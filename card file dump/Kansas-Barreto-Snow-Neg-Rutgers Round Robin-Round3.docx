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7278" w14:textId="1486D9B6" w:rsidR="00A90C58" w:rsidRDefault="00A90C58" w:rsidP="00A90C58">
      <w:pPr>
        <w:pStyle w:val="Heading1"/>
      </w:pPr>
      <w:r>
        <w:t>1NC</w:t>
      </w:r>
    </w:p>
    <w:p w14:paraId="5A733C15" w14:textId="23FC3CCE" w:rsidR="00A90C58" w:rsidRDefault="00A90C58" w:rsidP="00A90C58">
      <w:pPr>
        <w:pStyle w:val="Heading2"/>
      </w:pPr>
      <w:r>
        <w:lastRenderedPageBreak/>
        <w:t>Off</w:t>
      </w:r>
    </w:p>
    <w:p w14:paraId="11D4DB22" w14:textId="77777777" w:rsidR="00A90C58" w:rsidRDefault="00A90C58" w:rsidP="00A90C58">
      <w:pPr>
        <w:pStyle w:val="Heading3"/>
      </w:pPr>
      <w:r>
        <w:lastRenderedPageBreak/>
        <w:t>1NC</w:t>
      </w:r>
    </w:p>
    <w:p w14:paraId="2DE7513D" w14:textId="77777777" w:rsidR="00A90C58" w:rsidRPr="00A17313" w:rsidRDefault="00A90C58" w:rsidP="00A90C58">
      <w:r>
        <w:t>T</w:t>
      </w:r>
    </w:p>
    <w:p w14:paraId="1E24593E" w14:textId="77777777" w:rsidR="00A90C58" w:rsidRDefault="00A90C58" w:rsidP="00A90C58">
      <w:pPr>
        <w:pStyle w:val="Heading4"/>
        <w:rPr>
          <w:rFonts w:cs="Times New Roman"/>
        </w:rPr>
      </w:pPr>
      <w:r>
        <w:rPr>
          <w:rFonts w:cs="Times New Roman"/>
          <w:b w:val="0"/>
        </w:rPr>
        <w:t xml:space="preserve">Interpretation: Topical affirmatives must </w:t>
      </w:r>
      <w:r>
        <w:rPr>
          <w:rFonts w:cs="Times New Roman"/>
          <w:b w:val="0"/>
          <w:u w:val="single"/>
        </w:rPr>
        <w:t>instrumentally defend</w:t>
      </w:r>
      <w:r>
        <w:rPr>
          <w:rFonts w:cs="Times New Roman"/>
          <w:b w:val="0"/>
        </w:rPr>
        <w:t xml:space="preserve"> an </w:t>
      </w:r>
      <w:r>
        <w:rPr>
          <w:rFonts w:cs="Times New Roman"/>
          <w:b w:val="0"/>
          <w:u w:val="single"/>
        </w:rPr>
        <w:t>expansion of the scope</w:t>
      </w:r>
      <w:r>
        <w:rPr>
          <w:rFonts w:cs="Times New Roman"/>
          <w:b w:val="0"/>
        </w:rPr>
        <w:t xml:space="preserve"> of the United States core </w:t>
      </w:r>
      <w:r>
        <w:rPr>
          <w:rFonts w:cs="Times New Roman"/>
          <w:b w:val="0"/>
          <w:u w:val="single"/>
        </w:rPr>
        <w:t>antitrust laws</w:t>
      </w:r>
      <w:r>
        <w:rPr>
          <w:rFonts w:cs="Times New Roman"/>
          <w:b w:val="0"/>
        </w:rPr>
        <w:t xml:space="preserve"> to substantially </w:t>
      </w:r>
      <w:r>
        <w:rPr>
          <w:rFonts w:cs="Times New Roman"/>
          <w:b w:val="0"/>
          <w:u w:val="single"/>
        </w:rPr>
        <w:t>increase prohibitions</w:t>
      </w:r>
      <w:r>
        <w:rPr>
          <w:rFonts w:cs="Times New Roman"/>
          <w:b w:val="0"/>
        </w:rPr>
        <w:t xml:space="preserve"> on </w:t>
      </w:r>
      <w:r>
        <w:rPr>
          <w:rFonts w:cs="Times New Roman"/>
          <w:b w:val="0"/>
          <w:u w:val="single"/>
        </w:rPr>
        <w:t>anticompetitive</w:t>
      </w:r>
      <w:r>
        <w:rPr>
          <w:rFonts w:cs="Times New Roman"/>
          <w:b w:val="0"/>
        </w:rPr>
        <w:t xml:space="preserve"> business practices.</w:t>
      </w:r>
    </w:p>
    <w:p w14:paraId="73806F52" w14:textId="77777777" w:rsidR="00A90C58" w:rsidRDefault="00A90C58" w:rsidP="00A90C58"/>
    <w:p w14:paraId="213B87CA" w14:textId="77777777" w:rsidR="00A90C58" w:rsidRDefault="00A90C58" w:rsidP="00A90C58">
      <w:pPr>
        <w:pStyle w:val="Heading4"/>
        <w:rPr>
          <w:rFonts w:cs="Times New Roman"/>
        </w:rPr>
      </w:pPr>
      <w:r>
        <w:rPr>
          <w:rFonts w:cs="Times New Roman"/>
          <w:b w:val="0"/>
        </w:rPr>
        <w:t xml:space="preserve">Resolved means a </w:t>
      </w:r>
      <w:r>
        <w:rPr>
          <w:rFonts w:cs="Times New Roman"/>
          <w:b w:val="0"/>
          <w:u w:val="single"/>
        </w:rPr>
        <w:t>policy</w:t>
      </w:r>
      <w:r>
        <w:rPr>
          <w:rFonts w:cs="Times New Roman"/>
          <w:b w:val="0"/>
        </w:rPr>
        <w:t xml:space="preserve"> </w:t>
      </w:r>
    </w:p>
    <w:p w14:paraId="03D5128C" w14:textId="77777777" w:rsidR="00A90C58" w:rsidRDefault="00A90C58" w:rsidP="00A90C58">
      <w:pPr>
        <w:rPr>
          <w:rStyle w:val="Style13ptBold"/>
        </w:rPr>
      </w:pPr>
      <w:r>
        <w:rPr>
          <w:rStyle w:val="Style13ptBold"/>
        </w:rPr>
        <w:t>Louisiana House 5</w:t>
      </w:r>
    </w:p>
    <w:p w14:paraId="20354740" w14:textId="77777777" w:rsidR="00A90C58" w:rsidRDefault="00A90C58" w:rsidP="00A90C58">
      <w:r>
        <w:t>(</w:t>
      </w:r>
      <w:hyperlink r:id="rId6" w:history="1">
        <w:r>
          <w:rPr>
            <w:rStyle w:val="Hyperlink"/>
          </w:rPr>
          <w:t>http://house.louisiana.gov/house-glossary.htm</w:t>
        </w:r>
      </w:hyperlink>
      <w:r>
        <w:t>)</w:t>
      </w:r>
    </w:p>
    <w:p w14:paraId="36FB132E" w14:textId="77777777" w:rsidR="00A90C58" w:rsidRDefault="00A90C58" w:rsidP="00A90C58">
      <w:r w:rsidRPr="00977E0B">
        <w:rPr>
          <w:rStyle w:val="StyleUnderline"/>
          <w:highlight w:val="cyan"/>
        </w:rPr>
        <w:t xml:space="preserve">Resolution A </w:t>
      </w:r>
      <w:r w:rsidRPr="00977E0B">
        <w:rPr>
          <w:rStyle w:val="Emphasis"/>
          <w:highlight w:val="cyan"/>
        </w:rPr>
        <w:t>legislative</w:t>
      </w:r>
      <w:r w:rsidRPr="00977E0B">
        <w:rPr>
          <w:rStyle w:val="StyleUnderline"/>
          <w:highlight w:val="cyan"/>
        </w:rPr>
        <w:t xml:space="preserve"> instrument</w:t>
      </w:r>
      <w:r>
        <w:rPr>
          <w:bCs/>
          <w:u w:val="single"/>
        </w:rPr>
        <w:t xml:space="preserve"> </w:t>
      </w:r>
      <w:r>
        <w:t xml:space="preserve">that generally is </w:t>
      </w:r>
      <w:r>
        <w:rPr>
          <w:rStyle w:val="StyleUnderline"/>
        </w:rPr>
        <w:t xml:space="preserve">used </w:t>
      </w:r>
      <w:r w:rsidRPr="00977E0B">
        <w:rPr>
          <w:rStyle w:val="StyleUnderline"/>
          <w:highlight w:val="cyan"/>
        </w:rPr>
        <w:t>for</w:t>
      </w:r>
      <w:r>
        <w:t xml:space="preserve"> making declarations, </w:t>
      </w:r>
      <w:r>
        <w:rPr>
          <w:rStyle w:val="StyleUnderline"/>
        </w:rPr>
        <w:t xml:space="preserve">stating </w:t>
      </w:r>
      <w:r w:rsidRPr="00977E0B">
        <w:rPr>
          <w:rStyle w:val="Emphasis"/>
          <w:highlight w:val="cyan"/>
        </w:rPr>
        <w:t>policies</w:t>
      </w:r>
      <w:r>
        <w:t xml:space="preserve">, and making decisions where some other form is not required. A bill includes the constitutionally required enacting clause; </w:t>
      </w:r>
      <w:r>
        <w:rPr>
          <w:rStyle w:val="StyleUnderline"/>
        </w:rPr>
        <w:t xml:space="preserve">a resolution uses the term "resolved". </w:t>
      </w:r>
      <w:r>
        <w:t>Not subject to a time limit for introduction nor to governor's veto. ( Const. Art. III, §17(B) and House Rules 8.11 , 13.1 , 6.8 , and 7.4)</w:t>
      </w:r>
    </w:p>
    <w:p w14:paraId="591B96A3" w14:textId="77777777" w:rsidR="00A90C58" w:rsidRDefault="00A90C58" w:rsidP="00A90C58">
      <w:pPr>
        <w:pStyle w:val="Heading4"/>
        <w:rPr>
          <w:rFonts w:cs="Times New Roman"/>
        </w:rPr>
      </w:pPr>
      <w:r>
        <w:rPr>
          <w:rFonts w:cs="Times New Roman"/>
          <w:b w:val="0"/>
        </w:rPr>
        <w:t>Federal government is the legislative, executive and judicial</w:t>
      </w:r>
    </w:p>
    <w:p w14:paraId="126EDDA2" w14:textId="77777777" w:rsidR="00A90C58" w:rsidRDefault="00A90C58" w:rsidP="00A90C58">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42395157" w14:textId="77777777" w:rsidR="00A90C58" w:rsidRDefault="00A90C58" w:rsidP="00A90C58">
      <w:pPr>
        <w:rPr>
          <w:sz w:val="14"/>
        </w:rPr>
      </w:pPr>
      <w:r w:rsidRPr="00977E0B">
        <w:rPr>
          <w:rStyle w:val="StyleUnderline"/>
          <w:highlight w:val="cyan"/>
        </w:rPr>
        <w:t>The United States Federal Government is established by the US Constitution</w:t>
      </w:r>
      <w:r>
        <w:rPr>
          <w:sz w:val="14"/>
        </w:rPr>
        <w:t xml:space="preserve">. The Federal Government shares sovereignty over the United Sates with the individual governments of the States of US. </w:t>
      </w:r>
      <w:r w:rsidRPr="00977E0B">
        <w:rPr>
          <w:rStyle w:val="StyleUnderline"/>
          <w:highlight w:val="cyan"/>
        </w:rPr>
        <w:t>The Federal government has three branches</w:t>
      </w:r>
      <w:r>
        <w:rPr>
          <w:sz w:val="14"/>
        </w:rPr>
        <w:t xml:space="preserve">: i) the </w:t>
      </w:r>
      <w:r w:rsidRPr="00977E0B">
        <w:rPr>
          <w:rStyle w:val="StyleUnderline"/>
          <w:highlight w:val="cyan"/>
        </w:rPr>
        <w:t>legislature</w:t>
      </w:r>
      <w:r>
        <w:rPr>
          <w:sz w:val="14"/>
        </w:rPr>
        <w:t xml:space="preserve">, which is the US Congress, ii) </w:t>
      </w:r>
      <w:r w:rsidRPr="00977E0B">
        <w:rPr>
          <w:rStyle w:val="StyleUnderline"/>
          <w:highlight w:val="cyan"/>
        </w:rPr>
        <w:t>Executive</w:t>
      </w:r>
      <w:r>
        <w:rPr>
          <w:sz w:val="14"/>
        </w:rPr>
        <w:t xml:space="preserve">, comprised of the President and Vice president of the US and iii) </w:t>
      </w:r>
      <w:r w:rsidRPr="00977E0B">
        <w:rPr>
          <w:rStyle w:val="StyleUnderline"/>
          <w:highlight w:val="cyan"/>
        </w:rPr>
        <w:t>Judiciary</w:t>
      </w:r>
      <w:r>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2BF24701" w14:textId="77777777" w:rsidR="00A90C58" w:rsidRDefault="00A90C58" w:rsidP="00A90C58">
      <w:pPr>
        <w:pStyle w:val="Heading4"/>
        <w:rPr>
          <w:rFonts w:cs="Times New Roman"/>
        </w:rPr>
      </w:pPr>
      <w:r>
        <w:rPr>
          <w:rFonts w:cs="Times New Roman"/>
          <w:b w:val="0"/>
        </w:rPr>
        <w:t xml:space="preserve">‘Its’ means cooperation must be </w:t>
      </w:r>
      <w:r>
        <w:rPr>
          <w:rFonts w:cs="Times New Roman"/>
          <w:b w:val="0"/>
          <w:u w:val="single"/>
        </w:rPr>
        <w:t>governmental</w:t>
      </w:r>
    </w:p>
    <w:p w14:paraId="089AC762" w14:textId="77777777" w:rsidR="00A90C58" w:rsidRDefault="00A90C58" w:rsidP="00A90C58">
      <w:r>
        <w:rPr>
          <w:rStyle w:val="Style13ptBold"/>
        </w:rPr>
        <w:t xml:space="preserve">US District Court 7 </w:t>
      </w:r>
      <w:r>
        <w:t xml:space="preserve">(United States District Court for the District of the Virgin Islands, Division of St. Thomas and St. John, “AGF Marine Aviation &amp; Transp. v. Cassin,” </w:t>
      </w:r>
      <w:r>
        <w:rPr>
          <w:i/>
        </w:rPr>
        <w:t>2007 U.S. Dist. LEXIS 90808</w:t>
      </w:r>
      <w:r>
        <w:t>, Lexis)</w:t>
      </w:r>
    </w:p>
    <w:p w14:paraId="34DFC229" w14:textId="77777777" w:rsidR="00A90C58" w:rsidRDefault="00A90C58" w:rsidP="00A90C58">
      <w:pPr>
        <w:rPr>
          <w:sz w:val="14"/>
        </w:rPr>
      </w:pPr>
      <w:r>
        <w:rPr>
          <w:sz w:val="14"/>
        </w:rPr>
        <w:t xml:space="preserve">The Court inadvertently used the word "his" when the Court intended to use </w:t>
      </w:r>
      <w:r>
        <w:rPr>
          <w:rStyle w:val="StyleUnderline"/>
        </w:rPr>
        <w:t>the word "</w:t>
      </w:r>
      <w:r w:rsidRPr="00977E0B">
        <w:rPr>
          <w:rStyle w:val="StyleUnderline"/>
          <w:highlight w:val="cyan"/>
        </w:rPr>
        <w:t>its.</w:t>
      </w:r>
      <w:r>
        <w:rPr>
          <w:rStyle w:val="StyleUnderline"/>
        </w:rPr>
        <w:t>"</w:t>
      </w:r>
      <w:r>
        <w:rPr>
          <w:sz w:val="14"/>
        </w:rPr>
        <w:t xml:space="preserve"> </w:t>
      </w:r>
      <w:r>
        <w:rPr>
          <w:rStyle w:val="StyleUnderline"/>
        </w:rPr>
        <w:t xml:space="preserve">The </w:t>
      </w:r>
      <w:r w:rsidRPr="00977E0B">
        <w:rPr>
          <w:rStyle w:val="StyleUnderline"/>
          <w:highlight w:val="cyan"/>
        </w:rPr>
        <w:t>possessive pronoun</w:t>
      </w:r>
      <w:r>
        <w:rPr>
          <w:sz w:val="14"/>
        </w:rPr>
        <w:t xml:space="preserve"> was </w:t>
      </w:r>
      <w:r w:rsidRPr="00977E0B">
        <w:rPr>
          <w:rStyle w:val="StyleUnderline"/>
          <w:highlight w:val="cyan"/>
        </w:rPr>
        <w:t>intended to refer to the party preceding</w:t>
      </w:r>
      <w:r>
        <w:rPr>
          <w:rStyle w:val="StyleUnderline"/>
        </w:rPr>
        <w:t xml:space="preserve"> its </w:t>
      </w:r>
      <w:r w:rsidRPr="00977E0B">
        <w:rPr>
          <w:rStyle w:val="StyleUnderline"/>
          <w:highlight w:val="cyan"/>
        </w:rPr>
        <w:t>use</w:t>
      </w:r>
      <w:r>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07286448" w14:textId="77777777" w:rsidR="00A90C58" w:rsidRDefault="00A90C58" w:rsidP="00A90C58">
      <w:pPr>
        <w:pStyle w:val="Heading4"/>
      </w:pPr>
      <w:r>
        <w:rPr>
          <w:b w:val="0"/>
        </w:rPr>
        <w:t xml:space="preserve">The “core” antitrust statutes are the Sherman Act, Clayton Act, and FTC Act  </w:t>
      </w:r>
    </w:p>
    <w:p w14:paraId="339BD947" w14:textId="77777777" w:rsidR="00A90C58" w:rsidRDefault="00A90C58" w:rsidP="00A90C58">
      <w:r>
        <w:t xml:space="preserve">Lisa </w:t>
      </w:r>
      <w:r>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7CEB3854" w14:textId="77777777" w:rsidR="00A90C58" w:rsidRDefault="00A90C58" w:rsidP="00A90C58">
      <w:r>
        <w:rPr>
          <w:rStyle w:val="StyleUnderline"/>
        </w:rPr>
        <w:t xml:space="preserve">U.S. </w:t>
      </w:r>
      <w:r w:rsidRPr="00977E0B">
        <w:rPr>
          <w:rStyle w:val="StyleUnderline"/>
          <w:highlight w:val="cyan"/>
        </w:rPr>
        <w:t>antitrust law is defined by federal and state statutes, as interpreted by the courts</w:t>
      </w:r>
      <w:r>
        <w:t xml:space="preserve">. The </w:t>
      </w:r>
      <w:r w:rsidRPr="00977E0B">
        <w:rPr>
          <w:rStyle w:val="Emphasis"/>
          <w:highlight w:val="cyan"/>
        </w:rPr>
        <w:t>core federal statutes</w:t>
      </w:r>
      <w:r w:rsidRPr="00977E0B">
        <w:rPr>
          <w:rStyle w:val="StyleUnderline"/>
          <w:highlight w:val="cyan"/>
        </w:rPr>
        <w:t xml:space="preserve"> are the Sherman Act</w:t>
      </w:r>
      <w:r>
        <w:t xml:space="preserve">,1 passed by Congress in 1890, </w:t>
      </w:r>
      <w:r w:rsidRPr="00977E0B">
        <w:rPr>
          <w:rStyle w:val="StyleUnderline"/>
          <w:highlight w:val="cyan"/>
        </w:rPr>
        <w:t xml:space="preserve">and the </w:t>
      </w:r>
      <w:r w:rsidRPr="00977E0B">
        <w:rPr>
          <w:rStyle w:val="Emphasis"/>
          <w:highlight w:val="cyan"/>
        </w:rPr>
        <w:t>F</w:t>
      </w:r>
      <w:r>
        <w:rPr>
          <w:rStyle w:val="StyleUnderline"/>
        </w:rPr>
        <w:t xml:space="preserve">ederal </w:t>
      </w:r>
      <w:r w:rsidRPr="00977E0B">
        <w:rPr>
          <w:rStyle w:val="Emphasis"/>
          <w:highlight w:val="cyan"/>
        </w:rPr>
        <w:t>T</w:t>
      </w:r>
      <w:r>
        <w:rPr>
          <w:rStyle w:val="StyleUnderline"/>
        </w:rPr>
        <w:t xml:space="preserve">rade </w:t>
      </w:r>
      <w:r w:rsidRPr="00977E0B">
        <w:rPr>
          <w:rStyle w:val="Emphasis"/>
          <w:highlight w:val="cyan"/>
        </w:rPr>
        <w:t>C</w:t>
      </w:r>
      <w:r>
        <w:rPr>
          <w:rStyle w:val="StyleUnderline"/>
        </w:rPr>
        <w:t>ommission</w:t>
      </w:r>
      <w:r>
        <w:t xml:space="preserve">2 </w:t>
      </w:r>
      <w:r w:rsidRPr="00977E0B">
        <w:rPr>
          <w:rStyle w:val="StyleUnderline"/>
          <w:highlight w:val="cyan"/>
        </w:rPr>
        <w:t xml:space="preserve">and </w:t>
      </w:r>
      <w:r w:rsidRPr="00977E0B">
        <w:rPr>
          <w:rStyle w:val="StyleUnderline"/>
          <w:highlight w:val="cyan"/>
        </w:rPr>
        <w:lastRenderedPageBreak/>
        <w:t>Clayton Acts</w:t>
      </w:r>
      <w:r>
        <w:t>,3 both passed in 1914. The United States Department of Justice (“</w:t>
      </w:r>
      <w:r w:rsidRPr="00977E0B">
        <w:rPr>
          <w:rStyle w:val="StyleUnderline"/>
          <w:highlight w:val="cyan"/>
        </w:rPr>
        <w:t>DOJ”) and</w:t>
      </w:r>
      <w:r>
        <w:t xml:space="preserve"> the Federal Trade Commission (“</w:t>
      </w:r>
      <w:r w:rsidRPr="00977E0B">
        <w:rPr>
          <w:rStyle w:val="StyleUnderline"/>
          <w:highlight w:val="cyan"/>
        </w:rPr>
        <w:t>FTC</w:t>
      </w:r>
      <w:r>
        <w:t xml:space="preserve">” or “Commission”) (together the “agencies”) </w:t>
      </w:r>
      <w:r w:rsidRPr="00977E0B">
        <w:rPr>
          <w:rStyle w:val="StyleUnderline"/>
          <w:highlight w:val="cyan"/>
        </w:rPr>
        <w:t>share enforcement</w:t>
      </w:r>
      <w:r>
        <w:rPr>
          <w:rStyle w:val="StyleUnderline"/>
        </w:rPr>
        <w:t xml:space="preserve"> of most areas of federal antitrust law but </w:t>
      </w:r>
      <w:r w:rsidRPr="00977E0B">
        <w:rPr>
          <w:rStyle w:val="StyleUnderline"/>
          <w:highlight w:val="cyan"/>
        </w:rPr>
        <w:t>with some differences</w:t>
      </w:r>
      <w:r>
        <w:rPr>
          <w:rStyle w:val="StyleUnderline"/>
        </w:rPr>
        <w:t xml:space="preserve"> in the scope of their authority</w:t>
      </w:r>
      <w:r>
        <w:t xml:space="preserve">. The </w:t>
      </w:r>
      <w:r w:rsidRPr="00977E0B">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sidRPr="00977E0B">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sidRPr="00977E0B">
        <w:rPr>
          <w:rStyle w:val="StyleUnderline"/>
          <w:highlight w:val="cyan"/>
        </w:rPr>
        <w:t xml:space="preserve">DOJ has sole authority to pursue </w:t>
      </w:r>
      <w:r w:rsidRPr="00977E0B">
        <w:rPr>
          <w:rStyle w:val="Emphasis"/>
          <w:highlight w:val="cyan"/>
        </w:rPr>
        <w:t>criminal violations</w:t>
      </w:r>
      <w:r w:rsidRPr="00977E0B">
        <w:rPr>
          <w:rStyle w:val="StyleUnderline"/>
          <w:highlight w:val="cyan"/>
        </w:rPr>
        <w:t xml:space="preserve"> of</w:t>
      </w:r>
      <w:r>
        <w:rPr>
          <w:rStyle w:val="StyleUnderline"/>
        </w:rPr>
        <w:t xml:space="preserve"> the </w:t>
      </w:r>
      <w:r w:rsidRPr="00977E0B">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66DCEFEA" w14:textId="77777777" w:rsidR="00A90C58" w:rsidRPr="00B91096" w:rsidRDefault="00A90C58" w:rsidP="00A90C58">
      <w:pPr>
        <w:pStyle w:val="Heading4"/>
      </w:pPr>
      <w:r>
        <w:t>Two standards</w:t>
      </w:r>
    </w:p>
    <w:p w14:paraId="44ECD885" w14:textId="77777777" w:rsidR="00A90C58" w:rsidRDefault="00A90C58" w:rsidP="00A90C58">
      <w:pPr>
        <w:pStyle w:val="Heading4"/>
        <w:numPr>
          <w:ilvl w:val="0"/>
          <w:numId w:val="11"/>
        </w:numPr>
        <w:tabs>
          <w:tab w:val="num" w:pos="360"/>
        </w:tabs>
        <w:ind w:left="0" w:firstLine="0"/>
      </w:pPr>
      <w:r>
        <w:t xml:space="preserve">Predictable </w:t>
      </w:r>
      <w:r w:rsidRPr="00A2175C">
        <w:t xml:space="preserve">Limits—a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rPr>
          <w:u w:val="single"/>
        </w:rPr>
        <w:t xml:space="preserve"> t</w:t>
      </w:r>
      <w:r w:rsidRPr="00F86646">
        <w:t xml:space="preserve">here are a </w:t>
      </w:r>
      <w:r w:rsidRPr="00F86646">
        <w:rPr>
          <w:u w:val="single"/>
        </w:rPr>
        <w:t>infinite amount</w:t>
      </w:r>
      <w:r w:rsidRPr="00F86646">
        <w:t xml:space="preserve"> of </w:t>
      </w:r>
      <w:r>
        <w:t xml:space="preserve">affs under their interp, </w:t>
      </w:r>
      <w:r>
        <w:rPr>
          <w:u w:val="single"/>
        </w:rPr>
        <w:t>making the neg prepare for them is impossible and favors the aff because they get leverage unpredictable offense</w:t>
      </w:r>
      <w:r w:rsidRPr="00A2175C">
        <w:t xml:space="preserve">—absent </w:t>
      </w:r>
      <w:r w:rsidRPr="00A2175C">
        <w:rPr>
          <w:u w:val="single"/>
        </w:rPr>
        <w:t>defined limits</w:t>
      </w:r>
      <w:r w:rsidRPr="00A2175C">
        <w:t xml:space="preserve">, debate’s competitive incentives create a </w:t>
      </w:r>
      <w:r w:rsidRPr="00A2175C">
        <w:rPr>
          <w:u w:val="single"/>
        </w:rPr>
        <w:t>race to the margins</w:t>
      </w:r>
      <w:r w:rsidRPr="00A2175C">
        <w:t xml:space="preserve"> that </w:t>
      </w:r>
      <w:r w:rsidRPr="00A2175C">
        <w:rPr>
          <w:u w:val="single"/>
        </w:rPr>
        <w:t>distorts topic research</w:t>
      </w:r>
      <w:r>
        <w:t xml:space="preserve"> and kills </w:t>
      </w:r>
      <w:r w:rsidRPr="00A17313">
        <w:rPr>
          <w:u w:val="single"/>
        </w:rPr>
        <w:t>clash</w:t>
      </w:r>
      <w:r>
        <w:t>.</w:t>
      </w:r>
    </w:p>
    <w:p w14:paraId="4D3B5177" w14:textId="77777777" w:rsidR="00A90C58" w:rsidRPr="006202E9" w:rsidRDefault="00A90C58" w:rsidP="00A90C58"/>
    <w:p w14:paraId="77B11253" w14:textId="77777777" w:rsidR="00A90C58" w:rsidRDefault="00A90C58" w:rsidP="00A90C58">
      <w:pPr>
        <w:pStyle w:val="Heading4"/>
      </w:pPr>
      <w:r>
        <w:t xml:space="preserve">2)Fairness---voluntary activities require it to actualize their benefits---only the </w:t>
      </w:r>
      <w:r>
        <w:rPr>
          <w:u w:val="single"/>
        </w:rPr>
        <w:t>ballot</w:t>
      </w:r>
      <w:r>
        <w:t xml:space="preserve"> can adjudicate which model is </w:t>
      </w:r>
      <w:r>
        <w:rPr>
          <w:u w:val="single"/>
        </w:rPr>
        <w:t>fairest</w:t>
      </w:r>
      <w:r>
        <w:t xml:space="preserve"> and overcome </w:t>
      </w:r>
      <w:r>
        <w:rPr>
          <w:u w:val="single"/>
        </w:rPr>
        <w:t>cognitive biases</w:t>
      </w:r>
      <w:r>
        <w:t xml:space="preserve"> that otherwise cause a </w:t>
      </w:r>
      <w:r>
        <w:rPr>
          <w:u w:val="single"/>
        </w:rPr>
        <w:t>race to the bottom</w:t>
      </w:r>
      <w:r>
        <w:t>.</w:t>
      </w:r>
    </w:p>
    <w:p w14:paraId="5F190106" w14:textId="77777777" w:rsidR="00A90C58" w:rsidRPr="00A42AC6" w:rsidRDefault="00A90C58" w:rsidP="00A90C58">
      <w:r w:rsidRPr="00F035AF">
        <w:rPr>
          <w:rStyle w:val="Style13ptBold"/>
        </w:rPr>
        <w:t>Hansson et al. 21</w:t>
      </w:r>
      <w:r>
        <w:t>, Kajsa Hansson, Ph.D. student at Linköping University, M.S. in Economics from Linköping University; Emil Persson, Senior Lecturer in the Department of Economics at Linköping University, Ph.D. in Economics from the University of Gothenburg; Shai Davidai, Assistant Professor in the Management Division of Columbia Business School, Ph.D. from Cornell University; Gustav Tinghög, Associate Professor in the Department of Management and Engineering at Linköping University, “Losing sense of fairness: How information about a level playing field reduces selfish behavior,” Journal of Economics Behavior &amp; Organization, Vol. 190, October 2021, https://doi.org/10.1016/j.jebo.2021.07.014</w:t>
      </w:r>
    </w:p>
    <w:p w14:paraId="5D491B38" w14:textId="77777777" w:rsidR="00A90C58" w:rsidRPr="0025497F" w:rsidRDefault="00A90C58" w:rsidP="00A90C58">
      <w:pPr>
        <w:rPr>
          <w:sz w:val="16"/>
        </w:rPr>
      </w:pPr>
      <w:r w:rsidRPr="00EB173A">
        <w:rPr>
          <w:rStyle w:val="StyleUnderline"/>
        </w:rPr>
        <w:t xml:space="preserve">Why is aggressive, </w:t>
      </w:r>
      <w:r w:rsidRPr="00A42AC6">
        <w:rPr>
          <w:rStyle w:val="StyleUnderline"/>
        </w:rPr>
        <w:t>hostile, and selfish behavior</w:t>
      </w:r>
      <w:r w:rsidRPr="0025497F">
        <w:rPr>
          <w:sz w:val="16"/>
        </w:rPr>
        <w:t xml:space="preserve"> so </w:t>
      </w:r>
      <w:r w:rsidRPr="00A42AC6">
        <w:rPr>
          <w:rStyle w:val="Emphasis"/>
        </w:rPr>
        <w:t>rampant</w:t>
      </w:r>
      <w:r w:rsidRPr="00A42AC6">
        <w:rPr>
          <w:rStyle w:val="StyleUnderline"/>
        </w:rPr>
        <w:t xml:space="preserve"> in competitive setting</w:t>
      </w:r>
      <w:r w:rsidRPr="0025497F">
        <w:rPr>
          <w:sz w:val="16"/>
        </w:rPr>
        <w:t xml:space="preserve">s? Using a novel experimental paradigm, we found that </w:t>
      </w:r>
      <w:r w:rsidRPr="00A42AC6">
        <w:rPr>
          <w:rStyle w:val="StyleUnderline"/>
        </w:rPr>
        <w:t xml:space="preserve">the </w:t>
      </w:r>
      <w:r w:rsidRPr="00977E0B">
        <w:rPr>
          <w:rStyle w:val="StyleUnderline"/>
          <w:highlight w:val="cyan"/>
        </w:rPr>
        <w:t>absence of</w:t>
      </w:r>
      <w:r w:rsidRPr="00A42AC6">
        <w:rPr>
          <w:rStyle w:val="StyleUnderline"/>
        </w:rPr>
        <w:t xml:space="preserve"> explicit </w:t>
      </w:r>
      <w:r w:rsidRPr="00977E0B">
        <w:rPr>
          <w:rStyle w:val="Emphasis"/>
          <w:highlight w:val="cyan"/>
        </w:rPr>
        <w:t>info</w:t>
      </w:r>
      <w:r w:rsidRPr="00A42AC6">
        <w:rPr>
          <w:rStyle w:val="StyleUnderline"/>
        </w:rPr>
        <w:t xml:space="preserve">rmation </w:t>
      </w:r>
      <w:r w:rsidRPr="00977E0B">
        <w:rPr>
          <w:rStyle w:val="StyleUnderline"/>
          <w:highlight w:val="cyan"/>
        </w:rPr>
        <w:t>about a level playing field</w:t>
      </w:r>
      <w:r w:rsidRPr="00977E0B">
        <w:rPr>
          <w:sz w:val="16"/>
          <w:highlight w:val="cyan"/>
        </w:rPr>
        <w:t xml:space="preserve"> </w:t>
      </w:r>
      <w:r w:rsidRPr="00977E0B">
        <w:rPr>
          <w:rStyle w:val="Emphasis"/>
          <w:highlight w:val="cyan"/>
        </w:rPr>
        <w:t>increases</w:t>
      </w:r>
      <w:r w:rsidRPr="00A42AC6">
        <w:rPr>
          <w:rStyle w:val="StyleUnderline"/>
        </w:rPr>
        <w:t xml:space="preserve"> people’s tendency to engage in </w:t>
      </w:r>
      <w:r w:rsidRPr="00977E0B">
        <w:rPr>
          <w:rStyle w:val="Emphasis"/>
          <w:highlight w:val="cyan"/>
        </w:rPr>
        <w:t>selfish behavior</w:t>
      </w:r>
      <w:r w:rsidRPr="0025497F">
        <w:rPr>
          <w:sz w:val="16"/>
        </w:rPr>
        <w:t xml:space="preserve">. Whereas </w:t>
      </w:r>
      <w:r w:rsidRPr="00977E0B">
        <w:rPr>
          <w:rStyle w:val="StyleUnderline"/>
          <w:highlight w:val="cyan"/>
        </w:rPr>
        <w:t>participants</w:t>
      </w:r>
      <w:r w:rsidRPr="00CB742F">
        <w:rPr>
          <w:rStyle w:val="StyleUnderline"/>
        </w:rPr>
        <w:t xml:space="preserve"> who </w:t>
      </w:r>
      <w:r w:rsidRPr="00977E0B">
        <w:rPr>
          <w:rStyle w:val="StyleUnderline"/>
          <w:highlight w:val="cyan"/>
        </w:rPr>
        <w:t>formed</w:t>
      </w:r>
      <w:r w:rsidRPr="00CB742F">
        <w:rPr>
          <w:rStyle w:val="StyleUnderline"/>
        </w:rPr>
        <w:t xml:space="preserve"> their own </w:t>
      </w:r>
      <w:r w:rsidRPr="00977E0B">
        <w:rPr>
          <w:rStyle w:val="StyleUnderline"/>
          <w:highlight w:val="cyan"/>
        </w:rPr>
        <w:t>subjective beliefs</w:t>
      </w:r>
      <w:r w:rsidRPr="0025497F">
        <w:rPr>
          <w:sz w:val="16"/>
        </w:rPr>
        <w:t xml:space="preserve"> about the fairness of a competition </w:t>
      </w:r>
      <w:r w:rsidRPr="00CB742F">
        <w:rPr>
          <w:rStyle w:val="StyleUnderline"/>
        </w:rPr>
        <w:t xml:space="preserve">more frequently engaged in </w:t>
      </w:r>
      <w:r w:rsidRPr="00CB742F">
        <w:rPr>
          <w:rStyle w:val="Emphasis"/>
        </w:rPr>
        <w:t>self-serving</w:t>
      </w:r>
      <w:r w:rsidRPr="00CB742F">
        <w:rPr>
          <w:rStyle w:val="StyleUnderline"/>
        </w:rPr>
        <w:t xml:space="preserve"> and </w:t>
      </w:r>
      <w:r w:rsidRPr="00CB742F">
        <w:rPr>
          <w:rStyle w:val="Emphasis"/>
        </w:rPr>
        <w:t>selfish behavior</w:t>
      </w:r>
      <w:r w:rsidRPr="0025497F">
        <w:rPr>
          <w:sz w:val="16"/>
        </w:rPr>
        <w:t xml:space="preserve">, </w:t>
      </w:r>
      <w:r w:rsidRPr="00CB742F">
        <w:rPr>
          <w:rStyle w:val="StyleUnderline"/>
        </w:rPr>
        <w:t>providing</w:t>
      </w:r>
      <w:r w:rsidRPr="00EB173A">
        <w:rPr>
          <w:rStyle w:val="StyleUnderline"/>
        </w:rPr>
        <w:t xml:space="preserve"> explicit </w:t>
      </w:r>
      <w:r w:rsidRPr="00EB173A">
        <w:rPr>
          <w:rStyle w:val="Emphasis"/>
        </w:rPr>
        <w:t>info</w:t>
      </w:r>
      <w:r w:rsidRPr="00EB173A">
        <w:rPr>
          <w:rStyle w:val="StyleUnderline"/>
        </w:rPr>
        <w:t>rmation about the level playing field reduced such behavior</w:t>
      </w:r>
      <w:r w:rsidRPr="0025497F">
        <w:rPr>
          <w:sz w:val="16"/>
        </w:rPr>
        <w:t xml:space="preserve">. However, while this </w:t>
      </w:r>
      <w:r w:rsidRPr="00977E0B">
        <w:rPr>
          <w:rStyle w:val="Emphasis"/>
          <w:highlight w:val="cyan"/>
        </w:rPr>
        <w:t>info</w:t>
      </w:r>
      <w:r w:rsidRPr="00A42AC6">
        <w:rPr>
          <w:rStyle w:val="StyleUnderline"/>
        </w:rPr>
        <w:t>rmation</w:t>
      </w:r>
      <w:r w:rsidRPr="0025497F">
        <w:rPr>
          <w:sz w:val="16"/>
        </w:rPr>
        <w:t xml:space="preserve"> reduced selfish behavior among losing participants, it </w:t>
      </w:r>
      <w:r w:rsidRPr="00977E0B">
        <w:rPr>
          <w:rStyle w:val="StyleUnderline"/>
          <w:highlight w:val="cyan"/>
        </w:rPr>
        <w:t>did not affect</w:t>
      </w:r>
      <w:r w:rsidRPr="00A42AC6">
        <w:rPr>
          <w:rStyle w:val="StyleUnderline"/>
        </w:rPr>
        <w:t xml:space="preserve"> behavior among </w:t>
      </w:r>
      <w:r w:rsidRPr="00977E0B">
        <w:rPr>
          <w:rStyle w:val="StyleUnderline"/>
          <w:highlight w:val="cyan"/>
        </w:rPr>
        <w:t>winners</w:t>
      </w:r>
      <w:r w:rsidRPr="0025497F">
        <w:rPr>
          <w:sz w:val="16"/>
        </w:rPr>
        <w:t xml:space="preserve"> of the competition. </w:t>
      </w:r>
      <w:r w:rsidRPr="00977E0B">
        <w:rPr>
          <w:rStyle w:val="StyleUnderline"/>
          <w:highlight w:val="cyan"/>
        </w:rPr>
        <w:t xml:space="preserve">Losers </w:t>
      </w:r>
      <w:r w:rsidRPr="00CB742F">
        <w:rPr>
          <w:rStyle w:val="StyleUnderline"/>
        </w:rPr>
        <w:t>who formed their own subjective beliefs</w:t>
      </w:r>
      <w:r w:rsidRPr="0025497F">
        <w:rPr>
          <w:sz w:val="16"/>
        </w:rPr>
        <w:t xml:space="preserve"> of the playing field </w:t>
      </w:r>
      <w:r w:rsidRPr="00977E0B">
        <w:rPr>
          <w:rStyle w:val="StyleUnderline"/>
          <w:highlight w:val="cyan"/>
        </w:rPr>
        <w:t>believed</w:t>
      </w:r>
      <w:r w:rsidRPr="0025497F">
        <w:rPr>
          <w:sz w:val="16"/>
        </w:rPr>
        <w:t xml:space="preserve"> that the </w:t>
      </w:r>
      <w:r w:rsidRPr="00977E0B">
        <w:rPr>
          <w:rStyle w:val="StyleUnderline"/>
          <w:highlight w:val="cyan"/>
        </w:rPr>
        <w:t>competition was</w:t>
      </w:r>
      <w:r w:rsidRPr="00A42AC6">
        <w:rPr>
          <w:rStyle w:val="StyleUnderline"/>
        </w:rPr>
        <w:t xml:space="preserve"> unequally stacked </w:t>
      </w:r>
      <w:r w:rsidRPr="00977E0B">
        <w:rPr>
          <w:rStyle w:val="StyleUnderline"/>
          <w:highlight w:val="cyan"/>
        </w:rPr>
        <w:t xml:space="preserve">against </w:t>
      </w:r>
      <w:r w:rsidRPr="00977E0B">
        <w:rPr>
          <w:rStyle w:val="StyleUnderline"/>
          <w:highlight w:val="cyan"/>
        </w:rPr>
        <w:lastRenderedPageBreak/>
        <w:t>them</w:t>
      </w:r>
      <w:r w:rsidRPr="0025497F">
        <w:rPr>
          <w:sz w:val="16"/>
        </w:rPr>
        <w:t xml:space="preserve">. </w:t>
      </w:r>
      <w:r w:rsidRPr="00CB742F">
        <w:rPr>
          <w:rStyle w:val="StyleUnderline"/>
        </w:rPr>
        <w:t xml:space="preserve">In contrast to losers who were informed about that both participants competed under the same sets of rules, they were more willing to engage in </w:t>
      </w:r>
      <w:r w:rsidRPr="00CB742F">
        <w:rPr>
          <w:rStyle w:val="Emphasis"/>
        </w:rPr>
        <w:t>selfish behavior</w:t>
      </w:r>
      <w:r w:rsidRPr="00CB742F">
        <w:rPr>
          <w:rStyle w:val="StyleUnderline"/>
        </w:rPr>
        <w:t xml:space="preserve"> following the competition</w:t>
      </w:r>
      <w:r w:rsidRPr="0025497F">
        <w:rPr>
          <w:sz w:val="16"/>
        </w:rPr>
        <w:t>.</w:t>
      </w:r>
    </w:p>
    <w:p w14:paraId="58A61D97" w14:textId="77777777" w:rsidR="00A90C58" w:rsidRPr="0025497F" w:rsidRDefault="00A90C58" w:rsidP="00A90C58">
      <w:pPr>
        <w:rPr>
          <w:sz w:val="16"/>
        </w:rPr>
      </w:pPr>
      <w:r w:rsidRPr="0025497F">
        <w:rPr>
          <w:sz w:val="16"/>
        </w:rPr>
        <w:t xml:space="preserve">Our results suggest that </w:t>
      </w:r>
      <w:r w:rsidRPr="00977E0B">
        <w:rPr>
          <w:rStyle w:val="Emphasis"/>
          <w:highlight w:val="cyan"/>
        </w:rPr>
        <w:t>info</w:t>
      </w:r>
      <w:r w:rsidRPr="00A42AC6">
        <w:rPr>
          <w:rStyle w:val="StyleUnderline"/>
        </w:rPr>
        <w:t xml:space="preserve">rmation </w:t>
      </w:r>
      <w:r w:rsidRPr="00977E0B">
        <w:rPr>
          <w:rStyle w:val="StyleUnderline"/>
          <w:highlight w:val="cyan"/>
        </w:rPr>
        <w:t>about a level playing field</w:t>
      </w:r>
      <w:r w:rsidRPr="00A42AC6">
        <w:rPr>
          <w:rStyle w:val="StyleUnderline"/>
        </w:rPr>
        <w:t xml:space="preserve"> can </w:t>
      </w:r>
      <w:r w:rsidRPr="00977E0B">
        <w:rPr>
          <w:rStyle w:val="Emphasis"/>
          <w:highlight w:val="cyan"/>
        </w:rPr>
        <w:t>reduce</w:t>
      </w:r>
      <w:r w:rsidRPr="00A42AC6">
        <w:rPr>
          <w:rStyle w:val="Emphasis"/>
        </w:rPr>
        <w:t xml:space="preserve"> the “</w:t>
      </w:r>
      <w:r w:rsidRPr="00977E0B">
        <w:rPr>
          <w:rStyle w:val="Emphasis"/>
          <w:highlight w:val="cyan"/>
        </w:rPr>
        <w:t>moral wiggle room</w:t>
      </w:r>
      <w:r w:rsidRPr="00A42AC6">
        <w:rPr>
          <w:rStyle w:val="StyleUnderline"/>
        </w:rPr>
        <w:t xml:space="preserve">” which </w:t>
      </w:r>
      <w:r w:rsidRPr="00977E0B">
        <w:rPr>
          <w:rStyle w:val="Emphasis"/>
          <w:highlight w:val="cyan"/>
        </w:rPr>
        <w:t xml:space="preserve">people use to justify </w:t>
      </w:r>
      <w:r w:rsidRPr="00CB742F">
        <w:rPr>
          <w:rStyle w:val="Emphasis"/>
        </w:rPr>
        <w:t xml:space="preserve">selfish </w:t>
      </w:r>
      <w:r w:rsidRPr="00977E0B">
        <w:rPr>
          <w:rStyle w:val="Emphasis"/>
          <w:highlight w:val="cyan"/>
        </w:rPr>
        <w:t>behavior</w:t>
      </w:r>
      <w:r w:rsidRPr="0025497F">
        <w:rPr>
          <w:sz w:val="16"/>
        </w:rPr>
        <w:t xml:space="preserve">.9 Just as people are more prone to engage in selfish behavior when the consequences of their actions are sufficiently vague and uncertain, (e.g., Dana et al., 2007; Exley, 2016; Haisley and Weber, 2010), we find that </w:t>
      </w:r>
      <w:r w:rsidRPr="00A42AC6">
        <w:rPr>
          <w:rStyle w:val="StyleUnderline"/>
        </w:rPr>
        <w:t xml:space="preserve">the absence of explicit </w:t>
      </w:r>
      <w:r w:rsidRPr="00A42AC6">
        <w:rPr>
          <w:rStyle w:val="Emphasis"/>
        </w:rPr>
        <w:t>info</w:t>
      </w:r>
      <w:r w:rsidRPr="00A42AC6">
        <w:rPr>
          <w:rStyle w:val="StyleUnderline"/>
        </w:rPr>
        <w:t xml:space="preserve">rmation about </w:t>
      </w:r>
      <w:r w:rsidRPr="0025497F">
        <w:rPr>
          <w:sz w:val="16"/>
        </w:rPr>
        <w:t>the</w:t>
      </w:r>
      <w:r w:rsidRPr="00A42AC6">
        <w:rPr>
          <w:rStyle w:val="StyleUnderline"/>
        </w:rPr>
        <w:t xml:space="preserve"> procedure</w:t>
      </w:r>
      <w:r w:rsidRPr="0025497F">
        <w:rPr>
          <w:sz w:val="16"/>
        </w:rPr>
        <w:t xml:space="preserve"> of a competition </w:t>
      </w:r>
      <w:r w:rsidRPr="00A42AC6">
        <w:rPr>
          <w:rStyle w:val="StyleUnderline"/>
        </w:rPr>
        <w:t>may have</w:t>
      </w:r>
      <w:r w:rsidRPr="0025497F">
        <w:rPr>
          <w:sz w:val="16"/>
        </w:rPr>
        <w:t xml:space="preserve"> similar </w:t>
      </w:r>
      <w:r w:rsidRPr="00A42AC6">
        <w:rPr>
          <w:rStyle w:val="StyleUnderline"/>
        </w:rPr>
        <w:t>effects on selfish behavior</w:t>
      </w:r>
      <w:r w:rsidRPr="0025497F">
        <w:rPr>
          <w:sz w:val="16"/>
        </w:rPr>
        <w:t>, and especially so among those who end up losing.</w:t>
      </w:r>
    </w:p>
    <w:p w14:paraId="77CA196C" w14:textId="77777777" w:rsidR="00A90C58" w:rsidRPr="0025497F" w:rsidRDefault="00A90C58" w:rsidP="00A90C58">
      <w:pPr>
        <w:rPr>
          <w:sz w:val="16"/>
        </w:rPr>
      </w:pPr>
      <w:r w:rsidRPr="0025497F">
        <w:rPr>
          <w:sz w:val="16"/>
        </w:rPr>
        <w:t xml:space="preserve">How well people perform in competitive settings is the product of numerous factors, many of which are beyond people’s control. For instance, </w:t>
      </w:r>
      <w:r w:rsidRPr="00977E0B">
        <w:rPr>
          <w:rStyle w:val="StyleUnderline"/>
          <w:highlight w:val="cyan"/>
        </w:rPr>
        <w:t>whether people perform well</w:t>
      </w:r>
      <w:r w:rsidRPr="00977E0B">
        <w:rPr>
          <w:sz w:val="16"/>
          <w:highlight w:val="cyan"/>
        </w:rPr>
        <w:t xml:space="preserve"> </w:t>
      </w:r>
      <w:r w:rsidRPr="00977E0B">
        <w:rPr>
          <w:rStyle w:val="StyleUnderline"/>
          <w:highlight w:val="cyan"/>
        </w:rPr>
        <w:t>or poorly</w:t>
      </w:r>
      <w:r w:rsidRPr="00A42AC6">
        <w:rPr>
          <w:rStyle w:val="StyleUnderline"/>
        </w:rPr>
        <w:t xml:space="preserve"> in a competition </w:t>
      </w:r>
      <w:r w:rsidRPr="00977E0B">
        <w:rPr>
          <w:rStyle w:val="StyleUnderline"/>
          <w:highlight w:val="cyan"/>
        </w:rPr>
        <w:t>is</w:t>
      </w:r>
      <w:r w:rsidRPr="00A42AC6">
        <w:rPr>
          <w:rStyle w:val="StyleUnderline"/>
        </w:rPr>
        <w:t xml:space="preserve"> </w:t>
      </w:r>
      <w:r w:rsidRPr="00977E0B">
        <w:rPr>
          <w:rStyle w:val="StyleUnderline"/>
          <w:highlight w:val="cyan"/>
        </w:rPr>
        <w:t>determined by</w:t>
      </w:r>
      <w:r w:rsidRPr="0025497F">
        <w:rPr>
          <w:sz w:val="16"/>
        </w:rPr>
        <w:t xml:space="preserve"> their inherent </w:t>
      </w:r>
      <w:r w:rsidRPr="00977E0B">
        <w:rPr>
          <w:rStyle w:val="StyleUnderline"/>
          <w:highlight w:val="cyan"/>
        </w:rPr>
        <w:t>ability</w:t>
      </w:r>
      <w:r w:rsidRPr="0025497F">
        <w:rPr>
          <w:sz w:val="16"/>
        </w:rPr>
        <w:t xml:space="preserve"> or skill, by </w:t>
      </w:r>
      <w:r w:rsidRPr="00A42AC6">
        <w:rPr>
          <w:rStyle w:val="StyleUnderline"/>
        </w:rPr>
        <w:t xml:space="preserve">the amount of </w:t>
      </w:r>
      <w:r w:rsidRPr="00977E0B">
        <w:rPr>
          <w:rStyle w:val="StyleUnderline"/>
          <w:highlight w:val="cyan"/>
        </w:rPr>
        <w:t>effort</w:t>
      </w:r>
      <w:r w:rsidRPr="00A42AC6">
        <w:rPr>
          <w:rStyle w:val="StyleUnderline"/>
        </w:rPr>
        <w:t xml:space="preserve"> they devote</w:t>
      </w:r>
      <w:r w:rsidRPr="0025497F">
        <w:rPr>
          <w:sz w:val="16"/>
        </w:rPr>
        <w:t xml:space="preserve"> to the competition, </w:t>
      </w:r>
      <w:r w:rsidRPr="00A42AC6">
        <w:rPr>
          <w:rStyle w:val="StyleUnderline"/>
        </w:rPr>
        <w:t xml:space="preserve">by their </w:t>
      </w:r>
      <w:r w:rsidRPr="00977E0B">
        <w:rPr>
          <w:rStyle w:val="StyleUnderline"/>
          <w:highlight w:val="cyan"/>
        </w:rPr>
        <w:t>opponents’</w:t>
      </w:r>
      <w:r w:rsidRPr="00A42AC6">
        <w:rPr>
          <w:rStyle w:val="StyleUnderline"/>
        </w:rPr>
        <w:t xml:space="preserve"> abilities and skills, by the amount of effort devoted by each of their opponent, </w:t>
      </w:r>
      <w:r w:rsidRPr="00977E0B">
        <w:rPr>
          <w:rStyle w:val="Emphasis"/>
          <w:highlight w:val="cyan"/>
        </w:rPr>
        <w:t>by external factors</w:t>
      </w:r>
      <w:r w:rsidRPr="0025497F">
        <w:rPr>
          <w:sz w:val="16"/>
        </w:rPr>
        <w:t xml:space="preserve"> that advance or hinder their and their opponents’ performance, </w:t>
      </w:r>
      <w:r w:rsidRPr="00A42AC6">
        <w:rPr>
          <w:rStyle w:val="StyleUnderline"/>
        </w:rPr>
        <w:t>and so forth</w:t>
      </w:r>
      <w:r w:rsidRPr="0025497F">
        <w:rPr>
          <w:sz w:val="16"/>
        </w:rPr>
        <w:t xml:space="preserve">. People typically focus on only a subset of such factors when thinking about their and others’ performance (Davidai and Gilovich, 2015). Yet, </w:t>
      </w:r>
      <w:r w:rsidRPr="00A42AC6">
        <w:rPr>
          <w:rStyle w:val="StyleUnderline"/>
        </w:rPr>
        <w:t xml:space="preserve">the </w:t>
      </w:r>
      <w:r w:rsidRPr="00977E0B">
        <w:rPr>
          <w:rStyle w:val="StyleUnderline"/>
          <w:highlight w:val="cyan"/>
        </w:rPr>
        <w:t>myriad of elements</w:t>
      </w:r>
      <w:r w:rsidRPr="00A42AC6">
        <w:rPr>
          <w:rStyle w:val="StyleUnderline"/>
        </w:rPr>
        <w:t xml:space="preserve"> that influence performance </w:t>
      </w:r>
      <w:r w:rsidRPr="00977E0B">
        <w:rPr>
          <w:rStyle w:val="StyleUnderline"/>
          <w:highlight w:val="cyan"/>
        </w:rPr>
        <w:t>provide</w:t>
      </w:r>
      <w:r w:rsidRPr="00A42AC6">
        <w:rPr>
          <w:rStyle w:val="StyleUnderline"/>
        </w:rPr>
        <w:t xml:space="preserve"> people with </w:t>
      </w:r>
      <w:r w:rsidRPr="00977E0B">
        <w:rPr>
          <w:rStyle w:val="Emphasis"/>
          <w:highlight w:val="cyan"/>
        </w:rPr>
        <w:t>sufficient flex</w:t>
      </w:r>
      <w:r w:rsidRPr="00A42AC6">
        <w:rPr>
          <w:rStyle w:val="StyleUnderline"/>
        </w:rPr>
        <w:t>ibility</w:t>
      </w:r>
      <w:r w:rsidRPr="0025497F">
        <w:rPr>
          <w:sz w:val="16"/>
        </w:rPr>
        <w:t xml:space="preserve"> </w:t>
      </w:r>
      <w:r w:rsidRPr="00977E0B">
        <w:rPr>
          <w:rStyle w:val="StyleUnderline"/>
          <w:highlight w:val="cyan"/>
        </w:rPr>
        <w:t>to feel as if</w:t>
      </w:r>
      <w:r w:rsidRPr="00A42AC6">
        <w:rPr>
          <w:rStyle w:val="StyleUnderline"/>
        </w:rPr>
        <w:t xml:space="preserve"> their </w:t>
      </w:r>
      <w:r w:rsidRPr="00A42AC6">
        <w:rPr>
          <w:rStyle w:val="Emphasis"/>
        </w:rPr>
        <w:t xml:space="preserve">relative </w:t>
      </w:r>
      <w:r w:rsidRPr="00977E0B">
        <w:rPr>
          <w:rStyle w:val="Emphasis"/>
          <w:highlight w:val="cyan"/>
        </w:rPr>
        <w:t>inferiority</w:t>
      </w:r>
      <w:r w:rsidRPr="00977E0B">
        <w:rPr>
          <w:sz w:val="16"/>
          <w:highlight w:val="cyan"/>
        </w:rPr>
        <w:t xml:space="preserve"> </w:t>
      </w:r>
      <w:r w:rsidRPr="00977E0B">
        <w:rPr>
          <w:rStyle w:val="StyleUnderline"/>
          <w:highlight w:val="cyan"/>
        </w:rPr>
        <w:t>is</w:t>
      </w:r>
      <w:r w:rsidRPr="00A42AC6">
        <w:rPr>
          <w:rStyle w:val="StyleUnderline"/>
        </w:rPr>
        <w:t xml:space="preserve"> due to factors </w:t>
      </w:r>
      <w:r w:rsidRPr="00977E0B">
        <w:rPr>
          <w:rStyle w:val="StyleUnderline"/>
          <w:highlight w:val="cyan"/>
        </w:rPr>
        <w:t>outside their control</w:t>
      </w:r>
      <w:r w:rsidRPr="00A42AC6">
        <w:rPr>
          <w:rStyle w:val="StyleUnderline"/>
        </w:rPr>
        <w:t xml:space="preserve"> rather than personal inadequacy</w:t>
      </w:r>
      <w:r w:rsidRPr="0025497F">
        <w:rPr>
          <w:sz w:val="16"/>
        </w:rPr>
        <w:t xml:space="preserve">. Consequently, </w:t>
      </w:r>
      <w:r w:rsidRPr="00977E0B">
        <w:rPr>
          <w:rStyle w:val="StyleUnderline"/>
          <w:highlight w:val="cyan"/>
        </w:rPr>
        <w:t>by forcing people to take responsibility</w:t>
      </w:r>
      <w:r w:rsidRPr="00A42AC6">
        <w:rPr>
          <w:rStyle w:val="StyleUnderline"/>
        </w:rPr>
        <w:t xml:space="preserve"> for their performance </w:t>
      </w:r>
      <w:r w:rsidRPr="00977E0B">
        <w:rPr>
          <w:rStyle w:val="StyleUnderline"/>
          <w:highlight w:val="cyan"/>
        </w:rPr>
        <w:t xml:space="preserve">and </w:t>
      </w:r>
      <w:r w:rsidRPr="00977E0B">
        <w:rPr>
          <w:rStyle w:val="Emphasis"/>
          <w:highlight w:val="cyan"/>
        </w:rPr>
        <w:t>learn from</w:t>
      </w:r>
      <w:r w:rsidRPr="00A42AC6">
        <w:rPr>
          <w:rStyle w:val="Emphasis"/>
        </w:rPr>
        <w:t xml:space="preserve"> their </w:t>
      </w:r>
      <w:r w:rsidRPr="00977E0B">
        <w:rPr>
          <w:rStyle w:val="Emphasis"/>
          <w:highlight w:val="cyan"/>
        </w:rPr>
        <w:t>failures</w:t>
      </w:r>
      <w:r w:rsidRPr="0025497F">
        <w:rPr>
          <w:sz w:val="16"/>
        </w:rPr>
        <w:t xml:space="preserve">, </w:t>
      </w:r>
      <w:r w:rsidRPr="00977E0B">
        <w:rPr>
          <w:rStyle w:val="StyleUnderline"/>
          <w:highlight w:val="cyan"/>
        </w:rPr>
        <w:t xml:space="preserve">informing people about </w:t>
      </w:r>
      <w:r w:rsidRPr="00977E0B">
        <w:rPr>
          <w:rStyle w:val="Emphasis"/>
          <w:highlight w:val="cyan"/>
        </w:rPr>
        <w:t>a level playing field</w:t>
      </w:r>
      <w:r w:rsidRPr="00977E0B">
        <w:rPr>
          <w:sz w:val="16"/>
          <w:highlight w:val="cyan"/>
        </w:rPr>
        <w:t xml:space="preserve"> </w:t>
      </w:r>
      <w:r w:rsidRPr="00977E0B">
        <w:rPr>
          <w:rStyle w:val="StyleUnderline"/>
          <w:highlight w:val="cyan"/>
        </w:rPr>
        <w:t>may have</w:t>
      </w:r>
      <w:r w:rsidRPr="0025497F">
        <w:rPr>
          <w:sz w:val="16"/>
        </w:rPr>
        <w:t xml:space="preserve"> other </w:t>
      </w:r>
      <w:r w:rsidRPr="00977E0B">
        <w:rPr>
          <w:rStyle w:val="Emphasis"/>
          <w:highlight w:val="cyan"/>
        </w:rPr>
        <w:t>positive effects</w:t>
      </w:r>
      <w:r w:rsidRPr="0025497F">
        <w:rPr>
          <w:sz w:val="16"/>
        </w:rPr>
        <w:t xml:space="preserve"> </w:t>
      </w:r>
      <w:r w:rsidRPr="00A42AC6">
        <w:rPr>
          <w:rStyle w:val="StyleUnderline"/>
        </w:rPr>
        <w:t>beyond reducing selfish behavior.</w:t>
      </w:r>
    </w:p>
    <w:p w14:paraId="1F3E2FD5" w14:textId="77777777" w:rsidR="00A90C58" w:rsidRPr="0025497F" w:rsidRDefault="00A90C58" w:rsidP="00A90C58">
      <w:pPr>
        <w:rPr>
          <w:sz w:val="16"/>
        </w:rPr>
      </w:pPr>
      <w:r w:rsidRPr="0025497F">
        <w:rPr>
          <w:sz w:val="16"/>
        </w:rPr>
        <w:t xml:space="preserve">Our results are consistent with findings from previous studies showing that </w:t>
      </w:r>
      <w:r w:rsidRPr="00977E0B">
        <w:rPr>
          <w:rStyle w:val="StyleUnderline"/>
          <w:highlight w:val="cyan"/>
        </w:rPr>
        <w:t>losing</w:t>
      </w:r>
      <w:r w:rsidRPr="00A42AC6">
        <w:rPr>
          <w:rStyle w:val="StyleUnderline"/>
        </w:rPr>
        <w:t xml:space="preserve"> a competition </w:t>
      </w:r>
      <w:r w:rsidRPr="00977E0B">
        <w:rPr>
          <w:rStyle w:val="StyleUnderline"/>
          <w:highlight w:val="cyan"/>
        </w:rPr>
        <w:t>increases</w:t>
      </w:r>
      <w:r w:rsidRPr="00A42AC6">
        <w:rPr>
          <w:rStyle w:val="StyleUnderline"/>
        </w:rPr>
        <w:t xml:space="preserve"> the </w:t>
      </w:r>
      <w:r w:rsidRPr="00977E0B">
        <w:rPr>
          <w:rStyle w:val="Emphasis"/>
          <w:highlight w:val="cyan"/>
        </w:rPr>
        <w:t>demand for redistribution</w:t>
      </w:r>
      <w:r w:rsidRPr="0025497F">
        <w:rPr>
          <w:sz w:val="16"/>
        </w:rPr>
        <w:t xml:space="preserve">, even when people make choices for two other participants (i.e. absent any selfish motives) (Cassar and Klein, 2019; Deffains et al., 2016; Espinosa et al., 2020). In line with the results from our study, Espinosa (2020) showed that </w:t>
      </w:r>
      <w:r w:rsidRPr="00CB742F">
        <w:rPr>
          <w:rStyle w:val="StyleUnderline"/>
        </w:rPr>
        <w:t>when participants are informed that outcomes</w:t>
      </w:r>
      <w:r w:rsidRPr="0025497F">
        <w:rPr>
          <w:sz w:val="16"/>
        </w:rPr>
        <w:t xml:space="preserve"> of a competition </w:t>
      </w:r>
      <w:r w:rsidRPr="00CB742F">
        <w:rPr>
          <w:rStyle w:val="StyleUnderline"/>
        </w:rPr>
        <w:t>is determined</w:t>
      </w:r>
      <w:r w:rsidRPr="0025497F">
        <w:rPr>
          <w:sz w:val="16"/>
        </w:rPr>
        <w:t xml:space="preserve"> by brute luck — i.e., whether one was randomly assigned to perform either a hard or an easy task — </w:t>
      </w:r>
      <w:r w:rsidRPr="00CB742F">
        <w:rPr>
          <w:rStyle w:val="StyleUnderline"/>
        </w:rPr>
        <w:t>before the competition begins</w:t>
      </w:r>
      <w:r w:rsidRPr="0025497F">
        <w:rPr>
          <w:sz w:val="16"/>
        </w:rPr>
        <w:t xml:space="preserve">, </w:t>
      </w:r>
      <w:r w:rsidRPr="00CB742F">
        <w:rPr>
          <w:rStyle w:val="StyleUnderline"/>
        </w:rPr>
        <w:t>winners and losers</w:t>
      </w:r>
      <w:r w:rsidRPr="0025497F">
        <w:rPr>
          <w:sz w:val="16"/>
        </w:rPr>
        <w:t xml:space="preserve"> of the competition </w:t>
      </w:r>
      <w:r w:rsidRPr="00CB742F">
        <w:rPr>
          <w:rStyle w:val="StyleUnderline"/>
        </w:rPr>
        <w:t>display similar</w:t>
      </w:r>
      <w:r w:rsidRPr="0025497F">
        <w:rPr>
          <w:sz w:val="16"/>
        </w:rPr>
        <w:t xml:space="preserve"> redistributive </w:t>
      </w:r>
      <w:r w:rsidRPr="00CB742F">
        <w:rPr>
          <w:rStyle w:val="StyleUnderline"/>
        </w:rPr>
        <w:t>preferences</w:t>
      </w:r>
      <w:r w:rsidRPr="0025497F">
        <w:rPr>
          <w:sz w:val="16"/>
        </w:rPr>
        <w:t xml:space="preserve"> when making decisions for other people. We add to this literature by showing that </w:t>
      </w:r>
      <w:r w:rsidRPr="00CB742F">
        <w:rPr>
          <w:rStyle w:val="StyleUnderline"/>
        </w:rPr>
        <w:t>the effect</w:t>
      </w:r>
      <w:r w:rsidRPr="00A42AC6">
        <w:rPr>
          <w:rStyle w:val="StyleUnderline"/>
        </w:rPr>
        <w:t xml:space="preserve"> of </w:t>
      </w:r>
      <w:r w:rsidRPr="00977E0B">
        <w:rPr>
          <w:rStyle w:val="StyleUnderline"/>
          <w:highlight w:val="cyan"/>
        </w:rPr>
        <w:t>informing</w:t>
      </w:r>
      <w:r w:rsidRPr="00A42AC6">
        <w:rPr>
          <w:rStyle w:val="StyleUnderline"/>
        </w:rPr>
        <w:t xml:space="preserve"> people </w:t>
      </w:r>
      <w:r w:rsidRPr="00977E0B">
        <w:rPr>
          <w:rStyle w:val="StyleUnderline"/>
          <w:highlight w:val="cyan"/>
        </w:rPr>
        <w:t>about a level playing field</w:t>
      </w:r>
      <w:r w:rsidRPr="0025497F">
        <w:rPr>
          <w:sz w:val="16"/>
        </w:rPr>
        <w:t xml:space="preserve"> also </w:t>
      </w:r>
      <w:r w:rsidRPr="00977E0B">
        <w:rPr>
          <w:rStyle w:val="Emphasis"/>
          <w:highlight w:val="cyan"/>
        </w:rPr>
        <w:t>decreases selfish behavior</w:t>
      </w:r>
      <w:r w:rsidRPr="00977E0B">
        <w:rPr>
          <w:sz w:val="16"/>
          <w:highlight w:val="cyan"/>
        </w:rPr>
        <w:t>.</w:t>
      </w:r>
      <w:r w:rsidRPr="0025497F">
        <w:rPr>
          <w:sz w:val="16"/>
        </w:rPr>
        <w:t xml:space="preserve"> Although </w:t>
      </w:r>
      <w:r w:rsidRPr="00CB742F">
        <w:rPr>
          <w:rStyle w:val="StyleUnderline"/>
        </w:rPr>
        <w:t xml:space="preserve">previous </w:t>
      </w:r>
      <w:r w:rsidRPr="00977E0B">
        <w:rPr>
          <w:rStyle w:val="StyleUnderline"/>
          <w:highlight w:val="cyan"/>
        </w:rPr>
        <w:t>studies</w:t>
      </w:r>
      <w:r w:rsidRPr="0025497F">
        <w:rPr>
          <w:sz w:val="16"/>
        </w:rPr>
        <w:t xml:space="preserve"> have </w:t>
      </w:r>
      <w:r w:rsidRPr="00977E0B">
        <w:rPr>
          <w:rStyle w:val="StyleUnderline"/>
          <w:highlight w:val="cyan"/>
        </w:rPr>
        <w:t>found</w:t>
      </w:r>
      <w:r w:rsidRPr="00CB742F">
        <w:rPr>
          <w:rStyle w:val="StyleUnderline"/>
        </w:rPr>
        <w:t xml:space="preserve"> that</w:t>
      </w:r>
      <w:r w:rsidRPr="00A42AC6">
        <w:rPr>
          <w:rStyle w:val="StyleUnderline"/>
        </w:rPr>
        <w:t xml:space="preserve"> actual </w:t>
      </w:r>
      <w:r w:rsidRPr="00977E0B">
        <w:rPr>
          <w:rStyle w:val="Emphasis"/>
          <w:highlight w:val="cyan"/>
        </w:rPr>
        <w:t>procedural unfairness</w:t>
      </w:r>
      <w:r w:rsidRPr="0025497F">
        <w:rPr>
          <w:sz w:val="16"/>
        </w:rPr>
        <w:t xml:space="preserve"> that involves unequal opportunities </w:t>
      </w:r>
      <w:r w:rsidRPr="00977E0B">
        <w:rPr>
          <w:rStyle w:val="StyleUnderline"/>
          <w:highlight w:val="cyan"/>
        </w:rPr>
        <w:t xml:space="preserve">increases </w:t>
      </w:r>
      <w:r w:rsidRPr="00977E0B">
        <w:rPr>
          <w:rStyle w:val="Emphasis"/>
          <w:highlight w:val="cyan"/>
        </w:rPr>
        <w:t>unethical</w:t>
      </w:r>
      <w:r w:rsidRPr="00977E0B">
        <w:rPr>
          <w:rStyle w:val="StyleUnderline"/>
          <w:highlight w:val="cyan"/>
        </w:rPr>
        <w:t xml:space="preserve"> </w:t>
      </w:r>
      <w:r w:rsidRPr="00A42AC6">
        <w:rPr>
          <w:rStyle w:val="StyleUnderline"/>
        </w:rPr>
        <w:t xml:space="preserve">and </w:t>
      </w:r>
      <w:r w:rsidRPr="00CB742F">
        <w:rPr>
          <w:rStyle w:val="Emphasis"/>
        </w:rPr>
        <w:t xml:space="preserve">selfish </w:t>
      </w:r>
      <w:r w:rsidRPr="00977E0B">
        <w:rPr>
          <w:rStyle w:val="Emphasis"/>
          <w:highlight w:val="cyan"/>
        </w:rPr>
        <w:t>behavior</w:t>
      </w:r>
      <w:r w:rsidRPr="0025497F">
        <w:rPr>
          <w:sz w:val="16"/>
        </w:rPr>
        <w:t xml:space="preserve"> (e.g., Banerjee et al., 2018; Fehr, 2018; Gill et al., 2013; Greenberg, 1990; Grosch and Rau, 2020; John et al., 2014), </w:t>
      </w:r>
      <w:r w:rsidRPr="00A42AC6">
        <w:rPr>
          <w:rStyle w:val="StyleUnderline"/>
        </w:rPr>
        <w:t xml:space="preserve">our </w:t>
      </w:r>
      <w:r w:rsidRPr="00977E0B">
        <w:rPr>
          <w:rStyle w:val="StyleUnderline"/>
          <w:highlight w:val="cyan"/>
        </w:rPr>
        <w:t>findings highlight</w:t>
      </w:r>
      <w:r w:rsidRPr="00A42AC6">
        <w:rPr>
          <w:rStyle w:val="StyleUnderline"/>
        </w:rPr>
        <w:t xml:space="preserve"> the immensely important </w:t>
      </w:r>
      <w:r w:rsidRPr="00977E0B">
        <w:rPr>
          <w:rStyle w:val="StyleUnderline"/>
          <w:highlight w:val="cyan"/>
        </w:rPr>
        <w:t>role that</w:t>
      </w:r>
      <w:r w:rsidRPr="0025497F">
        <w:rPr>
          <w:sz w:val="16"/>
        </w:rPr>
        <w:t xml:space="preserve"> perceived </w:t>
      </w:r>
      <w:r w:rsidRPr="00977E0B">
        <w:rPr>
          <w:rStyle w:val="StyleUnderline"/>
          <w:highlight w:val="cyan"/>
        </w:rPr>
        <w:t xml:space="preserve">procedural fairness plays in </w:t>
      </w:r>
      <w:r w:rsidRPr="00977E0B">
        <w:rPr>
          <w:rStyle w:val="Emphasis"/>
          <w:highlight w:val="cyan"/>
        </w:rPr>
        <w:t>zero-sum competitions</w:t>
      </w:r>
      <w:r w:rsidRPr="00977E0B">
        <w:rPr>
          <w:sz w:val="16"/>
          <w:highlight w:val="cyan"/>
        </w:rPr>
        <w:t xml:space="preserve">, </w:t>
      </w:r>
      <w:r w:rsidRPr="00977E0B">
        <w:rPr>
          <w:rStyle w:val="Emphasis"/>
          <w:highlight w:val="cyan"/>
        </w:rPr>
        <w:t>where resources are scarce</w:t>
      </w:r>
      <w:r w:rsidRPr="00A42AC6">
        <w:rPr>
          <w:rStyle w:val="Emphasis"/>
        </w:rPr>
        <w:t>,</w:t>
      </w:r>
      <w:r w:rsidRPr="0025497F">
        <w:rPr>
          <w:sz w:val="16"/>
        </w:rPr>
        <w:t xml:space="preserve"> </w:t>
      </w:r>
      <w:r w:rsidRPr="00A42AC6">
        <w:rPr>
          <w:rStyle w:val="StyleUnderline"/>
        </w:rPr>
        <w:t xml:space="preserve">and several </w:t>
      </w:r>
      <w:r w:rsidRPr="00977E0B">
        <w:rPr>
          <w:rStyle w:val="StyleUnderline"/>
          <w:highlight w:val="cyan"/>
        </w:rPr>
        <w:t xml:space="preserve">people </w:t>
      </w:r>
      <w:r w:rsidRPr="00977E0B">
        <w:rPr>
          <w:rStyle w:val="Emphasis"/>
          <w:highlight w:val="cyan"/>
        </w:rPr>
        <w:t>compete for the same rewards</w:t>
      </w:r>
      <w:r w:rsidRPr="0025497F">
        <w:rPr>
          <w:sz w:val="16"/>
        </w:rPr>
        <w:t>.</w:t>
      </w:r>
    </w:p>
    <w:p w14:paraId="2FBDD1ED" w14:textId="77777777" w:rsidR="00A90C58" w:rsidRPr="0025497F" w:rsidRDefault="00A90C58" w:rsidP="00A90C58">
      <w:pPr>
        <w:rPr>
          <w:sz w:val="16"/>
        </w:rPr>
      </w:pPr>
      <w:r w:rsidRPr="00977E0B">
        <w:rPr>
          <w:rStyle w:val="StyleUnderline"/>
          <w:highlight w:val="cyan"/>
        </w:rPr>
        <w:t>Because disagreements regarding fairness</w:t>
      </w:r>
      <w:r w:rsidRPr="0025497F">
        <w:rPr>
          <w:sz w:val="16"/>
        </w:rPr>
        <w:t xml:space="preserve"> may </w:t>
      </w:r>
      <w:r w:rsidRPr="00977E0B">
        <w:rPr>
          <w:rStyle w:val="StyleUnderline"/>
          <w:highlight w:val="cyan"/>
        </w:rPr>
        <w:t>result in</w:t>
      </w:r>
      <w:r w:rsidRPr="00A42AC6">
        <w:rPr>
          <w:rStyle w:val="StyleUnderline"/>
        </w:rPr>
        <w:t xml:space="preserve"> aggression, hostility, and </w:t>
      </w:r>
      <w:r w:rsidRPr="00977E0B">
        <w:rPr>
          <w:rStyle w:val="StyleUnderline"/>
          <w:highlight w:val="cyan"/>
        </w:rPr>
        <w:t>conflict</w:t>
      </w:r>
      <w:r w:rsidRPr="0025497F">
        <w:rPr>
          <w:sz w:val="16"/>
        </w:rPr>
        <w:t xml:space="preserve"> between successful and unsuccessful individuals, </w:t>
      </w:r>
      <w:r w:rsidRPr="00977E0B">
        <w:rPr>
          <w:rStyle w:val="StyleUnderline"/>
          <w:highlight w:val="cyan"/>
        </w:rPr>
        <w:t>understanding</w:t>
      </w:r>
      <w:r w:rsidRPr="00A42AC6">
        <w:rPr>
          <w:rStyle w:val="StyleUnderline"/>
        </w:rPr>
        <w:t xml:space="preserve"> when and why the </w:t>
      </w:r>
      <w:r w:rsidRPr="00977E0B">
        <w:rPr>
          <w:rStyle w:val="StyleUnderline"/>
          <w:highlight w:val="cyan"/>
        </w:rPr>
        <w:t>outcomes</w:t>
      </w:r>
      <w:r w:rsidRPr="00A42AC6">
        <w:rPr>
          <w:rStyle w:val="StyleUnderline"/>
        </w:rPr>
        <w:t xml:space="preserve"> of competitions are considered legitimate </w:t>
      </w:r>
      <w:r w:rsidRPr="00977E0B">
        <w:rPr>
          <w:rStyle w:val="StyleUnderline"/>
          <w:highlight w:val="cyan"/>
        </w:rPr>
        <w:t xml:space="preserve">is </w:t>
      </w:r>
      <w:r w:rsidRPr="00977E0B">
        <w:rPr>
          <w:rStyle w:val="Emphasis"/>
          <w:highlight w:val="cyan"/>
        </w:rPr>
        <w:t>extremely important</w:t>
      </w:r>
      <w:r w:rsidRPr="0025497F">
        <w:rPr>
          <w:sz w:val="16"/>
        </w:rPr>
        <w:t xml:space="preserve">. Simply put, </w:t>
      </w:r>
      <w:r w:rsidRPr="00977E0B">
        <w:rPr>
          <w:rStyle w:val="StyleUnderline"/>
          <w:highlight w:val="cyan"/>
        </w:rPr>
        <w:t>leaving people “in the dark”</w:t>
      </w:r>
      <w:r w:rsidRPr="00A42AC6">
        <w:rPr>
          <w:rStyle w:val="StyleUnderline"/>
        </w:rPr>
        <w:t xml:space="preserve"> regarding the playing field may </w:t>
      </w:r>
      <w:r w:rsidRPr="00977E0B">
        <w:rPr>
          <w:rStyle w:val="StyleUnderline"/>
          <w:highlight w:val="cyan"/>
        </w:rPr>
        <w:t xml:space="preserve">undermine </w:t>
      </w:r>
      <w:r w:rsidRPr="00977E0B">
        <w:rPr>
          <w:rStyle w:val="Emphasis"/>
          <w:highlight w:val="cyan"/>
        </w:rPr>
        <w:t>coop</w:t>
      </w:r>
      <w:r w:rsidRPr="00A42AC6">
        <w:rPr>
          <w:rStyle w:val="StyleUnderline"/>
        </w:rPr>
        <w:t xml:space="preserve">eration, </w:t>
      </w:r>
      <w:r w:rsidRPr="00977E0B">
        <w:rPr>
          <w:rStyle w:val="StyleUnderline"/>
          <w:highlight w:val="cyan"/>
        </w:rPr>
        <w:t>trust, and legitimacy</w:t>
      </w:r>
      <w:r w:rsidRPr="00A42AC6">
        <w:rPr>
          <w:rStyle w:val="StyleUnderline"/>
        </w:rPr>
        <w:t xml:space="preserve"> in society</w:t>
      </w:r>
      <w:r w:rsidRPr="0025497F">
        <w:rPr>
          <w:sz w:val="16"/>
        </w:rPr>
        <w:t xml:space="preserve">. Unfortunately, this dynamic is often seen in our own back yard, where </w:t>
      </w:r>
      <w:r w:rsidRPr="00CB742F">
        <w:rPr>
          <w:rStyle w:val="StyleUnderline"/>
        </w:rPr>
        <w:t>wayward researchers tend to lose sight of the common goal</w:t>
      </w:r>
      <w:r w:rsidRPr="0025497F">
        <w:rPr>
          <w:sz w:val="16"/>
        </w:rPr>
        <w:t xml:space="preserve"> of the scientific endeavor </w:t>
      </w:r>
      <w:r w:rsidRPr="00CB742F">
        <w:rPr>
          <w:rStyle w:val="StyleUnderline"/>
        </w:rPr>
        <w:t>and</w:t>
      </w:r>
      <w:r w:rsidRPr="0025497F">
        <w:rPr>
          <w:sz w:val="16"/>
        </w:rPr>
        <w:t xml:space="preserve"> instead </w:t>
      </w:r>
      <w:r w:rsidRPr="00CB742F">
        <w:rPr>
          <w:rStyle w:val="StyleUnderline"/>
        </w:rPr>
        <w:t xml:space="preserve">engage in misconduct, fraud, and uncooperative behavior to </w:t>
      </w:r>
      <w:r w:rsidRPr="00CB742F">
        <w:rPr>
          <w:rStyle w:val="Emphasis"/>
        </w:rPr>
        <w:t>promote their own selfish goals</w:t>
      </w:r>
      <w:r w:rsidRPr="0025497F">
        <w:rPr>
          <w:sz w:val="16"/>
        </w:rPr>
        <w:t xml:space="preserve"> (e.g., John et al., 2012). We suggest that </w:t>
      </w:r>
      <w:r w:rsidRPr="00977E0B">
        <w:rPr>
          <w:rStyle w:val="StyleUnderline"/>
          <w:highlight w:val="cyan"/>
        </w:rPr>
        <w:t>by bolstering</w:t>
      </w:r>
      <w:r w:rsidRPr="00A42AC6">
        <w:rPr>
          <w:rStyle w:val="StyleUnderline"/>
        </w:rPr>
        <w:t xml:space="preserve"> people’s beliefs about </w:t>
      </w:r>
      <w:r w:rsidRPr="00977E0B">
        <w:rPr>
          <w:rStyle w:val="StyleUnderline"/>
          <w:highlight w:val="cyan"/>
        </w:rPr>
        <w:t>a level playing field</w:t>
      </w:r>
      <w:r w:rsidRPr="00977E0B">
        <w:rPr>
          <w:sz w:val="16"/>
          <w:highlight w:val="cyan"/>
        </w:rPr>
        <w:t xml:space="preserve">, </w:t>
      </w:r>
      <w:r w:rsidRPr="00977E0B">
        <w:rPr>
          <w:rStyle w:val="StyleUnderline"/>
          <w:highlight w:val="cyan"/>
        </w:rPr>
        <w:t>transparency</w:t>
      </w:r>
      <w:r w:rsidRPr="00A42AC6">
        <w:rPr>
          <w:rStyle w:val="StyleUnderline"/>
        </w:rPr>
        <w:t xml:space="preserve"> can </w:t>
      </w:r>
      <w:r w:rsidRPr="00977E0B">
        <w:rPr>
          <w:rStyle w:val="StyleUnderline"/>
          <w:highlight w:val="cyan"/>
        </w:rPr>
        <w:t>reduce</w:t>
      </w:r>
      <w:r w:rsidRPr="00A42AC6">
        <w:rPr>
          <w:rStyle w:val="StyleUnderline"/>
        </w:rPr>
        <w:t xml:space="preserve"> such </w:t>
      </w:r>
      <w:r w:rsidRPr="00A42AC6">
        <w:rPr>
          <w:rStyle w:val="Emphasis"/>
        </w:rPr>
        <w:t>self-serving</w:t>
      </w:r>
      <w:r w:rsidRPr="00A42AC6">
        <w:rPr>
          <w:rStyle w:val="StyleUnderline"/>
        </w:rPr>
        <w:t xml:space="preserve"> and often-</w:t>
      </w:r>
      <w:r w:rsidRPr="00977E0B">
        <w:rPr>
          <w:rStyle w:val="Emphasis"/>
          <w:highlight w:val="cyan"/>
        </w:rPr>
        <w:t>destructive</w:t>
      </w:r>
      <w:r w:rsidRPr="00A42AC6">
        <w:rPr>
          <w:rStyle w:val="Emphasis"/>
        </w:rPr>
        <w:t xml:space="preserve"> research </w:t>
      </w:r>
      <w:r w:rsidRPr="00977E0B">
        <w:rPr>
          <w:rStyle w:val="Emphasis"/>
          <w:highlight w:val="cyan"/>
        </w:rPr>
        <w:t>practices</w:t>
      </w:r>
      <w:r w:rsidRPr="0025497F">
        <w:rPr>
          <w:sz w:val="16"/>
        </w:rPr>
        <w:t xml:space="preserve">. Whereas </w:t>
      </w:r>
      <w:r w:rsidRPr="00CB742F">
        <w:rPr>
          <w:rStyle w:val="StyleUnderline"/>
        </w:rPr>
        <w:t xml:space="preserve">arranging fair procedures and practices is of </w:t>
      </w:r>
      <w:r w:rsidRPr="00CB742F">
        <w:rPr>
          <w:rStyle w:val="Emphasis"/>
        </w:rPr>
        <w:t>upmost importance</w:t>
      </w:r>
      <w:r w:rsidRPr="0025497F">
        <w:rPr>
          <w:sz w:val="16"/>
        </w:rPr>
        <w:t xml:space="preserve"> </w:t>
      </w:r>
      <w:r w:rsidRPr="00CB742F">
        <w:rPr>
          <w:rStyle w:val="StyleUnderline"/>
        </w:rPr>
        <w:t>for creating a more just and ethical society</w:t>
      </w:r>
      <w:r w:rsidRPr="0025497F">
        <w:rPr>
          <w:sz w:val="16"/>
        </w:rPr>
        <w:t>,</w:t>
      </w:r>
      <w:r w:rsidRPr="00977E0B">
        <w:rPr>
          <w:sz w:val="16"/>
          <w:highlight w:val="cyan"/>
        </w:rPr>
        <w:t xml:space="preserve"> </w:t>
      </w:r>
      <w:r w:rsidRPr="00977E0B">
        <w:rPr>
          <w:rStyle w:val="Emphasis"/>
          <w:highlight w:val="cyan"/>
        </w:rPr>
        <w:t>informing</w:t>
      </w:r>
      <w:r w:rsidRPr="00A42AC6">
        <w:rPr>
          <w:rStyle w:val="Emphasis"/>
        </w:rPr>
        <w:t xml:space="preserve"> people</w:t>
      </w:r>
      <w:r w:rsidRPr="00A42AC6">
        <w:rPr>
          <w:rStyle w:val="StyleUnderline"/>
        </w:rPr>
        <w:t xml:space="preserve"> </w:t>
      </w:r>
      <w:r w:rsidRPr="00977E0B">
        <w:rPr>
          <w:rStyle w:val="StyleUnderline"/>
          <w:highlight w:val="cyan"/>
        </w:rPr>
        <w:t>about</w:t>
      </w:r>
      <w:r w:rsidRPr="00A42AC6">
        <w:rPr>
          <w:rStyle w:val="StyleUnderline"/>
        </w:rPr>
        <w:t xml:space="preserve"> this </w:t>
      </w:r>
      <w:r w:rsidRPr="00977E0B">
        <w:rPr>
          <w:rStyle w:val="StyleUnderline"/>
          <w:highlight w:val="cyan"/>
        </w:rPr>
        <w:t xml:space="preserve">procedural fairness </w:t>
      </w:r>
      <w:r w:rsidRPr="00977E0B">
        <w:rPr>
          <w:rStyle w:val="Emphasis"/>
          <w:highlight w:val="cyan"/>
        </w:rPr>
        <w:t>is key</w:t>
      </w:r>
      <w:r w:rsidRPr="00977E0B">
        <w:rPr>
          <w:sz w:val="16"/>
          <w:highlight w:val="cyan"/>
        </w:rPr>
        <w:t>.</w:t>
      </w:r>
    </w:p>
    <w:p w14:paraId="202B38E2" w14:textId="77777777" w:rsidR="00A90C58" w:rsidRPr="0025497F" w:rsidRDefault="00A90C58" w:rsidP="00A90C58"/>
    <w:p w14:paraId="3531EA07" w14:textId="77777777" w:rsidR="00A90C58" w:rsidRPr="00AC76B9" w:rsidRDefault="00A90C58" w:rsidP="00A90C58">
      <w:pPr>
        <w:pStyle w:val="Heading3"/>
        <w:rPr>
          <w:rFonts w:asciiTheme="minorHAnsi" w:hAnsiTheme="minorHAnsi" w:cstheme="minorHAnsi"/>
        </w:rPr>
      </w:pPr>
      <w:r w:rsidRPr="00AC76B9">
        <w:rPr>
          <w:rFonts w:asciiTheme="minorHAnsi" w:hAnsiTheme="minorHAnsi" w:cstheme="minorHAnsi"/>
        </w:rPr>
        <w:lastRenderedPageBreak/>
        <w:t>1NC</w:t>
      </w:r>
    </w:p>
    <w:p w14:paraId="56EBE3A9" w14:textId="77777777" w:rsidR="00A90C58" w:rsidRPr="00AC76B9" w:rsidRDefault="00A90C58" w:rsidP="00A90C58">
      <w:pPr>
        <w:pStyle w:val="Heading4"/>
        <w:rPr>
          <w:rFonts w:asciiTheme="minorHAnsi" w:hAnsiTheme="minorHAnsi" w:cstheme="minorHAnsi"/>
        </w:rPr>
      </w:pPr>
      <w:r w:rsidRPr="00AC76B9">
        <w:rPr>
          <w:rFonts w:asciiTheme="minorHAnsi" w:hAnsiTheme="minorHAnsi" w:cstheme="minorHAnsi"/>
          <w:u w:val="single"/>
        </w:rPr>
        <w:t>TECH LEADERSHIP DA</w:t>
      </w:r>
      <w:r w:rsidRPr="00AC76B9">
        <w:rPr>
          <w:rFonts w:asciiTheme="minorHAnsi" w:hAnsiTheme="minorHAnsi" w:cstheme="minorHAnsi"/>
        </w:rPr>
        <w:t>:</w:t>
      </w:r>
    </w:p>
    <w:p w14:paraId="3289B16C" w14:textId="77777777" w:rsidR="00A90C58" w:rsidRPr="00AC76B9" w:rsidRDefault="00A90C58" w:rsidP="00A90C58">
      <w:pPr>
        <w:pStyle w:val="Heading4"/>
        <w:rPr>
          <w:rFonts w:asciiTheme="minorHAnsi" w:hAnsiTheme="minorHAnsi" w:cstheme="minorHAnsi"/>
        </w:rPr>
      </w:pPr>
      <w:bookmarkStart w:id="0" w:name="_Hlk85209255"/>
      <w:r w:rsidRPr="00AC76B9">
        <w:rPr>
          <w:rFonts w:asciiTheme="minorHAnsi" w:hAnsiTheme="minorHAnsi" w:cstheme="minorHAnsi"/>
        </w:rPr>
        <w:t xml:space="preserve">US tech leadership is </w:t>
      </w:r>
      <w:r w:rsidRPr="00AC76B9">
        <w:rPr>
          <w:rFonts w:asciiTheme="minorHAnsi" w:hAnsiTheme="minorHAnsi" w:cstheme="minorHAnsi"/>
          <w:u w:val="single"/>
        </w:rPr>
        <w:t>secure</w:t>
      </w:r>
      <w:r w:rsidRPr="00AC76B9">
        <w:rPr>
          <w:rFonts w:asciiTheme="minorHAnsi" w:hAnsiTheme="minorHAnsi" w:cstheme="minorHAnsi"/>
        </w:rPr>
        <w:t xml:space="preserve">, BUT </w:t>
      </w:r>
      <w:r w:rsidRPr="00AC76B9">
        <w:rPr>
          <w:rFonts w:asciiTheme="minorHAnsi" w:hAnsiTheme="minorHAnsi" w:cstheme="minorHAnsi"/>
          <w:u w:val="single"/>
        </w:rPr>
        <w:t>antitrust</w:t>
      </w:r>
      <w:r w:rsidRPr="00AC76B9">
        <w:rPr>
          <w:rFonts w:asciiTheme="minorHAnsi" w:hAnsiTheme="minorHAnsi" w:cstheme="minorHAnsi"/>
        </w:rPr>
        <w:t xml:space="preserve"> cedes it.</w:t>
      </w:r>
    </w:p>
    <w:p w14:paraId="67684CB5" w14:textId="77777777" w:rsidR="00A90C58" w:rsidRPr="00AC76B9" w:rsidRDefault="00A90C58" w:rsidP="00A90C58">
      <w:pPr>
        <w:rPr>
          <w:rFonts w:asciiTheme="minorHAnsi" w:hAnsiTheme="minorHAnsi" w:cstheme="minorHAnsi"/>
        </w:rPr>
      </w:pPr>
      <w:r w:rsidRPr="00AC76B9">
        <w:rPr>
          <w:rStyle w:val="Style13ptBold"/>
          <w:rFonts w:asciiTheme="minorHAnsi" w:hAnsiTheme="minorHAnsi" w:cstheme="minorHAnsi"/>
        </w:rPr>
        <w:t>Abbott 21</w:t>
      </w:r>
      <w:r w:rsidRPr="00AC76B9">
        <w:rPr>
          <w:rFonts w:asciiTheme="minorHAnsi" w:hAnsiTheme="minorHAnsi" w:cstheme="minorHAnsi"/>
        </w:rPr>
        <w:t xml:space="preserve">, JD, MA, Senior Research Fellow at the Mercatus Center focusing on antitrust, formerly served as the Federal Trade Commission’s General Counsel. (Alden, </w:t>
      </w:r>
      <w:r w:rsidRPr="00AC76B9">
        <w:rPr>
          <w:rFonts w:asciiTheme="minorHAnsi" w:hAnsiTheme="minorHAnsi" w:cstheme="minorHAnsi"/>
          <w:i/>
          <w:iCs/>
        </w:rPr>
        <w:t>et al</w:t>
      </w:r>
      <w:r w:rsidRPr="00AC76B9">
        <w:rPr>
          <w:rFonts w:asciiTheme="minorHAnsi" w:hAnsiTheme="minorHAnsi" w:cstheme="minorHAnsi"/>
        </w:rPr>
        <w:t xml:space="preserve">, 3-10-2021, “Aligning Intellectual Property, Antitrust, and National Security Policy”, </w:t>
      </w:r>
      <w:r w:rsidRPr="00AC76B9">
        <w:rPr>
          <w:rFonts w:asciiTheme="minorHAnsi" w:hAnsiTheme="minorHAnsi" w:cstheme="minorHAnsi"/>
          <w:i/>
          <w:iCs/>
        </w:rPr>
        <w:t>Regulatory Transparency Project of the Federalist Society</w:t>
      </w:r>
      <w:r w:rsidRPr="00AC76B9">
        <w:rPr>
          <w:rFonts w:asciiTheme="minorHAnsi" w:hAnsiTheme="minorHAnsi" w:cstheme="minorHAnsi"/>
        </w:rPr>
        <w:t xml:space="preserve">, pg. 2-5, </w:t>
      </w:r>
      <w:hyperlink r:id="rId7" w:history="1">
        <w:r w:rsidRPr="00AC76B9">
          <w:rPr>
            <w:rStyle w:val="Hyperlink"/>
            <w:rFonts w:asciiTheme="minorHAnsi" w:hAnsiTheme="minorHAnsi" w:cstheme="minorHAnsi"/>
          </w:rPr>
          <w:t>https://regproject.org/wp-content/uploads/Paper-Aligning-Intellectual-Property-Antitrust-and-National-SecurityPolicy.pdf</w:t>
        </w:r>
      </w:hyperlink>
      <w:r w:rsidRPr="00AC76B9">
        <w:rPr>
          <w:rFonts w:asciiTheme="minorHAnsi" w:hAnsiTheme="minorHAnsi" w:cstheme="minorHAnsi"/>
        </w:rPr>
        <w:t>)</w:t>
      </w:r>
    </w:p>
    <w:p w14:paraId="275398BE" w14:textId="77777777" w:rsidR="00A90C58" w:rsidRPr="00AC76B9" w:rsidRDefault="00A90C58" w:rsidP="00A90C58">
      <w:pPr>
        <w:rPr>
          <w:rFonts w:asciiTheme="minorHAnsi" w:hAnsiTheme="minorHAnsi" w:cstheme="minorHAnsi"/>
        </w:rPr>
      </w:pPr>
    </w:p>
    <w:p w14:paraId="4D177475"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II. The United States Plays a Critical Role in 5G Standards Development</w:t>
      </w:r>
    </w:p>
    <w:p w14:paraId="17DB98A1"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977E0B">
        <w:rPr>
          <w:rStyle w:val="StyleUnderline"/>
          <w:rFonts w:asciiTheme="minorHAnsi" w:hAnsiTheme="minorHAnsi" w:cstheme="minorHAnsi"/>
          <w:highlight w:val="cyan"/>
        </w:rPr>
        <w:t>The U.S. has</w:t>
      </w:r>
      <w:r w:rsidRPr="00AC76B9">
        <w:rPr>
          <w:rStyle w:val="StyleUnderline"/>
          <w:rFonts w:asciiTheme="minorHAnsi" w:hAnsiTheme="minorHAnsi" w:cstheme="minorHAnsi"/>
        </w:rPr>
        <w:t xml:space="preserve"> had </w:t>
      </w:r>
      <w:r w:rsidRPr="00977E0B">
        <w:rPr>
          <w:rStyle w:val="StyleUnderline"/>
          <w:rFonts w:asciiTheme="minorHAnsi" w:hAnsiTheme="minorHAnsi" w:cstheme="minorHAnsi"/>
          <w:highlight w:val="cyan"/>
        </w:rPr>
        <w:t xml:space="preserve">a </w:t>
      </w:r>
      <w:r w:rsidRPr="00977E0B">
        <w:rPr>
          <w:rStyle w:val="Emphasis"/>
          <w:rFonts w:asciiTheme="minorHAnsi" w:hAnsiTheme="minorHAnsi" w:cstheme="minorHAnsi"/>
          <w:highlight w:val="cyan"/>
        </w:rPr>
        <w:t>substantial tech</w:t>
      </w:r>
      <w:r w:rsidRPr="00AC76B9">
        <w:rPr>
          <w:rStyle w:val="Emphasis"/>
          <w:rFonts w:asciiTheme="minorHAnsi" w:hAnsiTheme="minorHAnsi" w:cstheme="minorHAnsi"/>
        </w:rPr>
        <w:t xml:space="preserve">nological </w:t>
      </w:r>
      <w:r w:rsidRPr="00977E0B">
        <w:rPr>
          <w:rStyle w:val="Emphasis"/>
          <w:rFonts w:asciiTheme="minorHAnsi" w:hAnsiTheme="minorHAnsi" w:cstheme="minorHAnsi"/>
          <w:highlight w:val="cyan"/>
        </w:rPr>
        <w:t>edge</w:t>
      </w:r>
      <w:r w:rsidRPr="00977E0B">
        <w:rPr>
          <w:rStyle w:val="StyleUnderline"/>
          <w:rFonts w:asciiTheme="minorHAnsi" w:hAnsiTheme="minorHAnsi" w:cstheme="minorHAnsi"/>
          <w:highlight w:val="cyan"/>
        </w:rPr>
        <w:t xml:space="preserve"> over</w:t>
      </w:r>
      <w:r w:rsidRPr="00AC76B9">
        <w:rPr>
          <w:rStyle w:val="StyleUnderline"/>
          <w:rFonts w:asciiTheme="minorHAnsi" w:hAnsiTheme="minorHAnsi" w:cstheme="minorHAnsi"/>
        </w:rPr>
        <w:t xml:space="preserve"> our </w:t>
      </w:r>
      <w:r w:rsidRPr="00977E0B">
        <w:rPr>
          <w:rStyle w:val="Emphasis"/>
          <w:rFonts w:asciiTheme="minorHAnsi" w:hAnsiTheme="minorHAnsi" w:cstheme="minorHAnsi"/>
          <w:highlight w:val="cyan"/>
        </w:rPr>
        <w:t>military</w:t>
      </w:r>
      <w:r w:rsidRPr="00AC76B9">
        <w:rPr>
          <w:rFonts w:asciiTheme="minorHAnsi" w:hAnsiTheme="minorHAnsi" w:cstheme="minorHAnsi"/>
        </w:rPr>
        <w:t xml:space="preserve"> and intelligence </w:t>
      </w:r>
      <w:r w:rsidRPr="00977E0B">
        <w:rPr>
          <w:rStyle w:val="Emphasis"/>
          <w:rFonts w:asciiTheme="minorHAnsi" w:hAnsiTheme="minorHAnsi" w:cstheme="minorHAnsi"/>
          <w:highlight w:val="cyan"/>
        </w:rPr>
        <w:t>rivals</w:t>
      </w:r>
      <w:r w:rsidRPr="00977E0B">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foundational R&amp;D</w:t>
      </w:r>
      <w:r w:rsidRPr="00AC76B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for</w:t>
      </w:r>
      <w:r w:rsidRPr="00AC76B9">
        <w:rPr>
          <w:rFonts w:asciiTheme="minorHAnsi" w:hAnsiTheme="minorHAnsi" w:cstheme="minorHAnsi"/>
        </w:rPr>
        <w:t xml:space="preserve"> 5G and other </w:t>
      </w:r>
      <w:r w:rsidRPr="00977E0B">
        <w:rPr>
          <w:rStyle w:val="Emphasis"/>
          <w:rFonts w:asciiTheme="minorHAnsi" w:hAnsiTheme="minorHAnsi" w:cstheme="minorHAnsi"/>
          <w:highlight w:val="cyan"/>
        </w:rPr>
        <w:t>next-gen</w:t>
      </w:r>
      <w:r w:rsidRPr="00AC76B9">
        <w:rPr>
          <w:rFonts w:asciiTheme="minorHAnsi" w:hAnsiTheme="minorHAnsi" w:cstheme="minorHAnsi"/>
        </w:rPr>
        <w:t xml:space="preserve">eration </w:t>
      </w:r>
      <w:r w:rsidRPr="00977E0B">
        <w:rPr>
          <w:rStyle w:val="Emphasis"/>
          <w:rFonts w:asciiTheme="minorHAnsi" w:hAnsiTheme="minorHAnsi" w:cstheme="minorHAnsi"/>
          <w:highlight w:val="cyan"/>
        </w:rPr>
        <w:t>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U.S. companies have </w:t>
      </w:r>
      <w:r w:rsidRPr="00AC76B9">
        <w:rPr>
          <w:rStyle w:val="Emphasis"/>
          <w:rFonts w:asciiTheme="minorHAnsi" w:hAnsiTheme="minorHAnsi" w:cstheme="minorHAnsi"/>
        </w:rPr>
        <w:t>long been leaders</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the development of previous generations of </w:t>
      </w:r>
      <w:r w:rsidRPr="00AC76B9">
        <w:rPr>
          <w:rStyle w:val="Emphasis"/>
          <w:rFonts w:asciiTheme="minorHAnsi" w:hAnsiTheme="minorHAnsi" w:cstheme="minorHAnsi"/>
        </w:rPr>
        <w:t>core</w:t>
      </w:r>
      <w:r w:rsidRPr="00AC76B9">
        <w:rPr>
          <w:rFonts w:asciiTheme="minorHAnsi" w:hAnsiTheme="minorHAnsi" w:cstheme="minorHAnsi"/>
        </w:rPr>
        <w:t xml:space="preserve"> mobile </w:t>
      </w:r>
      <w:r w:rsidRPr="00AC76B9">
        <w:rPr>
          <w:rStyle w:val="Emphasis"/>
          <w:rFonts w:asciiTheme="minorHAnsi" w:hAnsiTheme="minorHAnsi" w:cstheme="minorHAnsi"/>
        </w:rPr>
        <w:t>standards</w:t>
      </w:r>
      <w:r w:rsidRPr="00AC76B9">
        <w:rPr>
          <w:rFonts w:asciiTheme="minorHAnsi" w:hAnsiTheme="minorHAnsi" w:cstheme="minorHAnsi"/>
        </w:rPr>
        <w:t xml:space="preserve"> (2G, 3G, 4G, and LTE). </w:t>
      </w:r>
      <w:r w:rsidRPr="00AC76B9">
        <w:rPr>
          <w:rStyle w:val="StyleUnderline"/>
          <w:rFonts w:asciiTheme="minorHAnsi" w:hAnsiTheme="minorHAnsi" w:cstheme="minorHAnsi"/>
        </w:rPr>
        <w:t xml:space="preserve">This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leadership</w:t>
      </w:r>
      <w:r w:rsidRPr="00AC76B9">
        <w:rPr>
          <w:rStyle w:val="StyleUnderline"/>
          <w:rFonts w:asciiTheme="minorHAnsi" w:hAnsiTheme="minorHAnsi" w:cstheme="minorHAnsi"/>
        </w:rPr>
        <w:t xml:space="preserve"> has made it possible for U.S. companies to ensure the </w:t>
      </w:r>
      <w:r w:rsidRPr="00AC76B9">
        <w:rPr>
          <w:rStyle w:val="Emphasis"/>
          <w:rFonts w:asciiTheme="minorHAnsi" w:hAnsiTheme="minorHAnsi" w:cstheme="minorHAnsi"/>
        </w:rPr>
        <w:t>security</w:t>
      </w:r>
      <w:r w:rsidRPr="00AC76B9">
        <w:rPr>
          <w:rFonts w:asciiTheme="minorHAnsi" w:hAnsiTheme="minorHAnsi" w:cstheme="minorHAnsi"/>
        </w:rPr>
        <w:t xml:space="preserve"> and integrity </w:t>
      </w:r>
      <w:r w:rsidRPr="00AC76B9">
        <w:rPr>
          <w:rStyle w:val="StyleUnderline"/>
          <w:rFonts w:asciiTheme="minorHAnsi" w:hAnsiTheme="minorHAnsi" w:cstheme="minorHAnsi"/>
        </w:rPr>
        <w:t>of</w:t>
      </w:r>
      <w:r w:rsidRPr="00AC76B9">
        <w:rPr>
          <w:rFonts w:asciiTheme="minorHAnsi" w:hAnsiTheme="minorHAnsi" w:cstheme="minorHAnsi"/>
        </w:rPr>
        <w:t xml:space="preserve"> the hardware and software </w:t>
      </w:r>
      <w:r w:rsidRPr="00AC76B9">
        <w:rPr>
          <w:rStyle w:val="StyleUnderline"/>
          <w:rFonts w:asciiTheme="minorHAnsi" w:hAnsiTheme="minorHAnsi" w:cstheme="minorHAnsi"/>
        </w:rPr>
        <w:t>products</w:t>
      </w:r>
      <w:r w:rsidRPr="00AC76B9">
        <w:rPr>
          <w:rFonts w:asciiTheme="minorHAnsi" w:hAnsiTheme="minorHAnsi" w:cstheme="minorHAnsi"/>
        </w:rPr>
        <w:t xml:space="preserve"> that make up the backbone of the U.S. telecommunication systems. </w:t>
      </w:r>
      <w:r w:rsidRPr="00AC76B9">
        <w:rPr>
          <w:rStyle w:val="StyleUnderline"/>
          <w:rFonts w:asciiTheme="minorHAnsi" w:hAnsiTheme="minorHAnsi" w:cstheme="minorHAnsi"/>
        </w:rPr>
        <w:t xml:space="preserve">This leadership </w:t>
      </w:r>
      <w:r w:rsidRPr="00AC76B9">
        <w:rPr>
          <w:rStyle w:val="Emphasis"/>
          <w:rFonts w:asciiTheme="minorHAnsi" w:hAnsiTheme="minorHAnsi" w:cstheme="minorHAnsi"/>
        </w:rPr>
        <w:t>must continue</w:t>
      </w:r>
      <w:r w:rsidRPr="00AC76B9">
        <w:rPr>
          <w:rFonts w:asciiTheme="minorHAnsi" w:hAnsiTheme="minorHAnsi" w:cstheme="minorHAnsi"/>
        </w:rPr>
        <w:t xml:space="preserve"> for the U.S. government to more effectively anticipate potential security risks and take the necessary steps to protect national security.9</w:t>
      </w:r>
    </w:p>
    <w:p w14:paraId="5E7B1015"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977E0B">
        <w:rPr>
          <w:rStyle w:val="StyleUnderline"/>
          <w:rFonts w:asciiTheme="minorHAnsi" w:hAnsiTheme="minorHAnsi" w:cstheme="minorHAnsi"/>
          <w:highlight w:val="cyan"/>
        </w:rPr>
        <w:t xml:space="preserve">U.S. companies have </w:t>
      </w:r>
      <w:r w:rsidRPr="00977E0B">
        <w:rPr>
          <w:rStyle w:val="Emphasis"/>
          <w:rFonts w:asciiTheme="minorHAnsi" w:hAnsiTheme="minorHAnsi" w:cstheme="minorHAnsi"/>
          <w:highlight w:val="cyan"/>
        </w:rPr>
        <w:t>heavily invested</w:t>
      </w:r>
      <w:r w:rsidRPr="00977E0B">
        <w:rPr>
          <w:rStyle w:val="StyleUnderline"/>
          <w:rFonts w:asciiTheme="minorHAnsi" w:hAnsiTheme="minorHAnsi" w:cstheme="minorHAnsi"/>
          <w:highlight w:val="cyan"/>
        </w:rPr>
        <w:t xml:space="preserve"> in R&amp;D, which has </w:t>
      </w:r>
      <w:r w:rsidRPr="00977E0B">
        <w:rPr>
          <w:rStyle w:val="Emphasis"/>
          <w:rFonts w:asciiTheme="minorHAnsi" w:hAnsiTheme="minorHAnsi" w:cstheme="minorHAnsi"/>
          <w:highlight w:val="cyan"/>
        </w:rPr>
        <w:t>propelled</w:t>
      </w:r>
      <w:r w:rsidRPr="00977E0B">
        <w:rPr>
          <w:rStyle w:val="StyleUnderline"/>
          <w:rFonts w:asciiTheme="minorHAnsi" w:hAnsiTheme="minorHAnsi" w:cstheme="minorHAnsi"/>
          <w:highlight w:val="cyan"/>
        </w:rPr>
        <w:t xml:space="preserve"> the U.S. into </w:t>
      </w:r>
      <w:r w:rsidRPr="00977E0B">
        <w:rPr>
          <w:rStyle w:val="Emphasis"/>
          <w:rFonts w:asciiTheme="minorHAnsi" w:hAnsiTheme="minorHAnsi" w:cstheme="minorHAnsi"/>
          <w:highlight w:val="cyan"/>
        </w:rPr>
        <w:t>leadership</w:t>
      </w:r>
      <w:r w:rsidRPr="00AC76B9">
        <w:rPr>
          <w:rStyle w:val="StyleUnderline"/>
          <w:rFonts w:asciiTheme="minorHAnsi" w:hAnsiTheme="minorHAnsi" w:cstheme="minorHAnsi"/>
        </w:rPr>
        <w:t xml:space="preserve"> positions in </w:t>
      </w:r>
      <w:r w:rsidRPr="00AC76B9">
        <w:rPr>
          <w:rStyle w:val="Emphasis"/>
          <w:rFonts w:asciiTheme="minorHAnsi" w:hAnsiTheme="minorHAnsi" w:cstheme="minorHAnsi"/>
        </w:rPr>
        <w:t>critical</w:t>
      </w:r>
      <w:r w:rsidRPr="00AC76B9">
        <w:rPr>
          <w:rFonts w:asciiTheme="minorHAnsi" w:hAnsiTheme="minorHAnsi" w:cstheme="minorHAnsi"/>
        </w:rPr>
        <w:t xml:space="preserve"> standard development </w:t>
      </w:r>
      <w:r w:rsidRPr="00AC76B9">
        <w:rPr>
          <w:rStyle w:val="Emphasis"/>
          <w:rFonts w:asciiTheme="minorHAnsi" w:hAnsiTheme="minorHAnsi" w:cstheme="minorHAnsi"/>
        </w:rPr>
        <w:t>organizations</w:t>
      </w:r>
      <w:r w:rsidRPr="00AC76B9">
        <w:rPr>
          <w:rFonts w:asciiTheme="minorHAnsi" w:hAnsiTheme="minorHAnsi" w:cstheme="minorHAnsi"/>
        </w:rPr>
        <w:t xml:space="preserve"> working on foundational next-generation technologies like 5G.11 </w:t>
      </w:r>
      <w:r w:rsidRPr="00AC76B9">
        <w:rPr>
          <w:rStyle w:val="StyleUnderline"/>
          <w:rFonts w:asciiTheme="minorHAnsi" w:hAnsiTheme="minorHAnsi" w:cstheme="minorHAnsi"/>
        </w:rPr>
        <w:t xml:space="preserve">U.S. </w:t>
      </w:r>
      <w:r w:rsidRPr="00977E0B">
        <w:rPr>
          <w:rStyle w:val="StyleUnderline"/>
          <w:rFonts w:asciiTheme="minorHAnsi" w:hAnsiTheme="minorHAnsi" w:cstheme="minorHAnsi"/>
          <w:highlight w:val="cyan"/>
        </w:rPr>
        <w:t xml:space="preserve">companies like </w:t>
      </w:r>
      <w:r w:rsidRPr="00977E0B">
        <w:rPr>
          <w:rStyle w:val="Emphasis"/>
          <w:rFonts w:asciiTheme="minorHAnsi" w:hAnsiTheme="minorHAnsi" w:cstheme="minorHAnsi"/>
          <w:highlight w:val="cyan"/>
        </w:rPr>
        <w:t>Qualcomm</w:t>
      </w:r>
      <w:r w:rsidRPr="00977E0B">
        <w:rPr>
          <w:rStyle w:val="StyleUnderline"/>
          <w:rFonts w:asciiTheme="minorHAnsi" w:hAnsiTheme="minorHAnsi" w:cstheme="minorHAnsi"/>
          <w:highlight w:val="cyan"/>
        </w:rPr>
        <w:t xml:space="preserve"> play a </w:t>
      </w:r>
      <w:r w:rsidRPr="00977E0B">
        <w:rPr>
          <w:rStyle w:val="Emphasis"/>
          <w:rFonts w:asciiTheme="minorHAnsi" w:hAnsiTheme="minorHAnsi" w:cstheme="minorHAnsi"/>
          <w:highlight w:val="cyan"/>
        </w:rPr>
        <w:t>significant</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 xml:space="preserve">important </w:t>
      </w:r>
      <w:r w:rsidRPr="00977E0B">
        <w:rPr>
          <w:rStyle w:val="Emphasis"/>
          <w:rFonts w:asciiTheme="minorHAnsi" w:hAnsiTheme="minorHAnsi" w:cstheme="minorHAnsi"/>
          <w:highlight w:val="cyan"/>
        </w:rPr>
        <w:t>role</w:t>
      </w:r>
      <w:r w:rsidRPr="00AC76B9">
        <w:rPr>
          <w:rStyle w:val="StyleUnderline"/>
          <w:rFonts w:asciiTheme="minorHAnsi" w:hAnsiTheme="minorHAnsi" w:cstheme="minorHAnsi"/>
        </w:rPr>
        <w:t xml:space="preserve"> in this process </w:t>
      </w:r>
      <w:r w:rsidRPr="00977E0B">
        <w:rPr>
          <w:rStyle w:val="StyleUnderline"/>
          <w:rFonts w:asciiTheme="minorHAnsi" w:hAnsiTheme="minorHAnsi" w:cstheme="minorHAnsi"/>
          <w:highlight w:val="cyan"/>
        </w:rPr>
        <w:t xml:space="preserve">through </w:t>
      </w:r>
      <w:r w:rsidRPr="00977E0B">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w:t>
      </w:r>
      <w:r w:rsidRPr="00977E0B">
        <w:rPr>
          <w:rStyle w:val="Emphasis"/>
          <w:rFonts w:asciiTheme="minorHAnsi" w:hAnsiTheme="minorHAnsi" w:cstheme="minorHAnsi"/>
          <w:highlight w:val="cyan"/>
        </w:rPr>
        <w:t>patenting</w:t>
      </w:r>
      <w:r w:rsidRPr="00AC76B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 xml:space="preserve">and </w:t>
      </w:r>
      <w:r w:rsidRPr="00977E0B">
        <w:rPr>
          <w:rStyle w:val="Emphasis"/>
          <w:rFonts w:asciiTheme="minorHAnsi" w:hAnsiTheme="minorHAnsi" w:cstheme="minorHAnsi"/>
          <w:highlight w:val="cyan"/>
        </w:rPr>
        <w:t>standard setting</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they are </w:t>
      </w:r>
      <w:r w:rsidRPr="00AC76B9">
        <w:rPr>
          <w:rStyle w:val="Emphasis"/>
          <w:rFonts w:asciiTheme="minorHAnsi" w:hAnsiTheme="minorHAnsi" w:cstheme="minorHAnsi"/>
        </w:rPr>
        <w:t>not alone</w:t>
      </w:r>
      <w:r w:rsidRPr="00AC76B9">
        <w:rPr>
          <w:rFonts w:asciiTheme="minorHAnsi" w:hAnsiTheme="minorHAnsi" w:cstheme="minorHAnsi"/>
        </w:rPr>
        <w:t xml:space="preserve"> in the global community of high-tech companies.12 Backed by their nations’ leadership, </w:t>
      </w:r>
      <w:r w:rsidRPr="00AC76B9">
        <w:rPr>
          <w:rStyle w:val="StyleUnderline"/>
          <w:rFonts w:asciiTheme="minorHAnsi" w:hAnsiTheme="minorHAnsi" w:cstheme="minorHAnsi"/>
        </w:rPr>
        <w:t xml:space="preserve">Chinese and Korean companies have also </w:t>
      </w:r>
      <w:r w:rsidRPr="00AC76B9">
        <w:rPr>
          <w:rStyle w:val="Emphasis"/>
          <w:rFonts w:asciiTheme="minorHAnsi" w:hAnsiTheme="minorHAnsi" w:cstheme="minorHAnsi"/>
        </w:rPr>
        <w:t>invested heavily</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developing the </w:t>
      </w:r>
      <w:r w:rsidRPr="00AC76B9">
        <w:rPr>
          <w:rStyle w:val="Emphasis"/>
          <w:rFonts w:asciiTheme="minorHAnsi" w:hAnsiTheme="minorHAnsi" w:cstheme="minorHAnsi"/>
        </w:rPr>
        <w:t>core tech</w:t>
      </w:r>
      <w:r w:rsidRPr="00AC76B9">
        <w:rPr>
          <w:rFonts w:asciiTheme="minorHAnsi" w:hAnsiTheme="minorHAnsi" w:cstheme="minorHAnsi"/>
        </w:rPr>
        <w:t>nologies for 5G.13</w:t>
      </w:r>
    </w:p>
    <w:p w14:paraId="3224ED4A" w14:textId="77777777" w:rsidR="00A90C58" w:rsidRPr="00AC76B9" w:rsidRDefault="00A90C58" w:rsidP="00A90C58">
      <w:pPr>
        <w:rPr>
          <w:rStyle w:val="StyleUnderline"/>
          <w:rFonts w:asciiTheme="minorHAnsi" w:hAnsiTheme="minorHAnsi" w:cstheme="minorHAnsi"/>
        </w:rPr>
      </w:pP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willingness of U.S. companies</w:t>
      </w:r>
      <w:r w:rsidRPr="00AC76B9">
        <w:rPr>
          <w:rStyle w:val="StyleUnderline"/>
          <w:rFonts w:asciiTheme="minorHAnsi" w:hAnsiTheme="minorHAnsi" w:cstheme="minorHAnsi"/>
        </w:rPr>
        <w:t xml:space="preserve"> to invest in R&amp;D is </w:t>
      </w:r>
      <w:r w:rsidRPr="00AC76B9">
        <w:rPr>
          <w:rStyle w:val="Emphasis"/>
          <w:rFonts w:asciiTheme="minorHAnsi" w:hAnsiTheme="minorHAnsi" w:cstheme="minorHAnsi"/>
        </w:rPr>
        <w:t>threatened</w:t>
      </w:r>
      <w:r w:rsidRPr="00AC76B9">
        <w:rPr>
          <w:rFonts w:asciiTheme="minorHAnsi" w:hAnsiTheme="minorHAnsi" w:cstheme="minorHAnsi"/>
        </w:rPr>
        <w:t xml:space="preserve">, however. The development of 5G is a bit like a race, with the companies who develop the best technology coming out ahead. </w:t>
      </w:r>
      <w:r w:rsidRPr="00AC76B9">
        <w:rPr>
          <w:rStyle w:val="StyleUnderline"/>
          <w:rFonts w:asciiTheme="minorHAnsi" w:hAnsiTheme="minorHAnsi" w:cstheme="minorHAnsi"/>
        </w:rPr>
        <w:t>While U.S. companies are</w:t>
      </w:r>
      <w:r w:rsidRPr="00AC76B9">
        <w:rPr>
          <w:rFonts w:asciiTheme="minorHAnsi" w:hAnsiTheme="minorHAnsi" w:cstheme="minorHAnsi"/>
        </w:rPr>
        <w:t xml:space="preserve"> savvy and </w:t>
      </w:r>
      <w:r w:rsidRPr="00AC76B9">
        <w:rPr>
          <w:rStyle w:val="Emphasis"/>
          <w:rFonts w:asciiTheme="minorHAnsi" w:hAnsiTheme="minorHAnsi" w:cstheme="minorHAnsi"/>
        </w:rPr>
        <w:t>talented competitors</w:t>
      </w:r>
      <w:r w:rsidRPr="00AC76B9">
        <w:rPr>
          <w:rFonts w:asciiTheme="minorHAnsi" w:hAnsiTheme="minorHAnsi" w:cstheme="minorHAnsi"/>
        </w:rPr>
        <w:t xml:space="preserve"> in this race, </w:t>
      </w:r>
      <w:r w:rsidRPr="00977E0B">
        <w:rPr>
          <w:rStyle w:val="Emphasis"/>
          <w:rFonts w:asciiTheme="minorHAnsi" w:hAnsiTheme="minorHAnsi" w:cstheme="minorHAnsi"/>
          <w:highlight w:val="cyan"/>
        </w:rPr>
        <w:t>aggressive</w:t>
      </w:r>
      <w:r w:rsidRPr="00AC76B9">
        <w:rPr>
          <w:rFonts w:asciiTheme="minorHAnsi" w:hAnsiTheme="minorHAnsi" w:cstheme="minorHAnsi"/>
        </w:rPr>
        <w:t xml:space="preserve"> and unwarranted </w:t>
      </w:r>
      <w:r w:rsidRPr="00977E0B">
        <w:rPr>
          <w:rStyle w:val="Emphasis"/>
          <w:rFonts w:asciiTheme="minorHAnsi" w:hAnsiTheme="minorHAnsi" w:cstheme="minorHAnsi"/>
          <w:highlight w:val="cyan"/>
        </w:rPr>
        <w:t>use of antitrust law</w:t>
      </w:r>
      <w:r w:rsidRPr="00977E0B">
        <w:rPr>
          <w:rFonts w:asciiTheme="minorHAnsi" w:hAnsiTheme="minorHAnsi" w:cstheme="minorHAnsi"/>
          <w:highlight w:val="cyan"/>
        </w:rPr>
        <w:t xml:space="preserve"> </w:t>
      </w:r>
      <w:r w:rsidRPr="00977E0B">
        <w:rPr>
          <w:rStyle w:val="StyleUnderline"/>
          <w:rFonts w:asciiTheme="minorHAnsi" w:hAnsiTheme="minorHAnsi" w:cstheme="minorHAnsi"/>
          <w:highlight w:val="cyan"/>
        </w:rPr>
        <w:t xml:space="preserve">by </w:t>
      </w:r>
      <w:r w:rsidRPr="00977E0B">
        <w:rPr>
          <w:rStyle w:val="Emphasis"/>
          <w:rFonts w:asciiTheme="minorHAnsi" w:hAnsiTheme="minorHAnsi" w:cstheme="minorHAnsi"/>
          <w:highlight w:val="cyan"/>
        </w:rPr>
        <w:t>U.S. regulators</w:t>
      </w:r>
      <w:r w:rsidRPr="00AC76B9">
        <w:rPr>
          <w:rFonts w:asciiTheme="minorHAnsi" w:hAnsiTheme="minorHAnsi" w:cstheme="minorHAnsi"/>
        </w:rPr>
        <w:t xml:space="preserve">, as well as by foreign antitrust authorities, </w:t>
      </w:r>
      <w:r w:rsidRPr="00977E0B">
        <w:rPr>
          <w:rStyle w:val="StyleUnderline"/>
          <w:rFonts w:asciiTheme="minorHAnsi" w:hAnsiTheme="minorHAnsi" w:cstheme="minorHAnsi"/>
          <w:highlight w:val="cyan"/>
        </w:rPr>
        <w:t>threatens to</w:t>
      </w:r>
      <w:r w:rsidRPr="00AC76B9">
        <w:rPr>
          <w:rStyle w:val="StyleUnderline"/>
          <w:rFonts w:asciiTheme="minorHAnsi" w:hAnsiTheme="minorHAnsi" w:cstheme="minorHAnsi"/>
        </w:rPr>
        <w:t xml:space="preserve"> put </w:t>
      </w:r>
      <w:r w:rsidRPr="00AC76B9">
        <w:rPr>
          <w:rStyle w:val="Emphasis"/>
          <w:rFonts w:asciiTheme="minorHAnsi" w:hAnsiTheme="minorHAnsi" w:cstheme="minorHAnsi"/>
        </w:rPr>
        <w:t>obstacles</w:t>
      </w:r>
      <w:r w:rsidRPr="00AC76B9">
        <w:rPr>
          <w:rStyle w:val="StyleUnderline"/>
          <w:rFonts w:asciiTheme="minorHAnsi" w:hAnsiTheme="minorHAnsi" w:cstheme="minorHAnsi"/>
        </w:rPr>
        <w:t xml:space="preserve"> in these companies’ </w:t>
      </w:r>
      <w:r w:rsidRPr="00AC76B9">
        <w:rPr>
          <w:rStyle w:val="Emphasis"/>
          <w:rFonts w:asciiTheme="minorHAnsi" w:hAnsiTheme="minorHAnsi" w:cstheme="minorHAnsi"/>
        </w:rPr>
        <w:t>paths</w:t>
      </w:r>
      <w:r w:rsidRPr="00AC76B9">
        <w:rPr>
          <w:rStyle w:val="StyleUnderline"/>
          <w:rFonts w:asciiTheme="minorHAnsi" w:hAnsiTheme="minorHAnsi" w:cstheme="minorHAnsi"/>
        </w:rPr>
        <w:t xml:space="preserve"> and </w:t>
      </w:r>
      <w:r w:rsidRPr="00977E0B">
        <w:rPr>
          <w:rStyle w:val="Emphasis"/>
          <w:rFonts w:asciiTheme="minorHAnsi" w:hAnsiTheme="minorHAnsi" w:cstheme="minorHAnsi"/>
          <w:highlight w:val="cyan"/>
        </w:rPr>
        <w:t>hinder their ability to lead</w:t>
      </w:r>
      <w:r w:rsidRPr="00AC76B9">
        <w:rPr>
          <w:rStyle w:val="StyleUnderline"/>
          <w:rFonts w:asciiTheme="minorHAnsi" w:hAnsiTheme="minorHAnsi" w:cstheme="minorHAnsi"/>
        </w:rPr>
        <w:t>.</w:t>
      </w:r>
    </w:p>
    <w:p w14:paraId="4DB00CCB"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 xml:space="preserve">III. Overly </w:t>
      </w:r>
      <w:r w:rsidRPr="00AC76B9">
        <w:rPr>
          <w:rStyle w:val="StyleUnderline"/>
          <w:rFonts w:asciiTheme="minorHAnsi" w:hAnsiTheme="minorHAnsi" w:cstheme="minorHAnsi"/>
        </w:rPr>
        <w:t xml:space="preserve">Aggressive Antitrust Enforcement </w:t>
      </w:r>
      <w:r w:rsidRPr="00AC76B9">
        <w:rPr>
          <w:rStyle w:val="Emphasis"/>
          <w:rFonts w:asciiTheme="minorHAnsi" w:hAnsiTheme="minorHAnsi" w:cstheme="minorHAnsi"/>
        </w:rPr>
        <w:t>Hinders American Tech</w:t>
      </w:r>
      <w:r w:rsidRPr="00AC76B9">
        <w:rPr>
          <w:rStyle w:val="StyleUnderline"/>
          <w:rFonts w:asciiTheme="minorHAnsi" w:hAnsiTheme="minorHAnsi" w:cstheme="minorHAnsi"/>
        </w:rPr>
        <w:t xml:space="preserve">nological </w:t>
      </w:r>
      <w:r w:rsidRPr="00AC76B9">
        <w:rPr>
          <w:rStyle w:val="Emphasis"/>
          <w:rFonts w:asciiTheme="minorHAnsi" w:hAnsiTheme="minorHAnsi" w:cstheme="minorHAnsi"/>
        </w:rPr>
        <w:t>Leadership</w:t>
      </w:r>
      <w:r w:rsidRPr="00AC76B9">
        <w:rPr>
          <w:rFonts w:asciiTheme="minorHAnsi" w:hAnsiTheme="minorHAnsi" w:cstheme="minorHAnsi"/>
        </w:rPr>
        <w:t xml:space="preserve"> and Threatens National Security</w:t>
      </w:r>
    </w:p>
    <w:p w14:paraId="75E7AA93"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 xml:space="preserve">As companies from around the world develop the technology and standards for 5G mobile devices and networks, </w:t>
      </w:r>
      <w:r w:rsidRPr="00AC76B9">
        <w:rPr>
          <w:rStyle w:val="StyleUnderline"/>
          <w:rFonts w:asciiTheme="minorHAnsi" w:hAnsiTheme="minorHAnsi" w:cstheme="minorHAnsi"/>
        </w:rPr>
        <w:t xml:space="preserve">American companies are </w:t>
      </w:r>
      <w:r w:rsidRPr="00AC76B9">
        <w:rPr>
          <w:rStyle w:val="Emphasis"/>
          <w:rFonts w:asciiTheme="minorHAnsi" w:hAnsiTheme="minorHAnsi" w:cstheme="minorHAnsi"/>
        </w:rPr>
        <w:t>under threat</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 xml:space="preserve">aggressive </w:t>
      </w:r>
      <w:r w:rsidRPr="00977E0B">
        <w:rPr>
          <w:rStyle w:val="Emphasis"/>
          <w:rFonts w:asciiTheme="minorHAnsi" w:hAnsiTheme="minorHAnsi" w:cstheme="minorHAnsi"/>
          <w:highlight w:val="cyan"/>
        </w:rPr>
        <w:t>antitrust</w:t>
      </w:r>
      <w:r w:rsidRPr="00AC76B9">
        <w:rPr>
          <w:rStyle w:val="Emphasis"/>
          <w:rFonts w:asciiTheme="minorHAnsi" w:hAnsiTheme="minorHAnsi" w:cstheme="minorHAnsi"/>
        </w:rPr>
        <w:t xml:space="preserve"> enforcement</w:t>
      </w:r>
      <w:r w:rsidRPr="00AC76B9">
        <w:rPr>
          <w:rStyle w:val="StyleUnderline"/>
          <w:rFonts w:asciiTheme="minorHAnsi" w:hAnsiTheme="minorHAnsi" w:cstheme="minorHAnsi"/>
        </w:rPr>
        <w:t xml:space="preserve"> that ultimately </w:t>
      </w:r>
      <w:r w:rsidRPr="00977E0B">
        <w:rPr>
          <w:rStyle w:val="Emphasis"/>
          <w:rFonts w:asciiTheme="minorHAnsi" w:hAnsiTheme="minorHAnsi" w:cstheme="minorHAnsi"/>
          <w:highlight w:val="cyan"/>
        </w:rPr>
        <w:t>redounds</w:t>
      </w:r>
      <w:r w:rsidRPr="00977E0B">
        <w:rPr>
          <w:rStyle w:val="StyleUnderline"/>
          <w:rFonts w:asciiTheme="minorHAnsi" w:hAnsiTheme="minorHAnsi" w:cstheme="minorHAnsi"/>
          <w:highlight w:val="cyan"/>
        </w:rPr>
        <w:t xml:space="preserve"> to the </w:t>
      </w:r>
      <w:r w:rsidRPr="00977E0B">
        <w:rPr>
          <w:rStyle w:val="Emphasis"/>
          <w:rFonts w:asciiTheme="minorHAnsi" w:hAnsiTheme="minorHAnsi" w:cstheme="minorHAnsi"/>
          <w:highlight w:val="cyan"/>
        </w:rPr>
        <w:t>benefit of</w:t>
      </w:r>
      <w:r w:rsidRPr="00AC76B9">
        <w:rPr>
          <w:rStyle w:val="StyleUnderline"/>
          <w:rFonts w:asciiTheme="minorHAnsi" w:hAnsiTheme="minorHAnsi" w:cstheme="minorHAnsi"/>
        </w:rPr>
        <w:t xml:space="preserve"> these </w:t>
      </w:r>
      <w:r w:rsidRPr="00977E0B">
        <w:rPr>
          <w:rStyle w:val="Emphasis"/>
          <w:rFonts w:asciiTheme="minorHAnsi" w:hAnsiTheme="minorHAnsi" w:cstheme="minorHAnsi"/>
          <w:highlight w:val="cyan"/>
        </w:rPr>
        <w:t>foreign companies</w:t>
      </w:r>
      <w:r w:rsidRPr="00AC76B9">
        <w:rPr>
          <w:rFonts w:asciiTheme="minorHAnsi" w:hAnsiTheme="minorHAnsi" w:cstheme="minorHAnsi"/>
        </w:rPr>
        <w:t xml:space="preserve">, which are economic competitors in countries that are also military competitors of the U.S. Over the past five years, foreign governments, particularly in Asia, have subjected U.S. companies to antitrust investigations that failed to follow basic norms of the </w:t>
      </w:r>
      <w:r w:rsidRPr="00AC76B9">
        <w:rPr>
          <w:rFonts w:asciiTheme="minorHAnsi" w:hAnsiTheme="minorHAnsi" w:cstheme="minorHAnsi"/>
        </w:rPr>
        <w:lastRenderedPageBreak/>
        <w:t>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5387B9A5" w14:textId="77777777" w:rsidR="00A90C58" w:rsidRPr="00AC76B9" w:rsidRDefault="00A90C58" w:rsidP="00A90C58">
      <w:pPr>
        <w:rPr>
          <w:rFonts w:asciiTheme="minorHAnsi" w:hAnsiTheme="minorHAnsi" w:cstheme="minorHAnsi"/>
        </w:rPr>
      </w:pPr>
      <w:r w:rsidRPr="00977E0B">
        <w:rPr>
          <w:rStyle w:val="StyleUnderline"/>
          <w:rFonts w:asciiTheme="minorHAnsi" w:hAnsiTheme="minorHAnsi" w:cstheme="minorHAnsi"/>
          <w:highlight w:val="cyan"/>
        </w:rPr>
        <w:t xml:space="preserve">Antitrust challenges </w:t>
      </w:r>
      <w:r w:rsidRPr="00977E0B">
        <w:rPr>
          <w:rStyle w:val="Emphasis"/>
          <w:rFonts w:asciiTheme="minorHAnsi" w:hAnsiTheme="minorHAnsi" w:cstheme="minorHAnsi"/>
          <w:highlight w:val="cyan"/>
        </w:rPr>
        <w:t>undermine i</w:t>
      </w:r>
      <w:r w:rsidRPr="00AC76B9">
        <w:rPr>
          <w:rFonts w:asciiTheme="minorHAnsi" w:hAnsiTheme="minorHAnsi" w:cstheme="minorHAnsi"/>
        </w:rPr>
        <w:t xml:space="preserve">ntellectual </w:t>
      </w:r>
      <w:r w:rsidRPr="00977E0B">
        <w:rPr>
          <w:rStyle w:val="Emphasis"/>
          <w:rFonts w:asciiTheme="minorHAnsi" w:hAnsiTheme="minorHAnsi" w:cstheme="minorHAnsi"/>
          <w:highlight w:val="cyan"/>
        </w:rPr>
        <w:t>p</w:t>
      </w:r>
      <w:r w:rsidRPr="00AC76B9">
        <w:rPr>
          <w:rFonts w:asciiTheme="minorHAnsi" w:hAnsiTheme="minorHAnsi" w:cstheme="minorHAnsi"/>
        </w:rPr>
        <w:t xml:space="preserve">roperty </w:t>
      </w:r>
      <w:r w:rsidRPr="00977E0B">
        <w:rPr>
          <w:rStyle w:val="Emphasis"/>
          <w:rFonts w:asciiTheme="minorHAnsi" w:hAnsiTheme="minorHAnsi" w:cstheme="minorHAnsi"/>
          <w:highlight w:val="cyan"/>
        </w:rPr>
        <w:t>rights</w:t>
      </w:r>
      <w:r w:rsidRPr="00977E0B">
        <w:rPr>
          <w:rStyle w:val="StyleUnderline"/>
          <w:rFonts w:asciiTheme="minorHAnsi" w:hAnsiTheme="minorHAnsi" w:cstheme="minorHAnsi"/>
          <w:highlight w:val="cyan"/>
        </w:rPr>
        <w:t xml:space="preserve"> by </w:t>
      </w:r>
      <w:r w:rsidRPr="00977E0B">
        <w:rPr>
          <w:rStyle w:val="Emphasis"/>
          <w:rFonts w:asciiTheme="minorHAnsi" w:hAnsiTheme="minorHAnsi" w:cstheme="minorHAnsi"/>
          <w:highlight w:val="cyan"/>
        </w:rPr>
        <w:t>forcing</w:t>
      </w:r>
      <w:r w:rsidRPr="00977E0B">
        <w:rPr>
          <w:rStyle w:val="StyleUnderline"/>
          <w:rFonts w:asciiTheme="minorHAnsi" w:hAnsiTheme="minorHAnsi" w:cstheme="minorHAnsi"/>
          <w:highlight w:val="cyan"/>
        </w:rPr>
        <w:t xml:space="preserve"> companies to </w:t>
      </w:r>
      <w:r w:rsidRPr="00977E0B">
        <w:rPr>
          <w:rStyle w:val="Emphasis"/>
          <w:rFonts w:asciiTheme="minorHAnsi" w:hAnsiTheme="minorHAnsi" w:cstheme="minorHAnsi"/>
          <w:highlight w:val="cyan"/>
        </w:rPr>
        <w:t>license their products</w:t>
      </w:r>
      <w:r w:rsidRPr="00977E0B">
        <w:rPr>
          <w:rStyle w:val="StyleUnderline"/>
          <w:rFonts w:asciiTheme="minorHAnsi" w:hAnsiTheme="minorHAnsi" w:cstheme="minorHAnsi"/>
          <w:highlight w:val="cyan"/>
        </w:rPr>
        <w:t xml:space="preserve"> on </w:t>
      </w:r>
      <w:r w:rsidRPr="00977E0B">
        <w:rPr>
          <w:rStyle w:val="Emphasis"/>
          <w:rFonts w:asciiTheme="minorHAnsi" w:hAnsiTheme="minorHAnsi" w:cstheme="minorHAnsi"/>
          <w:highlight w:val="cyan"/>
        </w:rPr>
        <w:t>non-market</w:t>
      </w:r>
      <w:r w:rsidRPr="00AC76B9">
        <w:rPr>
          <w:rStyle w:val="Emphasis"/>
          <w:rFonts w:asciiTheme="minorHAnsi" w:hAnsiTheme="minorHAnsi" w:cstheme="minorHAnsi"/>
        </w:rPr>
        <w:t>-based</w:t>
      </w:r>
      <w:r w:rsidRPr="00AC76B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terms</w:t>
      </w:r>
      <w:r w:rsidRPr="00AC76B9">
        <w:rPr>
          <w:rFonts w:asciiTheme="minorHAnsi" w:hAnsiTheme="minorHAnsi"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18E9CCAE" w14:textId="77777777" w:rsidR="00A90C58" w:rsidRPr="00AC76B9" w:rsidRDefault="00A90C58" w:rsidP="00A90C58">
      <w:pPr>
        <w:rPr>
          <w:rFonts w:asciiTheme="minorHAnsi" w:hAnsiTheme="minorHAnsi" w:cstheme="minorHAnsi"/>
        </w:rPr>
      </w:pPr>
      <w:r w:rsidRPr="00AC76B9">
        <w:rPr>
          <w:rStyle w:val="StyleUnderline"/>
          <w:rFonts w:asciiTheme="minorHAnsi" w:hAnsiTheme="minorHAnsi" w:cstheme="minorHAnsi"/>
        </w:rPr>
        <w:t xml:space="preserve">Predatory </w:t>
      </w:r>
      <w:r w:rsidRPr="00977E0B">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 </w:t>
      </w:r>
      <w:r w:rsidRPr="00977E0B">
        <w:rPr>
          <w:rStyle w:val="StyleUnderline"/>
          <w:rFonts w:asciiTheme="minorHAnsi" w:hAnsiTheme="minorHAnsi" w:cstheme="minorHAnsi"/>
          <w:highlight w:val="cyan"/>
        </w:rPr>
        <w:t>actions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threaten</w:t>
      </w:r>
      <w:r w:rsidRPr="00AC76B9">
        <w:rPr>
          <w:rStyle w:val="StyleUnderline"/>
          <w:rFonts w:asciiTheme="minorHAnsi" w:hAnsiTheme="minorHAnsi" w:cstheme="minorHAnsi"/>
        </w:rPr>
        <w:t xml:space="preserve"> the ability </w:t>
      </w:r>
      <w:r w:rsidRPr="00AC76B9">
        <w:rPr>
          <w:rStyle w:val="Emphasis"/>
          <w:rFonts w:asciiTheme="minorHAnsi" w:hAnsiTheme="minorHAnsi" w:cstheme="minorHAnsi"/>
        </w:rPr>
        <w:t>of U.S. companies</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continue to be leaders</w:t>
      </w:r>
      <w:r w:rsidRPr="00AC76B9">
        <w:rPr>
          <w:rStyle w:val="StyleUnderline"/>
          <w:rFonts w:asciiTheme="minorHAnsi" w:hAnsiTheme="minorHAnsi" w:cstheme="minorHAnsi"/>
        </w:rPr>
        <w:t xml:space="preserve"> in </w:t>
      </w:r>
      <w:r w:rsidRPr="00AC76B9">
        <w:rPr>
          <w:rFonts w:asciiTheme="minorHAnsi" w:hAnsiTheme="minorHAnsi" w:cstheme="minorHAnsi"/>
        </w:rPr>
        <w:t xml:space="preserve">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development</w:t>
      </w:r>
      <w:r w:rsidRPr="00AC76B9">
        <w:rPr>
          <w:rFonts w:asciiTheme="minorHAnsi" w:hAnsiTheme="minorHAnsi" w:cstheme="minorHAnsi"/>
        </w:rPr>
        <w:t xml:space="preserve">. China and other nations with similarly </w:t>
      </w:r>
      <w:r w:rsidRPr="00AC76B9">
        <w:rPr>
          <w:rStyle w:val="StyleUnderline"/>
          <w:rFonts w:asciiTheme="minorHAnsi" w:hAnsiTheme="minorHAnsi" w:cstheme="minorHAnsi"/>
        </w:rPr>
        <w:t xml:space="preserve">restrictive regulatory frameworks can </w:t>
      </w:r>
      <w:r w:rsidRPr="00977E0B">
        <w:rPr>
          <w:rStyle w:val="Emphasis"/>
          <w:rFonts w:asciiTheme="minorHAnsi" w:hAnsiTheme="minorHAnsi" w:cstheme="minorHAnsi"/>
          <w:highlight w:val="cyan"/>
        </w:rPr>
        <w:t>weaken the ability of the U</w:t>
      </w:r>
      <w:r w:rsidRPr="00AC76B9">
        <w:rPr>
          <w:rFonts w:asciiTheme="minorHAnsi" w:hAnsiTheme="minorHAnsi" w:cstheme="minorHAnsi"/>
        </w:rPr>
        <w:t xml:space="preserve">nited </w:t>
      </w:r>
      <w:r w:rsidRPr="00977E0B">
        <w:rPr>
          <w:rStyle w:val="Emphasis"/>
          <w:rFonts w:asciiTheme="minorHAnsi" w:hAnsiTheme="minorHAnsi" w:cstheme="minorHAnsi"/>
          <w:highlight w:val="cyan"/>
        </w:rPr>
        <w:t>S</w:t>
      </w:r>
      <w:r w:rsidRPr="00AC76B9">
        <w:rPr>
          <w:rFonts w:asciiTheme="minorHAnsi" w:hAnsiTheme="minorHAnsi" w:cstheme="minorHAnsi"/>
        </w:rPr>
        <w:t xml:space="preserve">tates </w:t>
      </w:r>
      <w:r w:rsidRPr="00977E0B">
        <w:rPr>
          <w:rStyle w:val="StyleUnderline"/>
          <w:rFonts w:asciiTheme="minorHAnsi" w:hAnsiTheme="minorHAnsi" w:cstheme="minorHAnsi"/>
          <w:highlight w:val="cyan"/>
        </w:rPr>
        <w:t xml:space="preserve">to </w:t>
      </w:r>
      <w:r w:rsidRPr="00977E0B">
        <w:rPr>
          <w:rStyle w:val="Emphasis"/>
          <w:rFonts w:asciiTheme="minorHAnsi" w:hAnsiTheme="minorHAnsi" w:cstheme="minorHAnsi"/>
          <w:highlight w:val="cyan"/>
        </w:rPr>
        <w:t>compete</w:t>
      </w:r>
      <w:r w:rsidRPr="00AC76B9">
        <w:rPr>
          <w:rStyle w:val="StyleUnderline"/>
          <w:rFonts w:asciiTheme="minorHAnsi" w:hAnsiTheme="minorHAnsi" w:cstheme="minorHAnsi"/>
        </w:rPr>
        <w:t xml:space="preserve"> in global markets </w:t>
      </w:r>
      <w:r w:rsidRPr="00977E0B">
        <w:rPr>
          <w:rStyle w:val="StyleUnderline"/>
          <w:rFonts w:asciiTheme="minorHAnsi" w:hAnsiTheme="minorHAnsi" w:cstheme="minorHAnsi"/>
          <w:highlight w:val="cyan"/>
        </w:rPr>
        <w:t xml:space="preserve">by exacting </w:t>
      </w:r>
      <w:r w:rsidRPr="00977E0B">
        <w:rPr>
          <w:rStyle w:val="Emphasis"/>
          <w:rFonts w:asciiTheme="minorHAnsi" w:hAnsiTheme="minorHAnsi" w:cstheme="minorHAnsi"/>
          <w:highlight w:val="cyan"/>
        </w:rPr>
        <w:t>high monetary penalties</w:t>
      </w:r>
      <w:r w:rsidRPr="00AC76B9">
        <w:rPr>
          <w:rStyle w:val="StyleUnderline"/>
          <w:rFonts w:asciiTheme="minorHAnsi" w:hAnsiTheme="minorHAnsi" w:cstheme="minorHAnsi"/>
        </w:rPr>
        <w:t xml:space="preserve"> from U.S. in</w:t>
      </w:r>
      <w:r w:rsidRPr="00AC76B9">
        <w:rPr>
          <w:rFonts w:asciiTheme="minorHAnsi" w:hAnsiTheme="minorHAnsi" w:cstheme="minorHAnsi"/>
        </w:rPr>
        <w:t xml:space="preserve">tellectual </w:t>
      </w:r>
      <w:r w:rsidRPr="00AC76B9">
        <w:rPr>
          <w:rStyle w:val="StyleUnderline"/>
          <w:rFonts w:asciiTheme="minorHAnsi" w:hAnsiTheme="minorHAnsi" w:cstheme="minorHAnsi"/>
        </w:rPr>
        <w:t>p</w:t>
      </w:r>
      <w:r w:rsidRPr="00AC76B9">
        <w:rPr>
          <w:rFonts w:asciiTheme="minorHAnsi" w:hAnsiTheme="minorHAnsi" w:cstheme="minorHAnsi"/>
        </w:rPr>
        <w:t xml:space="preserve">roperty </w:t>
      </w:r>
      <w:r w:rsidRPr="00AC76B9">
        <w:rPr>
          <w:rStyle w:val="StyleUnderline"/>
          <w:rFonts w:asciiTheme="minorHAnsi" w:hAnsiTheme="minorHAnsi" w:cstheme="minorHAnsi"/>
        </w:rPr>
        <w:t xml:space="preserve">owners </w:t>
      </w:r>
      <w:r w:rsidRPr="00977E0B">
        <w:rPr>
          <w:rStyle w:val="StyleUnderline"/>
          <w:rFonts w:asciiTheme="minorHAnsi" w:hAnsiTheme="minorHAnsi" w:cstheme="minorHAnsi"/>
          <w:highlight w:val="cyan"/>
        </w:rPr>
        <w:t xml:space="preserve">or </w:t>
      </w:r>
      <w:r w:rsidRPr="00977E0B">
        <w:rPr>
          <w:rStyle w:val="Emphasis"/>
          <w:rFonts w:asciiTheme="minorHAnsi" w:hAnsiTheme="minorHAnsi" w:cstheme="minorHAnsi"/>
          <w:highlight w:val="cyan"/>
        </w:rPr>
        <w:t>forcing the transfer</w:t>
      </w:r>
      <w:r w:rsidRPr="00977E0B">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their </w:t>
      </w:r>
      <w:r w:rsidRPr="00977E0B">
        <w:rPr>
          <w:rStyle w:val="StyleUnderline"/>
          <w:rFonts w:asciiTheme="minorHAnsi" w:hAnsiTheme="minorHAnsi" w:cstheme="minorHAnsi"/>
          <w:highlight w:val="cyan"/>
        </w:rPr>
        <w:t>i</w:t>
      </w:r>
      <w:r w:rsidRPr="00AC76B9">
        <w:rPr>
          <w:rFonts w:asciiTheme="minorHAnsi" w:hAnsiTheme="minorHAnsi" w:cstheme="minorHAnsi"/>
        </w:rPr>
        <w:t xml:space="preserve">ntellectual </w:t>
      </w:r>
      <w:r w:rsidRPr="00977E0B">
        <w:rPr>
          <w:rStyle w:val="StyleUnderline"/>
          <w:rFonts w:asciiTheme="minorHAnsi" w:hAnsiTheme="minorHAnsi" w:cstheme="minorHAnsi"/>
          <w:highlight w:val="cyan"/>
        </w:rPr>
        <w:t>p</w:t>
      </w:r>
      <w:r w:rsidRPr="00AC76B9">
        <w:rPr>
          <w:rFonts w:asciiTheme="minorHAnsi" w:hAnsiTheme="minorHAnsi" w:cstheme="minorHAnsi"/>
        </w:rPr>
        <w:t xml:space="preserve">roperty </w:t>
      </w:r>
      <w:r w:rsidRPr="00977E0B">
        <w:rPr>
          <w:rStyle w:val="StyleUnderline"/>
          <w:rFonts w:asciiTheme="minorHAnsi" w:hAnsiTheme="minorHAnsi" w:cstheme="minorHAnsi"/>
          <w:highlight w:val="cyan"/>
        </w:rPr>
        <w:t>to</w:t>
      </w:r>
      <w:r w:rsidRPr="00AC76B9">
        <w:rPr>
          <w:rFonts w:asciiTheme="minorHAnsi" w:hAnsiTheme="minorHAnsi" w:cstheme="minorHAnsi"/>
        </w:rPr>
        <w:t xml:space="preserve"> domestic </w:t>
      </w:r>
      <w:r w:rsidRPr="00AC76B9">
        <w:rPr>
          <w:rStyle w:val="Emphasis"/>
          <w:rFonts w:asciiTheme="minorHAnsi" w:hAnsiTheme="minorHAnsi" w:cstheme="minorHAnsi"/>
        </w:rPr>
        <w:t xml:space="preserve">commercial </w:t>
      </w:r>
      <w:r w:rsidRPr="00977E0B">
        <w:rPr>
          <w:rStyle w:val="Emphasis"/>
          <w:rFonts w:asciiTheme="minorHAnsi" w:hAnsiTheme="minorHAnsi" w:cstheme="minorHAnsi"/>
          <w:highlight w:val="cyan"/>
        </w:rPr>
        <w:t>rivals</w:t>
      </w:r>
      <w:r w:rsidRPr="00AC76B9">
        <w:rPr>
          <w:rFonts w:asciiTheme="minorHAnsi" w:hAnsiTheme="minorHAnsi"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5C5DEB9A"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 xml:space="preserve">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w:t>
      </w:r>
      <w:r w:rsidRPr="00AC76B9">
        <w:rPr>
          <w:rFonts w:asciiTheme="minorHAnsi" w:hAnsiTheme="minorHAnsi" w:cstheme="minorHAnsi"/>
        </w:rPr>
        <w:lastRenderedPageBreak/>
        <w:t>technology, and the anti-suit injunctions hamstring U.S. companies like InterDigital from enforcing their intellectual property rights anywhere in the world.</w:t>
      </w:r>
    </w:p>
    <w:p w14:paraId="1A245C39"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 xml:space="preserve">The unfair use of </w:t>
      </w:r>
      <w:r w:rsidRPr="00977E0B">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w:t>
      </w:r>
      <w:r w:rsidRPr="00AC76B9">
        <w:rPr>
          <w:rFonts w:asciiTheme="minorHAnsi" w:hAnsiTheme="minorHAnsi" w:cstheme="minorHAnsi"/>
        </w:rPr>
        <w:t xml:space="preserve"> and related legal actions like anti-suit injunctions to weaken U.S. intellectual property rights around the world </w:t>
      </w:r>
      <w:r w:rsidRPr="00AC76B9">
        <w:rPr>
          <w:rStyle w:val="StyleUnderline"/>
          <w:rFonts w:asciiTheme="minorHAnsi" w:hAnsiTheme="minorHAnsi" w:cstheme="minorHAnsi"/>
        </w:rPr>
        <w:t xml:space="preserve">risks </w:t>
      </w:r>
      <w:r w:rsidRPr="00AC76B9">
        <w:rPr>
          <w:rStyle w:val="Emphasis"/>
          <w:rFonts w:asciiTheme="minorHAnsi" w:hAnsiTheme="minorHAnsi" w:cstheme="minorHAnsi"/>
        </w:rPr>
        <w:t>diminishing U.S. global competitiveness</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critical technologies</w:t>
      </w:r>
      <w:r w:rsidRPr="00AC76B9">
        <w:rPr>
          <w:rFonts w:asciiTheme="minorHAnsi" w:hAnsiTheme="minorHAnsi" w:cstheme="minorHAnsi"/>
        </w:rPr>
        <w:t xml:space="preserve"> like 5G,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 xml:space="preserve">further </w:t>
      </w:r>
      <w:r w:rsidRPr="00977E0B">
        <w:rPr>
          <w:rStyle w:val="Emphasis"/>
          <w:rFonts w:asciiTheme="minorHAnsi" w:hAnsiTheme="minorHAnsi" w:cstheme="minorHAnsi"/>
          <w:highlight w:val="cyan"/>
        </w:rPr>
        <w:t>empowers China</w:t>
      </w:r>
      <w:r w:rsidRPr="00AC76B9">
        <w:rPr>
          <w:rStyle w:val="StyleUnderline"/>
          <w:rFonts w:asciiTheme="minorHAnsi" w:hAnsiTheme="minorHAnsi" w:cstheme="minorHAnsi"/>
        </w:rPr>
        <w:t xml:space="preserve"> and others </w:t>
      </w:r>
      <w:r w:rsidRPr="00977E0B">
        <w:rPr>
          <w:rStyle w:val="StyleUnderline"/>
          <w:rFonts w:asciiTheme="minorHAnsi" w:hAnsiTheme="minorHAnsi" w:cstheme="minorHAnsi"/>
          <w:highlight w:val="cyan"/>
        </w:rPr>
        <w:t xml:space="preserve">to </w:t>
      </w:r>
      <w:r w:rsidRPr="00977E0B">
        <w:rPr>
          <w:rStyle w:val="Emphasis"/>
          <w:rFonts w:asciiTheme="minorHAnsi" w:hAnsiTheme="minorHAnsi" w:cstheme="minorHAnsi"/>
          <w:highlight w:val="cyan"/>
        </w:rPr>
        <w:t>expand their influence</w:t>
      </w:r>
      <w:r w:rsidRPr="00AC76B9">
        <w:rPr>
          <w:rStyle w:val="StyleUnderline"/>
          <w:rFonts w:asciiTheme="minorHAnsi" w:hAnsiTheme="minorHAnsi" w:cstheme="minorHAnsi"/>
        </w:rPr>
        <w:t xml:space="preserve"> over the</w:t>
      </w:r>
      <w:r w:rsidRPr="00AC76B9">
        <w:rPr>
          <w:rFonts w:asciiTheme="minorHAnsi" w:hAnsiTheme="minorHAnsi" w:cstheme="minorHAnsi"/>
        </w:rPr>
        <w:t xml:space="preserve"> evolving 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ecosystem</w:t>
      </w:r>
      <w:r w:rsidRPr="00AC76B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 xml:space="preserve">To the extent the U.S. </w:t>
      </w:r>
      <w:r w:rsidRPr="00977E0B">
        <w:rPr>
          <w:rStyle w:val="Emphasis"/>
          <w:rFonts w:asciiTheme="minorHAnsi" w:hAnsiTheme="minorHAnsi" w:cstheme="minorHAnsi"/>
          <w:highlight w:val="cyan"/>
        </w:rPr>
        <w:t>cedes</w:t>
      </w:r>
      <w:r w:rsidRPr="00AC76B9">
        <w:rPr>
          <w:rStyle w:val="Emphasis"/>
          <w:rFonts w:asciiTheme="minorHAnsi" w:hAnsiTheme="minorHAnsi" w:cstheme="minorHAnsi"/>
        </w:rPr>
        <w:t xml:space="preserve"> its </w:t>
      </w:r>
      <w:r w:rsidRPr="00977E0B">
        <w:rPr>
          <w:rStyle w:val="Emphasis"/>
          <w:rFonts w:asciiTheme="minorHAnsi" w:hAnsiTheme="minorHAnsi" w:cstheme="minorHAnsi"/>
          <w:highlight w:val="cyan"/>
        </w:rPr>
        <w:t>dominance</w:t>
      </w:r>
      <w:r w:rsidRPr="00AC76B9">
        <w:rPr>
          <w:rFonts w:asciiTheme="minorHAnsi" w:hAnsiTheme="minorHAnsi" w:cstheme="minorHAnsi"/>
        </w:rPr>
        <w:t xml:space="preserve"> in 5G standards development, </w:t>
      </w:r>
      <w:r w:rsidRPr="00977E0B">
        <w:rPr>
          <w:rStyle w:val="StyleUnderline"/>
          <w:rFonts w:asciiTheme="minorHAnsi" w:hAnsiTheme="minorHAnsi" w:cstheme="minorHAnsi"/>
          <w:highlight w:val="cyan"/>
        </w:rPr>
        <w:t>China will</w:t>
      </w:r>
      <w:r w:rsidRPr="00AC76B9">
        <w:rPr>
          <w:rFonts w:asciiTheme="minorHAnsi" w:hAnsiTheme="minorHAnsi" w:cstheme="minorHAnsi"/>
        </w:rPr>
        <w:t xml:space="preserve"> continue its focused efforts to </w:t>
      </w:r>
      <w:r w:rsidRPr="00977E0B">
        <w:rPr>
          <w:rStyle w:val="Emphasis"/>
          <w:rFonts w:asciiTheme="minorHAnsi" w:hAnsiTheme="minorHAnsi" w:cstheme="minorHAnsi"/>
          <w:highlight w:val="cyan"/>
        </w:rPr>
        <w:t>fill that void</w:t>
      </w:r>
      <w:r w:rsidRPr="00AC76B9">
        <w:rPr>
          <w:rFonts w:asciiTheme="minorHAnsi" w:hAnsiTheme="minorHAnsi" w:cstheme="minorHAnsi"/>
        </w:rPr>
        <w:t xml:space="preserve">. Huawei, a China-based company, has increased its R&amp;D spending while growing its share of patents on the standardized technologies comprising 5G.24 The President’s Council on Science and Technology issued a report </w:t>
      </w:r>
      <w:r w:rsidRPr="00AC76B9">
        <w:rPr>
          <w:rStyle w:val="StyleUnderline"/>
          <w:rFonts w:asciiTheme="minorHAnsi" w:hAnsiTheme="minorHAnsi" w:cstheme="minorHAnsi"/>
        </w:rPr>
        <w:t>concluding that Chinese actions in the semiconductor industry</w:t>
      </w:r>
      <w:r w:rsidRPr="00AC76B9">
        <w:rPr>
          <w:rFonts w:asciiTheme="minorHAnsi" w:hAnsiTheme="minorHAnsi" w:cstheme="minorHAnsi"/>
        </w:rPr>
        <w:t xml:space="preserve">, which include a range of policies backed by over $100 billion in government funds, </w:t>
      </w:r>
      <w:r w:rsidRPr="00AC76B9">
        <w:rPr>
          <w:rStyle w:val="Emphasis"/>
          <w:rFonts w:asciiTheme="minorHAnsi" w:hAnsiTheme="minorHAnsi" w:cstheme="minorHAnsi"/>
        </w:rPr>
        <w:t>threaten U.S. leadership</w:t>
      </w:r>
      <w:r w:rsidRPr="00AC76B9">
        <w:rPr>
          <w:rFonts w:asciiTheme="minorHAnsi" w:hAnsiTheme="minorHAnsi"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7FF2B20C"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 xml:space="preserve">This issue, however, extends far beyond simply the ability and willingness of U.S. companies to engage in the requisite R&amp;D to participate in the 5G race. </w:t>
      </w:r>
      <w:r w:rsidRPr="00AC76B9">
        <w:rPr>
          <w:rStyle w:val="Emphasis"/>
          <w:rFonts w:asciiTheme="minorHAnsi" w:hAnsiTheme="minorHAnsi" w:cstheme="minorHAnsi"/>
        </w:rPr>
        <w:t>Reduced U.S. influence</w:t>
      </w:r>
      <w:r w:rsidRPr="00AC76B9">
        <w:rPr>
          <w:rStyle w:val="StyleUnderline"/>
          <w:rFonts w:asciiTheme="minorHAnsi" w:hAnsiTheme="minorHAnsi" w:cstheme="minorHAnsi"/>
        </w:rPr>
        <w:t xml:space="preserve"> on</w:t>
      </w:r>
      <w:r w:rsidRPr="00AC76B9">
        <w:rPr>
          <w:rFonts w:asciiTheme="minorHAnsi" w:hAnsiTheme="minorHAnsi" w:cstheme="minorHAnsi"/>
        </w:rPr>
        <w:t xml:space="preserve"> 5G standard-setting </w:t>
      </w:r>
      <w:r w:rsidRPr="00AC76B9">
        <w:rPr>
          <w:rStyle w:val="StyleUnderline"/>
          <w:rFonts w:asciiTheme="minorHAnsi" w:hAnsiTheme="minorHAnsi" w:cstheme="minorHAnsi"/>
        </w:rPr>
        <w:t xml:space="preserve">would </w:t>
      </w:r>
      <w:r w:rsidRPr="00AC76B9">
        <w:rPr>
          <w:rStyle w:val="Emphasis"/>
          <w:rFonts w:asciiTheme="minorHAnsi" w:hAnsiTheme="minorHAnsi" w:cstheme="minorHAnsi"/>
        </w:rPr>
        <w:t>force</w:t>
      </w:r>
      <w:r w:rsidRPr="00AC76B9">
        <w:rPr>
          <w:rStyle w:val="StyleUnderline"/>
          <w:rFonts w:asciiTheme="minorHAnsi" w:hAnsiTheme="minorHAnsi" w:cstheme="minorHAnsi"/>
        </w:rPr>
        <w:t xml:space="preserve"> the U.S. government to rely on </w:t>
      </w:r>
      <w:r w:rsidRPr="00AC76B9">
        <w:rPr>
          <w:rStyle w:val="Emphasis"/>
          <w:rFonts w:asciiTheme="minorHAnsi" w:hAnsiTheme="minorHAnsi" w:cstheme="minorHAnsi"/>
        </w:rPr>
        <w:t>untrusted foreign companies</w:t>
      </w:r>
      <w:r w:rsidRPr="00AC76B9">
        <w:rPr>
          <w:rFonts w:asciiTheme="minorHAnsi" w:hAnsiTheme="minorHAnsi" w:cstheme="minorHAnsi"/>
        </w:rPr>
        <w:t xml:space="preserve"> for its 5G product supply. The Department of the Treasury has expressed concern about the “well-known” U.S. national security risks posed by Huawei and other Chinese telecommunications companies.28</w:t>
      </w:r>
    </w:p>
    <w:p w14:paraId="1CA5712B" w14:textId="77777777" w:rsidR="00A90C58" w:rsidRPr="00AC76B9" w:rsidRDefault="00A90C58" w:rsidP="00A90C58">
      <w:pPr>
        <w:rPr>
          <w:rFonts w:asciiTheme="minorHAnsi" w:hAnsiTheme="minorHAnsi" w:cstheme="minorHAnsi"/>
        </w:rPr>
      </w:pPr>
    </w:p>
    <w:bookmarkEnd w:id="0"/>
    <w:p w14:paraId="11F34D60" w14:textId="77777777" w:rsidR="00A90C58" w:rsidRPr="00AC76B9" w:rsidRDefault="00A90C58" w:rsidP="00A90C58">
      <w:pPr>
        <w:pStyle w:val="Heading4"/>
        <w:rPr>
          <w:rFonts w:asciiTheme="minorHAnsi" w:hAnsiTheme="minorHAnsi" w:cstheme="minorHAnsi"/>
        </w:rPr>
      </w:pPr>
      <w:r w:rsidRPr="00AC76B9">
        <w:rPr>
          <w:rFonts w:asciiTheme="minorHAnsi" w:hAnsiTheme="minorHAnsi" w:cstheme="minorHAnsi"/>
        </w:rPr>
        <w:t xml:space="preserve">Revisionist tech leadership causes </w:t>
      </w:r>
      <w:r w:rsidRPr="00AC76B9">
        <w:rPr>
          <w:rFonts w:asciiTheme="minorHAnsi" w:hAnsiTheme="minorHAnsi" w:cstheme="minorHAnsi"/>
          <w:u w:val="single"/>
        </w:rPr>
        <w:t>nuclear war</w:t>
      </w:r>
      <w:r w:rsidRPr="00AC76B9">
        <w:rPr>
          <w:rFonts w:asciiTheme="minorHAnsi" w:hAnsiTheme="minorHAnsi" w:cstheme="minorHAnsi"/>
        </w:rPr>
        <w:t xml:space="preserve">. </w:t>
      </w:r>
    </w:p>
    <w:p w14:paraId="3DEC0BAE" w14:textId="77777777" w:rsidR="00A90C58" w:rsidRPr="00AC76B9" w:rsidRDefault="00A90C58" w:rsidP="00A90C58">
      <w:pPr>
        <w:rPr>
          <w:rFonts w:asciiTheme="minorHAnsi" w:hAnsiTheme="minorHAnsi" w:cstheme="minorHAnsi"/>
        </w:rPr>
      </w:pPr>
      <w:r w:rsidRPr="00AC76B9">
        <w:rPr>
          <w:rStyle w:val="Style13ptBold"/>
          <w:rFonts w:asciiTheme="minorHAnsi" w:hAnsiTheme="minorHAnsi" w:cstheme="minorHAnsi"/>
        </w:rPr>
        <w:t>Kroenig</w:t>
      </w:r>
      <w:r w:rsidRPr="00AC76B9">
        <w:rPr>
          <w:rFonts w:asciiTheme="minorHAnsi" w:hAnsiTheme="minorHAnsi" w:cstheme="minorHAnsi"/>
        </w:rPr>
        <w:t xml:space="preserve"> &amp; Gopalaswamy </w:t>
      </w:r>
      <w:r w:rsidRPr="00AC76B9">
        <w:rPr>
          <w:rStyle w:val="Style13ptBold"/>
          <w:rFonts w:asciiTheme="minorHAnsi" w:hAnsiTheme="minorHAnsi" w:cstheme="minorHAnsi"/>
        </w:rPr>
        <w:t>18</w:t>
      </w:r>
      <w:r w:rsidRPr="00AC76B9">
        <w:rPr>
          <w:rFonts w:asciiTheme="minorHAnsi" w:hAnsiTheme="minorHAnsi"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AC76B9">
        <w:rPr>
          <w:rFonts w:asciiTheme="minorHAnsi" w:hAnsiTheme="minorHAnsi" w:cstheme="minorHAnsi"/>
          <w:i/>
          <w:iCs/>
        </w:rPr>
        <w:t>Bulletin of the Atomic Scientists</w:t>
      </w:r>
      <w:r w:rsidRPr="00AC76B9">
        <w:rPr>
          <w:rFonts w:asciiTheme="minorHAnsi" w:hAnsiTheme="minorHAnsi" w:cstheme="minorHAnsi"/>
        </w:rPr>
        <w:t xml:space="preserve">, </w:t>
      </w:r>
      <w:hyperlink r:id="rId8" w:history="1">
        <w:r w:rsidRPr="00AC76B9">
          <w:rPr>
            <w:rStyle w:val="Hyperlink"/>
            <w:rFonts w:asciiTheme="minorHAnsi" w:hAnsiTheme="minorHAnsi" w:cstheme="minorHAnsi"/>
          </w:rPr>
          <w:t>https://thebulletin.org/2018/11/will-disruptive-technology-cause-nuclear-war/</w:t>
        </w:r>
      </w:hyperlink>
      <w:r w:rsidRPr="00AC76B9">
        <w:rPr>
          <w:rFonts w:asciiTheme="minorHAnsi" w:hAnsiTheme="minorHAnsi" w:cstheme="minorHAnsi"/>
        </w:rPr>
        <w:t>)</w:t>
      </w:r>
    </w:p>
    <w:p w14:paraId="2388E7B5" w14:textId="77777777" w:rsidR="00A90C58" w:rsidRPr="00AC76B9" w:rsidRDefault="00A90C58" w:rsidP="00A90C58">
      <w:pPr>
        <w:rPr>
          <w:rFonts w:asciiTheme="minorHAnsi" w:hAnsiTheme="minorHAnsi" w:cstheme="minorHAnsi"/>
        </w:rPr>
      </w:pPr>
    </w:p>
    <w:p w14:paraId="562DC7E5" w14:textId="77777777" w:rsidR="00A90C58" w:rsidRPr="00AC76B9" w:rsidRDefault="00A90C58" w:rsidP="00A90C58">
      <w:pPr>
        <w:rPr>
          <w:rStyle w:val="Emphasis"/>
          <w:rFonts w:asciiTheme="minorHAnsi" w:hAnsiTheme="minorHAnsi" w:cstheme="minorHAnsi"/>
        </w:rPr>
      </w:pPr>
      <w:r w:rsidRPr="00AC76B9">
        <w:rPr>
          <w:rFonts w:asciiTheme="minorHAnsi" w:hAnsiTheme="minorHAnsi"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977E0B">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977E0B">
        <w:rPr>
          <w:rStyle w:val="Emphasis"/>
          <w:rFonts w:asciiTheme="minorHAnsi" w:hAnsiTheme="minorHAnsi" w:cstheme="minorHAnsi"/>
          <w:highlight w:val="cyan"/>
        </w:rPr>
        <w:t>bargaining model</w:t>
      </w:r>
      <w:r w:rsidRPr="00AC76B9">
        <w:rPr>
          <w:rStyle w:val="StyleUnderline"/>
          <w:rFonts w:asciiTheme="minorHAnsi" w:hAnsiTheme="minorHAnsi" w:cstheme="minorHAnsi"/>
        </w:rPr>
        <w:t xml:space="preserve"> of war.”</w:t>
      </w:r>
      <w:r w:rsidRPr="00AC76B9">
        <w:rPr>
          <w:rFonts w:asciiTheme="minorHAnsi" w:hAnsiTheme="minorHAnsi" w:cstheme="minorHAnsi"/>
        </w:rPr>
        <w:t xml:space="preserve"> This theory </w:t>
      </w:r>
      <w:r w:rsidRPr="00977E0B">
        <w:rPr>
          <w:rStyle w:val="StyleUnderline"/>
          <w:rFonts w:asciiTheme="minorHAnsi" w:hAnsiTheme="minorHAnsi" w:cstheme="minorHAnsi"/>
          <w:highlight w:val="cyan"/>
        </w:rPr>
        <w:t xml:space="preserve">identifies </w:t>
      </w:r>
      <w:r w:rsidRPr="00977E0B">
        <w:rPr>
          <w:rStyle w:val="Emphasis"/>
          <w:rFonts w:asciiTheme="minorHAnsi" w:hAnsiTheme="minorHAnsi" w:cstheme="minorHAnsi"/>
          <w:highlight w:val="cyan"/>
        </w:rPr>
        <w:t>rapid shifts</w:t>
      </w:r>
      <w:r w:rsidRPr="00AC76B9">
        <w:rPr>
          <w:rStyle w:val="StyleUnderline"/>
          <w:rFonts w:asciiTheme="minorHAnsi" w:hAnsiTheme="minorHAnsi" w:cstheme="minorHAnsi"/>
        </w:rPr>
        <w:t xml:space="preserve"> in the balance of </w:t>
      </w:r>
      <w:r w:rsidRPr="00977E0B">
        <w:rPr>
          <w:rStyle w:val="StyleUnderline"/>
          <w:rFonts w:asciiTheme="minorHAnsi" w:hAnsiTheme="minorHAnsi" w:cstheme="minorHAnsi"/>
          <w:highlight w:val="cyan"/>
        </w:rPr>
        <w:t>power as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primary </w:t>
      </w:r>
      <w:r w:rsidRPr="00977E0B">
        <w:rPr>
          <w:rStyle w:val="Emphasis"/>
          <w:rFonts w:asciiTheme="minorHAnsi" w:hAnsiTheme="minorHAnsi" w:cstheme="minorHAnsi"/>
          <w:highlight w:val="cyan"/>
        </w:rPr>
        <w:t>cause of conflict</w:t>
      </w:r>
      <w:r w:rsidRPr="00AC76B9">
        <w:rPr>
          <w:rFonts w:asciiTheme="minorHAnsi" w:hAnsiTheme="minorHAnsi" w:cstheme="minorHAnsi"/>
        </w:rPr>
        <w:t>.</w:t>
      </w:r>
    </w:p>
    <w:p w14:paraId="355A7E6C" w14:textId="77777777" w:rsidR="00A90C58" w:rsidRPr="00AC76B9" w:rsidRDefault="00A90C58" w:rsidP="00A90C58">
      <w:pPr>
        <w:rPr>
          <w:rFonts w:asciiTheme="minorHAnsi" w:hAnsiTheme="minorHAnsi" w:cstheme="minorHAnsi"/>
          <w:b/>
          <w:iCs/>
          <w:bdr w:val="single" w:sz="8" w:space="0" w:color="auto"/>
        </w:rPr>
      </w:pPr>
      <w:r w:rsidRPr="00AC76B9">
        <w:rPr>
          <w:rStyle w:val="StyleUnderline"/>
          <w:rFonts w:asciiTheme="minorHAnsi" w:hAnsiTheme="minorHAnsi" w:cstheme="minorHAnsi"/>
        </w:rPr>
        <w:t xml:space="preserve">International politics often presents states with conflicts that they can </w:t>
      </w:r>
      <w:r w:rsidRPr="00AC76B9">
        <w:rPr>
          <w:rStyle w:val="Emphasis"/>
          <w:rFonts w:asciiTheme="minorHAnsi" w:hAnsiTheme="minorHAnsi" w:cstheme="minorHAnsi"/>
        </w:rPr>
        <w:t>settle through peaceful bargaining</w:t>
      </w:r>
      <w:r w:rsidRPr="00AC76B9">
        <w:rPr>
          <w:rStyle w:val="StyleUnderline"/>
          <w:rFonts w:asciiTheme="minorHAnsi" w:hAnsiTheme="minorHAnsi" w:cstheme="minorHAnsi"/>
        </w:rPr>
        <w:t xml:space="preserve">, but </w:t>
      </w:r>
      <w:r w:rsidRPr="00977E0B">
        <w:rPr>
          <w:rStyle w:val="StyleUnderline"/>
          <w:rFonts w:asciiTheme="minorHAnsi" w:hAnsiTheme="minorHAnsi" w:cstheme="minorHAnsi"/>
          <w:highlight w:val="cyan"/>
        </w:rPr>
        <w:t xml:space="preserve">when bargaining </w:t>
      </w:r>
      <w:r w:rsidRPr="00977E0B">
        <w:rPr>
          <w:rStyle w:val="Emphasis"/>
          <w:rFonts w:asciiTheme="minorHAnsi" w:hAnsiTheme="minorHAnsi" w:cstheme="minorHAnsi"/>
          <w:highlight w:val="cyan"/>
        </w:rPr>
        <w:t>breaks down</w:t>
      </w:r>
      <w:r w:rsidRPr="00977E0B">
        <w:rPr>
          <w:rStyle w:val="StyleUnderline"/>
          <w:rFonts w:asciiTheme="minorHAnsi" w:hAnsiTheme="minorHAnsi" w:cstheme="minorHAnsi"/>
          <w:highlight w:val="cyan"/>
        </w:rPr>
        <w:t xml:space="preserve">, </w:t>
      </w:r>
      <w:r w:rsidRPr="00977E0B">
        <w:rPr>
          <w:rStyle w:val="Emphasis"/>
          <w:rFonts w:asciiTheme="minorHAnsi" w:hAnsiTheme="minorHAnsi" w:cstheme="minorHAnsi"/>
          <w:highlight w:val="cyan"/>
        </w:rPr>
        <w:t>war results</w:t>
      </w:r>
      <w:r w:rsidRPr="00AC76B9">
        <w:rPr>
          <w:rFonts w:asciiTheme="minorHAnsi" w:hAnsiTheme="minorHAnsi" w:cstheme="minorHAnsi"/>
        </w:rPr>
        <w:t xml:space="preserve">. </w:t>
      </w:r>
      <w:r w:rsidRPr="00AC76B9">
        <w:rPr>
          <w:rStyle w:val="Emphasis"/>
          <w:rFonts w:asciiTheme="minorHAnsi" w:hAnsiTheme="minorHAnsi" w:cstheme="minorHAnsi"/>
        </w:rPr>
        <w:t>Shifts</w:t>
      </w:r>
      <w:r w:rsidRPr="00AC76B9">
        <w:rPr>
          <w:rStyle w:val="StyleUnderline"/>
          <w:rFonts w:asciiTheme="minorHAnsi" w:hAnsiTheme="minorHAnsi" w:cstheme="minorHAnsi"/>
        </w:rPr>
        <w:t xml:space="preserve"> in the balance of power</w:t>
      </w:r>
      <w:r w:rsidRPr="00AC76B9">
        <w:rPr>
          <w:rFonts w:asciiTheme="minorHAnsi" w:hAnsiTheme="minorHAnsi" w:cstheme="minorHAnsi"/>
        </w:rPr>
        <w:t xml:space="preserve"> are problematic because they </w:t>
      </w:r>
      <w:r w:rsidRPr="00AC76B9">
        <w:rPr>
          <w:rStyle w:val="Emphasis"/>
          <w:rFonts w:asciiTheme="minorHAnsi" w:hAnsiTheme="minorHAnsi" w:cstheme="minorHAnsi"/>
        </w:rPr>
        <w:t>undermine effective bargaining</w:t>
      </w:r>
      <w:r w:rsidRPr="00AC76B9">
        <w:rPr>
          <w:rFonts w:asciiTheme="minorHAnsi" w:hAnsiTheme="minorHAnsi" w:cstheme="minorHAnsi"/>
        </w:rPr>
        <w:t xml:space="preserve">. After all, </w:t>
      </w:r>
      <w:r w:rsidRPr="00977E0B">
        <w:rPr>
          <w:rStyle w:val="StyleUnderline"/>
          <w:rFonts w:asciiTheme="minorHAnsi" w:hAnsiTheme="minorHAnsi" w:cstheme="minorHAnsi"/>
          <w:highlight w:val="cyan"/>
        </w:rPr>
        <w:t xml:space="preserve">why </w:t>
      </w:r>
      <w:r w:rsidRPr="00977E0B">
        <w:rPr>
          <w:rStyle w:val="Emphasis"/>
          <w:rFonts w:asciiTheme="minorHAnsi" w:hAnsiTheme="minorHAnsi" w:cstheme="minorHAnsi"/>
          <w:highlight w:val="cyan"/>
        </w:rPr>
        <w:t>agree to a deal</w:t>
      </w:r>
      <w:r w:rsidRPr="00AC76B9">
        <w:rPr>
          <w:rStyle w:val="StyleUnderline"/>
          <w:rFonts w:asciiTheme="minorHAnsi" w:hAnsiTheme="minorHAnsi" w:cstheme="minorHAnsi"/>
        </w:rPr>
        <w:t xml:space="preserve"> today </w:t>
      </w:r>
      <w:r w:rsidRPr="00977E0B">
        <w:rPr>
          <w:rStyle w:val="StyleUnderline"/>
          <w:rFonts w:asciiTheme="minorHAnsi" w:hAnsiTheme="minorHAnsi" w:cstheme="minorHAnsi"/>
          <w:highlight w:val="cyan"/>
        </w:rPr>
        <w:t>if your</w:t>
      </w:r>
      <w:r w:rsidRPr="00AC76B9">
        <w:rPr>
          <w:rStyle w:val="StyleUnderline"/>
          <w:rFonts w:asciiTheme="minorHAnsi" w:hAnsiTheme="minorHAnsi" w:cstheme="minorHAnsi"/>
        </w:rPr>
        <w:t xml:space="preserve"> bargaining </w:t>
      </w:r>
      <w:r w:rsidRPr="00977E0B">
        <w:rPr>
          <w:rStyle w:val="StyleUnderline"/>
          <w:rFonts w:asciiTheme="minorHAnsi" w:hAnsiTheme="minorHAnsi" w:cstheme="minorHAnsi"/>
          <w:highlight w:val="cyan"/>
        </w:rPr>
        <w:t xml:space="preserve">position will be </w:t>
      </w:r>
      <w:r w:rsidRPr="00977E0B">
        <w:rPr>
          <w:rStyle w:val="Emphasis"/>
          <w:rFonts w:asciiTheme="minorHAnsi" w:hAnsiTheme="minorHAnsi" w:cstheme="minorHAnsi"/>
          <w:highlight w:val="cyan"/>
        </w:rPr>
        <w:t>stronger tomorrow?</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And,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clear understanding</w:t>
      </w:r>
      <w:r w:rsidRPr="00AC76B9">
        <w:rPr>
          <w:rStyle w:val="StyleUnderline"/>
          <w:rFonts w:asciiTheme="minorHAnsi" w:hAnsiTheme="minorHAnsi" w:cstheme="minorHAnsi"/>
        </w:rPr>
        <w:t xml:space="preserve"> of the military balance of power can contribute to peace. (Why start a war you are likely to lose?)</w:t>
      </w:r>
      <w:r w:rsidRPr="00AC76B9">
        <w:rPr>
          <w:rFonts w:asciiTheme="minorHAnsi" w:hAnsiTheme="minorHAnsi" w:cstheme="minorHAnsi"/>
        </w:rPr>
        <w:t xml:space="preserve"> But </w:t>
      </w:r>
      <w:r w:rsidRPr="00AC76B9">
        <w:rPr>
          <w:rStyle w:val="StyleUnderline"/>
          <w:rFonts w:asciiTheme="minorHAnsi" w:hAnsiTheme="minorHAnsi" w:cstheme="minorHAnsi"/>
        </w:rPr>
        <w:t xml:space="preserve">shifts in the balance of power </w:t>
      </w:r>
      <w:r w:rsidRPr="00AC76B9">
        <w:rPr>
          <w:rStyle w:val="Emphasis"/>
          <w:rFonts w:asciiTheme="minorHAnsi" w:hAnsiTheme="minorHAnsi" w:cstheme="minorHAnsi"/>
        </w:rPr>
        <w:t>muddy understandings</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which states have the advantage</w:t>
      </w:r>
      <w:r w:rsidRPr="00AC76B9">
        <w:rPr>
          <w:rStyle w:val="StyleUnderline"/>
          <w:rFonts w:asciiTheme="minorHAnsi" w:hAnsiTheme="minorHAnsi" w:cstheme="minorHAnsi"/>
        </w:rPr>
        <w:t>.</w:t>
      </w:r>
    </w:p>
    <w:p w14:paraId="6BB0D417" w14:textId="77777777" w:rsidR="00A90C58" w:rsidRPr="00AC76B9" w:rsidRDefault="00A90C58" w:rsidP="00A90C58">
      <w:pPr>
        <w:rPr>
          <w:rStyle w:val="Emphasis"/>
          <w:rFonts w:asciiTheme="minorHAnsi" w:hAnsiTheme="minorHAnsi" w:cstheme="minorHAnsi"/>
        </w:rPr>
      </w:pPr>
      <w:r w:rsidRPr="00AC76B9">
        <w:rPr>
          <w:rFonts w:asciiTheme="minorHAnsi" w:hAnsiTheme="minorHAnsi" w:cstheme="minorHAnsi"/>
        </w:rPr>
        <w:lastRenderedPageBreak/>
        <w:t xml:space="preserve">You may see where this is going. </w:t>
      </w:r>
      <w:r w:rsidRPr="00AC76B9">
        <w:rPr>
          <w:rStyle w:val="StyleUnderline"/>
          <w:rFonts w:asciiTheme="minorHAnsi" w:hAnsiTheme="minorHAnsi" w:cstheme="minorHAnsi"/>
        </w:rPr>
        <w:t>New technologies threaten to create</w:t>
      </w:r>
      <w:r w:rsidRPr="00AC76B9">
        <w:rPr>
          <w:rFonts w:asciiTheme="minorHAnsi" w:hAnsiTheme="minorHAnsi" w:cstheme="minorHAnsi"/>
        </w:rPr>
        <w:t xml:space="preserve"> potentially </w:t>
      </w:r>
      <w:r w:rsidRPr="00AC76B9">
        <w:rPr>
          <w:rStyle w:val="Emphasis"/>
          <w:rFonts w:asciiTheme="minorHAnsi" w:hAnsiTheme="minorHAnsi" w:cstheme="minorHAnsi"/>
        </w:rPr>
        <w:t>destabilizing shifts</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balance of power.</w:t>
      </w:r>
    </w:p>
    <w:p w14:paraId="79C574E8"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 xml:space="preserve">For decades, </w:t>
      </w:r>
      <w:r w:rsidRPr="00AC76B9">
        <w:rPr>
          <w:rStyle w:val="StyleUnderline"/>
          <w:rFonts w:asciiTheme="minorHAnsi" w:hAnsiTheme="minorHAnsi" w:cstheme="minorHAnsi"/>
        </w:rPr>
        <w:t xml:space="preserve">stability in Europe and Asia has been </w:t>
      </w:r>
      <w:r w:rsidRPr="00AC76B9">
        <w:rPr>
          <w:rStyle w:val="Emphasis"/>
          <w:rFonts w:asciiTheme="minorHAnsi" w:hAnsiTheme="minorHAnsi" w:cstheme="minorHAnsi"/>
        </w:rPr>
        <w:t>supported</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US military power</w:t>
      </w:r>
      <w:r w:rsidRPr="00AC76B9">
        <w:rPr>
          <w:rFonts w:asciiTheme="minorHAnsi" w:hAnsiTheme="minorHAnsi" w:cstheme="minorHAnsi"/>
        </w:rPr>
        <w:t xml:space="preserve">. In recent years, however, </w:t>
      </w:r>
      <w:r w:rsidRPr="00AC76B9">
        <w:rPr>
          <w:rStyle w:val="StyleUnderline"/>
          <w:rFonts w:asciiTheme="minorHAnsi" w:hAnsiTheme="minorHAnsi" w:cstheme="minorHAnsi"/>
        </w:rPr>
        <w:t xml:space="preserve">the balance of power in Asia has begun to shift, as </w:t>
      </w:r>
      <w:r w:rsidRPr="00AC76B9">
        <w:rPr>
          <w:rStyle w:val="Emphasis"/>
          <w:rFonts w:asciiTheme="minorHAnsi" w:hAnsiTheme="minorHAnsi" w:cstheme="minorHAnsi"/>
        </w:rPr>
        <w:t>China</w:t>
      </w:r>
      <w:r w:rsidRPr="00AC76B9">
        <w:rPr>
          <w:rStyle w:val="StyleUnderline"/>
          <w:rFonts w:asciiTheme="minorHAnsi" w:hAnsiTheme="minorHAnsi" w:cstheme="minorHAnsi"/>
        </w:rPr>
        <w:t xml:space="preserve"> has </w:t>
      </w:r>
      <w:r w:rsidRPr="00AC76B9">
        <w:rPr>
          <w:rStyle w:val="Emphasis"/>
          <w:rFonts w:asciiTheme="minorHAnsi" w:hAnsiTheme="minorHAnsi" w:cstheme="minorHAnsi"/>
        </w:rPr>
        <w:t>increased its military capabilities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Already, Beijing has become </w:t>
      </w:r>
      <w:r w:rsidRPr="00AC76B9">
        <w:rPr>
          <w:rStyle w:val="Emphasis"/>
          <w:rFonts w:asciiTheme="minorHAnsi" w:hAnsiTheme="minorHAnsi" w:cstheme="minorHAnsi"/>
        </w:rPr>
        <w:t>more assertive</w:t>
      </w:r>
      <w:r w:rsidRPr="00AC76B9">
        <w:rPr>
          <w:rStyle w:val="StyleUnderline"/>
          <w:rFonts w:asciiTheme="minorHAnsi" w:hAnsiTheme="minorHAnsi" w:cstheme="minorHAnsi"/>
        </w:rPr>
        <w:t xml:space="preserve"> in the region, claiming contested territory in the </w:t>
      </w:r>
      <w:r w:rsidRPr="00AC76B9">
        <w:rPr>
          <w:rStyle w:val="Emphasis"/>
          <w:rFonts w:asciiTheme="minorHAnsi" w:hAnsiTheme="minorHAnsi" w:cstheme="minorHAnsi"/>
        </w:rPr>
        <w:t>S</w:t>
      </w:r>
      <w:r w:rsidRPr="00AC76B9">
        <w:rPr>
          <w:rFonts w:asciiTheme="minorHAnsi" w:hAnsiTheme="minorHAnsi" w:cstheme="minorHAnsi"/>
        </w:rPr>
        <w:t xml:space="preserve">outh </w:t>
      </w:r>
      <w:r w:rsidRPr="00AC76B9">
        <w:rPr>
          <w:rStyle w:val="Emphasis"/>
          <w:rFonts w:asciiTheme="minorHAnsi" w:hAnsiTheme="minorHAnsi" w:cstheme="minorHAnsi"/>
        </w:rPr>
        <w:t>C</w:t>
      </w:r>
      <w:r w:rsidRPr="00AC76B9">
        <w:rPr>
          <w:rFonts w:asciiTheme="minorHAnsi" w:hAnsiTheme="minorHAnsi" w:cstheme="minorHAnsi"/>
        </w:rPr>
        <w:t xml:space="preserve">hina </w:t>
      </w:r>
      <w:r w:rsidRPr="00AC76B9">
        <w:rPr>
          <w:rStyle w:val="Emphasis"/>
          <w:rFonts w:asciiTheme="minorHAnsi" w:hAnsiTheme="minorHAnsi" w:cstheme="minorHAnsi"/>
        </w:rPr>
        <w:t>S</w:t>
      </w:r>
      <w:r w:rsidRPr="00AC76B9">
        <w:rPr>
          <w:rFonts w:asciiTheme="minorHAnsi" w:hAnsiTheme="minorHAnsi" w:cstheme="minorHAnsi"/>
        </w:rPr>
        <w:t xml:space="preserve">ea. And </w:t>
      </w:r>
      <w:r w:rsidRPr="00AC76B9">
        <w:rPr>
          <w:rStyle w:val="StyleUnderline"/>
          <w:rFonts w:asciiTheme="minorHAnsi" w:hAnsiTheme="minorHAnsi" w:cstheme="minorHAnsi"/>
        </w:rPr>
        <w:t xml:space="preserve">the results of </w:t>
      </w:r>
      <w:r w:rsidRPr="00AC76B9">
        <w:rPr>
          <w:rStyle w:val="Emphasis"/>
          <w:rFonts w:asciiTheme="minorHAnsi" w:hAnsiTheme="minorHAnsi" w:cstheme="minorHAnsi"/>
        </w:rPr>
        <w:t>Russia’s military modernization</w:t>
      </w:r>
      <w:r w:rsidRPr="00AC76B9">
        <w:rPr>
          <w:rStyle w:val="StyleUnderline"/>
          <w:rFonts w:asciiTheme="minorHAnsi" w:hAnsiTheme="minorHAnsi" w:cstheme="minorHAnsi"/>
        </w:rPr>
        <w:t xml:space="preserve"> have been on </w:t>
      </w:r>
      <w:r w:rsidRPr="00AC76B9">
        <w:rPr>
          <w:rStyle w:val="Emphasis"/>
          <w:rFonts w:asciiTheme="minorHAnsi" w:hAnsiTheme="minorHAnsi" w:cstheme="minorHAnsi"/>
        </w:rPr>
        <w:t>full display</w:t>
      </w:r>
      <w:r w:rsidRPr="00AC76B9">
        <w:rPr>
          <w:rStyle w:val="StyleUnderline"/>
          <w:rFonts w:asciiTheme="minorHAnsi" w:hAnsiTheme="minorHAnsi" w:cstheme="minorHAnsi"/>
        </w:rPr>
        <w:t xml:space="preserve"> in its </w:t>
      </w:r>
      <w:r w:rsidRPr="00AC76B9">
        <w:rPr>
          <w:rStyle w:val="Emphasis"/>
          <w:rFonts w:asciiTheme="minorHAnsi" w:hAnsiTheme="minorHAnsi" w:cstheme="minorHAnsi"/>
        </w:rPr>
        <w:t>ongoing intervention in Ukraine</w:t>
      </w:r>
      <w:r w:rsidRPr="00AC76B9">
        <w:rPr>
          <w:rStyle w:val="StyleUnderline"/>
          <w:rFonts w:asciiTheme="minorHAnsi" w:hAnsiTheme="minorHAnsi" w:cstheme="minorHAnsi"/>
        </w:rPr>
        <w:t>.</w:t>
      </w:r>
    </w:p>
    <w:p w14:paraId="2722E08B" w14:textId="77777777" w:rsidR="00A90C58" w:rsidRPr="00AC76B9" w:rsidRDefault="00A90C58" w:rsidP="00A90C58">
      <w:pPr>
        <w:rPr>
          <w:rFonts w:asciiTheme="minorHAnsi" w:hAnsiTheme="minorHAnsi" w:cstheme="minorHAnsi"/>
        </w:rPr>
      </w:pPr>
      <w:r w:rsidRPr="00AC76B9">
        <w:rPr>
          <w:rFonts w:asciiTheme="minorHAnsi" w:hAnsiTheme="minorHAnsi" w:cstheme="minorHAnsi"/>
        </w:rPr>
        <w:t xml:space="preserve">Moreover, </w:t>
      </w:r>
      <w:r w:rsidRPr="00977E0B">
        <w:rPr>
          <w:rStyle w:val="StyleUnderline"/>
          <w:rFonts w:asciiTheme="minorHAnsi" w:hAnsiTheme="minorHAnsi" w:cstheme="minorHAnsi"/>
          <w:highlight w:val="cyan"/>
        </w:rPr>
        <w:t xml:space="preserve">China </w:t>
      </w:r>
      <w:r w:rsidRPr="00977E0B">
        <w:rPr>
          <w:rStyle w:val="Emphasis"/>
          <w:rFonts w:asciiTheme="minorHAnsi" w:hAnsiTheme="minorHAnsi" w:cstheme="minorHAnsi"/>
          <w:highlight w:val="cyan"/>
        </w:rPr>
        <w:t>may have the lead</w:t>
      </w:r>
      <w:r w:rsidRPr="00AC76B9">
        <w:rPr>
          <w:rStyle w:val="StyleUnderline"/>
          <w:rFonts w:asciiTheme="minorHAnsi" w:hAnsiTheme="minorHAnsi" w:cstheme="minorHAnsi"/>
        </w:rPr>
        <w:t xml:space="preserve"> over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977E0B">
        <w:rPr>
          <w:rStyle w:val="StyleUnderline"/>
          <w:rFonts w:asciiTheme="minorHAnsi" w:hAnsiTheme="minorHAnsi" w:cstheme="minorHAnsi"/>
          <w:highlight w:val="cyan"/>
        </w:rPr>
        <w:t xml:space="preserve">in </w:t>
      </w:r>
      <w:r w:rsidRPr="00977E0B">
        <w:rPr>
          <w:rStyle w:val="Emphasis"/>
          <w:rFonts w:asciiTheme="minorHAnsi" w:hAnsiTheme="minorHAnsi" w:cstheme="minorHAnsi"/>
          <w:highlight w:val="cyan"/>
        </w:rPr>
        <w:t>emerging tech</w:t>
      </w:r>
      <w:r w:rsidRPr="00AC76B9">
        <w:rPr>
          <w:rStyle w:val="StyleUnderline"/>
          <w:rFonts w:asciiTheme="minorHAnsi" w:hAnsiTheme="minorHAnsi" w:cstheme="minorHAnsi"/>
        </w:rPr>
        <w:t xml:space="preserve">nologies </w:t>
      </w:r>
      <w:r w:rsidRPr="00977E0B">
        <w:rPr>
          <w:rStyle w:val="StyleUnderline"/>
          <w:rFonts w:asciiTheme="minorHAnsi" w:hAnsiTheme="minorHAnsi" w:cstheme="minorHAnsi"/>
          <w:highlight w:val="cyan"/>
        </w:rPr>
        <w:t xml:space="preserve">that could be </w:t>
      </w:r>
      <w:r w:rsidRPr="00977E0B">
        <w:rPr>
          <w:rStyle w:val="Emphasis"/>
          <w:rFonts w:asciiTheme="minorHAnsi" w:hAnsiTheme="minorHAnsi" w:cstheme="minorHAnsi"/>
          <w:highlight w:val="cyan"/>
        </w:rPr>
        <w:t>decisive</w:t>
      </w:r>
      <w:r w:rsidRPr="00AC76B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for</w:t>
      </w:r>
      <w:r w:rsidRPr="00AC76B9">
        <w:rPr>
          <w:rStyle w:val="StyleUnderline"/>
          <w:rFonts w:asciiTheme="minorHAnsi" w:hAnsiTheme="minorHAnsi" w:cstheme="minorHAnsi"/>
        </w:rPr>
        <w:t xml:space="preserve"> the future of </w:t>
      </w:r>
      <w:r w:rsidRPr="00AC76B9">
        <w:rPr>
          <w:rStyle w:val="Emphasis"/>
          <w:rFonts w:asciiTheme="minorHAnsi" w:hAnsiTheme="minorHAnsi" w:cstheme="minorHAnsi"/>
        </w:rPr>
        <w:t>military acquisitions</w:t>
      </w:r>
      <w:r w:rsidRPr="00AC76B9">
        <w:rPr>
          <w:rStyle w:val="StyleUnderline"/>
          <w:rFonts w:asciiTheme="minorHAnsi" w:hAnsiTheme="minorHAnsi" w:cstheme="minorHAnsi"/>
        </w:rPr>
        <w:t xml:space="preserve"> and </w:t>
      </w:r>
      <w:r w:rsidRPr="00977E0B">
        <w:rPr>
          <w:rStyle w:val="Emphasis"/>
          <w:rFonts w:asciiTheme="minorHAnsi" w:hAnsiTheme="minorHAnsi" w:cstheme="minorHAnsi"/>
          <w:highlight w:val="cyan"/>
        </w:rPr>
        <w:t>war</w:t>
      </w:r>
      <w:r w:rsidRPr="00AC76B9">
        <w:rPr>
          <w:rStyle w:val="Emphasis"/>
          <w:rFonts w:asciiTheme="minorHAnsi" w:hAnsiTheme="minorHAnsi" w:cstheme="minorHAnsi"/>
        </w:rPr>
        <w:t>fare</w:t>
      </w:r>
      <w:r w:rsidRPr="00AC76B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 xml:space="preserve">including </w:t>
      </w:r>
      <w:r w:rsidRPr="00977E0B">
        <w:rPr>
          <w:rStyle w:val="Emphasis"/>
          <w:rFonts w:asciiTheme="minorHAnsi" w:hAnsiTheme="minorHAnsi" w:cstheme="minorHAnsi"/>
          <w:highlight w:val="cyan"/>
        </w:rPr>
        <w:t>3D p</w:t>
      </w:r>
      <w:r w:rsidRPr="00AC76B9">
        <w:rPr>
          <w:rStyle w:val="StyleUnderline"/>
          <w:rFonts w:asciiTheme="minorHAnsi" w:hAnsiTheme="minorHAnsi" w:cstheme="minorHAnsi"/>
        </w:rPr>
        <w:t xml:space="preserve">rinting, </w:t>
      </w:r>
      <w:r w:rsidRPr="00977E0B">
        <w:rPr>
          <w:rStyle w:val="Emphasis"/>
          <w:rFonts w:asciiTheme="minorHAnsi" w:hAnsiTheme="minorHAnsi" w:cstheme="minorHAnsi"/>
          <w:highlight w:val="cyan"/>
        </w:rPr>
        <w:t>hypersonic</w:t>
      </w:r>
      <w:r w:rsidRPr="00AC76B9">
        <w:rPr>
          <w:rFonts w:asciiTheme="minorHAnsi" w:hAnsiTheme="minorHAnsi" w:cstheme="minorHAnsi"/>
        </w:rPr>
        <w:t xml:space="preserve"> missile</w:t>
      </w:r>
      <w:r w:rsidRPr="00977E0B">
        <w:rPr>
          <w:rStyle w:val="Emphasis"/>
          <w:rFonts w:asciiTheme="minorHAnsi" w:hAnsiTheme="minorHAnsi" w:cstheme="minorHAnsi"/>
          <w:highlight w:val="cyan"/>
        </w:rPr>
        <w:t>s</w:t>
      </w:r>
      <w:r w:rsidRPr="00AC76B9">
        <w:rPr>
          <w:rFonts w:asciiTheme="minorHAnsi" w:hAnsiTheme="minorHAnsi" w:cstheme="minorHAnsi"/>
        </w:rPr>
        <w:t xml:space="preserve">, </w:t>
      </w:r>
      <w:r w:rsidRPr="00977E0B">
        <w:rPr>
          <w:rStyle w:val="Emphasis"/>
          <w:rFonts w:asciiTheme="minorHAnsi" w:hAnsiTheme="minorHAnsi" w:cstheme="minorHAnsi"/>
          <w:highlight w:val="cyan"/>
        </w:rPr>
        <w:t>quantum</w:t>
      </w:r>
      <w:r w:rsidRPr="00AC76B9">
        <w:rPr>
          <w:rFonts w:asciiTheme="minorHAnsi" w:hAnsiTheme="minorHAnsi" w:cstheme="minorHAnsi"/>
        </w:rPr>
        <w:t xml:space="preserve"> computing, </w:t>
      </w:r>
      <w:r w:rsidRPr="00977E0B">
        <w:rPr>
          <w:rStyle w:val="Emphasis"/>
          <w:rFonts w:asciiTheme="minorHAnsi" w:hAnsiTheme="minorHAnsi" w:cstheme="minorHAnsi"/>
          <w:highlight w:val="cyan"/>
        </w:rPr>
        <w:t>5G</w:t>
      </w:r>
      <w:r w:rsidRPr="00AC76B9">
        <w:rPr>
          <w:rFonts w:asciiTheme="minorHAnsi" w:hAnsiTheme="minorHAnsi" w:cstheme="minorHAnsi"/>
        </w:rPr>
        <w:t xml:space="preserve"> wireless connectivity, </w:t>
      </w:r>
      <w:r w:rsidRPr="00977E0B">
        <w:rPr>
          <w:rStyle w:val="StyleUnderline"/>
          <w:rFonts w:asciiTheme="minorHAnsi" w:hAnsiTheme="minorHAnsi" w:cstheme="minorHAnsi"/>
          <w:highlight w:val="cyan"/>
        </w:rPr>
        <w:t>and</w:t>
      </w:r>
      <w:r w:rsidRPr="00AC76B9">
        <w:rPr>
          <w:rFonts w:asciiTheme="minorHAnsi" w:hAnsiTheme="minorHAnsi" w:cstheme="minorHAnsi"/>
        </w:rPr>
        <w:t xml:space="preserve"> artificial intelligence (</w:t>
      </w:r>
      <w:r w:rsidRPr="00977E0B">
        <w:rPr>
          <w:rStyle w:val="Emphasis"/>
          <w:rFonts w:asciiTheme="minorHAnsi" w:hAnsiTheme="minorHAnsi" w:cstheme="minorHAnsi"/>
          <w:highlight w:val="cyan"/>
        </w:rPr>
        <w:t>AI</w:t>
      </w:r>
      <w:r w:rsidRPr="00AC76B9">
        <w:rPr>
          <w:rFonts w:asciiTheme="minorHAnsi" w:hAnsiTheme="minorHAnsi" w:cstheme="minorHAnsi"/>
        </w:rPr>
        <w:t>). And Russian President Vladimir Putin is building new unmanned vehicles while ominously declaring, “Whoever leads in AI will rule the world.”</w:t>
      </w:r>
    </w:p>
    <w:p w14:paraId="000CFC82" w14:textId="77777777" w:rsidR="00A90C58" w:rsidRPr="00AC76B9" w:rsidRDefault="00A90C58" w:rsidP="00A90C58">
      <w:pPr>
        <w:rPr>
          <w:rStyle w:val="StyleUnderline"/>
          <w:rFonts w:asciiTheme="minorHAnsi" w:hAnsiTheme="minorHAnsi" w:cstheme="minorHAnsi"/>
        </w:rPr>
      </w:pPr>
      <w:r w:rsidRPr="00977E0B">
        <w:rPr>
          <w:rStyle w:val="StyleUnderline"/>
          <w:rFonts w:asciiTheme="minorHAnsi" w:hAnsiTheme="minorHAnsi" w:cstheme="minorHAnsi"/>
          <w:highlight w:val="cyan"/>
        </w:rPr>
        <w:t xml:space="preserve">If </w:t>
      </w:r>
      <w:r w:rsidRPr="00977E0B">
        <w:rPr>
          <w:rStyle w:val="Emphasis"/>
          <w:rFonts w:asciiTheme="minorHAnsi" w:hAnsiTheme="minorHAnsi" w:cstheme="minorHAnsi"/>
          <w:highlight w:val="cyan"/>
        </w:rPr>
        <w:t>China or Russia</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are able to </w:t>
      </w:r>
      <w:r w:rsidRPr="00977E0B">
        <w:rPr>
          <w:rStyle w:val="Emphasis"/>
          <w:rFonts w:asciiTheme="minorHAnsi" w:hAnsiTheme="minorHAnsi" w:cstheme="minorHAnsi"/>
          <w:highlight w:val="cyan"/>
        </w:rPr>
        <w:t>incorporate new tech</w:t>
      </w:r>
      <w:r w:rsidRPr="00AC76B9">
        <w:rPr>
          <w:rStyle w:val="StyleUnderline"/>
          <w:rFonts w:asciiTheme="minorHAnsi" w:hAnsiTheme="minorHAnsi" w:cstheme="minorHAnsi"/>
        </w:rPr>
        <w:t xml:space="preserve">nologies into their militaries </w:t>
      </w:r>
      <w:r w:rsidRPr="00977E0B">
        <w:rPr>
          <w:rStyle w:val="Emphasis"/>
          <w:rFonts w:asciiTheme="minorHAnsi" w:hAnsiTheme="minorHAnsi" w:cstheme="minorHAnsi"/>
          <w:highlight w:val="cyan"/>
        </w:rPr>
        <w:t>before the U</w:t>
      </w:r>
      <w:r w:rsidRPr="00AC76B9">
        <w:rPr>
          <w:rStyle w:val="StyleUnderline"/>
          <w:rFonts w:asciiTheme="minorHAnsi" w:hAnsiTheme="minorHAnsi" w:cstheme="minorHAnsi"/>
        </w:rPr>
        <w:t xml:space="preserve">nited </w:t>
      </w:r>
      <w:r w:rsidRPr="00977E0B">
        <w:rPr>
          <w:rStyle w:val="Emphasis"/>
          <w:rFonts w:asciiTheme="minorHAnsi" w:hAnsiTheme="minorHAnsi" w:cstheme="minorHAnsi"/>
          <w:highlight w:val="cyan"/>
        </w:rPr>
        <w:t>S</w:t>
      </w:r>
      <w:r w:rsidRPr="00AC76B9">
        <w:rPr>
          <w:rStyle w:val="StyleUnderline"/>
          <w:rFonts w:asciiTheme="minorHAnsi" w:hAnsiTheme="minorHAnsi" w:cstheme="minorHAnsi"/>
        </w:rPr>
        <w:t>tates</w:t>
      </w:r>
      <w:r w:rsidRPr="00AC76B9">
        <w:rPr>
          <w:rFonts w:asciiTheme="minorHAnsi" w:hAnsiTheme="minorHAnsi" w:cstheme="minorHAnsi"/>
        </w:rPr>
        <w:t xml:space="preserve">, then </w:t>
      </w:r>
      <w:r w:rsidRPr="00977E0B">
        <w:rPr>
          <w:rStyle w:val="StyleUnderline"/>
          <w:rFonts w:asciiTheme="minorHAnsi" w:hAnsiTheme="minorHAnsi" w:cstheme="minorHAnsi"/>
          <w:highlight w:val="cyan"/>
        </w:rPr>
        <w:t>this could lead to the</w:t>
      </w:r>
      <w:r w:rsidRPr="00AC76B9">
        <w:rPr>
          <w:rStyle w:val="StyleUnderline"/>
          <w:rFonts w:asciiTheme="minorHAnsi" w:hAnsiTheme="minorHAnsi" w:cstheme="minorHAnsi"/>
        </w:rPr>
        <w:t xml:space="preserve"> kind of </w:t>
      </w:r>
      <w:r w:rsidRPr="00977E0B">
        <w:rPr>
          <w:rStyle w:val="Emphasis"/>
          <w:rFonts w:asciiTheme="minorHAnsi" w:hAnsiTheme="minorHAnsi" w:cstheme="minorHAnsi"/>
          <w:highlight w:val="cyan"/>
        </w:rPr>
        <w:t>rapid shift</w:t>
      </w:r>
      <w:r w:rsidRPr="00AC76B9">
        <w:rPr>
          <w:rStyle w:val="Emphasis"/>
          <w:rFonts w:asciiTheme="minorHAnsi" w:hAnsiTheme="minorHAnsi" w:cstheme="minorHAnsi"/>
        </w:rPr>
        <w:t xml:space="preserve"> in the balance of power</w:t>
      </w:r>
      <w:r w:rsidRPr="00AC76B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that</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often </w:t>
      </w:r>
      <w:r w:rsidRPr="00977E0B">
        <w:rPr>
          <w:rStyle w:val="Emphasis"/>
          <w:rFonts w:asciiTheme="minorHAnsi" w:hAnsiTheme="minorHAnsi" w:cstheme="minorHAnsi"/>
          <w:highlight w:val="cyan"/>
        </w:rPr>
        <w:t>causes war</w:t>
      </w:r>
      <w:r w:rsidRPr="00AC76B9">
        <w:rPr>
          <w:rStyle w:val="StyleUnderline"/>
          <w:rFonts w:asciiTheme="minorHAnsi" w:hAnsiTheme="minorHAnsi" w:cstheme="minorHAnsi"/>
        </w:rPr>
        <w:t>.</w:t>
      </w:r>
    </w:p>
    <w:p w14:paraId="0D3FA9B2" w14:textId="77777777" w:rsidR="00A90C58" w:rsidRPr="00AC76B9" w:rsidRDefault="00A90C58" w:rsidP="00A90C58">
      <w:pPr>
        <w:rPr>
          <w:rFonts w:asciiTheme="minorHAnsi" w:hAnsiTheme="minorHAnsi" w:cstheme="minorHAnsi"/>
          <w:b/>
          <w:iCs/>
          <w:u w:val="single"/>
          <w:bdr w:val="single" w:sz="8" w:space="0" w:color="auto"/>
        </w:rPr>
      </w:pPr>
      <w:r w:rsidRPr="00977E0B">
        <w:rPr>
          <w:rStyle w:val="StyleUnderline"/>
          <w:rFonts w:asciiTheme="minorHAnsi" w:hAnsiTheme="minorHAnsi" w:cstheme="minorHAnsi"/>
          <w:highlight w:val="cyan"/>
        </w:rPr>
        <w:t xml:space="preserve">If Beijing believes </w:t>
      </w:r>
      <w:r w:rsidRPr="00977E0B">
        <w:rPr>
          <w:rStyle w:val="Emphasis"/>
          <w:rFonts w:asciiTheme="minorHAnsi" w:hAnsiTheme="minorHAnsi" w:cstheme="minorHAnsi"/>
          <w:highlight w:val="cyan"/>
        </w:rPr>
        <w:t>emerging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provide it with a</w:t>
      </w:r>
      <w:r w:rsidRPr="00AC76B9">
        <w:rPr>
          <w:rStyle w:val="StyleUnderline"/>
          <w:rFonts w:asciiTheme="minorHAnsi" w:hAnsiTheme="minorHAnsi" w:cstheme="minorHAnsi"/>
        </w:rPr>
        <w:t xml:space="preserve"> newfound, local military </w:t>
      </w:r>
      <w:r w:rsidRPr="00977E0B">
        <w:rPr>
          <w:rStyle w:val="Emphasis"/>
          <w:rFonts w:asciiTheme="minorHAnsi" w:hAnsiTheme="minorHAnsi" w:cstheme="minorHAnsi"/>
          <w:highlight w:val="cyan"/>
        </w:rPr>
        <w:t>advantage</w:t>
      </w:r>
      <w:r w:rsidRPr="00AC76B9">
        <w:rPr>
          <w:rStyle w:val="StyleUnderline"/>
          <w:rFonts w:asciiTheme="minorHAnsi" w:hAnsiTheme="minorHAnsi" w:cstheme="minorHAnsi"/>
        </w:rPr>
        <w:t xml:space="preserve"> over the </w:t>
      </w:r>
      <w:r w:rsidRPr="00AC76B9">
        <w:rPr>
          <w:rStyle w:val="Emphasis"/>
          <w:rFonts w:asciiTheme="minorHAnsi" w:hAnsiTheme="minorHAnsi" w:cstheme="minorHAnsi"/>
        </w:rPr>
        <w:t>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rPr>
        <w:t>S</w:t>
      </w:r>
      <w:r w:rsidRPr="00AC76B9">
        <w:rPr>
          <w:rStyle w:val="StyleUnderline"/>
          <w:rFonts w:asciiTheme="minorHAnsi" w:hAnsiTheme="minorHAnsi" w:cstheme="minorHAnsi"/>
        </w:rPr>
        <w:t>tates</w:t>
      </w:r>
      <w:r w:rsidRPr="00AC76B9">
        <w:rPr>
          <w:rFonts w:asciiTheme="minorHAnsi" w:hAnsiTheme="minorHAnsi" w:cstheme="minorHAnsi"/>
        </w:rPr>
        <w:t xml:space="preserve">, for example, </w:t>
      </w:r>
      <w:r w:rsidRPr="00977E0B">
        <w:rPr>
          <w:rStyle w:val="StyleUnderline"/>
          <w:rFonts w:asciiTheme="minorHAnsi" w:hAnsiTheme="minorHAnsi" w:cstheme="minorHAnsi"/>
          <w:highlight w:val="cyan"/>
        </w:rPr>
        <w:t>it may</w:t>
      </w:r>
      <w:r w:rsidRPr="00AC76B9">
        <w:rPr>
          <w:rStyle w:val="StyleUnderline"/>
          <w:rFonts w:asciiTheme="minorHAnsi" w:hAnsiTheme="minorHAnsi" w:cstheme="minorHAnsi"/>
        </w:rPr>
        <w:t xml:space="preserve"> be more willing</w:t>
      </w:r>
      <w:r w:rsidRPr="00AC76B9">
        <w:rPr>
          <w:rFonts w:asciiTheme="minorHAnsi" w:hAnsiTheme="minorHAnsi" w:cstheme="minorHAnsi"/>
        </w:rPr>
        <w:t xml:space="preserve"> than previously </w:t>
      </w:r>
      <w:r w:rsidRPr="00AC76B9">
        <w:rPr>
          <w:rStyle w:val="StyleUnderline"/>
          <w:rFonts w:asciiTheme="minorHAnsi" w:hAnsiTheme="minorHAnsi" w:cstheme="minorHAnsi"/>
        </w:rPr>
        <w:t xml:space="preserve">to </w:t>
      </w:r>
      <w:r w:rsidRPr="00977E0B">
        <w:rPr>
          <w:rStyle w:val="Emphasis"/>
          <w:rFonts w:asciiTheme="minorHAnsi" w:hAnsiTheme="minorHAnsi" w:cstheme="minorHAnsi"/>
          <w:highlight w:val="cyan"/>
        </w:rPr>
        <w:t>initiate conflict over Taiwan</w:t>
      </w:r>
      <w:r w:rsidRPr="00AC76B9">
        <w:rPr>
          <w:rFonts w:asciiTheme="minorHAnsi" w:hAnsiTheme="minorHAnsi" w:cstheme="minorHAnsi"/>
        </w:rPr>
        <w:t xml:space="preserve">. And </w:t>
      </w:r>
      <w:r w:rsidRPr="00977E0B">
        <w:rPr>
          <w:rStyle w:val="StyleUnderline"/>
          <w:rFonts w:asciiTheme="minorHAnsi" w:hAnsiTheme="minorHAnsi" w:cstheme="minorHAnsi"/>
          <w:highlight w:val="cyan"/>
        </w:rPr>
        <w:t>if Putin thinks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new </w:t>
      </w:r>
      <w:r w:rsidRPr="00977E0B">
        <w:rPr>
          <w:rStyle w:val="Emphasis"/>
          <w:rFonts w:asciiTheme="minorHAnsi" w:hAnsiTheme="minorHAnsi" w:cstheme="minorHAnsi"/>
          <w:highlight w:val="cyan"/>
        </w:rPr>
        <w:t>tech</w:t>
      </w:r>
      <w:r w:rsidRPr="00977E0B">
        <w:rPr>
          <w:rStyle w:val="StyleUnderline"/>
          <w:rFonts w:asciiTheme="minorHAnsi" w:hAnsiTheme="minorHAnsi" w:cstheme="minorHAnsi"/>
          <w:highlight w:val="cyan"/>
        </w:rPr>
        <w:t xml:space="preserve"> has </w:t>
      </w:r>
      <w:r w:rsidRPr="00977E0B">
        <w:rPr>
          <w:rStyle w:val="Emphasis"/>
          <w:rFonts w:asciiTheme="minorHAnsi" w:hAnsiTheme="minorHAnsi" w:cstheme="minorHAnsi"/>
          <w:highlight w:val="cyan"/>
        </w:rPr>
        <w:t>strengthened his hand</w:t>
      </w:r>
      <w:r w:rsidRPr="00AC76B9">
        <w:rPr>
          <w:rFonts w:asciiTheme="minorHAnsi" w:hAnsiTheme="minorHAnsi" w:cstheme="minorHAnsi"/>
        </w:rPr>
        <w:t xml:space="preserve">, </w:t>
      </w:r>
      <w:r w:rsidRPr="00977E0B">
        <w:rPr>
          <w:rStyle w:val="StyleUnderline"/>
          <w:rFonts w:asciiTheme="minorHAnsi" w:hAnsiTheme="minorHAnsi" w:cstheme="minorHAnsi"/>
          <w:highlight w:val="cyan"/>
        </w:rPr>
        <w:t>he may</w:t>
      </w:r>
      <w:r w:rsidRPr="00AC76B9">
        <w:rPr>
          <w:rStyle w:val="StyleUnderline"/>
          <w:rFonts w:asciiTheme="minorHAnsi" w:hAnsiTheme="minorHAnsi" w:cstheme="minorHAnsi"/>
        </w:rPr>
        <w:t xml:space="preserve"> be more tempted to </w:t>
      </w:r>
      <w:r w:rsidRPr="00977E0B">
        <w:rPr>
          <w:rStyle w:val="StyleUnderline"/>
          <w:rFonts w:asciiTheme="minorHAnsi" w:hAnsiTheme="minorHAnsi" w:cstheme="minorHAnsi"/>
          <w:highlight w:val="cyan"/>
        </w:rPr>
        <w:t>launch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Ukraine-style </w:t>
      </w:r>
      <w:r w:rsidRPr="00977E0B">
        <w:rPr>
          <w:rStyle w:val="Emphasis"/>
          <w:rFonts w:asciiTheme="minorHAnsi" w:hAnsiTheme="minorHAnsi" w:cstheme="minorHAnsi"/>
          <w:highlight w:val="cyan"/>
        </w:rPr>
        <w:t>invasion</w:t>
      </w:r>
      <w:r w:rsidRPr="00977E0B">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a </w:t>
      </w:r>
      <w:r w:rsidRPr="00977E0B">
        <w:rPr>
          <w:rStyle w:val="Emphasis"/>
          <w:rFonts w:asciiTheme="minorHAnsi" w:hAnsiTheme="minorHAnsi" w:cstheme="minorHAnsi"/>
          <w:highlight w:val="cyan"/>
        </w:rPr>
        <w:t>NATO</w:t>
      </w:r>
      <w:r w:rsidRPr="00AC76B9">
        <w:rPr>
          <w:rStyle w:val="Emphasis"/>
          <w:rFonts w:asciiTheme="minorHAnsi" w:hAnsiTheme="minorHAnsi" w:cstheme="minorHAnsi"/>
        </w:rPr>
        <w:t xml:space="preserve"> member.</w:t>
      </w:r>
    </w:p>
    <w:p w14:paraId="5E5DDA6B" w14:textId="77777777" w:rsidR="00A90C58" w:rsidRPr="00AC76B9" w:rsidRDefault="00A90C58" w:rsidP="00A90C58">
      <w:pPr>
        <w:rPr>
          <w:rFonts w:asciiTheme="minorHAnsi" w:hAnsiTheme="minorHAnsi" w:cstheme="minorHAnsi"/>
        </w:rPr>
      </w:pPr>
      <w:r w:rsidRPr="00AC76B9">
        <w:rPr>
          <w:rStyle w:val="StyleUnderline"/>
          <w:rFonts w:asciiTheme="minorHAnsi" w:hAnsiTheme="minorHAnsi" w:cstheme="minorHAnsi"/>
        </w:rPr>
        <w:t xml:space="preserve">Either scenario could bring these nuclear powers into </w:t>
      </w:r>
      <w:r w:rsidRPr="00AC76B9">
        <w:rPr>
          <w:rStyle w:val="Emphasis"/>
          <w:rFonts w:asciiTheme="minorHAnsi" w:hAnsiTheme="minorHAnsi" w:cstheme="minorHAnsi"/>
        </w:rPr>
        <w:t>direct conflict</w:t>
      </w:r>
      <w:r w:rsidRPr="00AC76B9">
        <w:rPr>
          <w:rStyle w:val="StyleUnderline"/>
          <w:rFonts w:asciiTheme="minorHAnsi" w:hAnsiTheme="minorHAnsi" w:cstheme="minorHAnsi"/>
        </w:rPr>
        <w:t xml:space="preserve"> with the </w:t>
      </w:r>
      <w:r w:rsidRPr="00AC76B9">
        <w:rPr>
          <w:rStyle w:val="Emphasis"/>
          <w:rFonts w:asciiTheme="minorHAnsi" w:hAnsiTheme="minorHAnsi" w:cstheme="minorHAnsi"/>
        </w:rPr>
        <w:t>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 xml:space="preserve">and </w:t>
      </w:r>
      <w:r w:rsidRPr="00977E0B">
        <w:rPr>
          <w:rStyle w:val="StyleUnderline"/>
          <w:rFonts w:asciiTheme="minorHAnsi" w:hAnsiTheme="minorHAnsi" w:cstheme="minorHAnsi"/>
          <w:highlight w:val="cyan"/>
        </w:rPr>
        <w:t xml:space="preserve">once </w:t>
      </w:r>
      <w:r w:rsidRPr="00977E0B">
        <w:rPr>
          <w:rStyle w:val="Emphasis"/>
          <w:rFonts w:asciiTheme="minorHAnsi" w:hAnsiTheme="minorHAnsi" w:cstheme="minorHAnsi"/>
          <w:highlight w:val="cyan"/>
        </w:rPr>
        <w:t>nuclear</w:t>
      </w:r>
      <w:r w:rsidRPr="00AC76B9">
        <w:rPr>
          <w:rStyle w:val="Emphasis"/>
          <w:rFonts w:asciiTheme="minorHAnsi" w:hAnsiTheme="minorHAnsi" w:cstheme="minorHAnsi"/>
        </w:rPr>
        <w:t xml:space="preserve"> armed </w:t>
      </w:r>
      <w:r w:rsidRPr="00977E0B">
        <w:rPr>
          <w:rStyle w:val="Emphasis"/>
          <w:rFonts w:asciiTheme="minorHAnsi" w:hAnsiTheme="minorHAnsi" w:cstheme="minorHAnsi"/>
          <w:highlight w:val="cyan"/>
        </w:rPr>
        <w:t>states</w:t>
      </w:r>
      <w:r w:rsidRPr="00977E0B">
        <w:rPr>
          <w:rStyle w:val="StyleUnderline"/>
          <w:rFonts w:asciiTheme="minorHAnsi" w:hAnsiTheme="minorHAnsi" w:cstheme="minorHAnsi"/>
          <w:highlight w:val="cyan"/>
        </w:rPr>
        <w:t xml:space="preserve"> are at </w:t>
      </w:r>
      <w:r w:rsidRPr="00977E0B">
        <w:rPr>
          <w:rStyle w:val="Emphasis"/>
          <w:rFonts w:asciiTheme="minorHAnsi" w:hAnsiTheme="minorHAnsi" w:cstheme="minorHAnsi"/>
          <w:highlight w:val="cyan"/>
        </w:rPr>
        <w:t>war</w:t>
      </w:r>
      <w:r w:rsidRPr="00977E0B">
        <w:rPr>
          <w:rStyle w:val="StyleUnderline"/>
          <w:rFonts w:asciiTheme="minorHAnsi" w:hAnsiTheme="minorHAnsi" w:cstheme="minorHAnsi"/>
          <w:highlight w:val="cyan"/>
        </w:rPr>
        <w:t>, there is a</w:t>
      </w:r>
      <w:r w:rsidRPr="00AC76B9">
        <w:rPr>
          <w:rStyle w:val="StyleUnderline"/>
          <w:rFonts w:asciiTheme="minorHAnsi" w:hAnsiTheme="minorHAnsi" w:cstheme="minorHAnsi"/>
        </w:rPr>
        <w:t xml:space="preserve">n </w:t>
      </w:r>
      <w:r w:rsidRPr="00AC76B9">
        <w:rPr>
          <w:rStyle w:val="Emphasis"/>
          <w:rFonts w:asciiTheme="minorHAnsi" w:hAnsiTheme="minorHAnsi" w:cstheme="minorHAnsi"/>
        </w:rPr>
        <w:t xml:space="preserve">inherent </w:t>
      </w:r>
      <w:r w:rsidRPr="00977E0B">
        <w:rPr>
          <w:rStyle w:val="Emphasis"/>
          <w:rFonts w:asciiTheme="minorHAnsi" w:hAnsiTheme="minorHAnsi" w:cstheme="minorHAnsi"/>
          <w:highlight w:val="cyan"/>
        </w:rPr>
        <w:t>risk of</w:t>
      </w:r>
      <w:r w:rsidRPr="00AC76B9">
        <w:rPr>
          <w:rStyle w:val="Emphasis"/>
          <w:rFonts w:asciiTheme="minorHAnsi" w:hAnsiTheme="minorHAnsi" w:cstheme="minorHAnsi"/>
        </w:rPr>
        <w:t xml:space="preserve"> nuclear conflict</w:t>
      </w:r>
      <w:r w:rsidRPr="00AC76B9">
        <w:rPr>
          <w:rStyle w:val="StyleUnderline"/>
          <w:rFonts w:asciiTheme="minorHAnsi" w:hAnsiTheme="minorHAnsi" w:cstheme="minorHAnsi"/>
        </w:rPr>
        <w:t xml:space="preserve"> through </w:t>
      </w:r>
      <w:r w:rsidRPr="00977E0B">
        <w:rPr>
          <w:rStyle w:val="Emphasis"/>
          <w:rFonts w:asciiTheme="minorHAnsi" w:hAnsiTheme="minorHAnsi" w:cstheme="minorHAnsi"/>
          <w:highlight w:val="cyan"/>
        </w:rPr>
        <w:t>limited nuclear war</w:t>
      </w:r>
      <w:r w:rsidRPr="00AC76B9">
        <w:rPr>
          <w:rStyle w:val="StyleUnderline"/>
          <w:rFonts w:asciiTheme="minorHAnsi" w:hAnsiTheme="minorHAnsi" w:cstheme="minorHAnsi"/>
        </w:rPr>
        <w:t xml:space="preserve"> strategies, nuclear </w:t>
      </w:r>
      <w:r w:rsidRPr="00977E0B">
        <w:rPr>
          <w:rStyle w:val="Emphasis"/>
          <w:rFonts w:asciiTheme="minorHAnsi" w:hAnsiTheme="minorHAnsi" w:cstheme="minorHAnsi"/>
          <w:highlight w:val="cyan"/>
        </w:rPr>
        <w:t>brinkmanship</w:t>
      </w:r>
      <w:r w:rsidRPr="00AC76B9">
        <w:rPr>
          <w:rFonts w:asciiTheme="minorHAnsi" w:hAnsiTheme="minorHAnsi" w:cstheme="minorHAnsi"/>
        </w:rPr>
        <w:t xml:space="preserve">, </w:t>
      </w:r>
      <w:r w:rsidRPr="00977E0B">
        <w:rPr>
          <w:rStyle w:val="StyleUnderline"/>
          <w:rFonts w:asciiTheme="minorHAnsi" w:hAnsiTheme="minorHAnsi" w:cstheme="minorHAnsi"/>
          <w:highlight w:val="cyan"/>
        </w:rPr>
        <w:t>or</w:t>
      </w:r>
      <w:r w:rsidRPr="00AC76B9">
        <w:rPr>
          <w:rStyle w:val="StyleUnderline"/>
          <w:rFonts w:asciiTheme="minorHAnsi" w:hAnsiTheme="minorHAnsi" w:cstheme="minorHAnsi"/>
        </w:rPr>
        <w:t xml:space="preserve"> simple </w:t>
      </w:r>
      <w:r w:rsidRPr="00AC76B9">
        <w:rPr>
          <w:rStyle w:val="Emphasis"/>
          <w:rFonts w:asciiTheme="minorHAnsi" w:hAnsiTheme="minorHAnsi" w:cstheme="minorHAnsi"/>
        </w:rPr>
        <w:t>accident</w:t>
      </w:r>
      <w:r w:rsidRPr="00AC76B9">
        <w:rPr>
          <w:rStyle w:val="StyleUnderline"/>
          <w:rFonts w:asciiTheme="minorHAnsi" w:hAnsiTheme="minorHAnsi" w:cstheme="minorHAnsi"/>
        </w:rPr>
        <w:t xml:space="preserve"> or </w:t>
      </w:r>
      <w:r w:rsidRPr="00977E0B">
        <w:rPr>
          <w:rStyle w:val="Emphasis"/>
          <w:rFonts w:asciiTheme="minorHAnsi" w:hAnsiTheme="minorHAnsi" w:cstheme="minorHAnsi"/>
          <w:highlight w:val="cyan"/>
        </w:rPr>
        <w:t>inadvertent escalation</w:t>
      </w:r>
      <w:r w:rsidRPr="00AC76B9">
        <w:rPr>
          <w:rFonts w:asciiTheme="minorHAnsi" w:hAnsiTheme="minorHAnsi" w:cstheme="minorHAnsi"/>
        </w:rPr>
        <w:t>.</w:t>
      </w:r>
    </w:p>
    <w:p w14:paraId="519130AD" w14:textId="77777777" w:rsidR="00A90C58" w:rsidRDefault="00A90C58" w:rsidP="00A90C58">
      <w:pPr>
        <w:rPr>
          <w:rStyle w:val="Emphasis"/>
          <w:rFonts w:asciiTheme="minorHAnsi" w:hAnsiTheme="minorHAnsi" w:cstheme="minorHAnsi"/>
        </w:rPr>
      </w:pPr>
      <w:r w:rsidRPr="00AC76B9">
        <w:rPr>
          <w:rFonts w:asciiTheme="minorHAnsi" w:hAnsiTheme="minorHAnsi"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solution</w:t>
      </w:r>
      <w:r w:rsidRPr="00AC76B9">
        <w:rPr>
          <w:rStyle w:val="StyleUnderline"/>
          <w:rFonts w:asciiTheme="minorHAnsi" w:hAnsiTheme="minorHAnsi" w:cstheme="minorHAnsi"/>
        </w:rPr>
        <w:t xml:space="preserve"> is not to preserve second-strike capabilities, but to preserve </w:t>
      </w:r>
      <w:r w:rsidRPr="00AC76B9">
        <w:rPr>
          <w:rStyle w:val="Emphasis"/>
          <w:rFonts w:asciiTheme="minorHAnsi" w:hAnsiTheme="minorHAnsi" w:cstheme="minorHAnsi"/>
        </w:rPr>
        <w:t>prevailing power balances more broadly.</w:t>
      </w:r>
    </w:p>
    <w:p w14:paraId="4A054380" w14:textId="77777777" w:rsidR="00A90C58" w:rsidRDefault="00A90C58" w:rsidP="00A90C58"/>
    <w:p w14:paraId="46FB597F" w14:textId="77777777" w:rsidR="00A90C58" w:rsidRDefault="00A90C58" w:rsidP="00A90C58">
      <w:pPr>
        <w:pStyle w:val="Heading3"/>
      </w:pPr>
      <w:r>
        <w:lastRenderedPageBreak/>
        <w:t>1NC</w:t>
      </w:r>
    </w:p>
    <w:p w14:paraId="33A5285E" w14:textId="77777777" w:rsidR="00A90C58" w:rsidRDefault="00A90C58" w:rsidP="00A90C58">
      <w:pPr>
        <w:pStyle w:val="Heading4"/>
      </w:pPr>
      <w:r>
        <w:t>PIC:</w:t>
      </w:r>
    </w:p>
    <w:p w14:paraId="620A5FB5" w14:textId="77777777" w:rsidR="00A90C58" w:rsidRPr="00D1076F" w:rsidRDefault="00A90C58" w:rsidP="00A90C58">
      <w:pPr>
        <w:pStyle w:val="Heading4"/>
      </w:pPr>
      <w:r>
        <w:t>We affirm the entirety of the 1AC absent their decision to relate to the topic- Any 2AC answer to to T is a net benefit to the PIC.</w:t>
      </w:r>
    </w:p>
    <w:p w14:paraId="4306A07C" w14:textId="77777777" w:rsidR="00A90C58" w:rsidRDefault="00A90C58" w:rsidP="00A90C58"/>
    <w:p w14:paraId="704786F1" w14:textId="77777777" w:rsidR="00A90C58" w:rsidRDefault="00A90C58" w:rsidP="00A90C58">
      <w:pPr>
        <w:pStyle w:val="Heading3"/>
      </w:pPr>
      <w:r>
        <w:lastRenderedPageBreak/>
        <w:t xml:space="preserve">1NC </w:t>
      </w:r>
    </w:p>
    <w:p w14:paraId="0310B9D9" w14:textId="77777777" w:rsidR="00A90C58" w:rsidRPr="00B80CAA" w:rsidRDefault="00A90C58" w:rsidP="00A90C58">
      <w:pPr>
        <w:pStyle w:val="Heading4"/>
      </w:pPr>
      <w:r w:rsidRPr="00B80CAA">
        <w:t xml:space="preserve">The inclusion of supposed radical knowledge into debate instills institutional legitimacy which creates a smooth space for the academy to continue hegemonic practices </w:t>
      </w:r>
    </w:p>
    <w:p w14:paraId="33B67BB2" w14:textId="77777777" w:rsidR="00A90C58" w:rsidRPr="00375B3D" w:rsidRDefault="00A90C58" w:rsidP="00A90C58">
      <w:pPr>
        <w:rPr>
          <w:rFonts w:asciiTheme="majorHAnsi" w:hAnsiTheme="majorHAnsi"/>
        </w:rPr>
      </w:pPr>
      <w:r w:rsidRPr="00B80CAA">
        <w:rPr>
          <w:rStyle w:val="Style13ptBold"/>
        </w:rPr>
        <w:t>Chatterjee and Maira 14</w:t>
      </w:r>
      <w:r w:rsidRPr="00375B3D">
        <w:rPr>
          <w:rFonts w:asciiTheme="majorHAnsi" w:hAnsiTheme="majorHAnsi"/>
        </w:rPr>
        <w:t xml:space="preserve"> </w:t>
      </w:r>
      <w:r w:rsidRPr="00B80CAA">
        <w:t>(Piya Chatterjee, PhD, associate professor of women’s studies at UC Riverside, Sunaina Maira, professor of Asian American studies at UC Davis, 2014, “The Imperial University: Race, War, and the Nation State,” pp 14-18</w:t>
      </w:r>
    </w:p>
    <w:p w14:paraId="7AB4288A" w14:textId="77777777" w:rsidR="00A90C58" w:rsidRDefault="00A90C58" w:rsidP="00A90C58">
      <w:pPr>
        <w:rPr>
          <w:sz w:val="16"/>
        </w:rPr>
      </w:pPr>
      <w:r w:rsidRPr="00977E0B">
        <w:rPr>
          <w:rStyle w:val="Emphasis"/>
          <w:highlight w:val="cyan"/>
        </w:rPr>
        <w:t>Empires of knowledge</w:t>
      </w:r>
      <w:r w:rsidRPr="00977E0B">
        <w:rPr>
          <w:rStyle w:val="StyleUnderline"/>
          <w:highlight w:val="cyan"/>
        </w:rPr>
        <w:t xml:space="preserve"> rest on</w:t>
      </w:r>
      <w:r w:rsidRPr="00B80CAA">
        <w:rPr>
          <w:rStyle w:val="StyleUnderline"/>
        </w:rPr>
        <w:t xml:space="preserve"> the foundation of </w:t>
      </w:r>
      <w:r w:rsidRPr="00977E0B">
        <w:rPr>
          <w:rStyle w:val="Emphasis"/>
          <w:highlight w:val="cyan"/>
        </w:rPr>
        <w:t>racial statecraft, militarized science</w:t>
      </w:r>
      <w:r w:rsidRPr="00977E0B">
        <w:rPr>
          <w:rStyle w:val="StyleUnderline"/>
          <w:highlight w:val="cyan"/>
        </w:rPr>
        <w:t>, and</w:t>
      </w:r>
      <w:r w:rsidRPr="00B80CAA">
        <w:rPr>
          <w:rStyle w:val="StyleUnderline"/>
        </w:rPr>
        <w:t xml:space="preserve"> enduring notions of </w:t>
      </w:r>
      <w:r w:rsidRPr="00977E0B">
        <w:rPr>
          <w:rStyle w:val="Emphasis"/>
          <w:highlight w:val="cyan"/>
        </w:rPr>
        <w:t>civilizational superiority</w:t>
      </w:r>
      <w:r w:rsidRPr="00B80CAA">
        <w:rPr>
          <w:sz w:val="16"/>
        </w:rPr>
        <w:t>. What we call “</w:t>
      </w:r>
      <w:r w:rsidRPr="00977E0B">
        <w:rPr>
          <w:rStyle w:val="Emphasis"/>
          <w:highlight w:val="cyan"/>
        </w:rPr>
        <w:t>imperial cartographies</w:t>
      </w:r>
      <w:r w:rsidRPr="00977E0B">
        <w:rPr>
          <w:rStyle w:val="StyleUnderline"/>
          <w:highlight w:val="cyan"/>
        </w:rPr>
        <w:t>” can be traced through</w:t>
      </w:r>
      <w:r w:rsidRPr="00B80CAA">
        <w:rPr>
          <w:rStyle w:val="StyleUnderline"/>
        </w:rPr>
        <w:t xml:space="preserve"> the meshed contours of research methods and </w:t>
      </w:r>
      <w:r w:rsidRPr="00977E0B">
        <w:rPr>
          <w:rStyle w:val="StyleUnderline"/>
          <w:highlight w:val="cyan"/>
        </w:rPr>
        <w:t>scholarly theories</w:t>
      </w:r>
      <w:r w:rsidRPr="00B80CAA">
        <w:rPr>
          <w:rStyle w:val="StyleUnderline"/>
        </w:rPr>
        <w:t xml:space="preserve"> as they are </w:t>
      </w:r>
      <w:r w:rsidRPr="00977E0B">
        <w:rPr>
          <w:rStyle w:val="StyleUnderline"/>
          <w:highlight w:val="cyan"/>
        </w:rPr>
        <w:t>staked out in</w:t>
      </w:r>
      <w:r w:rsidRPr="00B80CAA">
        <w:rPr>
          <w:rStyle w:val="StyleUnderline"/>
        </w:rPr>
        <w:t xml:space="preserve"> the pragmatic mappings of </w:t>
      </w:r>
      <w:r w:rsidRPr="00977E0B">
        <w:rPr>
          <w:rStyle w:val="Emphasis"/>
          <w:highlight w:val="cyan"/>
        </w:rPr>
        <w:t>conquest, settlement, and administration of U.S. empire</w:t>
      </w:r>
      <w:r w:rsidRPr="00B80CAA">
        <w:rPr>
          <w:sz w:val="16"/>
        </w:rPr>
        <w:t xml:space="preserve">.14 It is </w:t>
      </w:r>
      <w:r w:rsidRPr="0094671E">
        <w:rPr>
          <w:sz w:val="16"/>
        </w:rPr>
        <w:t xml:space="preserve">important to note that </w:t>
      </w:r>
      <w:r w:rsidRPr="0094671E">
        <w:rPr>
          <w:rStyle w:val="Emphasis"/>
        </w:rPr>
        <w:t>expert knowledge</w:t>
      </w:r>
      <w:r w:rsidRPr="0094671E">
        <w:rPr>
          <w:rStyle w:val="StyleUnderline"/>
        </w:rPr>
        <w:t xml:space="preserve"> on “other” cultures and civilizations has been a </w:t>
      </w:r>
      <w:r w:rsidRPr="0094671E">
        <w:rPr>
          <w:rStyle w:val="Emphasis"/>
        </w:rPr>
        <w:t>cornerstone</w:t>
      </w:r>
      <w:r w:rsidRPr="0094671E">
        <w:rPr>
          <w:rStyle w:val="StyleUnderline"/>
        </w:rPr>
        <w:t xml:space="preserve"> of the development of academic disciplines and used in the </w:t>
      </w:r>
      <w:r w:rsidRPr="0094671E">
        <w:rPr>
          <w:rStyle w:val="Emphasis"/>
        </w:rPr>
        <w:t>management of “difference”</w:t>
      </w:r>
      <w:r w:rsidRPr="0094671E">
        <w:rPr>
          <w:rStyle w:val="StyleUnderline"/>
        </w:rPr>
        <w:t xml:space="preserve"> within the nation as well as the </w:t>
      </w:r>
      <w:r w:rsidRPr="0094671E">
        <w:rPr>
          <w:rStyle w:val="Emphasis"/>
        </w:rPr>
        <w:t>conquest and management of native populations</w:t>
      </w:r>
      <w:r w:rsidRPr="0094671E">
        <w:rPr>
          <w:rStyle w:val="StyleUnderline"/>
        </w:rPr>
        <w:t xml:space="preserve"> by the United States, here and overseas</w:t>
      </w:r>
      <w:r w:rsidRPr="0094671E">
        <w:rPr>
          <w:sz w:val="16"/>
        </w:rPr>
        <w:t>. For example, Victor Bascara examines an early iteration (and a model, perhaps) of what Bill Readings has called the “Americanization” of the university. 15 Bas</w:t>
      </w:r>
      <w:r w:rsidRPr="00B80CAA">
        <w:rPr>
          <w:sz w:val="16"/>
        </w:rPr>
        <w:t xml:space="preserve">cara’s chapter on the imperial universities founded in the U.S.-controlled territories of Hawaii, Puerto Rico, and the Philippines after 1898 demonstrates how </w:t>
      </w:r>
      <w:r w:rsidRPr="00B80CAA">
        <w:rPr>
          <w:rStyle w:val="StyleUnderline"/>
        </w:rPr>
        <w:t xml:space="preserve">educational discourse and practices in the colonies exemplified a complex </w:t>
      </w:r>
      <w:r w:rsidRPr="00B80CAA">
        <w:rPr>
          <w:rStyle w:val="Emphasis"/>
        </w:rPr>
        <w:t>colonizing mission</w:t>
      </w:r>
      <w:r w:rsidRPr="00B80CAA">
        <w:rPr>
          <w:sz w:val="16"/>
        </w:rPr>
        <w:t xml:space="preserve">. </w:t>
      </w:r>
      <w:r w:rsidRPr="00B80CAA">
        <w:rPr>
          <w:rStyle w:val="StyleUnderline"/>
        </w:rPr>
        <w:t xml:space="preserve">Cultural “difference” was mapped within the classroom through a distinct </w:t>
      </w:r>
      <w:r w:rsidRPr="00B80CAA">
        <w:rPr>
          <w:rStyle w:val="Emphasis"/>
        </w:rPr>
        <w:t>racial and gendered lens</w:t>
      </w:r>
      <w:r w:rsidRPr="00B80CAA">
        <w:rPr>
          <w:rStyle w:val="StyleUnderline"/>
        </w:rPr>
        <w:t>, one that, however benevolently, consistently tracked the ideologies of U.S. military, cultural, and economic supremacy. The educatio</w:t>
      </w:r>
      <w:r w:rsidRPr="0094671E">
        <w:rPr>
          <w:rStyle w:val="StyleUnderline"/>
        </w:rPr>
        <w:t xml:space="preserve">nal mission for inclusion and civilization “there,” on the periphery, became a laboratory for </w:t>
      </w:r>
      <w:r w:rsidRPr="0094671E">
        <w:rPr>
          <w:rStyle w:val="Emphasis"/>
        </w:rPr>
        <w:t>new regimes of governmentality</w:t>
      </w:r>
      <w:r w:rsidRPr="0094671E">
        <w:rPr>
          <w:rStyle w:val="StyleUnderline"/>
        </w:rPr>
        <w:t xml:space="preserve"> “here,”</w:t>
      </w:r>
      <w:r w:rsidRPr="00B80CAA">
        <w:rPr>
          <w:rStyle w:val="StyleUnderline"/>
        </w:rPr>
        <w:t xml:space="preserve"> within the immediate territorial borders of the United States</w:t>
      </w:r>
      <w:r w:rsidRPr="00B80CAA">
        <w:rPr>
          <w:sz w:val="16"/>
        </w:rPr>
        <w:t xml:space="preserve">. </w:t>
      </w:r>
      <w:r w:rsidRPr="00B80CAA">
        <w:rPr>
          <w:rStyle w:val="StyleUnderline"/>
        </w:rPr>
        <w:t xml:space="preserve">If </w:t>
      </w:r>
      <w:r w:rsidRPr="00977E0B">
        <w:rPr>
          <w:rStyle w:val="StyleUnderline"/>
          <w:highlight w:val="cyan"/>
        </w:rPr>
        <w:t>universities</w:t>
      </w:r>
      <w:r w:rsidRPr="00B80CAA">
        <w:rPr>
          <w:rStyle w:val="StyleUnderline"/>
        </w:rPr>
        <w:t xml:space="preserve"> of the imperial periphery introduced a new governmentality and constructed mobile, but unequal, racial/gendered and national subjects, then these processes </w:t>
      </w:r>
      <w:r w:rsidRPr="00977E0B">
        <w:rPr>
          <w:rStyle w:val="StyleUnderline"/>
          <w:highlight w:val="cyan"/>
        </w:rPr>
        <w:t xml:space="preserve">must </w:t>
      </w:r>
      <w:r w:rsidRPr="00B80CAA">
        <w:rPr>
          <w:rStyle w:val="StyleUnderline"/>
        </w:rPr>
        <w:t xml:space="preserve">also </w:t>
      </w:r>
      <w:r w:rsidRPr="00977E0B">
        <w:rPr>
          <w:rStyle w:val="StyleUnderline"/>
          <w:highlight w:val="cyan"/>
        </w:rPr>
        <w:t xml:space="preserve">be understood within the </w:t>
      </w:r>
      <w:r w:rsidRPr="00977E0B">
        <w:rPr>
          <w:rStyle w:val="Emphasis"/>
          <w:highlight w:val="cyan"/>
        </w:rPr>
        <w:t>epistemologies of “othering”</w:t>
      </w:r>
      <w:r w:rsidRPr="00B80CAA">
        <w:rPr>
          <w:rStyle w:val="StyleUnderline"/>
        </w:rPr>
        <w:t xml:space="preserve"> being </w:t>
      </w:r>
      <w:r w:rsidRPr="00977E0B">
        <w:rPr>
          <w:rStyle w:val="StyleUnderline"/>
          <w:highlight w:val="cyan"/>
        </w:rPr>
        <w:t>constructed by</w:t>
      </w:r>
      <w:r w:rsidRPr="00B80CAA">
        <w:rPr>
          <w:rStyle w:val="StyleUnderline"/>
        </w:rPr>
        <w:t xml:space="preserve"> disciplines such as </w:t>
      </w:r>
      <w:r w:rsidRPr="00977E0B">
        <w:rPr>
          <w:rStyle w:val="StyleUnderline"/>
          <w:highlight w:val="cyan"/>
        </w:rPr>
        <w:t>anthropology</w:t>
      </w:r>
      <w:r w:rsidRPr="00B80CAA">
        <w:rPr>
          <w:sz w:val="16"/>
        </w:rPr>
        <w:t>. Late nineteenth-century anthropology emerged through centuries-old scientific curiosity (and debates) about human difference as well as the administrative imperatives of other imperial powers, such as Bri</w:t>
      </w:r>
      <w:r w:rsidRPr="0094671E">
        <w:rPr>
          <w:sz w:val="16"/>
        </w:rPr>
        <w:t xml:space="preserve">tain.16 </w:t>
      </w:r>
      <w:r w:rsidRPr="0094671E">
        <w:rPr>
          <w:rStyle w:val="StyleUnderline"/>
        </w:rPr>
        <w:t xml:space="preserve">Theoretical constructions of categories such as </w:t>
      </w:r>
      <w:r w:rsidRPr="0094671E">
        <w:rPr>
          <w:rStyle w:val="Emphasis"/>
        </w:rPr>
        <w:t>“savage” and “primitive”</w:t>
      </w:r>
      <w:r w:rsidRPr="0094671E">
        <w:rPr>
          <w:sz w:val="16"/>
        </w:rPr>
        <w:t xml:space="preserve"> were not mere reflections of ivory tower ruminations about human origins and human science or “cultural” essences but </w:t>
      </w:r>
      <w:r w:rsidRPr="0094671E">
        <w:rPr>
          <w:rStyle w:val="StyleUnderline"/>
        </w:rPr>
        <w:t xml:space="preserve">helped create the very </w:t>
      </w:r>
      <w:r w:rsidRPr="0094671E">
        <w:rPr>
          <w:rStyle w:val="Emphasis"/>
        </w:rPr>
        <w:t>scaffoldings of European and later U.S. imperial cartographies</w:t>
      </w:r>
      <w:r w:rsidRPr="0094671E">
        <w:rPr>
          <w:sz w:val="16"/>
        </w:rPr>
        <w:t>.17 If these constructions of racial hierarchy shaped the curricular and disciplinary consensus about difference in the imperial university, then what can we say about institutional research practices that explicitly furthered state projects, especially during times of i</w:t>
      </w:r>
      <w:r w:rsidRPr="00B80CAA">
        <w:rPr>
          <w:sz w:val="16"/>
        </w:rPr>
        <w:t xml:space="preserve">nternal and external crises, such as war? In other words, </w:t>
      </w:r>
      <w:r w:rsidRPr="00B80CAA">
        <w:rPr>
          <w:rStyle w:val="StyleUnderline"/>
        </w:rPr>
        <w:t xml:space="preserve">what happens when professional scholars use their disciplinary tools and training to further military projects to defend the “national interest”? Academic knowledges about others have been significant as both information and “intelligence” for the </w:t>
      </w:r>
      <w:r w:rsidRPr="00B80CAA">
        <w:rPr>
          <w:rStyle w:val="Emphasis"/>
        </w:rPr>
        <w:t>subjugation and administration of indigenous and minoritized communities</w:t>
      </w:r>
      <w:r w:rsidRPr="00B80CAA">
        <w:rPr>
          <w:rStyle w:val="StyleUnderline"/>
        </w:rPr>
        <w:t>, within and beyond the United States</w:t>
      </w:r>
      <w:r w:rsidRPr="00B80CAA">
        <w:rPr>
          <w:sz w:val="16"/>
        </w:rPr>
        <w:t xml:space="preserve">, as demonstrated by González’s fascinating research on the contemporary Intelligence Community Center of Academic Excellence programs that target students of color. While this volume does not explore the fuller histories of the relationship between the U.S. academy and war efforts throughout the twentieth century, we gesture to some historical “plottings” that signal an enduring coimplication between the institutionalized practices of the military and the academy. It is this deep historicized process of normalization that has created the dominant “consensus” and “silence” in the imperial university in the post-9/11 period. </w:t>
      </w:r>
      <w:r w:rsidRPr="00977E0B">
        <w:rPr>
          <w:rStyle w:val="StyleUnderline"/>
          <w:highlight w:val="cyan"/>
        </w:rPr>
        <w:t>During World War I</w:t>
      </w:r>
      <w:r w:rsidRPr="00B80CAA">
        <w:rPr>
          <w:sz w:val="16"/>
        </w:rPr>
        <w:t xml:space="preserve">, for instance, </w:t>
      </w:r>
      <w:r w:rsidRPr="00B80CAA">
        <w:rPr>
          <w:rStyle w:val="StyleUnderline"/>
        </w:rPr>
        <w:t xml:space="preserve">some </w:t>
      </w:r>
      <w:r w:rsidRPr="00977E0B">
        <w:rPr>
          <w:rStyle w:val="StyleUnderline"/>
          <w:highlight w:val="cyan"/>
        </w:rPr>
        <w:t>archaeologists worked as spies to</w:t>
      </w:r>
      <w:r w:rsidRPr="00B80CAA">
        <w:rPr>
          <w:rStyle w:val="StyleUnderline"/>
        </w:rPr>
        <w:t xml:space="preserve"> literally </w:t>
      </w:r>
      <w:r w:rsidRPr="00977E0B">
        <w:rPr>
          <w:rStyle w:val="StyleUnderline"/>
          <w:highlight w:val="cyan"/>
        </w:rPr>
        <w:t>offer “on ground geographical knowledges</w:t>
      </w:r>
      <w:r w:rsidRPr="00B80CAA">
        <w:rPr>
          <w:rStyle w:val="StyleUnderline"/>
        </w:rPr>
        <w:t>” that</w:t>
      </w:r>
      <w:r w:rsidRPr="00B80CAA">
        <w:rPr>
          <w:sz w:val="16"/>
        </w:rPr>
        <w:t xml:space="preserve">, as David Price argues, </w:t>
      </w:r>
      <w:r w:rsidRPr="00B80CAA">
        <w:rPr>
          <w:rStyle w:val="StyleUnderline"/>
        </w:rPr>
        <w:t>were “highly valued in wartime intelligence circles</w:t>
      </w:r>
      <w:r w:rsidRPr="00B80CAA">
        <w:rPr>
          <w:sz w:val="16"/>
        </w:rPr>
        <w:t xml:space="preserve">.”18 This involvement, however, created controversy when Franz Boas, the preeminent anthropologist, protested the involvement of anthropologists with U.S. military intelligence.19 Though Boas was not supported by a majority of his colleagues, the controversy has shaped the debates about the politics and ethics of anthropologists’ relationship to military intelligence to this day, as addressed in González’s chapter and by the Network of Concerned Anthropologists within the American Anthropological Association. The imperial university was deeply embroiled in issues of war, labor, and protest throughout the first half of the </w:t>
      </w:r>
      <w:r w:rsidRPr="00B80CAA">
        <w:rPr>
          <w:sz w:val="16"/>
        </w:rPr>
        <w:lastRenderedPageBreak/>
        <w:t xml:space="preserve">twentieth century and during the earlier Red Scare. World War I and its aftermath saw the targeting and deportation of anarchists and antiwar socialists during the infamous Palmer Raids in a period of heightened nationalism and repression. The American Association of University Professors (AAUP) was cofounded in 1915 by John Dewey and Arthur Lovejoy; the latter resigned from Stanford University over a controversy regarding the abuse of immigrant labor by the industrialist Stanford family.20 In 1940, the Rapp-Coudert Committee was established to “investigate ‘subversive activities’ at public and private colleges in New York.”21 Faculty and students at the City College of New York were protesting fascism and capitalism through the 1930s, with progressive student groups staging mass protests and sit-ins. The committee actually subpoenaed and questioned more than a hundred faculty, students, and staff; denounced more than eight hundred public school teachers and college faculty; and fired over sixty CCNY faculty.22 </w:t>
      </w:r>
      <w:r w:rsidRPr="00B80CAA">
        <w:rPr>
          <w:rStyle w:val="StyleUnderline"/>
        </w:rPr>
        <w:t>It is</w:t>
      </w:r>
      <w:r w:rsidRPr="00B80CAA">
        <w:rPr>
          <w:sz w:val="16"/>
        </w:rPr>
        <w:t xml:space="preserve">, of course, </w:t>
      </w:r>
      <w:r w:rsidRPr="00B80CAA">
        <w:rPr>
          <w:rStyle w:val="StyleUnderline"/>
        </w:rPr>
        <w:t xml:space="preserve">World War II and the ascendance of the United States as a global superpower that propelled the alliance between the U.S. state and the academy to new heights. </w:t>
      </w:r>
      <w:r w:rsidRPr="00977E0B">
        <w:rPr>
          <w:rStyle w:val="StyleUnderline"/>
          <w:highlight w:val="cyan"/>
        </w:rPr>
        <w:t xml:space="preserve">The </w:t>
      </w:r>
      <w:r w:rsidRPr="00977E0B">
        <w:rPr>
          <w:rStyle w:val="Emphasis"/>
          <w:highlight w:val="cyan"/>
        </w:rPr>
        <w:t>Manhattan Project</w:t>
      </w:r>
      <w:r w:rsidRPr="00977E0B">
        <w:rPr>
          <w:rStyle w:val="StyleUnderline"/>
          <w:highlight w:val="cyan"/>
        </w:rPr>
        <w:t xml:space="preserve"> and the</w:t>
      </w:r>
      <w:r w:rsidRPr="00B80CAA">
        <w:rPr>
          <w:rStyle w:val="StyleUnderline"/>
        </w:rPr>
        <w:t xml:space="preserve"> </w:t>
      </w:r>
      <w:r w:rsidRPr="00B80CAA">
        <w:rPr>
          <w:rStyle w:val="Emphasis"/>
        </w:rPr>
        <w:t xml:space="preserve">development of the </w:t>
      </w:r>
      <w:r w:rsidRPr="00977E0B">
        <w:rPr>
          <w:rStyle w:val="Emphasis"/>
          <w:highlight w:val="cyan"/>
        </w:rPr>
        <w:t>atom bomb</w:t>
      </w:r>
      <w:r w:rsidRPr="00977E0B">
        <w:rPr>
          <w:rStyle w:val="StyleUnderline"/>
          <w:highlight w:val="cyan"/>
        </w:rPr>
        <w:t xml:space="preserve"> sealed this</w:t>
      </w:r>
      <w:r w:rsidRPr="00B80CAA">
        <w:rPr>
          <w:rStyle w:val="StyleUnderline"/>
        </w:rPr>
        <w:t xml:space="preserve"> intimate and soon </w:t>
      </w:r>
      <w:r w:rsidRPr="00977E0B">
        <w:rPr>
          <w:rStyle w:val="StyleUnderline"/>
          <w:highlight w:val="cyan"/>
        </w:rPr>
        <w:t>inextricable link</w:t>
      </w:r>
      <w:r w:rsidRPr="00B80CAA">
        <w:rPr>
          <w:rStyle w:val="StyleUnderline"/>
        </w:rPr>
        <w:t xml:space="preserve"> </w:t>
      </w:r>
      <w:r w:rsidRPr="00977E0B">
        <w:rPr>
          <w:rStyle w:val="StyleUnderline"/>
          <w:highlight w:val="cyan"/>
        </w:rPr>
        <w:t>between</w:t>
      </w:r>
      <w:r w:rsidRPr="00B80CAA">
        <w:rPr>
          <w:rStyle w:val="StyleUnderline"/>
        </w:rPr>
        <w:t xml:space="preserve"> scientific </w:t>
      </w:r>
      <w:r w:rsidRPr="00977E0B">
        <w:rPr>
          <w:rStyle w:val="StyleUnderline"/>
          <w:highlight w:val="cyan"/>
        </w:rPr>
        <w:t>research and militarism</w:t>
      </w:r>
      <w:r w:rsidRPr="00B80CAA">
        <w:rPr>
          <w:sz w:val="16"/>
        </w:rPr>
        <w:t>. As R. C. Lewontin powerfully suggests, “</w:t>
      </w:r>
      <w:r w:rsidRPr="00B80CAA">
        <w:rPr>
          <w:rStyle w:val="StyleUnderline"/>
        </w:rPr>
        <w:t xml:space="preserve">It </w:t>
      </w:r>
      <w:r w:rsidRPr="0094671E">
        <w:rPr>
          <w:rStyle w:val="StyleUnderline"/>
        </w:rPr>
        <w:t>is not General Groves at his desk in the Los Alamos labs that has provided the symbolic image of the atom bomb project’s iconography but an Italian professor building an atomic pile under the spectator’s stands of the University of Chicago’s athletic field</w:t>
      </w:r>
      <w:r w:rsidRPr="0094671E">
        <w:rPr>
          <w:sz w:val="16"/>
        </w:rPr>
        <w:t xml:space="preserve">. It is there, not in the Nevada desert, that Henry Moore’s ambiguous fusion of a mushroom cloud and a death’s head memorializes the Bomb.”23 </w:t>
      </w:r>
      <w:r w:rsidRPr="0094671E">
        <w:rPr>
          <w:rStyle w:val="StyleUnderline"/>
        </w:rPr>
        <w:t>As U.S. and Allied forces launched themselves into the global theatre of war, they recognized that they needed condensed, accelerated training about the geographies and peoples they were encountering</w:t>
      </w:r>
      <w:r w:rsidRPr="0094671E">
        <w:rPr>
          <w:sz w:val="16"/>
        </w:rPr>
        <w:t xml:space="preserve">. Ironically, it was the Boasian commitment to field-based </w:t>
      </w:r>
      <w:r w:rsidRPr="0094671E">
        <w:rPr>
          <w:rStyle w:val="StyleUnderline"/>
        </w:rPr>
        <w:t>linguistic anthropology</w:t>
      </w:r>
      <w:r w:rsidRPr="0094671E">
        <w:rPr>
          <w:sz w:val="16"/>
        </w:rPr>
        <w:t xml:space="preserve"> that </w:t>
      </w:r>
      <w:r w:rsidRPr="0094671E">
        <w:rPr>
          <w:rStyle w:val="StyleUnderline"/>
        </w:rPr>
        <w:t>created the capacity for “quickly learning and teaching the languages of the new theatres of warfare</w:t>
      </w:r>
      <w:r w:rsidRPr="0094671E">
        <w:rPr>
          <w:sz w:val="16"/>
        </w:rPr>
        <w:t xml:space="preserve">.”24 Further, </w:t>
      </w:r>
      <w:r w:rsidRPr="0094671E">
        <w:rPr>
          <w:rStyle w:val="StyleUnderline"/>
        </w:rPr>
        <w:t>Army Specialized Training Programs</w:t>
      </w:r>
      <w:r w:rsidRPr="0094671E">
        <w:rPr>
          <w:sz w:val="16"/>
        </w:rPr>
        <w:t xml:space="preserve"> (ASTPs) </w:t>
      </w:r>
      <w:r w:rsidRPr="0094671E">
        <w:rPr>
          <w:rStyle w:val="StyleUnderline"/>
        </w:rPr>
        <w:t>were established on 227 college and university campuses, 25 and some anthropologists helped create “pocket guides” for Army Special Forces</w:t>
      </w:r>
      <w:r w:rsidRPr="0094671E">
        <w:rPr>
          <w:sz w:val="16"/>
        </w:rPr>
        <w:t xml:space="preserve">. These booklets summarized a region’s geographical history and included gems of “cultural advice” such as “not approaching Egyptian women” and “not concluding that East Indian men holding hands are homosexuals,” 26 </w:t>
      </w:r>
      <w:r w:rsidRPr="0094671E">
        <w:rPr>
          <w:rStyle w:val="StyleUnderline"/>
        </w:rPr>
        <w:t xml:space="preserve">early predecessors to the </w:t>
      </w:r>
      <w:r w:rsidRPr="0094671E">
        <w:rPr>
          <w:rStyle w:val="Emphasis"/>
        </w:rPr>
        <w:t>post-9/ 11 manuals on un</w:t>
      </w:r>
      <w:r w:rsidRPr="00B80CAA">
        <w:rPr>
          <w:rStyle w:val="Emphasis"/>
        </w:rPr>
        <w:t>derstanding “the Arab mind</w:t>
      </w:r>
      <w:r w:rsidRPr="00B80CAA">
        <w:rPr>
          <w:rStyle w:val="StyleUnderline"/>
        </w:rPr>
        <w:t xml:space="preserve">” or Islam used to train U.S. military interrogators and FBI agents in the War on Terror. </w:t>
      </w:r>
      <w:r w:rsidRPr="00B80CAA">
        <w:rPr>
          <w:sz w:val="16"/>
        </w:rPr>
        <w:t xml:space="preserve">If the distilled study of “other cultures,” enabled by academic expertise, became important for warcraft in external theaters, </w:t>
      </w:r>
      <w:r w:rsidRPr="00B80CAA">
        <w:rPr>
          <w:rStyle w:val="StyleUnderline"/>
        </w:rPr>
        <w:t xml:space="preserve">other sets of research skills were used for the </w:t>
      </w:r>
      <w:r w:rsidRPr="00B80CAA">
        <w:rPr>
          <w:rStyle w:val="Emphasis"/>
        </w:rPr>
        <w:t>surveillance and containment of “others” within the nation-state</w:t>
      </w:r>
      <w:r w:rsidRPr="00B80CAA">
        <w:rPr>
          <w:sz w:val="16"/>
        </w:rPr>
        <w:t xml:space="preserve">. For instance, </w:t>
      </w:r>
      <w:r w:rsidRPr="00977E0B">
        <w:rPr>
          <w:rStyle w:val="StyleUnderline"/>
          <w:highlight w:val="cyan"/>
        </w:rPr>
        <w:t>anthropologists</w:t>
      </w:r>
      <w:r w:rsidRPr="00B80CAA">
        <w:rPr>
          <w:rStyle w:val="StyleUnderline"/>
        </w:rPr>
        <w:t xml:space="preserve"> at the Bureau of Indian Affairs </w:t>
      </w:r>
      <w:r w:rsidRPr="00977E0B">
        <w:rPr>
          <w:rStyle w:val="StyleUnderline"/>
          <w:highlight w:val="cyan"/>
        </w:rPr>
        <w:t>monitored</w:t>
      </w:r>
      <w:r w:rsidRPr="00B80CAA">
        <w:rPr>
          <w:rStyle w:val="StyleUnderline"/>
        </w:rPr>
        <w:t xml:space="preserve"> and influenced war-related opinion on </w:t>
      </w:r>
      <w:r w:rsidRPr="00977E0B">
        <w:rPr>
          <w:rStyle w:val="Emphasis"/>
          <w:highlight w:val="cyan"/>
        </w:rPr>
        <w:t>Native American reservations</w:t>
      </w:r>
      <w:r w:rsidRPr="00B80CAA">
        <w:rPr>
          <w:sz w:val="16"/>
        </w:rPr>
        <w:t xml:space="preserve">. 27 Some </w:t>
      </w:r>
      <w:r w:rsidRPr="00B80CAA">
        <w:rPr>
          <w:rStyle w:val="StyleUnderline"/>
        </w:rPr>
        <w:t xml:space="preserve">anthropologists </w:t>
      </w:r>
      <w:r w:rsidRPr="00977E0B">
        <w:rPr>
          <w:rStyle w:val="StyleUnderline"/>
          <w:highlight w:val="cyan"/>
        </w:rPr>
        <w:t>were involved in studying</w:t>
      </w:r>
      <w:r w:rsidRPr="00B80CAA">
        <w:rPr>
          <w:rStyle w:val="StyleUnderline"/>
        </w:rPr>
        <w:t xml:space="preserve"> </w:t>
      </w:r>
      <w:r w:rsidRPr="00977E0B">
        <w:rPr>
          <w:rStyle w:val="StyleUnderline"/>
          <w:highlight w:val="cyan"/>
        </w:rPr>
        <w:t>Japanese American</w:t>
      </w:r>
      <w:r w:rsidRPr="00B80CAA">
        <w:rPr>
          <w:rStyle w:val="StyleUnderline"/>
        </w:rPr>
        <w:t xml:space="preserve"> communities as they “adapted” to their lives in the </w:t>
      </w:r>
      <w:r w:rsidRPr="00977E0B">
        <w:rPr>
          <w:rStyle w:val="Emphasis"/>
          <w:highlight w:val="cyan"/>
        </w:rPr>
        <w:t>concentration camps</w:t>
      </w:r>
      <w:r w:rsidRPr="00B80CAA">
        <w:rPr>
          <w:sz w:val="16"/>
        </w:rPr>
        <w:t xml:space="preserve"> set up by the War Relocation Authority, “one of the most publicly visible and volatile topics relating to anthropology’s war time contributions.”28 </w:t>
      </w:r>
      <w:r w:rsidRPr="00B80CAA">
        <w:rPr>
          <w:rStyle w:val="StyleUnderline"/>
        </w:rPr>
        <w:t>Between 1945 and 1948, this rapid and intense distillation of “method” and “information” about world cultures consolidated in area studies, arguably a paradigm shift in U.S. scholarship, and one that was based on an interdisciplinary approach that would literally carve out—and map—“ regions” of the world</w:t>
      </w:r>
      <w:r w:rsidRPr="00B80CAA">
        <w:rPr>
          <w:sz w:val="16"/>
        </w:rPr>
        <w:t xml:space="preserve">. </w:t>
      </w:r>
      <w:r w:rsidRPr="00B80CAA">
        <w:rPr>
          <w:rStyle w:val="StyleUnderline"/>
        </w:rPr>
        <w:t>By the end of World War II and the onset of the Cold War, the state-university compact to ensure that scientific knowledges would continue to serve U.S. global power was well assured</w:t>
      </w:r>
      <w:r w:rsidRPr="00B80CAA">
        <w:rPr>
          <w:sz w:val="16"/>
        </w:rPr>
        <w:t xml:space="preserve">. Noam Chomsky has argued that </w:t>
      </w:r>
      <w:r w:rsidRPr="00B80CAA">
        <w:rPr>
          <w:rStyle w:val="StyleUnderline"/>
        </w:rPr>
        <w:t>by 1945, U.S. wealth and power in the “international sphere probably had no counterpart in history</w:t>
      </w:r>
      <w:r w:rsidRPr="00B80CAA">
        <w:rPr>
          <w:sz w:val="16"/>
        </w:rPr>
        <w:t xml:space="preserve">.”29 </w:t>
      </w:r>
      <w:r w:rsidRPr="00B80CAA">
        <w:rPr>
          <w:rStyle w:val="StyleUnderline"/>
        </w:rPr>
        <w:t xml:space="preserve">Out of this mesh of forces of capital and superpower politics and supremacy emerged a consensus that </w:t>
      </w:r>
      <w:r w:rsidRPr="00B80CAA">
        <w:rPr>
          <w:rStyle w:val="Emphasis"/>
        </w:rPr>
        <w:t>state (and corporate) funding</w:t>
      </w:r>
      <w:r w:rsidRPr="00B80CAA">
        <w:rPr>
          <w:rStyle w:val="StyleUnderline"/>
        </w:rPr>
        <w:t xml:space="preserve"> for “research and development” in science and technology in the service of military development was vital for the growth of universities</w:t>
      </w:r>
      <w:r w:rsidRPr="00B80CAA">
        <w:rPr>
          <w:sz w:val="16"/>
        </w:rPr>
        <w:t>.30 Warnings about the dangers of this deep alliance between the U.S. military and intelligence, civil society, and the academy came not only from the margins but also from the Oval Office itself. Dwight Eisenhower prophetically warned about consequences of the immense power inhered in what he called the “military-industrial complex.” Interestingly, in an earlier draft o</w:t>
      </w:r>
      <w:r w:rsidRPr="0094671E">
        <w:rPr>
          <w:sz w:val="16"/>
        </w:rPr>
        <w:t xml:space="preserve">f this famous speech, he had apparently inserted the word “academic” in the now famous mantra of power, but it was deleted.31 It was another politician, William Fulbright, who issued a clear warning of the dangers of academic collusion with the militarized state when he stated, “In lending itself too much for the purpose of government, a university fails its higher purpose.”32 These concerns about the narrowing of the sphere of democratic debate were also being raised by distinguished scholars (such as Hannah Arendt and John Dewey33) but </w:t>
      </w:r>
      <w:r w:rsidRPr="0094671E">
        <w:rPr>
          <w:rStyle w:val="StyleUnderline"/>
        </w:rPr>
        <w:t>McCarthyism and a new wave of political repression ensured that questions were not asked about the business of war—or the reasons that the business of war was also becoming an academic business</w:t>
      </w:r>
      <w:r w:rsidRPr="0094671E">
        <w:rPr>
          <w:sz w:val="16"/>
        </w:rPr>
        <w:t>.3</w:t>
      </w:r>
      <w:r w:rsidRPr="00B80CAA">
        <w:rPr>
          <w:sz w:val="16"/>
        </w:rPr>
        <w:t xml:space="preserve">4 </w:t>
      </w:r>
      <w:r w:rsidRPr="00977E0B">
        <w:rPr>
          <w:rStyle w:val="StyleUnderline"/>
          <w:highlight w:val="cyan"/>
        </w:rPr>
        <w:t>This intersection of</w:t>
      </w:r>
      <w:r w:rsidRPr="00977E0B">
        <w:rPr>
          <w:rStyle w:val="Emphasis"/>
          <w:highlight w:val="cyan"/>
        </w:rPr>
        <w:t xml:space="preserve"> D</w:t>
      </w:r>
      <w:r w:rsidRPr="00B80CAA">
        <w:rPr>
          <w:rStyle w:val="StyleUnderline"/>
        </w:rPr>
        <w:t xml:space="preserve">epartment </w:t>
      </w:r>
      <w:r w:rsidRPr="00977E0B">
        <w:rPr>
          <w:rStyle w:val="Emphasis"/>
          <w:highlight w:val="cyan"/>
        </w:rPr>
        <w:t>o</w:t>
      </w:r>
      <w:r w:rsidRPr="00B80CAA">
        <w:rPr>
          <w:rStyle w:val="StyleUnderline"/>
        </w:rPr>
        <w:t xml:space="preserve">f </w:t>
      </w:r>
      <w:r w:rsidRPr="00977E0B">
        <w:rPr>
          <w:rStyle w:val="Emphasis"/>
          <w:highlight w:val="cyan"/>
        </w:rPr>
        <w:t>D</w:t>
      </w:r>
      <w:r w:rsidRPr="00B80CAA">
        <w:rPr>
          <w:rStyle w:val="StyleUnderline"/>
        </w:rPr>
        <w:t xml:space="preserve">efense, </w:t>
      </w:r>
      <w:r w:rsidRPr="00977E0B">
        <w:rPr>
          <w:rStyle w:val="StyleUnderline"/>
          <w:highlight w:val="cyan"/>
        </w:rPr>
        <w:t xml:space="preserve">Pentagon, and research </w:t>
      </w:r>
      <w:r w:rsidRPr="00B80CAA">
        <w:rPr>
          <w:rStyle w:val="StyleUnderline"/>
        </w:rPr>
        <w:t xml:space="preserve">university </w:t>
      </w:r>
      <w:r w:rsidRPr="00977E0B">
        <w:rPr>
          <w:rStyle w:val="StyleUnderline"/>
          <w:highlight w:val="cyan"/>
        </w:rPr>
        <w:t xml:space="preserve">interests </w:t>
      </w:r>
      <w:r w:rsidRPr="00B80CAA">
        <w:rPr>
          <w:rStyle w:val="StyleUnderline"/>
        </w:rPr>
        <w:t xml:space="preserve">resulted in massive amounts of funding and </w:t>
      </w:r>
      <w:r w:rsidRPr="00977E0B">
        <w:rPr>
          <w:rStyle w:val="StyleUnderline"/>
          <w:highlight w:val="cyan"/>
        </w:rPr>
        <w:t>shifted the fiscal nature of</w:t>
      </w:r>
      <w:r w:rsidRPr="00B80CAA">
        <w:rPr>
          <w:rStyle w:val="StyleUnderline"/>
        </w:rPr>
        <w:t xml:space="preserve"> universities’ </w:t>
      </w:r>
      <w:r w:rsidRPr="00B80CAA">
        <w:rPr>
          <w:rStyle w:val="StyleUnderline"/>
        </w:rPr>
        <w:lastRenderedPageBreak/>
        <w:t xml:space="preserve">state </w:t>
      </w:r>
      <w:r w:rsidRPr="00977E0B">
        <w:rPr>
          <w:rStyle w:val="StyleUnderline"/>
          <w:highlight w:val="cyan"/>
        </w:rPr>
        <w:t>patronage</w:t>
      </w:r>
      <w:r w:rsidRPr="00B80CAA">
        <w:rPr>
          <w:rStyle w:val="StyleUnderline"/>
        </w:rPr>
        <w:t xml:space="preserve"> from land-grant, agricultural resources </w:t>
      </w:r>
      <w:r w:rsidRPr="00977E0B">
        <w:rPr>
          <w:rStyle w:val="StyleUnderline"/>
          <w:highlight w:val="cyan"/>
        </w:rPr>
        <w:t>to the</w:t>
      </w:r>
      <w:r w:rsidRPr="00B80CAA">
        <w:rPr>
          <w:rStyle w:val="StyleUnderline"/>
        </w:rPr>
        <w:t xml:space="preserve"> huge </w:t>
      </w:r>
      <w:r w:rsidRPr="00B80CAA">
        <w:rPr>
          <w:rStyle w:val="Emphasis"/>
        </w:rPr>
        <w:t xml:space="preserve">war chest of the </w:t>
      </w:r>
      <w:r w:rsidRPr="00977E0B">
        <w:rPr>
          <w:rStyle w:val="Emphasis"/>
          <w:highlight w:val="cyan"/>
        </w:rPr>
        <w:t>defense establishment</w:t>
      </w:r>
      <w:r w:rsidRPr="00B80CAA">
        <w:rPr>
          <w:sz w:val="16"/>
        </w:rPr>
        <w:t xml:space="preserve">. This fiscal patronage was both overt and covert, involving individual academics and departments across the disciplines, not just the sciences, with support from military grants. Chomsky, for example, remembers that </w:t>
      </w:r>
      <w:r w:rsidRPr="00B80CAA">
        <w:rPr>
          <w:rStyle w:val="StyleUnderline"/>
        </w:rPr>
        <w:t xml:space="preserve">in 1960 the political science department at MIT was funded by the CIA; closed seminars were held and “they had a villa in Saigon where students were working on </w:t>
      </w:r>
      <w:r w:rsidRPr="00B80CAA">
        <w:rPr>
          <w:rStyle w:val="Emphasis"/>
        </w:rPr>
        <w:t>pacification projects</w:t>
      </w:r>
      <w:r w:rsidRPr="00B80CAA">
        <w:rPr>
          <w:rStyle w:val="StyleUnderline"/>
        </w:rPr>
        <w:t xml:space="preserve"> for doctoral dissertations</w:t>
      </w:r>
      <w:r w:rsidRPr="00B80CAA">
        <w:rPr>
          <w:sz w:val="16"/>
        </w:rPr>
        <w:t>.”35 As González points out in his chapter, “</w:t>
      </w:r>
      <w:r w:rsidRPr="00977E0B">
        <w:rPr>
          <w:rStyle w:val="StyleUnderline"/>
          <w:highlight w:val="cyan"/>
        </w:rPr>
        <w:t>the CIA supported</w:t>
      </w:r>
      <w:r w:rsidRPr="00B80CAA">
        <w:rPr>
          <w:rStyle w:val="StyleUnderline"/>
        </w:rPr>
        <w:t xml:space="preserve"> social science </w:t>
      </w:r>
      <w:r w:rsidRPr="00977E0B">
        <w:rPr>
          <w:rStyle w:val="StyleUnderline"/>
          <w:highlight w:val="cyan"/>
        </w:rPr>
        <w:t>research</w:t>
      </w:r>
      <w:r w:rsidRPr="00B80CAA">
        <w:rPr>
          <w:rStyle w:val="StyleUnderline"/>
        </w:rPr>
        <w:t xml:space="preserve"> throughout the 1950s and 1960s </w:t>
      </w:r>
      <w:r w:rsidRPr="00977E0B">
        <w:rPr>
          <w:rStyle w:val="StyleUnderline"/>
          <w:highlight w:val="cyan"/>
        </w:rPr>
        <w:t xml:space="preserve">to </w:t>
      </w:r>
      <w:r w:rsidRPr="00977E0B">
        <w:rPr>
          <w:rStyle w:val="Emphasis"/>
          <w:highlight w:val="cyan"/>
        </w:rPr>
        <w:t>perfect psychological torture</w:t>
      </w:r>
      <w:r w:rsidRPr="00B80CAA">
        <w:rPr>
          <w:rStyle w:val="StyleUnderline"/>
        </w:rPr>
        <w:t xml:space="preserve"> techniques that were outsourced to Vietnam, Argentina, and other countries.” World War II and the Cold War had created, without a doubt, the </w:t>
      </w:r>
      <w:r w:rsidRPr="00B80CAA">
        <w:rPr>
          <w:rStyle w:val="Emphasis"/>
        </w:rPr>
        <w:t>prime “condition for the socialization of research and education</w:t>
      </w:r>
      <w:r w:rsidRPr="00B80CAA">
        <w:rPr>
          <w:sz w:val="16"/>
        </w:rPr>
        <w:t xml:space="preserve">.”36 At the height of the Cold War, </w:t>
      </w:r>
      <w:r w:rsidRPr="00977E0B">
        <w:rPr>
          <w:rStyle w:val="StyleUnderline"/>
          <w:highlight w:val="cyan"/>
        </w:rPr>
        <w:t>social scientists were recruited to serve in military intelligence operations</w:t>
      </w:r>
      <w:r w:rsidRPr="00B80CAA">
        <w:rPr>
          <w:rStyle w:val="StyleUnderline"/>
        </w:rPr>
        <w:t>—whether gathering more “benign” forms of information, serving with the army in Vietnam, or teaching in the School of the Americas—</w:t>
      </w:r>
      <w:r w:rsidRPr="00977E0B">
        <w:rPr>
          <w:rStyle w:val="StyleUnderline"/>
          <w:highlight w:val="cyan"/>
        </w:rPr>
        <w:t>and</w:t>
      </w:r>
      <w:r w:rsidRPr="00B80CAA">
        <w:rPr>
          <w:rStyle w:val="StyleUnderline"/>
        </w:rPr>
        <w:t xml:space="preserve"> after 9/11, </w:t>
      </w:r>
      <w:r w:rsidRPr="00977E0B">
        <w:rPr>
          <w:rStyle w:val="StyleUnderline"/>
          <w:highlight w:val="cyan"/>
        </w:rPr>
        <w:t xml:space="preserve">became </w:t>
      </w:r>
      <w:r w:rsidRPr="00977E0B">
        <w:rPr>
          <w:rStyle w:val="Emphasis"/>
          <w:highlight w:val="cyan"/>
        </w:rPr>
        <w:t>“embedded” with the military in Afghanistan and Iraq</w:t>
      </w:r>
      <w:r w:rsidRPr="00B80CAA">
        <w:rPr>
          <w:sz w:val="16"/>
        </w:rPr>
        <w:t>.37</w:t>
      </w:r>
    </w:p>
    <w:p w14:paraId="6C8434E9" w14:textId="77777777" w:rsidR="00A90C58" w:rsidRPr="006131B7" w:rsidRDefault="00A90C58" w:rsidP="00A90C58">
      <w:pPr>
        <w:keepNext/>
        <w:keepLines/>
        <w:spacing w:before="40" w:after="0"/>
        <w:outlineLvl w:val="3"/>
        <w:rPr>
          <w:rFonts w:eastAsiaTheme="majorEastAsia" w:cstheme="majorBidi"/>
          <w:b/>
          <w:iCs/>
          <w:sz w:val="26"/>
        </w:rPr>
      </w:pPr>
      <w:r>
        <w:rPr>
          <w:rFonts w:eastAsiaTheme="majorEastAsia" w:cstheme="majorBidi"/>
          <w:b/>
          <w:iCs/>
          <w:sz w:val="26"/>
        </w:rPr>
        <w:t>V</w:t>
      </w:r>
      <w:r w:rsidRPr="006131B7">
        <w:rPr>
          <w:rFonts w:eastAsiaTheme="majorEastAsia" w:cstheme="majorBidi"/>
          <w:b/>
          <w:iCs/>
          <w:sz w:val="26"/>
        </w:rPr>
        <w:t>ote negative to theorize form AND content specifically in the context of refusal</w:t>
      </w:r>
      <w:r>
        <w:rPr>
          <w:rFonts w:eastAsiaTheme="majorEastAsia" w:cstheme="majorBidi"/>
          <w:b/>
          <w:iCs/>
          <w:sz w:val="26"/>
        </w:rPr>
        <w:t>/</w:t>
      </w:r>
    </w:p>
    <w:p w14:paraId="26EEB560" w14:textId="77777777" w:rsidR="00A90C58" w:rsidRPr="006131B7" w:rsidRDefault="00A90C58" w:rsidP="00A90C58">
      <w:pPr>
        <w:spacing w:after="0"/>
        <w:rPr>
          <w:b/>
          <w:bCs/>
          <w:sz w:val="26"/>
        </w:rPr>
      </w:pPr>
      <w:r w:rsidRPr="006131B7">
        <w:rPr>
          <w:b/>
          <w:bCs/>
          <w:sz w:val="26"/>
        </w:rPr>
        <w:t>Grande 2018</w:t>
      </w:r>
    </w:p>
    <w:p w14:paraId="2EB0D88D" w14:textId="77777777" w:rsidR="00A90C58" w:rsidRPr="006131B7" w:rsidRDefault="00A90C58" w:rsidP="00A90C58">
      <w:pPr>
        <w:spacing w:after="0"/>
        <w:rPr>
          <w:sz w:val="16"/>
          <w:szCs w:val="16"/>
        </w:rPr>
      </w:pPr>
      <w:r w:rsidRPr="006131B7">
        <w:rPr>
          <w:sz w:val="16"/>
          <w:szCs w:val="16"/>
        </w:rPr>
        <w:t>(Sandy</w:t>
      </w:r>
      <w:r>
        <w:rPr>
          <w:sz w:val="16"/>
          <w:szCs w:val="16"/>
        </w:rPr>
        <w:t xml:space="preserve"> Grande</w:t>
      </w:r>
      <w:r w:rsidRPr="006131B7">
        <w:rPr>
          <w:sz w:val="16"/>
          <w:szCs w:val="16"/>
        </w:rPr>
        <w:t xml:space="preserve">, Professor at Connecticut College, “Refusing the University”, 2018, </w:t>
      </w:r>
      <w:hyperlink r:id="rId9" w:history="1">
        <w:r w:rsidRPr="006131B7">
          <w:rPr>
            <w:sz w:val="16"/>
            <w:szCs w:val="16"/>
          </w:rPr>
          <w:t>https://www.academia.edu/37026360/Refusing_the_University</w:t>
        </w:r>
      </w:hyperlink>
      <w:r w:rsidRPr="006131B7">
        <w:rPr>
          <w:sz w:val="16"/>
          <w:szCs w:val="16"/>
        </w:rPr>
        <w:t>)</w:t>
      </w:r>
    </w:p>
    <w:p w14:paraId="5170674C" w14:textId="77777777" w:rsidR="00A90C58" w:rsidRPr="006131B7" w:rsidRDefault="00A90C58" w:rsidP="00A90C58"/>
    <w:p w14:paraId="6037B2C9" w14:textId="77777777" w:rsidR="00A90C58" w:rsidRDefault="00A90C58" w:rsidP="00A90C58">
      <w:pPr>
        <w:rPr>
          <w:sz w:val="14"/>
        </w:rPr>
      </w:pPr>
      <w:r w:rsidRPr="007D75C3">
        <w:rPr>
          <w:sz w:val="14"/>
        </w:rPr>
        <w:t xml:space="preserve">In the broader field of critical theory, </w:t>
      </w:r>
      <w:r w:rsidRPr="007D75C3">
        <w:rPr>
          <w:rStyle w:val="StyleUnderline"/>
        </w:rPr>
        <w:t>the work of Marcuse</w:t>
      </w:r>
      <w:r w:rsidRPr="007D75C3">
        <w:rPr>
          <w:sz w:val="14"/>
        </w:rPr>
        <w:t xml:space="preserve"> (1964) </w:t>
      </w:r>
      <w:r w:rsidRPr="007D75C3">
        <w:rPr>
          <w:rStyle w:val="StyleUnderline"/>
        </w:rPr>
        <w:t>is central to theorizations of refusal</w:t>
      </w:r>
      <w:r w:rsidRPr="007D75C3">
        <w:rPr>
          <w:sz w:val="14"/>
        </w:rPr>
        <w:t xml:space="preserve">. His central argument is that </w:t>
      </w:r>
      <w:r w:rsidRPr="002353DB">
        <w:rPr>
          <w:rStyle w:val="StyleUnderline"/>
        </w:rPr>
        <w:t>in modern capitalist societies</w:t>
      </w:r>
      <w:r w:rsidRPr="007D75C3">
        <w:rPr>
          <w:sz w:val="14"/>
        </w:rPr>
        <w:t xml:space="preserve">— </w:t>
      </w:r>
      <w:r w:rsidRPr="007D75C3">
        <w:rPr>
          <w:rStyle w:val="StyleUnderline"/>
        </w:rPr>
        <w:t>where worth is equated with the “reproduction of value” and “extraction of profit”— human beings only exist as “an instrumental means” of capital and</w:t>
      </w:r>
      <w:r w:rsidRPr="007D75C3">
        <w:rPr>
          <w:sz w:val="14"/>
        </w:rPr>
        <w:t>, within this context, “</w:t>
      </w:r>
      <w:r w:rsidRPr="007D75C3">
        <w:rPr>
          <w:rStyle w:val="StyleUnderline"/>
        </w:rPr>
        <w:t>simply to exist, to be, is an act of refusal</w:t>
      </w:r>
      <w:r w:rsidRPr="007D75C3">
        <w:rPr>
          <w:sz w:val="14"/>
        </w:rPr>
        <w:t xml:space="preserve">” (Garland, 2013, p. 376). </w:t>
      </w:r>
      <w:r w:rsidRPr="0094671E">
        <w:rPr>
          <w:sz w:val="14"/>
        </w:rPr>
        <w:t xml:space="preserve">As such, </w:t>
      </w:r>
      <w:r w:rsidRPr="00977E0B">
        <w:rPr>
          <w:rStyle w:val="StyleUnderline"/>
          <w:highlight w:val="cyan"/>
        </w:rPr>
        <w:t>refusal should not be confused with “passive withdrawal or retreat” but</w:t>
      </w:r>
      <w:r w:rsidRPr="007D75C3">
        <w:rPr>
          <w:rStyle w:val="StyleUnderline"/>
        </w:rPr>
        <w:t xml:space="preserve"> rather </w:t>
      </w:r>
      <w:r w:rsidRPr="00977E0B">
        <w:rPr>
          <w:rStyle w:val="StyleUnderline"/>
          <w:highlight w:val="cyan"/>
        </w:rPr>
        <w:t>understood as an active instantiation</w:t>
      </w:r>
      <w:r w:rsidRPr="007D75C3">
        <w:rPr>
          <w:rStyle w:val="StyleUnderline"/>
        </w:rPr>
        <w:t xml:space="preserve"> of “a radically different mode- of- being and mode- of- doing</w:t>
      </w:r>
      <w:r w:rsidRPr="007D75C3">
        <w:rPr>
          <w:sz w:val="14"/>
        </w:rPr>
        <w:t xml:space="preserve">” (p. 375). Frank </w:t>
      </w:r>
      <w:r w:rsidRPr="007D75C3">
        <w:rPr>
          <w:rStyle w:val="StyleUnderline"/>
        </w:rPr>
        <w:t>Wilderson</w:t>
      </w:r>
      <w:r w:rsidRPr="007D75C3">
        <w:rPr>
          <w:sz w:val="14"/>
        </w:rPr>
        <w:t xml:space="preserve"> (2003) </w:t>
      </w:r>
      <w:r w:rsidRPr="007D75C3">
        <w:rPr>
          <w:rStyle w:val="StyleUnderline"/>
        </w:rPr>
        <w:t>troubles the capitalist foundation of refusal from the standpoint of Black subjectivity.</w:t>
      </w:r>
      <w:r w:rsidRPr="007D75C3">
        <w:rPr>
          <w:sz w:val="14"/>
        </w:rPr>
        <w:t xml:space="preserve"> Specifically, </w:t>
      </w:r>
      <w:r w:rsidRPr="007D75C3">
        <w:rPr>
          <w:rStyle w:val="StyleUnderline"/>
        </w:rPr>
        <w:t>in distinction to what he refers to as the “coherent” subjects of anti- capitalist struggle</w:t>
      </w:r>
      <w:r w:rsidRPr="007D75C3">
        <w:rPr>
          <w:sz w:val="14"/>
        </w:rPr>
        <w:t xml:space="preserve"> (e.g., the worker, the immigrant, the woman), </w:t>
      </w:r>
      <w:r w:rsidRPr="007D75C3">
        <w:rPr>
          <w:rStyle w:val="StyleUnderline"/>
        </w:rPr>
        <w:t>Wilderson posits the “incoherence” of Black subjects</w:t>
      </w:r>
      <w:r w:rsidRPr="007D75C3">
        <w:rPr>
          <w:sz w:val="14"/>
        </w:rPr>
        <w:t xml:space="preserve"> (i.e., the unwaged slave, the prison slave) as destabilizing, as “</w:t>
      </w:r>
      <w:r w:rsidRPr="007D75C3">
        <w:rPr>
          <w:rStyle w:val="StyleUnderline"/>
        </w:rPr>
        <w:t>the unthought” of historical materialism</w:t>
      </w:r>
      <w:r w:rsidRPr="007D75C3">
        <w:rPr>
          <w:sz w:val="14"/>
        </w:rPr>
        <w:t xml:space="preserve"> (pp. 21– 22). He writes: Black liberation, as a prospect, makes radicalism more dangerous…not because it raises the specter of an alternative polity (such as socialism or community control of existing resources), but because its condition of possibility and gesture of resistance function as a negative dialectic: a politics of refusal and a refusal to affirm a “program of complete disorder.” (Wilderson, 2003, p. 26) Within this context, </w:t>
      </w:r>
      <w:r w:rsidRPr="007D75C3">
        <w:rPr>
          <w:rStyle w:val="StyleUnderline"/>
        </w:rPr>
        <w:t>Black refusal is theorized as “an endless antagonism that cannot be satisfied</w:t>
      </w:r>
      <w:r w:rsidRPr="007D75C3">
        <w:rPr>
          <w:sz w:val="14"/>
        </w:rPr>
        <w:t xml:space="preserve"> (via reform or reparation)” (Wilderson, 2003, p. 26). Taking into account the power relations of both capitalism and white supremacy, </w:t>
      </w:r>
      <w:r w:rsidRPr="007D75C3">
        <w:rPr>
          <w:rStyle w:val="StyleUnderline"/>
        </w:rPr>
        <w:t>Indigenous scholars posit refusal as a positive stance that is: less oriented around attaining an affirmative form of recognition… and more about critically revaluating, reconstructing and redeploying culture and tradition</w:t>
      </w:r>
      <w:r w:rsidRPr="007D75C3">
        <w:rPr>
          <w:sz w:val="14"/>
        </w:rPr>
        <w:t xml:space="preserve"> in ways that seek to prefigure… a radical alternative to the structural and psycho- affective facets of colonial domination. (Coulthard, 2007, p. 456) In this way, Indigenous refusal both negatively rejects the (false) promise of inclusion and other inducements of the settler state and positively asserts Indigenous sovereignty and peoplehood. In Mohawk Interruptus (2014), </w:t>
      </w:r>
      <w:r w:rsidRPr="007D75C3">
        <w:rPr>
          <w:rStyle w:val="StyleUnderline"/>
        </w:rPr>
        <w:t xml:space="preserve">Audra </w:t>
      </w:r>
      <w:r w:rsidRPr="00977E0B">
        <w:rPr>
          <w:rStyle w:val="StyleUnderline"/>
          <w:highlight w:val="cyan"/>
        </w:rPr>
        <w:t>Simpson</w:t>
      </w:r>
      <w:r w:rsidRPr="0094671E">
        <w:rPr>
          <w:rStyle w:val="StyleUnderline"/>
        </w:rPr>
        <w:t xml:space="preserve"> theorizes refusal as distinct from resistance in that it does not take authority as a given</w:t>
      </w:r>
      <w:r w:rsidRPr="0094671E">
        <w:rPr>
          <w:sz w:val="14"/>
        </w:rPr>
        <w:t>. More specifically, at the heart of the text</w:t>
      </w:r>
      <w:r w:rsidRPr="0094671E">
        <w:rPr>
          <w:rStyle w:val="StyleUnderline"/>
        </w:rPr>
        <w:t xml:space="preserve">, she </w:t>
      </w:r>
      <w:r w:rsidRPr="00977E0B">
        <w:rPr>
          <w:rStyle w:val="StyleUnderline"/>
          <w:highlight w:val="cyan"/>
        </w:rPr>
        <w:t>theorizes refusal at the “level of method and representation</w:t>
      </w:r>
      <w:r w:rsidRPr="007D75C3">
        <w:rPr>
          <w:sz w:val="14"/>
        </w:rPr>
        <w:t xml:space="preserve">,” </w:t>
      </w:r>
      <w:r w:rsidRPr="007D75C3">
        <w:rPr>
          <w:rStyle w:val="StyleUnderline"/>
        </w:rPr>
        <w:t>exposing the colonialist underpinnings of the “demand to know</w:t>
      </w:r>
      <w:r w:rsidRPr="007D75C3">
        <w:rPr>
          <w:sz w:val="14"/>
        </w:rPr>
        <w:t xml:space="preserve">” as a settler logic. In response, she develops the notion of ethnographic refusal as a stance or space for Indigenous subjects to limit access to what is knowable and to being known, articulating how refusal works “in everyday encounters to enunciate repeatedly to ourselves and to outsiders that ‘this is who we are, this is who you are, these are my rights’ ” (Simpson, 2007, p. 73). </w:t>
      </w:r>
      <w:r w:rsidRPr="007D75C3">
        <w:rPr>
          <w:rStyle w:val="StyleUnderline"/>
        </w:rPr>
        <w:t>Mignolo</w:t>
      </w:r>
      <w:r w:rsidRPr="007D75C3">
        <w:rPr>
          <w:sz w:val="14"/>
        </w:rPr>
        <w:t xml:space="preserve"> (2011) </w:t>
      </w:r>
      <w:r w:rsidRPr="007D75C3">
        <w:rPr>
          <w:rStyle w:val="StyleUnderline"/>
        </w:rPr>
        <w:t>and Quijano</w:t>
      </w:r>
      <w:r w:rsidRPr="007D75C3">
        <w:rPr>
          <w:sz w:val="14"/>
        </w:rPr>
        <w:t xml:space="preserve"> (1991) </w:t>
      </w:r>
      <w:r w:rsidRPr="007D75C3">
        <w:rPr>
          <w:rStyle w:val="StyleUnderline"/>
        </w:rPr>
        <w:t xml:space="preserve">similarly take up refusal in relation to knowledge formation, asserting Indigenous knowledge itself as a form of refusal; </w:t>
      </w:r>
      <w:r w:rsidRPr="00977E0B">
        <w:rPr>
          <w:rStyle w:val="StyleUnderline"/>
          <w:highlight w:val="cyan"/>
        </w:rPr>
        <w:t>a space of epistemic disobedience that is “delinked” from Western, liberal, capitalist understandings of knowledge as production</w:t>
      </w:r>
      <w:r w:rsidRPr="007D75C3">
        <w:rPr>
          <w:rStyle w:val="StyleUnderline"/>
        </w:rPr>
        <w:t xml:space="preserve">. </w:t>
      </w:r>
      <w:r w:rsidRPr="007D75C3">
        <w:rPr>
          <w:sz w:val="14"/>
        </w:rPr>
        <w:t xml:space="preserve">Gómez- Barris (2012) theorizes the Mapuche hunger strikes as “an extreme bodily performance and political instantiation” of refusal, an act wherein their starving bodies upon the land literally enact what it means to live in a state of permanent war (p. 120). </w:t>
      </w:r>
      <w:r w:rsidRPr="007D75C3">
        <w:rPr>
          <w:rStyle w:val="StyleUnderline"/>
        </w:rPr>
        <w:t xml:space="preserve">Understood as expressions of sovereignty, </w:t>
      </w:r>
      <w:r w:rsidRPr="00977E0B">
        <w:rPr>
          <w:rStyle w:val="StyleUnderline"/>
          <w:highlight w:val="cyan"/>
        </w:rPr>
        <w:t>such acts of refusal threaten the settler state</w:t>
      </w:r>
      <w:r w:rsidRPr="007D75C3">
        <w:rPr>
          <w:sz w:val="14"/>
        </w:rPr>
        <w:t xml:space="preserve">, carrying dire </w:t>
      </w:r>
      <w:r w:rsidRPr="0094671E">
        <w:rPr>
          <w:sz w:val="14"/>
        </w:rPr>
        <w:t xml:space="preserve">if not deadly consequences for </w:t>
      </w:r>
      <w:r w:rsidRPr="0094671E">
        <w:rPr>
          <w:sz w:val="14"/>
        </w:rPr>
        <w:lastRenderedPageBreak/>
        <w:t>Indigenous subjects. As noted by Ferguson (2015), “</w:t>
      </w:r>
      <w:r w:rsidRPr="0094671E">
        <w:rPr>
          <w:rStyle w:val="StyleUnderline"/>
        </w:rPr>
        <w:t xml:space="preserve">capitalist settler states prefer resistance” because it can be “negotiated or recognized,” but </w:t>
      </w:r>
      <w:r w:rsidRPr="00977E0B">
        <w:rPr>
          <w:rStyle w:val="StyleUnderline"/>
          <w:highlight w:val="cyan"/>
        </w:rPr>
        <w:t>refusal “throws into doubt” the entire system</w:t>
      </w:r>
      <w:r w:rsidRPr="007D75C3">
        <w:rPr>
          <w:rStyle w:val="StyleUnderline"/>
        </w:rPr>
        <w:t xml:space="preserve"> and is the</w:t>
      </w:r>
      <w:r w:rsidRPr="0094671E">
        <w:rPr>
          <w:rStyle w:val="StyleUnderline"/>
        </w:rPr>
        <w:t xml:space="preserve">refore more dangerous. </w:t>
      </w:r>
      <w:r w:rsidRPr="0094671E">
        <w:rPr>
          <w:sz w:val="14"/>
        </w:rPr>
        <w:t xml:space="preserve">While within the university the consequences of academic refusal are much less dire, they still carry a risk. </w:t>
      </w:r>
      <w:r w:rsidRPr="0094671E">
        <w:rPr>
          <w:rStyle w:val="StyleUnderline"/>
        </w:rPr>
        <w:t>To refuse inclusion offends institutional authorities offering “the gift” of belonging, creating conditions of precarity for the refuser</w:t>
      </w:r>
      <w:r w:rsidRPr="0094671E">
        <w:rPr>
          <w:sz w:val="14"/>
        </w:rPr>
        <w:t>. For example, refusal to participate in the politics of respectability that characterizes institutional governance can result in social isolation, administrative retribution, and struggles with self- worth. Similarly, the refusal to comply with the normative structures of tenure and promotion (e.g., emphasizing quantity over quality; publishing in “mainstream</w:t>
      </w:r>
      <w:r w:rsidRPr="007D75C3">
        <w:rPr>
          <w:sz w:val="14"/>
        </w:rPr>
        <w:t xml:space="preserve">” journals) can and does lead to increased marginalization, exploitation, and job loss.16 And, </w:t>
      </w:r>
      <w:r w:rsidRPr="007D75C3">
        <w:rPr>
          <w:rStyle w:val="StyleUnderline"/>
        </w:rPr>
        <w:t>in a system where Indigenous scholars comprise less than 1% of the pr</w:t>
      </w:r>
      <w:r w:rsidRPr="0094671E">
        <w:rPr>
          <w:rStyle w:val="StyleUnderline"/>
        </w:rPr>
        <w:t>ofessorate, such consequences not only bear hardships for individuals but also whole communities</w:t>
      </w:r>
      <w:r w:rsidRPr="0094671E">
        <w:rPr>
          <w:sz w:val="14"/>
        </w:rPr>
        <w:t xml:space="preserve">. That said, </w:t>
      </w:r>
      <w:r w:rsidRPr="0094671E">
        <w:rPr>
          <w:rStyle w:val="StyleUnderline"/>
        </w:rPr>
        <w:t>academic “rewards” and inducements accessed through recognition- based politics can have even deeper consequences</w:t>
      </w:r>
      <w:r w:rsidRPr="0094671E">
        <w:rPr>
          <w:sz w:val="14"/>
        </w:rPr>
        <w:t>. As Jodi Byrd (2011) reminds us, the coloniz</w:t>
      </w:r>
      <w:r w:rsidRPr="007D75C3">
        <w:rPr>
          <w:sz w:val="14"/>
        </w:rPr>
        <w:t xml:space="preserve">ation of Indigenous lands, bodies, and minds will not be ended by “further inclusion or more participation” (Byrd, 2011, p. xxvi). </w:t>
      </w:r>
      <w:r w:rsidRPr="00977E0B">
        <w:rPr>
          <w:rStyle w:val="StyleUnderline"/>
          <w:highlight w:val="cyan"/>
        </w:rPr>
        <w:t>The</w:t>
      </w:r>
      <w:r w:rsidRPr="007D75C3">
        <w:rPr>
          <w:rStyle w:val="StyleUnderline"/>
        </w:rPr>
        <w:t xml:space="preserve"> inspirational </w:t>
      </w:r>
      <w:r w:rsidRPr="00977E0B">
        <w:rPr>
          <w:rStyle w:val="StyleUnderline"/>
          <w:highlight w:val="cyan"/>
        </w:rPr>
        <w:t>work of Black radical and Indigenous scholars compels thinking beyond the limits of academic recognition</w:t>
      </w:r>
      <w:r w:rsidRPr="007D75C3">
        <w:rPr>
          <w:rStyle w:val="StyleUnderline"/>
        </w:rPr>
        <w:t xml:space="preserve"> and about the generative spaces of refusal that not only reject settler logics but also foster possibilities of co- resistance.</w:t>
      </w:r>
      <w:r w:rsidRPr="007D75C3">
        <w:rPr>
          <w:sz w:val="14"/>
        </w:rPr>
        <w:t xml:space="preserve"> The prospect of coalition re- raises one of the initial animating questions of this chapter: What kinds of solidarities can be developed among peoples with a shared commitment to working beyond the imperatives of capital and the settler state? Clearly, </w:t>
      </w:r>
      <w:r w:rsidRPr="007D75C3">
        <w:rPr>
          <w:rStyle w:val="StyleUnderline"/>
        </w:rPr>
        <w:t xml:space="preserve">despite the ubiquitous and often overly facile calls for solidarity, building effective coalitions is deeply challenging, even among insurgent scholars. </w:t>
      </w:r>
      <w:r w:rsidRPr="007D75C3">
        <w:rPr>
          <w:sz w:val="14"/>
        </w:rPr>
        <w:t xml:space="preserve">Within this particular context, tensions between Indigenous sovereignty and decolonial projects and anti- racist, social justice projects, raise a series of suspicions: whether calls for Indigenous sovereignty somehow elide the a priori condition of blackness (the “unsovereign” subject),17 whether anti- racist struggles sufficiently account for Indigenous sovereignty as a land- based struggle elucidated outside regimes of property, and whether theorizations of settler colonialism sufficiently account for the forces and structures of white supremacy, racial slavery, and antiblackness. Rather than posit such tensions as terminally incommensurable, however, I want to suggest a parallel politics of dialectical co- resistance. When Black peoples can still be killed but not murdered; when Indians are still made to disappear; when (Indigenous) land and Black bodies are still destroyed and accumulated for settler profit; it is incumbent upon all those who claim a commitment to refusing the white supremacist, capitalist, settler state, to do the hard work of building “interconnected movements for decolonization” (Coulthard, 2014). The struggle is real. </w:t>
      </w:r>
      <w:r w:rsidRPr="007D75C3">
        <w:rPr>
          <w:rStyle w:val="StyleUnderline"/>
        </w:rPr>
        <w:t>It is both material and psychological, both method and politics, and thus must necessarily straddle the both/ and (as op</w:t>
      </w:r>
      <w:r w:rsidRPr="0094671E">
        <w:rPr>
          <w:rStyle w:val="StyleUnderline"/>
        </w:rPr>
        <w:t>posed to either/or) coordinates of revolutionary change</w:t>
      </w:r>
      <w:r w:rsidRPr="0094671E">
        <w:rPr>
          <w:sz w:val="14"/>
        </w:rPr>
        <w:t>. In terms of process, this means working simultaneously beyond resistance and through the enactment of refusal— as fugitive, abolitionist, and Indigenous, sovereign subjects</w:t>
      </w:r>
      <w:r w:rsidRPr="0094671E">
        <w:rPr>
          <w:rStyle w:val="StyleUnderline"/>
        </w:rPr>
        <w:t>. Within the context of the university, this means replacing calls for more inclusive and diverse, safe spaces within the university with the development of a network of sovereign, safe houses outside the university</w:t>
      </w:r>
      <w:r w:rsidRPr="0094671E">
        <w:rPr>
          <w:sz w:val="14"/>
        </w:rPr>
        <w:t xml:space="preserve">. </w:t>
      </w:r>
      <w:bookmarkStart w:id="1" w:name="_Hlk530306312"/>
      <w:r w:rsidRPr="0094671E">
        <w:rPr>
          <w:sz w:val="14"/>
        </w:rPr>
        <w:t xml:space="preserve">Kelley reminds us of the long history of this struggle, recalling the Institute of the Black World at Atlanta University (1969), the Mississippi Freedom Schools, and the work of Black feminists Patricia Robinson, Donna Middleton, and Patricia Haden as inspirational models. As a contemporary model, he references Harney and Moten’s vision of the undercommons as a space of possibility: </w:t>
      </w:r>
      <w:r w:rsidRPr="0094671E">
        <w:rPr>
          <w:rStyle w:val="StyleUnderline"/>
        </w:rPr>
        <w:t>a fugitive space wherein the pursuit of knowledge is not perceived as a path toward upward mobility and materia</w:t>
      </w:r>
      <w:r w:rsidRPr="007D75C3">
        <w:rPr>
          <w:rStyle w:val="StyleUnderline"/>
        </w:rPr>
        <w:t>l wealth but rather as a means toward eradicating oppression in all of its forms</w:t>
      </w:r>
      <w:r w:rsidRPr="007D75C3">
        <w:rPr>
          <w:sz w:val="14"/>
        </w:rPr>
        <w:t xml:space="preserve"> (Undercommoning Collective). The ultimate goal, according to Kelley (2016), is to create in the present a future that overthrows the logic of neoliberalism. Scholars within Native studies similarly build upon a long tradition of refusing the university, theorizing from and about sovereignty through land- based models of education. Whereas a fugitive flees and seeks to escape, the Indigenous stands ground or, as Deborah Bird points out, “to get in the way of settler colonization, all the native has to do is stay at home” (as cited in Wolfe, 2006, p. 388). The ultimate goal of Indigenous refusal is Indigenous resurgence; a struggle that includes but is not limited to the return of Indigenous land. Again, while the aims may be different (and in some sense competing), efforts toward the development of parallel projects of co- resistance are possible through vigilant and sustained engagement. The “common ground” here is not necessarily literal but rather conceptual, a corpus of shared ethics and analytics: anti- capitalist, feminist, anti- colonial. Rather than allies, we are accomplices— plotting the death but not murder of the settler university. Toward this end, I offer some additional strategies for refusing the university: </w:t>
      </w:r>
      <w:r w:rsidRPr="007D75C3">
        <w:rPr>
          <w:rStyle w:val="StyleUnderline"/>
        </w:rPr>
        <w:t xml:space="preserve">First and foremost, we need to </w:t>
      </w:r>
      <w:r w:rsidRPr="00977E0B">
        <w:rPr>
          <w:rStyle w:val="StyleUnderline"/>
          <w:highlight w:val="cyan"/>
        </w:rPr>
        <w:t>commit to collectivity</w:t>
      </w:r>
      <w:r w:rsidRPr="0094671E">
        <w:rPr>
          <w:rStyle w:val="StyleUnderline"/>
        </w:rPr>
        <w:t>— to staging a refusal of the individualist promise project of the settler state and its attendant institutions</w:t>
      </w:r>
      <w:r w:rsidRPr="0094671E">
        <w:rPr>
          <w:sz w:val="14"/>
        </w:rPr>
        <w:t xml:space="preserve">. This requires that we engage in a radical and ongoing reflexivity about who we are and how we situate ourselves in the world. </w:t>
      </w:r>
      <w:r w:rsidRPr="0094671E">
        <w:rPr>
          <w:rStyle w:val="StyleUnderline"/>
        </w:rPr>
        <w:t>This includes b</w:t>
      </w:r>
      <w:r w:rsidRPr="007D75C3">
        <w:rPr>
          <w:rStyle w:val="StyleUnderline"/>
        </w:rPr>
        <w:t xml:space="preserve">ut is not limited to </w:t>
      </w:r>
      <w:r w:rsidRPr="00977E0B">
        <w:rPr>
          <w:rStyle w:val="StyleUnderline"/>
          <w:highlight w:val="cyan"/>
        </w:rPr>
        <w:t>a refusal of the cycle of individualized inducements</w:t>
      </w:r>
      <w:r w:rsidRPr="007D75C3">
        <w:rPr>
          <w:rStyle w:val="StyleUnderline"/>
        </w:rPr>
        <w:t>— partic</w:t>
      </w:r>
      <w:r w:rsidRPr="0094671E">
        <w:rPr>
          <w:rStyle w:val="StyleUnderline"/>
        </w:rPr>
        <w:t>ularly, the awards, appointments, and grants that require complicity or allegiance to institutions that continue to oppress and dispossess. It is also a call to refuse the perceived imperative to self- promote, to brand one’s work and body</w:t>
      </w:r>
      <w:r w:rsidRPr="0094671E">
        <w:rPr>
          <w:sz w:val="14"/>
        </w:rPr>
        <w:t xml:space="preserve">. This includes all the personal webpages, incessant Facebook updates, and Twitter feeds featuring our latest accomplishments, publications, grants, rewards, etc. etc. Just. Make. It. Stop. The journey is not about self— which means it is not about promotion and tenure— it is about the disruption and dismantling of those structures and processes that create hierarchies of individual worth and labor. Second, </w:t>
      </w:r>
      <w:r w:rsidRPr="0094671E">
        <w:rPr>
          <w:rStyle w:val="StyleUnderline"/>
        </w:rPr>
        <w:t>we must commit to reciprocity— the kind that is primarily about being answerable to those communities we claim as our own and those we claim to serve.</w:t>
      </w:r>
      <w:r w:rsidRPr="0094671E">
        <w:rPr>
          <w:sz w:val="14"/>
        </w:rPr>
        <w:t xml:space="preserve"> It is about being answerable to each other and our work. One of the many things lost to the pressures of the publish- or- perish, quantity-over-quality neoliberal regime is the loss of good critique. We have come to confuse </w:t>
      </w:r>
      <w:r w:rsidRPr="0094671E">
        <w:rPr>
          <w:sz w:val="14"/>
        </w:rPr>
        <w:lastRenderedPageBreak/>
        <w:t>support with sycophantic praise and critical evaluation with personal injury. Through the ethic of reciprocity, we need to remind ourselves that accountability to the collect</w:t>
      </w:r>
      <w:r w:rsidRPr="007D75C3">
        <w:rPr>
          <w:sz w:val="14"/>
        </w:rPr>
        <w:t xml:space="preserve">ive requires a commitment to engage, extend, trouble, speak back to, and intensify our words and deeds. Third, we need to commit to mutuality, which implies reciprocity but is ultimately more encompassing. It is about the development of social relations not contingent upon the imperatives of capital— that refuses exploitation at the same time as it radically asserts connection, particularly to land. Inherent to a land- based ethic is a commitment to slowness and to the arc of inter- generational resurgence and transformation. </w:t>
      </w:r>
      <w:r w:rsidRPr="007D75C3">
        <w:rPr>
          <w:rStyle w:val="StyleUnderline"/>
        </w:rPr>
        <w:t xml:space="preserve">One of the many ways that </w:t>
      </w:r>
      <w:r w:rsidRPr="00977E0B">
        <w:rPr>
          <w:rStyle w:val="StyleUnderline"/>
          <w:highlight w:val="cyan"/>
        </w:rPr>
        <w:t>the academy recapitulates colonial logics</w:t>
      </w:r>
      <w:r w:rsidRPr="007D75C3">
        <w:rPr>
          <w:rStyle w:val="StyleUnderline"/>
        </w:rPr>
        <w:t xml:space="preserve"> i</w:t>
      </w:r>
      <w:r w:rsidRPr="0094671E">
        <w:rPr>
          <w:rStyle w:val="StyleUnderline"/>
        </w:rPr>
        <w:t>s through the overvaluing of fast, new, young, and individualist voices and the undervaluing of slow, elder, and collective ones. And in</w:t>
      </w:r>
      <w:r w:rsidRPr="007D75C3">
        <w:rPr>
          <w:rStyle w:val="StyleUnderline"/>
        </w:rPr>
        <w:t xml:space="preserve"> such a system, relations and paradigms of connection, mutuality, and collectivity are inevitably </w:t>
      </w:r>
      <w:r w:rsidRPr="00700364">
        <w:rPr>
          <w:rStyle w:val="StyleUnderline"/>
        </w:rPr>
        <w:t>undermined</w:t>
      </w:r>
      <w:r w:rsidRPr="00700364">
        <w:rPr>
          <w:sz w:val="14"/>
        </w:rPr>
        <w:t xml:space="preserve">. For Indigenous peoples, such begin and end with land, centering questions of what it means to be a good relative. Toward this end, I have been thinking a lot lately about the formation of a new scholarly collective, one that writes and researches under a nom de guerre— like the Black feminist scholars and activists who wrote under and through the Combahee River Collective or the more recent collective of scholars and activists publishing as “the uncertain commons.”18 </w:t>
      </w:r>
      <w:r w:rsidRPr="00700364">
        <w:rPr>
          <w:rStyle w:val="StyleUnderline"/>
        </w:rPr>
        <w:t>If furthering the aims of insurgence and resurgence (and not individual recognition) is what we hold paramount, then perhaps one</w:t>
      </w:r>
      <w:r w:rsidRPr="007D75C3">
        <w:rPr>
          <w:rStyle w:val="StyleUnderline"/>
        </w:rPr>
        <w:t xml:space="preserve"> of </w:t>
      </w:r>
      <w:r w:rsidRPr="00977E0B">
        <w:rPr>
          <w:rStyle w:val="StyleUnderline"/>
          <w:highlight w:val="cyan"/>
        </w:rPr>
        <w:t>the most radical refusals we can authorize is to work together</w:t>
      </w:r>
      <w:r w:rsidRPr="007D75C3">
        <w:rPr>
          <w:rStyle w:val="StyleUnderline"/>
        </w:rPr>
        <w:t xml:space="preserve"> as one; to ena</w:t>
      </w:r>
      <w:r w:rsidRPr="00700364">
        <w:rPr>
          <w:rStyle w:val="StyleUnderline"/>
        </w:rPr>
        <w:t>ct a kind of Zapatismo scholarship and a balaclava politics where the work of the collectivity is intentionally structured to obscure and transcend the single voice, body, and life.</w:t>
      </w:r>
      <w:r w:rsidRPr="007D75C3">
        <w:rPr>
          <w:rStyle w:val="StyleUnderline"/>
        </w:rPr>
        <w:t xml:space="preserve"> Together </w:t>
      </w:r>
      <w:r w:rsidRPr="00977E0B">
        <w:rPr>
          <w:rStyle w:val="StyleUnderline"/>
          <w:highlight w:val="cyan"/>
        </w:rPr>
        <w:t>we could write in refusal</w:t>
      </w:r>
      <w:r w:rsidRPr="00700364">
        <w:rPr>
          <w:rStyle w:val="StyleUnderline"/>
        </w:rPr>
        <w:t xml:space="preserve"> of liberal, essentialist forms of identity politics, of individualist inducements, of capitalist imperatives, and other productivist logics of accumulation. This is what love as refusal looks</w:t>
      </w:r>
      <w:r w:rsidRPr="007D75C3">
        <w:rPr>
          <w:rStyle w:val="StyleUnderline"/>
        </w:rPr>
        <w:t xml:space="preserve"> like. It is </w:t>
      </w:r>
      <w:r w:rsidRPr="00977E0B">
        <w:rPr>
          <w:rStyle w:val="StyleUnderline"/>
          <w:highlight w:val="cyan"/>
        </w:rPr>
        <w:t>the un- demand, the un- desire to be either of or in the university</w:t>
      </w:r>
      <w:r w:rsidRPr="007D75C3">
        <w:rPr>
          <w:sz w:val="14"/>
        </w:rPr>
        <w:t>. It is the radical assertion to be on: land. Decolonial love is land.</w:t>
      </w:r>
      <w:bookmarkEnd w:id="1"/>
    </w:p>
    <w:p w14:paraId="53D2C39A" w14:textId="77777777" w:rsidR="00A90C58" w:rsidRPr="00C66AE2" w:rsidRDefault="00A90C58" w:rsidP="00A90C58"/>
    <w:p w14:paraId="57A6CB14" w14:textId="77777777" w:rsidR="00A90C58" w:rsidRDefault="00A90C58" w:rsidP="00A90C58">
      <w:pPr>
        <w:pStyle w:val="Heading2"/>
      </w:pPr>
      <w:r>
        <w:lastRenderedPageBreak/>
        <w:t>Case</w:t>
      </w:r>
    </w:p>
    <w:p w14:paraId="063B9CDA" w14:textId="77777777" w:rsidR="00A90C58" w:rsidRDefault="00A90C58" w:rsidP="00A90C58">
      <w:pPr>
        <w:pStyle w:val="Heading3"/>
      </w:pPr>
      <w:r>
        <w:lastRenderedPageBreak/>
        <w:t>1NC- Frontline</w:t>
      </w:r>
    </w:p>
    <w:p w14:paraId="37FD1670" w14:textId="77777777" w:rsidR="00A90C58" w:rsidRPr="00DD2BC9" w:rsidRDefault="00A90C58" w:rsidP="00A90C58">
      <w:pPr>
        <w:pStyle w:val="Heading4"/>
        <w:rPr>
          <w:rFonts w:asciiTheme="minorHAnsi" w:hAnsiTheme="minorHAnsi" w:cstheme="minorHAnsi"/>
        </w:rPr>
      </w:pPr>
      <w:r w:rsidRPr="00DD2BC9">
        <w:rPr>
          <w:rFonts w:asciiTheme="minorHAnsi" w:hAnsiTheme="minorHAnsi" w:cstheme="minorHAnsi"/>
        </w:rPr>
        <w:t>Prosaic material incentives explain contemporary anti-blackness far better than ontolog</w:t>
      </w:r>
      <w:r>
        <w:rPr>
          <w:rFonts w:asciiTheme="minorHAnsi" w:hAnsiTheme="minorHAnsi" w:cstheme="minorHAnsi"/>
        </w:rPr>
        <w:t>y</w:t>
      </w:r>
    </w:p>
    <w:p w14:paraId="035285DB" w14:textId="77777777" w:rsidR="00A90C58" w:rsidRPr="00DD2BC9" w:rsidRDefault="00A90C58" w:rsidP="00A90C58">
      <w:pPr>
        <w:rPr>
          <w:rFonts w:asciiTheme="minorHAnsi" w:hAnsiTheme="minorHAnsi" w:cstheme="minorHAnsi"/>
        </w:rPr>
      </w:pPr>
      <w:r w:rsidRPr="00DD2BC9">
        <w:rPr>
          <w:rFonts w:asciiTheme="minorHAnsi" w:hAnsiTheme="minorHAnsi" w:cstheme="minorHAnsi"/>
          <w:b/>
        </w:rPr>
        <w:t>Harari 15</w:t>
      </w:r>
      <w:r w:rsidRPr="00DD2BC9">
        <w:rPr>
          <w:rFonts w:asciiTheme="minorHAnsi" w:hAnsiTheme="minorHAnsi" w:cstheme="minorHAnsi"/>
        </w:rPr>
        <w:t xml:space="preserve"> [Yuval Noah Harari, Israeli historian and a tenured professor in the Department of History at the Hebrew University of Jerusalem, specializing in World History, Doctorate in Philosophy from Oxford University, and an acclaimed author whose first book, Sapiens, was an international bestseller that received lavish praise by figures ranging from Barack Obama to Bill Gates, </w:t>
      </w:r>
      <w:r w:rsidRPr="00DD2BC9">
        <w:rPr>
          <w:rFonts w:asciiTheme="minorHAnsi" w:hAnsiTheme="minorHAnsi" w:cstheme="minorHAnsi"/>
          <w:i/>
        </w:rPr>
        <w:t>Sapiens: A Brief History of Humankind,</w:t>
      </w:r>
      <w:r w:rsidRPr="00DD2BC9">
        <w:rPr>
          <w:rFonts w:asciiTheme="minorHAnsi" w:hAnsiTheme="minorHAnsi" w:cstheme="minorHAnsi"/>
        </w:rPr>
        <w:t xml:space="preserve"> tr. by Yuval Harari with help from John Purcell and Haim Watzman, HarperCollins: Broadway, NY, 2015, p. 133-144]</w:t>
      </w:r>
    </w:p>
    <w:p w14:paraId="0FE5DAC2"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UNDERSTANDING HUMAN HISTORY IN THE millennia following the Agricultural Revolution boils down to a single question</w:t>
      </w:r>
      <w:r w:rsidRPr="00DD2BC9">
        <w:rPr>
          <w:rFonts w:asciiTheme="minorHAnsi" w:hAnsiTheme="minorHAnsi" w:cstheme="minorHAnsi"/>
          <w:u w:val="single"/>
        </w:rPr>
        <w:t>: how did humans organise themselves in mass-cooperation networks, when they lacked the biological instincts necessary to sustain such networks</w:t>
      </w:r>
      <w:r w:rsidRPr="00DD2BC9">
        <w:rPr>
          <w:rFonts w:asciiTheme="minorHAnsi" w:hAnsiTheme="minorHAnsi" w:cstheme="minorHAnsi"/>
          <w:sz w:val="16"/>
        </w:rPr>
        <w:t xml:space="preserve">? The short answer is that </w:t>
      </w:r>
      <w:r w:rsidRPr="00DD2BC9">
        <w:rPr>
          <w:rFonts w:asciiTheme="minorHAnsi" w:hAnsiTheme="minorHAnsi" w:cstheme="minorHAnsi"/>
          <w:u w:val="single"/>
        </w:rPr>
        <w:t>humans created imagined orders and devised scripts</w:t>
      </w:r>
      <w:r w:rsidRPr="00DD2BC9">
        <w:rPr>
          <w:rFonts w:asciiTheme="minorHAnsi" w:hAnsiTheme="minorHAnsi" w:cstheme="minorHAnsi"/>
          <w:sz w:val="16"/>
        </w:rPr>
        <w:t>. These two inventions filled the gaps left by our biological inheritance.</w:t>
      </w:r>
    </w:p>
    <w:p w14:paraId="000600CD"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However, </w:t>
      </w:r>
      <w:r w:rsidRPr="00DD2BC9">
        <w:rPr>
          <w:rFonts w:asciiTheme="minorHAnsi" w:hAnsiTheme="minorHAnsi" w:cstheme="minorHAnsi"/>
          <w:u w:val="single"/>
        </w:rPr>
        <w:t>the appearance of these networks was, for many, a dubious blessing. The imagined orders sustaining these networks were neither neutral nor fair.</w:t>
      </w:r>
      <w:r w:rsidRPr="00DD2BC9">
        <w:rPr>
          <w:rFonts w:asciiTheme="minorHAnsi" w:hAnsiTheme="minorHAnsi" w:cstheme="minorHAnsi"/>
          <w:sz w:val="16"/>
        </w:rPr>
        <w:t xml:space="preserve"> </w:t>
      </w:r>
      <w:r w:rsidRPr="00DD2BC9">
        <w:rPr>
          <w:rFonts w:asciiTheme="minorHAnsi" w:hAnsiTheme="minorHAnsi" w:cstheme="minorHAnsi"/>
          <w:u w:val="single"/>
        </w:rPr>
        <w:t>They divided people into make-believe groups, arranged in a hierarchy. The upper levels enjoyed privileges and power, while the lower ones suffered from discrimination and oppression</w:t>
      </w:r>
      <w:r w:rsidRPr="00DD2BC9">
        <w:rPr>
          <w:rFonts w:asciiTheme="minorHAnsi" w:hAnsiTheme="minorHAnsi" w:cstheme="minorHAnsi"/>
          <w:sz w:val="16"/>
        </w:rPr>
        <w:t xml:space="preserve">. </w:t>
      </w:r>
      <w:r w:rsidRPr="00DD2BC9">
        <w:rPr>
          <w:rFonts w:asciiTheme="minorHAnsi" w:hAnsiTheme="minorHAnsi" w:cstheme="minorHAnsi"/>
          <w:u w:val="single"/>
        </w:rPr>
        <w:t>Hammurabi’s Code</w:t>
      </w:r>
      <w:r w:rsidRPr="00DD2BC9">
        <w:rPr>
          <w:rFonts w:asciiTheme="minorHAnsi" w:hAnsiTheme="minorHAnsi" w:cstheme="minorHAnsi"/>
          <w:sz w:val="16"/>
        </w:rPr>
        <w:t xml:space="preserve">, for example, </w:t>
      </w:r>
      <w:r w:rsidRPr="00DD2BC9">
        <w:rPr>
          <w:rFonts w:asciiTheme="minorHAnsi" w:hAnsiTheme="minorHAnsi" w:cstheme="minorHAnsi"/>
          <w:u w:val="single"/>
        </w:rPr>
        <w:t>established</w:t>
      </w:r>
      <w:r w:rsidRPr="00DD2BC9">
        <w:rPr>
          <w:rFonts w:asciiTheme="minorHAnsi" w:hAnsiTheme="minorHAnsi" w:cstheme="minorHAnsi"/>
          <w:sz w:val="16"/>
        </w:rPr>
        <w:t xml:space="preserve"> a pecking order of </w:t>
      </w:r>
      <w:r w:rsidRPr="00DD2BC9">
        <w:rPr>
          <w:rFonts w:asciiTheme="minorHAnsi" w:hAnsiTheme="minorHAnsi" w:cstheme="minorHAnsi"/>
          <w:u w:val="single"/>
        </w:rPr>
        <w:t>superiors, commoners and slaves. Superiors got all the good things in life. Commoners got what was left. Slaves got a beating if they complained</w:t>
      </w:r>
      <w:r w:rsidRPr="00DD2BC9">
        <w:rPr>
          <w:rFonts w:asciiTheme="minorHAnsi" w:hAnsiTheme="minorHAnsi" w:cstheme="minorHAnsi"/>
          <w:sz w:val="16"/>
        </w:rPr>
        <w:t>.</w:t>
      </w:r>
    </w:p>
    <w:p w14:paraId="0159650F"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Despite its proclamation of the equality of all men, </w:t>
      </w:r>
      <w:r w:rsidRPr="00DD2BC9">
        <w:rPr>
          <w:rFonts w:asciiTheme="minorHAnsi" w:hAnsiTheme="minorHAnsi" w:cstheme="minorHAnsi"/>
          <w:u w:val="single"/>
        </w:rPr>
        <w:t xml:space="preserve">the imagined order established by the Americans in 1776 also </w:t>
      </w:r>
      <w:r w:rsidRPr="00DD2BC9">
        <w:rPr>
          <w:rFonts w:asciiTheme="minorHAnsi" w:hAnsiTheme="minorHAnsi" w:cstheme="minorHAnsi"/>
          <w:sz w:val="16"/>
        </w:rPr>
        <w:t xml:space="preserve">established a hierarchy. It </w:t>
      </w:r>
      <w:r w:rsidRPr="00DD2BC9">
        <w:rPr>
          <w:rFonts w:asciiTheme="minorHAnsi" w:hAnsiTheme="minorHAnsi" w:cstheme="minorHAnsi"/>
          <w:u w:val="single"/>
        </w:rPr>
        <w:t>created a hierarchy between men</w:t>
      </w:r>
      <w:r w:rsidRPr="00DD2BC9">
        <w:rPr>
          <w:rFonts w:asciiTheme="minorHAnsi" w:hAnsiTheme="minorHAnsi" w:cstheme="minorHAnsi"/>
          <w:sz w:val="16"/>
        </w:rPr>
        <w:t xml:space="preserve">, who benefited from it, </w:t>
      </w:r>
      <w:r w:rsidRPr="00DD2BC9">
        <w:rPr>
          <w:rFonts w:asciiTheme="minorHAnsi" w:hAnsiTheme="minorHAnsi" w:cstheme="minorHAnsi"/>
          <w:u w:val="single"/>
        </w:rPr>
        <w:t>and women</w:t>
      </w:r>
      <w:r w:rsidRPr="00DD2BC9">
        <w:rPr>
          <w:rFonts w:asciiTheme="minorHAnsi" w:hAnsiTheme="minorHAnsi" w:cstheme="minorHAnsi"/>
          <w:sz w:val="16"/>
        </w:rPr>
        <w:t xml:space="preserve">, whom it left disempowered. It created a hierarchy </w:t>
      </w:r>
      <w:r w:rsidRPr="00DD2BC9">
        <w:rPr>
          <w:rFonts w:asciiTheme="minorHAnsi" w:hAnsiTheme="minorHAnsi" w:cstheme="minorHAnsi"/>
          <w:u w:val="single"/>
        </w:rPr>
        <w:t>between whites</w:t>
      </w:r>
      <w:r w:rsidRPr="00DD2BC9">
        <w:rPr>
          <w:rFonts w:asciiTheme="minorHAnsi" w:hAnsiTheme="minorHAnsi" w:cstheme="minorHAnsi"/>
          <w:sz w:val="16"/>
        </w:rPr>
        <w:t xml:space="preserve">, who enjoyed liberty, and </w:t>
      </w:r>
      <w:r w:rsidRPr="00DD2BC9">
        <w:rPr>
          <w:rFonts w:asciiTheme="minorHAnsi" w:hAnsiTheme="minorHAnsi" w:cstheme="minorHAnsi"/>
          <w:u w:val="single"/>
        </w:rPr>
        <w:t>blacks and American Indians</w:t>
      </w:r>
      <w:r w:rsidRPr="00DD2BC9">
        <w:rPr>
          <w:rFonts w:asciiTheme="minorHAnsi" w:hAnsiTheme="minorHAnsi" w:cstheme="minorHAnsi"/>
          <w:sz w:val="16"/>
        </w:rPr>
        <w:t>, who were considered humans of a lesser type and therefore did not share in the equal rights of men. Many of those who signed the Declaration of Independence were slaveholders. They did not release their slaves upon signing the Declaration, nor did they consider themselves hypocrites. In their view, the rights of men had little to do with Negroes.</w:t>
      </w:r>
    </w:p>
    <w:p w14:paraId="5D86A6D9"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The American order also consecrated the hierarchy between rich and poor. Most Americans at that time had little problem with the inequality caused by wealthy parents passing their money and businesses on to their children. In their view, equality meant simply that the same laws applied to rich and poor. It had nothing to do with unemployment benefits, integrated education or health insurance.</w:t>
      </w:r>
    </w:p>
    <w:p w14:paraId="11BBB562"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u w:val="single"/>
        </w:rPr>
        <w:t>Liberty</w:t>
      </w:r>
      <w:r w:rsidRPr="00DD2BC9">
        <w:rPr>
          <w:rFonts w:asciiTheme="minorHAnsi" w:hAnsiTheme="minorHAnsi" w:cstheme="minorHAnsi"/>
          <w:sz w:val="16"/>
        </w:rPr>
        <w:t xml:space="preserve">, too, </w:t>
      </w:r>
      <w:r w:rsidRPr="00DD2BC9">
        <w:rPr>
          <w:rFonts w:asciiTheme="minorHAnsi" w:hAnsiTheme="minorHAnsi" w:cstheme="minorHAnsi"/>
          <w:u w:val="single"/>
        </w:rPr>
        <w:t>carried very different connotations than it does today</w:t>
      </w:r>
      <w:r w:rsidRPr="00DD2BC9">
        <w:rPr>
          <w:rFonts w:asciiTheme="minorHAnsi" w:hAnsiTheme="minorHAnsi" w:cstheme="minorHAnsi"/>
          <w:sz w:val="16"/>
        </w:rPr>
        <w:t xml:space="preserve">. </w:t>
      </w:r>
      <w:r w:rsidRPr="00DD2BC9">
        <w:rPr>
          <w:rFonts w:asciiTheme="minorHAnsi" w:hAnsiTheme="minorHAnsi" w:cstheme="minorHAnsi"/>
          <w:u w:val="single"/>
        </w:rPr>
        <w:t>In 1776, it did not mean that the disempowered</w:t>
      </w:r>
      <w:r w:rsidRPr="00DD2BC9">
        <w:rPr>
          <w:rFonts w:asciiTheme="minorHAnsi" w:hAnsiTheme="minorHAnsi" w:cstheme="minorHAnsi"/>
          <w:sz w:val="16"/>
        </w:rPr>
        <w:t xml:space="preserve"> (</w:t>
      </w:r>
      <w:r w:rsidRPr="00DD2BC9">
        <w:rPr>
          <w:rFonts w:asciiTheme="minorHAnsi" w:hAnsiTheme="minorHAnsi" w:cstheme="minorHAnsi"/>
          <w:u w:val="single"/>
        </w:rPr>
        <w:t>certainly not blacks or Indians or</w:t>
      </w:r>
      <w:r w:rsidRPr="00DD2BC9">
        <w:rPr>
          <w:rFonts w:asciiTheme="minorHAnsi" w:hAnsiTheme="minorHAnsi" w:cstheme="minorHAnsi"/>
          <w:sz w:val="16"/>
        </w:rPr>
        <w:t xml:space="preserve">, God forbid, </w:t>
      </w:r>
      <w:r w:rsidRPr="00DD2BC9">
        <w:rPr>
          <w:rFonts w:asciiTheme="minorHAnsi" w:hAnsiTheme="minorHAnsi" w:cstheme="minorHAnsi"/>
          <w:u w:val="single"/>
        </w:rPr>
        <w:t>women</w:t>
      </w:r>
      <w:r w:rsidRPr="00DD2BC9">
        <w:rPr>
          <w:rFonts w:asciiTheme="minorHAnsi" w:hAnsiTheme="minorHAnsi" w:cstheme="minorHAnsi"/>
          <w:sz w:val="16"/>
        </w:rPr>
        <w:t xml:space="preserve">) </w:t>
      </w:r>
      <w:r w:rsidRPr="00DD2BC9">
        <w:rPr>
          <w:rFonts w:asciiTheme="minorHAnsi" w:hAnsiTheme="minorHAnsi" w:cstheme="minorHAnsi"/>
          <w:u w:val="single"/>
        </w:rPr>
        <w:t>could gain and exercise power</w:t>
      </w:r>
      <w:r w:rsidRPr="00DD2BC9">
        <w:rPr>
          <w:rFonts w:asciiTheme="minorHAnsi" w:hAnsiTheme="minorHAnsi" w:cstheme="minorHAnsi"/>
          <w:sz w:val="16"/>
        </w:rPr>
        <w:t xml:space="preserve">. </w:t>
      </w:r>
      <w:r w:rsidRPr="00DD2BC9">
        <w:rPr>
          <w:rFonts w:asciiTheme="minorHAnsi" w:hAnsiTheme="minorHAnsi" w:cstheme="minorHAnsi"/>
          <w:u w:val="single"/>
        </w:rPr>
        <w:t>It meant simply that the state could not</w:t>
      </w:r>
      <w:r w:rsidRPr="00DD2BC9">
        <w:rPr>
          <w:rFonts w:asciiTheme="minorHAnsi" w:hAnsiTheme="minorHAnsi" w:cstheme="minorHAnsi"/>
          <w:sz w:val="16"/>
        </w:rPr>
        <w:t xml:space="preserve">, except in unusual circumstances, </w:t>
      </w:r>
      <w:r w:rsidRPr="00DD2BC9">
        <w:rPr>
          <w:rFonts w:asciiTheme="minorHAnsi" w:hAnsiTheme="minorHAnsi" w:cstheme="minorHAnsi"/>
          <w:u w:val="single"/>
        </w:rPr>
        <w:t>confiscate a citizen’s private property or tell him what to do with it.</w:t>
      </w:r>
      <w:r w:rsidRPr="00DD2BC9">
        <w:rPr>
          <w:rFonts w:asciiTheme="minorHAnsi" w:hAnsiTheme="minorHAnsi" w:cstheme="minorHAnsi"/>
          <w:sz w:val="16"/>
        </w:rPr>
        <w:t xml:space="preserve"> </w:t>
      </w:r>
      <w:r w:rsidRPr="00DD2BC9">
        <w:rPr>
          <w:rFonts w:asciiTheme="minorHAnsi" w:hAnsiTheme="minorHAnsi" w:cstheme="minorHAnsi"/>
          <w:u w:val="single"/>
        </w:rPr>
        <w:t>The American order</w:t>
      </w:r>
      <w:r w:rsidRPr="00DD2BC9">
        <w:rPr>
          <w:rFonts w:asciiTheme="minorHAnsi" w:hAnsiTheme="minorHAnsi" w:cstheme="minorHAnsi"/>
          <w:sz w:val="16"/>
        </w:rPr>
        <w:t xml:space="preserve"> </w:t>
      </w:r>
      <w:r w:rsidRPr="00DD2BC9">
        <w:rPr>
          <w:rFonts w:asciiTheme="minorHAnsi" w:hAnsiTheme="minorHAnsi" w:cstheme="minorHAnsi"/>
          <w:u w:val="single"/>
        </w:rPr>
        <w:t>thereby upheld the hierarchy of wealth</w:t>
      </w:r>
      <w:r w:rsidRPr="00DD2BC9">
        <w:rPr>
          <w:rFonts w:asciiTheme="minorHAnsi" w:hAnsiTheme="minorHAnsi" w:cstheme="minorHAnsi"/>
          <w:sz w:val="16"/>
        </w:rPr>
        <w:t>, which some thought was mandated by God and others viewed as representing the immutable laws of nature. Nature, it was claimed, rewarded merit with wealth while penalising indolence.</w:t>
      </w:r>
    </w:p>
    <w:p w14:paraId="692A31A3"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All the above-mentioned distinctions – between free persons and slaves, between whites and blacks, between rich and poor – are rooted in fictions. (The hierarchy of men and women will be discussed later.) Yet it is an iron rule of history that </w:t>
      </w:r>
      <w:r w:rsidRPr="00977E0B">
        <w:rPr>
          <w:rStyle w:val="StyleUnderline"/>
          <w:rFonts w:asciiTheme="minorHAnsi" w:hAnsiTheme="minorHAnsi" w:cstheme="minorHAnsi"/>
          <w:highlight w:val="cyan"/>
        </w:rPr>
        <w:t>every</w:t>
      </w:r>
      <w:r w:rsidRPr="00DD2BC9">
        <w:rPr>
          <w:rStyle w:val="StyleUnderline"/>
          <w:rFonts w:asciiTheme="minorHAnsi" w:hAnsiTheme="minorHAnsi" w:cstheme="minorHAnsi"/>
        </w:rPr>
        <w:t xml:space="preserve"> imagined </w:t>
      </w:r>
      <w:r w:rsidRPr="00977E0B">
        <w:rPr>
          <w:rStyle w:val="StyleUnderline"/>
          <w:rFonts w:asciiTheme="minorHAnsi" w:hAnsiTheme="minorHAnsi" w:cstheme="minorHAnsi"/>
          <w:highlight w:val="cyan"/>
        </w:rPr>
        <w:t xml:space="preserve">hierarchy </w:t>
      </w:r>
      <w:r w:rsidRPr="00977E0B">
        <w:rPr>
          <w:rStyle w:val="Emphasis"/>
          <w:rFonts w:asciiTheme="minorHAnsi" w:hAnsiTheme="minorHAnsi" w:cstheme="minorHAnsi"/>
          <w:highlight w:val="cyan"/>
        </w:rPr>
        <w:t>disavows its fictional origins</w:t>
      </w:r>
      <w:r w:rsidRPr="00977E0B">
        <w:rPr>
          <w:rStyle w:val="StyleUnderline"/>
          <w:rFonts w:asciiTheme="minorHAnsi" w:hAnsiTheme="minorHAnsi" w:cstheme="minorHAnsi"/>
          <w:highlight w:val="cyan"/>
        </w:rPr>
        <w:t xml:space="preserve"> </w:t>
      </w:r>
      <w:r w:rsidRPr="00DD2BC9">
        <w:rPr>
          <w:rStyle w:val="StyleUnderline"/>
          <w:rFonts w:asciiTheme="minorHAnsi" w:hAnsiTheme="minorHAnsi" w:cstheme="minorHAnsi"/>
        </w:rPr>
        <w:t>and claims to be natural and inevitable</w:t>
      </w:r>
      <w:r w:rsidRPr="00DD2BC9">
        <w:rPr>
          <w:rFonts w:asciiTheme="minorHAnsi" w:hAnsiTheme="minorHAnsi" w:cstheme="minorHAnsi"/>
          <w:sz w:val="16"/>
        </w:rPr>
        <w:t xml:space="preserve">. For instance, </w:t>
      </w:r>
      <w:r w:rsidRPr="00DD2BC9">
        <w:rPr>
          <w:rStyle w:val="StyleUnderline"/>
          <w:rFonts w:asciiTheme="minorHAnsi" w:hAnsiTheme="minorHAnsi" w:cstheme="minorHAnsi"/>
        </w:rPr>
        <w:t>many people who have viewed the hierarchy of free persons and slaves as natural and correct have argued that slavery is not a human invention.</w:t>
      </w:r>
      <w:r w:rsidRPr="00DD2BC9">
        <w:rPr>
          <w:rFonts w:asciiTheme="minorHAnsi" w:hAnsiTheme="minorHAnsi" w:cstheme="minorHAnsi"/>
          <w:sz w:val="16"/>
        </w:rPr>
        <w:t xml:space="preserve"> Hammurabi saw it as ordained by the gods. Aristotle argued that slaves have a ‘slavish nature’ whereas free people have a ‘free nature’. Their status in society is merely a reflection of their innate nature.</w:t>
      </w:r>
    </w:p>
    <w:p w14:paraId="12BF2D88" w14:textId="77777777" w:rsidR="00A90C58" w:rsidRPr="00DD2BC9" w:rsidRDefault="00A90C58" w:rsidP="00A90C58">
      <w:pPr>
        <w:rPr>
          <w:rFonts w:asciiTheme="minorHAnsi" w:hAnsiTheme="minorHAnsi" w:cstheme="minorHAnsi"/>
          <w:sz w:val="16"/>
        </w:rPr>
      </w:pPr>
      <w:r w:rsidRPr="00DD2BC9">
        <w:rPr>
          <w:rStyle w:val="StyleUnderline"/>
          <w:rFonts w:asciiTheme="minorHAnsi" w:hAnsiTheme="minorHAnsi" w:cstheme="minorHAnsi"/>
        </w:rPr>
        <w:t>Ask white supremacists about the racial hierarchy, and you are in for a pseudoscientific lecture concerning the biological differences between the races.</w:t>
      </w:r>
      <w:r w:rsidRPr="00DD2BC9">
        <w:rPr>
          <w:rFonts w:asciiTheme="minorHAnsi" w:hAnsiTheme="minorHAnsi" w:cstheme="minorHAnsi"/>
          <w:sz w:val="16"/>
        </w:rPr>
        <w:t xml:space="preserve"> You are likely to be told that there is something in Caucasian </w:t>
      </w:r>
      <w:r w:rsidRPr="00DD2BC9">
        <w:rPr>
          <w:rFonts w:asciiTheme="minorHAnsi" w:hAnsiTheme="minorHAnsi" w:cstheme="minorHAnsi"/>
          <w:sz w:val="16"/>
        </w:rPr>
        <w:lastRenderedPageBreak/>
        <w:t xml:space="preserve">blood or genes that makes whites naturally more intelligent, moral and hardworking. </w:t>
      </w:r>
      <w:r w:rsidRPr="00DD2BC9">
        <w:rPr>
          <w:rStyle w:val="StyleUnderline"/>
          <w:rFonts w:asciiTheme="minorHAnsi" w:hAnsiTheme="minorHAnsi" w:cstheme="minorHAnsi"/>
        </w:rPr>
        <w:t>Ask a diehard capitalist about the hierarchy of wealth</w:t>
      </w:r>
      <w:r w:rsidRPr="00DD2BC9">
        <w:rPr>
          <w:rFonts w:asciiTheme="minorHAnsi" w:hAnsiTheme="minorHAnsi" w:cstheme="minorHAnsi"/>
          <w:sz w:val="16"/>
        </w:rPr>
        <w:t xml:space="preserve">, and </w:t>
      </w:r>
      <w:r w:rsidRPr="00DD2BC9">
        <w:rPr>
          <w:rStyle w:val="StyleUnderline"/>
          <w:rFonts w:asciiTheme="minorHAnsi" w:hAnsiTheme="minorHAnsi" w:cstheme="minorHAnsi"/>
        </w:rPr>
        <w:t>you are likely to hear</w:t>
      </w:r>
      <w:r w:rsidRPr="00DD2BC9">
        <w:rPr>
          <w:rFonts w:asciiTheme="minorHAnsi" w:hAnsiTheme="minorHAnsi" w:cstheme="minorHAnsi"/>
          <w:sz w:val="16"/>
        </w:rPr>
        <w:t xml:space="preserve"> that it </w:t>
      </w:r>
      <w:r w:rsidRPr="00DD2BC9">
        <w:rPr>
          <w:rStyle w:val="StyleUnderline"/>
          <w:rFonts w:asciiTheme="minorHAnsi" w:hAnsiTheme="minorHAnsi" w:cstheme="minorHAnsi"/>
        </w:rPr>
        <w:t>is the inevitable outcome of</w:t>
      </w:r>
      <w:r w:rsidRPr="00DD2BC9">
        <w:rPr>
          <w:rFonts w:asciiTheme="minorHAnsi" w:hAnsiTheme="minorHAnsi" w:cstheme="minorHAnsi"/>
          <w:sz w:val="16"/>
        </w:rPr>
        <w:t xml:space="preserve"> objective </w:t>
      </w:r>
      <w:r w:rsidRPr="00DD2BC9">
        <w:rPr>
          <w:rStyle w:val="StyleUnderline"/>
          <w:rFonts w:asciiTheme="minorHAnsi" w:hAnsiTheme="minorHAnsi" w:cstheme="minorHAnsi"/>
        </w:rPr>
        <w:t>differences in abilities</w:t>
      </w:r>
      <w:r w:rsidRPr="00DD2BC9">
        <w:rPr>
          <w:rFonts w:asciiTheme="minorHAnsi" w:hAnsiTheme="minorHAnsi" w:cstheme="minorHAnsi"/>
          <w:sz w:val="16"/>
        </w:rPr>
        <w:t>. The rich have more money, in this view, because they are more capable and diligent. No one should be bothered, then, if the wealthy get better health care, better education and better nutrition. The rich richly deserve every perk they enjoy.</w:t>
      </w:r>
    </w:p>
    <w:p w14:paraId="4B4282C9"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People with lighter skin colour are typically more in danger of sunburn than people with darker skin. Yet there was no biological logic behind the division of South African beaches. Beaches reserved for people with lighter skin were not characterised by lower levels of ultraviolet radiation.</w:t>
      </w:r>
    </w:p>
    <w:p w14:paraId="51A044B1"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u w:val="single"/>
        </w:rPr>
        <w:t>Hindus who adhere to the caste system believe that cosmic forces have made one caste superior to another</w:t>
      </w:r>
      <w:r w:rsidRPr="00DD2BC9">
        <w:rPr>
          <w:rFonts w:asciiTheme="minorHAnsi" w:hAnsiTheme="minorHAnsi" w:cstheme="minorHAnsi"/>
          <w:sz w:val="16"/>
        </w:rPr>
        <w:t>. According to a famous Hindu creation myth, the gods fashioned the world out of the body of a primeval being, the Purusa. The sun was created from the Purusa’s eye, the moon from the Purusa’s brain, the Brahmins (priests) from its mouth, the Kshatriyas (warriors) from its arms, the Vaishyas (peasants and merchants) from its thighs, and the Shudras (servants) from its legs. Accept this explanation and the sociopolitical differences between Brahmins and Shudras are as natural and eternal as the differences between the sun and the moon.1 The ancient Chinese believed that when the goddess Nü Wa created humans from earth, she kneaded aristocrats from fine yellow soil, whereas commoners were formed from brown mud.2</w:t>
      </w:r>
    </w:p>
    <w:p w14:paraId="0C7814D1" w14:textId="77777777" w:rsidR="00A90C58" w:rsidRPr="00DD2BC9" w:rsidRDefault="00A90C58" w:rsidP="00A90C58">
      <w:pPr>
        <w:rPr>
          <w:rFonts w:asciiTheme="minorHAnsi" w:hAnsiTheme="minorHAnsi" w:cstheme="minorHAnsi"/>
          <w:u w:val="single"/>
        </w:rPr>
      </w:pPr>
      <w:r w:rsidRPr="00DD2BC9">
        <w:rPr>
          <w:rFonts w:asciiTheme="minorHAnsi" w:hAnsiTheme="minorHAnsi" w:cstheme="minorHAnsi"/>
          <w:sz w:val="16"/>
        </w:rPr>
        <w:t xml:space="preserve">Yet, to the best of our understanding, </w:t>
      </w:r>
      <w:r w:rsidRPr="00DD2BC9">
        <w:rPr>
          <w:rStyle w:val="Emphasis"/>
          <w:rFonts w:asciiTheme="minorHAnsi" w:hAnsiTheme="minorHAnsi" w:cstheme="minorHAnsi"/>
        </w:rPr>
        <w:t xml:space="preserve">these </w:t>
      </w:r>
      <w:r w:rsidRPr="00977E0B">
        <w:rPr>
          <w:rStyle w:val="Emphasis"/>
          <w:rFonts w:asciiTheme="minorHAnsi" w:hAnsiTheme="minorHAnsi" w:cstheme="minorHAnsi"/>
          <w:highlight w:val="cyan"/>
        </w:rPr>
        <w:t>hierarchies are all the product of human imagination</w:t>
      </w:r>
      <w:r w:rsidRPr="00DD2BC9">
        <w:rPr>
          <w:rFonts w:asciiTheme="minorHAnsi" w:hAnsiTheme="minorHAnsi" w:cstheme="minorHAnsi"/>
          <w:sz w:val="16"/>
        </w:rPr>
        <w:t xml:space="preserve">. </w:t>
      </w:r>
      <w:r w:rsidRPr="00977E0B">
        <w:rPr>
          <w:rFonts w:asciiTheme="minorHAnsi" w:hAnsiTheme="minorHAnsi" w:cstheme="minorHAnsi"/>
          <w:highlight w:val="cyan"/>
          <w:u w:val="single"/>
        </w:rPr>
        <w:t>Brahmins and Shudras were</w:t>
      </w:r>
      <w:r w:rsidRPr="00DD2BC9">
        <w:rPr>
          <w:rFonts w:asciiTheme="minorHAnsi" w:hAnsiTheme="minorHAnsi" w:cstheme="minorHAnsi"/>
          <w:u w:val="single"/>
        </w:rPr>
        <w:t xml:space="preserve"> not really created by the gods from different body parts of a primeval being</w:t>
      </w:r>
      <w:r w:rsidRPr="00DD2BC9">
        <w:rPr>
          <w:rFonts w:asciiTheme="minorHAnsi" w:hAnsiTheme="minorHAnsi" w:cstheme="minorHAnsi"/>
          <w:sz w:val="16"/>
        </w:rPr>
        <w:t xml:space="preserve">. Instead, </w:t>
      </w:r>
      <w:r w:rsidRPr="00DD2BC9">
        <w:rPr>
          <w:rFonts w:asciiTheme="minorHAnsi" w:hAnsiTheme="minorHAnsi" w:cstheme="minorHAnsi"/>
          <w:u w:val="single"/>
        </w:rPr>
        <w:t xml:space="preserve">the distinction between the two castes was </w:t>
      </w:r>
      <w:r w:rsidRPr="00977E0B">
        <w:rPr>
          <w:rFonts w:asciiTheme="minorHAnsi" w:hAnsiTheme="minorHAnsi" w:cstheme="minorHAnsi"/>
          <w:highlight w:val="cyan"/>
          <w:u w:val="single"/>
        </w:rPr>
        <w:t>created by laws and norms invented by humans</w:t>
      </w:r>
      <w:r w:rsidRPr="00DD2BC9">
        <w:rPr>
          <w:rFonts w:asciiTheme="minorHAnsi" w:hAnsiTheme="minorHAnsi" w:cstheme="minorHAnsi"/>
          <w:u w:val="single"/>
        </w:rPr>
        <w:t xml:space="preserve"> in northern India about 3,000 years ago</w:t>
      </w:r>
      <w:r w:rsidRPr="00DD2BC9">
        <w:rPr>
          <w:rFonts w:asciiTheme="minorHAnsi" w:hAnsiTheme="minorHAnsi" w:cstheme="minorHAnsi"/>
          <w:sz w:val="16"/>
        </w:rPr>
        <w:t xml:space="preserve">. Contrary to Aristotle, there is no known biological difference between slaves and free people. Human laws and norms have turned some people into slaves and others into masters. </w:t>
      </w:r>
      <w:r w:rsidRPr="00DD2BC9">
        <w:rPr>
          <w:rFonts w:asciiTheme="minorHAnsi" w:hAnsiTheme="minorHAnsi" w:cstheme="minorHAnsi"/>
          <w:u w:val="single"/>
        </w:rPr>
        <w:t>Between blacks and whites</w:t>
      </w:r>
      <w:r w:rsidRPr="00DD2BC9">
        <w:rPr>
          <w:rFonts w:asciiTheme="minorHAnsi" w:hAnsiTheme="minorHAnsi" w:cstheme="minorHAnsi"/>
          <w:sz w:val="16"/>
        </w:rPr>
        <w:t xml:space="preserve"> there are some objective biological differences, such as skin colour and hair type, but </w:t>
      </w:r>
      <w:r w:rsidRPr="00DD2BC9">
        <w:rPr>
          <w:rFonts w:asciiTheme="minorHAnsi" w:hAnsiTheme="minorHAnsi" w:cstheme="minorHAnsi"/>
          <w:u w:val="single"/>
        </w:rPr>
        <w:t>there is no evidence that the differences extend to intelligence or morality.</w:t>
      </w:r>
    </w:p>
    <w:p w14:paraId="75C35995"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u w:val="single"/>
        </w:rPr>
        <w:t>Most people claim that their social hierarchy is natural and just, while those of other societies are based on false and ridiculous criteria</w:t>
      </w:r>
      <w:r w:rsidRPr="00DD2BC9">
        <w:rPr>
          <w:rFonts w:asciiTheme="minorHAnsi" w:hAnsiTheme="minorHAnsi" w:cstheme="minorHAnsi"/>
          <w:sz w:val="16"/>
        </w:rPr>
        <w:t>. Modern Westerners are taught to scoff at the idea of racial hierarchy. They are shocked by laws prohibiting blacks to live in white neighbourhoods, or to study in white schools, or to be treated in white hospitals. But the hierarchy of rich and poor – which mandates that rich people live in separate and more luxurious neighbourhoods, study in separate and more prestigious schools, and receive medical treatment in separate and better-equipped facilities – seems perfectly sensible to many Americans and Europeans. Yet it’s a proven fact that most rich people are rich for the simple reason that they were born into a rich family, while most poor people will remain poor throughout their lives simply because they were born into a poor family.</w:t>
      </w:r>
    </w:p>
    <w:p w14:paraId="6250AA27"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Unfortunately, </w:t>
      </w:r>
      <w:r w:rsidRPr="00DD2BC9">
        <w:rPr>
          <w:rFonts w:asciiTheme="minorHAnsi" w:hAnsiTheme="minorHAnsi" w:cstheme="minorHAnsi"/>
          <w:u w:val="single"/>
        </w:rPr>
        <w:t>complex human societies seem to require imagined hierarchies and unjust discrimination. Of course not all hierarchies are morally identical, and some societies suffered from more extreme types of discrimination than others</w:t>
      </w:r>
      <w:r w:rsidRPr="00DD2BC9">
        <w:rPr>
          <w:rFonts w:asciiTheme="minorHAnsi" w:hAnsiTheme="minorHAnsi" w:cstheme="minorHAnsi"/>
          <w:sz w:val="16"/>
        </w:rPr>
        <w:t>, yet scholars know of no large society that has been able to dispense with discrimination altogether. Time and again people have created order in their societies by classifying the population into imagined categories, such as superiors, commoners and slaves; whites and blacks; patricians and plebeians; Brahmins and Shudras; or rich and poor. These categories have regulated relations between millions of humans by making some people legally, politically or socially superior to others.</w:t>
      </w:r>
    </w:p>
    <w:p w14:paraId="4B9C9247"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Hierarchies serve an important function. They enable complete strangers to know how to treat one another without wasting the time and energy needed to become personally acquainted. In George Bernard Shaw’s Pygmalion, Henry Higgins doesn’t need to establish an intimate acquaintance with Eliza Doolittle in order to understand how he should relate to her. Just hearing her talk tells him that she is a member of the underclass with whom he can do as he wishes – for example, using her as a pawn in his bet to pass off a jower girl as a duchess. A modern Eliza working at a jorist’s needs to know how much effort to put into selling roses and gladioli to the dozens of people who enter the shop each day. She can’t make a detailed enquiry into the tastes and wallets of each individual.</w:t>
      </w:r>
    </w:p>
    <w:p w14:paraId="50A48E26"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Instead, she uses social cues – the way the person is dressed, his or her age, and if she’s not politically correct his skin colour. That is how she immediately distinguishes between the accounting-firm partner who’s likely to place a large order for expensive roses, and a messenger boy who can only afford a bunch of daisies.</w:t>
      </w:r>
    </w:p>
    <w:p w14:paraId="53EE3845"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Of course, differences in natural abilities also play a role in the formation of social distinctions. But such diversities of aptitudes and character are usually mediated through imagined hierarchies. This happens in two important ways. First and foremost, most abilities have to be nurtured and developed. Even if somebody is born with a particular talent, that talent will usually remain latent if it is not fostered, honed and exercised. Not all people get the same chance to cultivate and refine their abilities. Whether or not they have such an opportunity will usually depend on their place within their society’s imagined hierarchy. Harry Potter is a good example. Removed from his distinguished wizard family and brought </w:t>
      </w:r>
      <w:r w:rsidRPr="00DD2BC9">
        <w:rPr>
          <w:rFonts w:asciiTheme="minorHAnsi" w:hAnsiTheme="minorHAnsi" w:cstheme="minorHAnsi"/>
          <w:sz w:val="16"/>
        </w:rPr>
        <w:lastRenderedPageBreak/>
        <w:t>up by ignorant muggles, he arrives at Hogwarts without any experience in magic. It takes him seven books to gain a firm command of his powers and knowledge of his unique abilities.</w:t>
      </w:r>
    </w:p>
    <w:p w14:paraId="74F1A18E" w14:textId="77777777" w:rsidR="00A90C58" w:rsidRPr="00DD2BC9" w:rsidRDefault="00A90C58" w:rsidP="00A90C58">
      <w:pPr>
        <w:rPr>
          <w:rFonts w:asciiTheme="minorHAnsi" w:hAnsiTheme="minorHAnsi" w:cstheme="minorHAnsi"/>
          <w:sz w:val="16"/>
        </w:rPr>
      </w:pPr>
      <w:r w:rsidRPr="00DD2BC9">
        <w:rPr>
          <w:rStyle w:val="StyleUnderline"/>
          <w:rFonts w:asciiTheme="minorHAnsi" w:hAnsiTheme="minorHAnsi" w:cstheme="minorHAnsi"/>
        </w:rPr>
        <w:t>Second, even if people belonging to different classes develop exactly the same abilities, they are unlikely to enjoy equal success because they will have to play the game by different rules</w:t>
      </w:r>
      <w:r w:rsidRPr="00DD2BC9">
        <w:rPr>
          <w:rFonts w:asciiTheme="minorHAnsi" w:hAnsiTheme="minorHAnsi" w:cstheme="minorHAnsi"/>
          <w:sz w:val="16"/>
        </w:rPr>
        <w:t>. If, in British-ruled India, an Untouchable, a Brahmin, a Catholic Irishman and a Protestant Englishman had somehow developed exactly the same business acumen, they still would not have had the same chance of becoming rich. The economic game was rigged by legal restrictions and unoɽcial glass ceilings.</w:t>
      </w:r>
    </w:p>
    <w:p w14:paraId="74CFB367"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The Vicious Circle</w:t>
      </w:r>
    </w:p>
    <w:p w14:paraId="5F226922" w14:textId="77777777" w:rsidR="00A90C58" w:rsidRPr="00DD2BC9" w:rsidRDefault="00A90C58" w:rsidP="00A90C58">
      <w:pPr>
        <w:rPr>
          <w:rFonts w:asciiTheme="minorHAnsi" w:hAnsiTheme="minorHAnsi" w:cstheme="minorHAnsi"/>
          <w:sz w:val="16"/>
        </w:rPr>
      </w:pPr>
      <w:r w:rsidRPr="00DD2BC9">
        <w:rPr>
          <w:rStyle w:val="StyleUnderline"/>
          <w:rFonts w:asciiTheme="minorHAnsi" w:hAnsiTheme="minorHAnsi" w:cstheme="minorHAnsi"/>
        </w:rPr>
        <w:t>All societies are based on imagined hierarchies, but not necessarily on the same hierarchies.</w:t>
      </w:r>
      <w:r w:rsidRPr="00DD2BC9">
        <w:rPr>
          <w:rFonts w:asciiTheme="minorHAnsi" w:hAnsiTheme="minorHAnsi" w:cstheme="minorHAnsi"/>
          <w:sz w:val="16"/>
        </w:rPr>
        <w:t xml:space="preserve"> </w:t>
      </w:r>
      <w:r w:rsidRPr="00DD2BC9">
        <w:rPr>
          <w:rStyle w:val="StyleUnderline"/>
          <w:rFonts w:asciiTheme="minorHAnsi" w:hAnsiTheme="minorHAnsi" w:cstheme="minorHAnsi"/>
        </w:rPr>
        <w:t>What accounts for the differences? Why did traditional Indian society classify people according to caste, Ottoman society according to religion, and American society according to race</w:t>
      </w:r>
      <w:r w:rsidRPr="00DD2BC9">
        <w:rPr>
          <w:rFonts w:asciiTheme="minorHAnsi" w:hAnsiTheme="minorHAnsi" w:cstheme="minorHAnsi"/>
          <w:sz w:val="16"/>
        </w:rPr>
        <w:t xml:space="preserve">? </w:t>
      </w:r>
      <w:r w:rsidRPr="00DD2BC9">
        <w:rPr>
          <w:rFonts w:asciiTheme="minorHAnsi" w:hAnsiTheme="minorHAnsi" w:cstheme="minorHAnsi"/>
          <w:u w:val="single"/>
        </w:rPr>
        <w:t>In most cases the hierarchy originated as the result of a set of accidental historical</w:t>
      </w:r>
      <w:r w:rsidRPr="00DD2BC9">
        <w:rPr>
          <w:rFonts w:asciiTheme="minorHAnsi" w:hAnsiTheme="minorHAnsi" w:cstheme="minorHAnsi"/>
          <w:sz w:val="16"/>
        </w:rPr>
        <w:t xml:space="preserve"> </w:t>
      </w:r>
      <w:r w:rsidRPr="00DD2BC9">
        <w:rPr>
          <w:rFonts w:asciiTheme="minorHAnsi" w:hAnsiTheme="minorHAnsi" w:cstheme="minorHAnsi"/>
          <w:u w:val="single"/>
        </w:rPr>
        <w:t>circumstances</w:t>
      </w:r>
      <w:r w:rsidRPr="00DD2BC9">
        <w:rPr>
          <w:rFonts w:asciiTheme="minorHAnsi" w:hAnsiTheme="minorHAnsi" w:cstheme="minorHAnsi"/>
          <w:sz w:val="16"/>
        </w:rPr>
        <w:t xml:space="preserve"> and was then perpetuated and refined over many generations as different groups developed vested interests in it.</w:t>
      </w:r>
    </w:p>
    <w:p w14:paraId="46281AC9"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For instance, many scholars surmise that the Hindu caste system took shape when Indo-Aryan people invaded the Indian subcontinent about 3,000 years ago, subjugating the local population. The invaders established a stratified society, in which they – of course – occupied the leading positions (priests and warriors), leaving the natives to live as servants and slaves. The invaders, who were few in number, feared losing their privileged status and unique identity. To forestall this danger, they divided the population into castes, each of which was required to pursue a specific occupation or perform a specific role in society. Each had different legal status, privileges and duties. Mixing of castes – social interaction, marriage, even the sharing of meals – was prohibited. And the distinctions were not just legal – they became an inherent part of religious mythology and practice.</w:t>
      </w:r>
    </w:p>
    <w:p w14:paraId="0B987E45"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The rulers argued that the caste system rejected an eternal cosmic reality rather than a chance historical development. Concepts of purity and impurity were essential elements in Hindu religion, and they were harnessed to buttress the social pyramid. Pious Hindus were taught that contact with members of a different caste could pollute not only them personally, but society as a whole, and should therefore be abhorred. Such ideas are hardly unique to Hindus. Throughout history, and in almost all societies, concepts of pollution and purity have played a leading role in enforcing social and political divisions and have been exploited by numerous ruling classes to maintain their privileges. The fear of pollution is not a complete fabrication of priests and princes, however. It probably has its roots in biological survival mechanisms that make humans feel an instinctive revulsion towards potential disease carriers, such as sick persons and dead bodies. If you want to keep any human group isolated – women, Jews, Roma, gays, blacks – the best way to do it is convince everyone that these people are a source of pollution.</w:t>
      </w:r>
    </w:p>
    <w:p w14:paraId="7430CA18" w14:textId="77777777" w:rsidR="00A90C58" w:rsidRPr="00DD2BC9" w:rsidRDefault="00A90C58" w:rsidP="00A90C58">
      <w:pPr>
        <w:rPr>
          <w:rFonts w:asciiTheme="minorHAnsi" w:hAnsiTheme="minorHAnsi" w:cstheme="minorHAnsi"/>
          <w:sz w:val="16"/>
        </w:rPr>
      </w:pPr>
      <w:r w:rsidRPr="00977E0B">
        <w:rPr>
          <w:rStyle w:val="StyleUnderline"/>
          <w:rFonts w:asciiTheme="minorHAnsi" w:hAnsiTheme="minorHAnsi" w:cstheme="minorHAnsi"/>
          <w:highlight w:val="cyan"/>
        </w:rPr>
        <w:t>The Hindu caste system</w:t>
      </w:r>
      <w:r w:rsidRPr="00DD2BC9">
        <w:rPr>
          <w:rStyle w:val="StyleUnderline"/>
          <w:rFonts w:asciiTheme="minorHAnsi" w:hAnsiTheme="minorHAnsi" w:cstheme="minorHAnsi"/>
        </w:rPr>
        <w:t xml:space="preserve"> and its attendant laws of purity </w:t>
      </w:r>
      <w:r w:rsidRPr="00977E0B">
        <w:rPr>
          <w:rStyle w:val="StyleUnderline"/>
          <w:rFonts w:asciiTheme="minorHAnsi" w:hAnsiTheme="minorHAnsi" w:cstheme="minorHAnsi"/>
          <w:highlight w:val="cyan"/>
        </w:rPr>
        <w:t>became deeply embedded in Indian culture</w:t>
      </w:r>
      <w:r w:rsidRPr="00DD2BC9">
        <w:rPr>
          <w:rFonts w:asciiTheme="minorHAnsi" w:hAnsiTheme="minorHAnsi" w:cstheme="minorHAnsi"/>
          <w:sz w:val="16"/>
        </w:rPr>
        <w:t xml:space="preserve">. </w:t>
      </w:r>
      <w:r w:rsidRPr="00DD2BC9">
        <w:rPr>
          <w:rStyle w:val="StyleUnderline"/>
          <w:rFonts w:asciiTheme="minorHAnsi" w:hAnsiTheme="minorHAnsi" w:cstheme="minorHAnsi"/>
        </w:rPr>
        <w:t>Long after the Indo-Aryan invasion was forgotten, Indians continued to believe in the caste system and to abhor the pollution caused by caste mixing</w:t>
      </w:r>
      <w:r w:rsidRPr="00DD2BC9">
        <w:rPr>
          <w:rFonts w:asciiTheme="minorHAnsi" w:hAnsiTheme="minorHAnsi" w:cstheme="minorHAnsi"/>
          <w:sz w:val="16"/>
        </w:rPr>
        <w:t xml:space="preserve">. Castes were not immune to change. In fact, as time went by, large castes were divided into sub-castes. </w:t>
      </w:r>
      <w:r w:rsidRPr="00DD2BC9">
        <w:rPr>
          <w:rStyle w:val="StyleUnderline"/>
          <w:rFonts w:asciiTheme="minorHAnsi" w:hAnsiTheme="minorHAnsi" w:cstheme="minorHAnsi"/>
        </w:rPr>
        <w:t>Eventually the original four castes turned into 3,000 different groupings called jati</w:t>
      </w:r>
      <w:r w:rsidRPr="00DD2BC9">
        <w:rPr>
          <w:rFonts w:asciiTheme="minorHAnsi" w:hAnsiTheme="minorHAnsi" w:cstheme="minorHAnsi"/>
          <w:sz w:val="16"/>
        </w:rPr>
        <w:t xml:space="preserve"> (literally ‘birth’). </w:t>
      </w:r>
      <w:r w:rsidRPr="00DD2BC9">
        <w:rPr>
          <w:rStyle w:val="StyleUnderline"/>
          <w:rFonts w:asciiTheme="minorHAnsi" w:hAnsiTheme="minorHAnsi" w:cstheme="minorHAnsi"/>
        </w:rPr>
        <w:t>But this proliferation of castes did not change the basic principle of the system, according to which every person is born into a particular rank</w:t>
      </w:r>
      <w:r w:rsidRPr="00DD2BC9">
        <w:rPr>
          <w:rFonts w:asciiTheme="minorHAnsi" w:hAnsiTheme="minorHAnsi" w:cstheme="minorHAnsi"/>
          <w:sz w:val="16"/>
        </w:rPr>
        <w:t>, and any infringement of its rules pollutes the person and society as a whole. A persons jati determines her profession, the food she can eat, her place of residence and her eligible marriage partners. Usually a person can marry only within his or her caste, and the resulting children inherit that status.</w:t>
      </w:r>
    </w:p>
    <w:p w14:paraId="0EC6014B" w14:textId="77777777" w:rsidR="00A90C58" w:rsidRPr="00DD2BC9" w:rsidRDefault="00A90C58" w:rsidP="00A90C58">
      <w:pPr>
        <w:rPr>
          <w:rFonts w:asciiTheme="minorHAnsi" w:hAnsiTheme="minorHAnsi" w:cstheme="minorHAnsi"/>
          <w:sz w:val="16"/>
        </w:rPr>
      </w:pPr>
      <w:r w:rsidRPr="00DD2BC9">
        <w:rPr>
          <w:rStyle w:val="StyleUnderline"/>
          <w:rFonts w:asciiTheme="minorHAnsi" w:hAnsiTheme="minorHAnsi" w:cstheme="minorHAnsi"/>
        </w:rPr>
        <w:t xml:space="preserve">Whenever a new profession developed or a new group of </w:t>
      </w:r>
      <w:r w:rsidRPr="00977E0B">
        <w:rPr>
          <w:rStyle w:val="StyleUnderline"/>
          <w:rFonts w:asciiTheme="minorHAnsi" w:hAnsiTheme="minorHAnsi" w:cstheme="minorHAnsi"/>
          <w:highlight w:val="cyan"/>
        </w:rPr>
        <w:t>people</w:t>
      </w:r>
      <w:r w:rsidRPr="00DD2BC9">
        <w:rPr>
          <w:rStyle w:val="StyleUnderline"/>
          <w:rFonts w:asciiTheme="minorHAnsi" w:hAnsiTheme="minorHAnsi" w:cstheme="minorHAnsi"/>
        </w:rPr>
        <w:t xml:space="preserve"> appeared on the scene, they had to be recognised as a caste in order to receive a legitimate place within Hindu society</w:t>
      </w:r>
      <w:r w:rsidRPr="00DD2BC9">
        <w:rPr>
          <w:rFonts w:asciiTheme="minorHAnsi" w:hAnsiTheme="minorHAnsi" w:cstheme="minorHAnsi"/>
          <w:sz w:val="16"/>
        </w:rPr>
        <w:t xml:space="preserve">. Groups that failed to win recognition as a caste were, literally, outcasts – in this stratified society, they did not even occupy the lowest rung. They became known as Untouchables. They had to live apart from all other people and scrape together a living in humiliating and disgusting ways, such as sifting through garbage dumps for scrap material. Even members of the lowest caste avoided mingling with them, eating with them, touching them and certainly marrying them. </w:t>
      </w:r>
      <w:r w:rsidRPr="00977E0B">
        <w:rPr>
          <w:rStyle w:val="StyleUnderline"/>
          <w:rFonts w:asciiTheme="minorHAnsi" w:hAnsiTheme="minorHAnsi" w:cstheme="minorHAnsi"/>
          <w:highlight w:val="cyan"/>
        </w:rPr>
        <w:t>In</w:t>
      </w:r>
      <w:r w:rsidRPr="00DD2BC9">
        <w:rPr>
          <w:rStyle w:val="StyleUnderline"/>
          <w:rFonts w:asciiTheme="minorHAnsi" w:hAnsiTheme="minorHAnsi" w:cstheme="minorHAnsi"/>
        </w:rPr>
        <w:t xml:space="preserve"> modern </w:t>
      </w:r>
      <w:r w:rsidRPr="00977E0B">
        <w:rPr>
          <w:rStyle w:val="StyleUnderline"/>
          <w:rFonts w:asciiTheme="minorHAnsi" w:hAnsiTheme="minorHAnsi" w:cstheme="minorHAnsi"/>
          <w:highlight w:val="cyan"/>
        </w:rPr>
        <w:t>India</w:t>
      </w:r>
      <w:r w:rsidRPr="00DD2BC9">
        <w:rPr>
          <w:rStyle w:val="StyleUnderline"/>
          <w:rFonts w:asciiTheme="minorHAnsi" w:hAnsiTheme="minorHAnsi" w:cstheme="minorHAnsi"/>
        </w:rPr>
        <w:t xml:space="preserve">, matters of marriage and work </w:t>
      </w:r>
      <w:r w:rsidRPr="00977E0B">
        <w:rPr>
          <w:rStyle w:val="StyleUnderline"/>
          <w:rFonts w:asciiTheme="minorHAnsi" w:hAnsiTheme="minorHAnsi" w:cstheme="minorHAnsi"/>
          <w:highlight w:val="cyan"/>
        </w:rPr>
        <w:t>are still heavily influenced by</w:t>
      </w:r>
      <w:r w:rsidRPr="00DD2BC9">
        <w:rPr>
          <w:rStyle w:val="StyleUnderline"/>
          <w:rFonts w:asciiTheme="minorHAnsi" w:hAnsiTheme="minorHAnsi" w:cstheme="minorHAnsi"/>
        </w:rPr>
        <w:t xml:space="preserve"> the </w:t>
      </w:r>
      <w:r w:rsidRPr="00977E0B">
        <w:rPr>
          <w:rStyle w:val="StyleUnderline"/>
          <w:rFonts w:asciiTheme="minorHAnsi" w:hAnsiTheme="minorHAnsi" w:cstheme="minorHAnsi"/>
          <w:highlight w:val="cyan"/>
        </w:rPr>
        <w:t>caste</w:t>
      </w:r>
      <w:r w:rsidRPr="00DD2BC9">
        <w:rPr>
          <w:rStyle w:val="StyleUnderline"/>
          <w:rFonts w:asciiTheme="minorHAnsi" w:hAnsiTheme="minorHAnsi" w:cstheme="minorHAnsi"/>
        </w:rPr>
        <w:t xml:space="preserve"> system, despite all attempts by the democratic government of India to break down such distinctions and convince Hindus that there is nothing polluting in caste mixing</w:t>
      </w:r>
      <w:r w:rsidRPr="00DD2BC9">
        <w:rPr>
          <w:rFonts w:asciiTheme="minorHAnsi" w:hAnsiTheme="minorHAnsi" w:cstheme="minorHAnsi"/>
          <w:sz w:val="16"/>
        </w:rPr>
        <w:t>.3</w:t>
      </w:r>
    </w:p>
    <w:p w14:paraId="5D2C5669"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Purity in America</w:t>
      </w:r>
    </w:p>
    <w:p w14:paraId="08FBF4E1" w14:textId="77777777" w:rsidR="00A90C58" w:rsidRPr="00DD2BC9" w:rsidRDefault="00A90C58" w:rsidP="00A90C58">
      <w:pPr>
        <w:rPr>
          <w:rStyle w:val="StyleUnderline"/>
          <w:rFonts w:asciiTheme="minorHAnsi" w:hAnsiTheme="minorHAnsi" w:cstheme="minorHAnsi"/>
        </w:rPr>
      </w:pPr>
      <w:r w:rsidRPr="00977E0B">
        <w:rPr>
          <w:rStyle w:val="Emphasis"/>
          <w:rFonts w:asciiTheme="minorHAnsi" w:hAnsiTheme="minorHAnsi" w:cstheme="minorHAnsi"/>
          <w:highlight w:val="cyan"/>
        </w:rPr>
        <w:t>A similar vicious circle perpetuated</w:t>
      </w:r>
      <w:r w:rsidRPr="00DD2BC9">
        <w:rPr>
          <w:rStyle w:val="Emphasis"/>
          <w:rFonts w:asciiTheme="minorHAnsi" w:hAnsiTheme="minorHAnsi" w:cstheme="minorHAnsi"/>
        </w:rPr>
        <w:t xml:space="preserve"> the </w:t>
      </w:r>
      <w:r w:rsidRPr="00977E0B">
        <w:rPr>
          <w:rStyle w:val="Emphasis"/>
          <w:rFonts w:asciiTheme="minorHAnsi" w:hAnsiTheme="minorHAnsi" w:cstheme="minorHAnsi"/>
          <w:highlight w:val="cyan"/>
        </w:rPr>
        <w:t>racial hierarchy in</w:t>
      </w:r>
      <w:r w:rsidRPr="00DD2BC9">
        <w:rPr>
          <w:rStyle w:val="Emphasis"/>
          <w:rFonts w:asciiTheme="minorHAnsi" w:hAnsiTheme="minorHAnsi" w:cstheme="minorHAnsi"/>
        </w:rPr>
        <w:t xml:space="preserve"> modern </w:t>
      </w:r>
      <w:r w:rsidRPr="00977E0B">
        <w:rPr>
          <w:rStyle w:val="Emphasis"/>
          <w:rFonts w:asciiTheme="minorHAnsi" w:hAnsiTheme="minorHAnsi" w:cstheme="minorHAnsi"/>
          <w:highlight w:val="cyan"/>
        </w:rPr>
        <w:t>America</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From the sixteenth to the eighteenth century, the </w:t>
      </w:r>
      <w:r w:rsidRPr="00977E0B">
        <w:rPr>
          <w:rStyle w:val="StyleUnderline"/>
          <w:rFonts w:asciiTheme="minorHAnsi" w:hAnsiTheme="minorHAnsi" w:cstheme="minorHAnsi"/>
          <w:highlight w:val="cyan"/>
        </w:rPr>
        <w:t>European</w:t>
      </w:r>
      <w:r w:rsidRPr="00DD2BC9">
        <w:rPr>
          <w:rStyle w:val="StyleUnderline"/>
          <w:rFonts w:asciiTheme="minorHAnsi" w:hAnsiTheme="minorHAnsi" w:cstheme="minorHAnsi"/>
        </w:rPr>
        <w:t xml:space="preserve"> conqueror</w:t>
      </w:r>
      <w:r w:rsidRPr="00977E0B">
        <w:rPr>
          <w:rStyle w:val="StyleUnderline"/>
          <w:rFonts w:asciiTheme="minorHAnsi" w:hAnsiTheme="minorHAnsi" w:cstheme="minorHAnsi"/>
          <w:highlight w:val="cyan"/>
        </w:rPr>
        <w:t>s</w:t>
      </w:r>
      <w:r w:rsidRPr="00DD2BC9">
        <w:rPr>
          <w:rStyle w:val="StyleUnderline"/>
          <w:rFonts w:asciiTheme="minorHAnsi" w:hAnsiTheme="minorHAnsi" w:cstheme="minorHAnsi"/>
        </w:rPr>
        <w:t xml:space="preserve"> imported millions of African slaves to work the mines and plantations of America</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They </w:t>
      </w:r>
      <w:r w:rsidRPr="00977E0B">
        <w:rPr>
          <w:rStyle w:val="StyleUnderline"/>
          <w:rFonts w:asciiTheme="minorHAnsi" w:hAnsiTheme="minorHAnsi" w:cstheme="minorHAnsi"/>
          <w:highlight w:val="cyan"/>
        </w:rPr>
        <w:t>chose to import slaves from Africa</w:t>
      </w:r>
      <w:r w:rsidRPr="00DD2BC9">
        <w:rPr>
          <w:rStyle w:val="StyleUnderline"/>
          <w:rFonts w:asciiTheme="minorHAnsi" w:hAnsiTheme="minorHAnsi" w:cstheme="minorHAnsi"/>
        </w:rPr>
        <w:t xml:space="preserve"> rather than from Europe or East Asia </w:t>
      </w:r>
      <w:r w:rsidRPr="00DD2BC9">
        <w:rPr>
          <w:rStyle w:val="StyleUnderline"/>
          <w:rFonts w:asciiTheme="minorHAnsi" w:hAnsiTheme="minorHAnsi" w:cstheme="minorHAnsi"/>
        </w:rPr>
        <w:lastRenderedPageBreak/>
        <w:t>due to three circumstantial factors.</w:t>
      </w:r>
      <w:r w:rsidRPr="00DD2BC9">
        <w:rPr>
          <w:rFonts w:asciiTheme="minorHAnsi" w:hAnsiTheme="minorHAnsi" w:cstheme="minorHAnsi"/>
          <w:sz w:val="16"/>
        </w:rPr>
        <w:t xml:space="preserve"> Firstly, </w:t>
      </w:r>
      <w:r w:rsidRPr="00977E0B">
        <w:rPr>
          <w:rStyle w:val="StyleUnderline"/>
          <w:rFonts w:asciiTheme="minorHAnsi" w:hAnsiTheme="minorHAnsi" w:cstheme="minorHAnsi"/>
          <w:highlight w:val="cyan"/>
        </w:rPr>
        <w:t>Africa was closer</w:t>
      </w:r>
      <w:r w:rsidRPr="00DD2BC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so it was cheaper</w:t>
      </w:r>
      <w:r w:rsidRPr="00DD2BC9">
        <w:rPr>
          <w:rStyle w:val="StyleUnderline"/>
          <w:rFonts w:asciiTheme="minorHAnsi" w:hAnsiTheme="minorHAnsi" w:cstheme="minorHAnsi"/>
        </w:rPr>
        <w:t xml:space="preserve"> to import slaves from Senegal than from Vietnam.</w:t>
      </w:r>
    </w:p>
    <w:p w14:paraId="44EE2372"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Secondly, </w:t>
      </w:r>
      <w:r w:rsidRPr="00DD2BC9">
        <w:rPr>
          <w:rStyle w:val="Emphasis"/>
          <w:rFonts w:asciiTheme="minorHAnsi" w:hAnsiTheme="minorHAnsi" w:cstheme="minorHAnsi"/>
        </w:rPr>
        <w:t xml:space="preserve">in Africa </w:t>
      </w:r>
      <w:r w:rsidRPr="00977E0B">
        <w:rPr>
          <w:rStyle w:val="Emphasis"/>
          <w:rFonts w:asciiTheme="minorHAnsi" w:hAnsiTheme="minorHAnsi" w:cstheme="minorHAnsi"/>
          <w:highlight w:val="cyan"/>
        </w:rPr>
        <w:t>there</w:t>
      </w:r>
      <w:r w:rsidRPr="00DD2BC9">
        <w:rPr>
          <w:rStyle w:val="Emphasis"/>
          <w:rFonts w:asciiTheme="minorHAnsi" w:hAnsiTheme="minorHAnsi" w:cstheme="minorHAnsi"/>
        </w:rPr>
        <w:t xml:space="preserve"> already </w:t>
      </w:r>
      <w:r w:rsidRPr="00977E0B">
        <w:rPr>
          <w:rStyle w:val="Emphasis"/>
          <w:rFonts w:asciiTheme="minorHAnsi" w:hAnsiTheme="minorHAnsi" w:cstheme="minorHAnsi"/>
          <w:highlight w:val="cyan"/>
        </w:rPr>
        <w:t>existed a well-developed slave trade</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exporting slaves mainly to </w:t>
      </w:r>
      <w:r w:rsidRPr="00977E0B">
        <w:rPr>
          <w:rStyle w:val="StyleUnderline"/>
          <w:rFonts w:asciiTheme="minorHAnsi" w:hAnsiTheme="minorHAnsi" w:cstheme="minorHAnsi"/>
          <w:highlight w:val="cyan"/>
        </w:rPr>
        <w:t>the Middle East</w:t>
      </w:r>
      <w:r w:rsidRPr="00977E0B">
        <w:rPr>
          <w:rFonts w:asciiTheme="minorHAnsi" w:hAnsiTheme="minorHAnsi" w:cstheme="minorHAnsi"/>
          <w:sz w:val="16"/>
          <w:highlight w:val="cyan"/>
        </w:rPr>
        <w:t xml:space="preserve">), </w:t>
      </w:r>
      <w:r w:rsidRPr="00977E0B">
        <w:rPr>
          <w:rStyle w:val="Emphasis"/>
          <w:rFonts w:asciiTheme="minorHAnsi" w:hAnsiTheme="minorHAnsi" w:cstheme="minorHAnsi"/>
          <w:highlight w:val="cyan"/>
        </w:rPr>
        <w:t>whereas in Europe slavery was very rare</w:t>
      </w:r>
      <w:r w:rsidRPr="00DD2BC9">
        <w:rPr>
          <w:rFonts w:asciiTheme="minorHAnsi" w:hAnsiTheme="minorHAnsi" w:cstheme="minorHAnsi"/>
          <w:sz w:val="16"/>
        </w:rPr>
        <w:t xml:space="preserve">. </w:t>
      </w:r>
      <w:r w:rsidRPr="00977E0B">
        <w:rPr>
          <w:rStyle w:val="StyleUnderline"/>
          <w:rFonts w:asciiTheme="minorHAnsi" w:hAnsiTheme="minorHAnsi" w:cstheme="minorHAnsi"/>
          <w:highlight w:val="cyan"/>
        </w:rPr>
        <w:t>It was</w:t>
      </w:r>
      <w:r w:rsidRPr="00DD2BC9">
        <w:rPr>
          <w:rStyle w:val="StyleUnderline"/>
          <w:rFonts w:asciiTheme="minorHAnsi" w:hAnsiTheme="minorHAnsi" w:cstheme="minorHAnsi"/>
        </w:rPr>
        <w:t xml:space="preserve"> obviously </w:t>
      </w:r>
      <w:r w:rsidRPr="00977E0B">
        <w:rPr>
          <w:rStyle w:val="Emphasis"/>
          <w:rFonts w:asciiTheme="minorHAnsi" w:hAnsiTheme="minorHAnsi" w:cstheme="minorHAnsi"/>
          <w:highlight w:val="cyan"/>
        </w:rPr>
        <w:t>far easier to buy slaves in an existing market</w:t>
      </w:r>
      <w:r w:rsidRPr="00DD2BC9">
        <w:rPr>
          <w:rStyle w:val="StyleUnderline"/>
          <w:rFonts w:asciiTheme="minorHAnsi" w:hAnsiTheme="minorHAnsi" w:cstheme="minorHAnsi"/>
        </w:rPr>
        <w:t xml:space="preserve"> than to create a new one from scratch</w:t>
      </w:r>
      <w:r w:rsidRPr="00DD2BC9">
        <w:rPr>
          <w:rFonts w:asciiTheme="minorHAnsi" w:hAnsiTheme="minorHAnsi" w:cstheme="minorHAnsi"/>
          <w:sz w:val="16"/>
        </w:rPr>
        <w:t>.</w:t>
      </w:r>
    </w:p>
    <w:p w14:paraId="7ED29FBB" w14:textId="77777777" w:rsidR="00A90C58" w:rsidRPr="00DD2BC9" w:rsidRDefault="00A90C58" w:rsidP="00A90C58">
      <w:pPr>
        <w:rPr>
          <w:rStyle w:val="StyleUnderline"/>
          <w:rFonts w:asciiTheme="minorHAnsi" w:hAnsiTheme="minorHAnsi" w:cstheme="minorHAnsi"/>
        </w:rPr>
      </w:pPr>
      <w:r w:rsidRPr="00DD2BC9">
        <w:rPr>
          <w:rFonts w:asciiTheme="minorHAnsi" w:hAnsiTheme="minorHAnsi" w:cstheme="minorHAnsi"/>
          <w:sz w:val="16"/>
        </w:rPr>
        <w:t xml:space="preserve">Thirdly, and </w:t>
      </w:r>
      <w:r w:rsidRPr="00DD2BC9">
        <w:rPr>
          <w:rStyle w:val="StyleUnderline"/>
          <w:rFonts w:asciiTheme="minorHAnsi" w:hAnsiTheme="minorHAnsi" w:cstheme="minorHAnsi"/>
        </w:rPr>
        <w:t xml:space="preserve">most importantly, </w:t>
      </w:r>
      <w:r w:rsidRPr="00977E0B">
        <w:rPr>
          <w:rStyle w:val="StyleUnderline"/>
          <w:rFonts w:asciiTheme="minorHAnsi" w:hAnsiTheme="minorHAnsi" w:cstheme="minorHAnsi"/>
          <w:highlight w:val="cyan"/>
        </w:rPr>
        <w:t>American plantations</w:t>
      </w:r>
      <w:r w:rsidRPr="00DD2BC9">
        <w:rPr>
          <w:rFonts w:asciiTheme="minorHAnsi" w:hAnsiTheme="minorHAnsi" w:cstheme="minorHAnsi"/>
          <w:sz w:val="16"/>
        </w:rPr>
        <w:t xml:space="preserve"> in places such as Virginia, Haiti and Brazil </w:t>
      </w:r>
      <w:r w:rsidRPr="00977E0B">
        <w:rPr>
          <w:rStyle w:val="StyleUnderline"/>
          <w:rFonts w:asciiTheme="minorHAnsi" w:hAnsiTheme="minorHAnsi" w:cstheme="minorHAnsi"/>
          <w:highlight w:val="cyan"/>
        </w:rPr>
        <w:t xml:space="preserve">were plagued by malaria </w:t>
      </w:r>
      <w:r w:rsidRPr="00DD2BC9">
        <w:rPr>
          <w:rStyle w:val="StyleUnderline"/>
          <w:rFonts w:asciiTheme="minorHAnsi" w:hAnsiTheme="minorHAnsi" w:cstheme="minorHAnsi"/>
        </w:rPr>
        <w:t>and yellow fever, which had originated in Africa</w:t>
      </w:r>
      <w:r w:rsidRPr="00DD2BC9">
        <w:rPr>
          <w:rFonts w:asciiTheme="minorHAnsi" w:hAnsiTheme="minorHAnsi" w:cstheme="minorHAnsi"/>
          <w:sz w:val="16"/>
        </w:rPr>
        <w:t xml:space="preserve">. </w:t>
      </w:r>
      <w:r w:rsidRPr="00977E0B">
        <w:rPr>
          <w:rStyle w:val="StyleUnderline"/>
          <w:rFonts w:asciiTheme="minorHAnsi" w:hAnsiTheme="minorHAnsi" w:cstheme="minorHAnsi"/>
          <w:highlight w:val="cyan"/>
        </w:rPr>
        <w:t>Africans had acquired</w:t>
      </w:r>
      <w:r w:rsidRPr="00DD2BC9">
        <w:rPr>
          <w:rStyle w:val="StyleUnderline"/>
          <w:rFonts w:asciiTheme="minorHAnsi" w:hAnsiTheme="minorHAnsi" w:cstheme="minorHAnsi"/>
        </w:rPr>
        <w:t xml:space="preserve"> over the generations a </w:t>
      </w:r>
      <w:r w:rsidRPr="00977E0B">
        <w:rPr>
          <w:rStyle w:val="StyleUnderline"/>
          <w:rFonts w:asciiTheme="minorHAnsi" w:hAnsiTheme="minorHAnsi" w:cstheme="minorHAnsi"/>
          <w:highlight w:val="cyan"/>
        </w:rPr>
        <w:t>partial genetic immunity</w:t>
      </w:r>
      <w:r w:rsidRPr="00DD2BC9">
        <w:rPr>
          <w:rStyle w:val="StyleUnderline"/>
          <w:rFonts w:asciiTheme="minorHAnsi" w:hAnsiTheme="minorHAnsi" w:cstheme="minorHAnsi"/>
        </w:rPr>
        <w:t xml:space="preserve"> to these diseases, </w:t>
      </w:r>
      <w:r w:rsidRPr="00977E0B">
        <w:rPr>
          <w:rStyle w:val="StyleUnderline"/>
          <w:rFonts w:asciiTheme="minorHAnsi" w:hAnsiTheme="minorHAnsi" w:cstheme="minorHAnsi"/>
          <w:highlight w:val="cyan"/>
        </w:rPr>
        <w:t xml:space="preserve">whereas </w:t>
      </w:r>
      <w:r w:rsidRPr="00977E0B">
        <w:rPr>
          <w:rStyle w:val="Emphasis"/>
          <w:rFonts w:asciiTheme="minorHAnsi" w:hAnsiTheme="minorHAnsi" w:cstheme="minorHAnsi"/>
          <w:highlight w:val="cyan"/>
        </w:rPr>
        <w:t>Europeans</w:t>
      </w:r>
      <w:r w:rsidRPr="00DD2BC9">
        <w:rPr>
          <w:rStyle w:val="Emphasis"/>
          <w:rFonts w:asciiTheme="minorHAnsi" w:hAnsiTheme="minorHAnsi" w:cstheme="minorHAnsi"/>
        </w:rPr>
        <w:t xml:space="preserve"> were totally defenceless and </w:t>
      </w:r>
      <w:r w:rsidRPr="00977E0B">
        <w:rPr>
          <w:rStyle w:val="Emphasis"/>
          <w:rFonts w:asciiTheme="minorHAnsi" w:hAnsiTheme="minorHAnsi" w:cstheme="minorHAnsi"/>
          <w:highlight w:val="cyan"/>
        </w:rPr>
        <w:t>died in droves</w:t>
      </w:r>
      <w:r w:rsidRPr="00DD2BC9">
        <w:rPr>
          <w:rStyle w:val="StyleUnderline"/>
          <w:rFonts w:asciiTheme="minorHAnsi" w:hAnsiTheme="minorHAnsi" w:cstheme="minorHAnsi"/>
        </w:rPr>
        <w:t>.</w:t>
      </w:r>
    </w:p>
    <w:p w14:paraId="7146C889" w14:textId="77777777" w:rsidR="00A90C58" w:rsidRPr="00DD2BC9" w:rsidRDefault="00A90C58" w:rsidP="00A90C58">
      <w:pPr>
        <w:rPr>
          <w:rStyle w:val="StyleUnderline"/>
          <w:rFonts w:asciiTheme="minorHAnsi" w:hAnsiTheme="minorHAnsi" w:cstheme="minorHAnsi"/>
        </w:rPr>
      </w:pPr>
      <w:r w:rsidRPr="00DD2BC9">
        <w:rPr>
          <w:rStyle w:val="StyleUnderline"/>
          <w:rFonts w:asciiTheme="minorHAnsi" w:hAnsiTheme="minorHAnsi" w:cstheme="minorHAnsi"/>
        </w:rPr>
        <w:t>It was consequently wiser for a plantation owner to invest his money in an African slave than in a European slave</w:t>
      </w:r>
      <w:r w:rsidRPr="00DD2BC9">
        <w:rPr>
          <w:rFonts w:asciiTheme="minorHAnsi" w:hAnsiTheme="minorHAnsi" w:cstheme="minorHAnsi"/>
          <w:sz w:val="16"/>
        </w:rPr>
        <w:t xml:space="preserve"> or indentured labourer. </w:t>
      </w:r>
      <w:r w:rsidRPr="00DD2BC9">
        <w:rPr>
          <w:rStyle w:val="StyleUnderline"/>
          <w:rFonts w:asciiTheme="minorHAnsi" w:hAnsiTheme="minorHAnsi" w:cstheme="minorHAnsi"/>
        </w:rPr>
        <w:t>Paradoxically, genetic superiority</w:t>
      </w:r>
      <w:r w:rsidRPr="00DD2BC9">
        <w:rPr>
          <w:rFonts w:asciiTheme="minorHAnsi" w:hAnsiTheme="minorHAnsi" w:cstheme="minorHAnsi"/>
          <w:sz w:val="16"/>
        </w:rPr>
        <w:t xml:space="preserve"> (in terms of immunity) </w:t>
      </w:r>
      <w:r w:rsidRPr="00DD2BC9">
        <w:rPr>
          <w:rStyle w:val="StyleUnderline"/>
          <w:rFonts w:asciiTheme="minorHAnsi" w:hAnsiTheme="minorHAnsi" w:cstheme="minorHAnsi"/>
        </w:rPr>
        <w:t>translated into social inferiority: precisely because Africans were fitter in tropical climates than Europeans, they ended up as the slaves of European masters</w:t>
      </w:r>
      <w:r w:rsidRPr="00DD2BC9">
        <w:rPr>
          <w:rFonts w:asciiTheme="minorHAnsi" w:hAnsiTheme="minorHAnsi" w:cstheme="minorHAnsi"/>
          <w:sz w:val="16"/>
        </w:rPr>
        <w:t xml:space="preserve">! </w:t>
      </w:r>
      <w:r w:rsidRPr="00977E0B">
        <w:rPr>
          <w:rStyle w:val="Emphasis"/>
          <w:rFonts w:asciiTheme="minorHAnsi" w:hAnsiTheme="minorHAnsi" w:cstheme="minorHAnsi"/>
          <w:highlight w:val="cyan"/>
        </w:rPr>
        <w:t>Due to these</w:t>
      </w:r>
      <w:r w:rsidRPr="00DD2BC9">
        <w:rPr>
          <w:rStyle w:val="Emphasis"/>
          <w:rFonts w:asciiTheme="minorHAnsi" w:hAnsiTheme="minorHAnsi" w:cstheme="minorHAnsi"/>
        </w:rPr>
        <w:t xml:space="preserve"> </w:t>
      </w:r>
      <w:r w:rsidRPr="00977E0B">
        <w:rPr>
          <w:rStyle w:val="Emphasis"/>
          <w:rFonts w:asciiTheme="minorHAnsi" w:hAnsiTheme="minorHAnsi" w:cstheme="minorHAnsi"/>
          <w:highlight w:val="cyan"/>
        </w:rPr>
        <w:t>circumstantial factors</w:t>
      </w:r>
      <w:r w:rsidRPr="00DD2BC9">
        <w:rPr>
          <w:rStyle w:val="StyleUnderline"/>
          <w:rFonts w:asciiTheme="minorHAnsi" w:hAnsiTheme="minorHAnsi" w:cstheme="minorHAnsi"/>
        </w:rPr>
        <w:t xml:space="preserve">, the </w:t>
      </w:r>
      <w:r w:rsidRPr="00977E0B">
        <w:rPr>
          <w:rStyle w:val="StyleUnderline"/>
          <w:rFonts w:asciiTheme="minorHAnsi" w:hAnsiTheme="minorHAnsi" w:cstheme="minorHAnsi"/>
          <w:highlight w:val="cyan"/>
        </w:rPr>
        <w:t>burgeoning</w:t>
      </w:r>
      <w:r w:rsidRPr="00DD2BC9">
        <w:rPr>
          <w:rStyle w:val="StyleUnderline"/>
          <w:rFonts w:asciiTheme="minorHAnsi" w:hAnsiTheme="minorHAnsi" w:cstheme="minorHAnsi"/>
        </w:rPr>
        <w:t xml:space="preserve"> new </w:t>
      </w:r>
      <w:r w:rsidRPr="00977E0B">
        <w:rPr>
          <w:rStyle w:val="StyleUnderline"/>
          <w:rFonts w:asciiTheme="minorHAnsi" w:hAnsiTheme="minorHAnsi" w:cstheme="minorHAnsi"/>
          <w:highlight w:val="cyan"/>
        </w:rPr>
        <w:t>societies</w:t>
      </w:r>
      <w:r w:rsidRPr="00DD2BC9">
        <w:rPr>
          <w:rStyle w:val="StyleUnderline"/>
          <w:rFonts w:asciiTheme="minorHAnsi" w:hAnsiTheme="minorHAnsi" w:cstheme="minorHAnsi"/>
        </w:rPr>
        <w:t xml:space="preserve"> of America</w:t>
      </w:r>
      <w:r w:rsidRPr="00DD2BC9">
        <w:rPr>
          <w:rFonts w:asciiTheme="minorHAnsi" w:hAnsiTheme="minorHAnsi" w:cstheme="minorHAnsi"/>
          <w:sz w:val="16"/>
        </w:rPr>
        <w:t xml:space="preserve"> </w:t>
      </w:r>
      <w:r w:rsidRPr="00977E0B">
        <w:rPr>
          <w:rStyle w:val="StyleUnderline"/>
          <w:rFonts w:asciiTheme="minorHAnsi" w:hAnsiTheme="minorHAnsi" w:cstheme="minorHAnsi"/>
          <w:highlight w:val="cyan"/>
        </w:rPr>
        <w:t>were</w:t>
      </w:r>
      <w:r w:rsidRPr="00DD2BC9">
        <w:rPr>
          <w:rStyle w:val="StyleUnderline"/>
          <w:rFonts w:asciiTheme="minorHAnsi" w:hAnsiTheme="minorHAnsi" w:cstheme="minorHAnsi"/>
        </w:rPr>
        <w:t xml:space="preserve"> to be </w:t>
      </w:r>
      <w:r w:rsidRPr="00977E0B">
        <w:rPr>
          <w:rStyle w:val="StyleUnderline"/>
          <w:rFonts w:asciiTheme="minorHAnsi" w:hAnsiTheme="minorHAnsi" w:cstheme="minorHAnsi"/>
          <w:highlight w:val="cyan"/>
        </w:rPr>
        <w:t xml:space="preserve">divided </w:t>
      </w:r>
      <w:r w:rsidRPr="00DD2BC9">
        <w:rPr>
          <w:rStyle w:val="StyleUnderline"/>
          <w:rFonts w:asciiTheme="minorHAnsi" w:hAnsiTheme="minorHAnsi" w:cstheme="minorHAnsi"/>
        </w:rPr>
        <w:t xml:space="preserve">into a ruling caste of white Europeans and a </w:t>
      </w:r>
      <w:r w:rsidRPr="00DD2BC9">
        <w:rPr>
          <w:rStyle w:val="Emphasis"/>
          <w:rFonts w:asciiTheme="minorHAnsi" w:hAnsiTheme="minorHAnsi" w:cstheme="minorHAnsi"/>
        </w:rPr>
        <w:t>subjugated caste of black Africans</w:t>
      </w:r>
      <w:r w:rsidRPr="00DD2BC9">
        <w:rPr>
          <w:rStyle w:val="StyleUnderline"/>
          <w:rFonts w:asciiTheme="minorHAnsi" w:hAnsiTheme="minorHAnsi" w:cstheme="minorHAnsi"/>
        </w:rPr>
        <w:t>.</w:t>
      </w:r>
    </w:p>
    <w:p w14:paraId="4388167F"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But people don’t like to say that they keep slaves of a certain race or origin simply because it’s economically expedient. </w:t>
      </w:r>
      <w:r w:rsidRPr="00977E0B">
        <w:rPr>
          <w:rStyle w:val="Emphasis"/>
          <w:rFonts w:asciiTheme="minorHAnsi" w:hAnsiTheme="minorHAnsi" w:cstheme="minorHAnsi"/>
          <w:highlight w:val="cyan"/>
        </w:rPr>
        <w:t>Like</w:t>
      </w:r>
      <w:r w:rsidRPr="00DD2BC9">
        <w:rPr>
          <w:rStyle w:val="Emphasis"/>
          <w:rFonts w:asciiTheme="minorHAnsi" w:hAnsiTheme="minorHAnsi" w:cstheme="minorHAnsi"/>
        </w:rPr>
        <w:t xml:space="preserve"> the </w:t>
      </w:r>
      <w:r w:rsidRPr="00977E0B">
        <w:rPr>
          <w:rStyle w:val="Emphasis"/>
          <w:rFonts w:asciiTheme="minorHAnsi" w:hAnsiTheme="minorHAnsi" w:cstheme="minorHAnsi"/>
          <w:highlight w:val="cyan"/>
        </w:rPr>
        <w:t>Aryan conquerors of India, white Europeans in the Americas wanted to be</w:t>
      </w:r>
      <w:r w:rsidRPr="00DD2BC9">
        <w:rPr>
          <w:rStyle w:val="Emphasis"/>
          <w:rFonts w:asciiTheme="minorHAnsi" w:hAnsiTheme="minorHAnsi" w:cstheme="minorHAnsi"/>
        </w:rPr>
        <w:t xml:space="preserve"> </w:t>
      </w:r>
      <w:r w:rsidRPr="00977E0B">
        <w:rPr>
          <w:rStyle w:val="Emphasis"/>
          <w:rFonts w:asciiTheme="minorHAnsi" w:hAnsiTheme="minorHAnsi" w:cstheme="minorHAnsi"/>
          <w:highlight w:val="cyan"/>
        </w:rPr>
        <w:t>seen</w:t>
      </w:r>
      <w:r w:rsidRPr="00DD2BC9">
        <w:rPr>
          <w:rFonts w:asciiTheme="minorHAnsi" w:hAnsiTheme="minorHAnsi" w:cstheme="minorHAnsi"/>
          <w:sz w:val="16"/>
        </w:rPr>
        <w:t xml:space="preserve"> not only as economically successful but also </w:t>
      </w:r>
      <w:r w:rsidRPr="00977E0B">
        <w:rPr>
          <w:rStyle w:val="Emphasis"/>
          <w:rFonts w:asciiTheme="minorHAnsi" w:hAnsiTheme="minorHAnsi" w:cstheme="minorHAnsi"/>
          <w:highlight w:val="cyan"/>
        </w:rPr>
        <w:t>as</w:t>
      </w:r>
      <w:r w:rsidRPr="00DD2BC9">
        <w:rPr>
          <w:rStyle w:val="Emphasis"/>
          <w:rFonts w:asciiTheme="minorHAnsi" w:hAnsiTheme="minorHAnsi" w:cstheme="minorHAnsi"/>
        </w:rPr>
        <w:t xml:space="preserve"> pious, </w:t>
      </w:r>
      <w:r w:rsidRPr="00977E0B">
        <w:rPr>
          <w:rStyle w:val="Emphasis"/>
          <w:rFonts w:asciiTheme="minorHAnsi" w:hAnsiTheme="minorHAnsi" w:cstheme="minorHAnsi"/>
          <w:highlight w:val="cyan"/>
        </w:rPr>
        <w:t>just</w:t>
      </w:r>
      <w:r w:rsidRPr="00DD2BC9">
        <w:rPr>
          <w:rStyle w:val="Emphasis"/>
          <w:rFonts w:asciiTheme="minorHAnsi" w:hAnsiTheme="minorHAnsi" w:cstheme="minorHAnsi"/>
        </w:rPr>
        <w:t xml:space="preserve"> and objective</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Religious and scientific </w:t>
      </w:r>
      <w:r w:rsidRPr="00977E0B">
        <w:rPr>
          <w:rStyle w:val="StyleUnderline"/>
          <w:rFonts w:asciiTheme="minorHAnsi" w:hAnsiTheme="minorHAnsi" w:cstheme="minorHAnsi"/>
          <w:highlight w:val="cyan"/>
        </w:rPr>
        <w:t xml:space="preserve">myths were pressed into service to justify this </w:t>
      </w:r>
      <w:r w:rsidRPr="00DD2BC9">
        <w:rPr>
          <w:rStyle w:val="StyleUnderline"/>
          <w:rFonts w:asciiTheme="minorHAnsi" w:hAnsiTheme="minorHAnsi" w:cstheme="minorHAnsi"/>
        </w:rPr>
        <w:t>division</w:t>
      </w:r>
      <w:r w:rsidRPr="00DD2BC9">
        <w:rPr>
          <w:rFonts w:asciiTheme="minorHAnsi" w:hAnsiTheme="minorHAnsi" w:cstheme="minorHAnsi"/>
          <w:sz w:val="16"/>
        </w:rPr>
        <w:t xml:space="preserve">. </w:t>
      </w:r>
      <w:r w:rsidRPr="00DD2BC9">
        <w:rPr>
          <w:rStyle w:val="StyleUnderline"/>
          <w:rFonts w:asciiTheme="minorHAnsi" w:hAnsiTheme="minorHAnsi" w:cstheme="minorHAnsi"/>
        </w:rPr>
        <w:t>Theologians argued that Africans descend from</w:t>
      </w:r>
      <w:r w:rsidRPr="00DD2BC9">
        <w:rPr>
          <w:rFonts w:asciiTheme="minorHAnsi" w:hAnsiTheme="minorHAnsi" w:cstheme="minorHAnsi"/>
          <w:sz w:val="16"/>
        </w:rPr>
        <w:t xml:space="preserve"> </w:t>
      </w:r>
      <w:r w:rsidRPr="00DD2BC9">
        <w:rPr>
          <w:rStyle w:val="StyleUnderline"/>
          <w:rFonts w:asciiTheme="minorHAnsi" w:hAnsiTheme="minorHAnsi" w:cstheme="minorHAnsi"/>
        </w:rPr>
        <w:t>Ham</w:t>
      </w:r>
      <w:r w:rsidRPr="00DD2BC9">
        <w:rPr>
          <w:rFonts w:asciiTheme="minorHAnsi" w:hAnsiTheme="minorHAnsi" w:cstheme="minorHAnsi"/>
          <w:sz w:val="16"/>
        </w:rPr>
        <w:t xml:space="preserve">, son of Noah, saddled by his father with a curse that his offspring would be slaves. </w:t>
      </w:r>
      <w:r w:rsidRPr="00DD2BC9">
        <w:rPr>
          <w:rStyle w:val="StyleUnderline"/>
          <w:rFonts w:asciiTheme="minorHAnsi" w:hAnsiTheme="minorHAnsi" w:cstheme="minorHAnsi"/>
        </w:rPr>
        <w:t>Biologists argued that blacks are less intelligent than whites and their moral sense less developed</w:t>
      </w:r>
      <w:r w:rsidRPr="00DD2BC9">
        <w:rPr>
          <w:rFonts w:asciiTheme="minorHAnsi" w:hAnsiTheme="minorHAnsi" w:cstheme="minorHAnsi"/>
          <w:sz w:val="16"/>
        </w:rPr>
        <w:t>. Doctors alleged that blacks live in filth and spread diseases – in other words, they are a source of pollution.</w:t>
      </w:r>
    </w:p>
    <w:p w14:paraId="56D3E12C" w14:textId="77777777" w:rsidR="00A90C58" w:rsidRPr="00DD2BC9" w:rsidRDefault="00A90C58" w:rsidP="00A90C58">
      <w:pPr>
        <w:rPr>
          <w:rFonts w:asciiTheme="minorHAnsi" w:hAnsiTheme="minorHAnsi" w:cstheme="minorHAnsi"/>
          <w:sz w:val="16"/>
        </w:rPr>
      </w:pPr>
      <w:r w:rsidRPr="00977E0B">
        <w:rPr>
          <w:rStyle w:val="StyleUnderline"/>
          <w:rFonts w:asciiTheme="minorHAnsi" w:hAnsiTheme="minorHAnsi" w:cstheme="minorHAnsi"/>
          <w:highlight w:val="cyan"/>
        </w:rPr>
        <w:t>These</w:t>
      </w:r>
      <w:r w:rsidRPr="00DD2BC9">
        <w:rPr>
          <w:rStyle w:val="StyleUnderline"/>
          <w:rFonts w:asciiTheme="minorHAnsi" w:hAnsiTheme="minorHAnsi" w:cstheme="minorHAnsi"/>
        </w:rPr>
        <w:t xml:space="preserve"> myths </w:t>
      </w:r>
      <w:r w:rsidRPr="00977E0B">
        <w:rPr>
          <w:rStyle w:val="StyleUnderline"/>
          <w:rFonts w:asciiTheme="minorHAnsi" w:hAnsiTheme="minorHAnsi" w:cstheme="minorHAnsi"/>
          <w:highlight w:val="cyan"/>
        </w:rPr>
        <w:t>struck a chord in</w:t>
      </w:r>
      <w:r w:rsidRPr="00DD2BC9">
        <w:rPr>
          <w:rStyle w:val="StyleUnderline"/>
          <w:rFonts w:asciiTheme="minorHAnsi" w:hAnsiTheme="minorHAnsi" w:cstheme="minorHAnsi"/>
        </w:rPr>
        <w:t xml:space="preserve"> American culture, and in </w:t>
      </w:r>
      <w:r w:rsidRPr="00977E0B">
        <w:rPr>
          <w:rStyle w:val="StyleUnderline"/>
          <w:rFonts w:asciiTheme="minorHAnsi" w:hAnsiTheme="minorHAnsi" w:cstheme="minorHAnsi"/>
          <w:highlight w:val="cyan"/>
        </w:rPr>
        <w:t xml:space="preserve">Western culture </w:t>
      </w:r>
      <w:r w:rsidRPr="00DD2BC9">
        <w:rPr>
          <w:rStyle w:val="StyleUnderline"/>
          <w:rFonts w:asciiTheme="minorHAnsi" w:hAnsiTheme="minorHAnsi" w:cstheme="minorHAnsi"/>
        </w:rPr>
        <w:t>generally</w:t>
      </w:r>
      <w:r w:rsidRPr="00DD2BC9">
        <w:rPr>
          <w:rFonts w:asciiTheme="minorHAnsi" w:hAnsiTheme="minorHAnsi" w:cstheme="minorHAnsi"/>
          <w:sz w:val="16"/>
        </w:rPr>
        <w:t xml:space="preserve">. </w:t>
      </w:r>
      <w:r w:rsidRPr="00DD2BC9">
        <w:rPr>
          <w:rStyle w:val="StyleUnderline"/>
          <w:rFonts w:asciiTheme="minorHAnsi" w:hAnsiTheme="minorHAnsi" w:cstheme="minorHAnsi"/>
        </w:rPr>
        <w:t>They continued to exert their influence long after the conditions that created slavery had disappeared</w:t>
      </w:r>
      <w:r w:rsidRPr="00DD2BC9">
        <w:rPr>
          <w:rFonts w:asciiTheme="minorHAnsi" w:hAnsiTheme="minorHAnsi" w:cstheme="minorHAnsi"/>
          <w:sz w:val="16"/>
        </w:rPr>
        <w:t>. In the early nineteenth century imperial Britain outlawed slavery and stopped the Atlantic slave trade, and in the decades that followed slavery was gradually outlawed throughout the American continent.</w:t>
      </w:r>
    </w:p>
    <w:p w14:paraId="1972496D" w14:textId="77777777" w:rsidR="00A90C58" w:rsidRPr="00DD2BC9" w:rsidRDefault="00A90C58" w:rsidP="00A90C58">
      <w:pPr>
        <w:rPr>
          <w:rStyle w:val="StyleUnderline"/>
          <w:rFonts w:asciiTheme="minorHAnsi" w:hAnsiTheme="minorHAnsi" w:cstheme="minorHAnsi"/>
        </w:rPr>
      </w:pPr>
      <w:r w:rsidRPr="00DD2BC9">
        <w:rPr>
          <w:rFonts w:asciiTheme="minorHAnsi" w:hAnsiTheme="minorHAnsi" w:cstheme="minorHAnsi"/>
          <w:sz w:val="16"/>
        </w:rPr>
        <w:t xml:space="preserve">Notably, this was the first and only time in history that slaveholding societies voluntarily abolished slavery. But, even though the slaves were freed, the racist myths that justified slavery persisted. </w:t>
      </w:r>
      <w:r w:rsidRPr="00977E0B">
        <w:rPr>
          <w:rStyle w:val="StyleUnderline"/>
          <w:rFonts w:asciiTheme="minorHAnsi" w:hAnsiTheme="minorHAnsi" w:cstheme="minorHAnsi"/>
          <w:highlight w:val="cyan"/>
        </w:rPr>
        <w:t>Separation</w:t>
      </w:r>
      <w:r w:rsidRPr="00DD2BC9">
        <w:rPr>
          <w:rStyle w:val="StyleUnderline"/>
          <w:rFonts w:asciiTheme="minorHAnsi" w:hAnsiTheme="minorHAnsi" w:cstheme="minorHAnsi"/>
        </w:rPr>
        <w:t xml:space="preserve"> of the races </w:t>
      </w:r>
      <w:r w:rsidRPr="00977E0B">
        <w:rPr>
          <w:rStyle w:val="StyleUnderline"/>
          <w:rFonts w:asciiTheme="minorHAnsi" w:hAnsiTheme="minorHAnsi" w:cstheme="minorHAnsi"/>
          <w:highlight w:val="cyan"/>
        </w:rPr>
        <w:t xml:space="preserve">was maintained by </w:t>
      </w:r>
      <w:r w:rsidRPr="00977E0B">
        <w:rPr>
          <w:rStyle w:val="Emphasis"/>
          <w:rFonts w:asciiTheme="minorHAnsi" w:hAnsiTheme="minorHAnsi" w:cstheme="minorHAnsi"/>
          <w:highlight w:val="cyan"/>
        </w:rPr>
        <w:t>racist legislation and social custom</w:t>
      </w:r>
      <w:r w:rsidRPr="00977E0B">
        <w:rPr>
          <w:rStyle w:val="StyleUnderline"/>
          <w:rFonts w:asciiTheme="minorHAnsi" w:hAnsiTheme="minorHAnsi" w:cstheme="minorHAnsi"/>
          <w:highlight w:val="cyan"/>
        </w:rPr>
        <w:t>.</w:t>
      </w:r>
    </w:p>
    <w:p w14:paraId="5077986A" w14:textId="77777777" w:rsidR="00A90C58" w:rsidRPr="00DD2BC9" w:rsidRDefault="00A90C58" w:rsidP="00A90C58">
      <w:pPr>
        <w:rPr>
          <w:rStyle w:val="StyleUnderline"/>
          <w:rFonts w:asciiTheme="minorHAnsi" w:hAnsiTheme="minorHAnsi" w:cstheme="minorHAnsi"/>
        </w:rPr>
      </w:pPr>
      <w:r w:rsidRPr="00977E0B">
        <w:rPr>
          <w:rStyle w:val="StyleUnderline"/>
          <w:rFonts w:asciiTheme="minorHAnsi" w:hAnsiTheme="minorHAnsi" w:cstheme="minorHAnsi"/>
          <w:highlight w:val="cyan"/>
        </w:rPr>
        <w:t xml:space="preserve">The result was a </w:t>
      </w:r>
      <w:r w:rsidRPr="00977E0B">
        <w:rPr>
          <w:rStyle w:val="Emphasis"/>
          <w:rFonts w:asciiTheme="minorHAnsi" w:hAnsiTheme="minorHAnsi" w:cstheme="minorHAnsi"/>
          <w:highlight w:val="cyan"/>
        </w:rPr>
        <w:t>self-reinforcing cycle of cause and effect</w:t>
      </w:r>
      <w:r w:rsidRPr="00DD2BC9">
        <w:rPr>
          <w:rStyle w:val="StyleUnderline"/>
          <w:rFonts w:asciiTheme="minorHAnsi" w:hAnsiTheme="minorHAnsi" w:cstheme="minorHAnsi"/>
        </w:rPr>
        <w:t xml:space="preserve">, </w:t>
      </w:r>
      <w:r w:rsidRPr="00DD2BC9">
        <w:rPr>
          <w:rStyle w:val="Emphasis"/>
          <w:rFonts w:asciiTheme="minorHAnsi" w:hAnsiTheme="minorHAnsi" w:cstheme="minorHAnsi"/>
        </w:rPr>
        <w:t>a vicious circle.</w:t>
      </w:r>
    </w:p>
    <w:p w14:paraId="171EEEBB"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Consider, for example, the southern United States immediately after the Civil War. In 1865 the Thirteenth Amendment to the US Constitution outlawed slavery and the Fourteenth Amendment mandated that citizenship and the equal protection of the law could not be denied on the basis of race. However, two centuries of slavery meant that most black families were far poorer and far less educated than most white families. A black person born in Alabama in 1865 thus had much less chance of getting a good education and a well-paid job than did his white neighbours. His children, born in the 1880S and 1890s, started life with the same disadvantage – they, too, were born to an uneducated, poor family.</w:t>
      </w:r>
    </w:p>
    <w:p w14:paraId="18B935B5"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But </w:t>
      </w:r>
      <w:r w:rsidRPr="00DD2BC9">
        <w:rPr>
          <w:rStyle w:val="Emphasis"/>
          <w:rFonts w:asciiTheme="minorHAnsi" w:hAnsiTheme="minorHAnsi" w:cstheme="minorHAnsi"/>
        </w:rPr>
        <w:t>economic disadvantage was not the whole story</w:t>
      </w:r>
      <w:r w:rsidRPr="00DD2BC9">
        <w:rPr>
          <w:rFonts w:asciiTheme="minorHAnsi" w:hAnsiTheme="minorHAnsi" w:cstheme="minorHAnsi"/>
          <w:sz w:val="16"/>
        </w:rPr>
        <w:t xml:space="preserve">. </w:t>
      </w:r>
      <w:r w:rsidRPr="00DD2BC9">
        <w:rPr>
          <w:rStyle w:val="StyleUnderline"/>
          <w:rFonts w:asciiTheme="minorHAnsi" w:hAnsiTheme="minorHAnsi" w:cstheme="minorHAnsi"/>
        </w:rPr>
        <w:t>Alabama was also home to many poor whites who lacked the opportunities available to their better-off racial brothers and sisters</w:t>
      </w:r>
      <w:r w:rsidRPr="00DD2BC9">
        <w:rPr>
          <w:rFonts w:asciiTheme="minorHAnsi" w:hAnsiTheme="minorHAnsi" w:cstheme="minorHAnsi"/>
          <w:sz w:val="16"/>
        </w:rPr>
        <w:t xml:space="preserve">. In addition, the Industrial Revolution and the waves of immigration made the United States an extremely fluid society, where rags could quickly turn into riches. </w:t>
      </w:r>
      <w:r w:rsidRPr="00DD2BC9">
        <w:rPr>
          <w:rStyle w:val="StyleUnderline"/>
          <w:rFonts w:asciiTheme="minorHAnsi" w:hAnsiTheme="minorHAnsi" w:cstheme="minorHAnsi"/>
        </w:rPr>
        <w:t>If money was all that mattered, the sharp divide between the races should soon have blurred, not least through intermarriage.</w:t>
      </w:r>
    </w:p>
    <w:p w14:paraId="144E15F5" w14:textId="77777777" w:rsidR="00A90C58" w:rsidRPr="00DD2BC9" w:rsidRDefault="00A90C58" w:rsidP="00A90C58">
      <w:pPr>
        <w:rPr>
          <w:rStyle w:val="StyleUnderline"/>
          <w:rFonts w:asciiTheme="minorHAnsi" w:hAnsiTheme="minorHAnsi" w:cstheme="minorHAnsi"/>
        </w:rPr>
      </w:pPr>
      <w:r w:rsidRPr="00DD2BC9">
        <w:rPr>
          <w:rFonts w:asciiTheme="minorHAnsi" w:hAnsiTheme="minorHAnsi" w:cstheme="minorHAnsi"/>
          <w:sz w:val="16"/>
        </w:rPr>
        <w:t xml:space="preserve">But that did not happen. By 1865 </w:t>
      </w:r>
      <w:r w:rsidRPr="00DD2BC9">
        <w:rPr>
          <w:rStyle w:val="StyleUnderline"/>
          <w:rFonts w:asciiTheme="minorHAnsi" w:hAnsiTheme="minorHAnsi" w:cstheme="minorHAnsi"/>
        </w:rPr>
        <w:t>whites, as well as many blacks, took it to be a simple matter of fact that blacks were less intelligent</w:t>
      </w:r>
      <w:r w:rsidRPr="00DD2BC9">
        <w:rPr>
          <w:rFonts w:asciiTheme="minorHAnsi" w:hAnsiTheme="minorHAnsi" w:cstheme="minorHAnsi"/>
          <w:sz w:val="16"/>
        </w:rPr>
        <w:t xml:space="preserve">, more violent and sexually dissolute, lazier and less concerned about personal cleanliness than whites. They were </w:t>
      </w:r>
      <w:r w:rsidRPr="00DD2BC9">
        <w:rPr>
          <w:rFonts w:asciiTheme="minorHAnsi" w:hAnsiTheme="minorHAnsi" w:cstheme="minorHAnsi"/>
          <w:sz w:val="16"/>
        </w:rPr>
        <w:lastRenderedPageBreak/>
        <w:t xml:space="preserve">thus the agents of violence, theft, rape and disease – in other words, pollution. If a black Alabaman in 1895 miraculously managed to get a good education and then applied for a respectable job such as a bank teller, his odds of being accepted were far worse than those of an equally qualified white candidate. </w:t>
      </w:r>
      <w:r w:rsidRPr="00DD2BC9">
        <w:rPr>
          <w:rStyle w:val="StyleUnderline"/>
          <w:rFonts w:asciiTheme="minorHAnsi" w:hAnsiTheme="minorHAnsi" w:cstheme="minorHAnsi"/>
        </w:rPr>
        <w:t>The stigma that labelled blacks as, by nature, unreliable, lazy and less intelligent conspired against him.</w:t>
      </w:r>
    </w:p>
    <w:p w14:paraId="12AD0A22" w14:textId="77777777" w:rsidR="00A90C58" w:rsidRPr="00DD2BC9" w:rsidRDefault="00A90C58" w:rsidP="00A90C58">
      <w:pPr>
        <w:rPr>
          <w:rStyle w:val="StyleUnderline"/>
          <w:rFonts w:asciiTheme="minorHAnsi" w:hAnsiTheme="minorHAnsi" w:cstheme="minorHAnsi"/>
        </w:rPr>
      </w:pPr>
      <w:r w:rsidRPr="00DD2BC9">
        <w:rPr>
          <w:rFonts w:asciiTheme="minorHAnsi" w:hAnsiTheme="minorHAnsi" w:cstheme="minorHAnsi"/>
          <w:sz w:val="16"/>
        </w:rPr>
        <w:t xml:space="preserve">You might think that people would gradually understand that these stigmas were myth rather than fact and that blacks would be able, over time, to prove themselves just as competent, law-abiding and clean as whites. In fact, the opposite happened – </w:t>
      </w:r>
      <w:r w:rsidRPr="00DD2BC9">
        <w:rPr>
          <w:rStyle w:val="StyleUnderline"/>
          <w:rFonts w:asciiTheme="minorHAnsi" w:hAnsiTheme="minorHAnsi" w:cstheme="minorHAnsi"/>
        </w:rPr>
        <w:t xml:space="preserve">these </w:t>
      </w:r>
      <w:r w:rsidRPr="00977E0B">
        <w:rPr>
          <w:rStyle w:val="StyleUnderline"/>
          <w:rFonts w:asciiTheme="minorHAnsi" w:hAnsiTheme="minorHAnsi" w:cstheme="minorHAnsi"/>
          <w:highlight w:val="cyan"/>
        </w:rPr>
        <w:t xml:space="preserve">prejudices became </w:t>
      </w:r>
      <w:r w:rsidRPr="00977E0B">
        <w:rPr>
          <w:rStyle w:val="Emphasis"/>
          <w:rFonts w:asciiTheme="minorHAnsi" w:hAnsiTheme="minorHAnsi" w:cstheme="minorHAnsi"/>
          <w:highlight w:val="cyan"/>
        </w:rPr>
        <w:t>more</w:t>
      </w:r>
      <w:r w:rsidRPr="00DD2BC9">
        <w:rPr>
          <w:rStyle w:val="Emphasis"/>
          <w:rFonts w:asciiTheme="minorHAnsi" w:hAnsiTheme="minorHAnsi" w:cstheme="minorHAnsi"/>
        </w:rPr>
        <w:t xml:space="preserve"> and more </w:t>
      </w:r>
      <w:r w:rsidRPr="00977E0B">
        <w:rPr>
          <w:rStyle w:val="Emphasis"/>
          <w:rFonts w:asciiTheme="minorHAnsi" w:hAnsiTheme="minorHAnsi" w:cstheme="minorHAnsi"/>
          <w:highlight w:val="cyan"/>
        </w:rPr>
        <w:t>entrenched as time went by</w:t>
      </w:r>
      <w:r w:rsidRPr="00DD2BC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Since all the best jobs were held by whites</w:t>
      </w:r>
      <w:r w:rsidRPr="00DD2BC9">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it became easier to believe that blacks really are inferior</w:t>
      </w:r>
      <w:r w:rsidRPr="00DD2BC9">
        <w:rPr>
          <w:rStyle w:val="StyleUnderline"/>
          <w:rFonts w:asciiTheme="minorHAnsi" w:hAnsiTheme="minorHAnsi" w:cstheme="minorHAnsi"/>
        </w:rPr>
        <w:t>. ‘Look,’ said the average white citizen, ‘blacks have been free for generations, yet there are almost no black professors, lawyers, doctors or even bank tellers. Isn’t that proof that blacks are simply less intelligent and hard-working?</w:t>
      </w:r>
      <w:r w:rsidRPr="00DD2BC9">
        <w:rPr>
          <w:rFonts w:asciiTheme="minorHAnsi" w:hAnsiTheme="minorHAnsi" w:cstheme="minorHAnsi"/>
          <w:sz w:val="16"/>
        </w:rPr>
        <w:t xml:space="preserve">’ </w:t>
      </w:r>
      <w:r w:rsidRPr="00DD2BC9">
        <w:rPr>
          <w:rStyle w:val="StyleUnderline"/>
          <w:rFonts w:asciiTheme="minorHAnsi" w:hAnsiTheme="minorHAnsi" w:cstheme="minorHAnsi"/>
        </w:rPr>
        <w:t>Trapped in this vicious circle, blacks were not hired for whitecollar jobs because they were deemed unintelligent, and the proof of their inferiority was the paucity of blacks in white-collar jobs.</w:t>
      </w:r>
    </w:p>
    <w:p w14:paraId="136A81B0"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The vicious circle did not stop there. </w:t>
      </w:r>
      <w:r w:rsidRPr="00977E0B">
        <w:rPr>
          <w:rStyle w:val="Emphasis"/>
          <w:rFonts w:asciiTheme="minorHAnsi" w:hAnsiTheme="minorHAnsi" w:cstheme="minorHAnsi"/>
          <w:highlight w:val="cyan"/>
        </w:rPr>
        <w:t>As anti-black stigmas grew stronger</w:t>
      </w:r>
      <w:r w:rsidRPr="00DD2BC9">
        <w:rPr>
          <w:rStyle w:val="Emphasis"/>
          <w:rFonts w:asciiTheme="minorHAnsi" w:hAnsiTheme="minorHAnsi" w:cstheme="minorHAnsi"/>
        </w:rPr>
        <w:t xml:space="preserve">, </w:t>
      </w:r>
      <w:r w:rsidRPr="00977E0B">
        <w:rPr>
          <w:rStyle w:val="Emphasis"/>
          <w:rFonts w:asciiTheme="minorHAnsi" w:hAnsiTheme="minorHAnsi" w:cstheme="minorHAnsi"/>
          <w:highlight w:val="cyan"/>
        </w:rPr>
        <w:t>they were translated into</w:t>
      </w:r>
      <w:r w:rsidRPr="00DD2BC9">
        <w:rPr>
          <w:rStyle w:val="Emphasis"/>
          <w:rFonts w:asciiTheme="minorHAnsi" w:hAnsiTheme="minorHAnsi" w:cstheme="minorHAnsi"/>
        </w:rPr>
        <w:t xml:space="preserve"> a system of ‘</w:t>
      </w:r>
      <w:r w:rsidRPr="00977E0B">
        <w:rPr>
          <w:rStyle w:val="Emphasis"/>
          <w:rFonts w:asciiTheme="minorHAnsi" w:hAnsiTheme="minorHAnsi" w:cstheme="minorHAnsi"/>
          <w:highlight w:val="cyan"/>
        </w:rPr>
        <w:t>Jim Crow’</w:t>
      </w:r>
      <w:r w:rsidRPr="00DD2BC9">
        <w:rPr>
          <w:rStyle w:val="Emphasis"/>
          <w:rFonts w:asciiTheme="minorHAnsi" w:hAnsiTheme="minorHAnsi" w:cstheme="minorHAnsi"/>
        </w:rPr>
        <w:t xml:space="preserve"> </w:t>
      </w:r>
      <w:r w:rsidRPr="00977E0B">
        <w:rPr>
          <w:rStyle w:val="Emphasis"/>
          <w:rFonts w:asciiTheme="minorHAnsi" w:hAnsiTheme="minorHAnsi" w:cstheme="minorHAnsi"/>
          <w:highlight w:val="cyan"/>
        </w:rPr>
        <w:t>laws</w:t>
      </w:r>
      <w:r w:rsidRPr="00DD2BC9">
        <w:rPr>
          <w:rStyle w:val="Emphasis"/>
          <w:rFonts w:asciiTheme="minorHAnsi" w:hAnsiTheme="minorHAnsi" w:cstheme="minorHAnsi"/>
        </w:rPr>
        <w:t xml:space="preserve"> and norms</w:t>
      </w:r>
      <w:r w:rsidRPr="00DD2BC9">
        <w:rPr>
          <w:rStyle w:val="StyleUnderline"/>
          <w:rFonts w:asciiTheme="minorHAnsi" w:hAnsiTheme="minorHAnsi" w:cstheme="minorHAnsi"/>
        </w:rPr>
        <w:t xml:space="preserve"> that were meant to safeguard the racial order</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Blacks were forbidden to vote in elections, to study in white schools, to buy in white stores, to eat in white restaurants, to sleep in white hotels. </w:t>
      </w:r>
      <w:r w:rsidRPr="00DD2BC9">
        <w:rPr>
          <w:rFonts w:asciiTheme="minorHAnsi" w:hAnsiTheme="minorHAnsi" w:cstheme="minorHAnsi"/>
          <w:sz w:val="16"/>
        </w:rPr>
        <w:t>The justification for all of this was that blacks were foul, slothful and vicious, so whites had to be protected from them. Whites did not want to sleep in the same hotel as blacks or to eat in the same restaurant, for fear of diseases. They did not want their children learning in the same school as black children, for fear of brutality and bad influences. They did not want blacks voting in elections, since blacks were ignorant and immoral. These fears were substantiated by scientific studies that ‘proved’ that blacks were indeed less educated, that various diseases were more common among them, and that their crime rate was far higher (the studies ignored the fact that these ‘facts’ resulted from discrimination against blacks).</w:t>
      </w:r>
    </w:p>
    <w:p w14:paraId="77FDED6A"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u w:val="single"/>
        </w:rPr>
        <w:t>By the mid-twentieth century, segregation in the former Confederate states was probably worse than in the late nineteenth century.</w:t>
      </w:r>
      <w:r w:rsidRPr="00DD2BC9">
        <w:rPr>
          <w:rFonts w:asciiTheme="minorHAnsi" w:hAnsiTheme="minorHAnsi" w:cstheme="minorHAnsi"/>
          <w:sz w:val="16"/>
        </w:rPr>
        <w:t xml:space="preserve"> Clennon King, a black student who applied to the University of Mississippi in 1958, was forcefully committed to a mental asylum. The presiding judge ruled that a black person must surely be insane to think that he could be admitted to the University of Mississippi.</w:t>
      </w:r>
    </w:p>
    <w:p w14:paraId="6389E95A"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The vicious circle: a chance historical situation is translated into a rigid social system.</w:t>
      </w:r>
    </w:p>
    <w:p w14:paraId="3CCA06A0"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Nothing was as revolting to American southerners (and many northerners) as sexual relations and marriage between black men and white women. Sex between the races became the greatest taboo and any violation, or suspected violation, was viewed as deserving immediate and summary punishment in the form of lynching. The Ku Klux Klan, a white supremacist secret society, perpetrated many such killings. They could have taught the Hindu Brahmins a thing or two about purity laws.</w:t>
      </w:r>
    </w:p>
    <w:p w14:paraId="2D6CF54D"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u w:val="single"/>
        </w:rPr>
        <w:t>With time, the racism spread to more and more cultural arenas</w:t>
      </w:r>
      <w:r w:rsidRPr="00DD2BC9">
        <w:rPr>
          <w:rFonts w:asciiTheme="minorHAnsi" w:hAnsiTheme="minorHAnsi" w:cstheme="minorHAnsi"/>
          <w:sz w:val="16"/>
        </w:rPr>
        <w:t xml:space="preserve">. </w:t>
      </w:r>
      <w:r w:rsidRPr="00DD2BC9">
        <w:rPr>
          <w:rStyle w:val="Emphasis"/>
          <w:rFonts w:asciiTheme="minorHAnsi" w:hAnsiTheme="minorHAnsi" w:cstheme="minorHAnsi"/>
        </w:rPr>
        <w:t>American aesthetic culture was built around white standards of beauty</w:t>
      </w:r>
      <w:r w:rsidRPr="00DD2BC9">
        <w:rPr>
          <w:rFonts w:asciiTheme="minorHAnsi" w:hAnsiTheme="minorHAnsi" w:cstheme="minorHAnsi"/>
          <w:sz w:val="16"/>
        </w:rPr>
        <w:t>. The physical attributes of the white race – for example light skin, fair and straight hair, a small upturned nose – came to be identified as beautiful. Typical black features – dark skin, dark and bushy hair, a flattened nose – were deemed ugly. These preconceptions ingrained the imagined hierarchy at an even deeper level of human consciousness.</w:t>
      </w:r>
    </w:p>
    <w:p w14:paraId="480B6842" w14:textId="77777777" w:rsidR="00A90C58" w:rsidRPr="00DD2BC9" w:rsidRDefault="00A90C58" w:rsidP="00A90C58">
      <w:pPr>
        <w:rPr>
          <w:rFonts w:asciiTheme="minorHAnsi" w:hAnsiTheme="minorHAnsi" w:cstheme="minorHAnsi"/>
          <w:sz w:val="16"/>
        </w:rPr>
      </w:pPr>
      <w:r w:rsidRPr="00977E0B">
        <w:rPr>
          <w:rStyle w:val="StyleUnderline"/>
          <w:rFonts w:asciiTheme="minorHAnsi" w:hAnsiTheme="minorHAnsi" w:cstheme="minorHAnsi"/>
          <w:highlight w:val="cyan"/>
        </w:rPr>
        <w:t>Such vicious circles can go on for</w:t>
      </w:r>
      <w:r w:rsidRPr="00DD2BC9">
        <w:rPr>
          <w:rStyle w:val="StyleUnderline"/>
          <w:rFonts w:asciiTheme="minorHAnsi" w:hAnsiTheme="minorHAnsi" w:cstheme="minorHAnsi"/>
        </w:rPr>
        <w:t xml:space="preserve"> centuries and even </w:t>
      </w:r>
      <w:r w:rsidRPr="00977E0B">
        <w:rPr>
          <w:rStyle w:val="StyleUnderline"/>
          <w:rFonts w:asciiTheme="minorHAnsi" w:hAnsiTheme="minorHAnsi" w:cstheme="minorHAnsi"/>
          <w:highlight w:val="cyan"/>
        </w:rPr>
        <w:t>millennia</w:t>
      </w:r>
      <w:r w:rsidRPr="00DD2BC9">
        <w:rPr>
          <w:rFonts w:asciiTheme="minorHAnsi" w:hAnsiTheme="minorHAnsi" w:cstheme="minorHAnsi"/>
          <w:sz w:val="16"/>
        </w:rPr>
        <w:t xml:space="preserve">, </w:t>
      </w:r>
      <w:r w:rsidRPr="00977E0B">
        <w:rPr>
          <w:rStyle w:val="StyleUnderline"/>
          <w:rFonts w:asciiTheme="minorHAnsi" w:hAnsiTheme="minorHAnsi" w:cstheme="minorHAnsi"/>
          <w:highlight w:val="cyan"/>
        </w:rPr>
        <w:t>perpetuating an imagined hierarchy that sprang from a chance historical occurrence</w:t>
      </w:r>
      <w:r w:rsidRPr="00DD2BC9">
        <w:rPr>
          <w:rFonts w:asciiTheme="minorHAnsi" w:hAnsiTheme="minorHAnsi" w:cstheme="minorHAnsi"/>
          <w:sz w:val="16"/>
        </w:rPr>
        <w:t xml:space="preserve">. Unjust discrimination often gets worse, not better, with time. </w:t>
      </w:r>
      <w:r w:rsidRPr="00DD2BC9">
        <w:rPr>
          <w:rStyle w:val="StyleUnderline"/>
          <w:rFonts w:asciiTheme="minorHAnsi" w:hAnsiTheme="minorHAnsi" w:cstheme="minorHAnsi"/>
        </w:rPr>
        <w:t>Money comes to money, and poverty to poverty. Education comes to education, and ignorance to ignorance. Those once victimised by history are likely to be victimised yet again. And those whom history has privileged are more likely to be privileged again</w:t>
      </w:r>
      <w:r w:rsidRPr="00DD2BC9">
        <w:rPr>
          <w:rFonts w:asciiTheme="minorHAnsi" w:hAnsiTheme="minorHAnsi" w:cstheme="minorHAnsi"/>
          <w:sz w:val="16"/>
        </w:rPr>
        <w:t>.</w:t>
      </w:r>
    </w:p>
    <w:p w14:paraId="78AB8B48" w14:textId="77777777" w:rsidR="00A90C58" w:rsidRPr="00DD2BC9" w:rsidRDefault="00A90C58" w:rsidP="00A90C58">
      <w:pPr>
        <w:rPr>
          <w:rFonts w:asciiTheme="minorHAnsi" w:hAnsiTheme="minorHAnsi" w:cstheme="minorHAnsi"/>
          <w:sz w:val="16"/>
        </w:rPr>
      </w:pPr>
      <w:r w:rsidRPr="00DD2BC9">
        <w:rPr>
          <w:rFonts w:asciiTheme="minorHAnsi" w:hAnsiTheme="minorHAnsi" w:cstheme="minorHAnsi"/>
          <w:sz w:val="16"/>
        </w:rPr>
        <w:t xml:space="preserve">Most </w:t>
      </w:r>
      <w:r w:rsidRPr="00977E0B">
        <w:rPr>
          <w:rStyle w:val="Emphasis"/>
          <w:rFonts w:asciiTheme="minorHAnsi" w:hAnsiTheme="minorHAnsi" w:cstheme="minorHAnsi"/>
          <w:highlight w:val="cyan"/>
        </w:rPr>
        <w:t xml:space="preserve">sociopolitical hierarchies </w:t>
      </w:r>
      <w:r w:rsidRPr="00DD2BC9">
        <w:rPr>
          <w:rStyle w:val="Emphasis"/>
          <w:rFonts w:asciiTheme="minorHAnsi" w:hAnsiTheme="minorHAnsi" w:cstheme="minorHAnsi"/>
        </w:rPr>
        <w:t>lack a logical or biological basis</w:t>
      </w:r>
      <w:r w:rsidRPr="00DD2BC9">
        <w:rPr>
          <w:rFonts w:asciiTheme="minorHAnsi" w:hAnsiTheme="minorHAnsi" w:cstheme="minorHAnsi"/>
          <w:sz w:val="16"/>
        </w:rPr>
        <w:t xml:space="preserve"> – </w:t>
      </w:r>
      <w:r w:rsidRPr="00DD2BC9">
        <w:rPr>
          <w:rStyle w:val="StyleUnderline"/>
          <w:rFonts w:asciiTheme="minorHAnsi" w:hAnsiTheme="minorHAnsi" w:cstheme="minorHAnsi"/>
        </w:rPr>
        <w:t xml:space="preserve">they </w:t>
      </w:r>
      <w:r w:rsidRPr="00977E0B">
        <w:rPr>
          <w:rStyle w:val="StyleUnderline"/>
          <w:rFonts w:asciiTheme="minorHAnsi" w:hAnsiTheme="minorHAnsi" w:cstheme="minorHAnsi"/>
          <w:highlight w:val="cyan"/>
        </w:rPr>
        <w:t>are nothing but the perpetuation of chance events supported by myths</w:t>
      </w:r>
      <w:r w:rsidRPr="00DD2BC9">
        <w:rPr>
          <w:rFonts w:asciiTheme="minorHAnsi" w:hAnsiTheme="minorHAnsi" w:cstheme="minorHAnsi"/>
          <w:sz w:val="16"/>
        </w:rPr>
        <w:t xml:space="preserve">. </w:t>
      </w:r>
      <w:r w:rsidRPr="00977E0B">
        <w:rPr>
          <w:rStyle w:val="Emphasis"/>
          <w:rFonts w:asciiTheme="minorHAnsi" w:hAnsiTheme="minorHAnsi" w:cstheme="minorHAnsi"/>
          <w:highlight w:val="cyan"/>
        </w:rPr>
        <w:t>That is one good reason to study history</w:t>
      </w:r>
      <w:r w:rsidRPr="00977E0B">
        <w:rPr>
          <w:rFonts w:asciiTheme="minorHAnsi" w:hAnsiTheme="minorHAnsi" w:cstheme="minorHAnsi"/>
          <w:sz w:val="16"/>
          <w:highlight w:val="cyan"/>
        </w:rPr>
        <w:t>.</w:t>
      </w:r>
      <w:r w:rsidRPr="00DD2BC9">
        <w:rPr>
          <w:rFonts w:asciiTheme="minorHAnsi" w:hAnsiTheme="minorHAnsi" w:cstheme="minorHAnsi"/>
          <w:sz w:val="16"/>
        </w:rPr>
        <w:t xml:space="preserve"> </w:t>
      </w:r>
      <w:r w:rsidRPr="00DD2BC9">
        <w:rPr>
          <w:rFonts w:asciiTheme="minorHAnsi" w:hAnsiTheme="minorHAnsi" w:cstheme="minorHAnsi"/>
          <w:u w:val="single"/>
        </w:rPr>
        <w:t>If the division into blacks and whites or Brahmins and Shudras was grounded in biological realities</w:t>
      </w:r>
      <w:r w:rsidRPr="00DD2BC9">
        <w:rPr>
          <w:rFonts w:asciiTheme="minorHAnsi" w:hAnsiTheme="minorHAnsi" w:cstheme="minorHAnsi"/>
          <w:sz w:val="16"/>
        </w:rPr>
        <w:t xml:space="preserve"> – that is, if Brahmins really had better brains than Shudras – biology would be sufficient for understanding human society. Since the biological distinctions between different groups of Homo sapiens are, in fact, negligible, biology can’t explain the intricacies of Indian society or American racial dynamics. </w:t>
      </w:r>
      <w:r w:rsidRPr="00977E0B">
        <w:rPr>
          <w:rStyle w:val="Emphasis"/>
          <w:rFonts w:asciiTheme="minorHAnsi" w:hAnsiTheme="minorHAnsi" w:cstheme="minorHAnsi"/>
          <w:highlight w:val="cyan"/>
        </w:rPr>
        <w:t xml:space="preserve">We can only </w:t>
      </w:r>
      <w:r w:rsidRPr="00977E0B">
        <w:rPr>
          <w:rStyle w:val="Emphasis"/>
          <w:rFonts w:asciiTheme="minorHAnsi" w:hAnsiTheme="minorHAnsi" w:cstheme="minorHAnsi"/>
          <w:highlight w:val="cyan"/>
        </w:rPr>
        <w:lastRenderedPageBreak/>
        <w:t xml:space="preserve">understand those </w:t>
      </w:r>
      <w:r w:rsidRPr="00DD2BC9">
        <w:rPr>
          <w:rStyle w:val="Emphasis"/>
          <w:rFonts w:asciiTheme="minorHAnsi" w:hAnsiTheme="minorHAnsi" w:cstheme="minorHAnsi"/>
        </w:rPr>
        <w:t xml:space="preserve">phenomena </w:t>
      </w:r>
      <w:r w:rsidRPr="00977E0B">
        <w:rPr>
          <w:rStyle w:val="Emphasis"/>
          <w:rFonts w:asciiTheme="minorHAnsi" w:hAnsiTheme="minorHAnsi" w:cstheme="minorHAnsi"/>
          <w:highlight w:val="cyan"/>
        </w:rPr>
        <w:t xml:space="preserve">by studying the </w:t>
      </w:r>
      <w:r w:rsidRPr="00DD2BC9">
        <w:rPr>
          <w:rStyle w:val="Emphasis"/>
          <w:rFonts w:asciiTheme="minorHAnsi" w:hAnsiTheme="minorHAnsi" w:cstheme="minorHAnsi"/>
        </w:rPr>
        <w:t xml:space="preserve">events, </w:t>
      </w:r>
      <w:r w:rsidRPr="00977E0B">
        <w:rPr>
          <w:rStyle w:val="Emphasis"/>
          <w:rFonts w:asciiTheme="minorHAnsi" w:hAnsiTheme="minorHAnsi" w:cstheme="minorHAnsi"/>
          <w:highlight w:val="cyan"/>
        </w:rPr>
        <w:t>circumstances</w:t>
      </w:r>
      <w:r w:rsidRPr="00DD2BC9">
        <w:rPr>
          <w:rStyle w:val="Emphasis"/>
          <w:rFonts w:asciiTheme="minorHAnsi" w:hAnsiTheme="minorHAnsi" w:cstheme="minorHAnsi"/>
        </w:rPr>
        <w:t xml:space="preserve">, and power relations </w:t>
      </w:r>
      <w:r w:rsidRPr="00977E0B">
        <w:rPr>
          <w:rStyle w:val="Emphasis"/>
          <w:rFonts w:asciiTheme="minorHAnsi" w:hAnsiTheme="minorHAnsi" w:cstheme="minorHAnsi"/>
          <w:highlight w:val="cyan"/>
        </w:rPr>
        <w:t>that transformed figments of imagination into cruel</w:t>
      </w:r>
      <w:r w:rsidRPr="00DD2BC9">
        <w:rPr>
          <w:rFonts w:asciiTheme="minorHAnsi" w:hAnsiTheme="minorHAnsi" w:cstheme="minorHAnsi"/>
          <w:sz w:val="16"/>
        </w:rPr>
        <w:t xml:space="preserve"> – and very real – </w:t>
      </w:r>
      <w:r w:rsidRPr="00977E0B">
        <w:rPr>
          <w:rStyle w:val="Emphasis"/>
          <w:rFonts w:asciiTheme="minorHAnsi" w:hAnsiTheme="minorHAnsi" w:cstheme="minorHAnsi"/>
          <w:highlight w:val="cyan"/>
        </w:rPr>
        <w:t>social</w:t>
      </w:r>
      <w:r w:rsidRPr="00DD2BC9">
        <w:rPr>
          <w:rStyle w:val="Emphasis"/>
          <w:rFonts w:asciiTheme="minorHAnsi" w:hAnsiTheme="minorHAnsi" w:cstheme="minorHAnsi"/>
        </w:rPr>
        <w:t xml:space="preserve"> </w:t>
      </w:r>
      <w:r w:rsidRPr="00977E0B">
        <w:rPr>
          <w:rStyle w:val="Emphasis"/>
          <w:rFonts w:asciiTheme="minorHAnsi" w:hAnsiTheme="minorHAnsi" w:cstheme="minorHAnsi"/>
          <w:highlight w:val="cyan"/>
        </w:rPr>
        <w:t>structures</w:t>
      </w:r>
      <w:r w:rsidRPr="00DD2BC9">
        <w:rPr>
          <w:rFonts w:asciiTheme="minorHAnsi" w:hAnsiTheme="minorHAnsi" w:cstheme="minorHAnsi"/>
          <w:sz w:val="16"/>
        </w:rPr>
        <w:t>.</w:t>
      </w:r>
    </w:p>
    <w:p w14:paraId="680B4B28" w14:textId="77777777" w:rsidR="00A90C58" w:rsidRPr="007435E7" w:rsidRDefault="00A90C58" w:rsidP="00A90C58">
      <w:pPr>
        <w:rPr>
          <w:rFonts w:asciiTheme="minorHAnsi" w:hAnsiTheme="minorHAnsi" w:cstheme="minorHAnsi"/>
        </w:rPr>
      </w:pPr>
    </w:p>
    <w:p w14:paraId="144F1D11" w14:textId="77777777" w:rsidR="00A90C58" w:rsidRPr="007435E7" w:rsidRDefault="00A90C58" w:rsidP="00A90C58">
      <w:pPr>
        <w:pStyle w:val="Heading4"/>
        <w:rPr>
          <w:rFonts w:asciiTheme="minorHAnsi" w:hAnsiTheme="minorHAnsi" w:cstheme="minorHAnsi"/>
        </w:rPr>
      </w:pPr>
      <w:r w:rsidRPr="007435E7">
        <w:rPr>
          <w:rFonts w:asciiTheme="minorHAnsi" w:hAnsiTheme="minorHAnsi" w:cstheme="minorHAnsi"/>
        </w:rPr>
        <w:t xml:space="preserve">humanism </w:t>
      </w:r>
      <w:r>
        <w:rPr>
          <w:rFonts w:asciiTheme="minorHAnsi" w:hAnsiTheme="minorHAnsi" w:cstheme="minorHAnsi"/>
        </w:rPr>
        <w:t>is good</w:t>
      </w:r>
      <w:r w:rsidRPr="007435E7">
        <w:rPr>
          <w:rFonts w:asciiTheme="minorHAnsi" w:hAnsiTheme="minorHAnsi" w:cstheme="minorHAnsi"/>
        </w:rPr>
        <w:t xml:space="preserve"> --- context is always key and narratives of humanity are contingent</w:t>
      </w:r>
    </w:p>
    <w:p w14:paraId="3A1ADF5B" w14:textId="77777777" w:rsidR="00A90C58" w:rsidRPr="007435E7" w:rsidRDefault="00A90C58" w:rsidP="00A90C58">
      <w:pPr>
        <w:rPr>
          <w:rFonts w:asciiTheme="minorHAnsi" w:hAnsiTheme="minorHAnsi" w:cstheme="minorHAnsi"/>
        </w:rPr>
      </w:pPr>
      <w:r w:rsidRPr="007435E7">
        <w:rPr>
          <w:rFonts w:asciiTheme="minorHAnsi" w:hAnsiTheme="minorHAnsi" w:cstheme="minorHAnsi"/>
          <w:b/>
        </w:rPr>
        <w:t>Lester 12</w:t>
      </w:r>
      <w:r w:rsidRPr="007435E7">
        <w:rPr>
          <w:rFonts w:asciiTheme="minorHAnsi" w:hAnsiTheme="minorHAnsi" w:cstheme="minorHAnsi"/>
        </w:rPr>
        <w:t xml:space="preserve"> – (January 2012, Alan, Director of Interdisciplinary Research, Professor of Historical Geography, and Co-Director of the Colonial and Postcolonial Studies Network, University of Sussex, “Humanism, race and the colonial frontier,” Transactions of the Institute of British Geographers, Volume 37, Issue 1, pages 132–148)</w:t>
      </w:r>
    </w:p>
    <w:p w14:paraId="33F77928" w14:textId="77777777" w:rsidR="00A90C58" w:rsidRPr="007435E7" w:rsidRDefault="00A90C58" w:rsidP="00A90C58">
      <w:pPr>
        <w:rPr>
          <w:rFonts w:asciiTheme="minorHAnsi" w:hAnsiTheme="minorHAnsi" w:cstheme="minorHAnsi"/>
          <w:sz w:val="10"/>
        </w:rPr>
      </w:pPr>
      <w:r w:rsidRPr="007435E7">
        <w:rPr>
          <w:rStyle w:val="StyleUnderline"/>
          <w:rFonts w:asciiTheme="minorHAnsi" w:hAnsiTheme="minorHAnsi" w:cstheme="minorHAnsi"/>
        </w:rPr>
        <w:t>Anderson argues that it is not an issue of extending humanity to</w:t>
      </w:r>
      <w:r w:rsidRPr="007435E7">
        <w:rPr>
          <w:rFonts w:asciiTheme="minorHAnsi" w:hAnsiTheme="minorHAnsi" w:cstheme="minorHAnsi"/>
          <w:sz w:val="10"/>
        </w:rPr>
        <w:t xml:space="preserve"> … negatively </w:t>
      </w:r>
      <w:r w:rsidRPr="007435E7">
        <w:rPr>
          <w:rStyle w:val="StyleUnderline"/>
          <w:rFonts w:asciiTheme="minorHAnsi" w:hAnsiTheme="minorHAnsi" w:cstheme="minorHAnsi"/>
        </w:rPr>
        <w:t>racialised people, but</w:t>
      </w:r>
      <w:r w:rsidRPr="007435E7">
        <w:rPr>
          <w:rFonts w:asciiTheme="minorHAnsi" w:hAnsiTheme="minorHAnsi" w:cstheme="minorHAnsi"/>
          <w:sz w:val="10"/>
        </w:rPr>
        <w:t xml:space="preserve"> of </w:t>
      </w:r>
      <w:r w:rsidRPr="007435E7">
        <w:rPr>
          <w:rStyle w:val="StyleUnderline"/>
          <w:rFonts w:asciiTheme="minorHAnsi" w:hAnsiTheme="minorHAnsi" w:cstheme="minorHAnsi"/>
        </w:rPr>
        <w:t>putting into question</w:t>
      </w:r>
      <w:r w:rsidRPr="007435E7">
        <w:rPr>
          <w:rFonts w:asciiTheme="minorHAnsi" w:hAnsiTheme="minorHAnsi" w:cstheme="minorHAnsi"/>
          <w:sz w:val="10"/>
        </w:rPr>
        <w:t xml:space="preserve"> that from which such people have been excluded – that which, for </w:t>
      </w:r>
      <w:r w:rsidRPr="007435E7">
        <w:rPr>
          <w:rStyle w:val="StyleUnderline"/>
          <w:rFonts w:asciiTheme="minorHAnsi" w:hAnsiTheme="minorHAnsi" w:cstheme="minorHAnsi"/>
        </w:rPr>
        <w:t>liberal discourse</w:t>
      </w:r>
      <w:r w:rsidRPr="007435E7">
        <w:rPr>
          <w:rFonts w:asciiTheme="minorHAnsi" w:hAnsiTheme="minorHAnsi" w:cstheme="minorHAnsi"/>
          <w:sz w:val="10"/>
        </w:rPr>
        <w:t xml:space="preserve">, remains unproblematised. (2007, 199) </w:t>
      </w:r>
      <w:r w:rsidRPr="007435E7">
        <w:rPr>
          <w:rStyle w:val="StyleUnderline"/>
          <w:rFonts w:asciiTheme="minorHAnsi" w:hAnsiTheme="minorHAnsi" w:cstheme="minorHAnsi"/>
        </w:rPr>
        <w:t>I fear</w:t>
      </w:r>
      <w:r w:rsidRPr="007435E7">
        <w:rPr>
          <w:rFonts w:asciiTheme="minorHAnsi" w:hAnsiTheme="minorHAnsi" w:cstheme="minorHAnsi"/>
          <w:sz w:val="10"/>
        </w:rPr>
        <w:t xml:space="preserve">, however, </w:t>
      </w:r>
      <w:r w:rsidRPr="007435E7">
        <w:rPr>
          <w:rStyle w:val="StyleUnderline"/>
          <w:rFonts w:asciiTheme="minorHAnsi" w:hAnsiTheme="minorHAnsi" w:cstheme="minorHAnsi"/>
        </w:rPr>
        <w:t>that if we direct attention away from histories of humanism’s failure to deal with difference</w:t>
      </w:r>
      <w:r w:rsidRPr="007435E7">
        <w:rPr>
          <w:rFonts w:asciiTheme="minorHAnsi" w:hAnsiTheme="minorHAnsi" w:cstheme="minorHAnsi"/>
          <w:sz w:val="10"/>
        </w:rPr>
        <w:t xml:space="preserve"> and to render that difference compatible with its fundamental universalism, </w:t>
      </w:r>
      <w:r w:rsidRPr="007435E7">
        <w:rPr>
          <w:rStyle w:val="StyleUnderline"/>
          <w:rFonts w:asciiTheme="minorHAnsi" w:hAnsiTheme="minorHAnsi" w:cstheme="minorHAnsi"/>
        </w:rPr>
        <w:t>and</w:t>
      </w:r>
      <w:r w:rsidRPr="007435E7">
        <w:rPr>
          <w:rFonts w:asciiTheme="minorHAnsi" w:hAnsiTheme="minorHAnsi" w:cstheme="minorHAnsi"/>
          <w:sz w:val="10"/>
        </w:rPr>
        <w:t xml:space="preserve"> if we </w:t>
      </w:r>
      <w:r w:rsidRPr="007435E7">
        <w:rPr>
          <w:rStyle w:val="StyleUnderline"/>
          <w:rFonts w:asciiTheme="minorHAnsi" w:hAnsiTheme="minorHAnsi" w:cstheme="minorHAnsi"/>
        </w:rPr>
        <w:t>overlook</w:t>
      </w:r>
      <w:r w:rsidRPr="007435E7">
        <w:rPr>
          <w:rFonts w:asciiTheme="minorHAnsi" w:hAnsiTheme="minorHAnsi" w:cstheme="minorHAnsi"/>
          <w:sz w:val="10"/>
        </w:rPr>
        <w:t xml:space="preserve"> its proponents’ </w:t>
      </w:r>
      <w:r w:rsidRPr="007435E7">
        <w:rPr>
          <w:rStyle w:val="StyleUnderline"/>
          <w:rFonts w:asciiTheme="minorHAnsi" w:hAnsiTheme="minorHAnsi" w:cstheme="minorHAnsi"/>
        </w:rPr>
        <w:t>failed attempts to combat dispossession, murder and oppression</w:t>
      </w:r>
      <w:r w:rsidRPr="007435E7">
        <w:rPr>
          <w:rFonts w:asciiTheme="minorHAnsi" w:hAnsiTheme="minorHAnsi" w:cstheme="minorHAnsi"/>
          <w:sz w:val="10"/>
        </w:rPr>
        <w:t>;</w:t>
      </w:r>
      <w:r w:rsidRPr="007435E7">
        <w:rPr>
          <w:rStyle w:val="StyleUnderline"/>
          <w:rFonts w:asciiTheme="minorHAnsi" w:hAnsiTheme="minorHAnsi" w:cstheme="minorHAnsi"/>
        </w:rPr>
        <w:t xml:space="preserve"> </w:t>
      </w:r>
      <w:r w:rsidRPr="00977E0B">
        <w:rPr>
          <w:rStyle w:val="StyleUnderline"/>
          <w:rFonts w:asciiTheme="minorHAnsi" w:hAnsiTheme="minorHAnsi" w:cstheme="minorHAnsi"/>
          <w:highlight w:val="cyan"/>
        </w:rPr>
        <w:t>if</w:t>
      </w:r>
      <w:r w:rsidRPr="007435E7">
        <w:rPr>
          <w:rFonts w:asciiTheme="minorHAnsi" w:hAnsiTheme="minorHAnsi" w:cstheme="minorHAnsi"/>
          <w:sz w:val="10"/>
        </w:rPr>
        <w:t xml:space="preserve"> our history of </w:t>
      </w:r>
      <w:r w:rsidRPr="00977E0B">
        <w:rPr>
          <w:rStyle w:val="StyleUnderline"/>
          <w:rFonts w:asciiTheme="minorHAnsi" w:hAnsiTheme="minorHAnsi" w:cstheme="minorHAnsi"/>
          <w:highlight w:val="cyan"/>
        </w:rPr>
        <w:t>race is</w:t>
      </w:r>
      <w:r w:rsidRPr="007435E7">
        <w:rPr>
          <w:rFonts w:asciiTheme="minorHAnsi" w:hAnsiTheme="minorHAnsi" w:cstheme="minorHAnsi"/>
          <w:sz w:val="10"/>
        </w:rPr>
        <w:t xml:space="preserve"> instead </w:t>
      </w:r>
      <w:r w:rsidRPr="00977E0B">
        <w:rPr>
          <w:rStyle w:val="StyleUnderline"/>
          <w:rFonts w:asciiTheme="minorHAnsi" w:hAnsiTheme="minorHAnsi" w:cstheme="minorHAnsi"/>
          <w:highlight w:val="cyan"/>
        </w:rPr>
        <w:t>understood through a critique of humanity</w:t>
      </w:r>
      <w:r w:rsidRPr="00977E0B">
        <w:rPr>
          <w:rFonts w:asciiTheme="minorHAnsi" w:hAnsiTheme="minorHAnsi" w:cstheme="minorHAnsi"/>
          <w:sz w:val="10"/>
          <w:highlight w:val="cyan"/>
        </w:rPr>
        <w:t>’s</w:t>
      </w:r>
      <w:r w:rsidRPr="007435E7">
        <w:rPr>
          <w:rFonts w:asciiTheme="minorHAnsi" w:hAnsiTheme="minorHAnsi" w:cstheme="minorHAnsi"/>
          <w:sz w:val="10"/>
        </w:rPr>
        <w:t xml:space="preserve"> conceptual separation from nature, </w:t>
      </w:r>
      <w:r w:rsidRPr="007435E7">
        <w:rPr>
          <w:rStyle w:val="Emphasis"/>
          <w:rFonts w:asciiTheme="minorHAnsi" w:hAnsiTheme="minorHAnsi" w:cstheme="minorHAnsi"/>
        </w:rPr>
        <w:t>we dilute the political potency of universalism</w:t>
      </w:r>
      <w:r w:rsidRPr="007435E7">
        <w:rPr>
          <w:rFonts w:asciiTheme="minorHAnsi" w:hAnsiTheme="minorHAnsi" w:cstheme="minorHAnsi"/>
          <w:sz w:val="10"/>
        </w:rPr>
        <w:t xml:space="preserve">. </w:t>
      </w:r>
      <w:r w:rsidRPr="007435E7">
        <w:rPr>
          <w:rStyle w:val="Emphasis"/>
          <w:rFonts w:asciiTheme="minorHAnsi" w:hAnsiTheme="minorHAnsi" w:cstheme="minorHAnsi"/>
        </w:rPr>
        <w:t xml:space="preserve">Historically, </w:t>
      </w:r>
      <w:r w:rsidRPr="00977E0B">
        <w:rPr>
          <w:rStyle w:val="Emphasis"/>
          <w:rFonts w:asciiTheme="minorHAnsi" w:hAnsiTheme="minorHAnsi" w:cstheme="minorHAnsi"/>
          <w:highlight w:val="cyan"/>
        </w:rPr>
        <w:t>it was not humanism</w:t>
      </w:r>
      <w:r w:rsidRPr="007435E7">
        <w:rPr>
          <w:rFonts w:asciiTheme="minorHAnsi" w:hAnsiTheme="minorHAnsi" w:cstheme="minorHAnsi"/>
          <w:sz w:val="10"/>
        </w:rPr>
        <w:t xml:space="preserve"> that gave rise to racial innatism, </w:t>
      </w:r>
      <w:r w:rsidRPr="00977E0B">
        <w:rPr>
          <w:rStyle w:val="StyleUnderline"/>
          <w:rFonts w:asciiTheme="minorHAnsi" w:hAnsiTheme="minorHAnsi" w:cstheme="minorHAnsi"/>
          <w:highlight w:val="cyan"/>
        </w:rPr>
        <w:t>it was</w:t>
      </w:r>
      <w:r w:rsidRPr="007435E7">
        <w:rPr>
          <w:rFonts w:asciiTheme="minorHAnsi" w:hAnsiTheme="minorHAnsi" w:cstheme="minorHAnsi"/>
          <w:sz w:val="10"/>
        </w:rPr>
        <w:t xml:space="preserve"> the </w:t>
      </w:r>
      <w:r w:rsidRPr="007435E7">
        <w:rPr>
          <w:rStyle w:val="Emphasis"/>
          <w:rFonts w:asciiTheme="minorHAnsi" w:hAnsiTheme="minorHAnsi" w:cstheme="minorHAnsi"/>
        </w:rPr>
        <w:t xml:space="preserve">specifically </w:t>
      </w:r>
      <w:r w:rsidRPr="00977E0B">
        <w:rPr>
          <w:rStyle w:val="Emphasis"/>
          <w:rFonts w:asciiTheme="minorHAnsi" w:hAnsiTheme="minorHAnsi" w:cstheme="minorHAnsi"/>
          <w:highlight w:val="cyan"/>
        </w:rPr>
        <w:t>anti-humanist politics</w:t>
      </w:r>
      <w:r w:rsidRPr="007435E7">
        <w:rPr>
          <w:rFonts w:asciiTheme="minorHAnsi" w:hAnsiTheme="minorHAnsi" w:cstheme="minorHAnsi"/>
          <w:sz w:val="10"/>
        </w:rPr>
        <w:t xml:space="preserve"> of settlers </w:t>
      </w:r>
      <w:r w:rsidRPr="007435E7">
        <w:rPr>
          <w:rStyle w:val="StyleUnderline"/>
          <w:rFonts w:asciiTheme="minorHAnsi" w:hAnsiTheme="minorHAnsi" w:cstheme="minorHAnsi"/>
        </w:rPr>
        <w:t xml:space="preserve">forging new social assemblages through relations of </w:t>
      </w:r>
      <w:r w:rsidRPr="00977E0B">
        <w:rPr>
          <w:rStyle w:val="StyleUnderline"/>
          <w:rFonts w:asciiTheme="minorHAnsi" w:hAnsiTheme="minorHAnsi" w:cstheme="minorHAnsi"/>
          <w:highlight w:val="cyan"/>
        </w:rPr>
        <w:t>violence on</w:t>
      </w:r>
      <w:r w:rsidRPr="007435E7">
        <w:rPr>
          <w:rStyle w:val="StyleUnderline"/>
          <w:rFonts w:asciiTheme="minorHAnsi" w:hAnsiTheme="minorHAnsi" w:cstheme="minorHAnsi"/>
        </w:rPr>
        <w:t xml:space="preserve"> colonial frontiers</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Settler </w:t>
      </w:r>
      <w:r w:rsidRPr="00977E0B">
        <w:rPr>
          <w:rStyle w:val="StyleUnderline"/>
          <w:rFonts w:asciiTheme="minorHAnsi" w:hAnsiTheme="minorHAnsi" w:cstheme="minorHAnsi"/>
          <w:highlight w:val="cyan"/>
        </w:rPr>
        <w:t>communities became established</w:t>
      </w:r>
      <w:r w:rsidRPr="007435E7">
        <w:rPr>
          <w:rStyle w:val="StyleUnderline"/>
          <w:rFonts w:asciiTheme="minorHAnsi" w:hAnsiTheme="minorHAnsi" w:cstheme="minorHAnsi"/>
        </w:rPr>
        <w:t xml:space="preserve"> social assemblages</w:t>
      </w:r>
      <w:r w:rsidRPr="007435E7">
        <w:rPr>
          <w:rFonts w:asciiTheme="minorHAnsi" w:hAnsiTheme="minorHAnsi" w:cstheme="minorHAnsi"/>
          <w:sz w:val="10"/>
        </w:rPr>
        <w:t xml:space="preserve"> in their own right </w:t>
      </w:r>
      <w:r w:rsidRPr="007435E7">
        <w:rPr>
          <w:rStyle w:val="Emphasis"/>
          <w:rFonts w:asciiTheme="minorHAnsi" w:hAnsiTheme="minorHAnsi" w:cstheme="minorHAnsi"/>
        </w:rPr>
        <w:t xml:space="preserve">specifically </w:t>
      </w:r>
      <w:r w:rsidRPr="00977E0B">
        <w:rPr>
          <w:rStyle w:val="Emphasis"/>
          <w:rFonts w:asciiTheme="minorHAnsi" w:hAnsiTheme="minorHAnsi" w:cstheme="minorHAnsi"/>
          <w:highlight w:val="cyan"/>
        </w:rPr>
        <w:t>through the rejection of humanist interventions</w:t>
      </w:r>
      <w:r w:rsidRPr="007435E7">
        <w:rPr>
          <w:rFonts w:asciiTheme="minorHAnsi" w:hAnsiTheme="minorHAnsi" w:cstheme="minorHAnsi"/>
          <w:sz w:val="10"/>
        </w:rPr>
        <w:t xml:space="preserve">. </w:t>
      </w:r>
      <w:r w:rsidRPr="007435E7">
        <w:rPr>
          <w:rStyle w:val="StyleUnderline"/>
          <w:rFonts w:asciiTheme="minorHAnsi" w:hAnsiTheme="minorHAnsi" w:cstheme="minorHAnsi"/>
        </w:rPr>
        <w:t>Perhaps</w:t>
      </w:r>
      <w:r w:rsidRPr="007435E7">
        <w:rPr>
          <w:rFonts w:asciiTheme="minorHAnsi" w:hAnsiTheme="minorHAnsi" w:cstheme="minorHAnsi"/>
          <w:sz w:val="10"/>
        </w:rPr>
        <w:t xml:space="preserve">, </w:t>
      </w:r>
      <w:r w:rsidRPr="007435E7">
        <w:rPr>
          <w:rStyle w:val="StyleUnderline"/>
          <w:rFonts w:asciiTheme="minorHAnsi" w:hAnsiTheme="minorHAnsi" w:cstheme="minorHAnsi"/>
        </w:rPr>
        <w:t>as</w:t>
      </w:r>
      <w:r w:rsidRPr="007435E7">
        <w:rPr>
          <w:rFonts w:asciiTheme="minorHAnsi" w:hAnsiTheme="minorHAnsi" w:cstheme="minorHAnsi"/>
          <w:sz w:val="10"/>
        </w:rPr>
        <w:t xml:space="preserve"> Edward </w:t>
      </w:r>
      <w:r w:rsidRPr="007435E7">
        <w:rPr>
          <w:rStyle w:val="StyleUnderline"/>
          <w:rFonts w:asciiTheme="minorHAnsi" w:hAnsiTheme="minorHAnsi" w:cstheme="minorHAnsi"/>
        </w:rPr>
        <w:t>Said suggested</w:t>
      </w:r>
      <w:r w:rsidRPr="007435E7">
        <w:rPr>
          <w:rFonts w:asciiTheme="minorHAnsi" w:hAnsiTheme="minorHAnsi" w:cstheme="minorHAnsi"/>
          <w:sz w:val="10"/>
        </w:rPr>
        <w:t xml:space="preserve">, </w:t>
      </w:r>
      <w:r w:rsidRPr="00977E0B">
        <w:rPr>
          <w:rStyle w:val="Emphasis"/>
          <w:rFonts w:asciiTheme="minorHAnsi" w:hAnsiTheme="minorHAnsi" w:cstheme="minorHAnsi"/>
          <w:highlight w:val="cyan"/>
        </w:rPr>
        <w:t>we can learn from the</w:t>
      </w:r>
      <w:r w:rsidRPr="007435E7">
        <w:rPr>
          <w:rStyle w:val="Emphasis"/>
          <w:rFonts w:asciiTheme="minorHAnsi" w:hAnsiTheme="minorHAnsi" w:cstheme="minorHAnsi"/>
        </w:rPr>
        <w:t xml:space="preserve"> implementation of </w:t>
      </w:r>
      <w:r w:rsidRPr="00977E0B">
        <w:rPr>
          <w:rStyle w:val="Emphasis"/>
          <w:rFonts w:asciiTheme="minorHAnsi" w:hAnsiTheme="minorHAnsi" w:cstheme="minorHAnsi"/>
          <w:highlight w:val="cyan"/>
        </w:rPr>
        <w:t>humanist</w:t>
      </w:r>
      <w:r w:rsidRPr="007435E7">
        <w:rPr>
          <w:rStyle w:val="Emphasis"/>
          <w:rFonts w:asciiTheme="minorHAnsi" w:hAnsiTheme="minorHAnsi" w:cstheme="minorHAnsi"/>
        </w:rPr>
        <w:t xml:space="preserve"> universalism in practice</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and insist </w:t>
      </w:r>
      <w:r w:rsidRPr="007435E7">
        <w:rPr>
          <w:rStyle w:val="Emphasis"/>
          <w:rFonts w:asciiTheme="minorHAnsi" w:hAnsiTheme="minorHAnsi" w:cstheme="minorHAnsi"/>
        </w:rPr>
        <w:t xml:space="preserve">on its </w:t>
      </w:r>
      <w:r w:rsidRPr="00977E0B">
        <w:rPr>
          <w:rStyle w:val="Emphasis"/>
          <w:rFonts w:asciiTheme="minorHAnsi" w:hAnsiTheme="minorHAnsi" w:cstheme="minorHAnsi"/>
          <w:highlight w:val="cyan"/>
        </w:rPr>
        <w:t>potential to combat racism</w:t>
      </w:r>
      <w:r w:rsidRPr="007435E7">
        <w:rPr>
          <w:rFonts w:asciiTheme="minorHAnsi" w:hAnsiTheme="minorHAnsi" w:cstheme="minorHAnsi"/>
          <w:sz w:val="10"/>
        </w:rPr>
        <w:t xml:space="preserve">, and perhaps we can insist on the contemporary conceptual hybridisation of human–non-human entities too, </w:t>
      </w:r>
      <w:r w:rsidRPr="007435E7">
        <w:rPr>
          <w:rStyle w:val="StyleUnderline"/>
          <w:rFonts w:asciiTheme="minorHAnsi" w:hAnsiTheme="minorHAnsi" w:cstheme="minorHAnsi"/>
        </w:rPr>
        <w:t>without</w:t>
      </w:r>
      <w:r w:rsidRPr="007435E7">
        <w:rPr>
          <w:rFonts w:asciiTheme="minorHAnsi" w:hAnsiTheme="minorHAnsi" w:cstheme="minorHAnsi"/>
          <w:sz w:val="10"/>
        </w:rPr>
        <w:t xml:space="preserve"> necessarily </w:t>
      </w:r>
      <w:r w:rsidRPr="007435E7">
        <w:rPr>
          <w:rStyle w:val="StyleUnderline"/>
          <w:rFonts w:asciiTheme="minorHAnsi" w:hAnsiTheme="minorHAnsi" w:cstheme="minorHAnsi"/>
        </w:rPr>
        <w:t>abandoning</w:t>
      </w:r>
      <w:r w:rsidRPr="007435E7">
        <w:rPr>
          <w:rFonts w:asciiTheme="minorHAnsi" w:hAnsiTheme="minorHAnsi" w:cstheme="minorHAnsi"/>
          <w:sz w:val="10"/>
        </w:rPr>
        <w:t xml:space="preserve"> all </w:t>
      </w:r>
      <w:r w:rsidRPr="007435E7">
        <w:rPr>
          <w:rStyle w:val="StyleUnderline"/>
          <w:rFonts w:asciiTheme="minorHAnsi" w:hAnsiTheme="minorHAnsi" w:cstheme="minorHAnsi"/>
        </w:rPr>
        <w:t>the precepts of humanism</w:t>
      </w:r>
      <w:r w:rsidRPr="007435E7">
        <w:rPr>
          <w:rFonts w:asciiTheme="minorHAnsi" w:hAnsiTheme="minorHAnsi" w:cstheme="minorHAnsi"/>
          <w:sz w:val="10"/>
        </w:rPr>
        <w:t xml:space="preserve"> (Said 2004; Todorov 2002). We do not necessarily need to accord a specific value to the human, separate from and above nature, in order to make a moral and political case for a fundamental </w:t>
      </w:r>
      <w:r w:rsidRPr="007435E7">
        <w:rPr>
          <w:rStyle w:val="StyleUnderline"/>
          <w:rFonts w:asciiTheme="minorHAnsi" w:hAnsiTheme="minorHAnsi" w:cstheme="minorHAnsi"/>
        </w:rPr>
        <w:t>human universalism</w:t>
      </w:r>
      <w:r w:rsidRPr="007435E7">
        <w:rPr>
          <w:rFonts w:asciiTheme="minorHAnsi" w:hAnsiTheme="minorHAnsi" w:cstheme="minorHAnsi"/>
          <w:sz w:val="10"/>
        </w:rPr>
        <w:t xml:space="preserve"> that </w:t>
      </w:r>
      <w:r w:rsidRPr="007435E7">
        <w:rPr>
          <w:rStyle w:val="StyleUnderline"/>
          <w:rFonts w:asciiTheme="minorHAnsi" w:hAnsiTheme="minorHAnsi" w:cstheme="minorHAnsi"/>
        </w:rPr>
        <w:t>can be wielded strategically against racial violence</w:t>
      </w:r>
      <w:r w:rsidRPr="007435E7">
        <w:rPr>
          <w:rFonts w:asciiTheme="minorHAnsi" w:hAnsiTheme="minorHAnsi" w:cstheme="minorHAnsi"/>
          <w:sz w:val="10"/>
        </w:rPr>
        <w:t xml:space="preserve">. </w:t>
      </w:r>
      <w:r w:rsidRPr="007435E7">
        <w:rPr>
          <w:rStyle w:val="StyleUnderline"/>
          <w:rFonts w:asciiTheme="minorHAnsi" w:hAnsiTheme="minorHAnsi" w:cstheme="minorHAnsi"/>
        </w:rPr>
        <w:t>Nineteenth century humanitarians’ universalism was</w:t>
      </w:r>
      <w:r w:rsidRPr="007435E7">
        <w:rPr>
          <w:rFonts w:asciiTheme="minorHAnsi" w:hAnsiTheme="minorHAnsi" w:cstheme="minorHAnsi"/>
          <w:sz w:val="10"/>
        </w:rPr>
        <w:t xml:space="preserve"> fundamentally </w:t>
      </w:r>
      <w:r w:rsidRPr="007435E7">
        <w:rPr>
          <w:rStyle w:val="StyleUnderline"/>
          <w:rFonts w:asciiTheme="minorHAnsi" w:hAnsiTheme="minorHAnsi" w:cstheme="minorHAnsi"/>
        </w:rPr>
        <w:t>conditioned by their belief that British culture stood at the apex of a hierarchical order of civilisations</w:t>
      </w:r>
      <w:r w:rsidRPr="007435E7">
        <w:rPr>
          <w:rFonts w:asciiTheme="minorHAnsi" w:hAnsiTheme="minorHAnsi" w:cstheme="minorHAnsi"/>
          <w:sz w:val="10"/>
        </w:rPr>
        <w:t xml:space="preserve">. From the mid-nineteenth century through to the mid-twentieth century, </w:t>
      </w:r>
      <w:r w:rsidRPr="007435E7">
        <w:rPr>
          <w:rStyle w:val="StyleUnderline"/>
          <w:rFonts w:asciiTheme="minorHAnsi" w:hAnsiTheme="minorHAnsi" w:cstheme="minorHAnsi"/>
        </w:rPr>
        <w:t>this ethnocentrism produced</w:t>
      </w:r>
      <w:r w:rsidRPr="007435E7">
        <w:rPr>
          <w:rFonts w:asciiTheme="minorHAnsi" w:hAnsiTheme="minorHAnsi" w:cstheme="minorHAnsi"/>
          <w:sz w:val="10"/>
        </w:rPr>
        <w:t xml:space="preserve"> what Lyotard describes as ‘</w:t>
      </w:r>
      <w:r w:rsidRPr="007435E7">
        <w:rPr>
          <w:rStyle w:val="StyleUnderline"/>
          <w:rFonts w:asciiTheme="minorHAnsi" w:hAnsiTheme="minorHAnsi" w:cstheme="minorHAnsi"/>
        </w:rPr>
        <w:t>the flattening of differences</w:t>
      </w:r>
      <w:r w:rsidRPr="007435E7">
        <w:rPr>
          <w:rFonts w:asciiTheme="minorHAnsi" w:hAnsiTheme="minorHAnsi" w:cstheme="minorHAnsi"/>
          <w:sz w:val="10"/>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7435E7">
        <w:rPr>
          <w:rStyle w:val="StyleUnderline"/>
          <w:rFonts w:asciiTheme="minorHAnsi" w:hAnsiTheme="minorHAnsi" w:cstheme="minorHAnsi"/>
        </w:rPr>
        <w:t xml:space="preserve">But we must not forget that </w:t>
      </w:r>
      <w:r w:rsidRPr="00977E0B">
        <w:rPr>
          <w:rStyle w:val="Emphasis"/>
          <w:rFonts w:asciiTheme="minorHAnsi" w:hAnsiTheme="minorHAnsi" w:cstheme="minorHAnsi"/>
          <w:highlight w:val="cyan"/>
        </w:rPr>
        <w:t>humanism’s alternatives</w:t>
      </w:r>
      <w:r w:rsidRPr="00977E0B">
        <w:rPr>
          <w:rFonts w:asciiTheme="minorHAnsi" w:hAnsiTheme="minorHAnsi" w:cstheme="minorHAnsi"/>
          <w:sz w:val="10"/>
          <w:highlight w:val="cyan"/>
        </w:rPr>
        <w:t xml:space="preserve">, </w:t>
      </w:r>
      <w:r w:rsidRPr="00977E0B">
        <w:rPr>
          <w:rStyle w:val="StyleUnderline"/>
          <w:rFonts w:asciiTheme="minorHAnsi" w:hAnsiTheme="minorHAnsi" w:cstheme="minorHAnsi"/>
          <w:highlight w:val="cyan"/>
        </w:rPr>
        <w:t>founded upon principles of difference</w:t>
      </w:r>
      <w:r w:rsidRPr="007435E7">
        <w:rPr>
          <w:rStyle w:val="StyleUnderline"/>
          <w:rFonts w:asciiTheme="minorHAnsi" w:hAnsiTheme="minorHAnsi" w:cstheme="minorHAnsi"/>
        </w:rPr>
        <w:t xml:space="preserve"> rather than commonality</w:t>
      </w:r>
      <w:r w:rsidRPr="007435E7">
        <w:rPr>
          <w:rFonts w:asciiTheme="minorHAnsi" w:hAnsiTheme="minorHAnsi" w:cstheme="minorHAnsi"/>
          <w:sz w:val="10"/>
        </w:rPr>
        <w:t xml:space="preserve">, </w:t>
      </w:r>
      <w:r w:rsidRPr="00977E0B">
        <w:rPr>
          <w:rStyle w:val="Emphasis"/>
          <w:rFonts w:asciiTheme="minorHAnsi" w:hAnsiTheme="minorHAnsi" w:cstheme="minorHAnsi"/>
          <w:highlight w:val="cyan"/>
        </w:rPr>
        <w:t>have the potential to do</w:t>
      </w:r>
      <w:r w:rsidRPr="007435E7">
        <w:rPr>
          <w:rStyle w:val="Emphasis"/>
          <w:rFonts w:asciiTheme="minorHAnsi" w:hAnsiTheme="minorHAnsi" w:cstheme="minorHAnsi"/>
        </w:rPr>
        <w:t xml:space="preserve"> the same and even </w:t>
      </w:r>
      <w:r w:rsidRPr="00977E0B">
        <w:rPr>
          <w:rStyle w:val="Emphasis"/>
          <w:rFonts w:asciiTheme="minorHAnsi" w:hAnsiTheme="minorHAnsi" w:cstheme="minorHAnsi"/>
          <w:highlight w:val="cyan"/>
        </w:rPr>
        <w:t>worse</w:t>
      </w:r>
      <w:r w:rsidRPr="00977E0B">
        <w:rPr>
          <w:rFonts w:asciiTheme="minorHAnsi" w:hAnsiTheme="minorHAnsi" w:cstheme="minorHAnsi"/>
          <w:sz w:val="10"/>
          <w:highlight w:val="cyan"/>
        </w:rPr>
        <w:t>.</w:t>
      </w:r>
      <w:r w:rsidRPr="007435E7">
        <w:rPr>
          <w:rFonts w:asciiTheme="minorHAnsi" w:hAnsiTheme="minorHAnsi" w:cstheme="minorHAnsi"/>
          <w:sz w:val="10"/>
        </w:rPr>
        <w:t xml:space="preserve"> </w:t>
      </w:r>
      <w:r w:rsidRPr="007435E7">
        <w:rPr>
          <w:rStyle w:val="StyleUnderline"/>
          <w:rFonts w:asciiTheme="minorHAnsi" w:hAnsiTheme="minorHAnsi" w:cstheme="minorHAnsi"/>
        </w:rPr>
        <w:t>In the nineteenth century, Caribbean planters and</w:t>
      </w:r>
      <w:r w:rsidRPr="007435E7">
        <w:rPr>
          <w:rFonts w:asciiTheme="minorHAnsi" w:hAnsiTheme="minorHAnsi" w:cstheme="minorHAnsi"/>
          <w:sz w:val="10"/>
        </w:rPr>
        <w:t xml:space="preserve"> then </w:t>
      </w:r>
      <w:r w:rsidRPr="007435E7">
        <w:rPr>
          <w:rStyle w:val="StyleUnderline"/>
          <w:rFonts w:asciiTheme="minorHAnsi" w:hAnsiTheme="minorHAnsi" w:cstheme="minorHAnsi"/>
        </w:rPr>
        <w:t>emigrant British settlers</w:t>
      </w:r>
      <w:r w:rsidRPr="007435E7">
        <w:rPr>
          <w:rFonts w:asciiTheme="minorHAnsi" w:hAnsiTheme="minorHAnsi" w:cstheme="minorHAnsi"/>
          <w:sz w:val="10"/>
        </w:rPr>
        <w:t xml:space="preserve"> </w:t>
      </w:r>
      <w:r w:rsidRPr="007435E7">
        <w:rPr>
          <w:rStyle w:val="StyleUnderline"/>
          <w:rFonts w:asciiTheme="minorHAnsi" w:hAnsiTheme="minorHAnsi" w:cstheme="minorHAnsi"/>
        </w:rPr>
        <w:t>emphasised the multiplicity of the human species</w:t>
      </w:r>
      <w:r w:rsidRPr="007435E7">
        <w:rPr>
          <w:rFonts w:asciiTheme="minorHAnsi" w:hAnsiTheme="minorHAnsi" w:cstheme="minorHAnsi"/>
          <w:sz w:val="10"/>
        </w:rPr>
        <w:t xml:space="preserve">, </w:t>
      </w:r>
      <w:r w:rsidRPr="00977E0B">
        <w:rPr>
          <w:rStyle w:val="Emphasis"/>
          <w:rFonts w:asciiTheme="minorHAnsi" w:hAnsiTheme="minorHAnsi" w:cstheme="minorHAnsi"/>
          <w:highlight w:val="cyan"/>
        </w:rPr>
        <w:t>the absence of any universal ‘human nature’</w:t>
      </w:r>
      <w:r w:rsidRPr="00977E0B">
        <w:rPr>
          <w:rFonts w:asciiTheme="minorHAnsi" w:hAnsiTheme="minorHAnsi" w:cstheme="minorHAnsi"/>
          <w:sz w:val="10"/>
          <w:highlight w:val="cyan"/>
        </w:rPr>
        <w:t xml:space="preserve">, </w:t>
      </w:r>
      <w:r w:rsidRPr="00977E0B">
        <w:rPr>
          <w:rStyle w:val="StyleUnderline"/>
          <w:rFonts w:asciiTheme="minorHAnsi" w:hAnsiTheme="minorHAnsi" w:cstheme="minorHAnsi"/>
          <w:highlight w:val="cyan"/>
        </w:rPr>
        <w:t>the</w:t>
      </w:r>
      <w:r w:rsidRPr="007435E7">
        <w:rPr>
          <w:rStyle w:val="StyleUnderline"/>
          <w:rFonts w:asciiTheme="minorHAnsi" w:hAnsiTheme="minorHAnsi" w:cstheme="minorHAnsi"/>
        </w:rPr>
        <w:t xml:space="preserve"> </w:t>
      </w:r>
      <w:r w:rsidRPr="007435E7">
        <w:rPr>
          <w:rStyle w:val="Emphasis"/>
          <w:rFonts w:asciiTheme="minorHAnsi" w:hAnsiTheme="minorHAnsi" w:cstheme="minorHAnsi"/>
        </w:rPr>
        <w:t>incorrigibility of difference</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in their </w:t>
      </w:r>
      <w:r w:rsidRPr="007435E7">
        <w:rPr>
          <w:rStyle w:val="Emphasis"/>
          <w:rFonts w:asciiTheme="minorHAnsi" w:hAnsiTheme="minorHAnsi" w:cstheme="minorHAnsi"/>
        </w:rPr>
        <w:t>upholding of biological determinism</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Their assault on any notion of a fundamental commonality among human beings has </w:t>
      </w:r>
      <w:r w:rsidRPr="007435E7">
        <w:rPr>
          <w:rStyle w:val="Emphasis"/>
          <w:rFonts w:asciiTheme="minorHAnsi" w:hAnsiTheme="minorHAnsi" w:cstheme="minorHAnsi"/>
        </w:rPr>
        <w:t>disconcerting points of intersection with the radical critique of humanism today</w:t>
      </w:r>
      <w:r w:rsidRPr="007435E7">
        <w:rPr>
          <w:rFonts w:asciiTheme="minorHAnsi" w:hAnsiTheme="minorHAnsi" w:cstheme="minorHAnsi"/>
          <w:sz w:val="10"/>
        </w:rPr>
        <w:t xml:space="preserve">. The scientific argument of the nineteenth century that came closest to </w:t>
      </w:r>
      <w:r w:rsidRPr="007435E7">
        <w:rPr>
          <w:rStyle w:val="StyleUnderline"/>
          <w:rFonts w:asciiTheme="minorHAnsi" w:hAnsiTheme="minorHAnsi" w:cstheme="minorHAnsi"/>
        </w:rPr>
        <w:t>post-humanism</w:t>
      </w:r>
      <w:r w:rsidRPr="007435E7">
        <w:rPr>
          <w:rFonts w:asciiTheme="minorHAnsi" w:hAnsiTheme="minorHAnsi" w:cstheme="minorHAnsi"/>
          <w:sz w:val="10"/>
        </w:rPr>
        <w:t xml:space="preserve">’s insistence on the hybridity of humanity, promising to ‘close the ontological gap between human and non-human animals’ (Day 2008, 49), was the evolutionary theory of biological descent associated with Darwin, and yet this theory </w:t>
      </w:r>
      <w:r w:rsidRPr="00977E0B">
        <w:rPr>
          <w:rStyle w:val="StyleUnderline"/>
          <w:rFonts w:asciiTheme="minorHAnsi" w:hAnsiTheme="minorHAnsi" w:cstheme="minorHAnsi"/>
          <w:highlight w:val="cyan"/>
        </w:rPr>
        <w:t>was</w:t>
      </w:r>
      <w:r w:rsidRPr="007435E7">
        <w:rPr>
          <w:rStyle w:val="StyleUnderline"/>
          <w:rFonts w:asciiTheme="minorHAnsi" w:hAnsiTheme="minorHAnsi" w:cstheme="minorHAnsi"/>
        </w:rPr>
        <w:t xml:space="preserve"> adopted</w:t>
      </w:r>
      <w:r w:rsidRPr="007435E7">
        <w:rPr>
          <w:rFonts w:asciiTheme="minorHAnsi" w:hAnsiTheme="minorHAnsi" w:cstheme="minorHAnsi"/>
          <w:sz w:val="10"/>
        </w:rPr>
        <w:t xml:space="preserve"> in Aotearoa New Zealand and other colonial sites </w:t>
      </w:r>
      <w:r w:rsidRPr="007435E7">
        <w:rPr>
          <w:rStyle w:val="Emphasis"/>
          <w:rFonts w:asciiTheme="minorHAnsi" w:hAnsiTheme="minorHAnsi" w:cstheme="minorHAnsi"/>
        </w:rPr>
        <w:t>precisely</w:t>
      </w:r>
      <w:r w:rsidRPr="00977E0B">
        <w:rPr>
          <w:rStyle w:val="Emphasis"/>
          <w:rFonts w:asciiTheme="minorHAnsi" w:hAnsiTheme="minorHAnsi" w:cstheme="minorHAnsi"/>
          <w:highlight w:val="cyan"/>
        </w:rPr>
        <w:t xml:space="preserve"> to legitimate the potential extinction of other, ‘weaker’ races</w:t>
      </w:r>
      <w:r w:rsidRPr="007435E7">
        <w:rPr>
          <w:rFonts w:asciiTheme="minorHAnsi" w:hAnsiTheme="minorHAnsi" w:cstheme="minorHAnsi"/>
          <w:sz w:val="10"/>
        </w:rPr>
        <w:t xml:space="preserve"> </w:t>
      </w:r>
      <w:r w:rsidRPr="007435E7">
        <w:rPr>
          <w:rStyle w:val="StyleUnderline"/>
          <w:rFonts w:asciiTheme="minorHAnsi" w:hAnsiTheme="minorHAnsi" w:cstheme="minorHAnsi"/>
        </w:rPr>
        <w:t>in the face of British colonisation</w:t>
      </w:r>
      <w:r w:rsidRPr="007435E7">
        <w:rPr>
          <w:rFonts w:asciiTheme="minorHAnsi" w:hAnsiTheme="minorHAnsi" w:cstheme="minorHAnsi"/>
          <w:sz w:val="10"/>
        </w:rPr>
        <w:t xml:space="preserve"> on the grounds of the natural law of a struggle for survival (Stenhouse 1999). </w:t>
      </w:r>
      <w:r w:rsidRPr="007435E7">
        <w:rPr>
          <w:rStyle w:val="StyleUnderline"/>
          <w:rFonts w:asciiTheme="minorHAnsi" w:hAnsiTheme="minorHAnsi" w:cstheme="minorHAnsi"/>
        </w:rPr>
        <w:t>Both the upholding and the rejection of human–nature binaries can</w:t>
      </w:r>
      <w:r w:rsidRPr="007435E7">
        <w:rPr>
          <w:rFonts w:asciiTheme="minorHAnsi" w:hAnsiTheme="minorHAnsi" w:cstheme="minorHAnsi"/>
          <w:sz w:val="10"/>
        </w:rPr>
        <w:t xml:space="preserve"> thus </w:t>
      </w:r>
      <w:r w:rsidRPr="007435E7">
        <w:rPr>
          <w:rStyle w:val="StyleUnderline"/>
          <w:rFonts w:asciiTheme="minorHAnsi" w:hAnsiTheme="minorHAnsi" w:cstheme="minorHAnsi"/>
        </w:rPr>
        <w:t>result in racially oppressive actions</w:t>
      </w:r>
      <w:r w:rsidRPr="007435E7">
        <w:rPr>
          <w:rFonts w:asciiTheme="minorHAnsi" w:hAnsiTheme="minorHAnsi" w:cstheme="minorHAnsi"/>
          <w:sz w:val="10"/>
        </w:rPr>
        <w:t xml:space="preserve">, </w:t>
      </w:r>
      <w:r w:rsidRPr="007435E7">
        <w:rPr>
          <w:rStyle w:val="Emphasis"/>
          <w:rFonts w:asciiTheme="minorHAnsi" w:hAnsiTheme="minorHAnsi" w:cstheme="minorHAnsi"/>
        </w:rPr>
        <w:t>depending on the contingent politics of specific social assemblages</w:t>
      </w:r>
      <w:r w:rsidRPr="007435E7">
        <w:rPr>
          <w:rFonts w:asciiTheme="minorHAnsi" w:hAnsiTheme="minorHAnsi" w:cstheme="minorHAnsi"/>
          <w:sz w:val="10"/>
        </w:rPr>
        <w:t xml:space="preserve">. </w:t>
      </w:r>
      <w:r w:rsidRPr="007435E7">
        <w:rPr>
          <w:rFonts w:asciiTheme="minorHAnsi" w:hAnsiTheme="minorHAnsi" w:cstheme="minorHAnsi"/>
          <w:sz w:val="8"/>
          <w:szCs w:val="8"/>
        </w:rPr>
        <w:t xml:space="preserve">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7435E7">
        <w:rPr>
          <w:rStyle w:val="StyleUnderline"/>
          <w:rFonts w:asciiTheme="minorHAnsi" w:hAnsiTheme="minorHAnsi" w:cstheme="minorHAnsi"/>
        </w:rPr>
        <w:t xml:space="preserve">The politics of </w:t>
      </w:r>
      <w:r w:rsidRPr="00977E0B">
        <w:rPr>
          <w:rStyle w:val="StyleUnderline"/>
          <w:rFonts w:asciiTheme="minorHAnsi" w:hAnsiTheme="minorHAnsi" w:cstheme="minorHAnsi"/>
          <w:highlight w:val="cyan"/>
        </w:rPr>
        <w:t>humanism</w:t>
      </w:r>
      <w:r w:rsidRPr="007435E7">
        <w:rPr>
          <w:rStyle w:val="StyleUnderline"/>
          <w:rFonts w:asciiTheme="minorHAnsi" w:hAnsiTheme="minorHAnsi" w:cstheme="minorHAnsi"/>
        </w:rPr>
        <w:t xml:space="preserve"> in practice, then, was riddled with contradiction, fraught with particularity and latent with varying possibilities</w:t>
      </w:r>
      <w:r w:rsidRPr="007435E7">
        <w:rPr>
          <w:rFonts w:asciiTheme="minorHAnsi" w:hAnsiTheme="minorHAnsi" w:cstheme="minorHAnsi"/>
          <w:sz w:val="10"/>
        </w:rPr>
        <w:t xml:space="preserve">. </w:t>
      </w:r>
      <w:r w:rsidRPr="007435E7">
        <w:rPr>
          <w:rStyle w:val="StyleUnderline"/>
          <w:rFonts w:asciiTheme="minorHAnsi" w:hAnsiTheme="minorHAnsi" w:cstheme="minorHAnsi"/>
        </w:rPr>
        <w:t>It could be</w:t>
      </w:r>
      <w:r w:rsidRPr="007435E7">
        <w:rPr>
          <w:rFonts w:asciiTheme="minorHAnsi" w:hAnsiTheme="minorHAnsi" w:cstheme="minorHAnsi"/>
          <w:sz w:val="10"/>
        </w:rPr>
        <w:t xml:space="preserve"> relatively </w:t>
      </w:r>
      <w:r w:rsidRPr="007435E7">
        <w:rPr>
          <w:rStyle w:val="StyleUnderline"/>
          <w:rFonts w:asciiTheme="minorHAnsi" w:hAnsiTheme="minorHAnsi" w:cstheme="minorHAnsi"/>
        </w:rPr>
        <w:t>progressive and liberatory</w:t>
      </w:r>
      <w:r w:rsidRPr="007435E7">
        <w:rPr>
          <w:rFonts w:asciiTheme="minorHAnsi" w:hAnsiTheme="minorHAnsi" w:cstheme="minorHAnsi"/>
          <w:sz w:val="10"/>
        </w:rPr>
        <w:t xml:space="preserve">; </w:t>
      </w:r>
      <w:r w:rsidRPr="007435E7">
        <w:rPr>
          <w:rStyle w:val="StyleUnderline"/>
          <w:rFonts w:asciiTheme="minorHAnsi" w:hAnsiTheme="minorHAnsi" w:cstheme="minorHAnsi"/>
        </w:rPr>
        <w:t>it could be dispossessive and culturally genocidal</w:t>
      </w:r>
      <w:r w:rsidRPr="007435E7">
        <w:rPr>
          <w:rFonts w:asciiTheme="minorHAnsi" w:hAnsiTheme="minorHAnsi" w:cstheme="minorHAnsi"/>
          <w:sz w:val="10"/>
        </w:rPr>
        <w:t xml:space="preserve">. Within its repertoire lay potential to combat environmental and biological determinism and innatism, however, and </w:t>
      </w:r>
      <w:r w:rsidRPr="007435E7">
        <w:rPr>
          <w:rStyle w:val="Emphasis"/>
          <w:rFonts w:asciiTheme="minorHAnsi" w:hAnsiTheme="minorHAnsi" w:cstheme="minorHAnsi"/>
        </w:rPr>
        <w:t>this should not be forgotten in a rush to condemn humanism’s universalism</w:t>
      </w:r>
      <w:r w:rsidRPr="007435E7">
        <w:rPr>
          <w:rFonts w:asciiTheme="minorHAnsi" w:hAnsiTheme="minorHAnsi" w:cstheme="minorHAnsi"/>
          <w:sz w:val="10"/>
        </w:rPr>
        <w:t xml:space="preserve"> as well as its anthropocentrism. </w:t>
      </w:r>
      <w:r w:rsidRPr="007435E7">
        <w:rPr>
          <w:rStyle w:val="StyleUnderline"/>
          <w:rFonts w:asciiTheme="minorHAnsi" w:hAnsiTheme="minorHAnsi" w:cstheme="minorHAnsi"/>
        </w:rPr>
        <w:t xml:space="preserve">It is in the tensions within universalism that the ongoing potential of an always provisional, </w:t>
      </w:r>
      <w:r w:rsidRPr="007435E7">
        <w:rPr>
          <w:rStyle w:val="Emphasis"/>
          <w:rFonts w:asciiTheme="minorHAnsi" w:hAnsiTheme="minorHAnsi" w:cstheme="minorHAnsi"/>
        </w:rPr>
        <w:t xml:space="preserve">self-conscious, flexible </w:t>
      </w:r>
      <w:r w:rsidRPr="007435E7">
        <w:rPr>
          <w:rStyle w:val="Emphasis"/>
          <w:rFonts w:asciiTheme="minorHAnsi" w:hAnsiTheme="minorHAnsi" w:cstheme="minorHAnsi"/>
        </w:rPr>
        <w:lastRenderedPageBreak/>
        <w:t>and strategic humanism</w:t>
      </w:r>
      <w:r w:rsidRPr="007435E7">
        <w:rPr>
          <w:rFonts w:asciiTheme="minorHAnsi" w:hAnsiTheme="minorHAnsi" w:cstheme="minorHAnsi"/>
          <w:sz w:val="10"/>
        </w:rPr>
        <w:t xml:space="preserve"> – one </w:t>
      </w:r>
      <w:r w:rsidRPr="007435E7">
        <w:rPr>
          <w:rStyle w:val="StyleUnderline"/>
          <w:rFonts w:asciiTheme="minorHAnsi" w:hAnsiTheme="minorHAnsi" w:cstheme="minorHAnsi"/>
        </w:rPr>
        <w:t>that</w:t>
      </w:r>
      <w:r w:rsidRPr="007435E7">
        <w:rPr>
          <w:rFonts w:asciiTheme="minorHAnsi" w:hAnsiTheme="minorHAnsi" w:cstheme="minorHAnsi"/>
          <w:sz w:val="10"/>
        </w:rPr>
        <w:t xml:space="preserve"> now </w:t>
      </w:r>
      <w:r w:rsidRPr="007435E7">
        <w:rPr>
          <w:rStyle w:val="StyleUnderline"/>
          <w:rFonts w:asciiTheme="minorHAnsi" w:hAnsiTheme="minorHAnsi" w:cstheme="minorHAnsi"/>
        </w:rPr>
        <w:t>recognises the continuity between the human and the non-human as well as the power-laden particularities of the male, middle class, Western human subject</w:t>
      </w:r>
      <w:r w:rsidRPr="007435E7">
        <w:rPr>
          <w:rFonts w:asciiTheme="minorHAnsi" w:hAnsiTheme="minorHAnsi" w:cstheme="minorHAnsi"/>
          <w:sz w:val="10"/>
        </w:rPr>
        <w:t xml:space="preserve"> – </w:t>
      </w:r>
      <w:r w:rsidRPr="007435E7">
        <w:rPr>
          <w:rStyle w:val="StyleUnderline"/>
          <w:rFonts w:asciiTheme="minorHAnsi" w:hAnsiTheme="minorHAnsi" w:cstheme="minorHAnsi"/>
        </w:rPr>
        <w:t>resides</w:t>
      </w:r>
      <w:r w:rsidRPr="007435E7">
        <w:rPr>
          <w:rFonts w:asciiTheme="minorHAnsi" w:hAnsiTheme="minorHAnsi" w:cstheme="minorHAnsi"/>
          <w:sz w:val="10"/>
        </w:rPr>
        <w:t>.</w:t>
      </w:r>
    </w:p>
    <w:p w14:paraId="37EFB7DE" w14:textId="77777777" w:rsidR="00A90C58" w:rsidRPr="00621B88" w:rsidRDefault="00A90C58" w:rsidP="00A90C58">
      <w:pPr>
        <w:pStyle w:val="Heading4"/>
        <w:rPr>
          <w:rFonts w:asciiTheme="majorHAnsi" w:hAnsiTheme="majorHAnsi" w:cstheme="majorHAnsi"/>
        </w:rPr>
      </w:pPr>
      <w:r>
        <w:rPr>
          <w:rFonts w:asciiTheme="majorHAnsi" w:hAnsiTheme="majorHAnsi" w:cstheme="majorHAnsi"/>
        </w:rPr>
        <w:t xml:space="preserve">You cannot “escape” pre-existing modes of relationality---attempts to do so re-create aff harms. </w:t>
      </w:r>
    </w:p>
    <w:p w14:paraId="026D8C4E" w14:textId="77777777" w:rsidR="00A90C58" w:rsidRPr="00621B88" w:rsidRDefault="00A90C58" w:rsidP="00A90C58">
      <w:pPr>
        <w:rPr>
          <w:rFonts w:asciiTheme="majorHAnsi" w:hAnsiTheme="majorHAnsi" w:cstheme="majorHAnsi"/>
        </w:rPr>
      </w:pPr>
      <w:r w:rsidRPr="00621B88">
        <w:rPr>
          <w:rStyle w:val="Style13ptBold"/>
          <w:rFonts w:asciiTheme="majorHAnsi" w:hAnsiTheme="majorHAnsi" w:cstheme="majorHAnsi"/>
        </w:rPr>
        <w:t>Love 15</w:t>
      </w:r>
      <w:r w:rsidRPr="00621B88">
        <w:rPr>
          <w:rFonts w:asciiTheme="majorHAnsi" w:hAnsiTheme="majorHAnsi" w:cstheme="majorHAnsi"/>
        </w:rPr>
        <w:t xml:space="preserve"> – Associate Professor at the University of Pennsylvania [Heather, ““Doing Being Deviant: Deviance Studies, Description, and the Queer Ordinary,” </w:t>
      </w:r>
      <w:r w:rsidRPr="00621B88">
        <w:rPr>
          <w:rFonts w:asciiTheme="majorHAnsi" w:hAnsiTheme="majorHAnsi" w:cstheme="majorHAnsi"/>
          <w:i/>
        </w:rPr>
        <w:t>differences</w:t>
      </w:r>
      <w:r w:rsidRPr="00621B88">
        <w:rPr>
          <w:rFonts w:asciiTheme="majorHAnsi" w:hAnsiTheme="majorHAnsi" w:cstheme="majorHAnsi"/>
        </w:rPr>
        <w:t xml:space="preserve"> Vol. 26, No. 1, p. 89-91]</w:t>
      </w:r>
      <w:r w:rsidRPr="00621B88">
        <w:rPr>
          <w:rFonts w:asciiTheme="majorHAnsi" w:hAnsiTheme="majorHAnsi" w:cstheme="majorHAnsi"/>
        </w:rPr>
        <w:tab/>
      </w:r>
      <w:r w:rsidRPr="00621B88">
        <w:rPr>
          <w:rFonts w:asciiTheme="majorHAnsi" w:hAnsiTheme="majorHAnsi" w:cstheme="majorHAnsi"/>
        </w:rPr>
        <w:tab/>
      </w:r>
    </w:p>
    <w:p w14:paraId="3FAC38D8" w14:textId="77777777" w:rsidR="00A90C58" w:rsidRPr="00621B88" w:rsidRDefault="00A90C58" w:rsidP="00A90C58">
      <w:pPr>
        <w:rPr>
          <w:rStyle w:val="StyleUnderline"/>
          <w:rFonts w:asciiTheme="majorHAnsi" w:hAnsiTheme="majorHAnsi" w:cstheme="majorHAnsi"/>
        </w:rPr>
      </w:pPr>
      <w:r w:rsidRPr="00621B88">
        <w:rPr>
          <w:rFonts w:asciiTheme="majorHAnsi" w:hAnsiTheme="majorHAnsi" w:cstheme="majorHAnsi"/>
          <w:sz w:val="16"/>
        </w:rPr>
        <w:t xml:space="preserve">Today, queer studies – prestigious but unevenly institutionalized – still signals absolute refusal or criticality – all anti- and no normativity. In their influential 2004 essay, “The University and the Undercommons” (and in the 2013 book that followed from it), Fred </w:t>
      </w:r>
      <w:r w:rsidRPr="00977E0B">
        <w:rPr>
          <w:rStyle w:val="StyleUnderline"/>
          <w:rFonts w:asciiTheme="majorHAnsi" w:hAnsiTheme="majorHAnsi" w:cstheme="majorHAnsi"/>
          <w:highlight w:val="cyan"/>
        </w:rPr>
        <w:t>Moten and</w:t>
      </w:r>
      <w:r w:rsidRPr="00621B88">
        <w:rPr>
          <w:rFonts w:asciiTheme="majorHAnsi" w:hAnsiTheme="majorHAnsi" w:cstheme="majorHAnsi"/>
          <w:sz w:val="16"/>
        </w:rPr>
        <w:t xml:space="preserve"> Stefano </w:t>
      </w:r>
      <w:r w:rsidRPr="00977E0B">
        <w:rPr>
          <w:rStyle w:val="StyleUnderline"/>
          <w:rFonts w:asciiTheme="majorHAnsi" w:hAnsiTheme="majorHAnsi" w:cstheme="majorHAnsi"/>
          <w:highlight w:val="cyan"/>
        </w:rPr>
        <w:t>Harney</w:t>
      </w:r>
      <w:r w:rsidRPr="00621B88">
        <w:rPr>
          <w:rFonts w:asciiTheme="majorHAnsi" w:hAnsiTheme="majorHAnsi" w:cstheme="majorHAnsi"/>
          <w:sz w:val="16"/>
        </w:rPr>
        <w:t xml:space="preserve"> rely on such an understanding of queer (as well as concepts borrowed from black studies, feminism, ethnic studies, and anticolonial thought). They </w:t>
      </w:r>
      <w:r w:rsidRPr="00977E0B">
        <w:rPr>
          <w:rStyle w:val="StyleUnderline"/>
          <w:rFonts w:asciiTheme="majorHAnsi" w:hAnsiTheme="majorHAnsi" w:cstheme="majorHAnsi"/>
          <w:highlight w:val="cyan"/>
        </w:rPr>
        <w:t>call for</w:t>
      </w:r>
      <w:r w:rsidRPr="00621B88">
        <w:rPr>
          <w:rStyle w:val="StyleUnderline"/>
          <w:rFonts w:asciiTheme="majorHAnsi" w:hAnsiTheme="majorHAnsi" w:cstheme="majorHAnsi"/>
        </w:rPr>
        <w:t xml:space="preserve"> betrayal, </w:t>
      </w:r>
      <w:r w:rsidRPr="00977E0B">
        <w:rPr>
          <w:rStyle w:val="StyleUnderline"/>
          <w:rFonts w:asciiTheme="majorHAnsi" w:hAnsiTheme="majorHAnsi" w:cstheme="majorHAnsi"/>
          <w:highlight w:val="cyan"/>
        </w:rPr>
        <w:t>refusal</w:t>
      </w:r>
      <w:r w:rsidRPr="00621B88">
        <w:rPr>
          <w:rFonts w:asciiTheme="majorHAnsi" w:hAnsiTheme="majorHAnsi" w:cstheme="majorHAnsi"/>
          <w:sz w:val="16"/>
        </w:rPr>
        <w:t xml:space="preserve">, theft, </w:t>
      </w:r>
      <w:r w:rsidRPr="00977E0B">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w:t>
      </w:r>
      <w:r w:rsidRPr="00977E0B">
        <w:rPr>
          <w:rStyle w:val="StyleUnderline"/>
          <w:rFonts w:asciiTheme="majorHAnsi" w:hAnsiTheme="majorHAnsi" w:cstheme="majorHAnsi"/>
          <w:highlight w:val="cyan"/>
        </w:rPr>
        <w:t>marronage</w:t>
      </w:r>
      <w:r w:rsidRPr="00621B88">
        <w:rPr>
          <w:rFonts w:asciiTheme="majorHAnsi" w:hAnsiTheme="majorHAnsi" w:cstheme="majorHAnsi"/>
          <w:sz w:val="16"/>
        </w:rPr>
        <w:t xml:space="preserve"> as modes of resisting the iron grip of the academy, pointing to an uncharted, underground, and collective space they call the undercommons.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w:t>
      </w:r>
      <w:r w:rsidRPr="00977E0B">
        <w:rPr>
          <w:rStyle w:val="StyleUnderline"/>
          <w:rFonts w:asciiTheme="majorHAnsi" w:hAnsiTheme="majorHAnsi" w:cstheme="majorHAnsi"/>
          <w:highlight w:val="cyan"/>
        </w:rPr>
        <w:t xml:space="preserve">Yet </w:t>
      </w:r>
      <w:r w:rsidRPr="00977E0B">
        <w:rPr>
          <w:rStyle w:val="Emphasis"/>
          <w:rFonts w:asciiTheme="majorHAnsi" w:hAnsiTheme="majorHAnsi" w:cstheme="majorHAnsi"/>
          <w:highlight w:val="cyan"/>
        </w:rPr>
        <w:t>their imagination of that outside is indebted to the inside</w:t>
      </w:r>
      <w:r w:rsidRPr="00621B88">
        <w:rPr>
          <w:rFonts w:asciiTheme="majorHAnsi" w:hAnsiTheme="majorHAnsi" w:cstheme="majorHAnsi"/>
          <w:sz w:val="16"/>
        </w:rPr>
        <w:t xml:space="preserve">, in particular to the conception of deviance produced within sociology. </w:t>
      </w:r>
      <w:r w:rsidRPr="00621B88">
        <w:rPr>
          <w:rStyle w:val="StyleUnderline"/>
          <w:rFonts w:asciiTheme="majorHAnsi" w:hAnsiTheme="majorHAnsi" w:cstheme="majorHAnsi"/>
        </w:rPr>
        <w:t>Their account of the undercommons reads like a rap sheet, a list of the traditional topics of deviance studies: theft, homosexuality, prostitution, incarceration.</w:t>
      </w:r>
    </w:p>
    <w:p w14:paraId="4D0D8C43" w14:textId="77777777" w:rsidR="00A90C58" w:rsidRPr="00621B88" w:rsidRDefault="00A90C58" w:rsidP="00A90C58">
      <w:pPr>
        <w:rPr>
          <w:rFonts w:asciiTheme="majorHAnsi" w:hAnsiTheme="majorHAnsi" w:cstheme="majorHAnsi"/>
          <w:sz w:val="16"/>
        </w:rPr>
      </w:pPr>
      <w:r w:rsidRPr="00977E0B">
        <w:rPr>
          <w:rStyle w:val="StyleUnderline"/>
          <w:rFonts w:asciiTheme="majorHAnsi" w:hAnsiTheme="majorHAnsi" w:cstheme="majorHAnsi"/>
          <w:highlight w:val="cyan"/>
        </w:rPr>
        <w:t>Moten and Harney do not describe the undercommons, but</w:t>
      </w:r>
      <w:r w:rsidRPr="00621B88">
        <w:rPr>
          <w:rStyle w:val="StyleUnderline"/>
          <w:rFonts w:asciiTheme="majorHAnsi" w:hAnsiTheme="majorHAnsi" w:cstheme="majorHAnsi"/>
        </w:rPr>
        <w:t xml:space="preserve"> rather </w:t>
      </w:r>
      <w:r w:rsidRPr="00977E0B">
        <w:rPr>
          <w:rStyle w:val="StyleUnderline"/>
          <w:rFonts w:asciiTheme="majorHAnsi" w:hAnsiTheme="majorHAnsi" w:cstheme="majorHAnsi"/>
          <w:highlight w:val="cyan"/>
        </w:rPr>
        <w:t>ask</w:t>
      </w:r>
      <w:r w:rsidRPr="00621B88">
        <w:rPr>
          <w:rStyle w:val="StyleUnderline"/>
          <w:rFonts w:asciiTheme="majorHAnsi" w:hAnsiTheme="majorHAnsi" w:cstheme="majorHAnsi"/>
        </w:rPr>
        <w:t xml:space="preserve"> their </w:t>
      </w:r>
      <w:r w:rsidRPr="00977E0B">
        <w:rPr>
          <w:rStyle w:val="StyleUnderline"/>
          <w:rFonts w:asciiTheme="majorHAnsi" w:hAnsiTheme="majorHAnsi" w:cstheme="majorHAnsi"/>
          <w:highlight w:val="cyan"/>
        </w:rPr>
        <w:t>readers to join it</w:t>
      </w:r>
      <w:r w:rsidRPr="00621B88">
        <w:rPr>
          <w:rFonts w:asciiTheme="majorHAnsi" w:hAnsiTheme="majorHAnsi" w:cstheme="majorHAnsi"/>
          <w:sz w:val="16"/>
        </w:rPr>
        <w:t xml:space="preserve">, to participate in active revolt against profes- sional and disciplinary protocols. To o er an objective account of the social position of radical academics would be to further business as usual in the academy; dwelling in the undercommons requires giving up on the usual protocols of description. Moten and Harney argue against the traditional role of the “critical academic” (105), which they see as just another turn of the professional screw, since work that opposes the academy does not challenge its basic structure or everyday operations.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they forward the image of the “subversive intellectual” who is “in but not of” the academy (101). Without dismissing the galvanizing effect of such a call to the undercommons, </w:t>
      </w:r>
      <w:r w:rsidRPr="00977E0B">
        <w:rPr>
          <w:rStyle w:val="StyleUnderline"/>
          <w:rFonts w:asciiTheme="majorHAnsi" w:hAnsiTheme="majorHAnsi" w:cstheme="majorHAnsi"/>
          <w:highlight w:val="cyan"/>
        </w:rPr>
        <w:t xml:space="preserve">it is important to </w:t>
      </w:r>
      <w:r w:rsidRPr="00977E0B">
        <w:rPr>
          <w:rStyle w:val="Emphasis"/>
          <w:rFonts w:asciiTheme="majorHAnsi" w:hAnsiTheme="majorHAnsi" w:cstheme="majorHAnsi"/>
          <w:highlight w:val="cyan"/>
        </w:rPr>
        <w:t>consider the limits of the refusal</w:t>
      </w:r>
      <w:r w:rsidRPr="00977E0B">
        <w:rPr>
          <w:rStyle w:val="StyleUnderline"/>
          <w:rFonts w:asciiTheme="majorHAnsi" w:hAnsiTheme="majorHAnsi" w:cstheme="majorHAnsi"/>
          <w:highlight w:val="cyan"/>
        </w:rPr>
        <w:t xml:space="preserve"> of objectification as a strategy</w:t>
      </w:r>
      <w:r w:rsidRPr="00621B88">
        <w:rPr>
          <w:rFonts w:asciiTheme="majorHAnsi" w:hAnsiTheme="majorHAnsi" w:cstheme="majorHAnsi"/>
          <w:sz w:val="16"/>
        </w:rPr>
        <w:t xml:space="preserve">. To be unlocatable, to be nowhere, to be in permanent revolt: Moten and Harney describe the path that queer inquiry laid out for itself. </w:t>
      </w:r>
      <w:r w:rsidRPr="00621B88">
        <w:rPr>
          <w:rStyle w:val="StyleUnderline"/>
          <w:rFonts w:asciiTheme="majorHAnsi" w:hAnsiTheme="majorHAnsi" w:cstheme="majorHAnsi"/>
        </w:rPr>
        <w:t>Objectification</w:t>
      </w:r>
      <w:r w:rsidRPr="00621B88">
        <w:rPr>
          <w:rFonts w:asciiTheme="majorHAnsi" w:hAnsiTheme="majorHAnsi" w:cstheme="majorHAnsi"/>
          <w:sz w:val="16"/>
        </w:rPr>
        <w:t xml:space="preserve"> – </w:t>
      </w:r>
      <w:r w:rsidRPr="00621B88">
        <w:rPr>
          <w:rStyle w:val="StyleUnderline"/>
          <w:rFonts w:asciiTheme="majorHAnsi" w:hAnsiTheme="majorHAnsi" w:cstheme="majorHAnsi"/>
        </w:rPr>
        <w:t xml:space="preserve">recognition, description, </w:t>
      </w:r>
      <w:r w:rsidRPr="00977E0B">
        <w:rPr>
          <w:rStyle w:val="Emphasis"/>
          <w:rFonts w:asciiTheme="majorHAnsi" w:hAnsiTheme="majorHAnsi" w:cstheme="majorHAnsi"/>
          <w:highlight w:val="cyan"/>
        </w:rPr>
        <w:t>critique</w:t>
      </w:r>
      <w:r w:rsidRPr="00621B88">
        <w:rPr>
          <w:rFonts w:asciiTheme="majorHAnsi" w:hAnsiTheme="majorHAnsi" w:cstheme="majorHAnsi"/>
          <w:sz w:val="16"/>
        </w:rPr>
        <w:t xml:space="preserve"> – </w:t>
      </w:r>
      <w:r w:rsidRPr="00977E0B">
        <w:rPr>
          <w:rStyle w:val="StyleUnderline"/>
          <w:rFonts w:asciiTheme="majorHAnsi" w:hAnsiTheme="majorHAnsi" w:cstheme="majorHAnsi"/>
          <w:highlight w:val="cyan"/>
        </w:rPr>
        <w:t>can</w:t>
      </w:r>
      <w:r w:rsidRPr="00621B88">
        <w:rPr>
          <w:rStyle w:val="StyleUnderline"/>
          <w:rFonts w:asciiTheme="majorHAnsi" w:hAnsiTheme="majorHAnsi" w:cstheme="majorHAnsi"/>
        </w:rPr>
        <w:t xml:space="preserve"> be a way to reinforce the status quo, but it </w:t>
      </w:r>
      <w:r w:rsidRPr="00977E0B">
        <w:rPr>
          <w:rStyle w:val="StyleUnderline"/>
          <w:rFonts w:asciiTheme="majorHAnsi" w:hAnsiTheme="majorHAnsi" w:cstheme="majorHAnsi"/>
          <w:highlight w:val="cyan"/>
        </w:rPr>
        <w:t>is</w:t>
      </w:r>
      <w:r w:rsidRPr="00621B88">
        <w:rPr>
          <w:rStyle w:val="StyleUnderline"/>
          <w:rFonts w:asciiTheme="majorHAnsi" w:hAnsiTheme="majorHAnsi" w:cstheme="majorHAnsi"/>
        </w:rPr>
        <w:t xml:space="preserve"> also </w:t>
      </w:r>
      <w:r w:rsidRPr="00977E0B">
        <w:rPr>
          <w:rStyle w:val="Emphasis"/>
          <w:rFonts w:asciiTheme="majorHAnsi" w:hAnsiTheme="majorHAnsi" w:cstheme="majorHAnsi"/>
          <w:highlight w:val="cyan"/>
        </w:rPr>
        <w:t>a way of acknowledging one’s institutional position and the real differences between inside and outside</w:t>
      </w:r>
      <w:r w:rsidRPr="00621B88">
        <w:rPr>
          <w:rFonts w:asciiTheme="majorHAnsi" w:hAnsiTheme="majorHAnsi" w:cstheme="majorHAnsi"/>
        </w:rPr>
        <w:t>.</w:t>
      </w:r>
      <w:r w:rsidRPr="00621B88">
        <w:rPr>
          <w:rFonts w:asciiTheme="majorHAnsi" w:hAnsiTheme="majorHAnsi" w:cstheme="majorHAnsi"/>
          <w:sz w:val="16"/>
        </w:rPr>
        <w:t xml:space="preserve"> Even the most subversive intellectuals in the academy are “on the stroll” in a metaphorical but not a material sense. The fate of those who came “under false pretenses, with bad documents, out of love” (101), if they survive, is to become “superordinates” in Becker’s sense.</w:t>
      </w:r>
    </w:p>
    <w:p w14:paraId="1BCAD65C" w14:textId="77777777" w:rsidR="00A90C58" w:rsidRDefault="00A90C58" w:rsidP="00A90C58">
      <w:pPr>
        <w:rPr>
          <w:rFonts w:asciiTheme="majorHAnsi" w:hAnsiTheme="majorHAnsi" w:cstheme="majorHAnsi"/>
        </w:rPr>
      </w:pPr>
      <w:r w:rsidRPr="00621B88">
        <w:rPr>
          <w:rFonts w:asciiTheme="majorHAnsi" w:hAnsiTheme="majorHAnsi" w:cstheme="majorHAnsi"/>
          <w:sz w:val="16"/>
        </w:rPr>
        <w:t xml:space="preserve">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w:t>
      </w:r>
      <w:r w:rsidRPr="00621B88">
        <w:rPr>
          <w:rStyle w:val="StyleUnderline"/>
          <w:rFonts w:asciiTheme="majorHAnsi" w:hAnsiTheme="majorHAnsi" w:cstheme="majorHAnsi"/>
        </w:rPr>
        <w:t>both the political and the methodological antinormativity</w:t>
      </w:r>
      <w:r w:rsidRPr="00621B88">
        <w:rPr>
          <w:rFonts w:asciiTheme="majorHAnsi" w:hAnsiTheme="majorHAnsi" w:cstheme="majorHAnsi"/>
          <w:sz w:val="16"/>
        </w:rPr>
        <w:t xml:space="preserve"> of queer studies </w:t>
      </w:r>
      <w:r w:rsidRPr="00621B88">
        <w:rPr>
          <w:rStyle w:val="StyleUnderline"/>
          <w:rFonts w:asciiTheme="majorHAnsi" w:hAnsiTheme="majorHAnsi" w:cstheme="majorHAnsi"/>
        </w:rPr>
        <w:t xml:space="preserve">have made it difficult to address our implication in </w:t>
      </w:r>
      <w:r w:rsidRPr="00977E0B">
        <w:rPr>
          <w:rStyle w:val="StyleUnderline"/>
          <w:rFonts w:asciiTheme="majorHAnsi" w:hAnsiTheme="majorHAnsi" w:cstheme="majorHAnsi"/>
          <w:highlight w:val="cyan"/>
        </w:rPr>
        <w:t>the violence of knowledge production</w:t>
      </w:r>
      <w:r w:rsidRPr="00621B88">
        <w:rPr>
          <w:rStyle w:val="StyleUnderline"/>
          <w:rFonts w:asciiTheme="majorHAnsi" w:hAnsiTheme="majorHAnsi" w:cstheme="majorHAnsi"/>
        </w:rPr>
        <w:t>, pedagogy, and social inequality.</w:t>
      </w:r>
      <w:r w:rsidRPr="00621B88">
        <w:rPr>
          <w:rFonts w:asciiTheme="majorHAnsi" w:hAnsiTheme="majorHAnsi" w:cstheme="majorHAnsi"/>
          <w:sz w:val="16"/>
        </w:rPr>
        <w:t xml:space="preserve"> </w:t>
      </w:r>
      <w:r w:rsidRPr="00621B88">
        <w:rPr>
          <w:rStyle w:val="Emphasis"/>
          <w:rFonts w:asciiTheme="majorHAnsi" w:hAnsiTheme="majorHAnsi" w:cstheme="majorHAnsi"/>
        </w:rPr>
        <w:t xml:space="preserve">Such violence </w:t>
      </w:r>
      <w:r w:rsidRPr="00977E0B">
        <w:rPr>
          <w:rStyle w:val="Emphasis"/>
          <w:rFonts w:asciiTheme="majorHAnsi" w:hAnsiTheme="majorHAnsi" w:cstheme="majorHAnsi"/>
          <w:highlight w:val="cyan"/>
        </w:rPr>
        <w:t>is inevitable</w:t>
      </w:r>
      <w:r w:rsidRPr="00621B88">
        <w:rPr>
          <w:rStyle w:val="StyleUnderline"/>
          <w:rFonts w:asciiTheme="majorHAnsi" w:hAnsiTheme="majorHAnsi" w:cstheme="majorHAnsi"/>
        </w:rPr>
        <w:t>, and critical histories of the disciplines</w:t>
      </w:r>
      <w:r w:rsidRPr="00621B88">
        <w:rPr>
          <w:rFonts w:asciiTheme="majorHAnsi" w:hAnsiTheme="majorHAnsi" w:cstheme="majorHAnsi"/>
          <w:sz w:val="16"/>
        </w:rPr>
        <w:t xml:space="preserve"> – and the production of knowledge about social deviance – </w:t>
      </w:r>
      <w:r w:rsidRPr="00621B88">
        <w:rPr>
          <w:rStyle w:val="StyleUnderline"/>
          <w:rFonts w:asciiTheme="majorHAnsi" w:hAnsiTheme="majorHAnsi" w:cstheme="majorHAnsi"/>
        </w:rPr>
        <w:t>are essential.</w:t>
      </w:r>
      <w:r w:rsidRPr="00621B88">
        <w:rPr>
          <w:rFonts w:asciiTheme="majorHAnsi" w:hAnsiTheme="majorHAnsi" w:cstheme="majorHAnsi"/>
          <w:sz w:val="16"/>
        </w:rPr>
        <w:t xml:space="preserve"> </w:t>
      </w:r>
      <w:r w:rsidRPr="00977E0B">
        <w:rPr>
          <w:rStyle w:val="Emphasis"/>
          <w:rFonts w:asciiTheme="majorHAnsi" w:hAnsiTheme="majorHAnsi" w:cstheme="majorHAnsi"/>
          <w:highlight w:val="cyan"/>
        </w:rPr>
        <w:t>Undertaking such work</w:t>
      </w:r>
      <w:r w:rsidRPr="00977E0B">
        <w:rPr>
          <w:rFonts w:asciiTheme="majorHAnsi" w:hAnsiTheme="majorHAnsi" w:cstheme="majorHAnsi"/>
          <w:sz w:val="16"/>
          <w:highlight w:val="cyan"/>
        </w:rPr>
        <w:t xml:space="preserve">, </w:t>
      </w:r>
      <w:r w:rsidRPr="00977E0B">
        <w:rPr>
          <w:rStyle w:val="StyleUnderline"/>
          <w:rFonts w:asciiTheme="majorHAnsi" w:hAnsiTheme="majorHAnsi" w:cstheme="majorHAnsi"/>
          <w:highlight w:val="cyan"/>
        </w:rPr>
        <w:t>however</w:t>
      </w:r>
      <w:r w:rsidRPr="00977E0B">
        <w:rPr>
          <w:rFonts w:asciiTheme="majorHAnsi" w:hAnsiTheme="majorHAnsi" w:cstheme="majorHAnsi"/>
          <w:sz w:val="16"/>
          <w:highlight w:val="cyan"/>
        </w:rPr>
        <w:t xml:space="preserve">, </w:t>
      </w:r>
      <w:r w:rsidRPr="00977E0B">
        <w:rPr>
          <w:rStyle w:val="Emphasis"/>
          <w:rFonts w:asciiTheme="majorHAnsi" w:hAnsiTheme="majorHAnsi" w:cstheme="majorHAnsi"/>
          <w:highlight w:val="cyan"/>
        </w:rPr>
        <w:t>will not allow escape into a radically different relation to our objects because we are</w:t>
      </w:r>
      <w:r w:rsidRPr="00621B88">
        <w:rPr>
          <w:rFonts w:asciiTheme="majorHAnsi" w:hAnsiTheme="majorHAnsi" w:cstheme="majorHAnsi"/>
          <w:sz w:val="16"/>
        </w:rPr>
        <w:t xml:space="preserve"> (as Moten and Harney also argue) part of that history – we are </w:t>
      </w:r>
      <w:r w:rsidRPr="00977E0B">
        <w:rPr>
          <w:rStyle w:val="Emphasis"/>
          <w:rFonts w:asciiTheme="majorHAnsi" w:hAnsiTheme="majorHAnsi" w:cstheme="majorHAnsi"/>
          <w:highlight w:val="cyan"/>
        </w:rPr>
        <w:t>its contemporary instantiation</w:t>
      </w:r>
      <w:r w:rsidRPr="00621B88">
        <w:rPr>
          <w:rFonts w:asciiTheme="majorHAnsi" w:hAnsiTheme="majorHAnsi" w:cstheme="majorHAnsi"/>
        </w:rPr>
        <w:t>.</w:t>
      </w:r>
      <w:r w:rsidRPr="00621B88">
        <w:rPr>
          <w:rFonts w:asciiTheme="majorHAnsi" w:hAnsiTheme="majorHAnsi" w:cstheme="majorHAnsi"/>
          <w:sz w:val="16"/>
        </w:rPr>
        <w:t xml:space="preserve"> To imagine a social world in which those relations are transformed – in what Moten and Harney refer to as the “</w:t>
      </w:r>
      <w:r w:rsidRPr="00621B88">
        <w:rPr>
          <w:rStyle w:val="StyleUnderline"/>
          <w:rFonts w:asciiTheme="majorHAnsi" w:hAnsiTheme="majorHAnsi" w:cstheme="majorHAnsi"/>
        </w:rPr>
        <w:t>prophetic organization</w:t>
      </w:r>
      <w:r w:rsidRPr="00621B88">
        <w:rPr>
          <w:rFonts w:asciiTheme="majorHAnsi" w:hAnsiTheme="majorHAnsi" w:cstheme="majorHAnsi"/>
          <w:sz w:val="16"/>
        </w:rPr>
        <w:t xml:space="preserve">” (102) – </w:t>
      </w:r>
      <w:r w:rsidRPr="00621B88">
        <w:rPr>
          <w:rStyle w:val="StyleUnderline"/>
          <w:rFonts w:asciiTheme="majorHAnsi" w:hAnsiTheme="majorHAnsi" w:cstheme="majorHAnsi"/>
        </w:rPr>
        <w:t>may be crucial for</w:t>
      </w:r>
      <w:r w:rsidRPr="00621B88">
        <w:rPr>
          <w:rFonts w:asciiTheme="majorHAnsi" w:hAnsiTheme="majorHAnsi" w:cstheme="majorHAnsi"/>
          <w:sz w:val="16"/>
        </w:rPr>
        <w:t xml:space="preserve"> the achievement of </w:t>
      </w:r>
      <w:r w:rsidRPr="00621B88">
        <w:rPr>
          <w:rStyle w:val="StyleUnderline"/>
          <w:rFonts w:asciiTheme="majorHAnsi" w:hAnsiTheme="majorHAnsi" w:cstheme="majorHAnsi"/>
        </w:rPr>
        <w:t xml:space="preserve">social justice, but </w:t>
      </w:r>
      <w:r w:rsidRPr="00977E0B">
        <w:rPr>
          <w:rStyle w:val="Emphasis"/>
          <w:rFonts w:asciiTheme="majorHAnsi" w:hAnsiTheme="majorHAnsi" w:cstheme="majorHAnsi"/>
          <w:highlight w:val="cyan"/>
        </w:rPr>
        <w:t>to deny our own implication in existing structures is also a form of violence</w:t>
      </w:r>
      <w:r w:rsidRPr="00621B88">
        <w:rPr>
          <w:rFonts w:asciiTheme="majorHAnsi" w:hAnsiTheme="majorHAnsi" w:cstheme="majorHAnsi"/>
        </w:rPr>
        <w:t>.</w:t>
      </w:r>
    </w:p>
    <w:p w14:paraId="4F8E501A" w14:textId="77777777" w:rsidR="00A90C58" w:rsidRPr="00D229AA" w:rsidRDefault="00A90C58" w:rsidP="00A90C58">
      <w:pPr>
        <w:pStyle w:val="Heading4"/>
        <w:tabs>
          <w:tab w:val="left" w:pos="1498"/>
        </w:tabs>
      </w:pPr>
      <w:r w:rsidRPr="00D229AA">
        <w:t>The aff’s opposition to political organizing within the state dooms them to irrelevance.  Affirmation produces catharsis, but cements inequality.</w:t>
      </w:r>
    </w:p>
    <w:p w14:paraId="21A3D6A1" w14:textId="77777777" w:rsidR="00A90C58" w:rsidRDefault="00A90C58" w:rsidP="00A90C58">
      <w:r w:rsidRPr="009A7CED">
        <w:rPr>
          <w:rStyle w:val="Style13ptBold"/>
        </w:rPr>
        <w:t>Smulewicz-Zucker 15</w:t>
      </w:r>
      <w:r>
        <w:t xml:space="preserve"> – Professor of Philosophy @ Baruch College CUNY</w:t>
      </w:r>
    </w:p>
    <w:p w14:paraId="256DA885" w14:textId="77777777" w:rsidR="00A90C58" w:rsidRPr="009A7CED" w:rsidRDefault="00A90C58" w:rsidP="00A90C58">
      <w:r>
        <w:t>(Gregory, “The Treason of Intellectual Radicalism and the Collapse of Leftist Politics,” LOGOS, Winter edition)</w:t>
      </w:r>
    </w:p>
    <w:p w14:paraId="7AE6BB79" w14:textId="77777777" w:rsidR="00A90C58" w:rsidRPr="008F3C6D" w:rsidRDefault="00A90C58" w:rsidP="00A90C58">
      <w:r w:rsidRPr="008F3C6D">
        <w:rPr>
          <w:rStyle w:val="StyleUnderline"/>
        </w:rPr>
        <w:t>Radical politics in contemporary western democracies finds itself in a state of crisis</w:t>
      </w:r>
      <w:r w:rsidRPr="008F3C6D">
        <w:t xml:space="preserve">. When viewed from the vantage point of social change, a progressive transformation of the social order, </w:t>
      </w:r>
      <w:r w:rsidRPr="008F3C6D">
        <w:rPr>
          <w:rStyle w:val="StyleUnderline"/>
        </w:rPr>
        <w:t>political radicalism is found wanting</w:t>
      </w:r>
      <w:r w:rsidRPr="008F3C6D">
        <w:t xml:space="preserve">. This would seem to go against the grain of perceived wisdom. </w:t>
      </w:r>
      <w:r w:rsidRPr="008F3C6D">
        <w:rPr>
          <w:rStyle w:val="StyleUnderline"/>
        </w:rPr>
        <w:t xml:space="preserve">As an academic enterprise, </w:t>
      </w:r>
      <w:r w:rsidRPr="00977E0B">
        <w:rPr>
          <w:rStyle w:val="Emphasis"/>
          <w:highlight w:val="cyan"/>
        </w:rPr>
        <w:t>radical theory has blossomed</w:t>
      </w:r>
      <w:r w:rsidRPr="008F3C6D">
        <w:t>. Figures such as Slavoj Žižek openly discuss Marxism in popular documentaries, new journals have emerged touting a radical “anti-capitalism,” and whole conferences and sub-fields are dominated by questions posed by obscure theoretical texts.</w:t>
      </w:r>
    </w:p>
    <w:p w14:paraId="00B303E7" w14:textId="77777777" w:rsidR="00A90C58" w:rsidRPr="008F3C6D" w:rsidRDefault="00A90C58" w:rsidP="00A90C58">
      <w:r w:rsidRPr="00977E0B">
        <w:rPr>
          <w:rStyle w:val="StyleUnderline"/>
          <w:highlight w:val="cyan"/>
        </w:rPr>
        <w:t xml:space="preserve">Despite this, there is a </w:t>
      </w:r>
      <w:r w:rsidRPr="00977E0B">
        <w:rPr>
          <w:rStyle w:val="Emphasis"/>
          <w:highlight w:val="cyan"/>
        </w:rPr>
        <w:t>profound lack in substantive, meaningful political</w:t>
      </w:r>
      <w:r w:rsidRPr="008F3C6D">
        <w:rPr>
          <w:rStyle w:val="Emphasis"/>
        </w:rPr>
        <w:t xml:space="preserve">, social, and cultural </w:t>
      </w:r>
      <w:r w:rsidRPr="00977E0B">
        <w:rPr>
          <w:rStyle w:val="Emphasis"/>
          <w:highlight w:val="cyan"/>
        </w:rPr>
        <w:t>criticism</w:t>
      </w:r>
      <w:r w:rsidRPr="008F3C6D">
        <w:t xml:space="preserve"> </w:t>
      </w:r>
      <w:r w:rsidRPr="008F3C6D">
        <w:rPr>
          <w:rStyle w:val="StyleUnderline"/>
        </w:rPr>
        <w:t xml:space="preserve">of the kind </w:t>
      </w:r>
      <w:r w:rsidRPr="00977E0B">
        <w:rPr>
          <w:rStyle w:val="StyleUnderline"/>
          <w:highlight w:val="cyan"/>
        </w:rPr>
        <w:t>that once made</w:t>
      </w:r>
      <w:r w:rsidRPr="008F3C6D">
        <w:rPr>
          <w:rStyle w:val="StyleUnderline"/>
        </w:rPr>
        <w:t xml:space="preserve"> progressive and rational </w:t>
      </w:r>
      <w:r w:rsidRPr="00977E0B">
        <w:rPr>
          <w:rStyle w:val="StyleUnderline"/>
          <w:highlight w:val="cyan"/>
        </w:rPr>
        <w:t xml:space="preserve">left political discourse </w:t>
      </w:r>
      <w:r w:rsidRPr="00977E0B">
        <w:rPr>
          <w:rStyle w:val="Emphasis"/>
          <w:highlight w:val="cyan"/>
        </w:rPr>
        <w:t>relevant to the machinations of real politics</w:t>
      </w:r>
      <w:r w:rsidRPr="008F3C6D">
        <w:rPr>
          <w:rStyle w:val="StyleUnderline"/>
        </w:rPr>
        <w:t xml:space="preserve"> and the broader culture. Today, </w:t>
      </w:r>
      <w:r w:rsidRPr="00977E0B">
        <w:rPr>
          <w:rStyle w:val="StyleUnderline"/>
          <w:highlight w:val="cyan"/>
        </w:rPr>
        <w:t xml:space="preserve">leftist political theory in the academy has </w:t>
      </w:r>
      <w:r w:rsidRPr="00977E0B">
        <w:rPr>
          <w:rStyle w:val="Emphasis"/>
          <w:highlight w:val="cyan"/>
        </w:rPr>
        <w:t>fallen under the spell of ideas</w:t>
      </w:r>
      <w:r w:rsidRPr="007C2F4B">
        <w:rPr>
          <w:rStyle w:val="Emphasis"/>
        </w:rPr>
        <w:t xml:space="preserve"> so </w:t>
      </w:r>
      <w:r w:rsidRPr="00977E0B">
        <w:rPr>
          <w:rStyle w:val="Emphasis"/>
          <w:highlight w:val="cyan"/>
        </w:rPr>
        <w:t>far removed from actual political issues</w:t>
      </w:r>
      <w:r w:rsidRPr="008F3C6D">
        <w:rPr>
          <w:rStyle w:val="StyleUnderline"/>
        </w:rPr>
        <w:t xml:space="preserve"> that the question can be posed whether the traditions of left critique that gave intellectual support to the great movements of modernity</w:t>
      </w:r>
      <w:r w:rsidRPr="008F3C6D">
        <w:t xml:space="preserve"> – from the workers movement to the Civil Rights movement – </w:t>
      </w:r>
      <w:r w:rsidRPr="008F3C6D">
        <w:rPr>
          <w:rStyle w:val="StyleUnderline"/>
        </w:rPr>
        <w:t>possess a critical mass to sustain future struggles</w:t>
      </w:r>
      <w:r w:rsidRPr="008F3C6D">
        <w:t>.</w:t>
      </w:r>
    </w:p>
    <w:p w14:paraId="6EA95A9B" w14:textId="77777777" w:rsidR="00A90C58" w:rsidRPr="008F3C6D" w:rsidRDefault="00A90C58" w:rsidP="00A90C58">
      <w:r w:rsidRPr="008F3C6D">
        <w:t xml:space="preserve">Quite to the contrary, </w:t>
      </w:r>
      <w:r w:rsidRPr="00977E0B">
        <w:rPr>
          <w:rStyle w:val="StyleUnderline"/>
          <w:highlight w:val="cyan"/>
        </w:rPr>
        <w:t>social movements</w:t>
      </w:r>
      <w:r w:rsidRPr="008F3C6D">
        <w:rPr>
          <w:rStyle w:val="StyleUnderline"/>
        </w:rPr>
        <w:t xml:space="preserve"> have lost political momentum, they are generally focused on questions of culture, shallow discussions of class, and </w:t>
      </w:r>
      <w:r w:rsidRPr="00977E0B">
        <w:rPr>
          <w:rStyle w:val="StyleUnderline"/>
          <w:highlight w:val="cyan"/>
        </w:rPr>
        <w:t>are</w:t>
      </w:r>
      <w:r w:rsidRPr="008F3C6D">
        <w:rPr>
          <w:rStyle w:val="StyleUnderline"/>
        </w:rPr>
        <w:t xml:space="preserve"> generally </w:t>
      </w:r>
      <w:r w:rsidRPr="00953BC4">
        <w:rPr>
          <w:rStyle w:val="Emphasis"/>
        </w:rPr>
        <w:t xml:space="preserve">obsessed with questions of identity </w:t>
      </w:r>
      <w:r w:rsidRPr="00977E0B">
        <w:rPr>
          <w:rStyle w:val="Emphasis"/>
          <w:highlight w:val="cyan"/>
        </w:rPr>
        <w:t>divorced from the questions of material forms of oppression</w:t>
      </w:r>
      <w:r w:rsidRPr="008F3C6D">
        <w:rPr>
          <w:rStyle w:val="StyleUnderline"/>
        </w:rPr>
        <w:t xml:space="preserve"> rather than on the great “social question” of unequal distributions of economic and political power which once served as the driving impulse for political, social and cultural transformation</w:t>
      </w:r>
      <w:r w:rsidRPr="008F3C6D">
        <w:t xml:space="preserve">. As these new radical mandarins spill ink on futile debates over “desire,” “identity,” and illusory visions of anarchic democracy, </w:t>
      </w:r>
      <w:r w:rsidRPr="00977E0B">
        <w:rPr>
          <w:rStyle w:val="Emphasis"/>
          <w:highlight w:val="cyan"/>
        </w:rPr>
        <w:t>economic inequality has ballooned into oligarchic proportions</w:t>
      </w:r>
      <w:r w:rsidRPr="008F3C6D">
        <w:t xml:space="preserve">, </w:t>
      </w:r>
      <w:r w:rsidRPr="00953BC4">
        <w:rPr>
          <w:rStyle w:val="StyleUnderline"/>
        </w:rPr>
        <w:t>working people have been increasingly marginalized, and ethnic minority groups are turned into a modern “coolie” labor force</w:t>
      </w:r>
      <w:r w:rsidRPr="008F3C6D">
        <w:t>.</w:t>
      </w:r>
    </w:p>
    <w:p w14:paraId="7205D428" w14:textId="77777777" w:rsidR="00A90C58" w:rsidRPr="008F3C6D" w:rsidRDefault="00A90C58" w:rsidP="00A90C58">
      <w:r w:rsidRPr="00977E0B">
        <w:rPr>
          <w:rStyle w:val="StyleUnderline"/>
          <w:highlight w:val="cyan"/>
        </w:rPr>
        <w:t>This has been the result</w:t>
      </w:r>
      <w:r w:rsidRPr="00953BC4">
        <w:rPr>
          <w:rStyle w:val="StyleUnderline"/>
        </w:rPr>
        <w:t xml:space="preserve">, we contend, </w:t>
      </w:r>
      <w:r w:rsidRPr="00977E0B">
        <w:rPr>
          <w:rStyle w:val="StyleUnderline"/>
          <w:highlight w:val="cyan"/>
        </w:rPr>
        <w:t xml:space="preserve">of a </w:t>
      </w:r>
      <w:r w:rsidRPr="00977E0B">
        <w:rPr>
          <w:rStyle w:val="Emphasis"/>
          <w:highlight w:val="cyan"/>
        </w:rPr>
        <w:t>lack of concern with real politics in contemporary radical theory</w:t>
      </w:r>
      <w:r w:rsidRPr="007C2F4B">
        <w:t>.</w:t>
      </w:r>
      <w:r w:rsidRPr="008F3C6D">
        <w:t xml:space="preserve"> Further, we believe that this is the result of a transformation of ideas, that contemporary political theory on the left has witnessed a decisive shift in focus in recent decades – a shift that has produced nothing less than the incoherence of the tradition of progressive politics in our age. At a time when the left is struggling to redefine itself and respond to current political and economic crises, a series of trends in contemporary theory has reshaped the ways that politics is understood and practiced. Older thinkers such as Michel Foucault, Jacques Lacan, and Jacques Derrida, and newer voices like Alain Badiou, Jacques Rancière, David Graeber and Judith Butler, among others, have risen to the status of academic and cultural icons while their ideas have become embedded in the “logics” of new social movements. </w:t>
      </w:r>
      <w:r w:rsidRPr="00953BC4">
        <w:rPr>
          <w:rStyle w:val="StyleUnderline"/>
        </w:rPr>
        <w:t>As some aspects of the recent Occupy Wall Street demonstrations have shown, political discourse has become increasingly dominated by the impulses of neo-anarchism, identity politics, post-colonialism, and other intellectual fads</w:t>
      </w:r>
      <w:r w:rsidRPr="008F3C6D">
        <w:t>.</w:t>
      </w:r>
    </w:p>
    <w:p w14:paraId="64A904D4" w14:textId="77777777" w:rsidR="00A90C58" w:rsidRPr="008F3C6D" w:rsidRDefault="00A90C58" w:rsidP="00A90C58">
      <w:r w:rsidRPr="00953BC4">
        <w:rPr>
          <w:rStyle w:val="StyleUnderline"/>
        </w:rPr>
        <w:t xml:space="preserve">This </w:t>
      </w:r>
      <w:r w:rsidRPr="00977E0B">
        <w:rPr>
          <w:rStyle w:val="StyleUnderline"/>
          <w:highlight w:val="cyan"/>
        </w:rPr>
        <w:t>new radicalism</w:t>
      </w:r>
      <w:r w:rsidRPr="00953BC4">
        <w:rPr>
          <w:rStyle w:val="StyleUnderline"/>
        </w:rPr>
        <w:t xml:space="preserve"> has made itself </w:t>
      </w:r>
      <w:r w:rsidRPr="00953BC4">
        <w:rPr>
          <w:rStyle w:val="Emphasis"/>
        </w:rPr>
        <w:t>so irrelevant with respect to real politics</w:t>
      </w:r>
      <w:r w:rsidRPr="008F3C6D">
        <w:t xml:space="preserve"> </w:t>
      </w:r>
      <w:r w:rsidRPr="00953BC4">
        <w:rPr>
          <w:rStyle w:val="StyleUnderline"/>
        </w:rPr>
        <w:t xml:space="preserve">that it </w:t>
      </w:r>
      <w:r w:rsidRPr="00977E0B">
        <w:rPr>
          <w:rStyle w:val="StyleUnderline"/>
          <w:highlight w:val="cyan"/>
        </w:rPr>
        <w:t>ends up serving as a kind of</w:t>
      </w:r>
      <w:r w:rsidRPr="00977E0B">
        <w:rPr>
          <w:highlight w:val="cyan"/>
        </w:rPr>
        <w:t xml:space="preserve"> </w:t>
      </w:r>
      <w:r w:rsidRPr="00977E0B">
        <w:rPr>
          <w:rStyle w:val="Emphasis"/>
          <w:highlight w:val="cyan"/>
        </w:rPr>
        <w:t>cathartic space</w:t>
      </w:r>
      <w:r w:rsidRPr="00977E0B">
        <w:rPr>
          <w:highlight w:val="cyan"/>
        </w:rPr>
        <w:t xml:space="preserve"> </w:t>
      </w:r>
      <w:r w:rsidRPr="00977E0B">
        <w:rPr>
          <w:rStyle w:val="StyleUnderline"/>
          <w:highlight w:val="cyan"/>
        </w:rPr>
        <w:t>for the justifiable anxieties wrought by late capitalism</w:t>
      </w:r>
      <w:r w:rsidRPr="00977E0B">
        <w:rPr>
          <w:highlight w:val="cyan"/>
        </w:rPr>
        <w:t xml:space="preserve">, </w:t>
      </w:r>
      <w:r w:rsidRPr="00977E0B">
        <w:rPr>
          <w:rStyle w:val="Emphasis"/>
          <w:highlight w:val="cyan"/>
        </w:rPr>
        <w:t>further stabilizing its systemic and integrative power rather than disrupting it</w:t>
      </w:r>
      <w:r w:rsidRPr="008F3C6D">
        <w:t>. These trends are the products as well as unwitting allies of that which they oppose.</w:t>
      </w:r>
    </w:p>
    <w:p w14:paraId="432B346C" w14:textId="77777777" w:rsidR="00A90C58" w:rsidRPr="008F3C6D" w:rsidRDefault="00A90C58" w:rsidP="00A90C58">
      <w:r w:rsidRPr="008F3C6D">
        <w:t xml:space="preserve">The transformation of radical and progressive politics throughout the latter half of the twentieth and the early decades of the twenty-first centuries is characterized by both a sociological shift as well as an intellectual one. A core thesis has been that the shift from industrial to post-industrial society has led to the weakening of class politics. But this is unsatisfying. There is no reason why class cannot be seen in the divisions of mental and service labor as it was with an industrial proletariat. </w:t>
      </w:r>
      <w:r w:rsidRPr="00953BC4">
        <w:rPr>
          <w:rStyle w:val="StyleUnderline"/>
        </w:rPr>
        <w:t xml:space="preserve">There is no reason why political power rooted in unequal property and control over resources, in the capacity for some to command and to control the labor of others as well as the consumption of others ought not to be a basic </w:t>
      </w:r>
      <w:r w:rsidRPr="00953BC4">
        <w:rPr>
          <w:rStyle w:val="Emphasis"/>
        </w:rPr>
        <w:t>political imperative</w:t>
      </w:r>
      <w:r w:rsidRPr="00953BC4">
        <w:t xml:space="preserve">. </w:t>
      </w:r>
      <w:r w:rsidRPr="00953BC4">
        <w:rPr>
          <w:rStyle w:val="StyleUnderline"/>
        </w:rPr>
        <w:t xml:space="preserve">To this end, what we would call </w:t>
      </w:r>
      <w:r w:rsidRPr="00977E0B">
        <w:rPr>
          <w:rStyle w:val="StyleUnderline"/>
          <w:highlight w:val="cyan"/>
        </w:rPr>
        <w:t>a</w:t>
      </w:r>
      <w:r w:rsidRPr="00953BC4">
        <w:rPr>
          <w:rStyle w:val="StyleUnderline"/>
        </w:rPr>
        <w:t xml:space="preserve"> rational </w:t>
      </w:r>
      <w:r w:rsidRPr="00977E0B">
        <w:rPr>
          <w:rStyle w:val="StyleUnderline"/>
          <w:highlight w:val="cyan"/>
        </w:rPr>
        <w:t xml:space="preserve">radical politics </w:t>
      </w:r>
      <w:r w:rsidRPr="00977E0B">
        <w:rPr>
          <w:rStyle w:val="Emphasis"/>
          <w:highlight w:val="cyan"/>
        </w:rPr>
        <w:t>should seek not the utopian end of a “post-statist” politics, but rather to enrich common goods, erode the great divisions of wealth and class, democratize all aspects of society and economy</w:t>
      </w:r>
      <w:r w:rsidRPr="00953BC4">
        <w:rPr>
          <w:rStyle w:val="StyleUnderline"/>
        </w:rPr>
        <w:t>, and seek to orient the powers of individuals and the community toward common ends</w:t>
      </w:r>
      <w:r w:rsidRPr="008F3C6D">
        <w:t xml:space="preserve">. Indeed, </w:t>
      </w:r>
      <w:r w:rsidRPr="00953BC4">
        <w:rPr>
          <w:rStyle w:val="Emphasis"/>
        </w:rPr>
        <w:t>only by widening the struggles</w:t>
      </w:r>
      <w:r w:rsidRPr="008F3C6D">
        <w:t xml:space="preserve"> </w:t>
      </w:r>
      <w:r w:rsidRPr="00953BC4">
        <w:rPr>
          <w:rStyle w:val="StyleUnderline"/>
        </w:rPr>
        <w:t>of labor and re-thinking the ends of the labor movement – connecting the struggles labor to issues beyond the workplace, to education, the environment, public life, issues of racial and gender equality, culture and the nature of the social order more broadly – can we envision a revitalization of a worker’s movement, one that would have no need of the alienated theory of the new radicals</w:t>
      </w:r>
      <w:r w:rsidRPr="008F3C6D">
        <w:t>.[1]</w:t>
      </w:r>
    </w:p>
    <w:p w14:paraId="6B86F34A" w14:textId="77777777" w:rsidR="00A90C58" w:rsidRPr="008F3C6D" w:rsidRDefault="00A90C58" w:rsidP="00A90C58">
      <w:r w:rsidRPr="008F3C6D">
        <w:t xml:space="preserve">But this is merely one fringe expression of what we see as a corrupted, simplified and de-politicized “new” radicalism. Once grounded in the Enlightenment impulse for progress, equality, rationalism, and the critical confrontation with asymmetrical power relations, the dominant trends of radical political thought now evade the concrete nature of these concerns.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953BC4">
        <w:rPr>
          <w:rStyle w:val="StyleUnderline"/>
        </w:rPr>
        <w:t xml:space="preserve">Today’s radical intellectuals do not feel compelled to defend their arguments or respond to their critics. Their purported radicalism becomes all the more opaque when the coherence of their claims is called into question. </w:t>
      </w:r>
      <w:r w:rsidRPr="00977E0B">
        <w:rPr>
          <w:rStyle w:val="StyleUnderline"/>
          <w:highlight w:val="cyan"/>
        </w:rPr>
        <w:t>A concern for</w:t>
      </w:r>
      <w:r w:rsidRPr="00953BC4">
        <w:rPr>
          <w:rStyle w:val="StyleUnderline"/>
        </w:rPr>
        <w:t xml:space="preserve"> an exaggerated </w:t>
      </w:r>
      <w:r w:rsidRPr="00977E0B">
        <w:rPr>
          <w:rStyle w:val="StyleUnderline"/>
          <w:highlight w:val="cyan"/>
        </w:rPr>
        <w:t>subjectivity</w:t>
      </w:r>
      <w:r w:rsidRPr="00953BC4">
        <w:rPr>
          <w:rStyle w:val="StyleUnderline"/>
        </w:rPr>
        <w:t xml:space="preserve">, identity politics, anti-empirical theories of power, an obsession with “difference” – all </w:t>
      </w:r>
      <w:r w:rsidRPr="00977E0B">
        <w:rPr>
          <w:rStyle w:val="StyleUnderline"/>
          <w:highlight w:val="cyan"/>
        </w:rPr>
        <w:t xml:space="preserve">serve to </w:t>
      </w:r>
      <w:r w:rsidRPr="00977E0B">
        <w:rPr>
          <w:rStyle w:val="Emphasis"/>
          <w:highlight w:val="cyan"/>
        </w:rPr>
        <w:t>deplete the radical tradition of its potency</w:t>
      </w:r>
      <w:r w:rsidRPr="008F3C6D">
        <w:t xml:space="preserve">. Radical intellectuals now formulate new vocabularies, invent new forms of “subjectivity,” and </w:t>
      </w:r>
      <w:r w:rsidRPr="00953BC4">
        <w:rPr>
          <w:rStyle w:val="StyleUnderline"/>
        </w:rPr>
        <w:t xml:space="preserve">concoct new languages of discourse that only serve to </w:t>
      </w:r>
      <w:r w:rsidRPr="00977E0B">
        <w:rPr>
          <w:rStyle w:val="Emphasis"/>
          <w:highlight w:val="cyan"/>
        </w:rPr>
        <w:t>splinter forms of political resistance, consigning radicalism to the depths of incoherence</w:t>
      </w:r>
      <w:r w:rsidRPr="00977E0B">
        <w:rPr>
          <w:rStyle w:val="StyleUnderline"/>
          <w:highlight w:val="cyan"/>
        </w:rPr>
        <w:t xml:space="preserve"> and</w:t>
      </w:r>
      <w:r w:rsidRPr="00953BC4">
        <w:rPr>
          <w:rStyle w:val="StyleUnderline"/>
        </w:rPr>
        <w:t xml:space="preserve"> (academic success notwithstanding) </w:t>
      </w:r>
      <w:r w:rsidRPr="00977E0B">
        <w:rPr>
          <w:rStyle w:val="Emphasis"/>
          <w:highlight w:val="cyan"/>
        </w:rPr>
        <w:t>political irrelevance</w:t>
      </w:r>
      <w:r w:rsidRPr="008F3C6D">
        <w:t>.</w:t>
      </w:r>
    </w:p>
    <w:p w14:paraId="333058D7" w14:textId="77777777" w:rsidR="00A90C58" w:rsidRPr="00C66AE2" w:rsidRDefault="00A90C58" w:rsidP="00A90C58"/>
    <w:p w14:paraId="60CD0CCA" w14:textId="77777777" w:rsidR="00A90C58" w:rsidRDefault="00A90C58" w:rsidP="00A90C58">
      <w:pPr>
        <w:pStyle w:val="Heading3"/>
      </w:pPr>
      <w:r>
        <w:t>1NC Ex Risk</w:t>
      </w:r>
    </w:p>
    <w:p w14:paraId="357095AC" w14:textId="77777777" w:rsidR="00A90C58" w:rsidRPr="001A5EBB" w:rsidRDefault="00A90C58" w:rsidP="00A90C58">
      <w:pPr>
        <w:pStyle w:val="Heading4"/>
      </w:pPr>
      <w:r>
        <w:t>Prioritize existential risk prevention</w:t>
      </w:r>
      <w:r w:rsidRPr="00580FBB">
        <w:t xml:space="preserve">---it </w:t>
      </w:r>
      <w:r w:rsidRPr="001A5EBB">
        <w:t>encompasses AND outweighs other threats</w:t>
      </w:r>
      <w:r>
        <w:t xml:space="preserve">. </w:t>
      </w:r>
    </w:p>
    <w:p w14:paraId="3B2ABDBA" w14:textId="77777777" w:rsidR="00A90C58" w:rsidRDefault="00A90C58" w:rsidP="00A90C58">
      <w:bookmarkStart w:id="2" w:name="_Hlk524344576"/>
      <w:r w:rsidRPr="00193715">
        <w:t>Dennis</w:t>
      </w:r>
      <w:r w:rsidRPr="001A5EBB">
        <w:rPr>
          <w:rStyle w:val="Style13ptBold"/>
        </w:rPr>
        <w:t xml:space="preserve"> Pamlin &amp; </w:t>
      </w:r>
      <w:r w:rsidRPr="00193715">
        <w:t>Stuart</w:t>
      </w:r>
      <w:r w:rsidRPr="001A5EBB">
        <w:rPr>
          <w:rStyle w:val="Style13ptBold"/>
        </w:rPr>
        <w:t xml:space="preserve"> </w:t>
      </w:r>
      <w:r w:rsidRPr="00193715">
        <w:rPr>
          <w:rStyle w:val="Style13ptBold"/>
        </w:rPr>
        <w:t>Armstrong</w:t>
      </w:r>
      <w:r w:rsidRPr="001A5EBB">
        <w:rPr>
          <w:rStyle w:val="Style13ptBold"/>
        </w:rPr>
        <w:t xml:space="preserve"> 15</w:t>
      </w:r>
      <w:r w:rsidRPr="001A5EBB">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71BD6507" w14:textId="77777777" w:rsidR="00A90C58" w:rsidRDefault="00A90C58" w:rsidP="00A90C58">
      <w:pPr>
        <w:rPr>
          <w:sz w:val="8"/>
          <w:szCs w:val="8"/>
        </w:rPr>
      </w:pPr>
      <w:r w:rsidRPr="004E235E">
        <w:rPr>
          <w:sz w:val="14"/>
        </w:rPr>
        <w:t xml:space="preserve">2. Risks with infinite impact: A new category of risks “Most risk management is really just advanced contingency planning and disciplining yourself to realise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977E0B">
        <w:rPr>
          <w:rStyle w:val="Emphasis"/>
          <w:highlight w:val="cyan"/>
        </w:rPr>
        <w:t>Risk = Probability × Impact</w:t>
      </w:r>
      <w:r>
        <w:rPr>
          <w:rStyle w:val="Emphasis"/>
        </w:rPr>
        <w:t xml:space="preserve"> </w:t>
      </w:r>
      <w:r w:rsidRPr="00977E0B">
        <w:rPr>
          <w:rStyle w:val="StyleUnderline"/>
          <w:highlight w:val="cyan"/>
        </w:rPr>
        <w:t xml:space="preserve">Impacts where civilisation collapses </w:t>
      </w:r>
      <w:r w:rsidRPr="003C0AF6">
        <w:rPr>
          <w:rStyle w:val="StyleUnderline"/>
        </w:rPr>
        <w:t>to</w:t>
      </w:r>
      <w:r w:rsidRPr="0049786A">
        <w:rPr>
          <w:rStyle w:val="StyleUnderline"/>
        </w:rPr>
        <w:t xml:space="preserve"> a state of </w:t>
      </w:r>
      <w:r w:rsidRPr="003C0AF6">
        <w:rPr>
          <w:rStyle w:val="Emphasis"/>
        </w:rPr>
        <w:t>great suffering</w:t>
      </w:r>
      <w:r w:rsidRPr="003C0AF6">
        <w:rPr>
          <w:rStyle w:val="StyleUnderline"/>
        </w:rPr>
        <w:t xml:space="preserve"> and </w:t>
      </w:r>
      <w:r w:rsidRPr="00977E0B">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977E0B">
        <w:rPr>
          <w:rStyle w:val="StyleUnderline"/>
          <w:highlight w:val="cyan"/>
        </w:rPr>
        <w:t>are</w:t>
      </w:r>
      <w:r w:rsidRPr="0049786A">
        <w:rPr>
          <w:rStyle w:val="StyleUnderline"/>
        </w:rPr>
        <w:t xml:space="preserve"> defined as </w:t>
      </w:r>
      <w:r w:rsidRPr="00977E0B">
        <w:rPr>
          <w:rStyle w:val="Emphasis"/>
          <w:highlight w:val="cyan"/>
        </w:rPr>
        <w:t>infinite</w:t>
      </w:r>
      <w:r w:rsidRPr="00977E0B">
        <w:rPr>
          <w:rStyle w:val="StyleUnderline"/>
          <w:highlight w:val="cyan"/>
        </w:rPr>
        <w:t xml:space="preserve"> as the result is </w:t>
      </w:r>
      <w:r w:rsidRPr="00977E0B">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a threat to human civilisation,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the very basis of our civilisation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the impacts may be more</w:t>
      </w:r>
      <w:r>
        <w:rPr>
          <w:rStyle w:val="StyleUnderline"/>
        </w:rPr>
        <w:t xml:space="preserve"> </w:t>
      </w:r>
      <w:r w:rsidRPr="00B42497">
        <w:rPr>
          <w:rStyle w:val="StyleUnderline"/>
        </w:rPr>
        <w:t>or less serious,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be reversible, i.e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Often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977E0B">
        <w:rPr>
          <w:rStyle w:val="Emphasis"/>
          <w:highlight w:val="cyan"/>
        </w:rPr>
        <w:t>peer-reviewed</w:t>
      </w:r>
      <w:r w:rsidRPr="00977E0B">
        <w:rPr>
          <w:rStyle w:val="StyleUnderline"/>
          <w:highlight w:val="cyan"/>
        </w:rPr>
        <w:t xml:space="preserve"> reports indicate</w:t>
      </w:r>
      <w:r w:rsidRPr="00FC1A14">
        <w:rPr>
          <w:rStyle w:val="StyleUnderline"/>
        </w:rPr>
        <w:t xml:space="preserve"> that </w:t>
      </w:r>
      <w:r w:rsidRPr="00977E0B">
        <w:rPr>
          <w:rStyle w:val="StyleUnderline"/>
          <w:highlight w:val="cyan"/>
        </w:rPr>
        <w:t>those</w:t>
      </w:r>
      <w:r w:rsidRPr="00BF0510">
        <w:rPr>
          <w:rStyle w:val="StyleUnderline"/>
        </w:rPr>
        <w:t xml:space="preserve"> impacts </w:t>
      </w:r>
      <w:r w:rsidRPr="001A5EBB">
        <w:rPr>
          <w:rStyle w:val="Emphasis"/>
        </w:rPr>
        <w:t xml:space="preserve">not only </w:t>
      </w:r>
      <w:r w:rsidRPr="00977E0B">
        <w:rPr>
          <w:rStyle w:val="Emphasis"/>
          <w:highlight w:val="cyan"/>
        </w:rPr>
        <w:t>can happen</w:t>
      </w:r>
      <w:r w:rsidRPr="001A5EBB">
        <w:rPr>
          <w:rStyle w:val="StyleUnderline"/>
        </w:rPr>
        <w:t>, but</w:t>
      </w:r>
      <w:r w:rsidRPr="00FC1A14">
        <w:rPr>
          <w:rStyle w:val="StyleUnderline"/>
        </w:rPr>
        <w:t xml:space="preserve"> that </w:t>
      </w:r>
      <w:r w:rsidRPr="00977E0B">
        <w:rPr>
          <w:rStyle w:val="StyleUnderline"/>
          <w:highlight w:val="cyan"/>
        </w:rPr>
        <w:t xml:space="preserve">their </w:t>
      </w:r>
      <w:r w:rsidRPr="00977E0B">
        <w:rPr>
          <w:rStyle w:val="Emphasis"/>
          <w:highlight w:val="cyan"/>
        </w:rPr>
        <w:t>probability is increasing</w:t>
      </w:r>
      <w:r w:rsidRPr="00977E0B">
        <w:rPr>
          <w:rStyle w:val="StyleUnderline"/>
          <w:highlight w:val="cyan"/>
        </w:rPr>
        <w:t xml:space="preserve"> due to </w:t>
      </w:r>
      <w:r w:rsidRPr="00977E0B">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address the risks we face, it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3C0AF6">
        <w:rPr>
          <w:rStyle w:val="StyleUnderline"/>
        </w:rPr>
        <w:t xml:space="preserve">tendency to exclude impacts below a probability of five percent is one reason for the </w:t>
      </w:r>
      <w:r w:rsidRPr="003C0AF6">
        <w:rPr>
          <w:rStyle w:val="Emphasis"/>
        </w:rPr>
        <w:t>relative “invisibility”</w:t>
      </w:r>
      <w:r w:rsidRPr="003C0AF6">
        <w:rPr>
          <w:rStyle w:val="StyleUnderline"/>
        </w:rPr>
        <w:t xml:space="preserve"> of </w:t>
      </w:r>
      <w:r w:rsidRPr="003C0AF6">
        <w:rPr>
          <w:rStyle w:val="Emphasis"/>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is not a reason to wait to take action if the impacts are serious</w:t>
      </w:r>
      <w:r w:rsidRPr="003F2B21">
        <w:rPr>
          <w:sz w:val="14"/>
        </w:rPr>
        <w:t xml:space="preserve">. Increased uncertainty is something that risk experts, e.g. insurance experts and security policy experts, interpret as a signal for action. </w:t>
      </w:r>
      <w:r w:rsidRPr="00DE3513">
        <w:rPr>
          <w:rStyle w:val="StyleUnderline"/>
        </w:rPr>
        <w:t>A contrasting challenge is that our</w:t>
      </w:r>
      <w:r>
        <w:rPr>
          <w:rStyle w:val="StyleUnderline"/>
        </w:rPr>
        <w:t xml:space="preserve"> </w:t>
      </w:r>
      <w:r w:rsidRPr="00977E0B">
        <w:rPr>
          <w:rStyle w:val="StyleUnderline"/>
          <w:highlight w:val="cyan"/>
        </w:rPr>
        <w:t>cultural references to</w:t>
      </w:r>
      <w:r w:rsidRPr="001A5EBB">
        <w:rPr>
          <w:rStyle w:val="StyleUnderline"/>
        </w:rPr>
        <w:t xml:space="preserve"> the threat of </w:t>
      </w:r>
      <w:r w:rsidRPr="00977E0B">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977E0B">
        <w:rPr>
          <w:rStyle w:val="StyleUnderline"/>
          <w:highlight w:val="cyan"/>
        </w:rPr>
        <w:t>by</w:t>
      </w:r>
      <w:r w:rsidRPr="00DE3513">
        <w:rPr>
          <w:rStyle w:val="StyleUnderline"/>
        </w:rPr>
        <w:t xml:space="preserve"> religious </w:t>
      </w:r>
      <w:r w:rsidRPr="00977E0B">
        <w:rPr>
          <w:rStyle w:val="StyleUnderline"/>
          <w:highlight w:val="cyan"/>
        </w:rPr>
        <w:t xml:space="preserve">groups seeking to scare society </w:t>
      </w:r>
      <w:r w:rsidRPr="003C0AF6">
        <w:rPr>
          <w:rStyle w:val="StyleUnderline"/>
        </w:rPr>
        <w:t xml:space="preserve">without any scientific backing, often as a way to </w:t>
      </w:r>
      <w:r w:rsidRPr="003C0AF6">
        <w:rPr>
          <w:rStyle w:val="Emphasis"/>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977E0B">
        <w:rPr>
          <w:rStyle w:val="StyleUnderline"/>
          <w:highlight w:val="cyan"/>
        </w:rPr>
        <w:t>this</w:t>
      </w:r>
      <w:r w:rsidRPr="00715A00">
        <w:rPr>
          <w:rStyle w:val="StyleUnderline"/>
        </w:rPr>
        <w:t xml:space="preserve"> report </w:t>
      </w:r>
      <w:r w:rsidRPr="00977E0B">
        <w:rPr>
          <w:rStyle w:val="StyleUnderline"/>
          <w:highlight w:val="cyan"/>
        </w:rPr>
        <w:t>is</w:t>
      </w:r>
      <w:r>
        <w:rPr>
          <w:rStyle w:val="StyleUnderline"/>
        </w:rPr>
        <w:t xml:space="preserve"> </w:t>
      </w:r>
      <w:r w:rsidRPr="00DE3513">
        <w:rPr>
          <w:rStyle w:val="StyleUnderline"/>
        </w:rPr>
        <w:t xml:space="preserve">obviously </w:t>
      </w:r>
      <w:r w:rsidRPr="003C0AF6">
        <w:rPr>
          <w:rStyle w:val="Emphasis"/>
        </w:rPr>
        <w:t xml:space="preserve">fundamentally </w:t>
      </w:r>
      <w:r w:rsidRPr="00977E0B">
        <w:rPr>
          <w:rStyle w:val="Emphasis"/>
          <w:highlight w:val="cyan"/>
        </w:rPr>
        <w:t>different</w:t>
      </w:r>
      <w:r w:rsidRPr="00977E0B">
        <w:rPr>
          <w:rStyle w:val="StyleUnderline"/>
          <w:highlight w:val="cyan"/>
        </w:rPr>
        <w:t xml:space="preserve"> as it focuses on </w:t>
      </w:r>
      <w:r w:rsidRPr="003C0AF6">
        <w:rPr>
          <w:rStyle w:val="Emphasis"/>
        </w:rPr>
        <w:t xml:space="preserve">scientific </w:t>
      </w:r>
      <w:r w:rsidRPr="00977E0B">
        <w:rPr>
          <w:rStyle w:val="Emphasis"/>
          <w:highlight w:val="cyan"/>
        </w:rPr>
        <w:t>evidence</w:t>
      </w:r>
      <w:r w:rsidRPr="00977E0B">
        <w:rPr>
          <w:rStyle w:val="StyleUnderline"/>
          <w:highlight w:val="cyan"/>
        </w:rPr>
        <w:t xml:space="preserve"> from </w:t>
      </w:r>
      <w:r w:rsidRPr="00977E0B">
        <w:rPr>
          <w:rStyle w:val="Emphasis"/>
          <w:highlight w:val="cyan"/>
        </w:rPr>
        <w:t>peer-reviewed sources</w:t>
      </w:r>
      <w:r w:rsidRPr="003F2B21">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3C0AF6">
        <w:rPr>
          <w:rStyle w:val="StyleUnderline"/>
        </w:rPr>
        <w:t xml:space="preserve">impacts that threaten the very </w:t>
      </w:r>
      <w:r w:rsidRPr="003C0AF6">
        <w:rPr>
          <w:rStyle w:val="Emphasis"/>
        </w:rPr>
        <w:t>survival of humanity and life on Earth</w:t>
      </w:r>
      <w:r w:rsidRPr="003C0AF6">
        <w:rPr>
          <w:rStyle w:val="StyleUnderline"/>
        </w:rPr>
        <w:t xml:space="preserve"> – and therefore can be seen as being infinitely negative from an </w:t>
      </w:r>
      <w:r w:rsidRPr="003C0AF6">
        <w:rPr>
          <w:rStyle w:val="Emphasis"/>
        </w:rPr>
        <w:t>ethical perspective</w:t>
      </w:r>
      <w:r w:rsidRPr="003C0AF6">
        <w:rPr>
          <w:rStyle w:val="StyleUnderline"/>
        </w:rPr>
        <w:t>.</w:t>
      </w:r>
      <w:r w:rsidRPr="00A30588">
        <w:rPr>
          <w:rStyle w:val="StyleUnderline"/>
        </w:rPr>
        <w:t xml:space="preserve"> </w:t>
      </w:r>
      <w:r w:rsidRPr="00977E0B">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1A5EBB">
        <w:rPr>
          <w:rStyle w:val="StyleUnderline"/>
        </w:rPr>
        <w:t>The impacts are irreversible in the most fundamental way, so tools like cost-benefit assessment seldom make sense</w:t>
      </w:r>
      <w:r w:rsidRPr="001A5EBB">
        <w:rPr>
          <w:sz w:val="14"/>
        </w:rPr>
        <w:t>.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w:t>
      </w:r>
      <w:r w:rsidRPr="003F2B21">
        <w:rPr>
          <w:sz w:val="14"/>
        </w:rPr>
        <w:t xml:space="preserve">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3D05AC">
        <w:rPr>
          <w:rStyle w:val="StyleUnderline"/>
        </w:rPr>
        <w:t>many of the traditional risks including wars and violence have decreased</w:t>
      </w:r>
      <w:r w:rsidRPr="00552AEE">
        <w:rPr>
          <w:rStyle w:val="StyleUnderline"/>
        </w:rPr>
        <w:t>, even though</w:t>
      </w:r>
      <w:r>
        <w:rPr>
          <w:rStyle w:val="StyleUnderline"/>
        </w:rPr>
        <w:t xml:space="preserve"> </w:t>
      </w:r>
      <w:r w:rsidRPr="00552AEE">
        <w:rPr>
          <w:rStyle w:val="StyleUnderline"/>
        </w:rPr>
        <w:t>it might not always looks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r w:rsidRPr="001A5EBB">
        <w:rPr>
          <w:rStyle w:val="Emphasis"/>
        </w:rPr>
        <w:t>wilful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1A5EBB">
        <w:rPr>
          <w:rStyle w:val="StyleUnderline"/>
        </w:rPr>
        <w:t>risks involving accidents tend to get less attention</w:t>
      </w:r>
      <w:r w:rsidRPr="001A5EBB">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results in a situation where low-probability high-impact outcomes are 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3C0AF6">
        <w:rPr>
          <w:rStyle w:val="Emphasis"/>
        </w:rPr>
        <w:t>physiologically</w:t>
      </w:r>
      <w:r w:rsidRPr="003C0AF6">
        <w:rPr>
          <w:rStyle w:val="StyleUnderline"/>
        </w:rPr>
        <w:t xml:space="preserve"> they are something our 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A19B8">
        <w:rPr>
          <w:rStyle w:val="StyleUnderline"/>
        </w:rPr>
        <w:t xml:space="preserve">This </w:t>
      </w:r>
      <w:r w:rsidRPr="003D05AC">
        <w:rPr>
          <w:rStyle w:val="Emphasis"/>
        </w:rPr>
        <w:t>psychological</w:t>
      </w:r>
      <w:r w:rsidRPr="003D05AC">
        <w:rPr>
          <w:rStyle w:val="StyleUnderline"/>
        </w:rPr>
        <w:t xml:space="preserve"> denial may be one reason why there is a tendency among some stakeholders to confuse “being optimistic” with denying what science is telling us, and 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The 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that can end human civilisation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r w:rsidRPr="008E5625">
        <w:rPr>
          <w:rStyle w:val="StyleUnderline"/>
        </w:rPr>
        <w:t>The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w:t>
      </w:r>
      <w:r w:rsidRPr="00202080">
        <w:rPr>
          <w:rStyle w:val="StyleUnderline"/>
        </w:rPr>
        <w:t xml:space="preserve">Only in the last few decades has </w:t>
      </w:r>
      <w:r w:rsidRPr="00E17905">
        <w:rPr>
          <w:rStyle w:val="StyleUnderline"/>
        </w:rPr>
        <w:t xml:space="preserve">our </w:t>
      </w:r>
      <w:r w:rsidRPr="00977E0B">
        <w:rPr>
          <w:rStyle w:val="StyleUnderline"/>
          <w:highlight w:val="cyan"/>
        </w:rPr>
        <w:t xml:space="preserve">potential impact reached a level where </w:t>
      </w:r>
      <w:r w:rsidRPr="00E17905">
        <w:rPr>
          <w:rStyle w:val="StyleUnderline"/>
        </w:rPr>
        <w:t>all future generations can be affected, for the simple reason that</w:t>
      </w:r>
      <w:r w:rsidRPr="00202080">
        <w:rPr>
          <w:rStyle w:val="StyleUnderline"/>
        </w:rPr>
        <w:t xml:space="preserve"> </w:t>
      </w:r>
      <w:r w:rsidRPr="00977E0B">
        <w:rPr>
          <w:rStyle w:val="StyleUnderline"/>
          <w:highlight w:val="cyan"/>
        </w:rPr>
        <w:t>we now have the technological capacity to end human civilisation.</w:t>
      </w:r>
      <w:r w:rsidRPr="006A46D6">
        <w:rPr>
          <w:sz w:val="14"/>
        </w:rPr>
        <w:t xml:space="preserve"> If we count human history from the time when we began to practice settled agriculture, that gives us about 12,000 years.33 If we make a moderate assumption that humanity will live for at least 50 million more years34 </w:t>
      </w:r>
      <w:r w:rsidRPr="00202080">
        <w:rPr>
          <w:rStyle w:val="StyleUnderline"/>
        </w:rPr>
        <w:t>our 12,000-year history</w:t>
      </w:r>
      <w:r w:rsidRPr="00202080">
        <w:rPr>
          <w:sz w:val="14"/>
        </w:rPr>
        <w:t xml:space="preserve"> so far </w:t>
      </w:r>
      <w:r w:rsidRPr="00202080">
        <w:rPr>
          <w:rStyle w:val="StyleUnderline"/>
        </w:rPr>
        <w:t>represents</w:t>
      </w:r>
      <w:r w:rsidRPr="00202080">
        <w:rPr>
          <w:sz w:val="14"/>
        </w:rPr>
        <w:t xml:space="preserve"> 1/4200, or </w:t>
      </w:r>
      <w:r w:rsidRPr="00202080">
        <w:rPr>
          <w:rStyle w:val="StyleUnderline"/>
        </w:rPr>
        <w:t>0.024%, of our potential histo</w:t>
      </w:r>
      <w:r w:rsidRPr="00202080">
        <w:rPr>
          <w:sz w:val="14"/>
        </w:rPr>
        <w:t xml:space="preserve">ry. So </w:t>
      </w:r>
      <w:r w:rsidRPr="00202080">
        <w:rPr>
          <w:rStyle w:val="StyleUnderline"/>
        </w:rPr>
        <w:t>our generation has the option of risking everything</w:t>
      </w:r>
      <w:r w:rsidRPr="006A46D6">
        <w:rPr>
          <w:sz w:val="14"/>
        </w:rPr>
        <w:t xml:space="preserve"> and annulling 99.976% of our potential history. </w:t>
      </w:r>
      <w:r w:rsidRPr="00863C13">
        <w:rPr>
          <w:rStyle w:val="StyleUnderline"/>
        </w:rPr>
        <w:t>Comparing 0.024% with the days of a person living to 100 years from the day of conception, this would equal less than nine days and is the first stage of human embryogenesis, the germinal stage</w:t>
      </w:r>
      <w:r w:rsidRPr="006A46D6">
        <w:rPr>
          <w:sz w:val="14"/>
        </w:rPr>
        <w:t xml:space="preserve">.35 Two additional arguments to treat potentially infinite impacts as a separate category are: 36 1. </w:t>
      </w:r>
      <w:r w:rsidRPr="00977E0B">
        <w:rPr>
          <w:rStyle w:val="Emphasis"/>
          <w:highlight w:val="cyan"/>
        </w:rPr>
        <w:t>An approach</w:t>
      </w:r>
      <w:r w:rsidRPr="00322DF7">
        <w:rPr>
          <w:rStyle w:val="Emphasis"/>
        </w:rPr>
        <w:t xml:space="preserve"> to infinite impacts </w:t>
      </w:r>
      <w:r w:rsidRPr="003C0AF6">
        <w:rPr>
          <w:rStyle w:val="Emphasis"/>
        </w:rPr>
        <w:t>cannot be one of 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r w:rsidRPr="003C0AF6">
        <w:rPr>
          <w:rStyle w:val="StyleUnderline"/>
        </w:rPr>
        <w:t>Instead</w:t>
      </w:r>
      <w:r>
        <w:rPr>
          <w:rStyle w:val="StyleUnderline"/>
        </w:rPr>
        <w:t xml:space="preserve"> </w:t>
      </w:r>
      <w:r w:rsidRPr="006D60EB">
        <w:rPr>
          <w:rStyle w:val="StyleUnderline"/>
        </w:rPr>
        <w:t xml:space="preserve">society </w:t>
      </w:r>
      <w:r w:rsidRPr="00977E0B">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977E0B">
        <w:rPr>
          <w:rStyle w:val="StyleUnderline"/>
          <w:highlight w:val="cyan"/>
        </w:rPr>
        <w:t>take</w:t>
      </w:r>
      <w:r w:rsidRPr="006D60EB">
        <w:rPr>
          <w:rStyle w:val="StyleUnderline"/>
        </w:rPr>
        <w:t xml:space="preserve"> decisive </w:t>
      </w:r>
      <w:r w:rsidRPr="00977E0B">
        <w:rPr>
          <w:rStyle w:val="StyleUnderline"/>
          <w:highlight w:val="cyan"/>
        </w:rPr>
        <w:t>preventative action and</w:t>
      </w:r>
      <w:r w:rsidRPr="000E7CE8">
        <w:rPr>
          <w:rStyle w:val="StyleUnderline"/>
        </w:rPr>
        <w:t xml:space="preserve"> to </w:t>
      </w:r>
      <w:r w:rsidRPr="00977E0B">
        <w:rPr>
          <w:rStyle w:val="StyleUnderline"/>
          <w:highlight w:val="cyan"/>
        </w:rPr>
        <w:t xml:space="preserve">bear the costs </w:t>
      </w:r>
      <w:r w:rsidRPr="003D05AC">
        <w:rPr>
          <w:rStyle w:val="StyleUnderline"/>
        </w:rPr>
        <w:t>(</w:t>
      </w:r>
      <w:r w:rsidRPr="003D05AC">
        <w:rPr>
          <w:rStyle w:val="Emphasis"/>
        </w:rPr>
        <w:t>moral</w:t>
      </w:r>
      <w:r w:rsidRPr="003D05AC">
        <w:rPr>
          <w:rStyle w:val="StyleUnderline"/>
        </w:rPr>
        <w:t xml:space="preserve"> and economic)</w:t>
      </w:r>
      <w:r w:rsidRPr="006D60EB">
        <w:rPr>
          <w:rStyle w:val="StyleUnderline"/>
        </w:rPr>
        <w:t xml:space="preserve"> of such actions</w:t>
      </w:r>
      <w:r w:rsidRPr="006A46D6">
        <w:rPr>
          <w:sz w:val="14"/>
        </w:rPr>
        <w:t xml:space="preserve">. 2. We cannot necessarily rely on the institutions, morality, social attitudes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977E0B">
        <w:rPr>
          <w:rStyle w:val="StyleUnderline"/>
          <w:highlight w:val="cyan"/>
        </w:rPr>
        <w:t>risks</w:t>
      </w:r>
      <w:r>
        <w:rPr>
          <w:rStyle w:val="StyleUnderline"/>
        </w:rPr>
        <w:t xml:space="preserve"> </w:t>
      </w:r>
      <w:r w:rsidRPr="00A62D37">
        <w:rPr>
          <w:rStyle w:val="StyleUnderline"/>
        </w:rPr>
        <w:t xml:space="preserve">seriously simply because they </w:t>
      </w:r>
      <w:r w:rsidRPr="00977E0B">
        <w:rPr>
          <w:rStyle w:val="StyleUnderline"/>
          <w:highlight w:val="cyan"/>
        </w:rPr>
        <w:t>lie outside our experience</w:t>
      </w:r>
      <w:r w:rsidRPr="00A62D37">
        <w:rPr>
          <w:rStyle w:val="StyleUnderline"/>
        </w:rPr>
        <w:t xml:space="preserve">. Our </w:t>
      </w:r>
      <w:r w:rsidRPr="00977E0B">
        <w:rPr>
          <w:rStyle w:val="StyleUnderline"/>
          <w:highlight w:val="cyan"/>
        </w:rPr>
        <w:t>collective fear-response will</w:t>
      </w:r>
      <w:r w:rsidRPr="00A62D37">
        <w:rPr>
          <w:rStyle w:val="StyleUnderline"/>
        </w:rPr>
        <w:t xml:space="preserve"> probably </w:t>
      </w:r>
      <w:r w:rsidRPr="00977E0B">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977E0B">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977E0B">
        <w:rPr>
          <w:rStyle w:val="StyleUnderline"/>
          <w:highlight w:val="cyan"/>
        </w:rPr>
        <w:t>if they occur far in</w:t>
      </w:r>
      <w:r w:rsidRPr="00615E17">
        <w:rPr>
          <w:rStyle w:val="StyleUnderline"/>
        </w:rPr>
        <w:t xml:space="preserve">to </w:t>
      </w:r>
      <w:r w:rsidRPr="00977E0B">
        <w:rPr>
          <w:rStyle w:val="StyleUnderline"/>
          <w:highlight w:val="cyan"/>
        </w:rPr>
        <w:t>the future, even if</w:t>
      </w:r>
      <w:r w:rsidRPr="00615E17">
        <w:rPr>
          <w:rStyle w:val="StyleUnderline"/>
        </w:rPr>
        <w:t xml:space="preserve"> it is </w:t>
      </w:r>
      <w:r w:rsidRPr="00977E0B">
        <w:rPr>
          <w:rStyle w:val="Emphasis"/>
          <w:highlight w:val="cyan"/>
        </w:rPr>
        <w:t>current actions</w:t>
      </w:r>
      <w:r w:rsidRPr="00615E17">
        <w:rPr>
          <w:rStyle w:val="StyleUnderline"/>
        </w:rPr>
        <w:t xml:space="preserve"> that</w:t>
      </w:r>
      <w:r>
        <w:rPr>
          <w:rStyle w:val="StyleUnderline"/>
        </w:rPr>
        <w:t xml:space="preserve"> </w:t>
      </w:r>
      <w:r w:rsidRPr="00977E0B">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 xml:space="preserve">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w:t>
      </w:r>
      <w:r w:rsidRPr="001A5EBB">
        <w:rPr>
          <w:rFonts w:ascii="Times New Roman" w:hAnsi="Times New Roman" w:cs="Times New Roman"/>
          <w:sz w:val="8"/>
          <w:szCs w:val="8"/>
        </w:rPr>
        <w:t>͢</w:t>
      </w:r>
      <w:r w:rsidRPr="001A5EBB">
        <w:rPr>
          <w:sz w:val="8"/>
          <w:szCs w:val="8"/>
        </w:rPr>
        <w:t xml:space="preserve"> Not included due to: No effective countermeasures 2. False vacuum collapse. If our universe is in a false vacuum and it collapses at any point, the collapse would expand at the speed of light destroying all organised structures in the universe.93 This would not be survivable. </w:t>
      </w:r>
      <w:r w:rsidRPr="001A5EBB">
        <w:rPr>
          <w:rFonts w:ascii="Times New Roman" w:hAnsi="Times New Roman" w:cs="Times New Roman"/>
          <w:sz w:val="8"/>
          <w:szCs w:val="8"/>
        </w:rPr>
        <w:t>͢</w:t>
      </w:r>
      <w:r w:rsidRPr="001A5EBB">
        <w:rPr>
          <w:sz w:val="8"/>
          <w:szCs w:val="8"/>
        </w:rPr>
        <w:t xml:space="preserve">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w:t>
      </w:r>
      <w:r w:rsidRPr="001A5EBB">
        <w:rPr>
          <w:rFonts w:ascii="Times New Roman" w:hAnsi="Times New Roman" w:cs="Times New Roman"/>
          <w:sz w:val="8"/>
          <w:szCs w:val="8"/>
        </w:rPr>
        <w:t>͢</w:t>
      </w:r>
      <w:r w:rsidRPr="001A5EBB">
        <w:rPr>
          <w:sz w:val="8"/>
          <w:szCs w:val="8"/>
        </w:rPr>
        <w:t xml:space="preserve"> Not included due to: Limited impact 4. Dangerous physics experiments creating black holes/strangelets including high energy physics. These risks are of low probability94 and have been subsumed under “Uncertain Risks”. </w:t>
      </w:r>
      <w:r w:rsidRPr="001A5EBB">
        <w:rPr>
          <w:rFonts w:ascii="Times New Roman" w:hAnsi="Times New Roman" w:cs="Times New Roman"/>
          <w:sz w:val="8"/>
          <w:szCs w:val="8"/>
        </w:rPr>
        <w:t>͢</w:t>
      </w:r>
      <w:r w:rsidRPr="001A5EBB">
        <w:rPr>
          <w:sz w:val="8"/>
          <w:szCs w:val="8"/>
        </w:rPr>
        <w:t xml:space="preserve">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w:t>
      </w:r>
      <w:r w:rsidRPr="001A5EBB">
        <w:rPr>
          <w:rFonts w:ascii="Times New Roman" w:hAnsi="Times New Roman" w:cs="Times New Roman"/>
          <w:sz w:val="8"/>
          <w:szCs w:val="8"/>
        </w:rPr>
        <w:t>͢</w:t>
      </w:r>
      <w:r w:rsidRPr="001A5EBB">
        <w:rPr>
          <w:sz w:val="8"/>
          <w:szCs w:val="8"/>
        </w:rPr>
        <w:t xml:space="preserve">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3E2B59">
        <w:rPr>
          <w:rStyle w:val="StyleUnderline"/>
        </w:rPr>
        <w:t xml:space="preserve">Humanity may develop along a path that we would currently find </w:t>
      </w:r>
      <w:r w:rsidRPr="003E2B59">
        <w:rPr>
          <w:rStyle w:val="Emphasis"/>
        </w:rPr>
        <w:t>morally repellent</w:t>
      </w:r>
      <w:r w:rsidRPr="00F25DE0">
        <w:rPr>
          <w:rStyle w:val="StyleUnderline"/>
        </w:rPr>
        <w:t>. The</w:t>
      </w:r>
      <w:r>
        <w:rPr>
          <w:rStyle w:val="StyleUnderline"/>
        </w:rPr>
        <w:t xml:space="preserve"> </w:t>
      </w:r>
      <w:r w:rsidRPr="00977E0B">
        <w:rPr>
          <w:rStyle w:val="StyleUnderline"/>
          <w:highlight w:val="cyan"/>
        </w:rPr>
        <w:t>consequences</w:t>
      </w:r>
      <w:r w:rsidRPr="00F25DE0">
        <w:rPr>
          <w:rStyle w:val="StyleUnderline"/>
        </w:rPr>
        <w:t xml:space="preserve"> of this </w:t>
      </w:r>
      <w:r w:rsidRPr="00977E0B">
        <w:rPr>
          <w:rStyle w:val="StyleUnderline"/>
          <w:highlight w:val="cyan"/>
        </w:rPr>
        <w:t xml:space="preserve">are </w:t>
      </w:r>
      <w:r w:rsidRPr="00977E0B">
        <w:rPr>
          <w:rStyle w:val="Emphasis"/>
          <w:highlight w:val="cyan"/>
        </w:rPr>
        <w:t>not clear-cut</w:t>
      </w:r>
      <w:r w:rsidRPr="00F25DE0">
        <w:rPr>
          <w:rStyle w:val="StyleUnderline"/>
        </w:rPr>
        <w:t xml:space="preserve">, and </w:t>
      </w:r>
      <w:r w:rsidRPr="00977E0B">
        <w:rPr>
          <w:rStyle w:val="Emphasis"/>
          <w:highlight w:val="cyan"/>
        </w:rPr>
        <w:t>depend on value judgements that would be contentious and unshared</w:t>
      </w:r>
      <w:r w:rsidRPr="009E118B">
        <w:rPr>
          <w:sz w:val="14"/>
        </w:rPr>
        <w:t>.96 Some of these risks (</w:t>
      </w:r>
      <w:r w:rsidRPr="00F25DE0">
        <w:rPr>
          <w:rStyle w:val="StyleUnderline"/>
        </w:rPr>
        <w:t xml:space="preserve">such </w:t>
      </w:r>
      <w:r w:rsidRPr="00977E0B">
        <w:rPr>
          <w:rStyle w:val="StyleUnderline"/>
          <w:highlight w:val="cyan"/>
        </w:rPr>
        <w:t>as</w:t>
      </w:r>
      <w:r w:rsidRPr="009E118B">
        <w:rPr>
          <w:sz w:val="14"/>
        </w:rPr>
        <w:t xml:space="preserve"> global totalitarianism or </w:t>
      </w:r>
      <w:r w:rsidRPr="00977E0B">
        <w:rPr>
          <w:rStyle w:val="Emphasis"/>
          <w:highlight w:val="cyan"/>
        </w:rPr>
        <w:t>enduring poverty</w:t>
      </w:r>
      <w:r w:rsidRPr="009E118B">
        <w:rPr>
          <w:sz w:val="14"/>
        </w:rPr>
        <w:t xml:space="preserve">) were included in the Governance Disasters category. ͢ Not included due to: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977E0B">
        <w:rPr>
          <w:rStyle w:val="StyleUnderline"/>
          <w:highlight w:val="cyan"/>
        </w:rPr>
        <w:t>Nevertheless</w:t>
      </w:r>
      <w:r>
        <w:rPr>
          <w:rStyle w:val="StyleUnderline"/>
        </w:rPr>
        <w:t xml:space="preserve"> </w:t>
      </w:r>
      <w:r w:rsidRPr="00F25DE0">
        <w:rPr>
          <w:rStyle w:val="StyleUnderline"/>
        </w:rPr>
        <w:t xml:space="preserve">such </w:t>
      </w:r>
      <w:r w:rsidRPr="00977E0B">
        <w:rPr>
          <w:rStyle w:val="StyleUnderline"/>
          <w:highlight w:val="cyan"/>
        </w:rPr>
        <w:t>conflicts</w:t>
      </w:r>
      <w:r w:rsidRPr="00F25DE0">
        <w:rPr>
          <w:rStyle w:val="StyleUnderline"/>
        </w:rPr>
        <w:t xml:space="preserve"> would </w:t>
      </w:r>
      <w:r w:rsidRPr="00977E0B">
        <w:rPr>
          <w:rStyle w:val="Emphasis"/>
          <w:highlight w:val="cyan"/>
        </w:rPr>
        <w:t>not</w:t>
      </w:r>
      <w:r w:rsidRPr="00F25DE0">
        <w:rPr>
          <w:rStyle w:val="StyleUnderline"/>
        </w:rPr>
        <w:t xml:space="preserve"> be</w:t>
      </w:r>
      <w:r>
        <w:rPr>
          <w:rStyle w:val="StyleUnderline"/>
        </w:rPr>
        <w:t xml:space="preserve"> </w:t>
      </w:r>
      <w:r w:rsidRPr="00977E0B">
        <w:rPr>
          <w:rStyle w:val="Emphasis"/>
          <w:highlight w:val="cyan"/>
        </w:rPr>
        <w:t>sufficient</w:t>
      </w:r>
      <w:r w:rsidRPr="00AF6AE5">
        <w:rPr>
          <w:rStyle w:val="Emphasis"/>
        </w:rPr>
        <w:t xml:space="preserve"> in themselves </w:t>
      </w:r>
      <w:r w:rsidRPr="00977E0B">
        <w:rPr>
          <w:rStyle w:val="Emphasis"/>
          <w:highlight w:val="cyan"/>
        </w:rPr>
        <w:t>to threaten humanity</w:t>
      </w:r>
      <w:r w:rsidRPr="00AF6AE5">
        <w:rPr>
          <w:rStyle w:val="Emphasis"/>
        </w:rPr>
        <w:t xml:space="preserve"> on a large scale,</w:t>
      </w:r>
      <w:r>
        <w:rPr>
          <w:rStyle w:val="Emphasis"/>
        </w:rPr>
        <w:t xml:space="preserve"> </w:t>
      </w:r>
      <w:r w:rsidRPr="00977E0B">
        <w:rPr>
          <w:rStyle w:val="Emphasis"/>
          <w:highlight w:val="cyan"/>
        </w:rPr>
        <w:t>without a “ System Collapse”</w:t>
      </w:r>
      <w:r w:rsidRPr="009E118B">
        <w:rPr>
          <w:sz w:val="14"/>
        </w:rPr>
        <w:t xml:space="preserve"> or “Governance Disasters”.</w:t>
      </w:r>
      <w:r>
        <w:rPr>
          <w:sz w:val="14"/>
        </w:rPr>
        <w:t xml:space="preserve"> </w:t>
      </w:r>
      <w:r w:rsidRPr="00AF6AE5">
        <w:t>͢</w:t>
      </w:r>
      <w:r w:rsidRPr="009E118B">
        <w:rPr>
          <w:sz w:val="8"/>
          <w:szCs w:val="8"/>
        </w:rPr>
        <w:t xml:space="preserve"> Not included due to: included in other challenge</w:t>
      </w:r>
      <w:bookmarkEnd w:id="2"/>
    </w:p>
    <w:p w14:paraId="09D9C34B" w14:textId="77777777" w:rsidR="00A90C58" w:rsidRPr="00C66AE2" w:rsidRDefault="00A90C58" w:rsidP="00A90C58"/>
    <w:p w14:paraId="0225D091" w14:textId="77777777" w:rsidR="00A90C58" w:rsidRDefault="00A90C58" w:rsidP="00A90C58">
      <w:pPr>
        <w:pStyle w:val="Heading3"/>
      </w:pPr>
      <w:r>
        <w:t>1NC Turn</w:t>
      </w:r>
    </w:p>
    <w:p w14:paraId="7FBF069D" w14:textId="77777777" w:rsidR="00A90C58" w:rsidRPr="0017184D" w:rsidRDefault="00A90C58" w:rsidP="00A90C58">
      <w:pPr>
        <w:pStyle w:val="Heading4"/>
        <w:rPr>
          <w:rFonts w:asciiTheme="minorHAnsi" w:hAnsiTheme="minorHAnsi" w:cstheme="minorHAnsi"/>
        </w:rPr>
      </w:pPr>
      <w:r w:rsidRPr="0017184D">
        <w:rPr>
          <w:rFonts w:asciiTheme="minorHAnsi" w:hAnsiTheme="minorHAnsi" w:cstheme="minorHAnsi"/>
        </w:rPr>
        <w:t xml:space="preserve">Growth is sustainable – </w:t>
      </w:r>
      <w:r>
        <w:rPr>
          <w:rFonts w:asciiTheme="minorHAnsi" w:hAnsiTheme="minorHAnsi" w:cstheme="minorHAnsi"/>
        </w:rPr>
        <w:t>Solves Climate Change</w:t>
      </w:r>
    </w:p>
    <w:p w14:paraId="5E6DC13A" w14:textId="77777777" w:rsidR="00A90C58" w:rsidRPr="0017184D" w:rsidRDefault="00A90C58" w:rsidP="00A90C58">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John and Natty McArthur University Professor @ Harvard (Rebecca, May/June Issue, “The Unlikely Environmentalists: How the Private Sector Can Combat Climate Change,” Foreign Affairs, https://www.foreignaffairs.com/articles/world/2020-04-13/unlikely-environmentalists)</w:t>
      </w:r>
    </w:p>
    <w:p w14:paraId="339AB925"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 xml:space="preserve">There’s a reason climate change is often described as a “wicked problem.” Fully decarbonizing the economy will require not only completely transforming the global energy infrastructure, at a cost of many trillions of dollars, but also retrofitting all of the world’s buildings, remaking the planet’s agricultural practices, and revolutionizing transportation systems. It is difficult to see how this can be accomplished without some kind of global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17184D">
        <w:rPr>
          <w:rFonts w:asciiTheme="minorHAnsi" w:hAnsiTheme="minorHAnsi" w:cstheme="minorHAnsi"/>
        </w:rPr>
        <w:t xml:space="preserve">. </w:t>
      </w:r>
    </w:p>
    <w:p w14:paraId="51BD8992" w14:textId="77777777" w:rsidR="00A90C58" w:rsidRPr="0017184D" w:rsidRDefault="00A90C58" w:rsidP="00A90C58">
      <w:pPr>
        <w:rPr>
          <w:rFonts w:asciiTheme="minorHAnsi" w:hAnsiTheme="minorHAnsi" w:cstheme="minorHAnsi"/>
        </w:rPr>
      </w:pPr>
      <w:r w:rsidRPr="0017184D">
        <w:rPr>
          <w:rStyle w:val="StyleUnderline"/>
          <w:rFonts w:asciiTheme="minorHAnsi" w:hAnsiTheme="minorHAnsi" w:cstheme="minorHAnsi"/>
        </w:rPr>
        <w:t xml:space="preserve">But </w:t>
      </w:r>
      <w:r w:rsidRPr="00977E0B">
        <w:rPr>
          <w:rStyle w:val="StyleUnderline"/>
          <w:rFonts w:asciiTheme="minorHAnsi" w:hAnsiTheme="minorHAnsi" w:cstheme="minorHAnsi"/>
          <w:highlight w:val="cyan"/>
        </w:rPr>
        <w:t>the private sector has begun to step in</w:t>
      </w:r>
      <w:r w:rsidRPr="0017184D">
        <w:rPr>
          <w:rStyle w:val="StyleUnderline"/>
          <w:rFonts w:asciiTheme="minorHAnsi" w:hAnsiTheme="minorHAnsi" w:cstheme="minorHAnsi"/>
        </w:rPr>
        <w:t xml:space="preserve"> to fill the vacuum</w:t>
      </w:r>
      <w:r w:rsidRPr="0017184D">
        <w:rPr>
          <w:rFonts w:asciiTheme="minorHAnsi" w:hAnsiTheme="minorHAnsi" w:cstheme="minorHAnsi"/>
        </w:rPr>
        <w:t xml:space="preserve">. In January, Larry Fink, the CEO of BlackRock, the largest asset manager in the world, declared that </w:t>
      </w:r>
      <w:r w:rsidRPr="0017184D">
        <w:rPr>
          <w:rStyle w:val="StyleUnderline"/>
          <w:rFonts w:asciiTheme="minorHAnsi" w:hAnsiTheme="minorHAnsi" w:cstheme="minorHAnsi"/>
        </w:rPr>
        <w:t>“</w:t>
      </w:r>
      <w:r w:rsidRPr="00977E0B">
        <w:rPr>
          <w:rStyle w:val="StyleUnderline"/>
          <w:rFonts w:asciiTheme="minorHAnsi" w:hAnsiTheme="minorHAnsi" w:cstheme="minorHAnsi"/>
          <w:highlight w:val="cyan"/>
        </w:rPr>
        <w:t>climate risk is investment risk</w:t>
      </w:r>
      <w:r w:rsidRPr="0017184D">
        <w:rPr>
          <w:rStyle w:val="StyleUnderline"/>
          <w:rFonts w:asciiTheme="minorHAnsi" w:hAnsiTheme="minorHAnsi" w:cstheme="minorHAnsi"/>
        </w:rPr>
        <w:t>”</w:t>
      </w:r>
      <w:r w:rsidRPr="0017184D">
        <w:rPr>
          <w:rFonts w:asciiTheme="minorHAnsi" w:hAnsiTheme="minorHAnsi" w:cstheme="minorHAnsi"/>
        </w:rPr>
        <w:t xml:space="preserve"> and announced that going forward BlackRock would ask every firm in its portfolio to disclose its carbon emissions. BlackRock has roughly $7 trillion under management and is one of the largest shareholders in nearly every publicly traded firm in the world. So </w:t>
      </w:r>
      <w:r w:rsidRPr="0017184D">
        <w:rPr>
          <w:rStyle w:val="StyleUnderline"/>
          <w:rFonts w:asciiTheme="minorHAnsi" w:hAnsiTheme="minorHAnsi" w:cstheme="minorHAnsi"/>
        </w:rPr>
        <w:t>companies around the world paid attention</w:t>
      </w:r>
      <w:r w:rsidRPr="0017184D">
        <w:rPr>
          <w:rFonts w:asciiTheme="minorHAnsi" w:hAnsiTheme="minorHAnsi" w:cstheme="minorHAnsi"/>
        </w:rPr>
        <w:t xml:space="preserve"> when Fink went on to say that BlackRock would consider voting against boards whose firms “do not make sufficient progress” in addressing climate-related risks and would cease to invest altogether in some fossil fuel projects. </w:t>
      </w:r>
    </w:p>
    <w:p w14:paraId="6F538AAA"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 xml:space="preserve">Fink is not alone. </w:t>
      </w:r>
      <w:r w:rsidRPr="0017184D">
        <w:rPr>
          <w:rStyle w:val="StyleUnderline"/>
          <w:rFonts w:asciiTheme="minorHAnsi" w:hAnsiTheme="minorHAnsi" w:cstheme="minorHAnsi"/>
        </w:rPr>
        <w:t>Many of the world’s largest asset owners are coming to the conclusion that climate change is the most important risk to the long-term health of their portfolios</w:t>
      </w:r>
      <w:r w:rsidRPr="0017184D">
        <w:rPr>
          <w:rFonts w:asciiTheme="minorHAnsi" w:hAnsiTheme="minorHAnsi" w:cstheme="minorHAnsi"/>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977E0B">
        <w:rPr>
          <w:rStyle w:val="StyleUnderline"/>
          <w:rFonts w:asciiTheme="minorHAnsi" w:hAnsiTheme="minorHAnsi" w:cstheme="minorHAnsi"/>
          <w:highlight w:val="cyan"/>
        </w:rPr>
        <w:t xml:space="preserve">asset owners are starting to </w:t>
      </w:r>
      <w:r w:rsidRPr="00977E0B">
        <w:rPr>
          <w:rStyle w:val="Emphasis"/>
          <w:rFonts w:asciiTheme="minorHAnsi" w:hAnsiTheme="minorHAnsi" w:cstheme="minorHAnsi"/>
          <w:highlight w:val="cyan"/>
        </w:rPr>
        <w:t>push the companies in their portfolios to address climate change</w:t>
      </w:r>
      <w:r w:rsidRPr="0017184D">
        <w:rPr>
          <w:rFonts w:asciiTheme="minorHAnsi" w:hAnsiTheme="minorHAnsi" w:cstheme="minorHAnsi"/>
        </w:rPr>
        <w:t>.</w:t>
      </w:r>
    </w:p>
    <w:p w14:paraId="72FB99C9" w14:textId="77777777" w:rsidR="00A90C58" w:rsidRPr="0017184D" w:rsidRDefault="00A90C58" w:rsidP="00A90C58">
      <w:pPr>
        <w:rPr>
          <w:rFonts w:asciiTheme="minorHAnsi" w:hAnsiTheme="minorHAnsi" w:cstheme="minorHAnsi"/>
        </w:rPr>
      </w:pPr>
      <w:r w:rsidRPr="00977E0B">
        <w:rPr>
          <w:rStyle w:val="StyleUnderline"/>
          <w:rFonts w:asciiTheme="minorHAnsi" w:hAnsiTheme="minorHAnsi" w:cstheme="minorHAnsi"/>
          <w:highlight w:val="cyan"/>
        </w:rPr>
        <w:t>This trend is</w:t>
      </w:r>
      <w:r w:rsidRPr="0017184D">
        <w:rPr>
          <w:rStyle w:val="StyleUnderline"/>
          <w:rFonts w:asciiTheme="minorHAnsi" w:hAnsiTheme="minorHAnsi" w:cstheme="minorHAnsi"/>
        </w:rPr>
        <w:t xml:space="preserve"> not </w:t>
      </w:r>
      <w:r w:rsidRPr="00977E0B">
        <w:rPr>
          <w:rStyle w:val="StyleUnderline"/>
          <w:rFonts w:asciiTheme="minorHAnsi" w:hAnsiTheme="minorHAnsi" w:cstheme="minorHAnsi"/>
          <w:highlight w:val="cyan"/>
        </w:rPr>
        <w:t>driven by</w:t>
      </w:r>
      <w:r w:rsidRPr="0017184D">
        <w:rPr>
          <w:rStyle w:val="StyleUnderline"/>
          <w:rFonts w:asciiTheme="minorHAnsi" w:hAnsiTheme="minorHAnsi" w:cstheme="minorHAnsi"/>
        </w:rPr>
        <w:t xml:space="preserve"> altruism or a deep commitment to the environment: it’s a function of </w:t>
      </w:r>
      <w:r w:rsidRPr="00977E0B">
        <w:rPr>
          <w:rStyle w:val="Emphasis"/>
          <w:rFonts w:asciiTheme="minorHAnsi" w:hAnsiTheme="minorHAnsi" w:cstheme="minorHAnsi"/>
          <w:highlight w:val="cyan"/>
        </w:rPr>
        <w:t>economic interests</w:t>
      </w:r>
      <w:r w:rsidRPr="0017184D">
        <w:rPr>
          <w:rFonts w:asciiTheme="minorHAnsi" w:hAnsiTheme="minorHAnsi" w:cstheme="minorHAnsi"/>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17184D">
        <w:rPr>
          <w:rFonts w:asciiTheme="minorHAnsi" w:hAnsiTheme="minorHAnsi" w:cstheme="minorHAnsi"/>
        </w:rPr>
        <w:t>. It will, after all, be significantly harder to make money in a world where most of the major ports are underwater, harvests are failing on a routine basis, and hundreds of millions of people are on the move.</w:t>
      </w:r>
    </w:p>
    <w:p w14:paraId="3947A1F1"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 xml:space="preserve">As more and more major asset owners come to this realization, </w:t>
      </w:r>
      <w:r w:rsidRPr="0017184D">
        <w:rPr>
          <w:rStyle w:val="StyleUnderline"/>
          <w:rFonts w:asciiTheme="minorHAnsi" w:hAnsiTheme="minorHAnsi" w:cstheme="minorHAnsi"/>
        </w:rPr>
        <w:t xml:space="preserve">it is </w:t>
      </w:r>
      <w:r w:rsidRPr="00977E0B">
        <w:rPr>
          <w:rStyle w:val="StyleUnderline"/>
          <w:rFonts w:asciiTheme="minorHAnsi" w:hAnsiTheme="minorHAnsi" w:cstheme="minorHAnsi"/>
          <w:highlight w:val="cyan"/>
        </w:rPr>
        <w:t xml:space="preserve">creating </w:t>
      </w:r>
      <w:r w:rsidRPr="00977E0B">
        <w:rPr>
          <w:rStyle w:val="Emphasis"/>
          <w:rFonts w:asciiTheme="minorHAnsi" w:hAnsiTheme="minorHAnsi" w:cstheme="minorHAnsi"/>
          <w:highlight w:val="cyan"/>
        </w:rPr>
        <w:t>increasingly strong incentives</w:t>
      </w:r>
      <w:r w:rsidRPr="00977E0B">
        <w:rPr>
          <w:rStyle w:val="StyleUnderline"/>
          <w:rFonts w:asciiTheme="minorHAnsi" w:hAnsiTheme="minorHAnsi" w:cstheme="minorHAnsi"/>
          <w:highlight w:val="cyan"/>
        </w:rPr>
        <w:t xml:space="preserve"> for them to</w:t>
      </w:r>
      <w:r w:rsidRPr="0017184D">
        <w:rPr>
          <w:rStyle w:val="StyleUnderline"/>
          <w:rFonts w:asciiTheme="minorHAnsi" w:hAnsiTheme="minorHAnsi" w:cstheme="minorHAnsi"/>
        </w:rPr>
        <w:t xml:space="preserve"> cooperate with one another in </w:t>
      </w:r>
      <w:r w:rsidRPr="00977E0B">
        <w:rPr>
          <w:rStyle w:val="StyleUnderline"/>
          <w:rFonts w:asciiTheme="minorHAnsi" w:hAnsiTheme="minorHAnsi" w:cstheme="minorHAnsi"/>
          <w:highlight w:val="cyan"/>
        </w:rPr>
        <w:t>support</w:t>
      </w:r>
      <w:r w:rsidRPr="0017184D">
        <w:rPr>
          <w:rStyle w:val="StyleUnderline"/>
          <w:rFonts w:asciiTheme="minorHAnsi" w:hAnsiTheme="minorHAnsi" w:cstheme="minorHAnsi"/>
        </w:rPr>
        <w:t xml:space="preserve"> of large-scale </w:t>
      </w:r>
      <w:r w:rsidRPr="00977E0B">
        <w:rPr>
          <w:rStyle w:val="StyleUnderline"/>
          <w:rFonts w:asciiTheme="minorHAnsi" w:hAnsiTheme="minorHAnsi" w:cstheme="minorHAnsi"/>
          <w:highlight w:val="cyan"/>
        </w:rPr>
        <w:t>decarbonization</w:t>
      </w:r>
      <w:r w:rsidRPr="0017184D">
        <w:rPr>
          <w:rFonts w:asciiTheme="minorHAnsi" w:hAnsiTheme="minorHAnsi" w:cstheme="minorHAnsi"/>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17184D">
        <w:rPr>
          <w:rFonts w:asciiTheme="minorHAnsi" w:hAnsiTheme="minorHAnsi" w:cstheme="minorHAnsi"/>
        </w:rPr>
        <w:t xml:space="preserve">, potentially solving the problem posed by firms’ unwillingness to cut their emissions unless they can be assured that their competitors will follow suit. Someone, however, will need to monitor that progress and sanction firms that lag behind—a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977E0B">
        <w:rPr>
          <w:rStyle w:val="StyleUnderline"/>
          <w:rFonts w:asciiTheme="minorHAnsi" w:hAnsiTheme="minorHAnsi" w:cstheme="minorHAnsi"/>
          <w:highlight w:val="cyan"/>
        </w:rPr>
        <w:t>private-sector pressure may</w:t>
      </w:r>
      <w:r w:rsidRPr="0017184D">
        <w:rPr>
          <w:rStyle w:val="StyleUnderline"/>
          <w:rFonts w:asciiTheme="minorHAnsi" w:hAnsiTheme="minorHAnsi" w:cstheme="minorHAnsi"/>
        </w:rPr>
        <w:t xml:space="preserve"> serve as the force that </w:t>
      </w:r>
      <w:r w:rsidRPr="00977E0B">
        <w:rPr>
          <w:rStyle w:val="StyleUnderline"/>
          <w:rFonts w:asciiTheme="minorHAnsi" w:hAnsiTheme="minorHAnsi" w:cstheme="minorHAnsi"/>
          <w:highlight w:val="cyan"/>
        </w:rPr>
        <w:t xml:space="preserve">finally </w:t>
      </w:r>
      <w:r w:rsidRPr="00977E0B">
        <w:rPr>
          <w:rStyle w:val="Emphasis"/>
          <w:rFonts w:asciiTheme="minorHAnsi" w:hAnsiTheme="minorHAnsi" w:cstheme="minorHAnsi"/>
          <w:highlight w:val="cyan"/>
        </w:rPr>
        <w:t>break</w:t>
      </w:r>
      <w:r w:rsidRPr="0017184D">
        <w:rPr>
          <w:rStyle w:val="Emphasis"/>
          <w:rFonts w:asciiTheme="minorHAnsi" w:hAnsiTheme="minorHAnsi" w:cstheme="minorHAnsi"/>
        </w:rPr>
        <w:t xml:space="preserve">s </w:t>
      </w:r>
      <w:r w:rsidRPr="00977E0B">
        <w:rPr>
          <w:rStyle w:val="Emphasis"/>
          <w:rFonts w:asciiTheme="minorHAnsi" w:hAnsiTheme="minorHAnsi" w:cstheme="minorHAnsi"/>
          <w:highlight w:val="cyan"/>
        </w:rPr>
        <w:t>the political logjam</w:t>
      </w:r>
      <w:r w:rsidRPr="0017184D">
        <w:rPr>
          <w:rStyle w:val="StyleUnderline"/>
          <w:rFonts w:asciiTheme="minorHAnsi" w:hAnsiTheme="minorHAnsi" w:cstheme="minorHAnsi"/>
        </w:rPr>
        <w:t xml:space="preserve"> that has long blocked the public action needed to solve the climate crisis</w:t>
      </w:r>
      <w:r w:rsidRPr="0017184D">
        <w:rPr>
          <w:rFonts w:asciiTheme="minorHAnsi" w:hAnsiTheme="minorHAnsi" w:cstheme="minorHAnsi"/>
        </w:rPr>
        <w:t>.</w:t>
      </w:r>
    </w:p>
    <w:p w14:paraId="0C1C6003"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MONEY TALKS</w:t>
      </w:r>
    </w:p>
    <w:p w14:paraId="379C152D" w14:textId="77777777" w:rsidR="00A90C58" w:rsidRPr="0017184D" w:rsidRDefault="00A90C58" w:rsidP="00A90C58">
      <w:pPr>
        <w:rPr>
          <w:rFonts w:asciiTheme="minorHAnsi" w:hAnsiTheme="minorHAnsi" w:cstheme="minorHAnsi"/>
        </w:rPr>
      </w:pPr>
      <w:r w:rsidRPr="0017184D">
        <w:rPr>
          <w:rStyle w:val="StyleUnderline"/>
          <w:rFonts w:asciiTheme="minorHAnsi" w:hAnsiTheme="minorHAnsi" w:cstheme="minorHAnsi"/>
        </w:rPr>
        <w:t xml:space="preserve">One of the most promising examples of what this might look like in practice is </w:t>
      </w:r>
      <w:r w:rsidRPr="00977E0B">
        <w:rPr>
          <w:rStyle w:val="StyleUnderline"/>
          <w:rFonts w:asciiTheme="minorHAnsi" w:hAnsiTheme="minorHAnsi" w:cstheme="minorHAnsi"/>
          <w:highlight w:val="cyan"/>
        </w:rPr>
        <w:t>Climate Action 100+, a nonprofit</w:t>
      </w:r>
      <w:r w:rsidRPr="0017184D">
        <w:rPr>
          <w:rStyle w:val="StyleUnderline"/>
          <w:rFonts w:asciiTheme="minorHAnsi" w:hAnsiTheme="minorHAnsi" w:cstheme="minorHAnsi"/>
        </w:rPr>
        <w:t xml:space="preserve"> affiliation </w:t>
      </w:r>
      <w:r w:rsidRPr="00977E0B">
        <w:rPr>
          <w:rStyle w:val="StyleUnderline"/>
          <w:rFonts w:asciiTheme="minorHAnsi" w:hAnsiTheme="minorHAnsi" w:cstheme="minorHAnsi"/>
          <w:highlight w:val="cyan"/>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17184D">
        <w:rPr>
          <w:rFonts w:asciiTheme="minorHAnsi" w:hAnsiTheme="minorHAnsi" w:cstheme="minorHAnsi"/>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w:t>
      </w:r>
    </w:p>
    <w:p w14:paraId="79E54120"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 xml:space="preserve">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17184D">
        <w:rPr>
          <w:rFonts w:asciiTheme="minorHAnsi" w:hAnsiTheme="minorHAnsi" w:cstheme="minorHAnsi"/>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p>
    <w:p w14:paraId="6B006A66" w14:textId="77777777" w:rsidR="00A90C58" w:rsidRPr="0017184D" w:rsidRDefault="00A90C58" w:rsidP="00A90C58">
      <w:pPr>
        <w:rPr>
          <w:rFonts w:asciiTheme="minorHAnsi" w:hAnsiTheme="minorHAnsi" w:cstheme="minorHAnsi"/>
        </w:rPr>
      </w:pPr>
      <w:r w:rsidRPr="0017184D">
        <w:rPr>
          <w:rStyle w:val="StyleUnderline"/>
          <w:rFonts w:asciiTheme="minorHAnsi" w:hAnsiTheme="minorHAnsi" w:cstheme="minorHAnsi"/>
        </w:rPr>
        <w:t>These kinds of commitments are sometimes dismissed as mere greenwashing</w:t>
      </w:r>
      <w:r w:rsidRPr="0017184D">
        <w:rPr>
          <w:rFonts w:asciiTheme="minorHAnsi" w:hAnsiTheme="minorHAnsi" w:cstheme="minorHAnsi"/>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17184D">
        <w:rPr>
          <w:rFonts w:asciiTheme="minorHAnsi" w:hAnsiTheme="minorHAnsi" w:cstheme="minorHAnsi"/>
        </w:rPr>
        <w:t xml:space="preserve">. </w:t>
      </w:r>
    </w:p>
    <w:p w14:paraId="09FEBBFA"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 xml:space="preserve">Of course, </w:t>
      </w:r>
      <w:r w:rsidRPr="00977E0B">
        <w:rPr>
          <w:rStyle w:val="StyleUnderline"/>
          <w:rFonts w:asciiTheme="minorHAnsi" w:hAnsiTheme="minorHAnsi" w:cstheme="minorHAnsi"/>
          <w:highlight w:val="cyan"/>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977E0B">
        <w:rPr>
          <w:rStyle w:val="StyleUnderline"/>
          <w:rFonts w:asciiTheme="minorHAnsi" w:hAnsiTheme="minorHAnsi" w:cstheme="minorHAnsi"/>
          <w:highlight w:val="cyan"/>
        </w:rPr>
        <w:t xml:space="preserve">are </w:t>
      </w:r>
      <w:r w:rsidRPr="00977E0B">
        <w:rPr>
          <w:rStyle w:val="Emphasis"/>
          <w:rFonts w:asciiTheme="minorHAnsi" w:hAnsiTheme="minorHAnsi" w:cstheme="minorHAnsi"/>
          <w:highlight w:val="cyan"/>
        </w:rPr>
        <w:t>increasingly insisting that firms go green</w:t>
      </w:r>
      <w:r w:rsidRPr="0017184D">
        <w:rPr>
          <w:rFonts w:asciiTheme="minorHAnsi" w:hAnsiTheme="minorHAnsi" w:cstheme="minorHAnsi"/>
        </w:rPr>
        <w:t>—</w:t>
      </w:r>
      <w:r w:rsidRPr="0017184D">
        <w:rPr>
          <w:rStyle w:val="StyleUnderline"/>
          <w:rFonts w:asciiTheme="minorHAnsi" w:hAnsiTheme="minorHAnsi" w:cstheme="minorHAnsi"/>
        </w:rPr>
        <w:t>and rewarding them when they do</w:t>
      </w:r>
      <w:r w:rsidRPr="0017184D">
        <w:rPr>
          <w:rFonts w:asciiTheme="minorHAnsi" w:hAnsiTheme="minorHAnsi" w:cstheme="minorHAnsi"/>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17184D">
        <w:rPr>
          <w:rFonts w:asciiTheme="minorHAnsi" w:hAnsiTheme="minorHAnsi" w:cstheme="minorHAnsi"/>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17184D">
        <w:rPr>
          <w:rFonts w:asciiTheme="minorHAnsi" w:hAnsiTheme="minorHAnsi" w:cstheme="minorHAnsi"/>
        </w:rPr>
        <w:t xml:space="preserve"> 69 percent faster than the rest of the business and providing 75 percent of the company’s growth. </w:t>
      </w:r>
    </w:p>
    <w:p w14:paraId="0C7E0F1C" w14:textId="77777777" w:rsidR="00A90C58" w:rsidRPr="0017184D" w:rsidRDefault="00A90C58" w:rsidP="00A90C58">
      <w:pPr>
        <w:rPr>
          <w:rFonts w:asciiTheme="minorHAnsi" w:hAnsiTheme="minorHAnsi" w:cstheme="minorHAnsi"/>
        </w:rPr>
      </w:pPr>
      <w:r w:rsidRPr="00977E0B">
        <w:rPr>
          <w:rStyle w:val="Emphasis"/>
          <w:rFonts w:asciiTheme="minorHAnsi" w:hAnsiTheme="minorHAnsi" w:cstheme="minorHAnsi"/>
          <w:highlight w:val="cyan"/>
        </w:rPr>
        <w:t>Shifting public attitudes</w:t>
      </w:r>
      <w:r w:rsidRPr="00977E0B">
        <w:rPr>
          <w:rStyle w:val="StyleUnderline"/>
          <w:rFonts w:asciiTheme="minorHAnsi" w:hAnsiTheme="minorHAnsi" w:cstheme="minorHAnsi"/>
          <w:highlight w:val="cyan"/>
        </w:rPr>
        <w:t xml:space="preserve"> about climate change</w:t>
      </w:r>
      <w:r w:rsidRPr="0017184D">
        <w:rPr>
          <w:rStyle w:val="StyleUnderline"/>
          <w:rFonts w:asciiTheme="minorHAnsi" w:hAnsiTheme="minorHAnsi" w:cstheme="minorHAnsi"/>
        </w:rPr>
        <w:t xml:space="preserve"> and public policies intended to combat it have also </w:t>
      </w:r>
      <w:r w:rsidRPr="00977E0B">
        <w:rPr>
          <w:rStyle w:val="Emphasis"/>
          <w:rFonts w:asciiTheme="minorHAnsi" w:hAnsiTheme="minorHAnsi" w:cstheme="minorHAnsi"/>
          <w:highlight w:val="cyan"/>
        </w:rPr>
        <w:t>created clear business opportunities</w:t>
      </w:r>
      <w:r w:rsidRPr="00977E0B">
        <w:rPr>
          <w:rFonts w:asciiTheme="minorHAnsi" w:hAnsiTheme="minorHAnsi" w:cstheme="minorHAnsi"/>
          <w:highlight w:val="cyan"/>
        </w:rPr>
        <w:t xml:space="preserve">. </w:t>
      </w:r>
      <w:r w:rsidRPr="00977E0B">
        <w:rPr>
          <w:rStyle w:val="Emphasis"/>
          <w:rFonts w:asciiTheme="minorHAnsi" w:hAnsiTheme="minorHAnsi" w:cstheme="minorHAnsi"/>
          <w:highlight w:val="cyan"/>
        </w:rPr>
        <w:t>Solar and wind energy</w:t>
      </w:r>
      <w:r w:rsidRPr="00977E0B">
        <w:rPr>
          <w:rStyle w:val="StyleUnderline"/>
          <w:rFonts w:asciiTheme="minorHAnsi" w:hAnsiTheme="minorHAnsi" w:cstheme="minorHAnsi"/>
          <w:highlight w:val="cyan"/>
        </w:rPr>
        <w:t xml:space="preserve"> are both multibillion-dollar</w:t>
      </w:r>
      <w:r w:rsidRPr="0017184D">
        <w:rPr>
          <w:rStyle w:val="StyleUnderline"/>
          <w:rFonts w:asciiTheme="minorHAnsi" w:hAnsiTheme="minorHAnsi" w:cstheme="minorHAnsi"/>
        </w:rPr>
        <w:t xml:space="preserve"> businesses. </w:t>
      </w:r>
      <w:r w:rsidRPr="00977E0B">
        <w:rPr>
          <w:rStyle w:val="StyleUnderline"/>
          <w:rFonts w:asciiTheme="minorHAnsi" w:hAnsiTheme="minorHAnsi" w:cstheme="minorHAnsi"/>
          <w:highlight w:val="cyan"/>
        </w:rPr>
        <w:t xml:space="preserve">The market for </w:t>
      </w:r>
      <w:r w:rsidRPr="00977E0B">
        <w:rPr>
          <w:rStyle w:val="Emphasis"/>
          <w:rFonts w:asciiTheme="minorHAnsi" w:hAnsiTheme="minorHAnsi" w:cstheme="minorHAnsi"/>
          <w:highlight w:val="cyan"/>
        </w:rPr>
        <w:t>plant-based alternatives to meat</w:t>
      </w:r>
      <w:r w:rsidRPr="00977E0B">
        <w:rPr>
          <w:rFonts w:asciiTheme="minorHAnsi" w:hAnsiTheme="minorHAnsi" w:cstheme="minorHAnsi"/>
          <w:highlight w:val="cyan"/>
        </w:rPr>
        <w:t xml:space="preserve"> </w:t>
      </w:r>
      <w:r w:rsidRPr="00977E0B">
        <w:rPr>
          <w:rStyle w:val="StyleUnderline"/>
          <w:rFonts w:asciiTheme="minorHAnsi" w:hAnsiTheme="minorHAnsi" w:cstheme="minorHAnsi"/>
          <w:highlight w:val="cyan"/>
        </w:rPr>
        <w:t>is exploding</w:t>
      </w:r>
      <w:r w:rsidRPr="0017184D">
        <w:rPr>
          <w:rFonts w:asciiTheme="minorHAnsi" w:hAnsiTheme="minorHAnsi" w:cstheme="minorHAnsi"/>
        </w:rPr>
        <w:t xml:space="preserve">. And global recycling could generate close to $400 billion in the next five years. </w:t>
      </w:r>
    </w:p>
    <w:p w14:paraId="5B165BDE"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RISKY BUSINESS</w:t>
      </w:r>
    </w:p>
    <w:p w14:paraId="03CF446B"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 xml:space="preserve">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p>
    <w:p w14:paraId="41807E82" w14:textId="77777777" w:rsidR="00A90C58" w:rsidRPr="0017184D" w:rsidRDefault="00A90C58" w:rsidP="00A90C58">
      <w:pPr>
        <w:rPr>
          <w:rFonts w:asciiTheme="minorHAnsi" w:hAnsiTheme="minorHAnsi" w:cstheme="minorHAnsi"/>
        </w:rPr>
      </w:pPr>
      <w:r w:rsidRPr="0017184D">
        <w:rPr>
          <w:rStyle w:val="StyleUnderline"/>
          <w:rFonts w:asciiTheme="minorHAnsi" w:hAnsiTheme="minorHAnsi" w:cstheme="minorHAnsi"/>
        </w:rPr>
        <w:t>Universal investors</w:t>
      </w:r>
      <w:r w:rsidRPr="0017184D">
        <w:rPr>
          <w:rFonts w:asciiTheme="minorHAnsi" w:hAnsiTheme="minorHAnsi" w:cstheme="minorHAnsi"/>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17184D">
        <w:rPr>
          <w:rFonts w:asciiTheme="minorHAnsi" w:hAnsiTheme="minorHAnsi" w:cstheme="minorHAnsi"/>
        </w:rPr>
        <w:t xml:space="preserve">. This can be transformational in itself, since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p>
    <w:p w14:paraId="79821F8F" w14:textId="77777777" w:rsidR="00A90C58" w:rsidRPr="0017184D" w:rsidRDefault="00A90C58" w:rsidP="00A90C58">
      <w:pPr>
        <w:rPr>
          <w:rFonts w:asciiTheme="minorHAnsi" w:hAnsiTheme="minorHAnsi" w:cstheme="minorHAnsi"/>
        </w:rPr>
      </w:pP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17184D">
        <w:rPr>
          <w:rFonts w:asciiTheme="minorHAnsi" w:hAnsiTheme="minorHAnsi" w:cstheme="minorHAnsi"/>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p>
    <w:p w14:paraId="1001A517" w14:textId="77777777" w:rsidR="00A90C58" w:rsidRPr="0017184D" w:rsidRDefault="00A90C58" w:rsidP="00A90C58">
      <w:pPr>
        <w:rPr>
          <w:rFonts w:asciiTheme="minorHAnsi" w:hAnsiTheme="minorHAnsi" w:cstheme="minorHAnsi"/>
        </w:rPr>
      </w:pP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17184D">
        <w:rPr>
          <w:rFonts w:asciiTheme="minorHAnsi" w:hAnsiTheme="minorHAnsi" w:cstheme="minorHAnsi"/>
        </w:rPr>
        <w:t xml:space="preserve">. For example, </w:t>
      </w:r>
      <w:r w:rsidRPr="0017184D">
        <w:rPr>
          <w:rStyle w:val="StyleUnderline"/>
          <w:rFonts w:asciiTheme="minorHAnsi" w:hAnsiTheme="minorHAnsi" w:cstheme="minorHAnsi"/>
        </w:rPr>
        <w:t xml:space="preserve">after </w:t>
      </w:r>
      <w:r w:rsidRPr="00977E0B">
        <w:rPr>
          <w:rStyle w:val="StyleUnderline"/>
          <w:rFonts w:asciiTheme="minorHAnsi" w:hAnsiTheme="minorHAnsi" w:cstheme="minorHAnsi"/>
          <w:highlight w:val="cyan"/>
        </w:rPr>
        <w:t>Unilever came under pressure from activists to stop using palm oil</w:t>
      </w:r>
      <w:r w:rsidRPr="0017184D">
        <w:rPr>
          <w:rFonts w:asciiTheme="minorHAnsi" w:hAnsiTheme="minorHAnsi" w:cstheme="minorHAnsi"/>
        </w:rPr>
        <w:t xml:space="preserve">, the cultivation of which contributes to deforestation, Paul Polman, who was then </w:t>
      </w:r>
      <w:r w:rsidRPr="0017184D">
        <w:rPr>
          <w:rStyle w:val="StyleUnderline"/>
          <w:rFonts w:asciiTheme="minorHAnsi" w:hAnsiTheme="minorHAnsi" w:cstheme="minorHAnsi"/>
        </w:rPr>
        <w:t>the</w:t>
      </w:r>
      <w:r w:rsidRPr="0017184D">
        <w:rPr>
          <w:rFonts w:asciiTheme="minorHAnsi" w:hAnsiTheme="minorHAnsi" w:cstheme="minorHAnsi"/>
        </w:rPr>
        <w:t xml:space="preserve"> company’s </w:t>
      </w:r>
      <w:r w:rsidRPr="0017184D">
        <w:rPr>
          <w:rStyle w:val="StyleUnderline"/>
          <w:rFonts w:asciiTheme="minorHAnsi" w:hAnsiTheme="minorHAnsi" w:cstheme="minorHAnsi"/>
        </w:rPr>
        <w:t xml:space="preserve">CEO, </w:t>
      </w:r>
      <w:r w:rsidRPr="00977E0B">
        <w:rPr>
          <w:rStyle w:val="StyleUnderline"/>
          <w:rFonts w:asciiTheme="minorHAnsi" w:hAnsiTheme="minorHAnsi" w:cstheme="minorHAnsi"/>
          <w:highlight w:val="cyan"/>
        </w:rPr>
        <w:t>was able to persuade many</w:t>
      </w:r>
      <w:r w:rsidRPr="0017184D">
        <w:rPr>
          <w:rStyle w:val="StyleUnderline"/>
          <w:rFonts w:asciiTheme="minorHAnsi" w:hAnsiTheme="minorHAnsi" w:cstheme="minorHAnsi"/>
        </w:rPr>
        <w:t xml:space="preserve"> of his fellow consumer goods </w:t>
      </w:r>
      <w:r w:rsidRPr="00977E0B">
        <w:rPr>
          <w:rStyle w:val="StyleUnderline"/>
          <w:rFonts w:asciiTheme="minorHAnsi" w:hAnsiTheme="minorHAnsi" w:cstheme="minorHAnsi"/>
          <w:highlight w:val="cyan"/>
        </w:rPr>
        <w:t>CEOs that continuing to purchase</w:t>
      </w:r>
      <w:r w:rsidRPr="0017184D">
        <w:rPr>
          <w:rStyle w:val="StyleUnderline"/>
          <w:rFonts w:asciiTheme="minorHAnsi" w:hAnsiTheme="minorHAnsi" w:cstheme="minorHAnsi"/>
        </w:rPr>
        <w:t xml:space="preserve"> conventionally produced </w:t>
      </w:r>
      <w:r w:rsidRPr="00977E0B">
        <w:rPr>
          <w:rStyle w:val="StyleUnderline"/>
          <w:rFonts w:asciiTheme="minorHAnsi" w:hAnsiTheme="minorHAnsi" w:cstheme="minorHAnsi"/>
          <w:highlight w:val="cyan"/>
        </w:rPr>
        <w:t>palm oil presented a significant threat to their</w:t>
      </w:r>
      <w:r w:rsidRPr="0017184D">
        <w:rPr>
          <w:rStyle w:val="StyleUnderline"/>
          <w:rFonts w:asciiTheme="minorHAnsi" w:hAnsiTheme="minorHAnsi" w:cstheme="minorHAnsi"/>
        </w:rPr>
        <w:t xml:space="preserve"> own </w:t>
      </w:r>
      <w:r w:rsidRPr="00977E0B">
        <w:rPr>
          <w:rStyle w:val="StyleUnderline"/>
          <w:rFonts w:asciiTheme="minorHAnsi" w:hAnsiTheme="minorHAnsi" w:cstheme="minorHAnsi"/>
          <w:highlight w:val="cyan"/>
        </w:rPr>
        <w:t>brands</w:t>
      </w:r>
      <w:r w:rsidRPr="0017184D">
        <w:rPr>
          <w:rFonts w:asciiTheme="minorHAnsi" w:hAnsiTheme="minorHAnsi" w:cstheme="minorHAnsi"/>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p>
    <w:p w14:paraId="2A272BD0" w14:textId="77777777" w:rsidR="00A90C58" w:rsidRPr="0017184D" w:rsidRDefault="00A90C58" w:rsidP="00A90C58">
      <w:pPr>
        <w:rPr>
          <w:rFonts w:asciiTheme="minorHAnsi" w:hAnsiTheme="minorHAnsi" w:cstheme="minorHAnsi"/>
        </w:rPr>
      </w:pPr>
      <w:r w:rsidRPr="0017184D">
        <w:rPr>
          <w:rStyle w:val="StyleUnderline"/>
          <w:rFonts w:asciiTheme="minorHAnsi" w:hAnsiTheme="minorHAnsi" w:cstheme="minorHAnsi"/>
        </w:rPr>
        <w:t>Such arrangements produce a wealth of knowledge about what effective decarbonization might look like on the ground</w:t>
      </w:r>
      <w:r w:rsidRPr="0017184D">
        <w:rPr>
          <w:rFonts w:asciiTheme="minorHAnsi" w:hAnsiTheme="minorHAnsi" w:cstheme="minorHAnsi"/>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And if the world’s major investors then vote against the boards of those companies that are falling behind, investors could catalyze the transformation of entire industries</w:t>
      </w:r>
      <w:r w:rsidRPr="0017184D">
        <w:rPr>
          <w:rFonts w:asciiTheme="minorHAnsi" w:hAnsiTheme="minorHAnsi" w:cstheme="minorHAnsi"/>
        </w:rPr>
        <w:t xml:space="preserve">. </w:t>
      </w:r>
    </w:p>
    <w:p w14:paraId="3BC896D7"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THE EARTH LOBBY</w:t>
      </w:r>
    </w:p>
    <w:p w14:paraId="194F8C80"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 xml:space="preserve">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977E0B">
        <w:rPr>
          <w:rStyle w:val="StyleUnderline"/>
          <w:rFonts w:asciiTheme="minorHAnsi" w:hAnsiTheme="minorHAnsi" w:cstheme="minorHAnsi"/>
          <w:highlight w:val="cyan"/>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17184D">
        <w:rPr>
          <w:rFonts w:asciiTheme="minorHAnsi" w:hAnsiTheme="minorHAnsi" w:cstheme="minorHAnsi"/>
        </w:rPr>
        <w:t xml:space="preserve">. Together, </w:t>
      </w:r>
      <w:r w:rsidRPr="0017184D">
        <w:rPr>
          <w:rStyle w:val="StyleUnderline"/>
          <w:rFonts w:asciiTheme="minorHAnsi" w:hAnsiTheme="minorHAnsi" w:cstheme="minorHAnsi"/>
        </w:rPr>
        <w:t xml:space="preserve">they </w:t>
      </w:r>
      <w:r w:rsidRPr="00977E0B">
        <w:rPr>
          <w:rStyle w:val="StyleUnderline"/>
          <w:rFonts w:asciiTheme="minorHAnsi" w:hAnsiTheme="minorHAnsi" w:cstheme="minorHAnsi"/>
          <w:highlight w:val="cyan"/>
        </w:rPr>
        <w:t xml:space="preserve">are </w:t>
      </w:r>
      <w:r w:rsidRPr="00977E0B">
        <w:rPr>
          <w:rStyle w:val="Emphasis"/>
          <w:rFonts w:asciiTheme="minorHAnsi" w:hAnsiTheme="minorHAnsi" w:cstheme="minorHAnsi"/>
          <w:highlight w:val="cyan"/>
        </w:rPr>
        <w:t>creating a constituency for effective climate policy</w:t>
      </w:r>
      <w:r w:rsidRPr="0017184D">
        <w:rPr>
          <w:rFonts w:asciiTheme="minorHAnsi" w:hAnsiTheme="minorHAnsi" w:cstheme="minorHAnsi"/>
        </w:rPr>
        <w:t xml:space="preserve">. </w:t>
      </w:r>
    </w:p>
    <w:p w14:paraId="1BCDCE8A" w14:textId="77777777" w:rsidR="00A90C58" w:rsidRPr="0017184D" w:rsidRDefault="00A90C58" w:rsidP="00A90C58">
      <w:pPr>
        <w:rPr>
          <w:rFonts w:asciiTheme="minorHAnsi" w:hAnsiTheme="minorHAnsi" w:cstheme="minorHAnsi"/>
        </w:rPr>
      </w:pPr>
      <w:r w:rsidRPr="0017184D">
        <w:rPr>
          <w:rFonts w:asciiTheme="minorHAnsi" w:hAnsiTheme="minorHAnsi" w:cstheme="minorHAnsi"/>
        </w:rPr>
        <w:t xml:space="preserve">In 2017, for example, </w:t>
      </w:r>
      <w:r w:rsidRPr="0017184D">
        <w:rPr>
          <w:rStyle w:val="StyleUnderline"/>
          <w:rFonts w:asciiTheme="minorHAnsi" w:hAnsiTheme="minorHAnsi" w:cstheme="minorHAnsi"/>
        </w:rPr>
        <w:t>when</w:t>
      </w:r>
      <w:r w:rsidRPr="0017184D">
        <w:rPr>
          <w:rFonts w:asciiTheme="minorHAnsi" w:hAnsiTheme="minorHAnsi" w:cstheme="minorHAnsi"/>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17184D">
        <w:rPr>
          <w:rFonts w:asciiTheme="minorHAnsi" w:hAnsiTheme="minorHAnsi" w:cstheme="minorHAnsi"/>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17184D">
        <w:rPr>
          <w:rFonts w:asciiTheme="minorHAnsi" w:hAnsiTheme="minorHAnsi" w:cstheme="minorHAnsi"/>
        </w:rPr>
        <w:t xml:space="preserve">. When Trump stuck to his plan, Elon Musk, the CEO of Tesla, and Bob Iger, then the CEO of Disney, resigned from some of the president’s advisory councils in protest. </w:t>
      </w:r>
      <w:r w:rsidRPr="0017184D">
        <w:rPr>
          <w:rStyle w:val="StyleUnderline"/>
          <w:rFonts w:asciiTheme="minorHAnsi" w:hAnsiTheme="minorHAnsi" w:cstheme="minorHAnsi"/>
        </w:rPr>
        <w:t xml:space="preserve">More than </w:t>
      </w:r>
      <w:r w:rsidRPr="00977E0B">
        <w:rPr>
          <w:rStyle w:val="StyleUnderline"/>
          <w:rFonts w:asciiTheme="minorHAnsi" w:hAnsiTheme="minorHAnsi" w:cstheme="minorHAnsi"/>
          <w:highlight w:val="cyan"/>
        </w:rPr>
        <w:t>2,000 companies have joined a collaborative effort called “We Are Still In,”</w:t>
      </w:r>
      <w:r w:rsidRPr="0017184D">
        <w:rPr>
          <w:rFonts w:asciiTheme="minorHAnsi" w:hAnsiTheme="minorHAnsi" w:cstheme="minorHAnsi"/>
        </w:rPr>
        <w:t xml:space="preserve"> 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977E0B">
        <w:rPr>
          <w:rStyle w:val="StyleUnderline"/>
          <w:rFonts w:asciiTheme="minorHAnsi" w:hAnsiTheme="minorHAnsi" w:cstheme="minorHAnsi"/>
          <w:highlight w:val="cyan"/>
        </w:rPr>
        <w:t xml:space="preserve">they represent </w:t>
      </w:r>
      <w:r w:rsidRPr="00977E0B">
        <w:rPr>
          <w:rStyle w:val="Emphasis"/>
          <w:rFonts w:asciiTheme="minorHAnsi" w:hAnsiTheme="minorHAnsi" w:cstheme="minorHAnsi"/>
          <w:highlight w:val="cyan"/>
        </w:rPr>
        <w:t>68 percent of U.S. GDP</w:t>
      </w:r>
      <w:r w:rsidRPr="0017184D">
        <w:rPr>
          <w:rFonts w:asciiTheme="minorHAnsi" w:hAnsiTheme="minorHAnsi" w:cstheme="minorHAnsi"/>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17184D">
        <w:rPr>
          <w:rFonts w:asciiTheme="minorHAnsi" w:hAnsiTheme="minorHAnsi" w:cstheme="minorHAnsi"/>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17184D">
        <w:rPr>
          <w:rFonts w:asciiTheme="minorHAnsi" w:hAnsiTheme="minorHAnsi" w:cstheme="minorHAnsi"/>
        </w:rPr>
        <w:t>—paired with rapidly shifting economics in the power sector—</w:t>
      </w:r>
      <w:r w:rsidRPr="00977E0B">
        <w:rPr>
          <w:rStyle w:val="StyleUnderline"/>
          <w:rFonts w:asciiTheme="minorHAnsi" w:hAnsiTheme="minorHAnsi" w:cstheme="minorHAnsi"/>
          <w:highlight w:val="cyan"/>
        </w:rPr>
        <w:t xml:space="preserve">would </w:t>
      </w:r>
      <w:r w:rsidRPr="00977E0B">
        <w:rPr>
          <w:rStyle w:val="Emphasis"/>
          <w:rFonts w:asciiTheme="minorHAnsi" w:hAnsiTheme="minorHAnsi" w:cstheme="minorHAnsi"/>
          <w:highlight w:val="cyan"/>
        </w:rPr>
        <w:t>reduce emissions</w:t>
      </w:r>
      <w:r w:rsidRPr="0017184D">
        <w:rPr>
          <w:rFonts w:asciiTheme="minorHAnsi" w:hAnsiTheme="minorHAnsi" w:cstheme="minorHAnsi"/>
        </w:rPr>
        <w:t xml:space="preserve"> 19 percent below 2005 levels by 2025 and </w:t>
      </w:r>
      <w:r w:rsidRPr="00977E0B">
        <w:rPr>
          <w:rStyle w:val="Emphasis"/>
          <w:rFonts w:asciiTheme="minorHAnsi" w:hAnsiTheme="minorHAnsi" w:cstheme="minorHAnsi"/>
          <w:highlight w:val="cyan"/>
        </w:rPr>
        <w:t>25 percent below 2005 levels by 2030</w:t>
      </w:r>
      <w:r w:rsidRPr="0017184D">
        <w:rPr>
          <w:rFonts w:asciiTheme="minorHAnsi" w:hAnsiTheme="minorHAnsi" w:cstheme="minorHAnsi"/>
        </w:rPr>
        <w:t xml:space="preserve">.” </w:t>
      </w:r>
      <w:r w:rsidRPr="0017184D">
        <w:rPr>
          <w:rStyle w:val="StyleUnderline"/>
          <w:rFonts w:asciiTheme="minorHAnsi" w:hAnsiTheme="minorHAnsi" w:cstheme="minorHAnsi"/>
        </w:rPr>
        <w:t>This would be a significant</w:t>
      </w:r>
      <w:r w:rsidRPr="0017184D">
        <w:rPr>
          <w:rFonts w:asciiTheme="minorHAnsi" w:hAnsiTheme="minorHAnsi" w:cstheme="minorHAnsi"/>
        </w:rPr>
        <w:t xml:space="preserve"> step toward </w:t>
      </w:r>
      <w:r w:rsidRPr="0017184D">
        <w:rPr>
          <w:rStyle w:val="StyleUnderline"/>
          <w:rFonts w:asciiTheme="minorHAnsi" w:hAnsiTheme="minorHAnsi" w:cstheme="minorHAnsi"/>
        </w:rPr>
        <w:t>the</w:t>
      </w:r>
      <w:r w:rsidRPr="0017184D">
        <w:rPr>
          <w:rFonts w:asciiTheme="minorHAnsi" w:hAnsiTheme="minorHAnsi" w:cstheme="minorHAnsi"/>
        </w:rPr>
        <w:t xml:space="preserve"> approximately </w:t>
      </w:r>
      <w:r w:rsidRPr="0017184D">
        <w:rPr>
          <w:rStyle w:val="StyleUnderline"/>
          <w:rFonts w:asciiTheme="minorHAnsi" w:hAnsiTheme="minorHAnsi" w:cstheme="minorHAnsi"/>
        </w:rPr>
        <w:t>50 percent reduction in emissions that the</w:t>
      </w:r>
      <w:r w:rsidRPr="0017184D">
        <w:rPr>
          <w:rFonts w:asciiTheme="minorHAnsi" w:hAnsiTheme="minorHAnsi" w:cstheme="minorHAnsi"/>
        </w:rPr>
        <w:t xml:space="preserve"> UN’s </w:t>
      </w:r>
      <w:r w:rsidRPr="0017184D">
        <w:rPr>
          <w:rStyle w:val="StyleUnderline"/>
          <w:rFonts w:asciiTheme="minorHAnsi" w:hAnsiTheme="minorHAnsi" w:cstheme="minorHAnsi"/>
        </w:rPr>
        <w:t>I</w:t>
      </w:r>
      <w:r w:rsidRPr="0017184D">
        <w:rPr>
          <w:rFonts w:asciiTheme="minorHAnsi" w:hAnsiTheme="minorHAnsi" w:cstheme="minorHAnsi"/>
        </w:rPr>
        <w:t xml:space="preserve">ntergovernmental </w:t>
      </w:r>
      <w:r w:rsidRPr="0017184D">
        <w:rPr>
          <w:rStyle w:val="StyleUnderline"/>
          <w:rFonts w:asciiTheme="minorHAnsi" w:hAnsiTheme="minorHAnsi" w:cstheme="minorHAnsi"/>
        </w:rPr>
        <w:t>P</w:t>
      </w:r>
      <w:r w:rsidRPr="0017184D">
        <w:rPr>
          <w:rFonts w:asciiTheme="minorHAnsi" w:hAnsiTheme="minorHAnsi" w:cstheme="minorHAnsi"/>
        </w:rPr>
        <w:t xml:space="preserve">anel on </w:t>
      </w:r>
      <w:r w:rsidRPr="0017184D">
        <w:rPr>
          <w:rStyle w:val="StyleUnderline"/>
          <w:rFonts w:asciiTheme="minorHAnsi" w:hAnsiTheme="minorHAnsi" w:cstheme="minorHAnsi"/>
        </w:rPr>
        <w:t>C</w:t>
      </w:r>
      <w:r w:rsidRPr="0017184D">
        <w:rPr>
          <w:rFonts w:asciiTheme="minorHAnsi" w:hAnsiTheme="minorHAnsi" w:cstheme="minorHAnsi"/>
        </w:rPr>
        <w:t xml:space="preserve">limate </w:t>
      </w:r>
      <w:r w:rsidRPr="0017184D">
        <w:rPr>
          <w:rStyle w:val="StyleUnderline"/>
          <w:rFonts w:asciiTheme="minorHAnsi" w:hAnsiTheme="minorHAnsi" w:cstheme="minorHAnsi"/>
        </w:rPr>
        <w:t>C</w:t>
      </w:r>
      <w:r w:rsidRPr="0017184D">
        <w:rPr>
          <w:rFonts w:asciiTheme="minorHAnsi" w:hAnsiTheme="minorHAnsi" w:cstheme="minorHAnsi"/>
        </w:rPr>
        <w:t xml:space="preserve">hange </w:t>
      </w:r>
      <w:r w:rsidRPr="0017184D">
        <w:rPr>
          <w:rStyle w:val="StyleUnderline"/>
          <w:rFonts w:asciiTheme="minorHAnsi" w:hAnsiTheme="minorHAnsi" w:cstheme="minorHAnsi"/>
        </w:rPr>
        <w:t>estimates is necessary</w:t>
      </w:r>
      <w:r w:rsidRPr="0017184D">
        <w:rPr>
          <w:rFonts w:asciiTheme="minorHAnsi" w:hAnsiTheme="minorHAnsi" w:cstheme="minorHAnsi"/>
        </w:rPr>
        <w:t xml:space="preserve"> to avoid the most dangerous potential outcomes of climate change. </w:t>
      </w:r>
    </w:p>
    <w:p w14:paraId="417934E9" w14:textId="77777777" w:rsidR="00A90C58" w:rsidRPr="0017184D" w:rsidRDefault="00A90C58" w:rsidP="00A90C58">
      <w:pPr>
        <w:rPr>
          <w:rFonts w:asciiTheme="minorHAnsi" w:hAnsiTheme="minorHAnsi" w:cstheme="minorHAnsi"/>
        </w:rPr>
      </w:pP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17184D">
        <w:rPr>
          <w:rFonts w:asciiTheme="minorHAnsi" w:hAnsiTheme="minorHAnsi" w:cstheme="minorHAnsi"/>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17184D">
        <w:rPr>
          <w:rFonts w:asciiTheme="minorHAnsi" w:hAnsiTheme="minorHAnsi" w:cstheme="minorHAnsi"/>
        </w:rPr>
        <w:t>, that acting to avert it could be a major driver of innovation and economic growth, and that appropriate public policy could be enormously helpful.</w:t>
      </w:r>
    </w:p>
    <w:p w14:paraId="61EFB1FF" w14:textId="77777777" w:rsidR="00A90C58" w:rsidRPr="0017184D" w:rsidRDefault="00A90C58" w:rsidP="00A90C58">
      <w:pPr>
        <w:rPr>
          <w:rFonts w:asciiTheme="minorHAnsi" w:hAnsiTheme="minorHAnsi" w:cstheme="minorHAnsi"/>
        </w:rPr>
      </w:pPr>
      <w:r w:rsidRPr="00977E0B">
        <w:rPr>
          <w:rStyle w:val="StyleUnderline"/>
          <w:rFonts w:asciiTheme="minorHAnsi" w:hAnsiTheme="minorHAnsi" w:cstheme="minorHAnsi"/>
          <w:highlight w:val="cyan"/>
        </w:rPr>
        <w:t>Such a movement could</w:t>
      </w:r>
      <w:r w:rsidRPr="0017184D">
        <w:rPr>
          <w:rStyle w:val="StyleUnderline"/>
          <w:rFonts w:asciiTheme="minorHAnsi" w:hAnsiTheme="minorHAnsi" w:cstheme="minorHAnsi"/>
        </w:rPr>
        <w:t xml:space="preserve"> also </w:t>
      </w:r>
      <w:r w:rsidRPr="00977E0B">
        <w:rPr>
          <w:rStyle w:val="Emphasis"/>
          <w:rFonts w:asciiTheme="minorHAnsi" w:hAnsiTheme="minorHAnsi" w:cstheme="minorHAnsi"/>
          <w:highlight w:val="cyan"/>
        </w:rPr>
        <w:t>put</w:t>
      </w:r>
      <w:r w:rsidRPr="0017184D">
        <w:rPr>
          <w:rFonts w:asciiTheme="minorHAnsi" w:hAnsiTheme="minorHAnsi" w:cstheme="minorHAnsi"/>
        </w:rPr>
        <w:t xml:space="preserve"> increasing </w:t>
      </w:r>
      <w:r w:rsidRPr="00977E0B">
        <w:rPr>
          <w:rStyle w:val="Emphasis"/>
          <w:rFonts w:asciiTheme="minorHAnsi" w:hAnsiTheme="minorHAnsi" w:cstheme="minorHAnsi"/>
          <w:highlight w:val="cyan"/>
        </w:rPr>
        <w:t>pressure on companies that resist decarbonizing</w:t>
      </w:r>
      <w:r w:rsidRPr="0017184D">
        <w:rPr>
          <w:rFonts w:asciiTheme="minorHAnsi" w:hAnsiTheme="minorHAnsi" w:cstheme="minorHAnsi"/>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17184D">
        <w:rPr>
          <w:rFonts w:asciiTheme="minorHAnsi" w:hAnsiTheme="minorHAnsi" w:cstheme="minorHAnsi"/>
        </w:rPr>
        <w:t xml:space="preserve">. </w:t>
      </w:r>
      <w:r w:rsidRPr="0017184D">
        <w:rPr>
          <w:rStyle w:val="StyleUnderline"/>
          <w:rFonts w:asciiTheme="minorHAnsi" w:hAnsiTheme="minorHAnsi" w:cstheme="minorHAnsi"/>
        </w:rPr>
        <w:t>One day</w:t>
      </w:r>
      <w:r w:rsidRPr="0017184D">
        <w:rPr>
          <w:rFonts w:asciiTheme="minorHAnsi" w:hAnsiTheme="minorHAnsi" w:cstheme="minorHAnsi"/>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17184D">
        <w:rPr>
          <w:rFonts w:asciiTheme="minorHAnsi" w:hAnsiTheme="minorHAnsi" w:cstheme="minorHAnsi"/>
        </w:rPr>
        <w:t xml:space="preserve">—or even as morally indefensible. </w:t>
      </w:r>
    </w:p>
    <w:p w14:paraId="438C7E4B" w14:textId="77777777" w:rsidR="00A90C58" w:rsidRDefault="00A90C58" w:rsidP="00A90C58">
      <w:pPr>
        <w:rPr>
          <w:rFonts w:asciiTheme="minorHAnsi" w:hAnsiTheme="minorHAnsi" w:cstheme="minorHAnsi"/>
        </w:rPr>
      </w:pPr>
      <w:r w:rsidRPr="0017184D">
        <w:rPr>
          <w:rFonts w:asciiTheme="minorHAnsi" w:hAnsiTheme="minorHAnsi" w:cstheme="minorHAnsi"/>
        </w:rPr>
        <w:t xml:space="preserve">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977E0B">
        <w:rPr>
          <w:rStyle w:val="StyleUnderline"/>
          <w:rFonts w:asciiTheme="minorHAnsi" w:hAnsiTheme="minorHAnsi" w:cstheme="minorHAnsi"/>
          <w:highlight w:val="cyan"/>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977E0B">
        <w:rPr>
          <w:rStyle w:val="StyleUnderline"/>
          <w:rFonts w:asciiTheme="minorHAnsi" w:hAnsiTheme="minorHAnsi" w:cstheme="minorHAnsi"/>
          <w:highlight w:val="cyan"/>
        </w:rPr>
        <w:t>asset owners provides some reason for hope</w:t>
      </w:r>
      <w:r w:rsidRPr="0017184D">
        <w:rPr>
          <w:rFonts w:asciiTheme="minorHAnsi" w:hAnsiTheme="minorHAnsi" w:cstheme="minorHAnsi"/>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977E0B">
        <w:rPr>
          <w:rStyle w:val="StyleUnderline"/>
          <w:rFonts w:asciiTheme="minorHAnsi" w:hAnsiTheme="minorHAnsi" w:cstheme="minorHAnsi"/>
          <w:highlight w:val="cyan"/>
        </w:rPr>
        <w:t>leading-edge firms could trigger a cascade of reinforcing reforms, transforming the economics of individual industries and creating a significant constituency for political action</w:t>
      </w:r>
      <w:r w:rsidRPr="0017184D">
        <w:rPr>
          <w:rFonts w:asciiTheme="minorHAnsi" w:hAnsiTheme="minorHAnsi" w:cstheme="minorHAnsi"/>
        </w:rPr>
        <w:t>. For decades, when it came to addressing climate change, large asset holders and big companies acted more as obstacles than as catalysts. Those days may soon be over.</w:t>
      </w:r>
    </w:p>
    <w:p w14:paraId="7FD5EA58" w14:textId="77777777" w:rsidR="00A90C58" w:rsidRDefault="00A90C58" w:rsidP="00A90C58">
      <w:pPr>
        <w:pStyle w:val="Heading4"/>
      </w:pPr>
      <w:r>
        <w:rPr>
          <w:u w:val="single"/>
        </w:rPr>
        <w:t>Warming is existential</w:t>
      </w:r>
    </w:p>
    <w:p w14:paraId="4C8C2FC6" w14:textId="77777777" w:rsidR="00A90C58" w:rsidRDefault="00A90C58" w:rsidP="00A90C58">
      <w:r>
        <w:rPr>
          <w:rStyle w:val="Style13ptBold"/>
        </w:rPr>
        <w:t xml:space="preserve">Ng ’19 </w:t>
      </w:r>
      <w:r w:rsidRPr="00411371">
        <w:t xml:space="preserve">[Yew-Kwang; </w:t>
      </w:r>
      <w:r>
        <w:t xml:space="preserve">May 2019; </w:t>
      </w:r>
      <w:r w:rsidRPr="00411371">
        <w:t>Professor of Economic</w:t>
      </w:r>
      <w:r>
        <w:t>s</w:t>
      </w:r>
      <w:r w:rsidRPr="00411371">
        <w:t xml:space="preserve">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 RP]</w:t>
      </w:r>
    </w:p>
    <w:p w14:paraId="391197DF" w14:textId="77777777" w:rsidR="00A90C58" w:rsidRPr="00220BF3" w:rsidRDefault="00A90C58" w:rsidP="00A90C58">
      <w:pPr>
        <w:rPr>
          <w:sz w:val="16"/>
        </w:rPr>
      </w:pPr>
      <w:r w:rsidRPr="00220BF3">
        <w:rPr>
          <w:sz w:val="16"/>
        </w:rPr>
        <w:t xml:space="preserve">Catastrophic </w:t>
      </w:r>
      <w:r w:rsidRPr="00977E0B">
        <w:rPr>
          <w:rStyle w:val="StyleUnderline"/>
          <w:highlight w:val="cyan"/>
        </w:rPr>
        <w:t>climate</w:t>
      </w:r>
      <w:r w:rsidRPr="00411371">
        <w:rPr>
          <w:rStyle w:val="StyleUnderline"/>
        </w:rPr>
        <w:t xml:space="preserve"> change</w:t>
      </w:r>
    </w:p>
    <w:p w14:paraId="72FC10CA" w14:textId="77777777" w:rsidR="00A90C58" w:rsidRPr="00220BF3" w:rsidRDefault="00A90C58" w:rsidP="00A90C58">
      <w:pPr>
        <w:rPr>
          <w:sz w:val="16"/>
        </w:rPr>
      </w:pPr>
      <w:r w:rsidRPr="00220BF3">
        <w:rPr>
          <w:sz w:val="16"/>
        </w:rPr>
        <w:t xml:space="preserve">Though by no means certain, CCC </w:t>
      </w:r>
      <w:r w:rsidRPr="00977E0B">
        <w:rPr>
          <w:rStyle w:val="StyleUnderline"/>
          <w:highlight w:val="cyan"/>
        </w:rPr>
        <w:t>causing</w:t>
      </w:r>
      <w:r w:rsidRPr="00411371">
        <w:rPr>
          <w:rStyle w:val="StyleUnderline"/>
        </w:rPr>
        <w:t xml:space="preserve"> </w:t>
      </w:r>
      <w:r w:rsidRPr="00411371">
        <w:rPr>
          <w:rStyle w:val="Emphasis"/>
        </w:rPr>
        <w:t xml:space="preserve">global </w:t>
      </w:r>
      <w:r w:rsidRPr="00977E0B">
        <w:rPr>
          <w:rStyle w:val="Emphasis"/>
          <w:highlight w:val="cyan"/>
        </w:rPr>
        <w:t>extinction</w:t>
      </w:r>
      <w:r w:rsidRPr="00977E0B">
        <w:rPr>
          <w:rStyle w:val="StyleUnderline"/>
          <w:highlight w:val="cyan"/>
        </w:rPr>
        <w:t xml:space="preserve"> is</w:t>
      </w:r>
      <w:r w:rsidRPr="00411371">
        <w:rPr>
          <w:rStyle w:val="StyleUnderline"/>
        </w:rPr>
        <w:t xml:space="preserve"> possible </w:t>
      </w:r>
      <w:r w:rsidRPr="00977E0B">
        <w:rPr>
          <w:rStyle w:val="StyleUnderline"/>
          <w:highlight w:val="cyan"/>
        </w:rPr>
        <w:t>due to</w:t>
      </w:r>
      <w:r w:rsidRPr="00411371">
        <w:rPr>
          <w:rStyle w:val="StyleUnderline"/>
        </w:rPr>
        <w:t xml:space="preserve"> </w:t>
      </w:r>
      <w:r w:rsidRPr="00411371">
        <w:rPr>
          <w:rStyle w:val="Emphasis"/>
        </w:rPr>
        <w:t>interrelated factors</w:t>
      </w:r>
      <w:r w:rsidRPr="00411371">
        <w:rPr>
          <w:rStyle w:val="StyleUnderline"/>
        </w:rPr>
        <w:t xml:space="preserve"> of </w:t>
      </w:r>
      <w:r w:rsidRPr="00977E0B">
        <w:rPr>
          <w:rStyle w:val="Emphasis"/>
          <w:highlight w:val="cyan"/>
        </w:rPr>
        <w:t>non‐linearity</w:t>
      </w:r>
      <w:r w:rsidRPr="00977E0B">
        <w:rPr>
          <w:rStyle w:val="StyleUnderline"/>
          <w:highlight w:val="cyan"/>
        </w:rPr>
        <w:t xml:space="preserve">, </w:t>
      </w:r>
      <w:r w:rsidRPr="00977E0B">
        <w:rPr>
          <w:rStyle w:val="Emphasis"/>
          <w:highlight w:val="cyan"/>
        </w:rPr>
        <w:t>cascading</w:t>
      </w:r>
      <w:r w:rsidRPr="00411371">
        <w:rPr>
          <w:rStyle w:val="Emphasis"/>
        </w:rPr>
        <w:t xml:space="preserve"> effects</w:t>
      </w:r>
      <w:r w:rsidRPr="00411371">
        <w:rPr>
          <w:rStyle w:val="StyleUnderline"/>
        </w:rPr>
        <w:t xml:space="preserve">, </w:t>
      </w:r>
      <w:r w:rsidRPr="00411371">
        <w:rPr>
          <w:rStyle w:val="Emphasis"/>
        </w:rPr>
        <w:t xml:space="preserve">positive </w:t>
      </w:r>
      <w:r w:rsidRPr="00977E0B">
        <w:rPr>
          <w:rStyle w:val="Emphasis"/>
          <w:highlight w:val="cyan"/>
        </w:rPr>
        <w:t>feedbacks</w:t>
      </w:r>
      <w:r w:rsidRPr="00977E0B">
        <w:rPr>
          <w:rStyle w:val="StyleUnderline"/>
          <w:highlight w:val="cyan"/>
        </w:rPr>
        <w:t xml:space="preserve">, </w:t>
      </w:r>
      <w:r w:rsidRPr="00977E0B">
        <w:rPr>
          <w:rStyle w:val="Emphasis"/>
          <w:highlight w:val="cyan"/>
        </w:rPr>
        <w:t>multiplicative</w:t>
      </w:r>
      <w:r w:rsidRPr="00411371">
        <w:rPr>
          <w:rStyle w:val="Emphasis"/>
        </w:rPr>
        <w:t xml:space="preserve"> factors</w:t>
      </w:r>
      <w:r w:rsidRPr="00411371">
        <w:rPr>
          <w:rStyle w:val="StyleUnderline"/>
        </w:rPr>
        <w:t xml:space="preserve">, </w:t>
      </w:r>
      <w:r w:rsidRPr="00411371">
        <w:rPr>
          <w:rStyle w:val="Emphasis"/>
        </w:rPr>
        <w:t xml:space="preserve">critical </w:t>
      </w:r>
      <w:r w:rsidRPr="00977E0B">
        <w:rPr>
          <w:rStyle w:val="Emphasis"/>
          <w:highlight w:val="cyan"/>
        </w:rPr>
        <w:t>thresholds</w:t>
      </w:r>
      <w:r w:rsidRPr="00977E0B">
        <w:rPr>
          <w:rStyle w:val="StyleUnderline"/>
          <w:highlight w:val="cyan"/>
        </w:rPr>
        <w:t xml:space="preserve"> and </w:t>
      </w:r>
      <w:r w:rsidRPr="00977E0B">
        <w:rPr>
          <w:rStyle w:val="Emphasis"/>
          <w:highlight w:val="cyan"/>
        </w:rPr>
        <w:t>tipping points</w:t>
      </w:r>
      <w:r w:rsidRPr="00220BF3">
        <w:rPr>
          <w:sz w:val="16"/>
        </w:rPr>
        <w:t xml:space="preserve"> (e.g. Barnosky and Hadly, </w:t>
      </w:r>
      <w:r w:rsidRPr="00FD03D5">
        <w:rPr>
          <w:sz w:val="16"/>
        </w:rPr>
        <w:t>2016</w:t>
      </w:r>
      <w:r w:rsidRPr="00220BF3">
        <w:rPr>
          <w:sz w:val="16"/>
        </w:rPr>
        <w:t>; Belaia et al., </w:t>
      </w:r>
      <w:r w:rsidRPr="00FD03D5">
        <w:rPr>
          <w:sz w:val="16"/>
        </w:rPr>
        <w:t>2017</w:t>
      </w:r>
      <w:r w:rsidRPr="00220BF3">
        <w:rPr>
          <w:sz w:val="16"/>
        </w:rPr>
        <w:t>; Buldyrev et al., </w:t>
      </w:r>
      <w:r w:rsidRPr="00FD03D5">
        <w:rPr>
          <w:sz w:val="16"/>
        </w:rPr>
        <w:t>2010</w:t>
      </w:r>
      <w:r w:rsidRPr="00220BF3">
        <w:rPr>
          <w:sz w:val="16"/>
        </w:rPr>
        <w:t>; Grainger, </w:t>
      </w:r>
      <w:r w:rsidRPr="00FD03D5">
        <w:rPr>
          <w:sz w:val="16"/>
        </w:rPr>
        <w:t>2017</w:t>
      </w:r>
      <w:r w:rsidRPr="00220BF3">
        <w:rPr>
          <w:sz w:val="16"/>
        </w:rPr>
        <w:t>; Hansen and Sato, </w:t>
      </w:r>
      <w:r w:rsidRPr="00FD03D5">
        <w:rPr>
          <w:sz w:val="16"/>
        </w:rPr>
        <w:t>2012</w:t>
      </w:r>
      <w:r w:rsidRPr="00220BF3">
        <w:rPr>
          <w:sz w:val="16"/>
        </w:rPr>
        <w:t>; IPCC </w:t>
      </w:r>
      <w:r w:rsidRPr="00FD03D5">
        <w:rPr>
          <w:sz w:val="16"/>
        </w:rPr>
        <w:t>2014</w:t>
      </w:r>
      <w:r w:rsidRPr="00220BF3">
        <w:rPr>
          <w:sz w:val="16"/>
        </w:rPr>
        <w:t>; Kareiva and Carranza, </w:t>
      </w:r>
      <w:r w:rsidRPr="00FD03D5">
        <w:rPr>
          <w:sz w:val="16"/>
        </w:rPr>
        <w:t>2018</w:t>
      </w:r>
      <w:r w:rsidRPr="00220BF3">
        <w:rPr>
          <w:sz w:val="16"/>
        </w:rPr>
        <w:t>; Osmond and Klausmeier, </w:t>
      </w:r>
      <w:r w:rsidRPr="00FD03D5">
        <w:rPr>
          <w:sz w:val="16"/>
        </w:rPr>
        <w:t>2017</w:t>
      </w:r>
      <w:r w:rsidRPr="00220BF3">
        <w:rPr>
          <w:sz w:val="16"/>
        </w:rPr>
        <w:t>; Rothman, </w:t>
      </w:r>
      <w:r w:rsidRPr="00FD03D5">
        <w:rPr>
          <w:sz w:val="16"/>
        </w:rPr>
        <w:t>2017</w:t>
      </w:r>
      <w:r w:rsidRPr="00220BF3">
        <w:rPr>
          <w:sz w:val="16"/>
        </w:rPr>
        <w:t>; Schuur et al., </w:t>
      </w:r>
      <w:r w:rsidRPr="00FD03D5">
        <w:rPr>
          <w:sz w:val="16"/>
        </w:rPr>
        <w:t>2015</w:t>
      </w:r>
      <w:r w:rsidRPr="00220BF3">
        <w:rPr>
          <w:sz w:val="16"/>
        </w:rPr>
        <w:t>; Sims and Finnoff, </w:t>
      </w:r>
      <w:r w:rsidRPr="00FD03D5">
        <w:rPr>
          <w:sz w:val="16"/>
        </w:rPr>
        <w:t>2016</w:t>
      </w:r>
      <w:r w:rsidRPr="00220BF3">
        <w:rPr>
          <w:sz w:val="16"/>
        </w:rPr>
        <w:t>; Van Aalst, </w:t>
      </w:r>
      <w:r w:rsidRPr="00FD03D5">
        <w:rPr>
          <w:sz w:val="16"/>
        </w:rPr>
        <w:t>2006</w:t>
      </w:r>
      <w:r w:rsidRPr="00220BF3">
        <w:rPr>
          <w:sz w:val="16"/>
        </w:rPr>
        <w:t>).</w:t>
      </w:r>
      <w:r w:rsidRPr="00FD03D5">
        <w:rPr>
          <w:sz w:val="16"/>
        </w:rPr>
        <w:t>7</w:t>
      </w:r>
    </w:p>
    <w:p w14:paraId="4B1CF9DC" w14:textId="77777777" w:rsidR="00A90C58" w:rsidRPr="00220BF3" w:rsidRDefault="00A90C58" w:rsidP="00A90C58">
      <w:pPr>
        <w:rPr>
          <w:sz w:val="16"/>
        </w:rPr>
      </w:pPr>
      <w:r w:rsidRPr="00411371">
        <w:rPr>
          <w:rStyle w:val="StyleUnderline"/>
        </w:rPr>
        <w:t>A</w:t>
      </w:r>
      <w:r w:rsidRPr="00220BF3">
        <w:rPr>
          <w:sz w:val="16"/>
        </w:rPr>
        <w:t xml:space="preserve"> possibly </w:t>
      </w:r>
      <w:r w:rsidRPr="00220BF3">
        <w:rPr>
          <w:rStyle w:val="Emphasis"/>
        </w:rPr>
        <w:t>imminent</w:t>
      </w:r>
      <w:r w:rsidRPr="00411371">
        <w:rPr>
          <w:rStyle w:val="StyleUnderline"/>
        </w:rPr>
        <w:t xml:space="preserve"> tipping point could be</w:t>
      </w:r>
      <w:r w:rsidRPr="00220BF3">
        <w:rPr>
          <w:sz w:val="16"/>
        </w:rPr>
        <w:t xml:space="preserve"> in the form of </w:t>
      </w:r>
      <w:r w:rsidRPr="00411371">
        <w:rPr>
          <w:rStyle w:val="StyleUnderline"/>
        </w:rPr>
        <w:t xml:space="preserve">‘an abrupt </w:t>
      </w:r>
      <w:r w:rsidRPr="00977E0B">
        <w:rPr>
          <w:rStyle w:val="Emphasis"/>
          <w:highlight w:val="cyan"/>
        </w:rPr>
        <w:t>ice</w:t>
      </w:r>
      <w:r w:rsidRPr="00411371">
        <w:rPr>
          <w:rStyle w:val="Emphasis"/>
        </w:rPr>
        <w:t xml:space="preserve"> sheet </w:t>
      </w:r>
      <w:r w:rsidRPr="00977E0B">
        <w:rPr>
          <w:rStyle w:val="Emphasis"/>
          <w:highlight w:val="cyan"/>
        </w:rPr>
        <w:t>collapse</w:t>
      </w:r>
      <w:r w:rsidRPr="00411371">
        <w:rPr>
          <w:rStyle w:val="StyleUnderline"/>
        </w:rPr>
        <w:t xml:space="preserve"> [that] could </w:t>
      </w:r>
      <w:r w:rsidRPr="00977E0B">
        <w:rPr>
          <w:rStyle w:val="StyleUnderline"/>
          <w:highlight w:val="cyan"/>
        </w:rPr>
        <w:t>cause</w:t>
      </w:r>
      <w:r w:rsidRPr="00220BF3">
        <w:rPr>
          <w:sz w:val="16"/>
        </w:rPr>
        <w:t xml:space="preserve"> a </w:t>
      </w:r>
      <w:r w:rsidRPr="00411371">
        <w:rPr>
          <w:rStyle w:val="Emphasis"/>
        </w:rPr>
        <w:t>rapid</w:t>
      </w:r>
      <w:r w:rsidRPr="00411371">
        <w:rPr>
          <w:rStyle w:val="StyleUnderline"/>
        </w:rPr>
        <w:t xml:space="preserve"> </w:t>
      </w:r>
      <w:r w:rsidRPr="00977E0B">
        <w:rPr>
          <w:rStyle w:val="StyleUnderline"/>
          <w:highlight w:val="cyan"/>
        </w:rPr>
        <w:t>sea level rise’</w:t>
      </w:r>
      <w:r w:rsidRPr="00220BF3">
        <w:rPr>
          <w:sz w:val="16"/>
        </w:rPr>
        <w:t xml:space="preserve"> (Baum et al., </w:t>
      </w:r>
      <w:r w:rsidRPr="00FD03D5">
        <w:rPr>
          <w:sz w:val="16"/>
        </w:rPr>
        <w:t>2011</w:t>
      </w:r>
      <w:r w:rsidRPr="00220BF3">
        <w:rPr>
          <w:sz w:val="16"/>
        </w:rPr>
        <w:t xml:space="preserve">, p. 399). </w:t>
      </w:r>
      <w:r w:rsidRPr="00411371">
        <w:rPr>
          <w:rStyle w:val="StyleUnderline"/>
        </w:rPr>
        <w:t xml:space="preserve">There are many avenues for </w:t>
      </w:r>
      <w:r w:rsidRPr="00411371">
        <w:rPr>
          <w:rStyle w:val="Emphasis"/>
        </w:rPr>
        <w:t>positive feedback</w:t>
      </w:r>
      <w:r w:rsidRPr="00220BF3">
        <w:rPr>
          <w:sz w:val="16"/>
        </w:rPr>
        <w:t xml:space="preserve"> in global warming, including:</w:t>
      </w:r>
    </w:p>
    <w:p w14:paraId="31AA5D17" w14:textId="77777777" w:rsidR="00A90C58" w:rsidRPr="00220BF3" w:rsidRDefault="00A90C58" w:rsidP="00A90C58">
      <w:pPr>
        <w:pStyle w:val="ListParagraph"/>
        <w:numPr>
          <w:ilvl w:val="0"/>
          <w:numId w:val="13"/>
        </w:numPr>
        <w:rPr>
          <w:sz w:val="16"/>
        </w:rPr>
      </w:pPr>
      <w:r w:rsidRPr="00220BF3">
        <w:rPr>
          <w:sz w:val="16"/>
        </w:rPr>
        <w:t xml:space="preserve">the </w:t>
      </w:r>
      <w:r w:rsidRPr="00411371">
        <w:rPr>
          <w:rStyle w:val="StyleUnderline"/>
        </w:rPr>
        <w:t>replacement of an ice sea by a liquid</w:t>
      </w:r>
      <w:r w:rsidRPr="00220BF3">
        <w:rPr>
          <w:sz w:val="16"/>
        </w:rPr>
        <w:t xml:space="preserve"> ocean </w:t>
      </w:r>
      <w:r w:rsidRPr="00411371">
        <w:rPr>
          <w:rStyle w:val="StyleUnderline"/>
        </w:rPr>
        <w:t xml:space="preserve">surface from </w:t>
      </w:r>
      <w:r w:rsidRPr="00977E0B">
        <w:rPr>
          <w:rStyle w:val="StyleUnderline"/>
          <w:highlight w:val="cyan"/>
        </w:rPr>
        <w:t>melting</w:t>
      </w:r>
      <w:r w:rsidRPr="00220BF3">
        <w:rPr>
          <w:sz w:val="16"/>
        </w:rPr>
        <w:t xml:space="preserve"> reduces the reflection and </w:t>
      </w:r>
      <w:r w:rsidRPr="00977E0B">
        <w:rPr>
          <w:rStyle w:val="Emphasis"/>
          <w:highlight w:val="cyan"/>
        </w:rPr>
        <w:t>increases</w:t>
      </w:r>
      <w:r w:rsidRPr="00220BF3">
        <w:rPr>
          <w:sz w:val="16"/>
        </w:rPr>
        <w:t xml:space="preserve"> the </w:t>
      </w:r>
      <w:r w:rsidRPr="00411371">
        <w:rPr>
          <w:rStyle w:val="Emphasis"/>
        </w:rPr>
        <w:t>absorption</w:t>
      </w:r>
      <w:r w:rsidRPr="00411371">
        <w:rPr>
          <w:rStyle w:val="StyleUnderline"/>
        </w:rPr>
        <w:t xml:space="preserve"> of sunlight, leading to </w:t>
      </w:r>
      <w:r w:rsidRPr="00411371">
        <w:rPr>
          <w:rStyle w:val="Emphasis"/>
        </w:rPr>
        <w:t xml:space="preserve">faster </w:t>
      </w:r>
      <w:r w:rsidRPr="00977E0B">
        <w:rPr>
          <w:rStyle w:val="Emphasis"/>
          <w:highlight w:val="cyan"/>
        </w:rPr>
        <w:t>warming</w:t>
      </w:r>
      <w:r w:rsidRPr="00220BF3">
        <w:rPr>
          <w:sz w:val="16"/>
        </w:rPr>
        <w:t>;</w:t>
      </w:r>
    </w:p>
    <w:p w14:paraId="6FC211F8" w14:textId="77777777" w:rsidR="00A90C58" w:rsidRPr="00220BF3" w:rsidRDefault="00A90C58" w:rsidP="00A90C58">
      <w:pPr>
        <w:pStyle w:val="ListParagraph"/>
        <w:numPr>
          <w:ilvl w:val="0"/>
          <w:numId w:val="13"/>
        </w:numPr>
        <w:rPr>
          <w:sz w:val="16"/>
        </w:rPr>
      </w:pPr>
      <w:r w:rsidRPr="00220BF3">
        <w:rPr>
          <w:sz w:val="16"/>
        </w:rPr>
        <w:t xml:space="preserve">the </w:t>
      </w:r>
      <w:r w:rsidRPr="00411371">
        <w:rPr>
          <w:rStyle w:val="StyleUnderline"/>
        </w:rPr>
        <w:t xml:space="preserve">drying of </w:t>
      </w:r>
      <w:r w:rsidRPr="00411371">
        <w:rPr>
          <w:rStyle w:val="Emphasis"/>
        </w:rPr>
        <w:t>forests</w:t>
      </w:r>
      <w:r w:rsidRPr="00220BF3">
        <w:rPr>
          <w:sz w:val="16"/>
        </w:rPr>
        <w:t xml:space="preserve"> from warming </w:t>
      </w:r>
      <w:r w:rsidRPr="00411371">
        <w:rPr>
          <w:rStyle w:val="StyleUnderline"/>
        </w:rPr>
        <w:t xml:space="preserve">increases forest fires </w:t>
      </w:r>
      <w:r w:rsidRPr="00977E0B">
        <w:rPr>
          <w:rStyle w:val="StyleUnderline"/>
          <w:highlight w:val="cyan"/>
        </w:rPr>
        <w:t>and</w:t>
      </w:r>
      <w:r w:rsidRPr="00220BF3">
        <w:rPr>
          <w:sz w:val="16"/>
        </w:rPr>
        <w:t xml:space="preserve"> the </w:t>
      </w:r>
      <w:r w:rsidRPr="00411371">
        <w:rPr>
          <w:rStyle w:val="StyleUnderline"/>
        </w:rPr>
        <w:t xml:space="preserve">release of </w:t>
      </w:r>
      <w:r w:rsidRPr="00411371">
        <w:rPr>
          <w:rStyle w:val="Emphasis"/>
        </w:rPr>
        <w:t xml:space="preserve">more </w:t>
      </w:r>
      <w:r w:rsidRPr="00977E0B">
        <w:rPr>
          <w:rStyle w:val="Emphasis"/>
          <w:highlight w:val="cyan"/>
        </w:rPr>
        <w:t>carbon</w:t>
      </w:r>
      <w:r w:rsidRPr="00220BF3">
        <w:rPr>
          <w:sz w:val="16"/>
        </w:rPr>
        <w:t>; and</w:t>
      </w:r>
    </w:p>
    <w:p w14:paraId="03385667" w14:textId="77777777" w:rsidR="00A90C58" w:rsidRPr="00220BF3" w:rsidRDefault="00A90C58" w:rsidP="00A90C58">
      <w:pPr>
        <w:pStyle w:val="ListParagraph"/>
        <w:numPr>
          <w:ilvl w:val="0"/>
          <w:numId w:val="13"/>
        </w:numPr>
        <w:rPr>
          <w:sz w:val="16"/>
        </w:rPr>
      </w:pPr>
      <w:r w:rsidRPr="00220BF3">
        <w:rPr>
          <w:sz w:val="16"/>
        </w:rPr>
        <w:t xml:space="preserve">higher </w:t>
      </w:r>
      <w:r w:rsidRPr="00411371">
        <w:rPr>
          <w:rStyle w:val="StyleUnderline"/>
        </w:rPr>
        <w:t>ocean temperatures</w:t>
      </w:r>
      <w:r w:rsidRPr="00220BF3">
        <w:rPr>
          <w:sz w:val="16"/>
        </w:rPr>
        <w:t xml:space="preserve"> may </w:t>
      </w:r>
      <w:r w:rsidRPr="00411371">
        <w:rPr>
          <w:rStyle w:val="StyleUnderline"/>
        </w:rPr>
        <w:t>lead to</w:t>
      </w:r>
      <w:r w:rsidRPr="00220BF3">
        <w:rPr>
          <w:sz w:val="16"/>
        </w:rPr>
        <w:t xml:space="preserve"> the </w:t>
      </w:r>
      <w:r w:rsidRPr="00977E0B">
        <w:rPr>
          <w:rStyle w:val="StyleUnderline"/>
          <w:highlight w:val="cyan"/>
        </w:rPr>
        <w:t xml:space="preserve">release of </w:t>
      </w:r>
      <w:r w:rsidRPr="00977E0B">
        <w:rPr>
          <w:rStyle w:val="Emphasis"/>
          <w:highlight w:val="cyan"/>
        </w:rPr>
        <w:t>methane</w:t>
      </w:r>
      <w:r w:rsidRPr="00220BF3">
        <w:rPr>
          <w:sz w:val="16"/>
        </w:rPr>
        <w:t xml:space="preserve"> trapped under the ocean floor, </w:t>
      </w:r>
      <w:r w:rsidRPr="00977E0B">
        <w:rPr>
          <w:rStyle w:val="StyleUnderline"/>
          <w:highlight w:val="cyan"/>
        </w:rPr>
        <w:t>produc</w:t>
      </w:r>
      <w:r w:rsidRPr="00411371">
        <w:rPr>
          <w:rStyle w:val="StyleUnderline"/>
        </w:rPr>
        <w:t xml:space="preserve">ing </w:t>
      </w:r>
      <w:r w:rsidRPr="00977E0B">
        <w:rPr>
          <w:rStyle w:val="Emphasis"/>
          <w:highlight w:val="cyan"/>
        </w:rPr>
        <w:t>runaway</w:t>
      </w:r>
      <w:r w:rsidRPr="00411371">
        <w:rPr>
          <w:rStyle w:val="StyleUnderline"/>
        </w:rPr>
        <w:t xml:space="preserve"> global </w:t>
      </w:r>
      <w:r w:rsidRPr="00977E0B">
        <w:rPr>
          <w:rStyle w:val="StyleUnderline"/>
          <w:highlight w:val="cyan"/>
        </w:rPr>
        <w:t>warming</w:t>
      </w:r>
      <w:r w:rsidRPr="00220BF3">
        <w:rPr>
          <w:sz w:val="16"/>
        </w:rPr>
        <w:t>.</w:t>
      </w:r>
    </w:p>
    <w:p w14:paraId="235751E9" w14:textId="77777777" w:rsidR="00A90C58" w:rsidRPr="00220BF3" w:rsidRDefault="00A90C58" w:rsidP="00A90C58">
      <w:pPr>
        <w:rPr>
          <w:sz w:val="16"/>
        </w:rPr>
      </w:pPr>
      <w:r w:rsidRPr="00220BF3">
        <w:rPr>
          <w:sz w:val="16"/>
        </w:rPr>
        <w:t>Though there are also avenues for negative feedback, the scientific consensus is for an overall net positive feedback (Roe and Baker, </w:t>
      </w:r>
      <w:r w:rsidRPr="00FD03D5">
        <w:rPr>
          <w:sz w:val="16"/>
        </w:rPr>
        <w:t>2007</w:t>
      </w:r>
      <w:r w:rsidRPr="00220BF3">
        <w:rPr>
          <w:sz w:val="16"/>
        </w:rPr>
        <w:t>). Thus, the Global Challenges Foundation (</w:t>
      </w:r>
      <w:r w:rsidRPr="00FD03D5">
        <w:rPr>
          <w:sz w:val="16"/>
        </w:rPr>
        <w:t>2017</w:t>
      </w:r>
      <w:r w:rsidRPr="00220BF3">
        <w:rPr>
          <w:sz w:val="16"/>
        </w:rPr>
        <w:t xml:space="preserve">, p. 25) concludes, </w:t>
      </w:r>
      <w:r w:rsidRPr="00220BF3">
        <w:rPr>
          <w:rStyle w:val="StyleUnderline"/>
        </w:rPr>
        <w:t>‘The world is</w:t>
      </w:r>
      <w:r w:rsidRPr="00220BF3">
        <w:rPr>
          <w:sz w:val="16"/>
        </w:rPr>
        <w:t xml:space="preserve"> currently </w:t>
      </w:r>
      <w:r w:rsidRPr="00220BF3">
        <w:rPr>
          <w:rStyle w:val="Emphasis"/>
        </w:rPr>
        <w:t>completely unprepared</w:t>
      </w:r>
      <w:r w:rsidRPr="00220BF3">
        <w:rPr>
          <w:rStyle w:val="StyleUnderline"/>
        </w:rPr>
        <w:t xml:space="preserve"> to envisage, and</w:t>
      </w:r>
      <w:r w:rsidRPr="00220BF3">
        <w:rPr>
          <w:sz w:val="16"/>
        </w:rPr>
        <w:t xml:space="preserve"> even less </w:t>
      </w:r>
      <w:r w:rsidRPr="00220BF3">
        <w:rPr>
          <w:rStyle w:val="StyleUnderline"/>
        </w:rPr>
        <w:t>deal with</w:t>
      </w:r>
      <w:r w:rsidRPr="00220BF3">
        <w:rPr>
          <w:sz w:val="16"/>
        </w:rPr>
        <w:t xml:space="preserve">, the consequences of </w:t>
      </w:r>
      <w:r w:rsidRPr="00220BF3">
        <w:rPr>
          <w:rStyle w:val="StyleUnderline"/>
        </w:rPr>
        <w:t>CCC’</w:t>
      </w:r>
      <w:r w:rsidRPr="00220BF3">
        <w:rPr>
          <w:sz w:val="16"/>
        </w:rPr>
        <w:t>.</w:t>
      </w:r>
    </w:p>
    <w:p w14:paraId="67EE1CBB" w14:textId="77777777" w:rsidR="00A90C58" w:rsidRPr="00220BF3" w:rsidRDefault="00A90C58" w:rsidP="00A90C58">
      <w:pPr>
        <w:rPr>
          <w:sz w:val="16"/>
        </w:rPr>
      </w:pPr>
      <w:r w:rsidRPr="00220BF3">
        <w:rPr>
          <w:rStyle w:val="StyleUnderline"/>
        </w:rPr>
        <w:t xml:space="preserve">The threat of </w:t>
      </w:r>
      <w:r w:rsidRPr="00220BF3">
        <w:rPr>
          <w:rStyle w:val="Emphasis"/>
        </w:rPr>
        <w:t>sea‐level rising</w:t>
      </w:r>
      <w:r w:rsidRPr="00220BF3">
        <w:rPr>
          <w:rStyle w:val="StyleUnderline"/>
        </w:rPr>
        <w:t xml:space="preserve"> from</w:t>
      </w:r>
      <w:r w:rsidRPr="00220BF3">
        <w:rPr>
          <w:sz w:val="16"/>
        </w:rPr>
        <w:t xml:space="preserve"> global </w:t>
      </w:r>
      <w:r w:rsidRPr="00220BF3">
        <w:rPr>
          <w:rStyle w:val="StyleUnderline"/>
        </w:rPr>
        <w:t>warming is well known, but there</w:t>
      </w:r>
      <w:r w:rsidRPr="00220BF3">
        <w:rPr>
          <w:sz w:val="16"/>
        </w:rPr>
        <w:t xml:space="preserve"> are also other </w:t>
      </w:r>
      <w:r w:rsidRPr="00220BF3">
        <w:rPr>
          <w:rStyle w:val="Emphasis"/>
        </w:rPr>
        <w:t>likely</w:t>
      </w:r>
      <w:r w:rsidRPr="00220BF3">
        <w:rPr>
          <w:rStyle w:val="StyleUnderline"/>
        </w:rPr>
        <w:t xml:space="preserve"> and</w:t>
      </w:r>
      <w:r w:rsidRPr="00220BF3">
        <w:rPr>
          <w:sz w:val="16"/>
        </w:rPr>
        <w:t xml:space="preserve"> more </w:t>
      </w:r>
      <w:r w:rsidRPr="00220BF3">
        <w:rPr>
          <w:rStyle w:val="Emphasis"/>
        </w:rPr>
        <w:t>imminent</w:t>
      </w:r>
      <w:r w:rsidRPr="00220BF3">
        <w:rPr>
          <w:rStyle w:val="StyleUnderline"/>
        </w:rPr>
        <w:t xml:space="preserve"> threats to the </w:t>
      </w:r>
      <w:r w:rsidRPr="00220BF3">
        <w:rPr>
          <w:rStyle w:val="Emphasis"/>
        </w:rPr>
        <w:t>survivability of mankind</w:t>
      </w:r>
      <w:r w:rsidRPr="00220BF3">
        <w:rPr>
          <w:sz w:val="16"/>
        </w:rPr>
        <w:t xml:space="preserve"> and other living things. For example, Sherwood and Huber (</w:t>
      </w:r>
      <w:r w:rsidRPr="00FD03D5">
        <w:rPr>
          <w:sz w:val="16"/>
        </w:rPr>
        <w:t>2010</w:t>
      </w:r>
      <w:r w:rsidRPr="00220BF3">
        <w:rPr>
          <w:sz w:val="16"/>
        </w:rPr>
        <w:t xml:space="preserve">) emphasize </w:t>
      </w:r>
      <w:r w:rsidRPr="00977E0B">
        <w:rPr>
          <w:rStyle w:val="StyleUnderline"/>
          <w:highlight w:val="cyan"/>
        </w:rPr>
        <w:t xml:space="preserve">the </w:t>
      </w:r>
      <w:r w:rsidRPr="00977E0B">
        <w:rPr>
          <w:rStyle w:val="Emphasis"/>
          <w:highlight w:val="cyan"/>
        </w:rPr>
        <w:t>adaptability limit</w:t>
      </w:r>
      <w:r w:rsidRPr="00977E0B">
        <w:rPr>
          <w:rStyle w:val="StyleUnderline"/>
          <w:highlight w:val="cyan"/>
        </w:rPr>
        <w:t xml:space="preserve"> to</w:t>
      </w:r>
      <w:r w:rsidRPr="00220BF3">
        <w:rPr>
          <w:rStyle w:val="StyleUnderline"/>
        </w:rPr>
        <w:t xml:space="preserve"> climate change due to </w:t>
      </w:r>
      <w:r w:rsidRPr="00220BF3">
        <w:rPr>
          <w:rStyle w:val="Emphasis"/>
        </w:rPr>
        <w:t>heat stress</w:t>
      </w:r>
      <w:r w:rsidRPr="00220BF3">
        <w:rPr>
          <w:rStyle w:val="StyleUnderline"/>
        </w:rPr>
        <w:t xml:space="preserve"> from high</w:t>
      </w:r>
      <w:r w:rsidRPr="00220BF3">
        <w:rPr>
          <w:sz w:val="16"/>
        </w:rPr>
        <w:t xml:space="preserve"> environmental wet‐bulb </w:t>
      </w:r>
      <w:r w:rsidRPr="00220BF3">
        <w:rPr>
          <w:rStyle w:val="StyleUnderline"/>
        </w:rPr>
        <w:t>temperature</w:t>
      </w:r>
      <w:r w:rsidRPr="00220BF3">
        <w:rPr>
          <w:sz w:val="16"/>
        </w:rPr>
        <w:t xml:space="preserve">. They show that </w:t>
      </w:r>
      <w:r w:rsidRPr="00220BF3">
        <w:rPr>
          <w:rStyle w:val="StyleUnderline"/>
        </w:rPr>
        <w:t xml:space="preserve">‘even </w:t>
      </w:r>
      <w:r w:rsidRPr="00220BF3">
        <w:rPr>
          <w:rStyle w:val="Emphasis"/>
        </w:rPr>
        <w:t>modest</w:t>
      </w:r>
      <w:r w:rsidRPr="00220BF3">
        <w:rPr>
          <w:rStyle w:val="StyleUnderline"/>
        </w:rPr>
        <w:t xml:space="preserve"> </w:t>
      </w:r>
      <w:r w:rsidRPr="00220BF3">
        <w:rPr>
          <w:sz w:val="16"/>
        </w:rPr>
        <w:t xml:space="preserve">global </w:t>
      </w:r>
      <w:r w:rsidRPr="00220BF3">
        <w:rPr>
          <w:rStyle w:val="StyleUnderline"/>
        </w:rPr>
        <w:t>warming could</w:t>
      </w:r>
      <w:r w:rsidRPr="00220BF3">
        <w:rPr>
          <w:sz w:val="16"/>
        </w:rPr>
        <w:t xml:space="preserve"> … </w:t>
      </w:r>
      <w:r w:rsidRPr="00220BF3">
        <w:rPr>
          <w:rStyle w:val="StyleUnderline"/>
        </w:rPr>
        <w:t xml:space="preserve">expose </w:t>
      </w:r>
      <w:r w:rsidRPr="00220BF3">
        <w:rPr>
          <w:rStyle w:val="Emphasis"/>
        </w:rPr>
        <w:t>large fractions</w:t>
      </w:r>
      <w:r w:rsidRPr="00220BF3">
        <w:rPr>
          <w:rStyle w:val="StyleUnderline"/>
        </w:rPr>
        <w:t xml:space="preserve"> of the [world]</w:t>
      </w:r>
      <w:r w:rsidRPr="00220BF3">
        <w:rPr>
          <w:sz w:val="16"/>
        </w:rPr>
        <w:t xml:space="preserve"> population </w:t>
      </w:r>
      <w:r w:rsidRPr="00220BF3">
        <w:rPr>
          <w:rStyle w:val="StyleUnderline"/>
        </w:rPr>
        <w:t xml:space="preserve">to </w:t>
      </w:r>
      <w:r w:rsidRPr="00220BF3">
        <w:rPr>
          <w:rStyle w:val="Emphasis"/>
        </w:rPr>
        <w:t>unprecedented</w:t>
      </w:r>
      <w:r w:rsidRPr="00220BF3">
        <w:rPr>
          <w:rStyle w:val="StyleUnderline"/>
        </w:rPr>
        <w:t xml:space="preserve"> heat stress’</w:t>
      </w:r>
      <w:r w:rsidRPr="00220BF3">
        <w:rPr>
          <w:sz w:val="16"/>
        </w:rPr>
        <w:t xml:space="preserve"> p. 9552 </w:t>
      </w:r>
      <w:r w:rsidRPr="00220BF3">
        <w:rPr>
          <w:rStyle w:val="StyleUnderline"/>
        </w:rPr>
        <w:t>and</w:t>
      </w:r>
      <w:r w:rsidRPr="00220BF3">
        <w:rPr>
          <w:sz w:val="16"/>
        </w:rPr>
        <w:t xml:space="preserve"> that </w:t>
      </w:r>
      <w:r w:rsidRPr="00220BF3">
        <w:rPr>
          <w:rStyle w:val="StyleUnderline"/>
        </w:rPr>
        <w:t>with substantial</w:t>
      </w:r>
      <w:r w:rsidRPr="00220BF3">
        <w:rPr>
          <w:sz w:val="16"/>
        </w:rPr>
        <w:t xml:space="preserve"> global </w:t>
      </w:r>
      <w:r w:rsidRPr="00220BF3">
        <w:rPr>
          <w:rStyle w:val="StyleUnderline"/>
        </w:rPr>
        <w:t xml:space="preserve">warming, ‘the area of land rendered </w:t>
      </w:r>
      <w:r w:rsidRPr="00220BF3">
        <w:rPr>
          <w:rStyle w:val="Emphasis"/>
        </w:rPr>
        <w:t>uninhabitable</w:t>
      </w:r>
      <w:r w:rsidRPr="00220BF3">
        <w:rPr>
          <w:sz w:val="16"/>
        </w:rPr>
        <w:t xml:space="preserve"> by heat stress </w:t>
      </w:r>
      <w:r w:rsidRPr="00220BF3">
        <w:rPr>
          <w:rStyle w:val="StyleUnderline"/>
        </w:rPr>
        <w:t>would dwarf</w:t>
      </w:r>
      <w:r w:rsidRPr="00220BF3">
        <w:rPr>
          <w:sz w:val="16"/>
        </w:rPr>
        <w:t xml:space="preserve"> that affected by rising </w:t>
      </w:r>
      <w:r w:rsidRPr="00220BF3">
        <w:rPr>
          <w:rStyle w:val="StyleUnderline"/>
        </w:rPr>
        <w:t>sea level’</w:t>
      </w:r>
      <w:r w:rsidRPr="00220BF3">
        <w:rPr>
          <w:sz w:val="16"/>
        </w:rPr>
        <w:t xml:space="preserve"> p. 9555, </w:t>
      </w:r>
      <w:r w:rsidRPr="00977E0B">
        <w:rPr>
          <w:rStyle w:val="StyleUnderline"/>
          <w:highlight w:val="cyan"/>
        </w:rPr>
        <w:t>mak</w:t>
      </w:r>
      <w:r w:rsidRPr="00220BF3">
        <w:rPr>
          <w:rStyle w:val="StyleUnderline"/>
        </w:rPr>
        <w:t xml:space="preserve">ing </w:t>
      </w:r>
      <w:r w:rsidRPr="00977E0B">
        <w:rPr>
          <w:rStyle w:val="Emphasis"/>
          <w:highlight w:val="cyan"/>
        </w:rPr>
        <w:t>extinction</w:t>
      </w:r>
      <w:r w:rsidRPr="00220BF3">
        <w:rPr>
          <w:sz w:val="16"/>
        </w:rPr>
        <w:t xml:space="preserve"> much more </w:t>
      </w:r>
      <w:r w:rsidRPr="00977E0B">
        <w:rPr>
          <w:rStyle w:val="Emphasis"/>
          <w:highlight w:val="cyan"/>
        </w:rPr>
        <w:t>likely</w:t>
      </w:r>
      <w:r w:rsidRPr="00977E0B">
        <w:rPr>
          <w:rStyle w:val="StyleUnderline"/>
          <w:highlight w:val="cyan"/>
        </w:rPr>
        <w:t xml:space="preserve"> and</w:t>
      </w:r>
      <w:r w:rsidRPr="00220BF3">
        <w:rPr>
          <w:rStyle w:val="StyleUnderline"/>
        </w:rPr>
        <w:t xml:space="preserve"> the</w:t>
      </w:r>
      <w:r w:rsidRPr="00220BF3">
        <w:rPr>
          <w:sz w:val="16"/>
        </w:rPr>
        <w:t xml:space="preserve"> relatively </w:t>
      </w:r>
      <w:r w:rsidRPr="00977E0B">
        <w:rPr>
          <w:rStyle w:val="StyleUnderline"/>
          <w:highlight w:val="cyan"/>
        </w:rPr>
        <w:t>moderate</w:t>
      </w:r>
      <w:r w:rsidRPr="00220BF3">
        <w:rPr>
          <w:sz w:val="16"/>
        </w:rPr>
        <w:t xml:space="preserve"> damages estimated by most integrated </w:t>
      </w:r>
      <w:r w:rsidRPr="00220BF3">
        <w:rPr>
          <w:rStyle w:val="StyleUnderline"/>
        </w:rPr>
        <w:t xml:space="preserve">assessment </w:t>
      </w:r>
      <w:r w:rsidRPr="00977E0B">
        <w:rPr>
          <w:rStyle w:val="StyleUnderline"/>
          <w:highlight w:val="cyan"/>
        </w:rPr>
        <w:t xml:space="preserve">models </w:t>
      </w:r>
      <w:r w:rsidRPr="00977E0B">
        <w:rPr>
          <w:rStyle w:val="Emphasis"/>
          <w:highlight w:val="cyan"/>
        </w:rPr>
        <w:t>unreliabl</w:t>
      </w:r>
      <w:r w:rsidRPr="00220BF3">
        <w:rPr>
          <w:rStyle w:val="Emphasis"/>
        </w:rPr>
        <w:t>y low</w:t>
      </w:r>
      <w:r w:rsidRPr="00220BF3">
        <w:rPr>
          <w:sz w:val="16"/>
        </w:rPr>
        <w:t>.</w:t>
      </w:r>
    </w:p>
    <w:p w14:paraId="34D10E8C" w14:textId="77777777" w:rsidR="00A90C58" w:rsidRPr="004B7368" w:rsidRDefault="00A90C58" w:rsidP="00A90C58">
      <w:pPr>
        <w:rPr>
          <w:sz w:val="16"/>
        </w:rPr>
      </w:pPr>
      <w:r w:rsidRPr="00220BF3">
        <w:rPr>
          <w:sz w:val="16"/>
        </w:rPr>
        <w:t xml:space="preserve">While imminent extinction is very unlikely and may not come for a long time even under business as usual, the main point is that </w:t>
      </w:r>
      <w:r w:rsidRPr="00220BF3">
        <w:rPr>
          <w:rStyle w:val="StyleUnderline"/>
        </w:rPr>
        <w:t>we cannot rule it out</w:t>
      </w:r>
      <w:r w:rsidRPr="00220BF3">
        <w:rPr>
          <w:sz w:val="16"/>
        </w:rPr>
        <w:t>. Annan and Hargreaves (</w:t>
      </w:r>
      <w:r w:rsidRPr="00FD03D5">
        <w:rPr>
          <w:sz w:val="16"/>
        </w:rPr>
        <w:t>2011</w:t>
      </w:r>
      <w:r w:rsidRPr="00220BF3">
        <w:rPr>
          <w:sz w:val="16"/>
        </w:rPr>
        <w:t xml:space="preserve">, pp. 434–435) may be right that there is ‘an upper 95 per cent probability limit for S [temperature increase] … to lie close to 4°C, and certainly well below 6°C’. However, </w:t>
      </w:r>
      <w:r w:rsidRPr="00220BF3">
        <w:rPr>
          <w:rStyle w:val="StyleUnderline"/>
        </w:rPr>
        <w:t>probabilities of 5 per cent, 0.5 per cent</w:t>
      </w:r>
      <w:r w:rsidRPr="00220BF3">
        <w:rPr>
          <w:sz w:val="16"/>
        </w:rPr>
        <w:t xml:space="preserve">, 0.05 per cent </w:t>
      </w:r>
      <w:r w:rsidRPr="00220BF3">
        <w:rPr>
          <w:rStyle w:val="StyleUnderline"/>
        </w:rPr>
        <w:t xml:space="preserve">or even </w:t>
      </w:r>
      <w:r w:rsidRPr="00220BF3">
        <w:rPr>
          <w:rStyle w:val="Emphasis"/>
        </w:rPr>
        <w:t>0.005 per cent</w:t>
      </w:r>
      <w:r w:rsidRPr="00220BF3">
        <w:rPr>
          <w:rStyle w:val="StyleUnderline"/>
        </w:rPr>
        <w:t xml:space="preserve"> of excessive warming and</w:t>
      </w:r>
      <w:r w:rsidRPr="00220BF3">
        <w:rPr>
          <w:sz w:val="16"/>
        </w:rPr>
        <w:t xml:space="preserve"> the </w:t>
      </w:r>
      <w:r w:rsidRPr="00220BF3">
        <w:rPr>
          <w:rStyle w:val="StyleUnderline"/>
        </w:rPr>
        <w:t xml:space="preserve">resulting </w:t>
      </w:r>
      <w:r w:rsidRPr="00220BF3">
        <w:rPr>
          <w:rStyle w:val="Emphasis"/>
        </w:rPr>
        <w:t>extinction probabilities</w:t>
      </w:r>
      <w:r w:rsidRPr="00220BF3">
        <w:rPr>
          <w:rStyle w:val="StyleUnderline"/>
        </w:rPr>
        <w:t xml:space="preserve"> cannot be ruled out and are </w:t>
      </w:r>
      <w:r w:rsidRPr="00220BF3">
        <w:rPr>
          <w:rStyle w:val="Emphasis"/>
        </w:rPr>
        <w:t>unacceptable</w:t>
      </w:r>
      <w:r w:rsidRPr="00220BF3">
        <w:rPr>
          <w:rStyle w:val="StyleUnderline"/>
        </w:rPr>
        <w:t xml:space="preserve">. </w:t>
      </w:r>
      <w:r w:rsidRPr="00977E0B">
        <w:rPr>
          <w:rStyle w:val="StyleUnderline"/>
          <w:highlight w:val="cyan"/>
        </w:rPr>
        <w:t>Even if there is</w:t>
      </w:r>
      <w:r w:rsidRPr="00220BF3">
        <w:rPr>
          <w:rStyle w:val="StyleUnderline"/>
        </w:rPr>
        <w:t xml:space="preserve"> only a </w:t>
      </w:r>
      <w:r w:rsidRPr="00977E0B">
        <w:rPr>
          <w:rStyle w:val="Emphasis"/>
          <w:highlight w:val="cyan"/>
        </w:rPr>
        <w:t>1 per cent probability</w:t>
      </w:r>
      <w:r w:rsidRPr="00220BF3">
        <w:rPr>
          <w:rStyle w:val="StyleUnderline"/>
        </w:rPr>
        <w:t xml:space="preserve"> that there is a</w:t>
      </w:r>
      <w:r w:rsidRPr="00220BF3">
        <w:rPr>
          <w:sz w:val="16"/>
        </w:rPr>
        <w:t xml:space="preserve"> time </w:t>
      </w:r>
      <w:r w:rsidRPr="00220BF3">
        <w:rPr>
          <w:rStyle w:val="StyleUnderline"/>
        </w:rPr>
        <w:t>bomb in the airplane, you</w:t>
      </w:r>
      <w:r w:rsidRPr="00220BF3">
        <w:rPr>
          <w:sz w:val="16"/>
        </w:rPr>
        <w:t xml:space="preserve"> probably </w:t>
      </w:r>
      <w:r w:rsidRPr="00220BF3">
        <w:rPr>
          <w:rStyle w:val="StyleUnderline"/>
        </w:rPr>
        <w:t xml:space="preserve">want to change your flight. </w:t>
      </w:r>
      <w:r w:rsidRPr="00977E0B">
        <w:rPr>
          <w:rStyle w:val="StyleUnderline"/>
          <w:highlight w:val="cyan"/>
        </w:rPr>
        <w:t>Extinction</w:t>
      </w:r>
      <w:r w:rsidRPr="00220BF3">
        <w:rPr>
          <w:rStyle w:val="StyleUnderline"/>
        </w:rPr>
        <w:t xml:space="preserve"> of the </w:t>
      </w:r>
      <w:r w:rsidRPr="00220BF3">
        <w:rPr>
          <w:rStyle w:val="Emphasis"/>
        </w:rPr>
        <w:t>whole world</w:t>
      </w:r>
      <w:r w:rsidRPr="00220BF3">
        <w:rPr>
          <w:rStyle w:val="StyleUnderline"/>
        </w:rPr>
        <w:t xml:space="preserve"> </w:t>
      </w:r>
      <w:r w:rsidRPr="00977E0B">
        <w:rPr>
          <w:rStyle w:val="StyleUnderline"/>
          <w:highlight w:val="cyan"/>
        </w:rPr>
        <w:t xml:space="preserve">is </w:t>
      </w:r>
      <w:r w:rsidRPr="00977E0B">
        <w:rPr>
          <w:rStyle w:val="Emphasis"/>
          <w:highlight w:val="cyan"/>
        </w:rPr>
        <w:t>more important</w:t>
      </w:r>
      <w:r w:rsidRPr="00220BF3">
        <w:rPr>
          <w:rStyle w:val="StyleUnderline"/>
        </w:rPr>
        <w:t xml:space="preserve"> to avoid </w:t>
      </w:r>
      <w:r w:rsidRPr="00977E0B">
        <w:rPr>
          <w:rStyle w:val="StyleUnderline"/>
          <w:highlight w:val="cyan"/>
        </w:rPr>
        <w:t>by</w:t>
      </w:r>
      <w:r w:rsidRPr="00220BF3">
        <w:rPr>
          <w:rStyle w:val="StyleUnderline"/>
        </w:rPr>
        <w:t xml:space="preserve"> </w:t>
      </w:r>
      <w:r w:rsidRPr="00220BF3">
        <w:rPr>
          <w:sz w:val="16"/>
        </w:rPr>
        <w:t xml:space="preserve">literally </w:t>
      </w:r>
      <w:r w:rsidRPr="00977E0B">
        <w:rPr>
          <w:rStyle w:val="StyleUnderline"/>
          <w:highlight w:val="cyan"/>
        </w:rPr>
        <w:t xml:space="preserve">a </w:t>
      </w:r>
      <w:r w:rsidRPr="00977E0B">
        <w:rPr>
          <w:rStyle w:val="Emphasis"/>
          <w:highlight w:val="cyan"/>
        </w:rPr>
        <w:t>trillion</w:t>
      </w:r>
      <w:r w:rsidRPr="00220BF3">
        <w:rPr>
          <w:rStyle w:val="Emphasis"/>
        </w:rPr>
        <w:t xml:space="preserve"> times</w:t>
      </w:r>
      <w:r w:rsidRPr="00220BF3">
        <w:rPr>
          <w:sz w:val="16"/>
        </w:rPr>
        <w:t>.</w:t>
      </w:r>
    </w:p>
    <w:p w14:paraId="5327D7D1" w14:textId="77777777" w:rsidR="00A90C58" w:rsidRDefault="00A90C58" w:rsidP="00A90C58"/>
    <w:p w14:paraId="3A8F474A" w14:textId="77777777" w:rsidR="00A90C58" w:rsidRDefault="00A90C58" w:rsidP="00A90C58">
      <w:pPr>
        <w:pStyle w:val="Heading4"/>
      </w:pPr>
      <w:r>
        <w:t>Global- Supply chains are good: Stop war and ending them hurts other countries the most</w:t>
      </w:r>
    </w:p>
    <w:p w14:paraId="25AEBDF9" w14:textId="77777777" w:rsidR="00A90C58" w:rsidRDefault="00A90C58" w:rsidP="00A90C58">
      <w:pPr>
        <w:rPr>
          <w:rStyle w:val="Style13ptBold"/>
        </w:rPr>
      </w:pPr>
      <w:r w:rsidRPr="00A668DB">
        <w:rPr>
          <w:rStyle w:val="Style13ptBold"/>
        </w:rPr>
        <w:t>Wolf ‘20</w:t>
      </w:r>
    </w:p>
    <w:p w14:paraId="3BBAB600" w14:textId="77777777" w:rsidR="00A90C58" w:rsidRPr="00A668DB" w:rsidRDefault="00A90C58" w:rsidP="00A90C58">
      <w:pPr>
        <w:rPr>
          <w:b/>
          <w:bCs/>
        </w:rPr>
      </w:pPr>
      <w:r w:rsidRPr="00A668DB">
        <w:t>(</w:t>
      </w:r>
      <w:r>
        <w:t xml:space="preserve">Martin Wolf is chief economics commentator at the Financial Times, London. “The dangerous war on supply chains” June 23, 2020. </w:t>
      </w:r>
      <w:r w:rsidRPr="00A668DB">
        <w:t>https://www.ft.com/content/e27b0c0c-1893-479b-9ea3-27a81c2506c9</w:t>
      </w:r>
      <w:r>
        <w:t>)</w:t>
      </w:r>
      <w:r>
        <w:rPr>
          <w:b/>
          <w:bCs/>
        </w:rPr>
        <w:t>AB</w:t>
      </w:r>
    </w:p>
    <w:p w14:paraId="04E4EEDA" w14:textId="77777777" w:rsidR="00A90C58" w:rsidRDefault="00A90C58" w:rsidP="00A90C58">
      <w:pPr>
        <w:rPr>
          <w:sz w:val="16"/>
        </w:rPr>
      </w:pPr>
      <w:r w:rsidRPr="00F90B5F">
        <w:rPr>
          <w:sz w:val="16"/>
        </w:rPr>
        <w:t xml:space="preserve"> “</w:t>
      </w:r>
      <w:r w:rsidRPr="00977E0B">
        <w:rPr>
          <w:highlight w:val="cyan"/>
          <w:u w:val="single"/>
        </w:rPr>
        <w:t>One of the things</w:t>
      </w:r>
      <w:r w:rsidRPr="008333E7">
        <w:rPr>
          <w:u w:val="single"/>
        </w:rPr>
        <w:t xml:space="preserve"> that this </w:t>
      </w:r>
      <w:r w:rsidRPr="00977E0B">
        <w:rPr>
          <w:highlight w:val="cyan"/>
          <w:u w:val="single"/>
        </w:rPr>
        <w:t>crisis has taught us</w:t>
      </w:r>
      <w:r w:rsidRPr="008333E7">
        <w:rPr>
          <w:u w:val="single"/>
        </w:rPr>
        <w:t xml:space="preserve">, sir, is that we are </w:t>
      </w:r>
      <w:r w:rsidRPr="00977E0B">
        <w:rPr>
          <w:highlight w:val="cyan"/>
          <w:u w:val="single"/>
        </w:rPr>
        <w:t>dangerously overdependent on a global supply chain</w:t>
      </w:r>
      <w:r w:rsidRPr="008333E7">
        <w:rPr>
          <w:u w:val="single"/>
        </w:rPr>
        <w:t xml:space="preserve"> for our medicines, </w:t>
      </w:r>
      <w:r w:rsidRPr="00F90B5F">
        <w:rPr>
          <w:sz w:val="16"/>
        </w:rPr>
        <w:t>like penicillin; our medical supplies, like masks; and our medical equipment, like ventilators.”</w:t>
      </w:r>
      <w:r w:rsidRPr="008333E7">
        <w:rPr>
          <w:u w:val="single"/>
        </w:rPr>
        <w:t xml:space="preserve"> </w:t>
      </w:r>
      <w:r w:rsidRPr="00977E0B">
        <w:rPr>
          <w:highlight w:val="cyan"/>
          <w:u w:val="single"/>
        </w:rPr>
        <w:t>Thus, did Peter Navarro</w:t>
      </w:r>
      <w:r w:rsidRPr="008333E7">
        <w:rPr>
          <w:u w:val="single"/>
        </w:rPr>
        <w:t>, an influential adviser of US president Donald Trump</w:t>
      </w:r>
      <w:r w:rsidRPr="00F90B5F">
        <w:rPr>
          <w:sz w:val="16"/>
        </w:rPr>
        <w:t xml:space="preserve">, draw lessons from the Covid-19 crisis for American trade policy. </w:t>
      </w:r>
      <w:r w:rsidRPr="00977E0B">
        <w:rPr>
          <w:highlight w:val="cyan"/>
          <w:u w:val="single"/>
        </w:rPr>
        <w:t>The dangerous war</w:t>
      </w:r>
      <w:r w:rsidRPr="008333E7">
        <w:rPr>
          <w:u w:val="single"/>
        </w:rPr>
        <w:t xml:space="preserve"> </w:t>
      </w:r>
      <w:r w:rsidRPr="00977E0B">
        <w:rPr>
          <w:highlight w:val="cyan"/>
          <w:u w:val="single"/>
        </w:rPr>
        <w:t>on supply chains</w:t>
      </w:r>
      <w:r w:rsidRPr="008333E7">
        <w:rPr>
          <w:u w:val="single"/>
        </w:rPr>
        <w:t xml:space="preserve"> </w:t>
      </w:r>
      <w:r w:rsidRPr="00F90B5F">
        <w:rPr>
          <w:u w:val="single"/>
        </w:rPr>
        <w:t>Protectionism</w:t>
      </w:r>
      <w:r w:rsidRPr="008333E7">
        <w:rPr>
          <w:u w:val="single"/>
        </w:rPr>
        <w:t xml:space="preserve"> in a crisis only concentrates </w:t>
      </w:r>
      <w:r w:rsidRPr="00977E0B">
        <w:rPr>
          <w:highlight w:val="cyan"/>
          <w:u w:val="single"/>
        </w:rPr>
        <w:t xml:space="preserve">risk </w:t>
      </w:r>
      <w:r w:rsidRPr="00F90B5F">
        <w:rPr>
          <w:u w:val="single"/>
        </w:rPr>
        <w:t xml:space="preserve">domestically and diminishes </w:t>
      </w:r>
      <w:r w:rsidRPr="00977E0B">
        <w:rPr>
          <w:highlight w:val="cyan"/>
          <w:u w:val="single"/>
        </w:rPr>
        <w:t>economies</w:t>
      </w:r>
      <w:r w:rsidRPr="00F90B5F">
        <w:rPr>
          <w:sz w:val="16"/>
        </w:rPr>
        <w:t xml:space="preserve"> of scale This view is seductive to protectionists. But it is wrong. The lesson from the crisis is to be better prepared. Self-sufficiency in “essential products” would not be a good way to achieve this. On the contrary, it would be a costly error. </w:t>
      </w:r>
      <w:r w:rsidRPr="00977E0B">
        <w:rPr>
          <w:highlight w:val="cyan"/>
          <w:u w:val="single"/>
        </w:rPr>
        <w:t xml:space="preserve">Attacks on </w:t>
      </w:r>
      <w:r w:rsidRPr="00F90B5F">
        <w:rPr>
          <w:u w:val="single"/>
        </w:rPr>
        <w:t xml:space="preserve">cross-border </w:t>
      </w:r>
      <w:r w:rsidRPr="00977E0B">
        <w:rPr>
          <w:highlight w:val="cyan"/>
          <w:u w:val="single"/>
        </w:rPr>
        <w:t>supply chains</w:t>
      </w:r>
      <w:r w:rsidRPr="008333E7">
        <w:rPr>
          <w:u w:val="single"/>
        </w:rPr>
        <w:t xml:space="preserve"> </w:t>
      </w:r>
      <w:r w:rsidRPr="00F90B5F">
        <w:rPr>
          <w:u w:val="single"/>
        </w:rPr>
        <w:t xml:space="preserve">should </w:t>
      </w:r>
      <w:r w:rsidRPr="00977E0B">
        <w:rPr>
          <w:highlight w:val="cyan"/>
          <w:u w:val="single"/>
        </w:rPr>
        <w:t>not be viewed in isolation</w:t>
      </w:r>
      <w:r w:rsidRPr="008333E7">
        <w:rPr>
          <w:u w:val="single"/>
        </w:rPr>
        <w:t>.</w:t>
      </w:r>
      <w:r w:rsidRPr="00F90B5F">
        <w:rPr>
          <w:sz w:val="16"/>
        </w:rPr>
        <w:t xml:space="preserve"> The </w:t>
      </w:r>
      <w:r w:rsidRPr="008333E7">
        <w:rPr>
          <w:u w:val="single"/>
        </w:rPr>
        <w:t xml:space="preserve">latest forecasts from the World Trade Organization suggest that the </w:t>
      </w:r>
      <w:r w:rsidRPr="00977E0B">
        <w:rPr>
          <w:highlight w:val="cyan"/>
          <w:u w:val="single"/>
        </w:rPr>
        <w:t>collapse in trade now</w:t>
      </w:r>
      <w:r w:rsidRPr="008333E7">
        <w:rPr>
          <w:u w:val="single"/>
        </w:rPr>
        <w:t xml:space="preserve"> could be </w:t>
      </w:r>
      <w:r w:rsidRPr="00977E0B">
        <w:rPr>
          <w:highlight w:val="cyan"/>
          <w:u w:val="single"/>
        </w:rPr>
        <w:t>far bigger</w:t>
      </w:r>
      <w:r w:rsidRPr="008333E7">
        <w:rPr>
          <w:u w:val="single"/>
        </w:rPr>
        <w:t xml:space="preserve"> </w:t>
      </w:r>
      <w:r w:rsidRPr="00977E0B">
        <w:rPr>
          <w:highlight w:val="cyan"/>
          <w:u w:val="single"/>
        </w:rPr>
        <w:t>than</w:t>
      </w:r>
      <w:r w:rsidRPr="008333E7">
        <w:rPr>
          <w:u w:val="single"/>
        </w:rPr>
        <w:t xml:space="preserve"> in response to the </w:t>
      </w:r>
      <w:r w:rsidRPr="00977E0B">
        <w:rPr>
          <w:highlight w:val="cyan"/>
          <w:u w:val="single"/>
        </w:rPr>
        <w:t>2008</w:t>
      </w:r>
      <w:r w:rsidRPr="008333E7">
        <w:rPr>
          <w:u w:val="single"/>
        </w:rPr>
        <w:t xml:space="preserve"> financial crisis. It would be </w:t>
      </w:r>
      <w:r w:rsidRPr="00977E0B">
        <w:rPr>
          <w:highlight w:val="cyan"/>
          <w:u w:val="single"/>
        </w:rPr>
        <w:t>very damaging</w:t>
      </w:r>
      <w:r w:rsidRPr="008333E7">
        <w:rPr>
          <w:u w:val="single"/>
        </w:rPr>
        <w:t xml:space="preserve"> if policymakers responded to the steep decline in their countries’ exports by curbing imports. Yet that is what forced “reshoring” of supply chains means. It would be yet another assault on liberal trade</w:t>
      </w:r>
      <w:r w:rsidRPr="00F90B5F">
        <w:rPr>
          <w:sz w:val="16"/>
        </w:rPr>
        <w:t xml:space="preserve">. (See charts.) Covid-19 brought forth a wave of export restrictions instead. The products covered by these prohibitions and restrictions vary. But most of them focused on medical supplies (face masks and shields, for example) and pharmaceuticals and medical equipment (ventilators, for example). These restrictions are legal. But that does not make them wise. In a collection of essays on Covid-19 and Trade Policy, </w:t>
      </w:r>
      <w:r w:rsidRPr="00F90B5F">
        <w:rPr>
          <w:u w:val="single"/>
        </w:rPr>
        <w:t>Richard Baldwin of the Graduate Institute in Geneva and Simon Evenett of St Gallen ask: “Should governments react to the health, economic, and trade crises by turning inward</w:t>
      </w:r>
      <w:r w:rsidRPr="00F90B5F">
        <w:rPr>
          <w:sz w:val="16"/>
        </w:rPr>
        <w:t xml:space="preserve">?” The answer is: </w:t>
      </w:r>
      <w:r w:rsidRPr="00F90B5F">
        <w:rPr>
          <w:u w:val="single"/>
        </w:rPr>
        <w:t>No. “</w:t>
      </w:r>
      <w:r w:rsidRPr="00977E0B">
        <w:rPr>
          <w:highlight w:val="cyan"/>
          <w:u w:val="single"/>
        </w:rPr>
        <w:t xml:space="preserve">Turning inward won’t help </w:t>
      </w:r>
      <w:r w:rsidRPr="00F90B5F">
        <w:rPr>
          <w:u w:val="single"/>
        </w:rPr>
        <w:t xml:space="preserve">today’s fight against </w:t>
      </w:r>
      <w:r w:rsidRPr="00977E0B">
        <w:rPr>
          <w:highlight w:val="cyan"/>
          <w:u w:val="single"/>
        </w:rPr>
        <w:t>Covid-19</w:t>
      </w:r>
      <w:r w:rsidRPr="00F90B5F">
        <w:rPr>
          <w:u w:val="single"/>
        </w:rPr>
        <w:t xml:space="preserve"> . . . Trade is not the problem; it is part of the solution.” Remember that the </w:t>
      </w:r>
      <w:r w:rsidRPr="00977E0B">
        <w:rPr>
          <w:highlight w:val="cyan"/>
          <w:u w:val="single"/>
        </w:rPr>
        <w:t>problem</w:t>
      </w:r>
      <w:r w:rsidRPr="00F90B5F">
        <w:rPr>
          <w:u w:val="single"/>
        </w:rPr>
        <w:t xml:space="preserve"> was </w:t>
      </w:r>
      <w:r w:rsidRPr="00977E0B">
        <w:rPr>
          <w:highlight w:val="cyan"/>
          <w:u w:val="single"/>
        </w:rPr>
        <w:t xml:space="preserve">not </w:t>
      </w:r>
      <w:r w:rsidRPr="00F90B5F">
        <w:rPr>
          <w:u w:val="single"/>
        </w:rPr>
        <w:t xml:space="preserve">with </w:t>
      </w:r>
      <w:r w:rsidRPr="00977E0B">
        <w:rPr>
          <w:highlight w:val="cyan"/>
          <w:u w:val="single"/>
        </w:rPr>
        <w:t>trade</w:t>
      </w:r>
      <w:r w:rsidRPr="00F90B5F">
        <w:rPr>
          <w:u w:val="single"/>
        </w:rPr>
        <w:t xml:space="preserve">, but </w:t>
      </w:r>
      <w:r w:rsidRPr="00977E0B">
        <w:rPr>
          <w:highlight w:val="cyan"/>
          <w:u w:val="single"/>
        </w:rPr>
        <w:t xml:space="preserve">rather with </w:t>
      </w:r>
      <w:r w:rsidRPr="00F90B5F">
        <w:rPr>
          <w:u w:val="single"/>
        </w:rPr>
        <w:t xml:space="preserve">a lack of </w:t>
      </w:r>
      <w:r w:rsidRPr="003B37CF">
        <w:rPr>
          <w:highlight w:val="red"/>
          <w:u w:val="single"/>
        </w:rPr>
        <w:t>supply</w:t>
      </w:r>
      <w:r w:rsidRPr="00F90B5F">
        <w:rPr>
          <w:sz w:val="16"/>
        </w:rPr>
        <w:t>.</w:t>
      </w:r>
    </w:p>
    <w:p w14:paraId="5DABD44C" w14:textId="77777777" w:rsidR="00A90C58" w:rsidRPr="00F90B5F" w:rsidRDefault="00A90C58" w:rsidP="00A90C58">
      <w:pPr>
        <w:rPr>
          <w:u w:val="single"/>
        </w:rPr>
      </w:pPr>
      <w:r w:rsidRPr="00F90B5F">
        <w:rPr>
          <w:sz w:val="16"/>
        </w:rPr>
        <w:t xml:space="preserve"> Export </w:t>
      </w:r>
      <w:r w:rsidRPr="00F90B5F">
        <w:rPr>
          <w:u w:val="single"/>
        </w:rPr>
        <w:t>restrictions</w:t>
      </w:r>
      <w:r w:rsidRPr="00F90B5F">
        <w:rPr>
          <w:sz w:val="16"/>
        </w:rPr>
        <w:t xml:space="preserve"> merely reallocate the shortages, by </w:t>
      </w:r>
      <w:r w:rsidRPr="00F90B5F">
        <w:rPr>
          <w:u w:val="single"/>
        </w:rPr>
        <w:t>shifting them on to countries with the least capacity</w:t>
      </w:r>
      <w:r w:rsidRPr="00F90B5F">
        <w:rPr>
          <w:sz w:val="16"/>
        </w:rPr>
        <w:t xml:space="preserve">. A </w:t>
      </w:r>
      <w:r w:rsidRPr="00977E0B">
        <w:rPr>
          <w:highlight w:val="cyan"/>
          <w:u w:val="single"/>
        </w:rPr>
        <w:t xml:space="preserve">natural response </w:t>
      </w:r>
      <w:r w:rsidRPr="00F90B5F">
        <w:rPr>
          <w:u w:val="single"/>
        </w:rPr>
        <w:t xml:space="preserve">to this experience is </w:t>
      </w:r>
      <w:r w:rsidRPr="00977E0B">
        <w:rPr>
          <w:highlight w:val="cyan"/>
          <w:u w:val="single"/>
        </w:rPr>
        <w:t>for</w:t>
      </w:r>
      <w:r w:rsidRPr="00F90B5F">
        <w:rPr>
          <w:u w:val="single"/>
        </w:rPr>
        <w:t xml:space="preserve"> </w:t>
      </w:r>
      <w:r w:rsidRPr="00977E0B">
        <w:rPr>
          <w:highlight w:val="cyan"/>
          <w:u w:val="single"/>
        </w:rPr>
        <w:t>every country to try to be self-sufficient</w:t>
      </w:r>
      <w:r w:rsidRPr="00F90B5F">
        <w:rPr>
          <w:u w:val="single"/>
        </w:rPr>
        <w:t xml:space="preserve"> in every product that might turn out to be relevant.</w:t>
      </w:r>
      <w:r w:rsidRPr="00F90B5F">
        <w:rPr>
          <w:sz w:val="16"/>
        </w:rPr>
        <w:t xml:space="preserve"> That is what Mr Navarro suggests the US should do. </w:t>
      </w:r>
      <w:r w:rsidRPr="00977E0B">
        <w:rPr>
          <w:highlight w:val="cyan"/>
          <w:u w:val="single"/>
        </w:rPr>
        <w:t xml:space="preserve">Yet businesses would </w:t>
      </w:r>
      <w:r w:rsidRPr="00F90B5F">
        <w:rPr>
          <w:u w:val="single"/>
        </w:rPr>
        <w:t xml:space="preserve">then </w:t>
      </w:r>
      <w:r w:rsidRPr="00977E0B">
        <w:rPr>
          <w:highlight w:val="cyan"/>
          <w:u w:val="single"/>
        </w:rPr>
        <w:t xml:space="preserve">lose economies of scale, as </w:t>
      </w:r>
      <w:r w:rsidRPr="00F90B5F">
        <w:rPr>
          <w:u w:val="single"/>
        </w:rPr>
        <w:t xml:space="preserve">global </w:t>
      </w:r>
      <w:r w:rsidRPr="00977E0B">
        <w:rPr>
          <w:highlight w:val="cyan"/>
          <w:u w:val="single"/>
        </w:rPr>
        <w:t>markets fragmented</w:t>
      </w:r>
      <w:r w:rsidRPr="00F90B5F">
        <w:rPr>
          <w:u w:val="single"/>
        </w:rPr>
        <w:t xml:space="preserve">. </w:t>
      </w:r>
      <w:r w:rsidRPr="00F90B5F">
        <w:rPr>
          <w:sz w:val="16"/>
        </w:rPr>
        <w:t xml:space="preserve">Their capacity to invest in innovation would be reduced. </w:t>
      </w:r>
      <w:r w:rsidRPr="00977E0B">
        <w:rPr>
          <w:highlight w:val="cyan"/>
          <w:u w:val="single"/>
        </w:rPr>
        <w:t xml:space="preserve">Only the largest </w:t>
      </w:r>
      <w:r w:rsidRPr="00F90B5F">
        <w:rPr>
          <w:u w:val="single"/>
        </w:rPr>
        <w:t xml:space="preserve">and </w:t>
      </w:r>
      <w:r w:rsidRPr="00977E0B">
        <w:rPr>
          <w:highlight w:val="cyan"/>
          <w:u w:val="single"/>
        </w:rPr>
        <w:t>most advanced economies</w:t>
      </w:r>
      <w:r w:rsidRPr="00F90B5F">
        <w:rPr>
          <w:u w:val="single"/>
        </w:rPr>
        <w:t xml:space="preserve"> </w:t>
      </w:r>
      <w:r w:rsidRPr="00977E0B">
        <w:rPr>
          <w:highlight w:val="cyan"/>
          <w:u w:val="single"/>
        </w:rPr>
        <w:t>could</w:t>
      </w:r>
      <w:r w:rsidRPr="00F90B5F">
        <w:rPr>
          <w:u w:val="single"/>
        </w:rPr>
        <w:t xml:space="preserve"> plausibly </w:t>
      </w:r>
      <w:r w:rsidRPr="00977E0B">
        <w:rPr>
          <w:highlight w:val="cyan"/>
          <w:u w:val="single"/>
        </w:rPr>
        <w:t xml:space="preserve">seek </w:t>
      </w:r>
      <w:r w:rsidRPr="00F90B5F">
        <w:rPr>
          <w:u w:val="single"/>
        </w:rPr>
        <w:t>self-</w:t>
      </w:r>
      <w:r w:rsidRPr="00977E0B">
        <w:rPr>
          <w:highlight w:val="cyan"/>
          <w:u w:val="single"/>
        </w:rPr>
        <w:t>sufficiency</w:t>
      </w:r>
      <w:r w:rsidRPr="00F90B5F">
        <w:rPr>
          <w:u w:val="single"/>
        </w:rPr>
        <w:t xml:space="preserve"> in such a wide range of technologies. </w:t>
      </w:r>
      <w:r w:rsidRPr="00977E0B">
        <w:rPr>
          <w:highlight w:val="cyan"/>
          <w:u w:val="single"/>
        </w:rPr>
        <w:t xml:space="preserve">For </w:t>
      </w:r>
      <w:r w:rsidRPr="00F90B5F">
        <w:rPr>
          <w:u w:val="single"/>
        </w:rPr>
        <w:t xml:space="preserve">all </w:t>
      </w:r>
      <w:r w:rsidRPr="00977E0B">
        <w:rPr>
          <w:highlight w:val="cyan"/>
          <w:u w:val="single"/>
        </w:rPr>
        <w:t>others, this would be a dead end</w:t>
      </w:r>
      <w:r w:rsidRPr="00F90B5F">
        <w:rPr>
          <w:sz w:val="16"/>
        </w:rPr>
        <w:t xml:space="preserve">. More relevant, self-sufficiency is not at all a guarantee of greater security. In his chapter in the book edited by Profs Baldwin and Evenett, </w:t>
      </w:r>
      <w:r w:rsidRPr="00F90B5F">
        <w:rPr>
          <w:u w:val="single"/>
        </w:rPr>
        <w:t>Sébastien Miroudot of the OECD distinguishes helpfully between “resilience” and “robustness”. The former refers to the ability to return to normal operations after a disruption</w:t>
      </w:r>
      <w:r w:rsidRPr="00F90B5F">
        <w:rPr>
          <w:sz w:val="16"/>
        </w:rPr>
        <w:t xml:space="preserve">; the latter to the ability to maintain operations during a crisis. In a pandemic, the latter is probably the more relevant. It is necessary to have access to essential supplies in a pandemic, though it is also necessary to be able to restore production quickly if some of it is disrupted. </w:t>
      </w:r>
      <w:r w:rsidRPr="00F90B5F">
        <w:rPr>
          <w:u w:val="single"/>
        </w:rPr>
        <w:t xml:space="preserve">The obvious way to achieve robustness is to </w:t>
      </w:r>
      <w:r w:rsidRPr="00977E0B">
        <w:rPr>
          <w:highlight w:val="cyan"/>
          <w:u w:val="single"/>
        </w:rPr>
        <w:t>diversify suppliers across multiple locations</w:t>
      </w:r>
      <w:r w:rsidRPr="00F90B5F">
        <w:rPr>
          <w:u w:val="single"/>
        </w:rPr>
        <w:t xml:space="preserve">. </w:t>
      </w:r>
      <w:r w:rsidRPr="00977E0B">
        <w:rPr>
          <w:highlight w:val="cyan"/>
          <w:u w:val="single"/>
        </w:rPr>
        <w:t>Producing in one’s own country is not a guarantee of robustnes</w:t>
      </w:r>
      <w:r w:rsidRPr="00F90B5F">
        <w:rPr>
          <w:u w:val="single"/>
        </w:rPr>
        <w:t xml:space="preserve">s. Any </w:t>
      </w:r>
      <w:r w:rsidRPr="00F90B5F">
        <w:rPr>
          <w:sz w:val="16"/>
        </w:rPr>
        <w:t>given</w:t>
      </w:r>
      <w:r w:rsidRPr="00F90B5F">
        <w:rPr>
          <w:u w:val="single"/>
        </w:rPr>
        <w:t xml:space="preserve"> location </w:t>
      </w:r>
      <w:r w:rsidRPr="00F90B5F">
        <w:rPr>
          <w:sz w:val="16"/>
        </w:rPr>
        <w:t>might</w:t>
      </w:r>
      <w:r w:rsidRPr="00F90B5F">
        <w:rPr>
          <w:u w:val="single"/>
        </w:rPr>
        <w:t xml:space="preserve"> be affected by a pandemic, hurricane, earthquake, flood, strikes, civil unrest or even war. To put every egg in one basket, even the domestic one, is risky</w:t>
      </w:r>
      <w:r w:rsidRPr="00F90B5F">
        <w:rPr>
          <w:sz w:val="16"/>
        </w:rPr>
        <w:t xml:space="preserve">. Robustness in </w:t>
      </w:r>
      <w:r w:rsidRPr="00F90B5F">
        <w:rPr>
          <w:u w:val="single"/>
        </w:rPr>
        <w:t>supply can thus be achieved through a mixture of a multiplicity of suppliers with holding stocks of essential products. The possibility of importing increases the potential number of suppliers and possibly the access to surplus stocks, too</w:t>
      </w:r>
      <w:r w:rsidRPr="00F90B5F">
        <w:rPr>
          <w:sz w:val="16"/>
        </w:rPr>
        <w:t>. Protection, however, concentrates risk domestically, reduces the diversity of potential suppliers and diminishes the pressure of competition and economies of scale. So far, global supply chains in health products have turned out to be robust. Mr Miroudot notes the ability of South Korea to supply Covid-19 test kits globally. He argues that its ability to expand supply quickly “</w:t>
      </w:r>
      <w:r w:rsidRPr="00977E0B">
        <w:rPr>
          <w:highlight w:val="cyan"/>
          <w:u w:val="single"/>
        </w:rPr>
        <w:t>requires</w:t>
      </w:r>
      <w:r w:rsidRPr="00F90B5F">
        <w:rPr>
          <w:u w:val="single"/>
        </w:rPr>
        <w:t xml:space="preserve"> </w:t>
      </w:r>
      <w:r w:rsidRPr="00977E0B">
        <w:rPr>
          <w:highlight w:val="cyan"/>
          <w:u w:val="single"/>
        </w:rPr>
        <w:t>international networks</w:t>
      </w:r>
      <w:r w:rsidRPr="00F90B5F">
        <w:rPr>
          <w:u w:val="single"/>
        </w:rPr>
        <w:t xml:space="preserve">, </w:t>
      </w:r>
      <w:r w:rsidRPr="00977E0B">
        <w:rPr>
          <w:highlight w:val="cyan"/>
          <w:u w:val="single"/>
        </w:rPr>
        <w:t>skilled</w:t>
      </w:r>
      <w:r w:rsidRPr="00F90B5F">
        <w:rPr>
          <w:u w:val="single"/>
        </w:rPr>
        <w:t xml:space="preserve"> supply chain </w:t>
      </w:r>
      <w:r w:rsidRPr="00977E0B">
        <w:rPr>
          <w:highlight w:val="cyan"/>
          <w:u w:val="single"/>
        </w:rPr>
        <w:t>managers</w:t>
      </w:r>
      <w:r w:rsidRPr="00F90B5F">
        <w:rPr>
          <w:u w:val="single"/>
        </w:rPr>
        <w:t xml:space="preserve">, </w:t>
      </w:r>
      <w:r w:rsidRPr="00977E0B">
        <w:rPr>
          <w:highlight w:val="cyan"/>
          <w:u w:val="single"/>
        </w:rPr>
        <w:t>reactivity, and agility</w:t>
      </w:r>
      <w:r w:rsidRPr="00F90B5F">
        <w:rPr>
          <w:u w:val="single"/>
        </w:rPr>
        <w:t>. This type of experience simply does not come from local production and activities shielded from competition</w:t>
      </w:r>
      <w:r w:rsidRPr="00F90B5F">
        <w:rPr>
          <w:sz w:val="16"/>
        </w:rPr>
        <w:t xml:space="preserve">.” So what would a sensible policy look like? There would be national and global efforts to identify essential products in the event of various emergencies. There would then be monitoring of relevant supply chains and inventories, both domestic and global. </w:t>
      </w:r>
      <w:r w:rsidRPr="00F90B5F">
        <w:rPr>
          <w:u w:val="single"/>
        </w:rPr>
        <w:t xml:space="preserve">To achieve this, </w:t>
      </w:r>
      <w:r w:rsidRPr="00977E0B">
        <w:rPr>
          <w:highlight w:val="cyan"/>
          <w:u w:val="single"/>
        </w:rPr>
        <w:t>one would need respected and well-funded national and global bodies working alongside private industry.</w:t>
      </w:r>
      <w:r w:rsidRPr="00F90B5F">
        <w:rPr>
          <w:u w:val="single"/>
        </w:rPr>
        <w:t xml:space="preserve"> This should </w:t>
      </w:r>
      <w:r w:rsidRPr="00977E0B">
        <w:rPr>
          <w:highlight w:val="cyan"/>
          <w:u w:val="single"/>
        </w:rPr>
        <w:t>be viewed</w:t>
      </w:r>
      <w:r w:rsidRPr="00F90B5F">
        <w:rPr>
          <w:u w:val="single"/>
        </w:rPr>
        <w:t xml:space="preserve"> </w:t>
      </w:r>
      <w:r w:rsidRPr="00977E0B">
        <w:rPr>
          <w:highlight w:val="cyan"/>
          <w:u w:val="single"/>
        </w:rPr>
        <w:t xml:space="preserve">as a </w:t>
      </w:r>
      <w:r w:rsidRPr="00F90B5F">
        <w:rPr>
          <w:u w:val="single"/>
        </w:rPr>
        <w:t xml:space="preserve">fundamental </w:t>
      </w:r>
      <w:r w:rsidRPr="00977E0B">
        <w:rPr>
          <w:highlight w:val="cyan"/>
          <w:u w:val="single"/>
        </w:rPr>
        <w:t>security concern.</w:t>
      </w:r>
      <w:r w:rsidRPr="00F90B5F">
        <w:rPr>
          <w:u w:val="single"/>
        </w:rPr>
        <w:t xml:space="preserve"> The </w:t>
      </w:r>
      <w:r w:rsidRPr="00977E0B">
        <w:rPr>
          <w:highlight w:val="cyan"/>
          <w:u w:val="single"/>
        </w:rPr>
        <w:t>pandemic</w:t>
      </w:r>
      <w:r w:rsidRPr="00F90B5F">
        <w:rPr>
          <w:u w:val="single"/>
        </w:rPr>
        <w:t xml:space="preserve"> has, after all, </w:t>
      </w:r>
      <w:r w:rsidRPr="00977E0B">
        <w:rPr>
          <w:highlight w:val="cyan"/>
          <w:u w:val="single"/>
        </w:rPr>
        <w:t xml:space="preserve">posed a </w:t>
      </w:r>
      <w:r w:rsidRPr="00F90B5F">
        <w:rPr>
          <w:u w:val="single"/>
        </w:rPr>
        <w:t xml:space="preserve">vastly </w:t>
      </w:r>
      <w:r w:rsidRPr="00977E0B">
        <w:rPr>
          <w:highlight w:val="cyan"/>
          <w:u w:val="single"/>
        </w:rPr>
        <w:t>great</w:t>
      </w:r>
      <w:r w:rsidRPr="00F90B5F">
        <w:rPr>
          <w:u w:val="single"/>
        </w:rPr>
        <w:t xml:space="preserve">er </w:t>
      </w:r>
      <w:r w:rsidRPr="00977E0B">
        <w:rPr>
          <w:highlight w:val="cyan"/>
          <w:u w:val="single"/>
        </w:rPr>
        <w:t>threat to security</w:t>
      </w:r>
      <w:r w:rsidRPr="00F90B5F">
        <w:rPr>
          <w:sz w:val="16"/>
        </w:rPr>
        <w:t xml:space="preserve"> than the military threats governments have been spending trillions of dollars to contain. In the course of such an effort, countries might seek to identify potential vulnerability to supplies from particular partners. </w:t>
      </w:r>
      <w:r w:rsidRPr="00977E0B">
        <w:rPr>
          <w:highlight w:val="cyan"/>
          <w:u w:val="single"/>
        </w:rPr>
        <w:t>Mutual</w:t>
      </w:r>
      <w:r w:rsidRPr="00F90B5F">
        <w:rPr>
          <w:u w:val="single"/>
        </w:rPr>
        <w:t xml:space="preserve"> </w:t>
      </w:r>
      <w:r w:rsidRPr="00977E0B">
        <w:rPr>
          <w:highlight w:val="cyan"/>
          <w:u w:val="single"/>
        </w:rPr>
        <w:t>vulnerability</w:t>
      </w:r>
      <w:r w:rsidRPr="00F90B5F">
        <w:rPr>
          <w:u w:val="single"/>
        </w:rPr>
        <w:t xml:space="preserve"> can be </w:t>
      </w:r>
      <w:r w:rsidRPr="00977E0B">
        <w:rPr>
          <w:highlight w:val="cyan"/>
          <w:u w:val="single"/>
        </w:rPr>
        <w:t>a source of stabi</w:t>
      </w:r>
      <w:r w:rsidRPr="00F90B5F">
        <w:rPr>
          <w:u w:val="single"/>
        </w:rPr>
        <w:t xml:space="preserve">lity. </w:t>
      </w:r>
      <w:r w:rsidRPr="00F90B5F">
        <w:rPr>
          <w:sz w:val="16"/>
        </w:rPr>
        <w:t>But countries might regard some sources as too risky. Yet a shift of supply back home need not be the response. Other possibilities exist. Trade is a vital part of the global response to a pandemic, including the creation and distribution of the vaccine we need. Trade must also remain a large part of the global economy more broadly</w:t>
      </w:r>
      <w:r w:rsidRPr="00F90B5F">
        <w:rPr>
          <w:u w:val="single"/>
        </w:rPr>
        <w:t xml:space="preserve">. The </w:t>
      </w:r>
      <w:r w:rsidRPr="00977E0B">
        <w:rPr>
          <w:highlight w:val="cyan"/>
          <w:u w:val="single"/>
        </w:rPr>
        <w:t>ability to trade freely augments</w:t>
      </w:r>
      <w:r w:rsidRPr="00F90B5F">
        <w:rPr>
          <w:u w:val="single"/>
        </w:rPr>
        <w:t xml:space="preserve"> the </w:t>
      </w:r>
      <w:r w:rsidRPr="00977E0B">
        <w:rPr>
          <w:highlight w:val="cyan"/>
          <w:u w:val="single"/>
        </w:rPr>
        <w:t>diversity</w:t>
      </w:r>
      <w:r w:rsidRPr="00F90B5F">
        <w:rPr>
          <w:u w:val="single"/>
        </w:rPr>
        <w:t xml:space="preserve">, and even </w:t>
      </w:r>
      <w:r w:rsidRPr="00977E0B">
        <w:rPr>
          <w:highlight w:val="cyan"/>
          <w:u w:val="single"/>
        </w:rPr>
        <w:t>reliability</w:t>
      </w:r>
      <w:r w:rsidRPr="00F90B5F">
        <w:rPr>
          <w:u w:val="single"/>
        </w:rPr>
        <w:t xml:space="preserve">, of </w:t>
      </w:r>
      <w:r w:rsidRPr="00977E0B">
        <w:rPr>
          <w:highlight w:val="cyan"/>
          <w:u w:val="single"/>
        </w:rPr>
        <w:t>supply</w:t>
      </w:r>
      <w:r w:rsidRPr="00F90B5F">
        <w:rPr>
          <w:u w:val="single"/>
        </w:rPr>
        <w:t xml:space="preserve">. It also creates a big opportunity. </w:t>
      </w:r>
      <w:r w:rsidRPr="00977E0B">
        <w:rPr>
          <w:highlight w:val="cyan"/>
          <w:u w:val="single"/>
        </w:rPr>
        <w:t>Covid</w:t>
      </w:r>
      <w:r w:rsidRPr="00F90B5F">
        <w:rPr>
          <w:u w:val="single"/>
        </w:rPr>
        <w:t xml:space="preserve">-19 </w:t>
      </w:r>
      <w:r w:rsidRPr="00977E0B">
        <w:rPr>
          <w:highlight w:val="cyan"/>
          <w:u w:val="single"/>
        </w:rPr>
        <w:t>may</w:t>
      </w:r>
      <w:r w:rsidRPr="00F90B5F">
        <w:rPr>
          <w:u w:val="single"/>
        </w:rPr>
        <w:t xml:space="preserve"> indeed </w:t>
      </w:r>
      <w:r w:rsidRPr="00977E0B">
        <w:rPr>
          <w:highlight w:val="cyan"/>
          <w:u w:val="single"/>
        </w:rPr>
        <w:t>reverse</w:t>
      </w:r>
      <w:r w:rsidRPr="00F90B5F">
        <w:rPr>
          <w:u w:val="single"/>
        </w:rPr>
        <w:t xml:space="preserve"> the </w:t>
      </w:r>
      <w:r w:rsidRPr="00977E0B">
        <w:rPr>
          <w:highlight w:val="cyan"/>
          <w:u w:val="single"/>
        </w:rPr>
        <w:t>integration</w:t>
      </w:r>
      <w:r w:rsidRPr="00F90B5F">
        <w:rPr>
          <w:u w:val="single"/>
        </w:rPr>
        <w:t xml:space="preserve"> of production of past decades. </w:t>
      </w:r>
      <w:r w:rsidRPr="00977E0B">
        <w:rPr>
          <w:highlight w:val="cyan"/>
          <w:u w:val="single"/>
        </w:rPr>
        <w:t>We will regret it greatly if it does</w:t>
      </w:r>
      <w:r w:rsidRPr="00F90B5F">
        <w:rPr>
          <w:u w:val="single"/>
        </w:rPr>
        <w:t>.</w:t>
      </w:r>
    </w:p>
    <w:p w14:paraId="3F31F87E" w14:textId="6E478CAC" w:rsidR="00A95652" w:rsidRDefault="00A90C58" w:rsidP="00A90C58">
      <w:pPr>
        <w:pStyle w:val="Heading1"/>
      </w:pPr>
      <w:r>
        <w:t>2NC</w:t>
      </w:r>
    </w:p>
    <w:p w14:paraId="75BECEC0" w14:textId="77777777" w:rsidR="00A90C58" w:rsidRDefault="00A90C58" w:rsidP="00A90C58">
      <w:pPr>
        <w:pStyle w:val="Heading3"/>
      </w:pPr>
      <w:bookmarkStart w:id="3" w:name="BlockBM188"/>
      <w:bookmarkStart w:id="4" w:name="_Hlk83447902"/>
      <w:r>
        <w:t>2NC- AT: Top Down</w:t>
      </w:r>
    </w:p>
    <w:p w14:paraId="340E9F1A" w14:textId="77777777" w:rsidR="00A90C58" w:rsidRDefault="00A90C58" w:rsidP="00A90C58">
      <w:pPr>
        <w:pStyle w:val="Heading4"/>
        <w:rPr>
          <w:shd w:val="clear" w:color="auto" w:fill="FFFFFF"/>
        </w:rPr>
      </w:pPr>
      <w:bookmarkStart w:id="5" w:name="_Hlk93747390"/>
      <w:r>
        <w:rPr>
          <w:shd w:val="clear" w:color="auto" w:fill="FFFFFF"/>
        </w:rPr>
        <w:t>their author says policymaking is key.</w:t>
      </w:r>
    </w:p>
    <w:p w14:paraId="2FFA6BF5" w14:textId="77777777" w:rsidR="00A90C58" w:rsidRDefault="00A90C58" w:rsidP="00A90C58">
      <w:r>
        <w:rPr>
          <w:rFonts w:cs="Calibri"/>
          <w:b/>
          <w:bCs/>
          <w:color w:val="222222"/>
          <w:sz w:val="26"/>
          <w:szCs w:val="26"/>
          <w:shd w:val="clear" w:color="auto" w:fill="FFFFFF"/>
        </w:rPr>
        <w:t>Aboyomi Al-Ameen, 14</w:t>
      </w:r>
      <w:r>
        <w:rPr>
          <w:rFonts w:cs="Calibri"/>
          <w:color w:val="222222"/>
          <w:shd w:val="clear" w:color="auto" w:fill="FFFFFF"/>
        </w:rPr>
        <w:t> </w:t>
      </w:r>
      <w:r>
        <w:rPr>
          <w:rFonts w:cs="Calibri"/>
          <w:color w:val="222222"/>
          <w:sz w:val="18"/>
          <w:szCs w:val="18"/>
          <w:shd w:val="clear" w:color="auto" w:fill="FFFFFF"/>
        </w:rPr>
        <w:t>- Visiting Research Fellow British Institute of International and Comparative Law (Antitrust: The Person-centered Approach, pgs v-vi)</w:t>
      </w:r>
    </w:p>
    <w:p w14:paraId="350C62BB" w14:textId="77777777" w:rsidR="00A90C58" w:rsidRDefault="00A90C58" w:rsidP="00A90C58">
      <w:r>
        <w:t xml:space="preserve">The thesis develops the conceptual basis for the pursuit of “justice as inclusiveness”. To achieve this, it recognises the need to deemphasise the normative content of antitrust theories and practices. The thesis recognises that </w:t>
      </w:r>
      <w:r w:rsidRPr="00CA492E">
        <w:rPr>
          <w:rStyle w:val="StyleUnderline"/>
          <w:highlight w:val="yellow"/>
        </w:rPr>
        <w:t>to achieve</w:t>
      </w:r>
      <w:r>
        <w:t xml:space="preserve"> the </w:t>
      </w:r>
      <w:r w:rsidRPr="00CA492E">
        <w:rPr>
          <w:rStyle w:val="StyleUnderline"/>
          <w:highlight w:val="yellow"/>
        </w:rPr>
        <w:t>inclusiveness</w:t>
      </w:r>
      <w:r>
        <w:t xml:space="preserve"> sought, </w:t>
      </w:r>
      <w:r w:rsidRPr="00CA492E">
        <w:rPr>
          <w:rStyle w:val="StyleUnderline"/>
          <w:highlight w:val="yellow"/>
        </w:rPr>
        <w:t>antitrust analysis must adhere to</w:t>
      </w:r>
      <w:r>
        <w:t xml:space="preserve"> the principles of pure </w:t>
      </w:r>
      <w:r w:rsidRPr="00CA492E">
        <w:rPr>
          <w:rStyle w:val="StyleUnderline"/>
          <w:highlight w:val="yellow"/>
        </w:rPr>
        <w:t>procedural justice whilst also remaining intelligible and functional for policymaking, adjudication, and enforcement</w:t>
      </w:r>
      <w:r>
        <w:t>. To achieve this, the person-centred approach identifies the requirement of broadness as an essential condition. However, in order to avoid conceptual absurdities, the scope of the person-centred account of broadness is clearly delineated.</w:t>
      </w:r>
    </w:p>
    <w:p w14:paraId="373479C6" w14:textId="77777777" w:rsidR="00A90C58" w:rsidRDefault="00A90C58" w:rsidP="00A90C58">
      <w:r>
        <w:t xml:space="preserve">It must be noted that rather than seeking to build a conclusive theory of antitrust (which might fall short as being incomplete and mistaken), </w:t>
      </w:r>
      <w:r w:rsidRPr="00CA492E">
        <w:rPr>
          <w:rStyle w:val="StyleUnderline"/>
          <w:highlight w:val="yellow"/>
        </w:rPr>
        <w:t>the person-centred approach simply states a perspective which gives a broader outlook on antitrust in order to accommodate a variety of interests</w:t>
      </w:r>
      <w:r>
        <w:t xml:space="preserve"> held or that can be held by different persons.</w:t>
      </w:r>
    </w:p>
    <w:bookmarkEnd w:id="5"/>
    <w:p w14:paraId="73307299" w14:textId="77777777" w:rsidR="00A90C58" w:rsidRPr="00A5246E" w:rsidRDefault="00A90C58" w:rsidP="00A90C58"/>
    <w:p w14:paraId="7B388332" w14:textId="77777777" w:rsidR="00A90C58" w:rsidRDefault="00A90C58" w:rsidP="00A90C58"/>
    <w:p w14:paraId="420E1CDC" w14:textId="77777777" w:rsidR="00A90C58" w:rsidRDefault="00A90C58" w:rsidP="00A90C58">
      <w:pPr>
        <w:pStyle w:val="Heading3"/>
      </w:pPr>
      <w:bookmarkStart w:id="6" w:name="_Hlk93747399"/>
      <w:r>
        <w:t xml:space="preserve">2NC- TVA </w:t>
      </w:r>
    </w:p>
    <w:p w14:paraId="3275FBF7" w14:textId="77777777" w:rsidR="00A90C58" w:rsidRDefault="00A90C58" w:rsidP="00A90C58">
      <w:pPr>
        <w:pStyle w:val="Heading4"/>
        <w:rPr>
          <w:rFonts w:eastAsia="Times New Roman"/>
        </w:rPr>
      </w:pPr>
      <w:r>
        <w:t xml:space="preserve">TVA: </w:t>
      </w:r>
      <w:r>
        <w:rPr>
          <w:rFonts w:eastAsia="Times New Roman"/>
        </w:rPr>
        <w:t xml:space="preserve">Plan: The United States federal government should substantially increase prohibitions on private sector conduct related to firm exemption and co-ordination rights . </w:t>
      </w:r>
    </w:p>
    <w:p w14:paraId="734FF69D" w14:textId="77777777" w:rsidR="00A90C58" w:rsidRPr="00317D8A" w:rsidRDefault="00A90C58" w:rsidP="00A90C58">
      <w:pPr>
        <w:pStyle w:val="Heading4"/>
      </w:pPr>
      <w:r>
        <w:t>Solves capitalism and allows for discussions of racialized capitalism</w:t>
      </w:r>
    </w:p>
    <w:p w14:paraId="5DB4D49A" w14:textId="77777777" w:rsidR="00A90C58" w:rsidRPr="002953E6" w:rsidRDefault="00A90C58" w:rsidP="00A90C58">
      <w:r w:rsidRPr="002953E6">
        <w:t xml:space="preserve">Marshall </w:t>
      </w:r>
      <w:r w:rsidRPr="002953E6">
        <w:rPr>
          <w:rStyle w:val="Style13ptBold"/>
        </w:rPr>
        <w:t>Steinbaum et al 20</w:t>
      </w:r>
      <w:r w:rsidRPr="002953E6">
        <w:t>, Assistant Professor of Economics at the University of Utah, Left Anchor, podcast episode 155: “Socialism vs. Antitrust with Marshall Steinbaum,” 9/12/20, transcribed by Otte</w:t>
      </w:r>
      <w:r>
        <w:t>r</w:t>
      </w:r>
      <w:r w:rsidRPr="002953E6">
        <w:t>, https://leftanchor.podbean.com/e/episode-155-socialism-vs-antitrust-with-marshall-steinbaum/</w:t>
      </w:r>
    </w:p>
    <w:p w14:paraId="7D4D039D" w14:textId="77777777" w:rsidR="00A90C58" w:rsidRPr="00317D8A" w:rsidRDefault="00A90C58" w:rsidP="00A90C58">
      <w:pPr>
        <w:rPr>
          <w:rStyle w:val="Emphasis"/>
          <w:rFonts w:ascii="Garamond" w:hAnsi="Garamond"/>
          <w:b w:val="0"/>
          <w:iCs w:val="0"/>
          <w:sz w:val="14"/>
          <w:u w:val="none"/>
        </w:rPr>
      </w:pPr>
      <w:r w:rsidRPr="00317D8A">
        <w:rPr>
          <w:sz w:val="14"/>
        </w:rPr>
        <w:t xml:space="preserve">Marshall Steinbaum 31:39 But yeah, I mean, there's a kind of what you were saying, I definitely agree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FTC have a say on it. Like they're, they're, you know, small potatoes in comparison to the CEO of some company. I think I mean, that's true about, you know, who wields power in the economy. But </w:t>
      </w:r>
      <w:r w:rsidRPr="00317D8A">
        <w:rPr>
          <w:rStyle w:val="StyleUnderline"/>
          <w:highlight w:val="cyan"/>
        </w:rPr>
        <w:t xml:space="preserve">it's </w:t>
      </w:r>
      <w:r w:rsidRPr="00317D8A">
        <w:rPr>
          <w:rStyle w:val="Emphasis"/>
          <w:highlight w:val="cyan"/>
        </w:rPr>
        <w:t>not right</w:t>
      </w:r>
      <w:r w:rsidRPr="00317D8A">
        <w:rPr>
          <w:rStyle w:val="StyleUnderline"/>
          <w:highlight w:val="cyan"/>
        </w:rPr>
        <w:t xml:space="preserve"> to say</w:t>
      </w:r>
      <w:r w:rsidRPr="002953E6">
        <w:rPr>
          <w:rStyle w:val="StyleUnderline"/>
        </w:rPr>
        <w:t xml:space="preserve"> that </w:t>
      </w:r>
      <w:r w:rsidRPr="00317D8A">
        <w:rPr>
          <w:sz w:val="14"/>
        </w:rPr>
        <w:t>that's because</w:t>
      </w:r>
      <w:r w:rsidRPr="002953E6">
        <w:rPr>
          <w:rStyle w:val="StyleUnderline"/>
        </w:rPr>
        <w:t xml:space="preserve"> </w:t>
      </w:r>
      <w:r w:rsidRPr="00317D8A">
        <w:rPr>
          <w:rStyle w:val="StyleUnderline"/>
          <w:highlight w:val="cyan"/>
        </w:rPr>
        <w:t>the state has</w:t>
      </w:r>
      <w:r w:rsidRPr="002953E6">
        <w:rPr>
          <w:rStyle w:val="StyleUnderline"/>
        </w:rPr>
        <w:t xml:space="preserve"> </w:t>
      </w:r>
      <w:r w:rsidRPr="002953E6">
        <w:rPr>
          <w:rStyle w:val="Emphasis"/>
        </w:rPr>
        <w:t>retreated</w:t>
      </w:r>
      <w:r w:rsidRPr="00317D8A">
        <w:rPr>
          <w:sz w:val="14"/>
        </w:rPr>
        <w:t xml:space="preserve"> </w:t>
      </w:r>
      <w:r w:rsidRPr="002953E6">
        <w:rPr>
          <w:rStyle w:val="StyleUnderline"/>
        </w:rPr>
        <w:t>and</w:t>
      </w:r>
      <w:r w:rsidRPr="00317D8A">
        <w:rPr>
          <w:sz w:val="14"/>
        </w:rPr>
        <w:t xml:space="preserve"> sort of </w:t>
      </w:r>
      <w:r w:rsidRPr="00317D8A">
        <w:rPr>
          <w:rStyle w:val="Emphasis"/>
          <w:highlight w:val="cyan"/>
        </w:rPr>
        <w:t>ceded all control</w:t>
      </w:r>
      <w:r w:rsidRPr="00317D8A">
        <w:rPr>
          <w:sz w:val="14"/>
        </w:rPr>
        <w:t xml:space="preserve"> to, </w:t>
      </w:r>
      <w:r w:rsidRPr="00317D8A">
        <w:rPr>
          <w:rStyle w:val="StyleUnderline"/>
          <w:highlight w:val="cyan"/>
        </w:rPr>
        <w:t>to the capitalist</w:t>
      </w:r>
      <w:r w:rsidRPr="002953E6">
        <w:rPr>
          <w:rStyle w:val="StyleUnderline"/>
        </w:rPr>
        <w:t>, I</w:t>
      </w:r>
      <w:r w:rsidRPr="00317D8A">
        <w:rPr>
          <w:sz w:val="14"/>
        </w:rPr>
        <w:t xml:space="preserve"> think </w:t>
      </w:r>
      <w:r w:rsidRPr="00317D8A">
        <w:rPr>
          <w:rStyle w:val="StyleUnderline"/>
          <w:highlight w:val="cyan"/>
        </w:rPr>
        <w:t xml:space="preserve">we have to understand the </w:t>
      </w:r>
      <w:r w:rsidRPr="00317D8A">
        <w:rPr>
          <w:rStyle w:val="Emphasis"/>
          <w:highlight w:val="cyan"/>
        </w:rPr>
        <w:t>state's</w:t>
      </w:r>
      <w:r w:rsidRPr="002953E6">
        <w:rPr>
          <w:rStyle w:val="Emphasis"/>
        </w:rPr>
        <w:t xml:space="preserve"> </w:t>
      </w:r>
      <w:r w:rsidRPr="00317D8A">
        <w:rPr>
          <w:rStyle w:val="Emphasis"/>
          <w:highlight w:val="cyan"/>
        </w:rPr>
        <w:t>involvement</w:t>
      </w:r>
      <w:r w:rsidRPr="002953E6">
        <w:rPr>
          <w:rStyle w:val="StyleUnderline"/>
        </w:rPr>
        <w:t xml:space="preserve"> or policies involvement </w:t>
      </w:r>
      <w:r w:rsidRPr="00317D8A">
        <w:rPr>
          <w:rStyle w:val="StyleUnderline"/>
          <w:highlight w:val="cyan"/>
        </w:rPr>
        <w:t>as</w:t>
      </w:r>
      <w:r w:rsidRPr="002953E6">
        <w:rPr>
          <w:rStyle w:val="StyleUnderline"/>
        </w:rPr>
        <w:t xml:space="preserve"> being,</w:t>
      </w:r>
      <w:r w:rsidRPr="00317D8A">
        <w:rPr>
          <w:sz w:val="14"/>
        </w:rPr>
        <w:t xml:space="preserve"> you know, kind of </w:t>
      </w:r>
      <w:r w:rsidRPr="00317D8A">
        <w:rPr>
          <w:rStyle w:val="Emphasis"/>
          <w:highlight w:val="cyan"/>
        </w:rPr>
        <w:t>inescapable</w:t>
      </w:r>
      <w:r w:rsidRPr="00317D8A">
        <w:rPr>
          <w:sz w:val="14"/>
        </w:rPr>
        <w:t xml:space="preserve">. </w:t>
      </w:r>
      <w:r w:rsidRPr="002953E6">
        <w:rPr>
          <w:rStyle w:val="StyleUnderline"/>
        </w:rPr>
        <w:t xml:space="preserve">So the </w:t>
      </w:r>
      <w:r w:rsidRPr="00317D8A">
        <w:rPr>
          <w:rStyle w:val="StyleUnderline"/>
          <w:highlight w:val="cyan"/>
        </w:rPr>
        <w:t>question is</w:t>
      </w:r>
      <w:r w:rsidRPr="00317D8A">
        <w:rPr>
          <w:sz w:val="14"/>
        </w:rPr>
        <w:t xml:space="preserve"> like, okay, so </w:t>
      </w:r>
      <w:r w:rsidRPr="002953E6">
        <w:rPr>
          <w:rStyle w:val="StyleUnderline"/>
        </w:rPr>
        <w:t>you've got,</w:t>
      </w:r>
      <w:r w:rsidRPr="00317D8A">
        <w:rPr>
          <w:sz w:val="14"/>
        </w:rPr>
        <w:t xml:space="preserve"> you know, like, </w:t>
      </w:r>
      <w:r w:rsidRPr="002953E6">
        <w:rPr>
          <w:rStyle w:val="Emphasis"/>
        </w:rPr>
        <w:t>incorporation statutes</w:t>
      </w:r>
      <w:r w:rsidRPr="00317D8A">
        <w:rPr>
          <w:sz w:val="14"/>
        </w:rPr>
        <w:t xml:space="preserve">, </w:t>
      </w:r>
      <w:r w:rsidRPr="002953E6">
        <w:rPr>
          <w:rStyle w:val="StyleUnderline"/>
        </w:rPr>
        <w:t xml:space="preserve">like </w:t>
      </w:r>
      <w:r w:rsidRPr="00317D8A">
        <w:rPr>
          <w:rStyle w:val="Emphasis"/>
          <w:highlight w:val="cyan"/>
        </w:rPr>
        <w:t>who's allowed to be a company</w:t>
      </w:r>
      <w:r w:rsidRPr="00317D8A">
        <w:rPr>
          <w:rStyle w:val="StyleUnderline"/>
          <w:highlight w:val="cyan"/>
        </w:rPr>
        <w:t xml:space="preserve"> to</w:t>
      </w:r>
      <w:r w:rsidRPr="002953E6">
        <w:rPr>
          <w:rStyle w:val="StyleUnderline"/>
        </w:rPr>
        <w:t xml:space="preserve"> </w:t>
      </w:r>
      <w:r w:rsidRPr="00317D8A">
        <w:rPr>
          <w:rStyle w:val="Emphasis"/>
          <w:highlight w:val="cyan"/>
        </w:rPr>
        <w:t>enjoy limited liability</w:t>
      </w:r>
      <w:r w:rsidRPr="00317D8A">
        <w:rPr>
          <w:sz w:val="14"/>
        </w:rPr>
        <w:t xml:space="preserve"> or whatever, like, </w:t>
      </w:r>
      <w:r w:rsidRPr="00317D8A">
        <w:rPr>
          <w:rStyle w:val="Emphasis"/>
          <w:highlight w:val="cyan"/>
        </w:rPr>
        <w:t>people don't think of that as being part of economic policy</w:t>
      </w:r>
      <w:r w:rsidRPr="00317D8A">
        <w:rPr>
          <w:sz w:val="14"/>
        </w:rPr>
        <w:t xml:space="preserve">. </w:t>
      </w:r>
      <w:r w:rsidRPr="00317D8A">
        <w:rPr>
          <w:rStyle w:val="Emphasis"/>
          <w:highlight w:val="cyan"/>
        </w:rPr>
        <w:t>But it</w:t>
      </w:r>
      <w:r w:rsidRPr="002953E6">
        <w:rPr>
          <w:rStyle w:val="Emphasis"/>
        </w:rPr>
        <w:t xml:space="preserve"> absolutely </w:t>
      </w:r>
      <w:r w:rsidRPr="00317D8A">
        <w:rPr>
          <w:rStyle w:val="Emphasis"/>
          <w:highlight w:val="cyan"/>
        </w:rPr>
        <w:t>is</w:t>
      </w:r>
      <w:r w:rsidRPr="00317D8A">
        <w:rPr>
          <w:sz w:val="14"/>
        </w:rPr>
        <w:t xml:space="preserve"> not just, </w:t>
      </w:r>
      <w:r w:rsidRPr="002953E6">
        <w:rPr>
          <w:rStyle w:val="StyleUnderline"/>
        </w:rPr>
        <w:t xml:space="preserve">you know, </w:t>
      </w:r>
      <w:r w:rsidRPr="002953E6">
        <w:rPr>
          <w:rStyle w:val="Emphasis"/>
        </w:rPr>
        <w:t>is Apple allowed to be a corporation</w:t>
      </w:r>
      <w:r w:rsidRPr="002953E6">
        <w:rPr>
          <w:rStyle w:val="StyleUnderline"/>
        </w:rPr>
        <w:t xml:space="preserve"> or not a corporation</w:t>
      </w:r>
      <w:r w:rsidRPr="00317D8A">
        <w:rPr>
          <w:sz w:val="14"/>
        </w:rPr>
        <w:t xml:space="preserve"> as, as you know, say it's a California Corporation</w:t>
      </w:r>
      <w:r w:rsidRPr="002953E6">
        <w:rPr>
          <w:rStyle w:val="Emphasis"/>
        </w:rPr>
        <w:t>?</w:t>
      </w:r>
      <w:r w:rsidRPr="00317D8A">
        <w:rPr>
          <w:sz w:val="14"/>
        </w:rPr>
        <w:t xml:space="preserve"> I mean, it's probably a Delaware Corporation, but whatever, you know, can it operate across state lines? You know, these were big issues in the 19th century. </w:t>
      </w:r>
      <w:r w:rsidRPr="002953E6">
        <w:rPr>
          <w:rStyle w:val="StyleUnderline"/>
        </w:rPr>
        <w:t>Nowadays, we get things like, oh</w:t>
      </w:r>
      <w:r w:rsidRPr="00317D8A">
        <w:rPr>
          <w:rStyle w:val="StyleUnderline"/>
        </w:rPr>
        <w:t xml:space="preserve">, </w:t>
      </w:r>
      <w:r w:rsidRPr="00317D8A">
        <w:rPr>
          <w:rStyle w:val="Emphasis"/>
        </w:rPr>
        <w:t>if you're a corporation, then basically anything you want to do is legal under the antitrust laws</w:t>
      </w:r>
      <w:r w:rsidRPr="00317D8A">
        <w:rPr>
          <w:sz w:val="14"/>
        </w:rPr>
        <w:t xml:space="preserve">, you know, </w:t>
      </w:r>
      <w:r w:rsidRPr="00317D8A">
        <w:rPr>
          <w:rStyle w:val="StyleUnderline"/>
        </w:rPr>
        <w:t xml:space="preserve">but </w:t>
      </w:r>
      <w:r w:rsidRPr="00317D8A">
        <w:rPr>
          <w:rStyle w:val="Emphasis"/>
        </w:rPr>
        <w:t>people</w:t>
      </w:r>
      <w:r w:rsidRPr="00317D8A">
        <w:rPr>
          <w:rStyle w:val="StyleUnderline"/>
        </w:rPr>
        <w:t xml:space="preserve"> </w:t>
      </w:r>
      <w:r w:rsidRPr="00317D8A">
        <w:rPr>
          <w:rStyle w:val="Emphasis"/>
        </w:rPr>
        <w:t>who are not corporations</w:t>
      </w:r>
      <w:r w:rsidRPr="00317D8A">
        <w:rPr>
          <w:sz w:val="14"/>
        </w:rPr>
        <w:t xml:space="preserve"> </w:t>
      </w:r>
      <w:r w:rsidRPr="00317D8A">
        <w:rPr>
          <w:rStyle w:val="Emphasis"/>
        </w:rPr>
        <w:t>cannot act together under the antitrust laws</w:t>
      </w:r>
      <w:r w:rsidRPr="00317D8A">
        <w:rPr>
          <w:sz w:val="14"/>
        </w:rPr>
        <w:t xml:space="preserve">. </w:t>
      </w:r>
      <w:r w:rsidRPr="00317D8A">
        <w:rPr>
          <w:rStyle w:val="StyleUnderline"/>
        </w:rPr>
        <w:t>So for example</w:t>
      </w:r>
      <w:r w:rsidRPr="00317D8A">
        <w:rPr>
          <w:sz w:val="14"/>
        </w:rPr>
        <w:t xml:space="preserve">, you know, you're talking about like, oh, </w:t>
      </w:r>
      <w:r w:rsidRPr="00317D8A">
        <w:rPr>
          <w:rStyle w:val="StyleUnderline"/>
        </w:rPr>
        <w:t>Uber could be liable under antitrust for this gigantic price fixing conspiracy</w:t>
      </w:r>
      <w:r w:rsidRPr="00317D8A">
        <w:rPr>
          <w:sz w:val="14"/>
        </w:rPr>
        <w:t xml:space="preserve">. Through, </w:t>
      </w:r>
      <w:r w:rsidRPr="00317D8A">
        <w:rPr>
          <w:rStyle w:val="StyleUnderline"/>
        </w:rPr>
        <w:t>executed through verticals restraints</w:t>
      </w:r>
      <w:r w:rsidRPr="00317D8A">
        <w:rPr>
          <w:sz w:val="14"/>
        </w:rPr>
        <w:t xml:space="preserve">, </w:t>
      </w:r>
      <w:r w:rsidRPr="00317D8A">
        <w:rPr>
          <w:rStyle w:val="Emphasis"/>
        </w:rPr>
        <w:t>yes</w:t>
      </w:r>
      <w:r w:rsidRPr="00317D8A">
        <w:rPr>
          <w:sz w:val="14"/>
        </w:rPr>
        <w:t xml:space="preserve">. </w:t>
      </w:r>
      <w:r w:rsidRPr="00317D8A">
        <w:rPr>
          <w:rStyle w:val="StyleUnderline"/>
        </w:rPr>
        <w:t xml:space="preserve">You know, who has actually been </w:t>
      </w:r>
      <w:r w:rsidRPr="00317D8A">
        <w:rPr>
          <w:rStyle w:val="Emphasis"/>
        </w:rPr>
        <w:t>found</w:t>
      </w:r>
      <w:r w:rsidRPr="00317D8A">
        <w:rPr>
          <w:rStyle w:val="StyleUnderline"/>
        </w:rPr>
        <w:t xml:space="preserve"> to be</w:t>
      </w:r>
      <w:r w:rsidRPr="00317D8A">
        <w:rPr>
          <w:sz w:val="14"/>
        </w:rPr>
        <w:t xml:space="preserve"> </w:t>
      </w:r>
      <w:r w:rsidRPr="00317D8A">
        <w:rPr>
          <w:rStyle w:val="Emphasis"/>
        </w:rPr>
        <w:t>liable</w:t>
      </w:r>
      <w:r w:rsidRPr="00317D8A">
        <w:rPr>
          <w:sz w:val="14"/>
        </w:rPr>
        <w:t xml:space="preserve"> </w:t>
      </w:r>
      <w:r w:rsidRPr="00317D8A">
        <w:rPr>
          <w:rStyle w:val="StyleUnderline"/>
        </w:rPr>
        <w:t>under the antitrust laws?</w:t>
      </w:r>
      <w:r w:rsidRPr="00317D8A">
        <w:rPr>
          <w:sz w:val="14"/>
        </w:rPr>
        <w:t xml:space="preserve"> </w:t>
      </w:r>
      <w:r w:rsidRPr="00317D8A">
        <w:rPr>
          <w:rStyle w:val="Emphasis"/>
        </w:rPr>
        <w:t>Uber drivers</w:t>
      </w:r>
      <w:r w:rsidRPr="00317D8A">
        <w:rPr>
          <w:sz w:val="14"/>
        </w:rPr>
        <w:t xml:space="preserve"> </w:t>
      </w:r>
      <w:r w:rsidRPr="00317D8A">
        <w:rPr>
          <w:rStyle w:val="StyleUnderline"/>
        </w:rPr>
        <w:t xml:space="preserve">for potentially </w:t>
      </w:r>
      <w:r w:rsidRPr="00317D8A">
        <w:rPr>
          <w:rStyle w:val="Emphasis"/>
        </w:rPr>
        <w:t>collectively bargaining</w:t>
      </w:r>
      <w:r w:rsidRPr="00317D8A">
        <w:rPr>
          <w:sz w:val="14"/>
        </w:rPr>
        <w:t xml:space="preserve"> their </w:t>
      </w:r>
      <w:r w:rsidRPr="00317D8A">
        <w:rPr>
          <w:rStyle w:val="StyleUnderline"/>
        </w:rPr>
        <w:t>wages</w:t>
      </w:r>
      <w:r w:rsidRPr="00317D8A">
        <w:rPr>
          <w:sz w:val="14"/>
        </w:rPr>
        <w:t xml:space="preserve"> against Uber. So that it's this idea that like, Oh, you know, these individual drivers, like they're independent businesses operating on this neutral platform, but they can't get together. </w:t>
      </w:r>
      <w:r w:rsidRPr="00317D8A">
        <w:rPr>
          <w:rStyle w:val="StyleUnderline"/>
        </w:rPr>
        <w:t xml:space="preserve">That's what the antitrust laws forbid. Whereas this one </w:t>
      </w:r>
      <w:r w:rsidRPr="00317D8A">
        <w:rPr>
          <w:rStyle w:val="Emphasis"/>
        </w:rPr>
        <w:t>gigantic corporation</w:t>
      </w:r>
      <w:r w:rsidRPr="00317D8A">
        <w:rPr>
          <w:rStyle w:val="StyleUnderline"/>
        </w:rPr>
        <w:t xml:space="preserve"> that </w:t>
      </w:r>
      <w:r w:rsidRPr="00317D8A">
        <w:rPr>
          <w:rStyle w:val="Emphasis"/>
        </w:rPr>
        <w:t>dominates them</w:t>
      </w:r>
      <w:r w:rsidRPr="00317D8A">
        <w:rPr>
          <w:sz w:val="14"/>
        </w:rPr>
        <w:t xml:space="preserve"> that</w:t>
      </w:r>
      <w:r w:rsidRPr="00317D8A">
        <w:rPr>
          <w:rStyle w:val="StyleUnderline"/>
        </w:rPr>
        <w:t xml:space="preserve"> is </w:t>
      </w:r>
      <w:r w:rsidRPr="00317D8A">
        <w:rPr>
          <w:rStyle w:val="Emphasis"/>
        </w:rPr>
        <w:t>absolutely allowed to do whatever it wants</w:t>
      </w:r>
      <w:r w:rsidRPr="00317D8A">
        <w:rPr>
          <w:sz w:val="14"/>
        </w:rPr>
        <w:t xml:space="preserve">. So </w:t>
      </w:r>
      <w:r w:rsidRPr="00317D8A">
        <w:rPr>
          <w:rStyle w:val="StyleUnderline"/>
        </w:rPr>
        <w:t>this is the</w:t>
      </w:r>
      <w:r w:rsidRPr="00317D8A">
        <w:rPr>
          <w:sz w:val="14"/>
        </w:rPr>
        <w:t xml:space="preserve"> kind of </w:t>
      </w:r>
      <w:r w:rsidRPr="00317D8A">
        <w:rPr>
          <w:rStyle w:val="StyleUnderline"/>
        </w:rPr>
        <w:t>concept</w:t>
      </w:r>
      <w:r w:rsidRPr="00317D8A">
        <w:rPr>
          <w:sz w:val="14"/>
        </w:rPr>
        <w:t xml:space="preserve"> that my my colleague and collaborator </w:t>
      </w:r>
      <w:r w:rsidRPr="00317D8A">
        <w:rPr>
          <w:rStyle w:val="StyleUnderline"/>
        </w:rPr>
        <w:t>Sanjukta Paul</w:t>
      </w:r>
      <w:r w:rsidRPr="00317D8A">
        <w:rPr>
          <w:sz w:val="14"/>
        </w:rPr>
        <w:t xml:space="preserve"> is </w:t>
      </w:r>
      <w:r w:rsidRPr="00317D8A">
        <w:rPr>
          <w:rStyle w:val="StyleUnderline"/>
        </w:rPr>
        <w:t xml:space="preserve">called the </w:t>
      </w:r>
      <w:r w:rsidRPr="00317D8A">
        <w:rPr>
          <w:rStyle w:val="Emphasis"/>
        </w:rPr>
        <w:t>allocator</w:t>
      </w:r>
      <w:r w:rsidRPr="00317D8A">
        <w:rPr>
          <w:sz w:val="14"/>
        </w:rPr>
        <w:t xml:space="preserve">, </w:t>
      </w:r>
      <w:r w:rsidRPr="00317D8A">
        <w:rPr>
          <w:rStyle w:val="StyleUnderline"/>
        </w:rPr>
        <w:t xml:space="preserve">antitrust is an </w:t>
      </w:r>
      <w:r w:rsidRPr="00317D8A">
        <w:rPr>
          <w:rStyle w:val="Emphasis"/>
        </w:rPr>
        <w:t>allocator of coordination rights</w:t>
      </w:r>
      <w:r w:rsidRPr="00317D8A">
        <w:rPr>
          <w:sz w:val="14"/>
        </w:rPr>
        <w:t xml:space="preserve"> and the title of her paper. </w:t>
      </w:r>
      <w:r w:rsidRPr="00317D8A">
        <w:rPr>
          <w:rStyle w:val="StyleUnderline"/>
          <w:highlight w:val="cyan"/>
        </w:rPr>
        <w:t>This idea is</w:t>
      </w:r>
      <w:r w:rsidRPr="002953E6">
        <w:rPr>
          <w:rStyle w:val="StyleUnderline"/>
        </w:rPr>
        <w:t xml:space="preserve"> like, </w:t>
      </w:r>
      <w:r w:rsidRPr="00317D8A">
        <w:rPr>
          <w:rStyle w:val="Emphasis"/>
          <w:highlight w:val="cyan"/>
        </w:rPr>
        <w:t>who's allowed to coordinate economic activity?</w:t>
      </w:r>
      <w:r w:rsidRPr="002953E6">
        <w:rPr>
          <w:rStyle w:val="Emphasis"/>
        </w:rPr>
        <w:t xml:space="preserve"> </w:t>
      </w:r>
      <w:r w:rsidRPr="00317D8A">
        <w:rPr>
          <w:sz w:val="14"/>
        </w:rPr>
        <w:t xml:space="preserve">Is it it, </w:t>
      </w:r>
      <w:r w:rsidRPr="00317D8A">
        <w:rPr>
          <w:rStyle w:val="StyleUnderline"/>
          <w:highlight w:val="cyan"/>
        </w:rPr>
        <w:t>and</w:t>
      </w:r>
      <w:r w:rsidRPr="00317D8A">
        <w:rPr>
          <w:sz w:val="14"/>
        </w:rPr>
        <w:t xml:space="preserve"> what she says is that </w:t>
      </w:r>
      <w:r w:rsidRPr="00317D8A">
        <w:rPr>
          <w:rStyle w:val="Emphasis"/>
          <w:highlight w:val="cyan"/>
        </w:rPr>
        <w:t>antitrust</w:t>
      </w:r>
      <w:r w:rsidRPr="00317D8A">
        <w:rPr>
          <w:sz w:val="14"/>
          <w:highlight w:val="cyan"/>
        </w:rPr>
        <w:t xml:space="preserve"> </w:t>
      </w:r>
      <w:r w:rsidRPr="00317D8A">
        <w:rPr>
          <w:rStyle w:val="StyleUnderline"/>
          <w:highlight w:val="cyan"/>
        </w:rPr>
        <w:t>has</w:t>
      </w:r>
      <w:r w:rsidRPr="002953E6">
        <w:rPr>
          <w:rStyle w:val="StyleUnderline"/>
        </w:rPr>
        <w:t xml:space="preserve"> what's called</w:t>
      </w:r>
      <w:r w:rsidRPr="00317D8A">
        <w:rPr>
          <w:sz w:val="14"/>
        </w:rPr>
        <w:t xml:space="preserve"> </w:t>
      </w:r>
      <w:r w:rsidRPr="00317D8A">
        <w:rPr>
          <w:rStyle w:val="Emphasis"/>
          <w:highlight w:val="cyan"/>
        </w:rPr>
        <w:t>the firm exemption</w:t>
      </w:r>
      <w:r w:rsidRPr="00317D8A">
        <w:rPr>
          <w:sz w:val="14"/>
        </w:rPr>
        <w:t xml:space="preserve">. So here </w:t>
      </w:r>
      <w:r w:rsidRPr="002953E6">
        <w:rPr>
          <w:rStyle w:val="StyleUnderline"/>
        </w:rPr>
        <w:t>she's drawing on</w:t>
      </w:r>
      <w:r w:rsidRPr="00317D8A">
        <w:rPr>
          <w:sz w:val="14"/>
        </w:rPr>
        <w:t xml:space="preserve"> what what, you know, most every antitrust person recognizes and is known in the jurisprudence is </w:t>
      </w:r>
      <w:r w:rsidRPr="002953E6">
        <w:rPr>
          <w:rStyle w:val="StyleUnderline"/>
        </w:rPr>
        <w:t>the labor exemption, which is that labor unions bargaining wages within a recognized bargaining framework cannot violate the antitrust law</w:t>
      </w:r>
      <w:r w:rsidRPr="00317D8A">
        <w:rPr>
          <w:sz w:val="14"/>
        </w:rPr>
        <w:t xml:space="preserve"> through that collective bargaining. So </w:t>
      </w:r>
      <w:r w:rsidRPr="002953E6">
        <w:rPr>
          <w:rStyle w:val="StyleUnderline"/>
        </w:rPr>
        <w:t xml:space="preserve">that the idea is that's an </w:t>
      </w:r>
      <w:r w:rsidRPr="002953E6">
        <w:rPr>
          <w:rStyle w:val="Emphasis"/>
        </w:rPr>
        <w:t>exemption</w:t>
      </w:r>
      <w:r w:rsidRPr="002953E6">
        <w:rPr>
          <w:rStyle w:val="StyleUnderline"/>
        </w:rPr>
        <w:t xml:space="preserve"> to antitrust's </w:t>
      </w:r>
      <w:r w:rsidRPr="002953E6">
        <w:rPr>
          <w:rStyle w:val="Emphasis"/>
        </w:rPr>
        <w:t xml:space="preserve">usual, preference for competition. </w:t>
      </w:r>
      <w:r w:rsidRPr="00317D8A">
        <w:rPr>
          <w:sz w:val="14"/>
        </w:rPr>
        <w:t xml:space="preserve">What she says is, you know, </w:t>
      </w:r>
      <w:r w:rsidRPr="002953E6">
        <w:rPr>
          <w:rStyle w:val="StyleUnderline"/>
        </w:rPr>
        <w:t xml:space="preserve">we have to </w:t>
      </w:r>
      <w:r w:rsidRPr="002953E6">
        <w:rPr>
          <w:rStyle w:val="Emphasis"/>
        </w:rPr>
        <w:t>reinterpret</w:t>
      </w:r>
      <w:r w:rsidRPr="002953E6">
        <w:rPr>
          <w:rStyle w:val="StyleUnderline"/>
        </w:rPr>
        <w:t xml:space="preserve"> that </w:t>
      </w:r>
      <w:r w:rsidRPr="00317D8A">
        <w:rPr>
          <w:sz w:val="14"/>
        </w:rPr>
        <w:t xml:space="preserve">as being, </w:t>
      </w:r>
      <w:r w:rsidRPr="002953E6">
        <w:rPr>
          <w:rStyle w:val="StyleUnderline"/>
        </w:rPr>
        <w:t xml:space="preserve">as there being a </w:t>
      </w:r>
      <w:r w:rsidRPr="002953E6">
        <w:rPr>
          <w:rStyle w:val="Emphasis"/>
        </w:rPr>
        <w:t>firm exemption to antitrust</w:t>
      </w:r>
      <w:r w:rsidRPr="00317D8A">
        <w:rPr>
          <w:sz w:val="14"/>
        </w:rPr>
        <w:t xml:space="preserve">, </w:t>
      </w:r>
      <w:r w:rsidRPr="002953E6">
        <w:rPr>
          <w:rStyle w:val="StyleUnderline"/>
        </w:rPr>
        <w:t xml:space="preserve">which is </w:t>
      </w:r>
      <w:r w:rsidRPr="00317D8A">
        <w:rPr>
          <w:rStyle w:val="StyleUnderline"/>
          <w:highlight w:val="cyan"/>
        </w:rPr>
        <w:t>Uber</w:t>
      </w:r>
      <w:r w:rsidRPr="002953E6">
        <w:rPr>
          <w:rStyle w:val="StyleUnderline"/>
        </w:rPr>
        <w:t xml:space="preserve"> telling everybody what to do, </w:t>
      </w:r>
      <w:r w:rsidRPr="002953E6">
        <w:rPr>
          <w:rStyle w:val="Emphasis"/>
        </w:rPr>
        <w:t xml:space="preserve">that </w:t>
      </w:r>
      <w:r w:rsidRPr="00317D8A">
        <w:rPr>
          <w:rStyle w:val="Emphasis"/>
          <w:highlight w:val="cyan"/>
        </w:rPr>
        <w:t xml:space="preserve">has an exemption from antitrust law </w:t>
      </w:r>
      <w:r w:rsidRPr="00317D8A">
        <w:rPr>
          <w:rStyle w:val="Emphasis"/>
          <w:sz w:val="24"/>
          <w:szCs w:val="24"/>
          <w:highlight w:val="cyan"/>
        </w:rPr>
        <w:t>by virtue of the fact that Uber is a corporation</w:t>
      </w:r>
      <w:r w:rsidRPr="002953E6">
        <w:rPr>
          <w:rStyle w:val="Emphasis"/>
        </w:rPr>
        <w:t xml:space="preserve"> </w:t>
      </w:r>
      <w:r w:rsidRPr="00317D8A">
        <w:rPr>
          <w:sz w:val="14"/>
        </w:rPr>
        <w:t xml:space="preserve">and </w:t>
      </w:r>
      <w:r w:rsidRPr="00317D8A">
        <w:rPr>
          <w:rStyle w:val="StyleUnderline"/>
          <w:highlight w:val="cyan"/>
        </w:rPr>
        <w:t>or the</w:t>
      </w:r>
      <w:r w:rsidRPr="00317D8A">
        <w:rPr>
          <w:sz w:val="14"/>
          <w:highlight w:val="cyan"/>
        </w:rPr>
        <w:t xml:space="preserve"> </w:t>
      </w:r>
      <w:r w:rsidRPr="00317D8A">
        <w:rPr>
          <w:rStyle w:val="Emphasis"/>
          <w:highlight w:val="cyan"/>
        </w:rPr>
        <w:t>way</w:t>
      </w:r>
      <w:r w:rsidRPr="002953E6">
        <w:rPr>
          <w:rStyle w:val="Emphasis"/>
        </w:rPr>
        <w:t xml:space="preserve"> that </w:t>
      </w:r>
      <w:r w:rsidRPr="00317D8A">
        <w:rPr>
          <w:rStyle w:val="Emphasis"/>
          <w:highlight w:val="cyan"/>
        </w:rPr>
        <w:t>we have chosen to allocate coordination rights</w:t>
      </w:r>
      <w:r w:rsidRPr="00317D8A">
        <w:rPr>
          <w:sz w:val="14"/>
        </w:rPr>
        <w:t xml:space="preserve"> in her framework </w:t>
      </w:r>
      <w:r w:rsidRPr="002953E6">
        <w:rPr>
          <w:rStyle w:val="StyleUnderline"/>
        </w:rPr>
        <w:t xml:space="preserve">is </w:t>
      </w:r>
      <w:r w:rsidRPr="00317D8A">
        <w:rPr>
          <w:rStyle w:val="StyleUnderline"/>
        </w:rPr>
        <w:t xml:space="preserve">to </w:t>
      </w:r>
      <w:r w:rsidRPr="00317D8A">
        <w:rPr>
          <w:rStyle w:val="Emphasis"/>
        </w:rPr>
        <w:t>allow</w:t>
      </w:r>
      <w:r w:rsidRPr="00317D8A">
        <w:rPr>
          <w:rStyle w:val="StyleUnderline"/>
        </w:rPr>
        <w:t xml:space="preserve"> Uber to </w:t>
      </w:r>
      <w:r w:rsidRPr="00317D8A">
        <w:rPr>
          <w:rStyle w:val="Emphasis"/>
        </w:rPr>
        <w:t>coordinate entire markets</w:t>
      </w:r>
      <w:r w:rsidRPr="00317D8A">
        <w:rPr>
          <w:rStyle w:val="StyleUnderline"/>
        </w:rPr>
        <w:t xml:space="preserve"> in the case of Apple to allow Apple to determine what is presented on</w:t>
      </w:r>
      <w:r w:rsidRPr="00317D8A">
        <w:rPr>
          <w:sz w:val="14"/>
        </w:rPr>
        <w:t xml:space="preserve"> </w:t>
      </w:r>
      <w:r w:rsidRPr="00317D8A">
        <w:rPr>
          <w:rStyle w:val="StyleUnderline"/>
        </w:rPr>
        <w:t>its on its app store</w:t>
      </w:r>
      <w:r w:rsidRPr="00317D8A">
        <w:rPr>
          <w:sz w:val="14"/>
        </w:rPr>
        <w:t xml:space="preserve"> and you know, it has, you know, pretty, you know, strong representation in the retail smartphone market. So it's like okay, you know, Uber is probably going for relative upscale clientele, they all have iPhones, if it can't get on the iPad, if it can't get on the App Store can't get on the iPhone. And if you can't get on the iPhone, they have no business. You know, </w:t>
      </w:r>
      <w:r w:rsidRPr="00317D8A">
        <w:rPr>
          <w:rStyle w:val="StyleUnderline"/>
        </w:rPr>
        <w:t>that is the</w:t>
      </w:r>
      <w:r w:rsidRPr="00317D8A">
        <w:rPr>
          <w:sz w:val="14"/>
        </w:rPr>
        <w:t xml:space="preserve"> </w:t>
      </w:r>
      <w:r w:rsidRPr="00317D8A">
        <w:rPr>
          <w:rStyle w:val="StyleUnderline"/>
        </w:rPr>
        <w:t xml:space="preserve">allocation of coordination rights over that market to Apple, as </w:t>
      </w:r>
      <w:r w:rsidRPr="00317D8A">
        <w:rPr>
          <w:rStyle w:val="Emphasis"/>
        </w:rPr>
        <w:t>opposed</w:t>
      </w:r>
      <w:r w:rsidRPr="00317D8A">
        <w:rPr>
          <w:rStyle w:val="StyleUnderline"/>
        </w:rPr>
        <w:t xml:space="preserve"> to </w:t>
      </w:r>
      <w:r w:rsidRPr="00317D8A">
        <w:rPr>
          <w:rStyle w:val="Emphasis"/>
        </w:rPr>
        <w:t>some other mechanism</w:t>
      </w:r>
      <w:r w:rsidRPr="00317D8A">
        <w:rPr>
          <w:sz w:val="14"/>
        </w:rPr>
        <w:t xml:space="preserve"> </w:t>
      </w:r>
      <w:r w:rsidRPr="00317D8A">
        <w:rPr>
          <w:rStyle w:val="StyleUnderline"/>
        </w:rPr>
        <w:t>for allocating coordination rights</w:t>
      </w:r>
      <w:r w:rsidRPr="00317D8A">
        <w:rPr>
          <w:sz w:val="14"/>
        </w:rPr>
        <w:t xml:space="preserve">. </w:t>
      </w:r>
      <w:r w:rsidRPr="00317D8A">
        <w:rPr>
          <w:rStyle w:val="StyleUnderline"/>
        </w:rPr>
        <w:t>An</w:t>
      </w:r>
      <w:r w:rsidRPr="00317D8A">
        <w:rPr>
          <w:sz w:val="14"/>
        </w:rPr>
        <w:t xml:space="preserve">d </w:t>
      </w:r>
      <w:r w:rsidRPr="002953E6">
        <w:rPr>
          <w:rStyle w:val="StyleUnderline"/>
        </w:rPr>
        <w:t>this is where</w:t>
      </w:r>
      <w:r w:rsidRPr="00317D8A">
        <w:rPr>
          <w:sz w:val="14"/>
        </w:rPr>
        <w:t xml:space="preserve">, you know, </w:t>
      </w:r>
      <w:r w:rsidRPr="002953E6">
        <w:rPr>
          <w:rStyle w:val="StyleUnderline"/>
        </w:rPr>
        <w:t>to get back to what we were talking about earlier</w:t>
      </w:r>
      <w:r w:rsidRPr="00317D8A">
        <w:rPr>
          <w:sz w:val="14"/>
        </w:rPr>
        <w:t xml:space="preserve">, </w:t>
      </w:r>
      <w:r w:rsidRPr="00317D8A">
        <w:rPr>
          <w:rStyle w:val="Emphasis"/>
          <w:highlight w:val="cyan"/>
        </w:rPr>
        <w:t>anti monopolist framework</w:t>
      </w:r>
      <w:r w:rsidRPr="00317D8A">
        <w:rPr>
          <w:rStyle w:val="StyleUnderline"/>
          <w:highlight w:val="cyan"/>
        </w:rPr>
        <w:t xml:space="preserve"> would say</w:t>
      </w:r>
      <w:r w:rsidRPr="002953E6">
        <w:rPr>
          <w:rStyle w:val="StyleUnderline"/>
        </w:rPr>
        <w:t>,</w:t>
      </w:r>
      <w:r w:rsidRPr="00317D8A">
        <w:rPr>
          <w:sz w:val="14"/>
        </w:rPr>
        <w:t xml:space="preserve"> you know, </w:t>
      </w:r>
      <w:r w:rsidRPr="00317D8A">
        <w:rPr>
          <w:rStyle w:val="StyleUnderline"/>
          <w:highlight w:val="cyan"/>
        </w:rPr>
        <w:t xml:space="preserve">there's </w:t>
      </w:r>
      <w:r w:rsidRPr="00317D8A">
        <w:rPr>
          <w:rStyle w:val="Emphasis"/>
          <w:highlight w:val="cyan"/>
        </w:rPr>
        <w:t>no reason</w:t>
      </w:r>
      <w:r w:rsidRPr="002953E6">
        <w:rPr>
          <w:rStyle w:val="Emphasis"/>
        </w:rPr>
        <w:t xml:space="preserve"> </w:t>
      </w:r>
      <w:r w:rsidRPr="002953E6">
        <w:rPr>
          <w:rStyle w:val="StyleUnderline"/>
        </w:rPr>
        <w:t xml:space="preserve">why </w:t>
      </w:r>
      <w:r w:rsidRPr="00317D8A">
        <w:rPr>
          <w:rStyle w:val="Emphasis"/>
          <w:highlight w:val="cyan"/>
        </w:rPr>
        <w:t>Apple</w:t>
      </w:r>
      <w:r w:rsidRPr="002953E6">
        <w:rPr>
          <w:rStyle w:val="StyleUnderline"/>
        </w:rPr>
        <w:t xml:space="preserve"> </w:t>
      </w:r>
      <w:r w:rsidRPr="00317D8A">
        <w:rPr>
          <w:rStyle w:val="StyleUnderline"/>
          <w:highlight w:val="cyan"/>
        </w:rPr>
        <w:t>gets to be the one who decides who sees what, why don't we</w:t>
      </w:r>
      <w:r w:rsidRPr="002953E6">
        <w:rPr>
          <w:rStyle w:val="StyleUnderline"/>
        </w:rPr>
        <w:t xml:space="preserve"> potentially, </w:t>
      </w:r>
      <w:r w:rsidRPr="00317D8A">
        <w:rPr>
          <w:sz w:val="14"/>
        </w:rPr>
        <w:t xml:space="preserve">you know, </w:t>
      </w:r>
      <w:r w:rsidRPr="00317D8A">
        <w:rPr>
          <w:rStyle w:val="StyleUnderline"/>
          <w:highlight w:val="cyan"/>
        </w:rPr>
        <w:t>in a</w:t>
      </w:r>
      <w:r w:rsidRPr="00317D8A">
        <w:rPr>
          <w:sz w:val="14"/>
        </w:rPr>
        <w:t xml:space="preserve"> kind of </w:t>
      </w:r>
      <w:r w:rsidRPr="00317D8A">
        <w:rPr>
          <w:rStyle w:val="Emphasis"/>
          <w:highlight w:val="cyan"/>
        </w:rPr>
        <w:t>Co Op context</w:t>
      </w:r>
      <w:r w:rsidRPr="00317D8A">
        <w:rPr>
          <w:sz w:val="14"/>
        </w:rPr>
        <w:t xml:space="preserve">, give, </w:t>
      </w:r>
      <w:r w:rsidRPr="00317D8A">
        <w:rPr>
          <w:rStyle w:val="StyleUnderline"/>
          <w:highlight w:val="cyan"/>
        </w:rPr>
        <w:t>give that right to</w:t>
      </w:r>
      <w:r w:rsidRPr="00317D8A">
        <w:rPr>
          <w:sz w:val="14"/>
        </w:rPr>
        <w:t xml:space="preserve">, you know, </w:t>
      </w:r>
      <w:r w:rsidRPr="00317D8A">
        <w:rPr>
          <w:rStyle w:val="Emphasis"/>
          <w:highlight w:val="cyan"/>
        </w:rPr>
        <w:t>a consortium</w:t>
      </w:r>
      <w:r w:rsidRPr="00317D8A">
        <w:rPr>
          <w:sz w:val="14"/>
          <w:highlight w:val="cyan"/>
        </w:rPr>
        <w:t xml:space="preserve"> </w:t>
      </w:r>
      <w:r w:rsidRPr="00317D8A">
        <w:rPr>
          <w:rStyle w:val="StyleUnderline"/>
          <w:highlight w:val="cyan"/>
        </w:rPr>
        <w:t>or</w:t>
      </w:r>
      <w:r w:rsidRPr="00317D8A">
        <w:rPr>
          <w:sz w:val="14"/>
        </w:rPr>
        <w:t xml:space="preserve">, you know, quote unquote, </w:t>
      </w:r>
      <w:r w:rsidRPr="00317D8A">
        <w:rPr>
          <w:rStyle w:val="Emphasis"/>
          <w:highlight w:val="cyan"/>
        </w:rPr>
        <w:t>union</w:t>
      </w:r>
      <w:r w:rsidRPr="00317D8A">
        <w:rPr>
          <w:sz w:val="14"/>
        </w:rPr>
        <w:t xml:space="preserve"> of app developers, or in the case of, say, ride sharing, like, why don't we have a union of taxi drivers, </w:t>
      </w:r>
      <w:r w:rsidRPr="002953E6">
        <w:rPr>
          <w:rStyle w:val="StyleUnderline"/>
        </w:rPr>
        <w:t>and they determine</w:t>
      </w:r>
      <w:r w:rsidRPr="00317D8A">
        <w:rPr>
          <w:sz w:val="14"/>
        </w:rPr>
        <w:t xml:space="preserve">, you know, </w:t>
      </w:r>
      <w:r w:rsidRPr="002953E6">
        <w:rPr>
          <w:rStyle w:val="StyleUnderline"/>
        </w:rPr>
        <w:t xml:space="preserve">who gets who gets matched with which customer and what the fare is, </w:t>
      </w:r>
      <w:r w:rsidRPr="00317D8A">
        <w:rPr>
          <w:rStyle w:val="Emphasis"/>
          <w:highlight w:val="cyan"/>
        </w:rPr>
        <w:t>as opposed to the company determining that</w:t>
      </w:r>
      <w:r>
        <w:rPr>
          <w:b/>
          <w:iCs/>
          <w:u w:val="single"/>
          <w:bdr w:val="single" w:sz="8" w:space="0" w:color="auto"/>
        </w:rPr>
        <w:t xml:space="preserve"> </w:t>
      </w:r>
      <w:r w:rsidRPr="00317D8A">
        <w:rPr>
          <w:sz w:val="14"/>
        </w:rPr>
        <w:t xml:space="preserve">Alexi 35:48 this is so important, and I think </w:t>
      </w:r>
      <w:r w:rsidRPr="002953E6">
        <w:rPr>
          <w:rStyle w:val="StyleUnderline"/>
        </w:rPr>
        <w:t>it's really worth emphasizing</w:t>
      </w:r>
      <w:r w:rsidRPr="00317D8A">
        <w:rPr>
          <w:sz w:val="14"/>
        </w:rPr>
        <w:t xml:space="preserve">, you know, </w:t>
      </w:r>
      <w:r w:rsidRPr="002953E6">
        <w:rPr>
          <w:rStyle w:val="StyleUnderline"/>
        </w:rPr>
        <w:t>the point about how</w:t>
      </w:r>
      <w:r w:rsidRPr="00317D8A">
        <w:rPr>
          <w:sz w:val="14"/>
        </w:rPr>
        <w:t xml:space="preserve"> </w:t>
      </w:r>
      <w:r w:rsidRPr="002953E6">
        <w:rPr>
          <w:rStyle w:val="Emphasis"/>
        </w:rPr>
        <w:t>jurisprudence</w:t>
      </w:r>
      <w:r w:rsidRPr="00317D8A">
        <w:rPr>
          <w:sz w:val="14"/>
        </w:rPr>
        <w:t xml:space="preserve"> </w:t>
      </w:r>
      <w:r w:rsidRPr="002953E6">
        <w:rPr>
          <w:rStyle w:val="StyleUnderline"/>
        </w:rPr>
        <w:t xml:space="preserve">and </w:t>
      </w:r>
      <w:r w:rsidRPr="00317D8A">
        <w:rPr>
          <w:sz w:val="14"/>
        </w:rPr>
        <w:t>an</w:t>
      </w:r>
      <w:r w:rsidRPr="002953E6">
        <w:rPr>
          <w:rStyle w:val="StyleUnderline"/>
        </w:rPr>
        <w:t xml:space="preserve"> </w:t>
      </w:r>
      <w:r w:rsidRPr="00317D8A">
        <w:rPr>
          <w:rStyle w:val="Emphasis"/>
          <w:highlight w:val="cyan"/>
        </w:rPr>
        <w:t>antitrust</w:t>
      </w:r>
      <w:r w:rsidRPr="002953E6">
        <w:rPr>
          <w:rStyle w:val="Emphasis"/>
        </w:rPr>
        <w:t xml:space="preserve"> enforcement</w:t>
      </w:r>
      <w:r w:rsidRPr="002953E6">
        <w:rPr>
          <w:rStyle w:val="StyleUnderline"/>
        </w:rPr>
        <w:t xml:space="preserve"> </w:t>
      </w:r>
      <w:r w:rsidRPr="00317D8A">
        <w:rPr>
          <w:sz w:val="14"/>
        </w:rPr>
        <w:t xml:space="preserve">does what she said, and so far as it, it </w:t>
      </w:r>
      <w:r w:rsidRPr="00317D8A">
        <w:rPr>
          <w:rStyle w:val="Emphasis"/>
          <w:highlight w:val="cyan"/>
        </w:rPr>
        <w:t>chooses sides</w:t>
      </w:r>
      <w:r w:rsidRPr="00317D8A">
        <w:rPr>
          <w:sz w:val="14"/>
          <w:highlight w:val="cyan"/>
        </w:rPr>
        <w:t>,</w:t>
      </w:r>
      <w:r w:rsidRPr="00317D8A">
        <w:rPr>
          <w:sz w:val="14"/>
        </w:rPr>
        <w:t xml:space="preserve"> </w:t>
      </w:r>
      <w:r w:rsidRPr="002953E6">
        <w:rPr>
          <w:rStyle w:val="StyleUnderline"/>
        </w:rPr>
        <w:t xml:space="preserve">and </w:t>
      </w:r>
      <w:r w:rsidRPr="002953E6">
        <w:rPr>
          <w:rStyle w:val="Emphasis"/>
        </w:rPr>
        <w:t xml:space="preserve">who can coordinate </w:t>
      </w:r>
      <w:r w:rsidRPr="002953E6">
        <w:rPr>
          <w:rStyle w:val="StyleUnderline"/>
        </w:rPr>
        <w:t xml:space="preserve">these things and who's autonomous and </w:t>
      </w:r>
      <w:r w:rsidRPr="00317D8A">
        <w:rPr>
          <w:rStyle w:val="Emphasis"/>
          <w:highlight w:val="cyan"/>
        </w:rPr>
        <w:t>who has power</w:t>
      </w:r>
      <w:r w:rsidRPr="00317D8A">
        <w:rPr>
          <w:sz w:val="14"/>
        </w:rPr>
        <w:t xml:space="preserve">. And since we're speaking of Apple, maybe you can talk a bit about how sanitation workers right at Kodak, Kodak back in the 80s had more power to coordinate and kind of exert their their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about the importance of this. Marshall Steinbaum 36:40 Yeah, so that's getting to what a great economist David Weil has called the fissured workplace. And I think you're referring specifically to a article that was published, I think, by Neil Irwin, if I recall, correctly, in the New York Times, a couple years ago, that was profiling two specific people, one of whom had been kind of janitorial worker on payroll at Kodak in the early 80s. And like, she had basically benefited from their, you know, corporate policies that included incentives to like go to community college and get credentials. And so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So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other,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So there's different, you know, just, you know, take and both firms are like, somewhat are considered somewhat technologically innovative in their time. So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so as to make that impossible at all costs. And and and, you know, I 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non enforcement of labor laws, the erosion of of enforcement of those and so on. Ryan Cooper 39:59 Yeah, Yeah, that's that's a great dichotomy. </w:t>
      </w:r>
      <w:r w:rsidRPr="002953E6">
        <w:rPr>
          <w:rStyle w:val="StyleUnderline"/>
        </w:rPr>
        <w:t>I wanted to also</w:t>
      </w:r>
      <w:r w:rsidRPr="00317D8A">
        <w:rPr>
          <w:sz w:val="14"/>
        </w:rPr>
        <w:t>, I wanted to</w:t>
      </w:r>
      <w:r w:rsidRPr="002953E6">
        <w:rPr>
          <w:rStyle w:val="StyleUnderline"/>
        </w:rPr>
        <w:t xml:space="preserve"> bring up the</w:t>
      </w:r>
      <w:r w:rsidRPr="00317D8A">
        <w:rPr>
          <w:sz w:val="14"/>
        </w:rPr>
        <w:t xml:space="preserve"> the </w:t>
      </w:r>
      <w:r w:rsidRPr="002953E6">
        <w:rPr>
          <w:rStyle w:val="StyleUnderline"/>
        </w:rPr>
        <w:t>welfare state</w:t>
      </w:r>
      <w:r w:rsidRPr="00317D8A">
        <w:rPr>
          <w:sz w:val="14"/>
        </w:rPr>
        <w:t xml:space="preserve">. I n, in, in a couple of these articles, you've mentioned how, you know, </w:t>
      </w:r>
      <w:r w:rsidRPr="002953E6">
        <w:rPr>
          <w:rStyle w:val="StyleUnderline"/>
        </w:rPr>
        <w:t>the gig economy and various sort of like, anti trust</w:t>
      </w:r>
      <w:r w:rsidRPr="00317D8A">
        <w:rPr>
          <w:sz w:val="14"/>
        </w:rPr>
        <w:t xml:space="preserve">, you know, </w:t>
      </w:r>
      <w:r w:rsidRPr="002953E6">
        <w:rPr>
          <w:rStyle w:val="StyleUnderline"/>
        </w:rPr>
        <w:t xml:space="preserve">trying to </w:t>
      </w:r>
      <w:r w:rsidRPr="002953E6">
        <w:rPr>
          <w:rStyle w:val="Emphasis"/>
        </w:rPr>
        <w:t>escape any kind of liability</w:t>
      </w:r>
      <w:r w:rsidRPr="00317D8A">
        <w:rPr>
          <w:sz w:val="14"/>
        </w:rPr>
        <w:t xml:space="preserve"> </w:t>
      </w:r>
      <w:r w:rsidRPr="002953E6">
        <w:rPr>
          <w:rStyle w:val="StyleUnderline"/>
        </w:rPr>
        <w:t>for</w:t>
      </w:r>
      <w:r w:rsidRPr="00317D8A">
        <w:rPr>
          <w:sz w:val="14"/>
        </w:rPr>
        <w:t xml:space="preserve">, for </w:t>
      </w:r>
      <w:r w:rsidRPr="002953E6">
        <w:rPr>
          <w:rStyle w:val="StyleUnderline"/>
        </w:rPr>
        <w:t>being responsible for one</w:t>
      </w:r>
      <w:r w:rsidRPr="00317D8A">
        <w:rPr>
          <w:sz w:val="14"/>
        </w:rPr>
        <w:t xml:space="preserve">'s, you know, </w:t>
      </w:r>
      <w:r w:rsidRPr="002953E6">
        <w:rPr>
          <w:rStyle w:val="StyleUnderline"/>
        </w:rPr>
        <w:t>employees</w:t>
      </w:r>
      <w:r w:rsidRPr="00317D8A">
        <w:rPr>
          <w:sz w:val="14"/>
        </w:rPr>
        <w:t xml:space="preserve"> </w:t>
      </w:r>
      <w:r w:rsidRPr="002953E6">
        <w:rPr>
          <w:rStyle w:val="StyleUnderline"/>
        </w:rPr>
        <w:t xml:space="preserve">has </w:t>
      </w:r>
      <w:r w:rsidRPr="002953E6">
        <w:rPr>
          <w:rStyle w:val="Emphasis"/>
        </w:rPr>
        <w:t>materially harmed workers</w:t>
      </w:r>
      <w:r w:rsidRPr="002953E6">
        <w:rPr>
          <w:rStyle w:val="StyleUnderline"/>
        </w:rPr>
        <w:t xml:space="preserve"> by sort of </w:t>
      </w:r>
      <w:r w:rsidRPr="002953E6">
        <w:rPr>
          <w:rStyle w:val="Emphasis"/>
        </w:rPr>
        <w:t xml:space="preserve">excluding them </w:t>
      </w:r>
      <w:r w:rsidRPr="002953E6">
        <w:rPr>
          <w:rStyle w:val="StyleUnderline"/>
        </w:rPr>
        <w:t>from</w:t>
      </w:r>
      <w:r w:rsidRPr="00317D8A">
        <w:rPr>
          <w:sz w:val="14"/>
        </w:rPr>
        <w:t xml:space="preserve">, you know, like </w:t>
      </w:r>
      <w:r w:rsidRPr="002953E6">
        <w:rPr>
          <w:rStyle w:val="StyleUnderline"/>
        </w:rPr>
        <w:t>traditional welfare state stuff,</w:t>
      </w:r>
      <w:r w:rsidRPr="00317D8A">
        <w:rPr>
          <w:sz w:val="14"/>
        </w:rPr>
        <w:t xml:space="preserve"> which is often </w:t>
      </w:r>
      <w:r w:rsidRPr="002953E6">
        <w:rPr>
          <w:rStyle w:val="StyleUnderline"/>
        </w:rPr>
        <w:t>administered through,</w:t>
      </w:r>
      <w:r w:rsidRPr="00317D8A">
        <w:rPr>
          <w:sz w:val="14"/>
        </w:rPr>
        <w:t xml:space="preserve"> you know, through </w:t>
      </w:r>
      <w:r w:rsidRPr="002953E6">
        <w:rPr>
          <w:rStyle w:val="Emphasis"/>
        </w:rPr>
        <w:t>the employment relation</w:t>
      </w:r>
      <w:r w:rsidRPr="00317D8A">
        <w:rPr>
          <w:sz w:val="14"/>
        </w:rPr>
        <w:t>. But you've you've also written about how, like the cares act, part, partly helped with that, and then partly maybe, sort of entrenched the bad relationship. But, you know, in general, the cares act was like a pretty astounding piece. I mean, it's seems mostly expired now. But, like, it was a really interesting piece of legislative legislation that, that helped people out a lot and kind of revealed a lot of underlying, you know, deficiencies in the way that people in DC have done policy for the last like, 40 years. So can you can you kind of go through, like, the how the welfare state interacts with, you know, anti trust, and and, you know, kind of kind of how the two can can complement each other? And how they that might be fixed? Marshall Steinbaum 41:41 Yeah, absolutely. So,</w:t>
      </w:r>
      <w:r w:rsidRPr="002953E6">
        <w:rPr>
          <w:rStyle w:val="StyleUnderline"/>
        </w:rPr>
        <w:t xml:space="preserve">we've been talking a lot about this question of the </w:t>
      </w:r>
      <w:r w:rsidRPr="002953E6">
        <w:rPr>
          <w:rStyle w:val="Emphasis"/>
        </w:rPr>
        <w:t>legal employment relationship</w:t>
      </w:r>
      <w:r w:rsidRPr="00317D8A">
        <w:rPr>
          <w:sz w:val="14"/>
        </w:rPr>
        <w:t xml:space="preserve">, and why that matters so much for workers. And a big reason why it matters so much is exactly as you said, that </w:t>
      </w:r>
      <w:r w:rsidRPr="002953E6">
        <w:rPr>
          <w:rStyle w:val="StyleUnderline"/>
        </w:rPr>
        <w:t>so much of our welfare state is conditioned on employment</w:t>
      </w:r>
      <w:r w:rsidRPr="00317D8A">
        <w:rPr>
          <w:sz w:val="14"/>
        </w:rPr>
        <w:t xml:space="preserve">. And so that's what you know. So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So as I've talked about, either of I've talked about in this podcast, certainly a couple of times on podcasts with bruenig.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know, that cares act is kind of by chance, the opposite of that. So first of all,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part's not expired, and that's exactly why the other part hasn't been renewed. So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are able to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gonna be. You know, those people are suddenly high and dry because capitalists already got everything they wanted. So it's like we're in a pretty shitty situation, frankly, visa for pretty much all working people, but the stock market's doing great. Okay, so what did the cares act have for unemployment insurance? And why is that such a challenge to kind of policy received wisdom, it basically added this lump. So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as the lingo and unemployment insurance is replacement rates, so it's how much of your loss of your lost wages are, quote, replaced by unemployment 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shittiness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jepto, whom I mentioned earlier, I wrote a letter to Congress about that they have basically done a kind of ex post bailout of the of all of the misclassification that gig economy firms have been doing for a decade now. Because they're saying, Oh,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have to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was temporary, you know, now it's like, Okay, well, like, please give us something for workers. You know, I think the the view had been that, like the election would be the leverage that, you know, pro worker interests would have over the federal political system, but that's not the case, actually, because the outcomes of elections aren't terribly responsive to the the well being of the population, which is a big problem that we should probably do something about at some point. But But, you know, so now it's like, Okay, well, we're sort of like pleading for scraps the way that we have been for the last decades, and everyone's reverted to, you know, basically versions of the EITC expansions that have been on their, you know, to do list for for a long time. So it's like, okay, you know, the wanks have guy kind of gotten back control in control of the message and the asks and whatever. And, you know, consequently, the agenda has gotten shittier. Alexi 49:39 never a good idea to give the Wong's power. But now, like so far, I just want to recap for the audience. </w:t>
      </w:r>
      <w:r w:rsidRPr="002953E6">
        <w:rPr>
          <w:rStyle w:val="StyleUnderline"/>
        </w:rPr>
        <w:t>We have</w:t>
      </w:r>
      <w:r w:rsidRPr="00317D8A">
        <w:rPr>
          <w:sz w:val="14"/>
        </w:rPr>
        <w:t xml:space="preserve"> number one left anchor Steinbaum, </w:t>
      </w:r>
      <w:r w:rsidRPr="00317D8A">
        <w:rPr>
          <w:rStyle w:val="Emphasis"/>
          <w:highlight w:val="cyan"/>
        </w:rPr>
        <w:t>synthesis of anti trust and democratic socialism</w:t>
      </w:r>
      <w:r w:rsidRPr="00317D8A">
        <w:rPr>
          <w:sz w:val="14"/>
        </w:rPr>
        <w:t xml:space="preserve">, to new idea breaking news, </w:t>
      </w:r>
      <w:r w:rsidRPr="002953E6">
        <w:rPr>
          <w:rStyle w:val="StyleUnderline"/>
        </w:rPr>
        <w:t xml:space="preserve">let's make government responsive to the needs of the people. </w:t>
      </w:r>
      <w:r w:rsidRPr="00317D8A">
        <w:rPr>
          <w:sz w:val="14"/>
        </w:rPr>
        <w:t xml:space="preserve">That's that's that's what we've so these two important things that we're offering now. But But no, I think first of all the point point very well taken that, you know, our favorite game about the Democrats, is it malfeasance and or is it malice? You know, is it is it just, you know, bad politics or or is it just intentional, you know, slap in the face to the working people of this country into the poor. So, so yeah, yeah, point point well taken that the the corporations were given a, you know, indefinite Lifeline, and then I think they accidentally helped the poor and helped the working class, probably because they didn't realize how low pain, you know, jobs were out there. Yeah. Marshall Steinbaum 50:39 Yeah. I mean, that's exactly right. It was pretty clear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their a job, there'll be fine. And, you know, there's just a very, very little apprehension on the part of like, the policy elite of like, just how bad most jobs Alexi 51:18 but look, Marshall, we all know, worst case scenario, as Mitt Romney said back in the day, if you're really in a tough situation, just sell your stocks if you have to just Marshall Steinbaum 51:28 Yes, yeah, yeah, right. Right. Just that Yeah, Dad stock at American Motors or whatever, you know, what you can afford? Right? I Ryan Cooper 51:33 mean, it was a tough thing to have to do. But sometimes you got to just bootstrap it. Marshall Steinbaum 51:40 Yeah, so well, you know, now now, Romney is a resistance hero. He's doing everything he can to bring our Trump Reign of Terror to an end Ryan Cooper 51:47 he is, thank thank God for him, honestly. Yeah, so so to, I guess, </w:t>
      </w:r>
      <w:r w:rsidRPr="002953E6">
        <w:rPr>
          <w:rStyle w:val="StyleUnderline"/>
        </w:rPr>
        <w:t xml:space="preserve">to kind of </w:t>
      </w:r>
      <w:r w:rsidRPr="00317D8A">
        <w:rPr>
          <w:sz w:val="14"/>
        </w:rPr>
        <w:t xml:space="preserve">like, like, tie a </w:t>
      </w:r>
      <w:r w:rsidRPr="002953E6">
        <w:rPr>
          <w:rStyle w:val="StyleUnderline"/>
        </w:rPr>
        <w:t>tie that together a little bit</w:t>
      </w:r>
      <w:r w:rsidRPr="00317D8A">
        <w:rPr>
          <w:sz w:val="14"/>
        </w:rPr>
        <w:t xml:space="preserve">. You know, like, </w:t>
      </w:r>
      <w:r w:rsidRPr="002953E6">
        <w:rPr>
          <w:rStyle w:val="StyleUnderline"/>
        </w:rPr>
        <w:t>the welfare state is</w:t>
      </w:r>
      <w:r w:rsidRPr="00317D8A">
        <w:rPr>
          <w:sz w:val="14"/>
        </w:rPr>
        <w:t>, you know, just like</w:t>
      </w:r>
      <w:r w:rsidRPr="002953E6">
        <w:rPr>
          <w:rStyle w:val="StyleUnderline"/>
        </w:rPr>
        <w:t xml:space="preserve"> a critical lifeline</w:t>
      </w:r>
      <w:r w:rsidRPr="00317D8A">
        <w:rPr>
          <w:sz w:val="14"/>
        </w:rPr>
        <w:t xml:space="preserve">. You know, like </w:t>
      </w:r>
      <w:r w:rsidRPr="00317D8A">
        <w:rPr>
          <w:rStyle w:val="StyleUnderline"/>
          <w:highlight w:val="cyan"/>
        </w:rPr>
        <w:t>the cares act shows</w:t>
      </w:r>
      <w:r w:rsidRPr="00317D8A">
        <w:rPr>
          <w:sz w:val="14"/>
        </w:rPr>
        <w:t xml:space="preserve">, you know, that, that, </w:t>
      </w:r>
      <w:r w:rsidRPr="002953E6">
        <w:rPr>
          <w:rStyle w:val="StyleUnderline"/>
        </w:rPr>
        <w:t xml:space="preserve">that </w:t>
      </w:r>
      <w:r w:rsidRPr="00317D8A">
        <w:rPr>
          <w:rStyle w:val="Emphasis"/>
          <w:highlight w:val="cyan"/>
        </w:rPr>
        <w:t>four decades of neoliberalism</w:t>
      </w:r>
      <w:r w:rsidRPr="00317D8A">
        <w:rPr>
          <w:sz w:val="14"/>
          <w:highlight w:val="cyan"/>
        </w:rPr>
        <w:t xml:space="preserve"> </w:t>
      </w:r>
      <w:r w:rsidRPr="00317D8A">
        <w:rPr>
          <w:rStyle w:val="StyleUnderline"/>
          <w:highlight w:val="cyan"/>
        </w:rPr>
        <w:t>was</w:t>
      </w:r>
      <w:r w:rsidRPr="002953E6">
        <w:rPr>
          <w:rStyle w:val="StyleUnderline"/>
        </w:rPr>
        <w:t xml:space="preserve"> all</w:t>
      </w:r>
      <w:r w:rsidRPr="00317D8A">
        <w:rPr>
          <w:sz w:val="14"/>
        </w:rPr>
        <w:t xml:space="preserve"> </w:t>
      </w:r>
      <w:r w:rsidRPr="00317D8A">
        <w:rPr>
          <w:rStyle w:val="Emphasis"/>
          <w:highlight w:val="cyan"/>
        </w:rPr>
        <w:t>bullshit</w:t>
      </w:r>
      <w:r w:rsidRPr="00317D8A">
        <w:rPr>
          <w:sz w:val="14"/>
        </w:rPr>
        <w:t xml:space="preserve">, </w:t>
      </w:r>
      <w:r w:rsidRPr="002953E6">
        <w:rPr>
          <w:rStyle w:val="StyleUnderline"/>
        </w:rPr>
        <w:t xml:space="preserve">actually, </w:t>
      </w:r>
      <w:r w:rsidRPr="00317D8A">
        <w:rPr>
          <w:rStyle w:val="StyleUnderline"/>
          <w:highlight w:val="cyan"/>
        </w:rPr>
        <w:t>we could solve poverty</w:t>
      </w:r>
      <w:r w:rsidRPr="002953E6">
        <w:rPr>
          <w:rStyle w:val="StyleUnderline"/>
        </w:rPr>
        <w:t xml:space="preserve"> </w:t>
      </w:r>
      <w:r w:rsidRPr="002953E6">
        <w:rPr>
          <w:rStyle w:val="Emphasis"/>
        </w:rPr>
        <w:t>quickly</w:t>
      </w:r>
      <w:r w:rsidRPr="002953E6">
        <w:rPr>
          <w:rStyle w:val="StyleUnderline"/>
        </w:rPr>
        <w:t xml:space="preserve"> and </w:t>
      </w:r>
      <w:r w:rsidRPr="00317D8A">
        <w:rPr>
          <w:rStyle w:val="Emphasis"/>
          <w:highlight w:val="cyan"/>
        </w:rPr>
        <w:t>easily</w:t>
      </w:r>
      <w:r w:rsidRPr="002953E6">
        <w:rPr>
          <w:rStyle w:val="StyleUnderline"/>
        </w:rPr>
        <w:t xml:space="preserve">, just by, you know, </w:t>
      </w:r>
      <w:r w:rsidRPr="002953E6">
        <w:rPr>
          <w:rStyle w:val="Emphasis"/>
        </w:rPr>
        <w:t>dumping money</w:t>
      </w:r>
      <w:r w:rsidRPr="002953E6">
        <w:rPr>
          <w:rStyle w:val="StyleUnderline"/>
        </w:rPr>
        <w:t xml:space="preserve"> on people who don't have money. That's literally It's that easy. </w:t>
      </w:r>
      <w:r w:rsidRPr="00317D8A">
        <w:rPr>
          <w:sz w:val="14"/>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try and try to force companies to compete on price and quality. And that means big government, basically. You know, an example I've seen recently, you know, the computer chip market for for like desktop PCs. That's like a pretty concentrated market. But there is competition there between AMD and Intel. And Intel's had like a big chunk of you know, the marketplace for for many years, AMD has been sort of a laggard for the last couple years AMD like they basically just beat Intel, it's better, better chips for cheaper. And suddenly Intel's on the backfoot. And they're doing all this stuff, they're retooling their, their machine to try to sort of, like, exceed, and like, that, I think is a reasonable process, so long as it's not, you know, like, you don't you don't end up with competition that takes place like, okay, we're shipping all of our, you know, all of our factories to Tanzania, and we're just gonna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has to get the same service for the same price even if it's like ridiculously uneconomical to provide it in a certain location. And that's like a kind of different that's like about quality government and how do you set up a agency with some sort of a spirit a core that like, does a good job. But like, I think the, you know, my sort of like fundamental takeaway, and maybe you can sort of quibble with this or qualify, Marshall is that like, like, the </w:t>
      </w:r>
      <w:r w:rsidRPr="00317D8A">
        <w:rPr>
          <w:rStyle w:val="Emphasis"/>
          <w:highlight w:val="cyan"/>
        </w:rPr>
        <w:t>anti trust,</w:t>
      </w:r>
      <w:r w:rsidRPr="00317D8A">
        <w:rPr>
          <w:sz w:val="14"/>
        </w:rPr>
        <w:t xml:space="preserve"> and, you know, breaking up, like, like full on monopolies and like forcing the businesses to compete decently </w:t>
      </w:r>
      <w:r w:rsidRPr="00317D8A">
        <w:rPr>
          <w:rStyle w:val="StyleUnderline"/>
          <w:highlight w:val="cyan"/>
        </w:rPr>
        <w:t>and</w:t>
      </w:r>
      <w:r w:rsidRPr="00317D8A">
        <w:rPr>
          <w:sz w:val="14"/>
        </w:rPr>
        <w:t xml:space="preserve">, you know, </w:t>
      </w:r>
      <w:r w:rsidRPr="00317D8A">
        <w:rPr>
          <w:rStyle w:val="StyleUnderline"/>
          <w:highlight w:val="cyan"/>
        </w:rPr>
        <w:t>the</w:t>
      </w:r>
      <w:r w:rsidRPr="00317D8A">
        <w:rPr>
          <w:sz w:val="14"/>
        </w:rPr>
        <w:t xml:space="preserve"> sort of like </w:t>
      </w:r>
      <w:r w:rsidRPr="002953E6">
        <w:rPr>
          <w:rStyle w:val="StyleUnderline"/>
        </w:rPr>
        <w:t>welfare state</w:t>
      </w:r>
      <w:r w:rsidRPr="00317D8A">
        <w:rPr>
          <w:sz w:val="14"/>
        </w:rPr>
        <w:t xml:space="preserve">, you know, </w:t>
      </w:r>
      <w:r w:rsidRPr="00317D8A">
        <w:rPr>
          <w:rStyle w:val="Emphasis"/>
          <w:highlight w:val="cyan"/>
        </w:rPr>
        <w:t>social democratic vision</w:t>
      </w:r>
      <w:r w:rsidRPr="00317D8A">
        <w:rPr>
          <w:sz w:val="14"/>
        </w:rPr>
        <w:t xml:space="preserve">, these things like there are two, </w:t>
      </w:r>
      <w:r w:rsidRPr="002953E6">
        <w:rPr>
          <w:rStyle w:val="StyleUnderline"/>
        </w:rPr>
        <w:t xml:space="preserve">they </w:t>
      </w:r>
      <w:r w:rsidRPr="00317D8A">
        <w:rPr>
          <w:rStyle w:val="StyleUnderline"/>
          <w:highlight w:val="cyan"/>
        </w:rPr>
        <w:t>can</w:t>
      </w:r>
      <w:r w:rsidRPr="002953E6">
        <w:rPr>
          <w:rStyle w:val="StyleUnderline"/>
        </w:rPr>
        <w:t xml:space="preserve"> be </w:t>
      </w:r>
      <w:r w:rsidRPr="002953E6">
        <w:rPr>
          <w:rStyle w:val="Emphasis"/>
        </w:rPr>
        <w:t xml:space="preserve">two great tastes that </w:t>
      </w:r>
      <w:r w:rsidRPr="00317D8A">
        <w:rPr>
          <w:rStyle w:val="Emphasis"/>
          <w:highlight w:val="cyan"/>
        </w:rPr>
        <w:t>taste great together</w:t>
      </w:r>
      <w:r w:rsidRPr="00317D8A">
        <w:rPr>
          <w:sz w:val="14"/>
        </w:rPr>
        <w:t xml:space="preserve">. And, you know, like, </w:t>
      </w:r>
      <w:r w:rsidRPr="002953E6">
        <w:rPr>
          <w:rStyle w:val="Emphasis"/>
        </w:rPr>
        <w:t>there's not necessarily a trade off.</w:t>
      </w:r>
      <w:r w:rsidRPr="00317D8A">
        <w:rPr>
          <w:sz w:val="14"/>
        </w:rPr>
        <w:t xml:space="preserve"> And then like, </w:t>
      </w:r>
      <w:r w:rsidRPr="00317D8A">
        <w:rPr>
          <w:rStyle w:val="StyleUnderline"/>
          <w:highlight w:val="cyan"/>
        </w:rPr>
        <w:t>one could</w:t>
      </w:r>
      <w:r w:rsidRPr="00317D8A">
        <w:rPr>
          <w:sz w:val="14"/>
        </w:rPr>
        <w:t xml:space="preserve"> sort of </w:t>
      </w:r>
      <w:r w:rsidRPr="00317D8A">
        <w:rPr>
          <w:rStyle w:val="Emphasis"/>
          <w:sz w:val="24"/>
          <w:szCs w:val="24"/>
          <w:highlight w:val="cyan"/>
        </w:rPr>
        <w:t>enable the other</w:t>
      </w:r>
      <w:r w:rsidRPr="00317D8A">
        <w:rPr>
          <w:sz w:val="14"/>
        </w:rPr>
        <w:t xml:space="preserve">. What do you think? Marshall Steinbaum 55:40 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For the reason that you're saying it. And for the reasons I just said, which is that it is not, it doesn't really work as like, we want more of it, or we want less of it, because there's different forms of it, as we were just saying, Yeah, and, you know, in particular, </w:t>
      </w:r>
      <w:r w:rsidRPr="002953E6">
        <w:rPr>
          <w:rStyle w:val="Emphasis"/>
        </w:rPr>
        <w:t>I have moved away from that concept of competition vis a vis antitrust law</w:t>
      </w:r>
      <w:r w:rsidRPr="00317D8A">
        <w:rPr>
          <w:sz w:val="14"/>
        </w:rPr>
        <w:t xml:space="preserve">, like I just don't agree, now, now I </w:t>
      </w:r>
      <w:r w:rsidRPr="002953E6">
        <w:rPr>
          <w:rStyle w:val="StyleUnderline"/>
        </w:rPr>
        <w:t xml:space="preserve">have come to the view that </w:t>
      </w:r>
      <w:r w:rsidRPr="00317D8A">
        <w:rPr>
          <w:rStyle w:val="Emphasis"/>
          <w:sz w:val="24"/>
          <w:szCs w:val="24"/>
          <w:highlight w:val="cyan"/>
        </w:rPr>
        <w:t>I don't agree that the purpose of the antitrust laws is to promote competition</w:t>
      </w:r>
      <w:r w:rsidRPr="002953E6">
        <w:rPr>
          <w:rStyle w:val="Emphasis"/>
          <w:sz w:val="24"/>
          <w:szCs w:val="24"/>
        </w:rPr>
        <w:t>.</w:t>
      </w:r>
      <w:r w:rsidRPr="00317D8A">
        <w:rPr>
          <w:sz w:val="14"/>
        </w:rPr>
        <w:t xml:space="preserve"> I think it is </w:t>
      </w:r>
      <w:r w:rsidRPr="002953E6">
        <w:rPr>
          <w:rStyle w:val="StyleUnderline"/>
        </w:rPr>
        <w:t>because</w:t>
      </w:r>
      <w:r w:rsidRPr="00317D8A">
        <w:rPr>
          <w:sz w:val="14"/>
        </w:rPr>
        <w:t xml:space="preserve">, you know, </w:t>
      </w:r>
      <w:r w:rsidRPr="00317D8A">
        <w:rPr>
          <w:rStyle w:val="StyleUnderline"/>
        </w:rPr>
        <w:t>for the reasons</w:t>
      </w:r>
      <w:r w:rsidRPr="00317D8A">
        <w:rPr>
          <w:sz w:val="14"/>
        </w:rPr>
        <w:t xml:space="preserve"> like </w:t>
      </w:r>
      <w:r w:rsidRPr="00317D8A">
        <w:rPr>
          <w:rStyle w:val="StyleUnderline"/>
        </w:rPr>
        <w:t>that</w:t>
      </w:r>
      <w:r w:rsidRPr="00317D8A">
        <w:rPr>
          <w:sz w:val="14"/>
        </w:rPr>
        <w:t xml:space="preserve"> </w:t>
      </w:r>
      <w:r w:rsidRPr="00317D8A">
        <w:rPr>
          <w:rStyle w:val="StyleUnderline"/>
        </w:rPr>
        <w:t xml:space="preserve">the world in which, you know, a US domestic manufacturer </w:t>
      </w:r>
      <w:r w:rsidRPr="00317D8A">
        <w:rPr>
          <w:rStyle w:val="Emphasis"/>
        </w:rPr>
        <w:t>relocates overseas</w:t>
      </w:r>
      <w:r w:rsidRPr="00317D8A">
        <w:rPr>
          <w:rStyle w:val="StyleUnderline"/>
        </w:rPr>
        <w:t xml:space="preserve"> to </w:t>
      </w:r>
      <w:r w:rsidRPr="00317D8A">
        <w:rPr>
          <w:rStyle w:val="Emphasis"/>
        </w:rPr>
        <w:t>take advantage</w:t>
      </w:r>
      <w:r w:rsidRPr="00317D8A">
        <w:rPr>
          <w:rStyle w:val="StyleUnderline"/>
        </w:rPr>
        <w:t xml:space="preserve"> of poor environmental and labor standards</w:t>
      </w:r>
      <w:r w:rsidRPr="00317D8A">
        <w:rPr>
          <w:sz w:val="14"/>
        </w:rPr>
        <w:t xml:space="preserve">, you know, </w:t>
      </w:r>
      <w:r w:rsidRPr="00317D8A">
        <w:rPr>
          <w:rStyle w:val="StyleUnderline"/>
        </w:rPr>
        <w:t>that's</w:t>
      </w:r>
      <w:r w:rsidRPr="00317D8A">
        <w:rPr>
          <w:sz w:val="14"/>
        </w:rPr>
        <w:t xml:space="preserve"> like, </w:t>
      </w:r>
      <w:r w:rsidRPr="00317D8A">
        <w:rPr>
          <w:rStyle w:val="StyleUnderline"/>
        </w:rPr>
        <w:t>an act</w:t>
      </w:r>
      <w:r w:rsidRPr="00317D8A">
        <w:rPr>
          <w:sz w:val="14"/>
        </w:rPr>
        <w:t xml:space="preserve">, you know, </w:t>
      </w:r>
      <w:r w:rsidRPr="00317D8A">
        <w:rPr>
          <w:rStyle w:val="StyleUnderline"/>
        </w:rPr>
        <w:t>that could be</w:t>
      </w:r>
      <w:r w:rsidRPr="00317D8A">
        <w:rPr>
          <w:sz w:val="14"/>
        </w:rPr>
        <w:t xml:space="preserve"> understood as an </w:t>
      </w:r>
      <w:r w:rsidRPr="00317D8A">
        <w:rPr>
          <w:rStyle w:val="Emphasis"/>
        </w:rPr>
        <w:t>anti competitive</w:t>
      </w:r>
      <w:r w:rsidRPr="00317D8A">
        <w:rPr>
          <w:sz w:val="14"/>
        </w:rPr>
        <w:t xml:space="preserve"> act </w:t>
      </w:r>
      <w:r w:rsidRPr="00317D8A">
        <w:rPr>
          <w:rStyle w:val="StyleUnderline"/>
        </w:rPr>
        <w:t xml:space="preserve">vis a vis </w:t>
      </w:r>
      <w:r w:rsidRPr="00317D8A">
        <w:rPr>
          <w:rStyle w:val="Emphasis"/>
        </w:rPr>
        <w:t>the workers</w:t>
      </w:r>
      <w:r w:rsidRPr="00317D8A">
        <w:rPr>
          <w:rStyle w:val="StyleUnderline"/>
        </w:rPr>
        <w:t>, but</w:t>
      </w:r>
      <w:r w:rsidRPr="00317D8A">
        <w:rPr>
          <w:sz w:val="14"/>
        </w:rPr>
        <w:t xml:space="preserve"> like a </w:t>
      </w:r>
      <w:r w:rsidRPr="00317D8A">
        <w:rPr>
          <w:rStyle w:val="Emphasis"/>
        </w:rPr>
        <w:t>pro competitive</w:t>
      </w:r>
      <w:r w:rsidRPr="00317D8A">
        <w:rPr>
          <w:sz w:val="14"/>
        </w:rPr>
        <w:t xml:space="preserve"> act </w:t>
      </w:r>
      <w:r w:rsidRPr="00317D8A">
        <w:rPr>
          <w:rStyle w:val="StyleUnderline"/>
        </w:rPr>
        <w:t xml:space="preserve">vis a vis </w:t>
      </w:r>
      <w:r w:rsidRPr="00317D8A">
        <w:rPr>
          <w:rStyle w:val="Emphasis"/>
        </w:rPr>
        <w:t>competitors</w:t>
      </w:r>
      <w:r w:rsidRPr="00317D8A">
        <w:rPr>
          <w:sz w:val="14"/>
        </w:rPr>
        <w:t xml:space="preserve">, potentially. And </w:t>
      </w:r>
      <w:r w:rsidRPr="00317D8A">
        <w:rPr>
          <w:rStyle w:val="StyleUnderline"/>
        </w:rPr>
        <w:t>so I don't think</w:t>
      </w:r>
      <w:r w:rsidRPr="00317D8A">
        <w:rPr>
          <w:sz w:val="14"/>
        </w:rPr>
        <w:t xml:space="preserve"> like </w:t>
      </w:r>
      <w:r w:rsidRPr="00317D8A">
        <w:rPr>
          <w:rStyle w:val="StyleUnderline"/>
        </w:rPr>
        <w:t>it's</w:t>
      </w:r>
      <w:r w:rsidRPr="00317D8A">
        <w:rPr>
          <w:sz w:val="14"/>
        </w:rPr>
        <w:t xml:space="preserve">, you know, </w:t>
      </w:r>
      <w:r w:rsidRPr="00317D8A">
        <w:rPr>
          <w:rStyle w:val="StyleUnderline"/>
        </w:rPr>
        <w:t>a policy regime</w:t>
      </w:r>
      <w:r w:rsidRPr="00317D8A">
        <w:rPr>
          <w:sz w:val="14"/>
        </w:rPr>
        <w:t xml:space="preserve"> that gives workers that gives companies the ability to undercut their own workers through the threat of outsourcing isn't </w:t>
      </w:r>
      <w:r w:rsidRPr="00317D8A">
        <w:rPr>
          <w:rStyle w:val="StyleUnderline"/>
        </w:rPr>
        <w:t>about</w:t>
      </w:r>
      <w:r w:rsidRPr="00317D8A">
        <w:rPr>
          <w:sz w:val="14"/>
        </w:rPr>
        <w:t xml:space="preserve"> </w:t>
      </w:r>
      <w:r w:rsidRPr="00317D8A">
        <w:rPr>
          <w:rStyle w:val="Emphasis"/>
        </w:rPr>
        <w:t>promoting competition</w:t>
      </w:r>
      <w:r w:rsidRPr="00317D8A">
        <w:rPr>
          <w:sz w:val="14"/>
        </w:rPr>
        <w:t xml:space="preserve"> </w:t>
      </w:r>
      <w:r w:rsidRPr="00317D8A">
        <w:rPr>
          <w:rStyle w:val="StyleUnderline"/>
        </w:rPr>
        <w:t>or</w:t>
      </w:r>
      <w:r w:rsidRPr="00317D8A">
        <w:rPr>
          <w:sz w:val="14"/>
        </w:rPr>
        <w:t xml:space="preserve"> </w:t>
      </w:r>
      <w:r w:rsidRPr="00317D8A">
        <w:rPr>
          <w:rStyle w:val="Emphasis"/>
        </w:rPr>
        <w:t>repeating competition</w:t>
      </w:r>
      <w:r w:rsidRPr="00317D8A">
        <w:rPr>
          <w:sz w:val="14"/>
        </w:rPr>
        <w:t xml:space="preserve">, </w:t>
      </w:r>
      <w:r w:rsidRPr="00317D8A">
        <w:rPr>
          <w:rStyle w:val="Emphasis"/>
          <w:sz w:val="24"/>
          <w:szCs w:val="24"/>
        </w:rPr>
        <w:t>it's about, you know, who gets to decide and the economy who has power,</w:t>
      </w:r>
      <w:r w:rsidRPr="00317D8A">
        <w:rPr>
          <w:sz w:val="14"/>
        </w:rPr>
        <w:t xml:space="preserve"> as Sanjukta said, who, </w:t>
      </w:r>
      <w:r w:rsidRPr="00317D8A">
        <w:rPr>
          <w:rStyle w:val="Emphasis"/>
        </w:rPr>
        <w:t>to whom are coordination rights granted</w:t>
      </w:r>
      <w:r w:rsidRPr="00317D8A">
        <w:rPr>
          <w:sz w:val="14"/>
        </w:rPr>
        <w:t xml:space="preserve">. And so my view is like, antitrust has one disposition of the allocation of coordination rights or, you know, </w:t>
      </w:r>
      <w:r w:rsidRPr="002953E6">
        <w:rPr>
          <w:rStyle w:val="StyleUnderline"/>
        </w:rPr>
        <w:t>who gets to operate as a monopoly or as a dominant firm versus who is subjected to their domination</w:t>
      </w:r>
      <w:r w:rsidRPr="00317D8A">
        <w:rPr>
          <w:sz w:val="14"/>
        </w:rPr>
        <w:t xml:space="preserve">, which is designed subjected to </w:t>
      </w:r>
      <w:r w:rsidRPr="00317D8A">
        <w:rPr>
          <w:rStyle w:val="StyleUnderline"/>
          <w:highlight w:val="cyan"/>
        </w:rPr>
        <w:t>competition</w:t>
      </w:r>
      <w:r w:rsidRPr="00317D8A">
        <w:rPr>
          <w:sz w:val="14"/>
        </w:rPr>
        <w:t xml:space="preserve"> under the current way of doing things that would be workers, so like, a dominant employer, you know, subjects workers to competition, so the workers have plenty of competition, and that's what reduces their labor standards. And I think </w:t>
      </w:r>
      <w:r w:rsidRPr="002953E6">
        <w:rPr>
          <w:rStyle w:val="StyleUnderline"/>
        </w:rPr>
        <w:t xml:space="preserve">that is exactly what is kind of </w:t>
      </w:r>
      <w:r w:rsidRPr="002953E6">
        <w:rPr>
          <w:rStyle w:val="Emphasis"/>
        </w:rPr>
        <w:t>tripped up</w:t>
      </w:r>
      <w:r w:rsidRPr="00317D8A">
        <w:rPr>
          <w:sz w:val="14"/>
        </w:rPr>
        <w:t xml:space="preserve"> </w:t>
      </w:r>
      <w:r w:rsidRPr="002953E6">
        <w:rPr>
          <w:rStyle w:val="StyleUnderline"/>
        </w:rPr>
        <w:t xml:space="preserve">or </w:t>
      </w:r>
      <w:r w:rsidRPr="00317D8A">
        <w:rPr>
          <w:rStyle w:val="StyleUnderline"/>
          <w:highlight w:val="cyan"/>
        </w:rPr>
        <w:t xml:space="preserve">created this </w:t>
      </w:r>
      <w:r w:rsidRPr="00317D8A">
        <w:rPr>
          <w:rStyle w:val="Emphasis"/>
          <w:highlight w:val="cyan"/>
        </w:rPr>
        <w:t>false dichotomy</w:t>
      </w:r>
      <w:r w:rsidRPr="002953E6">
        <w:rPr>
          <w:rStyle w:val="StyleUnderline"/>
        </w:rPr>
        <w:t xml:space="preserve"> </w:t>
      </w:r>
      <w:r w:rsidRPr="00317D8A">
        <w:rPr>
          <w:rStyle w:val="StyleUnderline"/>
          <w:highlight w:val="cyan"/>
        </w:rPr>
        <w:t>between</w:t>
      </w:r>
      <w:r w:rsidRPr="002953E6">
        <w:rPr>
          <w:rStyle w:val="StyleUnderline"/>
        </w:rPr>
        <w:t xml:space="preserve"> like, </w:t>
      </w:r>
      <w:r w:rsidRPr="00317D8A">
        <w:rPr>
          <w:rStyle w:val="Emphasis"/>
          <w:highlight w:val="cyan"/>
        </w:rPr>
        <w:t>anti monopoly ism</w:t>
      </w:r>
      <w:r w:rsidRPr="00317D8A">
        <w:rPr>
          <w:sz w:val="14"/>
          <w:highlight w:val="cyan"/>
        </w:rPr>
        <w:t xml:space="preserve"> </w:t>
      </w:r>
      <w:r w:rsidRPr="00317D8A">
        <w:rPr>
          <w:rStyle w:val="StyleUnderline"/>
          <w:highlight w:val="cyan"/>
        </w:rPr>
        <w:t>versus</w:t>
      </w:r>
      <w:r w:rsidRPr="00317D8A">
        <w:rPr>
          <w:sz w:val="14"/>
          <w:highlight w:val="cyan"/>
        </w:rPr>
        <w:t xml:space="preserve"> </w:t>
      </w:r>
      <w:r w:rsidRPr="00317D8A">
        <w:rPr>
          <w:rStyle w:val="Emphasis"/>
          <w:highlight w:val="cyan"/>
        </w:rPr>
        <w:t>socialism</w:t>
      </w:r>
      <w:r w:rsidRPr="00317D8A">
        <w:rPr>
          <w:sz w:val="14"/>
        </w:rPr>
        <w:t xml:space="preserve">, because from a workers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317D8A">
        <w:rPr>
          <w:rStyle w:val="StyleUnderline"/>
          <w:highlight w:val="cyan"/>
        </w:rPr>
        <w:t xml:space="preserve">what we want is the </w:t>
      </w:r>
      <w:r w:rsidRPr="00317D8A">
        <w:rPr>
          <w:rStyle w:val="Emphasis"/>
          <w:highlight w:val="cyan"/>
        </w:rPr>
        <w:t>erosion of the concentration of power</w:t>
      </w:r>
      <w:r w:rsidRPr="002953E6">
        <w:rPr>
          <w:rStyle w:val="StyleUnderline"/>
        </w:rPr>
        <w:t>,</w:t>
      </w:r>
      <w:r w:rsidRPr="00317D8A">
        <w:rPr>
          <w:sz w:val="14"/>
        </w:rPr>
        <w:t xml:space="preserve"> which is to say, to, at least, you know, through the mechanism of competition that would be to subject powerful actors to competitive forces and protect unpowerful actors from them. Ryan Cooper 59:00 Well, well said. Go ahead. I was gonna just do a just out of left field kind of question about, because </w:t>
      </w:r>
      <w:r w:rsidRPr="002953E6">
        <w:rPr>
          <w:rStyle w:val="StyleUnderline"/>
        </w:rPr>
        <w:t xml:space="preserve">it seems like </w:t>
      </w:r>
      <w:r w:rsidRPr="00317D8A">
        <w:rPr>
          <w:rStyle w:val="Emphasis"/>
          <w:highlight w:val="cyan"/>
        </w:rPr>
        <w:t>non domination</w:t>
      </w:r>
      <w:r w:rsidRPr="00317D8A">
        <w:rPr>
          <w:sz w:val="14"/>
          <w:highlight w:val="cyan"/>
        </w:rPr>
        <w:t xml:space="preserve"> </w:t>
      </w:r>
      <w:r w:rsidRPr="00317D8A">
        <w:rPr>
          <w:rStyle w:val="StyleUnderline"/>
          <w:highlight w:val="cyan"/>
        </w:rPr>
        <w:t>seems to be</w:t>
      </w:r>
      <w:r w:rsidRPr="00317D8A">
        <w:rPr>
          <w:sz w:val="14"/>
        </w:rPr>
        <w:t xml:space="preserve"> the maybe </w:t>
      </w:r>
      <w:r w:rsidRPr="00317D8A">
        <w:rPr>
          <w:rStyle w:val="StyleUnderline"/>
          <w:highlight w:val="cyan"/>
        </w:rPr>
        <w:t>the principle that would</w:t>
      </w:r>
      <w:r w:rsidRPr="002953E6">
        <w:rPr>
          <w:rStyle w:val="StyleUnderline"/>
        </w:rPr>
        <w:t xml:space="preserve"> kind of</w:t>
      </w:r>
      <w:r w:rsidRPr="00317D8A">
        <w:rPr>
          <w:sz w:val="14"/>
        </w:rPr>
        <w:t xml:space="preserve"> </w:t>
      </w:r>
      <w:r w:rsidRPr="00317D8A">
        <w:rPr>
          <w:rStyle w:val="StyleUnderline"/>
          <w:highlight w:val="cyan"/>
        </w:rPr>
        <w:t xml:space="preserve">work through the </w:t>
      </w:r>
      <w:r w:rsidRPr="00317D8A">
        <w:rPr>
          <w:rStyle w:val="Emphasis"/>
          <w:highlight w:val="cyan"/>
        </w:rPr>
        <w:t>synthesis</w:t>
      </w:r>
      <w:r w:rsidRPr="00317D8A">
        <w:rPr>
          <w:rStyle w:val="StyleUnderline"/>
          <w:highlight w:val="cyan"/>
        </w:rPr>
        <w:t xml:space="preserve"> of</w:t>
      </w:r>
      <w:r w:rsidRPr="002953E6">
        <w:rPr>
          <w:rStyle w:val="StyleUnderline"/>
        </w:rPr>
        <w:t xml:space="preserve"> </w:t>
      </w:r>
      <w:r w:rsidRPr="00317D8A">
        <w:rPr>
          <w:rStyle w:val="Emphasis"/>
          <w:highlight w:val="cyan"/>
        </w:rPr>
        <w:t>democratic socialism</w:t>
      </w:r>
      <w:r w:rsidRPr="00317D8A">
        <w:rPr>
          <w:rStyle w:val="StyleUnderline"/>
          <w:highlight w:val="cyan"/>
        </w:rPr>
        <w:t xml:space="preserve"> and</w:t>
      </w:r>
      <w:r w:rsidRPr="00317D8A">
        <w:rPr>
          <w:sz w:val="14"/>
        </w:rPr>
        <w:t xml:space="preserve"> the </w:t>
      </w:r>
      <w:r w:rsidRPr="00317D8A">
        <w:rPr>
          <w:rStyle w:val="Emphasis"/>
          <w:highlight w:val="cyan"/>
        </w:rPr>
        <w:t>antitrust</w:t>
      </w:r>
      <w:r w:rsidRPr="00317D8A">
        <w:rPr>
          <w:sz w:val="14"/>
        </w:rPr>
        <w:t xml:space="preserve">, kind of </w:t>
      </w:r>
      <w:r w:rsidRPr="00317D8A">
        <w:rPr>
          <w:rStyle w:val="Emphasis"/>
          <w:highlight w:val="cyan"/>
        </w:rPr>
        <w:t>coalitional movement</w:t>
      </w:r>
      <w:r w:rsidRPr="00317D8A">
        <w:rPr>
          <w:sz w:val="14"/>
        </w:rPr>
        <w:t xml:space="preserve">. And what do you think? How would you understand that principle, working with other ideas that the left is is kind of fighting over whether it's job guarantee or UBI? You know, how do you think this overall leftist synthesis should think through what principles can help us kind of navigate these contests or which policies to to kind of fight over and propose as the most important to push for? Marshall Steinbaum 59:48 Yeah, well, I absolutely do think that </w:t>
      </w:r>
      <w:r w:rsidRPr="002953E6">
        <w:rPr>
          <w:rStyle w:val="StyleUnderline"/>
        </w:rPr>
        <w:t>non domination is the principle that's at play here.</w:t>
      </w:r>
      <w:r w:rsidRPr="00317D8A">
        <w:rPr>
          <w:sz w:val="14"/>
        </w:rPr>
        <w:t xml:space="preserve"> And that's why I support both UBI a job guarantee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All of those things together to me form like the tripartite are the three legs of the stool of like a, you know, pro labor left agenda as against the EITC. And basically anything that's conditional on supply, market labor for in order to receive benefits. So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So they're left with a bigger pile of debt than they would have had otherwise, and consequently, aren't paying it off. But like, </w:t>
      </w:r>
      <w:r w:rsidRPr="002953E6">
        <w:rPr>
          <w:rStyle w:val="Emphasis"/>
        </w:rPr>
        <w:t>all the real big reason why the whole, like student debt and Higher Education and Human Capital approach to labor market policy hasn't worked, it's because it also doesn't take into account employer power and the domination, that bosses are able to exercise over workers in a capitalist economy.</w:t>
      </w:r>
      <w:r w:rsidRPr="00317D8A">
        <w:rPr>
          <w:sz w:val="14"/>
        </w:rPr>
        <w:t xml:space="preserve"> So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bookmarkEnd w:id="3"/>
    <w:p w14:paraId="2B308CC9" w14:textId="0F6AAB23" w:rsidR="00A90C58" w:rsidRDefault="00A90C58" w:rsidP="00A90C58">
      <w:pPr>
        <w:pStyle w:val="Heading1"/>
      </w:pPr>
      <w:r>
        <w:t>1NR</w:t>
      </w:r>
    </w:p>
    <w:p w14:paraId="442A8201" w14:textId="77777777" w:rsidR="00A90C58" w:rsidRPr="008D3D54" w:rsidRDefault="00A90C58" w:rsidP="00A90C58">
      <w:pPr>
        <w:pStyle w:val="Heading2"/>
      </w:pPr>
      <w:r>
        <w:t>Case</w:t>
      </w:r>
    </w:p>
    <w:p w14:paraId="2DCA35EF" w14:textId="77777777" w:rsidR="00A90C58" w:rsidRDefault="00A90C58" w:rsidP="00A90C58">
      <w:pPr>
        <w:pStyle w:val="Heading3"/>
      </w:pPr>
      <w:r>
        <w:t>1NR---Extinction</w:t>
      </w:r>
    </w:p>
    <w:p w14:paraId="4183ECF0" w14:textId="77777777" w:rsidR="00A90C58" w:rsidRPr="007956DD" w:rsidRDefault="00A90C58" w:rsidP="00A90C58">
      <w:pPr>
        <w:pStyle w:val="Heading4"/>
        <w:rPr>
          <w:rFonts w:cstheme="minorHAnsi"/>
        </w:rPr>
      </w:pPr>
      <w:r>
        <w:rPr>
          <w:rFonts w:cstheme="minorHAnsi"/>
        </w:rPr>
        <w:t>Human existence is</w:t>
      </w:r>
      <w:r w:rsidRPr="007956DD">
        <w:rPr>
          <w:rFonts w:cstheme="minorHAnsi"/>
        </w:rPr>
        <w:t xml:space="preserve"> </w:t>
      </w:r>
      <w:r>
        <w:rPr>
          <w:rFonts w:cstheme="minorHAnsi"/>
          <w:u w:val="single"/>
        </w:rPr>
        <w:t>desirable</w:t>
      </w:r>
      <w:r w:rsidRPr="007956DD">
        <w:rPr>
          <w:rFonts w:cstheme="minorHAnsi"/>
        </w:rPr>
        <w:t xml:space="preserve">---life is a </w:t>
      </w:r>
      <w:r w:rsidRPr="007956DD">
        <w:rPr>
          <w:rFonts w:cstheme="minorHAnsi"/>
          <w:u w:val="single"/>
        </w:rPr>
        <w:t>prerequisite</w:t>
      </w:r>
      <w:r w:rsidRPr="007956DD">
        <w:rPr>
          <w:rFonts w:cstheme="minorHAnsi"/>
        </w:rPr>
        <w:t xml:space="preserve"> to generate value and ponder secondary questions of ethics</w:t>
      </w:r>
    </w:p>
    <w:p w14:paraId="7D25883A" w14:textId="77777777" w:rsidR="00A90C58" w:rsidRPr="007956DD" w:rsidRDefault="00A90C58" w:rsidP="00A90C58">
      <w:pPr>
        <w:rPr>
          <w:rFonts w:cstheme="minorHAnsi"/>
        </w:rPr>
      </w:pPr>
      <w:r w:rsidRPr="007956DD">
        <w:rPr>
          <w:rFonts w:cstheme="minorHAnsi"/>
        </w:rPr>
        <w:t>Elizabeth</w:t>
      </w:r>
      <w:r w:rsidRPr="007956DD">
        <w:rPr>
          <w:rStyle w:val="Style13ptBold"/>
          <w:rFonts w:cstheme="minorHAnsi"/>
        </w:rPr>
        <w:t xml:space="preserve"> Burns 17</w:t>
      </w:r>
      <w:r w:rsidRPr="007956DD">
        <w:rPr>
          <w:rFonts w:cstheme="minorHAnsi"/>
        </w:rPr>
        <w:t xml:space="preserve">.  Elizabeth Finneron-Burns is a Teaching Fellow at the University of Warwick and an Affiliated Researcher at the Institute for Futures Studies in Stockholm, What’s wrong with human extinction?, </w:t>
      </w:r>
      <w:hyperlink r:id="rId10" w:history="1">
        <w:r w:rsidRPr="007956DD">
          <w:rPr>
            <w:rStyle w:val="Hyperlink"/>
            <w:rFonts w:cstheme="minorHAnsi"/>
          </w:rPr>
          <w:t>http://www.tandfonline.com/doi/pdf/10.1080/00455091.2016.1278150?needAccess=true</w:t>
        </w:r>
      </w:hyperlink>
      <w:r w:rsidRPr="007956DD">
        <w:rPr>
          <w:rFonts w:cstheme="minorHAnsi"/>
        </w:rPr>
        <w:t>, Canadian Journal of Philosophy, 2017)</w:t>
      </w:r>
    </w:p>
    <w:p w14:paraId="23E81F7E" w14:textId="77777777" w:rsidR="00A90C58" w:rsidRDefault="00A90C58" w:rsidP="00A90C58">
      <w:pPr>
        <w:rPr>
          <w:rFonts w:cstheme="minorHAnsi"/>
          <w:sz w:val="8"/>
        </w:rPr>
      </w:pPr>
      <w:r w:rsidRPr="007956DD">
        <w:rPr>
          <w:rFonts w:eastAsia="Calibri" w:cstheme="minorHAnsi"/>
          <w:sz w:val="8"/>
        </w:rPr>
        <w:t>Many</w:t>
      </w:r>
      <w:r w:rsidRPr="007956DD">
        <w:rPr>
          <w:rFonts w:cstheme="minorHAnsi"/>
          <w:sz w:val="8"/>
        </w:rPr>
        <w:t xml:space="preserve">, </w:t>
      </w:r>
      <w:r w:rsidRPr="007956DD">
        <w:rPr>
          <w:rFonts w:eastAsia="Calibri" w:cstheme="minorHAnsi"/>
          <w:sz w:val="8"/>
        </w:rPr>
        <w:t>though</w:t>
      </w:r>
      <w:r w:rsidRPr="007956DD">
        <w:rPr>
          <w:rFonts w:cstheme="minorHAnsi"/>
          <w:sz w:val="8"/>
        </w:rPr>
        <w:t xml:space="preserve"> </w:t>
      </w:r>
      <w:r w:rsidRPr="007956DD">
        <w:rPr>
          <w:rFonts w:eastAsia="Calibri" w:cstheme="minorHAnsi"/>
          <w:sz w:val="8"/>
        </w:rPr>
        <w:t>certainly</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believe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bring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given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belief</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various</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begin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considering</w:t>
      </w:r>
      <w:r w:rsidRPr="007956DD">
        <w:rPr>
          <w:rFonts w:cstheme="minorHAnsi"/>
          <w:sz w:val="8"/>
        </w:rPr>
        <w:t xml:space="preserve"> </w:t>
      </w:r>
      <w:r w:rsidRPr="007956DD">
        <w:rPr>
          <w:rFonts w:eastAsia="Calibri" w:cstheme="minorHAnsi"/>
          <w:sz w:val="8"/>
        </w:rPr>
        <w:t>four</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given</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moral</w:t>
      </w:r>
      <w:r w:rsidRPr="007956DD">
        <w:rPr>
          <w:rFonts w:cstheme="minorHAnsi"/>
          <w:sz w:val="8"/>
        </w:rPr>
        <w:t xml:space="preserve"> </w:t>
      </w:r>
      <w:r w:rsidRPr="007956DD">
        <w:rPr>
          <w:rFonts w:eastAsia="Calibri" w:cstheme="minorHAnsi"/>
          <w:sz w:val="8"/>
        </w:rPr>
        <w:t>permissibility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those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upcoming</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occurs</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explain</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use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conclusion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then</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morally</w:t>
      </w:r>
      <w:r w:rsidRPr="007956DD">
        <w:rPr>
          <w:rFonts w:cstheme="minorHAnsi"/>
          <w:sz w:val="8"/>
        </w:rPr>
        <w:t xml:space="preserve"> </w:t>
      </w:r>
      <w:r w:rsidRPr="007956DD">
        <w:rPr>
          <w:rFonts w:eastAsia="Calibri" w:cstheme="minorHAnsi"/>
          <w:sz w:val="8"/>
        </w:rPr>
        <w:t>permissible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impermissible</w:t>
      </w:r>
      <w:r w:rsidRPr="007956DD">
        <w:rPr>
          <w:rFonts w:cstheme="minorHAnsi"/>
          <w:sz w:val="8"/>
        </w:rPr>
        <w:t xml:space="preserve">, </w:t>
      </w:r>
      <w:r w:rsidRPr="007956DD">
        <w:rPr>
          <w:rFonts w:eastAsia="Calibri" w:cstheme="minorHAnsi"/>
          <w:sz w:val="8"/>
        </w:rPr>
        <w:t>arguing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small</w:t>
      </w:r>
      <w:r w:rsidRPr="007956DD">
        <w:rPr>
          <w:rFonts w:cstheme="minorHAnsi"/>
          <w:sz w:val="8"/>
        </w:rPr>
        <w:t xml:space="preserve"> </w:t>
      </w:r>
      <w:r w:rsidRPr="007956DD">
        <w:rPr>
          <w:rFonts w:eastAsia="Calibri" w:cstheme="minorHAnsi"/>
          <w:sz w:val="8"/>
        </w:rPr>
        <w:t>class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Style w:val="StyleUnderline"/>
          <w:rFonts w:eastAsia="Calibri" w:cstheme="minorHAnsi"/>
          <w:highlight w:val="cyan"/>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race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allow</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happen</w:t>
      </w:r>
      <w:r w:rsidRPr="007956DD">
        <w:rPr>
          <w:rFonts w:cstheme="minorHAnsi"/>
          <w:sz w:val="8"/>
        </w:rPr>
        <w:t xml:space="preserve">. 2.1. </w:t>
      </w:r>
      <w:r w:rsidRPr="007956DD">
        <w:rPr>
          <w:rFonts w:eastAsia="Calibri" w:cstheme="minorHAnsi"/>
          <w:sz w:val="8"/>
        </w:rPr>
        <w:t>It</w:t>
      </w:r>
      <w:r w:rsidRPr="007956DD">
        <w:rPr>
          <w:rFonts w:cstheme="minorHAnsi"/>
          <w:sz w:val="8"/>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highlight w:val="cyan"/>
        </w:rPr>
        <w:t>prevent</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highlight w:val="cyan"/>
        </w:rPr>
        <w:t>existence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very</w:t>
      </w:r>
      <w:r w:rsidRPr="007956DD">
        <w:rPr>
          <w:rStyle w:val="StyleUnderline"/>
          <w:rFonts w:cstheme="minorHAnsi"/>
        </w:rPr>
        <w:t xml:space="preserve"> </w:t>
      </w:r>
      <w:r w:rsidRPr="007956DD">
        <w:rPr>
          <w:rStyle w:val="StyleUnderline"/>
          <w:rFonts w:eastAsia="Calibri" w:cstheme="minorHAnsi"/>
        </w:rPr>
        <w:t>many</w:t>
      </w:r>
      <w:r w:rsidRPr="007956DD">
        <w:rPr>
          <w:rFonts w:cstheme="minorHAnsi"/>
          <w:sz w:val="8"/>
        </w:rPr>
        <w:t xml:space="preserve"> </w:t>
      </w:r>
      <w:r w:rsidRPr="007956DD">
        <w:rPr>
          <w:rFonts w:eastAsia="Calibri" w:cstheme="minorHAnsi"/>
          <w:sz w:val="8"/>
        </w:rPr>
        <w:t>happy</w:t>
      </w:r>
      <w:r w:rsidRPr="007956DD">
        <w:rPr>
          <w:rFonts w:cstheme="minorHAnsi"/>
          <w:sz w:val="8"/>
        </w:rPr>
        <w:t xml:space="preserve"> </w:t>
      </w:r>
      <w:r w:rsidRPr="007956DD">
        <w:rPr>
          <w:rStyle w:val="StyleUnderline"/>
          <w:rFonts w:eastAsia="Calibri" w:cstheme="minorHAnsi"/>
        </w:rPr>
        <w:t>people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lies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highlight w:val="cyan"/>
        </w:rPr>
        <w:t>it</w:t>
      </w:r>
      <w:r w:rsidRPr="007956DD">
        <w:rPr>
          <w:rStyle w:val="StyleUnderline"/>
          <w:rFonts w:cstheme="minorHAnsi"/>
          <w:highlight w:val="cyan"/>
        </w:rPr>
        <w:t xml:space="preserve"> </w:t>
      </w:r>
      <w:r w:rsidRPr="007956DD">
        <w:rPr>
          <w:rStyle w:val="StyleUnderline"/>
          <w:rFonts w:eastAsia="Calibri" w:cstheme="minorHAnsi"/>
          <w:highlight w:val="cyan"/>
        </w:rPr>
        <w:t>is</w:t>
      </w:r>
      <w:r w:rsidRPr="007956DD">
        <w:rPr>
          <w:rStyle w:val="StyleUnderline"/>
          <w:rFonts w:cstheme="minorHAnsi"/>
          <w:highlight w:val="cyan"/>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highlight w:val="cyan"/>
        </w:rPr>
        <w:t>good</w:t>
      </w:r>
      <w:r w:rsidRPr="007956DD">
        <w:rPr>
          <w:rStyle w:val="StyleUnderline"/>
          <w:rFonts w:cstheme="minorHAnsi"/>
          <w:highlight w:val="cyan"/>
        </w:rPr>
        <w:t xml:space="preserve"> </w:t>
      </w:r>
      <w:r w:rsidRPr="007956DD">
        <w:rPr>
          <w:rStyle w:val="StyleUnderline"/>
          <w:rFonts w:eastAsia="Calibri" w:cstheme="minorHAnsi"/>
        </w:rPr>
        <w:t>thing</w:t>
      </w:r>
      <w:r w:rsidRPr="007956DD">
        <w:rPr>
          <w:rStyle w:val="StyleUnderline"/>
          <w:rFonts w:cstheme="minorHAnsi"/>
        </w:rPr>
        <w:t xml:space="preserve"> </w:t>
      </w:r>
      <w:r w:rsidRPr="007956DD">
        <w:rPr>
          <w:rStyle w:val="StyleUnderline"/>
          <w:rFonts w:eastAsia="Calibri" w:cstheme="minorHAnsi"/>
          <w:highlight w:val="cyan"/>
        </w:rPr>
        <w:t>for</w:t>
      </w:r>
      <w:r w:rsidRPr="007956DD">
        <w:rPr>
          <w:rStyle w:val="StyleUnderline"/>
          <w:rFonts w:cstheme="minorHAnsi"/>
          <w:highlight w:val="cyan"/>
        </w:rPr>
        <w:t xml:space="preserve"> </w:t>
      </w:r>
      <w:r w:rsidRPr="007956DD">
        <w:rPr>
          <w:rStyle w:val="StyleUnderline"/>
          <w:rFonts w:eastAsia="Calibri" w:cstheme="minorHAnsi"/>
          <w:highlight w:val="cyan"/>
        </w:rPr>
        <w:t>people</w:t>
      </w:r>
      <w:r w:rsidRPr="007956DD">
        <w:rPr>
          <w:rStyle w:val="StyleUnderline"/>
          <w:rFonts w:cstheme="minorHAnsi"/>
          <w:highlight w:val="cyan"/>
        </w:rPr>
        <w:t xml:space="preserve"> </w:t>
      </w:r>
      <w:r w:rsidRPr="007956DD">
        <w:rPr>
          <w:rStyle w:val="StyleUnderline"/>
          <w:rFonts w:eastAsia="Calibri" w:cstheme="minorHAnsi"/>
          <w:highlight w:val="cyan"/>
        </w:rPr>
        <w:t>to</w:t>
      </w:r>
      <w:r w:rsidRPr="007956DD">
        <w:rPr>
          <w:rStyle w:val="StyleUnderline"/>
          <w:rFonts w:cstheme="minorHAnsi"/>
          <w:highlight w:val="cyan"/>
        </w:rPr>
        <w:t xml:space="preserve"> </w:t>
      </w:r>
      <w:r w:rsidRPr="007956DD">
        <w:rPr>
          <w:rStyle w:val="StyleUnderline"/>
          <w:rFonts w:eastAsia="Calibri" w:cstheme="minorHAnsi"/>
          <w:highlight w:val="cyan"/>
        </w:rPr>
        <w:t>exist</w:t>
      </w:r>
      <w:r w:rsidRPr="007956DD">
        <w:rPr>
          <w:rFonts w:cstheme="minorHAnsi"/>
          <w:sz w:val="8"/>
          <w:highlight w:val="cyan"/>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enjoy</w:t>
      </w:r>
      <w:r w:rsidRPr="007956DD">
        <w:rPr>
          <w:rFonts w:cstheme="minorHAnsi"/>
          <w:sz w:val="8"/>
        </w:rPr>
        <w:t xml:space="preserve"> </w:t>
      </w:r>
      <w:r w:rsidRPr="007956DD">
        <w:rPr>
          <w:rFonts w:eastAsia="Calibri" w:cstheme="minorHAnsi"/>
          <w:sz w:val="8"/>
        </w:rPr>
        <w:t>happy</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Style w:val="StyleUnderline"/>
          <w:rFonts w:eastAsia="Calibri" w:cstheme="minorHAnsi"/>
          <w:highlight w:val="cyan"/>
        </w:rPr>
        <w:t>and</w:t>
      </w:r>
      <w:r w:rsidRPr="007956DD">
        <w:rPr>
          <w:rStyle w:val="StyleUnderline"/>
          <w:rFonts w:cstheme="minorHAnsi"/>
          <w:highlight w:val="cyan"/>
        </w:rPr>
        <w:t xml:space="preserve"> </w:t>
      </w:r>
      <w:r w:rsidRPr="007956DD">
        <w:rPr>
          <w:rStyle w:val="StyleUnderline"/>
          <w:rFonts w:eastAsia="Calibri" w:cstheme="minorHAnsi"/>
          <w:highlight w:val="cyan"/>
        </w:rPr>
        <w:t>extinction</w:t>
      </w:r>
      <w:r w:rsidRPr="007956DD">
        <w:rPr>
          <w:rStyle w:val="StyleUnderline"/>
          <w:rFonts w:cstheme="minorHAnsi"/>
          <w:highlight w:val="cyan"/>
        </w:rPr>
        <w:t xml:space="preserve"> </w:t>
      </w:r>
      <w:r w:rsidRPr="007956DD">
        <w:rPr>
          <w:rStyle w:val="StyleUnderline"/>
          <w:rFonts w:eastAsia="Calibri" w:cstheme="minorHAnsi"/>
          <w:highlight w:val="cyan"/>
        </w:rPr>
        <w:t>would</w:t>
      </w:r>
      <w:r w:rsidRPr="007956DD">
        <w:rPr>
          <w:rStyle w:val="StyleUnderline"/>
          <w:rFonts w:cstheme="minorHAnsi"/>
          <w:highlight w:val="cyan"/>
        </w:rPr>
        <w:t xml:space="preserve"> </w:t>
      </w:r>
      <w:r w:rsidRPr="007956DD">
        <w:rPr>
          <w:rStyle w:val="StyleUnderline"/>
          <w:rFonts w:eastAsia="Calibri" w:cstheme="minorHAnsi"/>
          <w:highlight w:val="cyan"/>
        </w:rPr>
        <w:t>deprive</w:t>
      </w:r>
      <w:r w:rsidRPr="007956DD">
        <w:rPr>
          <w:rStyle w:val="StyleUnderline"/>
          <w:rFonts w:cstheme="minorHAnsi"/>
          <w:highlight w:val="cyan"/>
        </w:rPr>
        <w:t xml:space="preserve"> </w:t>
      </w:r>
      <w:r w:rsidRPr="007956DD">
        <w:rPr>
          <w:rStyle w:val="StyleUnderline"/>
          <w:rFonts w:eastAsia="Calibri" w:cstheme="minorHAnsi"/>
        </w:rPr>
        <w:t>more</w:t>
      </w:r>
      <w:r w:rsidRPr="007956DD">
        <w:rPr>
          <w:rStyle w:val="StyleUnderline"/>
          <w:rFonts w:cstheme="minorHAnsi"/>
        </w:rPr>
        <w:t xml:space="preserve"> </w:t>
      </w:r>
      <w:r w:rsidRPr="007956DD">
        <w:rPr>
          <w:rStyle w:val="StyleUnderline"/>
          <w:rFonts w:eastAsia="Calibri" w:cstheme="minorHAnsi"/>
          <w:highlight w:val="cyan"/>
        </w:rPr>
        <w:t>people</w:t>
      </w:r>
      <w:r w:rsidRPr="007956DD">
        <w:rPr>
          <w:rStyle w:val="StyleUnderline"/>
          <w:rFonts w:cstheme="minorHAnsi"/>
          <w:highlight w:val="cyan"/>
        </w:rPr>
        <w:t xml:space="preserve"> </w:t>
      </w:r>
      <w:r w:rsidRPr="007956DD">
        <w:rPr>
          <w:rStyle w:val="StyleUnderline"/>
          <w:rFonts w:eastAsia="Calibri" w:cstheme="minorHAnsi"/>
          <w:highlight w:val="cyan"/>
        </w:rPr>
        <w:t>of</w:t>
      </w:r>
      <w:r w:rsidRPr="007956DD">
        <w:rPr>
          <w:rStyle w:val="StyleUnderline"/>
          <w:rFonts w:cstheme="minorHAnsi"/>
          <w:highlight w:val="cyan"/>
        </w:rPr>
        <w:t xml:space="preserve"> </w:t>
      </w:r>
      <w:r w:rsidRPr="007956DD">
        <w:rPr>
          <w:rStyle w:val="StyleUnderline"/>
          <w:rFonts w:eastAsia="Calibri" w:cstheme="minorHAnsi"/>
        </w:rPr>
        <w:t>enjoying</w:t>
      </w:r>
      <w:r w:rsidRPr="007956DD">
        <w:rPr>
          <w:rStyle w:val="StyleUnderline"/>
          <w:rFonts w:cstheme="minorHAnsi"/>
        </w:rPr>
        <w:t xml:space="preserve"> </w:t>
      </w:r>
      <w:r w:rsidRPr="007956DD">
        <w:rPr>
          <w:rStyle w:val="StyleUnderline"/>
          <w:rFonts w:eastAsia="Calibri" w:cstheme="minorHAnsi"/>
          <w:highlight w:val="cyan"/>
        </w:rPr>
        <w:t>this</w:t>
      </w:r>
      <w:r w:rsidRPr="007956DD">
        <w:rPr>
          <w:rFonts w:cstheme="minorHAnsi"/>
          <w:sz w:val="8"/>
          <w:highlight w:val="cyan"/>
        </w:rPr>
        <w:t xml:space="preserve"> </w:t>
      </w:r>
      <w:r w:rsidRPr="007956DD">
        <w:rPr>
          <w:rFonts w:eastAsia="Calibri" w:cstheme="minorHAnsi"/>
          <w:sz w:val="8"/>
        </w:rPr>
        <w:t>good</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good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understood</w:t>
      </w:r>
      <w:r w:rsidRPr="007956DD">
        <w:rPr>
          <w:rStyle w:val="StyleUnderline"/>
          <w:rFonts w:cstheme="minorHAnsi"/>
        </w:rPr>
        <w:t xml:space="preserve"> </w:t>
      </w:r>
      <w:r w:rsidRPr="007956DD">
        <w:rPr>
          <w:rStyle w:val="StyleUnderline"/>
          <w:rFonts w:eastAsia="Calibri" w:cstheme="minorHAnsi"/>
        </w:rPr>
        <w:t>in</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Style w:val="StyleUnderline"/>
          <w:rFonts w:eastAsia="Calibri" w:cstheme="minorHAnsi"/>
        </w:rPr>
        <w:t>two</w:t>
      </w:r>
      <w:r w:rsidRPr="007956DD">
        <w:rPr>
          <w:rStyle w:val="StyleUnderline"/>
          <w:rFonts w:cstheme="minorHAnsi"/>
        </w:rPr>
        <w:t xml:space="preserve"> </w:t>
      </w:r>
      <w:r w:rsidRPr="007956DD">
        <w:rPr>
          <w:rStyle w:val="StyleUnderline"/>
          <w:rFonts w:eastAsia="Calibri" w:cstheme="minorHAnsi"/>
        </w:rPr>
        <w:t>ways</w:t>
      </w:r>
      <w:r w:rsidRPr="007956DD">
        <w:rPr>
          <w:rStyle w:val="StyleUnderline"/>
          <w:rFonts w:cstheme="minorHAnsi"/>
        </w:rPr>
        <w:t>.</w:t>
      </w:r>
      <w:r w:rsidRPr="007956DD">
        <w:rPr>
          <w:rFonts w:cstheme="minorHAnsi"/>
          <w:sz w:val="8"/>
        </w:rPr>
        <w:t xml:space="preserve"> </w:t>
      </w:r>
      <w:r w:rsidRPr="007956DD">
        <w:rPr>
          <w:rFonts w:eastAsia="Calibri" w:cstheme="minorHAnsi"/>
          <w:sz w:val="8"/>
        </w:rPr>
        <w:t>According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Style w:val="StyleUnderline"/>
          <w:rFonts w:eastAsia="Calibri" w:cstheme="minorHAnsi"/>
        </w:rPr>
        <w:t>first</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believe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you</w:t>
      </w:r>
      <w:r w:rsidRPr="007956DD">
        <w:rPr>
          <w:rFonts w:cstheme="minorHAnsi"/>
          <w:sz w:val="8"/>
        </w:rPr>
        <w:t xml:space="preserve"> </w:t>
      </w:r>
      <w:r w:rsidRPr="007956DD">
        <w:rPr>
          <w:rFonts w:eastAsia="Calibri" w:cstheme="minorHAnsi"/>
          <w:sz w:val="8"/>
        </w:rPr>
        <w:t>benefit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bringing</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it</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good</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person</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they</w:t>
      </w:r>
      <w:r w:rsidRPr="007956DD">
        <w:rPr>
          <w:rStyle w:val="StyleUnderline"/>
          <w:rFonts w:cstheme="minorHAnsi"/>
        </w:rPr>
        <w:t xml:space="preserve"> </w:t>
      </w:r>
      <w:r w:rsidRPr="007956DD">
        <w:rPr>
          <w:rStyle w:val="StyleUnderline"/>
          <w:rFonts w:eastAsia="Calibri" w:cstheme="minorHAnsi"/>
        </w:rPr>
        <w:t>come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exist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hold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if</w:t>
      </w:r>
      <w:r w:rsidRPr="007956DD">
        <w:rPr>
          <w:rStyle w:val="StyleUnderline"/>
          <w:rFonts w:cstheme="minorHAnsi"/>
        </w:rPr>
        <w:t xml:space="preserve"> </w:t>
      </w:r>
      <w:r w:rsidRPr="007956DD">
        <w:rPr>
          <w:rStyle w:val="StyleUnderline"/>
          <w:rFonts w:eastAsia="Calibri" w:cstheme="minorHAnsi"/>
        </w:rPr>
        <w:t>humans</w:t>
      </w:r>
      <w:r w:rsidRPr="007956DD">
        <w:rPr>
          <w:rStyle w:val="StyleUnderline"/>
          <w:rFonts w:cstheme="minorHAnsi"/>
        </w:rPr>
        <w:t xml:space="preserve"> </w:t>
      </w:r>
      <w:r w:rsidRPr="007956DD">
        <w:rPr>
          <w:rStyle w:val="StyleUnderline"/>
          <w:rFonts w:eastAsia="Calibri" w:cstheme="minorHAnsi"/>
        </w:rPr>
        <w:t>were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go</w:t>
      </w:r>
      <w:r w:rsidRPr="007956DD">
        <w:rPr>
          <w:rStyle w:val="StyleUnderline"/>
          <w:rFonts w:cstheme="minorHAnsi"/>
        </w:rPr>
        <w:t xml:space="preserve"> </w:t>
      </w:r>
      <w:r w:rsidRPr="007956DD">
        <w:rPr>
          <w:rStyle w:val="StyleUnderline"/>
          <w:rFonts w:eastAsia="Calibri" w:cstheme="minorHAnsi"/>
        </w:rPr>
        <w:t>extinct</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utility</w:t>
      </w:r>
      <w:r w:rsidRPr="007956DD">
        <w:rPr>
          <w:rStyle w:val="StyleUnderline"/>
          <w:rFonts w:cstheme="minorHAnsi"/>
        </w:rPr>
        <w:t xml:space="preserve"> </w:t>
      </w:r>
      <w:r w:rsidRPr="007956DD">
        <w:rPr>
          <w:rStyle w:val="StyleUnderline"/>
          <w:rFonts w:eastAsia="Calibri" w:cstheme="minorHAnsi"/>
          <w:highlight w:val="cyan"/>
        </w:rPr>
        <w:t>foregone</w:t>
      </w:r>
      <w:r w:rsidRPr="007956DD">
        <w:rPr>
          <w:rStyle w:val="StyleUnderline"/>
          <w:rFonts w:cstheme="minorHAnsi"/>
        </w:rPr>
        <w:t xml:space="preserve"> </w:t>
      </w:r>
      <w:r w:rsidRPr="007956DD">
        <w:rPr>
          <w:rStyle w:val="StyleUnderline"/>
          <w:rFonts w:eastAsia="Calibri" w:cstheme="minorHAnsi"/>
        </w:rPr>
        <w:t>by</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highlight w:val="cyan"/>
        </w:rPr>
        <w:t>billions</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more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people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lived</w:t>
      </w:r>
      <w:r w:rsidRPr="007956DD">
        <w:rPr>
          <w:rStyle w:val="StyleUnderline"/>
          <w:rFonts w:cstheme="minorHAnsi"/>
        </w:rPr>
        <w:t xml:space="preserve"> </w:t>
      </w:r>
      <w:r w:rsidRPr="007956DD">
        <w:rPr>
          <w:rStyle w:val="StyleUnderline"/>
          <w:rFonts w:eastAsia="Calibri" w:cstheme="minorHAnsi"/>
        </w:rPr>
        <w:t>but</w:t>
      </w:r>
      <w:r w:rsidRPr="007956DD">
        <w:rPr>
          <w:rStyle w:val="StyleUnderline"/>
          <w:rFonts w:cstheme="minorHAnsi"/>
        </w:rPr>
        <w:t xml:space="preserve"> </w:t>
      </w:r>
      <w:r w:rsidRPr="007956DD">
        <w:rPr>
          <w:rStyle w:val="StyleUnderline"/>
          <w:rFonts w:eastAsia="Calibri" w:cstheme="minorHAnsi"/>
          <w:highlight w:val="cyan"/>
        </w:rPr>
        <w:t>will</w:t>
      </w:r>
      <w:r w:rsidRPr="007956DD">
        <w:rPr>
          <w:rStyle w:val="StyleUnderline"/>
          <w:rFonts w:cstheme="minorHAnsi"/>
        </w:rPr>
        <w:t xml:space="preserve"> </w:t>
      </w:r>
      <w:r w:rsidRPr="007956DD">
        <w:rPr>
          <w:rStyle w:val="StyleUnderline"/>
          <w:rFonts w:eastAsia="Calibri" w:cstheme="minorHAnsi"/>
        </w:rPr>
        <w:t>now</w:t>
      </w:r>
      <w:r w:rsidRPr="007956DD">
        <w:rPr>
          <w:rStyle w:val="StyleUnderline"/>
          <w:rFonts w:cstheme="minorHAnsi"/>
        </w:rPr>
        <w:t xml:space="preserve"> </w:t>
      </w:r>
      <w:r w:rsidRPr="007956DD">
        <w:rPr>
          <w:rStyle w:val="StyleUnderline"/>
          <w:rFonts w:eastAsia="Calibri" w:cstheme="minorHAnsi"/>
          <w:highlight w:val="cyan"/>
        </w:rPr>
        <w:t>never</w:t>
      </w:r>
      <w:r w:rsidRPr="007956DD">
        <w:rPr>
          <w:rStyle w:val="StyleUnderline"/>
          <w:rFonts w:cstheme="minorHAnsi"/>
          <w:highlight w:val="cyan"/>
        </w:rPr>
        <w:t xml:space="preserve"> </w:t>
      </w:r>
      <w:r w:rsidRPr="007956DD">
        <w:rPr>
          <w:rStyle w:val="StyleUnderline"/>
          <w:rFonts w:eastAsia="Calibri" w:cstheme="minorHAnsi"/>
          <w:highlight w:val="cyan"/>
        </w:rPr>
        <w:t>get</w:t>
      </w:r>
      <w:r w:rsidRPr="007956DD">
        <w:rPr>
          <w:rStyle w:val="StyleUnderline"/>
          <w:rFonts w:cstheme="minorHAnsi"/>
          <w:highlight w:val="cyan"/>
        </w:rPr>
        <w:t xml:space="preserve"> </w:t>
      </w:r>
      <w:r w:rsidRPr="007956DD">
        <w:rPr>
          <w:rStyle w:val="StyleUnderline"/>
          <w:rFonts w:eastAsia="Calibri" w:cstheme="minorHAnsi"/>
          <w:highlight w:val="cyan"/>
        </w:rPr>
        <w:t>that</w:t>
      </w:r>
      <w:r w:rsidRPr="007956DD">
        <w:rPr>
          <w:rStyle w:val="StyleUnderline"/>
          <w:rFonts w:cstheme="minorHAnsi"/>
          <w:highlight w:val="cyan"/>
        </w:rPr>
        <w:t xml:space="preserve"> </w:t>
      </w:r>
      <w:r w:rsidRPr="007956DD">
        <w:rPr>
          <w:rStyle w:val="StyleUnderline"/>
          <w:rFonts w:eastAsia="Calibri" w:cstheme="minorHAnsi"/>
          <w:highlight w:val="cyan"/>
        </w:rPr>
        <w:t>opportunity</w:t>
      </w:r>
      <w:r w:rsidRPr="007956DD">
        <w:rPr>
          <w:rFonts w:cstheme="minorHAnsi"/>
          <w:sz w:val="8"/>
        </w:rPr>
        <w:t xml:space="preserve">, </w:t>
      </w:r>
      <w:r w:rsidRPr="007956DD">
        <w:rPr>
          <w:rFonts w:eastAsia="Calibri" w:cstheme="minorHAnsi"/>
          <w:sz w:val="8"/>
        </w:rPr>
        <w:t>renders</w:t>
      </w:r>
      <w:r w:rsidRPr="007956DD">
        <w:rPr>
          <w:rFonts w:cstheme="minorHAnsi"/>
          <w:sz w:val="8"/>
        </w:rPr>
        <w:t xml:space="preserve"> </w:t>
      </w:r>
      <w:r w:rsidRPr="007956DD">
        <w:rPr>
          <w:rFonts w:eastAsia="Calibri" w:cstheme="minorHAnsi"/>
          <w:sz w:val="8"/>
        </w:rPr>
        <w:t>allowing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take</w:t>
      </w:r>
      <w:r w:rsidRPr="007956DD">
        <w:rPr>
          <w:rFonts w:cstheme="minorHAnsi"/>
          <w:sz w:val="8"/>
        </w:rPr>
        <w:t xml:space="preserve"> </w:t>
      </w:r>
      <w:r w:rsidRPr="007956DD">
        <w:rPr>
          <w:rFonts w:eastAsia="Calibri" w:cstheme="minorHAnsi"/>
          <w:sz w:val="8"/>
        </w:rPr>
        <w:t>place</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incidence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wrongdoing</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found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quotes</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Effective</w:t>
      </w:r>
      <w:r w:rsidRPr="007956DD">
        <w:rPr>
          <w:rFonts w:cstheme="minorHAnsi"/>
          <w:sz w:val="8"/>
        </w:rPr>
        <w:t xml:space="preserve"> </w:t>
      </w:r>
      <w:r w:rsidRPr="007956DD">
        <w:rPr>
          <w:rFonts w:eastAsia="Calibri" w:cstheme="minorHAnsi"/>
          <w:sz w:val="8"/>
        </w:rPr>
        <w:t>Altruism</w:t>
      </w:r>
      <w:r w:rsidRPr="007956DD">
        <w:rPr>
          <w:rFonts w:cstheme="minorHAnsi"/>
          <w:sz w:val="8"/>
        </w:rPr>
        <w:t xml:space="preserve"> </w:t>
      </w:r>
      <w:r w:rsidRPr="007956DD">
        <w:rPr>
          <w:rFonts w:eastAsia="Calibri" w:cstheme="minorHAnsi"/>
          <w:sz w:val="8"/>
        </w:rPr>
        <w:t>blog</w:t>
      </w:r>
      <w:r w:rsidRPr="007956DD">
        <w:rPr>
          <w:rFonts w:cstheme="minorHAnsi"/>
          <w:sz w:val="8"/>
        </w:rPr>
        <w:t xml:space="preserve"> </w:t>
      </w:r>
      <w:r w:rsidRPr="007956DD">
        <w:rPr>
          <w:rFonts w:eastAsia="Calibri" w:cstheme="minorHAnsi"/>
          <w:sz w:val="8"/>
        </w:rPr>
        <w:t>post</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Peter</w:t>
      </w:r>
      <w:r w:rsidRPr="007956DD">
        <w:rPr>
          <w:rFonts w:cstheme="minorHAnsi"/>
          <w:sz w:val="8"/>
        </w:rPr>
        <w:t xml:space="preserve"> </w:t>
      </w:r>
      <w:r w:rsidRPr="007956DD">
        <w:rPr>
          <w:rFonts w:eastAsia="Calibri" w:cstheme="minorHAnsi"/>
          <w:sz w:val="8"/>
        </w:rPr>
        <w:t>Singer</w:t>
      </w:r>
      <w:r w:rsidRPr="007956DD">
        <w:rPr>
          <w:rFonts w:cstheme="minorHAnsi"/>
          <w:sz w:val="8"/>
        </w:rPr>
        <w:t xml:space="preserve">, </w:t>
      </w:r>
      <w:r w:rsidRPr="007956DD">
        <w:rPr>
          <w:rFonts w:eastAsia="Calibri" w:cstheme="minorHAnsi"/>
          <w:sz w:val="8"/>
        </w:rPr>
        <w:t>Nick</w:t>
      </w:r>
      <w:r w:rsidRPr="007956DD">
        <w:rPr>
          <w:rFonts w:cstheme="minorHAnsi"/>
          <w:sz w:val="8"/>
        </w:rPr>
        <w:t xml:space="preserve"> </w:t>
      </w:r>
      <w:r w:rsidRPr="007956DD">
        <w:rPr>
          <w:rFonts w:eastAsia="Calibri" w:cstheme="minorHAnsi"/>
          <w:sz w:val="8"/>
        </w:rPr>
        <w:t>Beckstead</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Matt</w:t>
      </w:r>
      <w:r w:rsidRPr="007956DD">
        <w:rPr>
          <w:rFonts w:cstheme="minorHAnsi"/>
          <w:sz w:val="8"/>
        </w:rPr>
        <w:t xml:space="preserve"> </w:t>
      </w:r>
      <w:r w:rsidRPr="007956DD">
        <w:rPr>
          <w:rFonts w:eastAsia="Calibri" w:cstheme="minorHAnsi"/>
          <w:sz w:val="8"/>
        </w:rPr>
        <w:t>Wage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very</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Emphasis"/>
          <w:rFonts w:eastAsia="Calibri" w:cstheme="minorHAnsi"/>
          <w:highlight w:val="cyan"/>
        </w:rPr>
        <w:t>billions</w:t>
      </w:r>
      <w:r w:rsidRPr="007956DD">
        <w:rPr>
          <w:rStyle w:val="Emphasis"/>
          <w:rFonts w:cstheme="minorHAnsi"/>
          <w:highlight w:val="cyan"/>
        </w:rPr>
        <w:t xml:space="preserve"> </w:t>
      </w:r>
      <w:r w:rsidRPr="007956DD">
        <w:rPr>
          <w:rStyle w:val="Emphasis"/>
          <w:rFonts w:eastAsia="Calibri" w:cstheme="minorHAnsi"/>
          <w:highlight w:val="cyan"/>
        </w:rPr>
        <w:t>of</w:t>
      </w:r>
      <w:r w:rsidRPr="007956DD">
        <w:rPr>
          <w:rStyle w:val="Emphasis"/>
          <w:rFonts w:cstheme="minorHAnsi"/>
          <w:highlight w:val="cyan"/>
        </w:rPr>
        <w:t xml:space="preserve"> </w:t>
      </w:r>
      <w:r w:rsidRPr="007956DD">
        <w:rPr>
          <w:rStyle w:val="Emphasis"/>
          <w:rFonts w:eastAsia="Calibri" w:cstheme="minorHAnsi"/>
          <w:highlight w:val="cyan"/>
        </w:rPr>
        <w:t>people</w:t>
      </w:r>
      <w:r w:rsidRPr="007956DD">
        <w:rPr>
          <w:rStyle w:val="Emphasis"/>
          <w:rFonts w:cstheme="minorHAnsi"/>
          <w:highlight w:val="cyan"/>
        </w:rPr>
        <w:t xml:space="preserve"> </w:t>
      </w:r>
      <w:r w:rsidRPr="007956DD">
        <w:rPr>
          <w:rStyle w:val="Emphasis"/>
          <w:rFonts w:eastAsia="Calibri" w:cstheme="minorHAnsi"/>
          <w:highlight w:val="cyan"/>
        </w:rPr>
        <w:t>would</w:t>
      </w:r>
      <w:r w:rsidRPr="007956DD">
        <w:rPr>
          <w:rStyle w:val="Emphasis"/>
          <w:rFonts w:cstheme="minorHAnsi"/>
          <w:highlight w:val="cyan"/>
        </w:rPr>
        <w:t xml:space="preserve"> </w:t>
      </w:r>
      <w:r w:rsidRPr="007956DD">
        <w:rPr>
          <w:rStyle w:val="Emphasis"/>
          <w:rFonts w:eastAsia="Calibri" w:cstheme="minorHAnsi"/>
        </w:rPr>
        <w:t>likely</w:t>
      </w:r>
      <w:r w:rsidRPr="007956DD">
        <w:rPr>
          <w:rStyle w:val="Emphasis"/>
          <w:rFonts w:cstheme="minorHAnsi"/>
        </w:rPr>
        <w:t xml:space="preserve"> </w:t>
      </w:r>
      <w:r w:rsidRPr="007956DD">
        <w:rPr>
          <w:rStyle w:val="Emphasis"/>
          <w:rFonts w:eastAsia="Calibri" w:cstheme="minorHAnsi"/>
          <w:highlight w:val="cyan"/>
        </w:rPr>
        <w:t>die</w:t>
      </w:r>
      <w:r w:rsidRPr="007956DD">
        <w:rPr>
          <w:rStyle w:val="Emphasis"/>
          <w:rFonts w:cstheme="minorHAnsi"/>
          <w:highlight w:val="cyan"/>
        </w:rPr>
        <w:t xml:space="preserve"> </w:t>
      </w:r>
      <w:r w:rsidRPr="007956DD">
        <w:rPr>
          <w:rStyle w:val="Emphasis"/>
          <w:rFonts w:eastAsia="Calibri" w:cstheme="minorHAnsi"/>
          <w:highlight w:val="cyan"/>
        </w:rPr>
        <w:t>painful</w:t>
      </w:r>
      <w:r w:rsidRPr="007956DD">
        <w:rPr>
          <w:rStyle w:val="Emphasis"/>
          <w:rFonts w:cstheme="minorHAnsi"/>
          <w:highlight w:val="cyan"/>
        </w:rPr>
        <w:t xml:space="preserve"> </w:t>
      </w:r>
      <w:r w:rsidRPr="007956DD">
        <w:rPr>
          <w:rStyle w:val="Emphasis"/>
          <w:rFonts w:eastAsia="Calibri" w:cstheme="minorHAnsi"/>
          <w:highlight w:val="cyan"/>
        </w:rPr>
        <w:t>deaths</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far</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worst</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worst</w:t>
      </w:r>
      <w:r w:rsidRPr="007956DD">
        <w:rPr>
          <w:rStyle w:val="StyleUnderline"/>
          <w:rFonts w:cstheme="minorHAnsi"/>
        </w:rPr>
        <w:t xml:space="preserve"> </w:t>
      </w:r>
      <w:r w:rsidRPr="007956DD">
        <w:rPr>
          <w:rStyle w:val="StyleUnderline"/>
          <w:rFonts w:eastAsia="Calibri" w:cstheme="minorHAnsi"/>
        </w:rPr>
        <w:t>thing</w:t>
      </w:r>
      <w:r w:rsidRPr="007956DD">
        <w:rPr>
          <w:rStyle w:val="StyleUnderline"/>
          <w:rFonts w:cstheme="minorHAnsi"/>
        </w:rPr>
        <w:t xml:space="preserve"> </w:t>
      </w:r>
      <w:r w:rsidRPr="007956DD">
        <w:rPr>
          <w:rStyle w:val="StyleUnderline"/>
          <w:rFonts w:eastAsia="Calibri" w:cstheme="minorHAnsi"/>
        </w:rPr>
        <w:t>about</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extinction</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highlight w:val="cyan"/>
        </w:rPr>
        <w:t>there</w:t>
      </w:r>
      <w:r w:rsidRPr="007956DD">
        <w:rPr>
          <w:rStyle w:val="StyleUnderline"/>
          <w:rFonts w:cstheme="minorHAnsi"/>
          <w:highlight w:val="cyan"/>
        </w:rPr>
        <w:t xml:space="preserve"> </w:t>
      </w:r>
      <w:r w:rsidRPr="007956DD">
        <w:rPr>
          <w:rStyle w:val="StyleUnderline"/>
          <w:rFonts w:eastAsia="Calibri" w:cstheme="minorHAnsi"/>
          <w:highlight w:val="cyan"/>
        </w:rPr>
        <w:t>would</w:t>
      </w:r>
      <w:r w:rsidRPr="007956DD">
        <w:rPr>
          <w:rStyle w:val="StyleUnderline"/>
          <w:rFonts w:cstheme="minorHAnsi"/>
          <w:highlight w:val="cyan"/>
        </w:rPr>
        <w:t xml:space="preserve"> </w:t>
      </w:r>
      <w:r w:rsidRPr="007956DD">
        <w:rPr>
          <w:rStyle w:val="StyleUnderline"/>
          <w:rFonts w:eastAsia="Calibri" w:cstheme="minorHAnsi"/>
          <w:highlight w:val="cyan"/>
        </w:rPr>
        <w:t>be</w:t>
      </w:r>
      <w:r w:rsidRPr="007956DD">
        <w:rPr>
          <w:rStyle w:val="StyleUnderline"/>
          <w:rFonts w:cstheme="minorHAnsi"/>
          <w:highlight w:val="cyan"/>
        </w:rPr>
        <w:t xml:space="preserve"> </w:t>
      </w:r>
      <w:r w:rsidRPr="007956DD">
        <w:rPr>
          <w:rStyle w:val="StyleUnderline"/>
          <w:rFonts w:eastAsia="Calibri" w:cstheme="minorHAnsi"/>
          <w:highlight w:val="cyan"/>
        </w:rPr>
        <w:t>no</w:t>
      </w:r>
      <w:r w:rsidRPr="007956DD">
        <w:rPr>
          <w:rStyle w:val="StyleUnderline"/>
          <w:rFonts w:cstheme="minorHAnsi"/>
          <w:highlight w:val="cyan"/>
        </w:rPr>
        <w:t xml:space="preserve"> </w:t>
      </w:r>
      <w:r w:rsidRPr="007956DD">
        <w:rPr>
          <w:rStyle w:val="StyleUnderline"/>
          <w:rFonts w:eastAsia="Calibri" w:cstheme="minorHAnsi"/>
          <w:highlight w:val="cyan"/>
        </w:rPr>
        <w:t>future</w:t>
      </w:r>
      <w:r w:rsidRPr="007956DD">
        <w:rPr>
          <w:rStyle w:val="StyleUnderline"/>
          <w:rFonts w:cstheme="minorHAnsi"/>
          <w:highlight w:val="cyan"/>
        </w:rPr>
        <w:t xml:space="preserve"> </w:t>
      </w:r>
      <w:r w:rsidRPr="007956DD">
        <w:rPr>
          <w:rStyle w:val="StyleUnderline"/>
          <w:rFonts w:eastAsia="Calibri" w:cstheme="minorHAnsi"/>
          <w:highlight w:val="cyan"/>
        </w:rPr>
        <w:t>generations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Style w:val="Emphasis"/>
          <w:rFonts w:eastAsia="Calibri" w:cstheme="minorHAnsi"/>
          <w:highlight w:val="cyan"/>
        </w:rPr>
        <w:t>the</w:t>
      </w:r>
      <w:r w:rsidRPr="007956DD">
        <w:rPr>
          <w:rStyle w:val="Emphasis"/>
          <w:rFonts w:cstheme="minorHAnsi"/>
          <w:highlight w:val="cyan"/>
        </w:rPr>
        <w:t xml:space="preserve"> </w:t>
      </w:r>
      <w:r w:rsidRPr="007956DD">
        <w:rPr>
          <w:rStyle w:val="Emphasis"/>
          <w:rFonts w:eastAsia="Calibri" w:cstheme="minorHAnsi"/>
          <w:highlight w:val="cyan"/>
        </w:rPr>
        <w:t>value</w:t>
      </w:r>
      <w:r w:rsidRPr="007956DD">
        <w:rPr>
          <w:rStyle w:val="Emphasis"/>
          <w:rFonts w:cstheme="minorHAnsi"/>
          <w:highlight w:val="cyan"/>
        </w:rPr>
        <w:t xml:space="preserve"> </w:t>
      </w:r>
      <w:r w:rsidRPr="007956DD">
        <w:rPr>
          <w:rStyle w:val="Emphasis"/>
          <w:rFonts w:eastAsia="Calibri" w:cstheme="minorHAnsi"/>
          <w:highlight w:val="cyan"/>
        </w:rPr>
        <w:t>of</w:t>
      </w:r>
      <w:r w:rsidRPr="007956DD">
        <w:rPr>
          <w:rStyle w:val="Emphasis"/>
          <w:rFonts w:cstheme="minorHAnsi"/>
          <w:highlight w:val="cyan"/>
        </w:rPr>
        <w:t xml:space="preserve"> </w:t>
      </w:r>
      <w:r w:rsidRPr="007956DD">
        <w:rPr>
          <w:rStyle w:val="Emphasis"/>
          <w:rFonts w:eastAsia="Calibri" w:cstheme="minorHAnsi"/>
          <w:highlight w:val="cyan"/>
        </w:rPr>
        <w:t>all</w:t>
      </w:r>
      <w:r w:rsidRPr="007956DD">
        <w:rPr>
          <w:rStyle w:val="Emphasis"/>
          <w:rFonts w:cstheme="minorHAnsi"/>
          <w:highlight w:val="cyan"/>
        </w:rPr>
        <w:t xml:space="preserve"> </w:t>
      </w:r>
      <w:r w:rsidRPr="007956DD">
        <w:rPr>
          <w:rStyle w:val="Emphasis"/>
          <w:rFonts w:eastAsia="Calibri" w:cstheme="minorHAnsi"/>
          <w:highlight w:val="cyan"/>
        </w:rPr>
        <w:t>those</w:t>
      </w:r>
      <w:r w:rsidRPr="007956DD">
        <w:rPr>
          <w:rStyle w:val="Emphasis"/>
          <w:rFonts w:cstheme="minorHAnsi"/>
          <w:highlight w:val="cyan"/>
        </w:rPr>
        <w:t xml:space="preserve"> </w:t>
      </w:r>
      <w:r w:rsidRPr="007956DD">
        <w:rPr>
          <w:rStyle w:val="Emphasis"/>
          <w:rFonts w:eastAsia="Calibri" w:cstheme="minorHAnsi"/>
          <w:highlight w:val="cyan"/>
        </w:rPr>
        <w:t>generations</w:t>
      </w:r>
      <w:r w:rsidRPr="007956DD">
        <w:rPr>
          <w:rStyle w:val="Emphasis"/>
          <w:rFonts w:cstheme="minorHAnsi"/>
          <w:highlight w:val="cyan"/>
        </w:rPr>
        <w:t xml:space="preserve"> </w:t>
      </w:r>
      <w:r w:rsidRPr="007956DD">
        <w:rPr>
          <w:rStyle w:val="Emphasis"/>
          <w:rFonts w:eastAsia="Calibri" w:cstheme="minorHAnsi"/>
          <w:highlight w:val="cyan"/>
        </w:rPr>
        <w:t>together</w:t>
      </w:r>
      <w:r w:rsidRPr="007956DD">
        <w:rPr>
          <w:rStyle w:val="Emphasis"/>
          <w:rFonts w:cstheme="minorHAnsi"/>
          <w:highlight w:val="cyan"/>
        </w:rPr>
        <w:t xml:space="preserve"> </w:t>
      </w:r>
      <w:r w:rsidRPr="007956DD">
        <w:rPr>
          <w:rStyle w:val="Emphasis"/>
          <w:rFonts w:eastAsia="Calibri" w:cstheme="minorHAnsi"/>
          <w:highlight w:val="cyan"/>
        </w:rPr>
        <w:t>greatly</w:t>
      </w:r>
      <w:r w:rsidRPr="007956DD">
        <w:rPr>
          <w:rStyle w:val="Emphasis"/>
          <w:rFonts w:cstheme="minorHAnsi"/>
          <w:highlight w:val="cyan"/>
        </w:rPr>
        <w:t xml:space="preserve"> </w:t>
      </w:r>
      <w:r w:rsidRPr="007956DD">
        <w:rPr>
          <w:rStyle w:val="Emphasis"/>
          <w:rFonts w:eastAsia="Calibri" w:cstheme="minorHAnsi"/>
          <w:highlight w:val="cyan"/>
        </w:rPr>
        <w:t>exceeds</w:t>
      </w:r>
      <w:r w:rsidRPr="007956DD">
        <w:rPr>
          <w:rStyle w:val="Emphasis"/>
          <w:rFonts w:cstheme="minorHAnsi"/>
          <w:highlight w:val="cyan"/>
        </w:rPr>
        <w:t xml:space="preserve"> </w:t>
      </w:r>
      <w:r w:rsidRPr="007956DD">
        <w:rPr>
          <w:rStyle w:val="Emphasis"/>
          <w:rFonts w:eastAsia="Calibri" w:cstheme="minorHAnsi"/>
          <w:highlight w:val="cyan"/>
        </w:rPr>
        <w:t>the</w:t>
      </w:r>
      <w:r w:rsidRPr="007956DD">
        <w:rPr>
          <w:rStyle w:val="Emphasis"/>
          <w:rFonts w:cstheme="minorHAnsi"/>
          <w:highlight w:val="cyan"/>
        </w:rPr>
        <w:t xml:space="preserve"> </w:t>
      </w:r>
      <w:r w:rsidRPr="007956DD">
        <w:rPr>
          <w:rStyle w:val="Emphasis"/>
          <w:rFonts w:eastAsia="Calibri" w:cstheme="minorHAnsi"/>
          <w:highlight w:val="cyan"/>
        </w:rPr>
        <w:t>value</w:t>
      </w:r>
      <w:r w:rsidRPr="007956DD">
        <w:rPr>
          <w:rStyle w:val="Emphasis"/>
          <w:rFonts w:cstheme="minorHAnsi"/>
          <w:highlight w:val="cyan"/>
        </w:rPr>
        <w:t xml:space="preserve"> </w:t>
      </w:r>
      <w:r w:rsidRPr="007956DD">
        <w:rPr>
          <w:rStyle w:val="Emphasis"/>
          <w:rFonts w:eastAsia="Calibri" w:cstheme="minorHAnsi"/>
          <w:highlight w:val="cyan"/>
        </w:rPr>
        <w:t>of</w:t>
      </w:r>
      <w:r w:rsidRPr="007956DD">
        <w:rPr>
          <w:rStyle w:val="Emphasis"/>
          <w:rFonts w:cstheme="minorHAnsi"/>
          <w:highlight w:val="cyan"/>
        </w:rPr>
        <w:t xml:space="preserve"> </w:t>
      </w:r>
      <w:r w:rsidRPr="007956DD">
        <w:rPr>
          <w:rStyle w:val="Emphasis"/>
          <w:rFonts w:eastAsia="Calibri" w:cstheme="minorHAnsi"/>
          <w:highlight w:val="cyan"/>
        </w:rPr>
        <w:t>the</w:t>
      </w:r>
      <w:r w:rsidRPr="007956DD">
        <w:rPr>
          <w:rStyle w:val="Emphasis"/>
          <w:rFonts w:cstheme="minorHAnsi"/>
          <w:highlight w:val="cyan"/>
        </w:rPr>
        <w:t xml:space="preserve"> </w:t>
      </w:r>
      <w:r w:rsidRPr="007956DD">
        <w:rPr>
          <w:rStyle w:val="Emphasis"/>
          <w:rFonts w:eastAsia="Calibri" w:cstheme="minorHAnsi"/>
          <w:highlight w:val="cyan"/>
        </w:rPr>
        <w:t>current</w:t>
      </w:r>
      <w:r w:rsidRPr="007956DD">
        <w:rPr>
          <w:rStyle w:val="Emphasis"/>
          <w:rFonts w:cstheme="minorHAnsi"/>
          <w:highlight w:val="cyan"/>
        </w:rPr>
        <w:t xml:space="preserve"> </w:t>
      </w:r>
      <w:r w:rsidRPr="007956DD">
        <w:rPr>
          <w:rStyle w:val="Emphasis"/>
          <w:rFonts w:eastAsia="Calibri" w:cstheme="minorHAnsi"/>
          <w:highlight w:val="cyan"/>
        </w:rPr>
        <w:t>generation</w:t>
      </w:r>
      <w:r w:rsidRPr="007956DD">
        <w:rPr>
          <w:rFonts w:cstheme="minorHAnsi"/>
          <w:sz w:val="8"/>
        </w:rPr>
        <w:t>. (</w:t>
      </w:r>
      <w:r w:rsidRPr="007956DD">
        <w:rPr>
          <w:rFonts w:eastAsia="Calibri" w:cstheme="minorHAnsi"/>
          <w:sz w:val="8"/>
        </w:rPr>
        <w:t>Beckstead</w:t>
      </w:r>
      <w:r w:rsidRPr="007956DD">
        <w:rPr>
          <w:rFonts w:cstheme="minorHAnsi"/>
          <w:sz w:val="8"/>
        </w:rPr>
        <w:t xml:space="preserve">, </w:t>
      </w:r>
      <w:r w:rsidRPr="007956DD">
        <w:rPr>
          <w:rFonts w:eastAsia="Calibri" w:cstheme="minorHAnsi"/>
          <w:sz w:val="8"/>
        </w:rPr>
        <w:t>Singer</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Wage</w:t>
      </w:r>
      <w:r w:rsidRPr="007956DD">
        <w:rPr>
          <w:rFonts w:cstheme="minorHAnsi"/>
          <w:sz w:val="8"/>
        </w:rPr>
        <w:t xml:space="preserve"> 2013)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authors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making</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claims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there</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value</w:t>
      </w:r>
      <w:r w:rsidRPr="007956DD">
        <w:rPr>
          <w:rStyle w:val="StyleUnderline"/>
          <w:rFonts w:cstheme="minorHAnsi"/>
        </w:rPr>
        <w:t xml:space="preserve"> </w:t>
      </w:r>
      <w:r w:rsidRPr="007956DD">
        <w:rPr>
          <w:rStyle w:val="StyleUnderline"/>
          <w:rFonts w:eastAsia="Calibri" w:cstheme="minorHAnsi"/>
        </w:rPr>
        <w:t>in</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life</w:t>
      </w:r>
      <w:r w:rsidRPr="007956DD">
        <w:rPr>
          <w:rStyle w:val="StyleUnderline"/>
          <w:rFonts w:cstheme="minorHAnsi"/>
        </w:rPr>
        <w:t xml:space="preserve"> </w:t>
      </w:r>
      <w:r w:rsidRPr="007956DD">
        <w:rPr>
          <w:rStyle w:val="StyleUnderline"/>
          <w:rFonts w:eastAsia="Calibri" w:cstheme="minorHAnsi"/>
        </w:rPr>
        <w:t>and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Style w:val="StyleUnderline"/>
          <w:rFonts w:eastAsia="Calibri" w:cstheme="minorHAnsi"/>
        </w:rPr>
        <w:t>something</w:t>
      </w:r>
      <w:r w:rsidRPr="007956DD">
        <w:rPr>
          <w:rStyle w:val="StyleUnderline"/>
          <w:rFonts w:cstheme="minorHAnsi"/>
        </w:rPr>
        <w:t xml:space="preserve"> </w:t>
      </w:r>
      <w:r w:rsidRPr="007956DD">
        <w:rPr>
          <w:rStyle w:val="StyleUnderline"/>
          <w:rFonts w:eastAsia="Calibri" w:cstheme="minorHAnsi"/>
        </w:rPr>
        <w:t>valuable</w:t>
      </w:r>
      <w:r w:rsidRPr="007956DD">
        <w:rPr>
          <w:rStyle w:val="StyleUnderline"/>
          <w:rFonts w:cstheme="minorHAnsi"/>
        </w:rPr>
        <w:t xml:space="preserve"> </w:t>
      </w:r>
      <w:r w:rsidRPr="007956DD">
        <w:rPr>
          <w:rStyle w:val="StyleUnderline"/>
          <w:rFonts w:eastAsia="Calibri" w:cstheme="minorHAnsi"/>
        </w:rPr>
        <w:t>about</w:t>
      </w:r>
      <w:r w:rsidRPr="007956DD">
        <w:rPr>
          <w:rStyle w:val="StyleUnderline"/>
          <w:rFonts w:cstheme="minorHAnsi"/>
        </w:rPr>
        <w:t xml:space="preserve"> </w:t>
      </w:r>
      <w:r w:rsidRPr="007956DD">
        <w:rPr>
          <w:rStyle w:val="StyleUnderline"/>
          <w:rFonts w:eastAsia="Calibri" w:cstheme="minorHAnsi"/>
        </w:rPr>
        <w:t>creating</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people</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furthermore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very</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did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worst</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happy</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number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ever</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far</w:t>
      </w:r>
      <w:r w:rsidRPr="007956DD">
        <w:rPr>
          <w:rFonts w:cstheme="minorHAnsi"/>
          <w:sz w:val="8"/>
        </w:rPr>
        <w:t xml:space="preserve"> </w:t>
      </w:r>
      <w:r w:rsidRPr="007956DD">
        <w:rPr>
          <w:rFonts w:eastAsia="Calibri" w:cstheme="minorHAnsi"/>
          <w:sz w:val="8"/>
        </w:rPr>
        <w:t>greater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number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brought</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currently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former</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greater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latter</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claims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assuming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intrinsic</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makes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further</w:t>
      </w:r>
      <w:r w:rsidRPr="007956DD">
        <w:rPr>
          <w:rFonts w:cstheme="minorHAnsi"/>
          <w:sz w:val="8"/>
        </w:rPr>
        <w:t xml:space="preserve"> </w:t>
      </w:r>
      <w:r w:rsidRPr="007956DD">
        <w:rPr>
          <w:rFonts w:eastAsia="Calibri" w:cstheme="minorHAnsi"/>
          <w:sz w:val="8"/>
        </w:rPr>
        <w:t>assumption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forgone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lived</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greater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disvalue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accrued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suffering</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and</w:t>
      </w:r>
      <w:r w:rsidRPr="007956DD">
        <w:rPr>
          <w:rFonts w:cstheme="minorHAnsi"/>
          <w:sz w:val="8"/>
        </w:rPr>
        <w:t>/</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best</w:t>
      </w:r>
      <w:r w:rsidRPr="007956DD">
        <w:rPr>
          <w:rFonts w:cstheme="minorHAnsi"/>
          <w:sz w:val="8"/>
        </w:rPr>
        <w:t>-</w:t>
      </w:r>
      <w:r w:rsidRPr="007956DD">
        <w:rPr>
          <w:rFonts w:eastAsia="Calibri" w:cstheme="minorHAnsi"/>
          <w:sz w:val="8"/>
        </w:rPr>
        <w:t>known</w:t>
      </w:r>
      <w:r w:rsidRPr="007956DD">
        <w:rPr>
          <w:rFonts w:cstheme="minorHAnsi"/>
          <w:sz w:val="8"/>
        </w:rPr>
        <w:t xml:space="preserve"> </w:t>
      </w:r>
      <w:r w:rsidRPr="007956DD">
        <w:rPr>
          <w:rFonts w:eastAsia="Calibri" w:cstheme="minorHAnsi"/>
          <w:sz w:val="8"/>
        </w:rPr>
        <w:t>author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post</w:t>
      </w:r>
      <w:r w:rsidRPr="007956DD">
        <w:rPr>
          <w:rFonts w:cstheme="minorHAnsi"/>
          <w:sz w:val="8"/>
        </w:rPr>
        <w:t xml:space="preserve">, </w:t>
      </w:r>
      <w:r w:rsidRPr="007956DD">
        <w:rPr>
          <w:rFonts w:eastAsia="Calibri" w:cstheme="minorHAnsi"/>
          <w:sz w:val="8"/>
        </w:rPr>
        <w:t>Peter</w:t>
      </w:r>
      <w:r w:rsidRPr="007956DD">
        <w:rPr>
          <w:rFonts w:cstheme="minorHAnsi"/>
          <w:sz w:val="8"/>
        </w:rPr>
        <w:t xml:space="preserve"> </w:t>
      </w:r>
      <w:r w:rsidRPr="007956DD">
        <w:rPr>
          <w:rFonts w:eastAsia="Calibri" w:cstheme="minorHAnsi"/>
          <w:sz w:val="8"/>
        </w:rPr>
        <w:t>Singer</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prominent</w:t>
      </w:r>
      <w:r w:rsidRPr="007956DD">
        <w:rPr>
          <w:rFonts w:cstheme="minorHAnsi"/>
          <w:sz w:val="8"/>
        </w:rPr>
        <w:t xml:space="preserve"> </w:t>
      </w:r>
      <w:r w:rsidRPr="007956DD">
        <w:rPr>
          <w:rFonts w:eastAsia="Calibri" w:cstheme="minorHAnsi"/>
          <w:sz w:val="8"/>
        </w:rPr>
        <w:t>utilitarian</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surprising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lament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lack</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per</w:t>
      </w:r>
      <w:r w:rsidRPr="007956DD">
        <w:rPr>
          <w:rFonts w:cstheme="minorHAnsi"/>
          <w:sz w:val="8"/>
        </w:rPr>
        <w:t xml:space="preserve"> </w:t>
      </w:r>
      <w:r w:rsidRPr="007956DD">
        <w:rPr>
          <w:rFonts w:eastAsia="Calibri" w:cstheme="minorHAnsi"/>
          <w:sz w:val="8"/>
        </w:rPr>
        <w:t>se</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utilitarians</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share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implicitly</w:t>
      </w:r>
      <w:r w:rsidRPr="007956DD">
        <w:rPr>
          <w:rFonts w:cstheme="minorHAnsi"/>
          <w:sz w:val="8"/>
        </w:rPr>
        <w:t xml:space="preserve">. </w:t>
      </w:r>
      <w:r w:rsidRPr="007956DD">
        <w:rPr>
          <w:rFonts w:eastAsia="Calibri" w:cstheme="minorHAnsi"/>
          <w:sz w:val="8"/>
        </w:rPr>
        <w:t>Indeed</w:t>
      </w:r>
      <w:r w:rsidRPr="007956DD">
        <w:rPr>
          <w:rFonts w:cstheme="minorHAnsi"/>
          <w:sz w:val="8"/>
        </w:rPr>
        <w:t xml:space="preserve">, </w:t>
      </w:r>
      <w:r w:rsidRPr="007956DD">
        <w:rPr>
          <w:rFonts w:eastAsia="Calibri" w:cstheme="minorHAnsi"/>
          <w:sz w:val="8"/>
        </w:rPr>
        <w:t>other</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seem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imply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share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intuition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Stephen</w:t>
      </w:r>
      <w:r w:rsidRPr="007956DD">
        <w:rPr>
          <w:rFonts w:cstheme="minorHAnsi"/>
          <w:sz w:val="8"/>
        </w:rPr>
        <w:t xml:space="preserve"> </w:t>
      </w:r>
      <w:r w:rsidRPr="007956DD">
        <w:rPr>
          <w:rFonts w:eastAsia="Calibri" w:cstheme="minorHAnsi"/>
          <w:sz w:val="8"/>
        </w:rPr>
        <w:t>Gardiner</w:t>
      </w:r>
      <w:r w:rsidRPr="007956DD">
        <w:rPr>
          <w:rFonts w:cstheme="minorHAnsi"/>
          <w:sz w:val="8"/>
        </w:rPr>
        <w:t xml:space="preserve"> (2009)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Martin</w:t>
      </w:r>
      <w:r w:rsidRPr="007956DD">
        <w:rPr>
          <w:rFonts w:cstheme="minorHAnsi"/>
          <w:sz w:val="8"/>
        </w:rPr>
        <w:t xml:space="preserve"> </w:t>
      </w:r>
      <w:r w:rsidRPr="007956DD">
        <w:rPr>
          <w:rFonts w:eastAsia="Calibri" w:cstheme="minorHAnsi"/>
          <w:sz w:val="8"/>
        </w:rPr>
        <w:t>O</w:t>
      </w:r>
      <w:r w:rsidRPr="007956DD">
        <w:rPr>
          <w:rFonts w:cstheme="minorHAnsi"/>
          <w:sz w:val="8"/>
        </w:rPr>
        <w:t>’</w:t>
      </w:r>
      <w:r w:rsidRPr="007956DD">
        <w:rPr>
          <w:rFonts w:eastAsia="Calibri" w:cstheme="minorHAnsi"/>
          <w:sz w:val="8"/>
        </w:rPr>
        <w:t>Neill</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correspondence</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sympathetic</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contract</w:t>
      </w:r>
      <w:r w:rsidRPr="007956DD">
        <w:rPr>
          <w:rFonts w:cstheme="minorHAnsi"/>
          <w:sz w:val="8"/>
        </w:rPr>
        <w:t xml:space="preserve"> </w:t>
      </w:r>
      <w:r w:rsidRPr="007956DD">
        <w:rPr>
          <w:rFonts w:eastAsia="Calibri" w:cstheme="minorHAnsi"/>
          <w:sz w:val="8"/>
        </w:rPr>
        <w:t>theory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find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intuitive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should</w:t>
      </w:r>
      <w:r w:rsidRPr="007956DD">
        <w:rPr>
          <w:rFonts w:cstheme="minorHAnsi"/>
          <w:sz w:val="8"/>
        </w:rPr>
        <w:t xml:space="preserve"> </w:t>
      </w:r>
      <w:r w:rsidRPr="007956DD">
        <w:rPr>
          <w:rFonts w:eastAsia="Calibri" w:cstheme="minorHAnsi"/>
          <w:sz w:val="8"/>
        </w:rPr>
        <w:t>want</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assuming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find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plausible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other</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non</w:t>
      </w:r>
      <w:r w:rsidRPr="007956DD">
        <w:rPr>
          <w:rFonts w:cstheme="minorHAnsi"/>
          <w:sz w:val="8"/>
        </w:rPr>
        <w:t>-</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alike</w:t>
      </w:r>
      <w:r w:rsidRPr="007956DD">
        <w:rPr>
          <w:rFonts w:cstheme="minorHAnsi"/>
          <w:sz w:val="8"/>
        </w:rPr>
        <w:t xml:space="preserve">) </w:t>
      </w:r>
      <w:r w:rsidRPr="007956DD">
        <w:rPr>
          <w:rFonts w:eastAsia="Calibri" w:cstheme="minorHAnsi"/>
          <w:sz w:val="8"/>
        </w:rPr>
        <w:t>probably</w:t>
      </w:r>
      <w:r w:rsidRPr="007956DD">
        <w:rPr>
          <w:rFonts w:cstheme="minorHAnsi"/>
          <w:sz w:val="8"/>
        </w:rPr>
        <w:t xml:space="preserve"> </w:t>
      </w:r>
      <w:r w:rsidRPr="007956DD">
        <w:rPr>
          <w:rFonts w:eastAsia="Calibri" w:cstheme="minorHAnsi"/>
          <w:sz w:val="8"/>
        </w:rPr>
        <w:t>share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intuition</w:t>
      </w:r>
      <w:r w:rsidRPr="007956DD">
        <w:rPr>
          <w:rFonts w:cstheme="minorHAnsi"/>
          <w:sz w:val="8"/>
        </w:rPr>
        <w:t xml:space="preserve">. </w:t>
      </w:r>
      <w:r w:rsidRPr="007956DD">
        <w:rPr>
          <w:rStyle w:val="StyleUnderline"/>
          <w:rFonts w:eastAsia="Calibri" w:cstheme="minorHAnsi"/>
        </w:rPr>
        <w:t>When</w:t>
      </w:r>
      <w:r w:rsidRPr="007956DD">
        <w:rPr>
          <w:rStyle w:val="StyleUnderline"/>
          <w:rFonts w:cstheme="minorHAnsi"/>
        </w:rPr>
        <w:t xml:space="preserve"> </w:t>
      </w:r>
      <w:r w:rsidRPr="007956DD">
        <w:rPr>
          <w:rStyle w:val="StyleUnderline"/>
          <w:rFonts w:eastAsia="Calibri" w:cstheme="minorHAnsi"/>
        </w:rPr>
        <w:t>we</w:t>
      </w:r>
      <w:r w:rsidRPr="007956DD">
        <w:rPr>
          <w:rStyle w:val="StyleUnderline"/>
          <w:rFonts w:cstheme="minorHAnsi"/>
        </w:rPr>
        <w:t xml:space="preserve"> </w:t>
      </w:r>
      <w:r w:rsidRPr="007956DD">
        <w:rPr>
          <w:rStyle w:val="StyleUnderline"/>
          <w:rFonts w:eastAsia="Calibri" w:cstheme="minorHAnsi"/>
        </w:rPr>
        <w:t>talk</w:t>
      </w:r>
      <w:r w:rsidRPr="007956DD">
        <w:rPr>
          <w:rStyle w:val="StyleUnderline"/>
          <w:rFonts w:cstheme="minorHAnsi"/>
        </w:rPr>
        <w:t xml:space="preserve"> </w:t>
      </w:r>
      <w:r w:rsidRPr="007956DD">
        <w:rPr>
          <w:rStyle w:val="StyleUnderline"/>
          <w:rFonts w:eastAsia="Calibri" w:cstheme="minorHAnsi"/>
        </w:rPr>
        <w:t>about</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lives</w:t>
      </w:r>
      <w:r w:rsidRPr="007956DD">
        <w:rPr>
          <w:rStyle w:val="StyleUnderline"/>
          <w:rFonts w:cstheme="minorHAnsi"/>
        </w:rPr>
        <w:t xml:space="preserve"> </w:t>
      </w:r>
      <w:r w:rsidRPr="007956DD">
        <w:rPr>
          <w:rStyle w:val="StyleUnderline"/>
          <w:rFonts w:eastAsia="Calibri" w:cstheme="minorHAnsi"/>
        </w:rPr>
        <w:t>being</w:t>
      </w:r>
      <w:r w:rsidRPr="007956DD">
        <w:rPr>
          <w:rStyle w:val="StyleUnderline"/>
          <w:rFonts w:cstheme="minorHAnsi"/>
        </w:rPr>
        <w:t xml:space="preserve"> ‘</w:t>
      </w:r>
      <w:r w:rsidRPr="007956DD">
        <w:rPr>
          <w:rStyle w:val="StyleUnderline"/>
          <w:rFonts w:eastAsia="Calibri" w:cstheme="minorHAnsi"/>
        </w:rPr>
        <w:t>prevented</w:t>
      </w:r>
      <w:r w:rsidRPr="007956DD">
        <w:rPr>
          <w:rStyle w:val="StyleUnderline"/>
          <w:rFonts w:cstheme="minorHAnsi"/>
        </w:rPr>
        <w:t xml:space="preserve">’, </w:t>
      </w:r>
      <w:r w:rsidRPr="007956DD">
        <w:rPr>
          <w:rStyle w:val="StyleUnderline"/>
          <w:rFonts w:eastAsia="Calibri" w:cstheme="minorHAnsi"/>
        </w:rPr>
        <w:t>we</w:t>
      </w:r>
      <w:r w:rsidRPr="007956DD">
        <w:rPr>
          <w:rStyle w:val="StyleUnderline"/>
          <w:rFonts w:cstheme="minorHAnsi"/>
        </w:rPr>
        <w:t xml:space="preserve"> </w:t>
      </w:r>
      <w:r w:rsidRPr="007956DD">
        <w:rPr>
          <w:rStyle w:val="StyleUnderline"/>
          <w:rFonts w:eastAsia="Calibri" w:cstheme="minorHAnsi"/>
        </w:rPr>
        <w:t>are</w:t>
      </w:r>
      <w:r w:rsidRPr="007956DD">
        <w:rPr>
          <w:rStyle w:val="StyleUnderline"/>
          <w:rFonts w:cstheme="minorHAnsi"/>
        </w:rPr>
        <w:t xml:space="preserve"> </w:t>
      </w:r>
      <w:r w:rsidRPr="007956DD">
        <w:rPr>
          <w:rStyle w:val="StyleUnderline"/>
          <w:rFonts w:eastAsia="Calibri" w:cstheme="minorHAnsi"/>
        </w:rPr>
        <w:t>saying</w:t>
      </w:r>
      <w:r w:rsidRPr="007956DD">
        <w:rPr>
          <w:rStyle w:val="StyleUnderline"/>
          <w:rFonts w:cstheme="minorHAnsi"/>
        </w:rPr>
        <w:t xml:space="preserve"> </w:t>
      </w:r>
      <w:r w:rsidRPr="007956DD">
        <w:rPr>
          <w:rStyle w:val="StyleUnderline"/>
          <w:rFonts w:eastAsia="Calibri" w:cstheme="minorHAnsi"/>
        </w:rPr>
        <w:t>that</w:t>
      </w:r>
      <w:r w:rsidRPr="007956DD">
        <w:rPr>
          <w:rFonts w:cstheme="minorHAnsi"/>
          <w:sz w:val="8"/>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Style w:val="StyleUnderline"/>
          <w:rFonts w:eastAsia="Calibri" w:cstheme="minorHAnsi"/>
        </w:rPr>
        <w:t>set</w:t>
      </w:r>
      <w:r w:rsidRPr="007956DD">
        <w:rPr>
          <w:rFonts w:cstheme="minorHAnsi"/>
          <w:sz w:val="8"/>
        </w:rPr>
        <w:t xml:space="preserve"> </w:t>
      </w:r>
      <w:r w:rsidRPr="007956DD">
        <w:rPr>
          <w:rStyle w:val="StyleUnderline"/>
          <w:rFonts w:eastAsia="Calibri" w:cstheme="minorHAnsi"/>
        </w:rPr>
        <w:t>of</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Style w:val="StyleUnderline"/>
          <w:rFonts w:eastAsia="Calibri" w:cstheme="minorHAnsi"/>
        </w:rPr>
        <w:t>people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potentially</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existed</w:t>
      </w:r>
      <w:r w:rsidRPr="007956DD">
        <w:rPr>
          <w:rStyle w:val="StyleUnderline"/>
          <w:rFonts w:cstheme="minorHAnsi"/>
        </w:rPr>
        <w:t xml:space="preserve"> </w:t>
      </w:r>
      <w:r w:rsidRPr="007956DD">
        <w:rPr>
          <w:rStyle w:val="StyleUnderline"/>
          <w:rFonts w:eastAsia="Calibri" w:cstheme="minorHAnsi"/>
        </w:rPr>
        <w:t>will</w:t>
      </w:r>
      <w:r w:rsidRPr="007956DD">
        <w:rPr>
          <w:rStyle w:val="StyleUnderline"/>
          <w:rFonts w:cstheme="minorHAnsi"/>
        </w:rPr>
        <w:t xml:space="preserve"> </w:t>
      </w:r>
      <w:r w:rsidRPr="007956DD">
        <w:rPr>
          <w:rStyle w:val="StyleUnderline"/>
          <w:rFonts w:eastAsia="Calibri" w:cstheme="minorHAnsi"/>
        </w:rPr>
        <w:t>now</w:t>
      </w:r>
      <w:r w:rsidRPr="007956DD">
        <w:rPr>
          <w:rStyle w:val="StyleUnderline"/>
          <w:rFonts w:cstheme="minorHAnsi"/>
        </w:rPr>
        <w:t xml:space="preserve"> </w:t>
      </w:r>
      <w:r w:rsidRPr="007956DD">
        <w:rPr>
          <w:rStyle w:val="StyleUnderline"/>
          <w:rFonts w:eastAsia="Calibri" w:cstheme="minorHAnsi"/>
        </w:rPr>
        <w:t>never</w:t>
      </w:r>
      <w:r w:rsidRPr="007956DD">
        <w:rPr>
          <w:rStyle w:val="StyleUnderline"/>
          <w:rFonts w:cstheme="minorHAnsi"/>
        </w:rPr>
        <w:t xml:space="preserve"> </w:t>
      </w:r>
      <w:r w:rsidRPr="007956DD">
        <w:rPr>
          <w:rStyle w:val="StyleUnderline"/>
          <w:rFonts w:eastAsia="Calibri" w:cstheme="minorHAnsi"/>
        </w:rPr>
        <w:t>actually</w:t>
      </w:r>
      <w:r w:rsidRPr="007956DD">
        <w:rPr>
          <w:rStyle w:val="StyleUnderline"/>
          <w:rFonts w:cstheme="minorHAnsi"/>
        </w:rPr>
        <w:t xml:space="preserve"> </w:t>
      </w:r>
      <w:r w:rsidRPr="007956DD">
        <w:rPr>
          <w:rStyle w:val="StyleUnderline"/>
          <w:rFonts w:eastAsia="Calibri" w:cstheme="minorHAnsi"/>
        </w:rPr>
        <w:t>come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exist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say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mean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foregone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provides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permits</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make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prevented</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prevented</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implausible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someone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did</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wronging</w:t>
      </w:r>
      <w:r w:rsidRPr="007956DD">
        <w:rPr>
          <w:rFonts w:cstheme="minorHAnsi"/>
          <w:sz w:val="8"/>
        </w:rPr>
        <w:t xml:space="preserve"> </w:t>
      </w:r>
      <w:r w:rsidRPr="007956DD">
        <w:rPr>
          <w:rFonts w:eastAsia="Calibri" w:cstheme="minorHAnsi"/>
          <w:sz w:val="8"/>
        </w:rPr>
        <w:t>involves</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take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account</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considering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permissibility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allowing</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take</w:t>
      </w:r>
      <w:r w:rsidRPr="007956DD">
        <w:rPr>
          <w:rFonts w:cstheme="minorHAnsi"/>
          <w:sz w:val="8"/>
        </w:rPr>
        <w:t xml:space="preserve"> </w:t>
      </w:r>
      <w:r w:rsidRPr="007956DD">
        <w:rPr>
          <w:rFonts w:eastAsia="Calibri" w:cstheme="minorHAnsi"/>
          <w:sz w:val="8"/>
        </w:rPr>
        <w:t>X</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created</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account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follow</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considering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standpoint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deliberations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burdens</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result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burdens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followed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burdens</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do</w:t>
      </w:r>
      <w:r w:rsidRPr="007956DD">
        <w:rPr>
          <w:rFonts w:cstheme="minorHAnsi"/>
          <w:sz w:val="8"/>
        </w:rPr>
        <w:t>/</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brunt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occupy</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standpoint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owed</w:t>
      </w:r>
      <w:r w:rsidRPr="007956DD">
        <w:rPr>
          <w:rFonts w:cstheme="minorHAnsi"/>
          <w:sz w:val="8"/>
        </w:rPr>
        <w:t xml:space="preserve"> </w:t>
      </w:r>
      <w:r w:rsidRPr="007956DD">
        <w:rPr>
          <w:rFonts w:eastAsia="Calibri" w:cstheme="minorHAnsi"/>
          <w:sz w:val="8"/>
        </w:rPr>
        <w:t>justification</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caused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necessary</w:t>
      </w:r>
      <w:r w:rsidRPr="007956DD">
        <w:rPr>
          <w:rFonts w:cstheme="minorHAnsi"/>
          <w:sz w:val="8"/>
        </w:rPr>
        <w:t xml:space="preserve"> </w:t>
      </w:r>
      <w:r w:rsidRPr="007956DD">
        <w:rPr>
          <w:rFonts w:eastAsia="Calibri" w:cstheme="minorHAnsi"/>
          <w:sz w:val="8"/>
        </w:rPr>
        <w:t>requirement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Rivka</w:t>
      </w:r>
      <w:r w:rsidRPr="007956DD">
        <w:rPr>
          <w:rFonts w:cstheme="minorHAnsi"/>
          <w:sz w:val="8"/>
        </w:rPr>
        <w:t xml:space="preserve"> </w:t>
      </w:r>
      <w:r w:rsidRPr="007956DD">
        <w:rPr>
          <w:rFonts w:eastAsia="Calibri" w:cstheme="minorHAnsi"/>
          <w:sz w:val="8"/>
        </w:rPr>
        <w:t>Weinberg</w:t>
      </w:r>
      <w:r w:rsidRPr="007956DD">
        <w:rPr>
          <w:rFonts w:cstheme="minorHAnsi"/>
          <w:sz w:val="8"/>
        </w:rPr>
        <w:t xml:space="preserve"> </w:t>
      </w:r>
      <w:r w:rsidRPr="007956DD">
        <w:rPr>
          <w:rFonts w:eastAsia="Calibri" w:cstheme="minorHAnsi"/>
          <w:sz w:val="8"/>
        </w:rPr>
        <w:t>describes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neutral</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subject</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.3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detrimental</w:t>
      </w:r>
      <w:r w:rsidRPr="007956DD">
        <w:rPr>
          <w:rFonts w:cstheme="minorHAnsi"/>
          <w:sz w:val="8"/>
        </w:rPr>
        <w:t xml:space="preserve"> </w:t>
      </w:r>
      <w:r w:rsidRPr="007956DD">
        <w:rPr>
          <w:rFonts w:eastAsia="Calibri" w:cstheme="minorHAnsi"/>
          <w:sz w:val="8"/>
        </w:rPr>
        <w:t>effect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kept</w:t>
      </w:r>
      <w:r w:rsidRPr="007956DD">
        <w:rPr>
          <w:rFonts w:cstheme="minorHAnsi"/>
          <w:sz w:val="8"/>
        </w:rPr>
        <w:t xml:space="preserve"> </w:t>
      </w:r>
      <w:r w:rsidRPr="007956DD">
        <w:rPr>
          <w:rFonts w:eastAsia="Calibri" w:cstheme="minorHAnsi"/>
          <w:sz w:val="8"/>
        </w:rPr>
        <w:t>out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Weinberg</w:t>
      </w:r>
      <w:r w:rsidRPr="007956DD">
        <w:rPr>
          <w:rFonts w:cstheme="minorHAnsi"/>
          <w:sz w:val="8"/>
        </w:rPr>
        <w:t xml:space="preserve"> </w:t>
      </w:r>
      <w:r w:rsidRPr="007956DD">
        <w:rPr>
          <w:rFonts w:eastAsia="Calibri" w:cstheme="minorHAnsi"/>
          <w:sz w:val="8"/>
        </w:rPr>
        <w:t>points</w:t>
      </w:r>
      <w:r w:rsidRPr="007956DD">
        <w:rPr>
          <w:rFonts w:cstheme="minorHAnsi"/>
          <w:sz w:val="8"/>
        </w:rPr>
        <w:t xml:space="preserve"> </w:t>
      </w:r>
      <w:r w:rsidRPr="007956DD">
        <w:rPr>
          <w:rFonts w:eastAsia="Calibri" w:cstheme="minorHAnsi"/>
          <w:sz w:val="8"/>
        </w:rPr>
        <w:t>out</w:t>
      </w:r>
      <w:r w:rsidRPr="007956DD">
        <w:rPr>
          <w:rFonts w:cstheme="minorHAnsi"/>
          <w:sz w:val="8"/>
        </w:rPr>
        <w:t>, ‘</w:t>
      </w:r>
      <w:r w:rsidRPr="007956DD">
        <w:rPr>
          <w:rFonts w:eastAsia="Calibri" w:cstheme="minorHAnsi"/>
          <w:sz w:val="8"/>
        </w:rPr>
        <w:t>never</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contrary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bearers</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for</w:t>
      </w:r>
      <w:r w:rsidRPr="007956DD">
        <w:rPr>
          <w:rFonts w:cstheme="minorHAnsi"/>
          <w:sz w:val="8"/>
        </w:rPr>
        <w:t>’ (</w:t>
      </w:r>
      <w:r w:rsidRPr="007956DD">
        <w:rPr>
          <w:rFonts w:eastAsia="Calibri" w:cstheme="minorHAnsi"/>
          <w:sz w:val="8"/>
        </w:rPr>
        <w:t>Weinberg</w:t>
      </w:r>
      <w:r w:rsidRPr="007956DD">
        <w:rPr>
          <w:rFonts w:cstheme="minorHAnsi"/>
          <w:sz w:val="8"/>
        </w:rPr>
        <w:t xml:space="preserve"> 2008, 13).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results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never</w:t>
      </w:r>
      <w:r w:rsidRPr="007956DD">
        <w:rPr>
          <w:rFonts w:cstheme="minorHAnsi"/>
          <w:sz w:val="8"/>
        </w:rPr>
        <w:t xml:space="preserve"> </w:t>
      </w:r>
      <w:r w:rsidRPr="007956DD">
        <w:rPr>
          <w:rFonts w:eastAsia="Calibri" w:cstheme="minorHAnsi"/>
          <w:sz w:val="8"/>
        </w:rPr>
        <w:t>becoming</w:t>
      </w:r>
      <w:r w:rsidRPr="007956DD">
        <w:rPr>
          <w:rFonts w:cstheme="minorHAnsi"/>
          <w:sz w:val="8"/>
        </w:rPr>
        <w:t xml:space="preserve"> </w:t>
      </w:r>
      <w:r w:rsidRPr="007956DD">
        <w:rPr>
          <w:rFonts w:eastAsia="Calibri" w:cstheme="minorHAnsi"/>
          <w:sz w:val="8"/>
        </w:rPr>
        <w:t>actual</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impose</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costs</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those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nobody</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coming</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.4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bring</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mean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acts</w:t>
      </w:r>
      <w:r w:rsidRPr="007956DD">
        <w:rPr>
          <w:rFonts w:cstheme="minorHAnsi"/>
          <w:sz w:val="8"/>
        </w:rPr>
        <w:t xml:space="preserve"> </w:t>
      </w:r>
      <w:r w:rsidRPr="007956DD">
        <w:rPr>
          <w:rFonts w:eastAsia="Calibri" w:cstheme="minorHAnsi"/>
          <w:sz w:val="8"/>
        </w:rPr>
        <w:t>wrongly</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Writ</w:t>
      </w:r>
      <w:r w:rsidRPr="007956DD">
        <w:rPr>
          <w:rFonts w:cstheme="minorHAnsi"/>
          <w:sz w:val="8"/>
        </w:rPr>
        <w:t xml:space="preserve"> </w:t>
      </w:r>
      <w:r w:rsidRPr="007956DD">
        <w:rPr>
          <w:rFonts w:eastAsia="Calibri" w:cstheme="minorHAnsi"/>
          <w:sz w:val="8"/>
        </w:rPr>
        <w:t>large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everybody</w:t>
      </w:r>
      <w:r w:rsidRPr="007956DD">
        <w:rPr>
          <w:rFonts w:cstheme="minorHAnsi"/>
          <w:sz w:val="8"/>
        </w:rPr>
        <w:t xml:space="preserve"> </w:t>
      </w:r>
      <w:r w:rsidRPr="007956DD">
        <w:rPr>
          <w:rFonts w:eastAsia="Calibri" w:cstheme="minorHAnsi"/>
          <w:sz w:val="8"/>
        </w:rPr>
        <w:t>decided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exercise</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prerogative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new</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potentially</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consequence</w:t>
      </w:r>
      <w:r w:rsidRPr="007956DD">
        <w:rPr>
          <w:rFonts w:cstheme="minorHAnsi"/>
          <w:sz w:val="8"/>
        </w:rPr>
        <w:t xml:space="preserve">, </w:t>
      </w:r>
      <w:r w:rsidRPr="007956DD">
        <w:rPr>
          <w:rFonts w:eastAsia="Calibri" w:cstheme="minorHAnsi"/>
          <w:sz w:val="8"/>
        </w:rPr>
        <w:t>allow</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respond</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saying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permissible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new</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permissible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everyone</w:t>
      </w:r>
      <w:r w:rsidRPr="007956DD">
        <w:rPr>
          <w:rFonts w:cstheme="minorHAnsi"/>
          <w:sz w:val="8"/>
        </w:rPr>
        <w:t xml:space="preserve"> </w:t>
      </w:r>
      <w:r w:rsidRPr="007956DD">
        <w:rPr>
          <w:rFonts w:eastAsia="Calibri" w:cstheme="minorHAnsi"/>
          <w:sz w:val="8"/>
        </w:rPr>
        <w:t>chooses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allowing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forgo</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huge</w:t>
      </w:r>
      <w:r w:rsidRPr="007956DD">
        <w:rPr>
          <w:rFonts w:cstheme="minorHAnsi"/>
          <w:sz w:val="8"/>
        </w:rPr>
        <w:t xml:space="preserve"> </w:t>
      </w:r>
      <w:r w:rsidRPr="007956DD">
        <w:rPr>
          <w:rFonts w:eastAsia="Calibri" w:cstheme="minorHAnsi"/>
          <w:sz w:val="8"/>
        </w:rPr>
        <w:t>amount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takes</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understanding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preventing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foregone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provides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prevents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reply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turns</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acknowledge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best</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individual</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groups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terms</w:t>
      </w:r>
      <w:r w:rsidRPr="007956DD">
        <w:rPr>
          <w:rFonts w:cstheme="minorHAnsi"/>
          <w:sz w:val="8"/>
        </w:rPr>
        <w:t xml:space="preserve"> (</w:t>
      </w:r>
      <w:r w:rsidRPr="007956DD">
        <w:rPr>
          <w:rFonts w:eastAsia="Calibri" w:cstheme="minorHAnsi"/>
          <w:sz w:val="8"/>
        </w:rPr>
        <w:t>Parfit</w:t>
      </w:r>
      <w:r w:rsidRPr="007956DD">
        <w:rPr>
          <w:rFonts w:cstheme="minorHAnsi"/>
          <w:sz w:val="8"/>
        </w:rPr>
        <w:t xml:space="preserve"> 1984; </w:t>
      </w:r>
      <w:r w:rsidRPr="007956DD">
        <w:rPr>
          <w:rFonts w:eastAsia="Calibri" w:cstheme="minorHAnsi"/>
          <w:sz w:val="8"/>
        </w:rPr>
        <w:t>Reiman</w:t>
      </w:r>
      <w:r w:rsidRPr="007956DD">
        <w:rPr>
          <w:rFonts w:cstheme="minorHAnsi"/>
          <w:sz w:val="8"/>
        </w:rPr>
        <w:t xml:space="preserve"> 2007; </w:t>
      </w:r>
      <w:r w:rsidRPr="007956DD">
        <w:rPr>
          <w:rFonts w:eastAsia="Calibri" w:cstheme="minorHAnsi"/>
          <w:sz w:val="8"/>
        </w:rPr>
        <w:t>McMahan</w:t>
      </w:r>
      <w:r w:rsidRPr="007956DD">
        <w:rPr>
          <w:rFonts w:cstheme="minorHAnsi"/>
          <w:sz w:val="8"/>
        </w:rPr>
        <w:t xml:space="preserve"> 2009). </w:t>
      </w:r>
      <w:r w:rsidRPr="007956DD">
        <w:rPr>
          <w:rFonts w:eastAsia="Calibri" w:cstheme="minorHAnsi"/>
          <w:sz w:val="8"/>
        </w:rPr>
        <w:t>Jeff</w:t>
      </w:r>
      <w:r w:rsidRPr="007956DD">
        <w:rPr>
          <w:rFonts w:cstheme="minorHAnsi"/>
          <w:sz w:val="8"/>
        </w:rPr>
        <w:t xml:space="preserve"> </w:t>
      </w:r>
      <w:r w:rsidRPr="007956DD">
        <w:rPr>
          <w:rFonts w:eastAsia="Calibri" w:cstheme="minorHAnsi"/>
          <w:sz w:val="8"/>
        </w:rPr>
        <w:t>McMahan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writes</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one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choice</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exists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independently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choice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whose</w:t>
      </w:r>
      <w:r w:rsidRPr="007956DD">
        <w:rPr>
          <w:rFonts w:cstheme="minorHAnsi"/>
          <w:sz w:val="8"/>
        </w:rPr>
        <w:t xml:space="preserve"> </w:t>
      </w:r>
      <w:r w:rsidRPr="007956DD">
        <w:rPr>
          <w:rFonts w:eastAsia="Calibri" w:cstheme="minorHAnsi"/>
          <w:sz w:val="8"/>
        </w:rPr>
        <w:t>sake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acting</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him</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her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individual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best</w:t>
      </w:r>
      <w:r w:rsidRPr="007956DD">
        <w:rPr>
          <w:rFonts w:cstheme="minorHAnsi"/>
          <w:sz w:val="8"/>
        </w:rPr>
        <w:t xml:space="preserve"> </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individual</w:t>
      </w:r>
      <w:r w:rsidRPr="007956DD">
        <w:rPr>
          <w:rFonts w:cstheme="minorHAnsi"/>
          <w:sz w:val="8"/>
        </w:rPr>
        <w:t>-</w:t>
      </w:r>
      <w:r w:rsidRPr="007956DD">
        <w:rPr>
          <w:rFonts w:eastAsia="Calibri" w:cstheme="minorHAnsi"/>
          <w:sz w:val="8"/>
        </w:rPr>
        <w:t>affecting</w:t>
      </w:r>
      <w:r w:rsidRPr="007956DD">
        <w:rPr>
          <w:rFonts w:cstheme="minorHAnsi"/>
          <w:sz w:val="8"/>
        </w:rPr>
        <w:t xml:space="preserve"> </w:t>
      </w:r>
      <w:r w:rsidRPr="007956DD">
        <w:rPr>
          <w:rFonts w:eastAsia="Calibri" w:cstheme="minorHAnsi"/>
          <w:sz w:val="8"/>
        </w:rPr>
        <w:t>reason</w:t>
      </w:r>
      <w:r w:rsidRPr="007956DD">
        <w:rPr>
          <w:rFonts w:cstheme="minorHAnsi"/>
          <w:sz w:val="8"/>
        </w:rPr>
        <w:t>’ (</w:t>
      </w:r>
      <w:r w:rsidRPr="007956DD">
        <w:rPr>
          <w:rFonts w:eastAsia="Calibri" w:cstheme="minorHAnsi"/>
          <w:sz w:val="8"/>
        </w:rPr>
        <w:t>McMahan</w:t>
      </w:r>
      <w:r w:rsidRPr="007956DD">
        <w:rPr>
          <w:rFonts w:cstheme="minorHAnsi"/>
          <w:sz w:val="8"/>
        </w:rPr>
        <w:t xml:space="preserve"> 2009, 52).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reply</w:t>
      </w:r>
      <w:r w:rsidRPr="007956DD">
        <w:rPr>
          <w:rFonts w:cstheme="minorHAnsi"/>
          <w:sz w:val="8"/>
        </w:rPr>
        <w:t xml:space="preserve"> </w:t>
      </w:r>
      <w:r w:rsidRPr="007956DD">
        <w:rPr>
          <w:rFonts w:eastAsia="Calibri" w:cstheme="minorHAnsi"/>
          <w:sz w:val="8"/>
        </w:rPr>
        <w:t>along</w:t>
      </w:r>
      <w:r w:rsidRPr="007956DD">
        <w:rPr>
          <w:rFonts w:cstheme="minorHAnsi"/>
          <w:sz w:val="8"/>
        </w:rPr>
        <w:t xml:space="preserve"> </w:t>
      </w:r>
      <w:r w:rsidRPr="007956DD">
        <w:rPr>
          <w:rFonts w:eastAsia="Calibri" w:cstheme="minorHAnsi"/>
          <w:sz w:val="8"/>
        </w:rPr>
        <w:t>similar</w:t>
      </w:r>
      <w:r w:rsidRPr="007956DD">
        <w:rPr>
          <w:rFonts w:cstheme="minorHAnsi"/>
          <w:sz w:val="8"/>
        </w:rPr>
        <w:t xml:space="preserve"> </w:t>
      </w:r>
      <w:r w:rsidRPr="007956DD">
        <w:rPr>
          <w:rFonts w:eastAsia="Calibri" w:cstheme="minorHAnsi"/>
          <w:sz w:val="8"/>
        </w:rPr>
        <w:t>lines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appeal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foregone</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bring</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next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several</w:t>
      </w:r>
      <w:r w:rsidRPr="007956DD">
        <w:rPr>
          <w:rFonts w:cstheme="minorHAnsi"/>
          <w:sz w:val="8"/>
        </w:rPr>
        <w:t xml:space="preserve"> </w:t>
      </w:r>
      <w:r w:rsidRPr="007956DD">
        <w:rPr>
          <w:rFonts w:eastAsia="Calibri" w:cstheme="minorHAnsi"/>
          <w:sz w:val="8"/>
        </w:rPr>
        <w:t>next</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ex</w:t>
      </w:r>
      <w:r w:rsidRPr="007956DD">
        <w:rPr>
          <w:rFonts w:cstheme="minorHAnsi"/>
          <w:sz w:val="8"/>
        </w:rPr>
        <w:t xml:space="preserve"> </w:t>
      </w:r>
      <w:r w:rsidRPr="007956DD">
        <w:rPr>
          <w:rFonts w:eastAsia="Calibri" w:cstheme="minorHAnsi"/>
          <w:sz w:val="8"/>
        </w:rPr>
        <w:t>hypothesi</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positive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better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worse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fewer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definition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creation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deprive</w:t>
      </w:r>
      <w:r w:rsidRPr="007956DD">
        <w:rPr>
          <w:rFonts w:cstheme="minorHAnsi"/>
          <w:sz w:val="8"/>
        </w:rPr>
        <w:t xml:space="preserve">’ </w:t>
      </w:r>
      <w:r w:rsidRPr="007956DD">
        <w:rPr>
          <w:rFonts w:eastAsia="Calibri" w:cstheme="minorHAnsi"/>
          <w:sz w:val="8"/>
        </w:rPr>
        <w:t>billions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live</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reduce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amount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killing</w:t>
      </w:r>
      <w:r w:rsidRPr="007956DD">
        <w:rPr>
          <w:rFonts w:cstheme="minorHAnsi"/>
          <w:sz w:val="8"/>
        </w:rPr>
        <w:t xml:space="preserve"> </w:t>
      </w:r>
      <w:r w:rsidRPr="007956DD">
        <w:rPr>
          <w:rFonts w:eastAsia="Calibri" w:cstheme="minorHAnsi"/>
          <w:sz w:val="8"/>
        </w:rPr>
        <w:t>already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much</w:t>
      </w:r>
      <w:r w:rsidRPr="007956DD">
        <w:rPr>
          <w:rFonts w:cstheme="minorHAnsi"/>
          <w:sz w:val="8"/>
        </w:rPr>
        <w:t xml:space="preserve"> </w:t>
      </w:r>
      <w:r w:rsidRPr="007956DD">
        <w:rPr>
          <w:rFonts w:eastAsia="Calibri" w:cstheme="minorHAnsi"/>
          <w:sz w:val="8"/>
        </w:rPr>
        <w:t>vaster</w:t>
      </w:r>
      <w:r w:rsidRPr="007956DD">
        <w:rPr>
          <w:rFonts w:cstheme="minorHAnsi"/>
          <w:sz w:val="8"/>
        </w:rPr>
        <w:t xml:space="preserve"> </w:t>
      </w:r>
      <w:r w:rsidRPr="007956DD">
        <w:rPr>
          <w:rFonts w:eastAsia="Calibri" w:cstheme="minorHAnsi"/>
          <w:sz w:val="8"/>
        </w:rPr>
        <w:t>amount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replies</w:t>
      </w:r>
      <w:r w:rsidRPr="007956DD">
        <w:rPr>
          <w:rFonts w:cstheme="minorHAnsi"/>
          <w:sz w:val="8"/>
        </w:rPr>
        <w:t xml:space="preserve"> </w:t>
      </w:r>
      <w:r w:rsidRPr="007956DD">
        <w:rPr>
          <w:rFonts w:eastAsia="Calibri" w:cstheme="minorHAnsi"/>
          <w:sz w:val="8"/>
        </w:rPr>
        <w:t>depend</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recall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contractualism</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himself</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strong</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destroy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flow</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good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less</w:t>
      </w:r>
      <w:r w:rsidRPr="007956DD">
        <w:rPr>
          <w:rFonts w:cstheme="minorHAnsi"/>
          <w:sz w:val="8"/>
        </w:rPr>
        <w:t xml:space="preserve">’ (104).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contractualism</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unless</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Fonts w:eastAsia="Calibri" w:cstheme="minorHAnsi"/>
          <w:sz w:val="8"/>
        </w:rPr>
        <w:t>neither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creating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nor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writ</w:t>
      </w:r>
      <w:r w:rsidRPr="007956DD">
        <w:rPr>
          <w:rFonts w:cstheme="minorHAnsi"/>
          <w:sz w:val="8"/>
        </w:rPr>
        <w:t xml:space="preserve"> </w:t>
      </w:r>
      <w:r w:rsidRPr="007956DD">
        <w:rPr>
          <w:rFonts w:eastAsia="Calibri" w:cstheme="minorHAnsi"/>
          <w:sz w:val="8"/>
        </w:rPr>
        <w:t>large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provide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permitting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deprive</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live</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provide</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explaining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possibility</w:t>
      </w:r>
      <w:r w:rsidRPr="007956DD">
        <w:rPr>
          <w:rFonts w:cstheme="minorHAnsi"/>
          <w:sz w:val="8"/>
        </w:rPr>
        <w:t xml:space="preserve"> </w:t>
      </w:r>
      <w:r w:rsidRPr="007956DD">
        <w:rPr>
          <w:rFonts w:eastAsia="Calibri" w:cstheme="minorHAnsi"/>
          <w:sz w:val="8"/>
        </w:rPr>
        <w:t>later</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section</w:t>
      </w:r>
      <w:r w:rsidRPr="007956DD">
        <w:rPr>
          <w:rFonts w:cstheme="minorHAnsi"/>
          <w:sz w:val="8"/>
        </w:rPr>
        <w:t xml:space="preserve"> (</w:t>
      </w:r>
      <w:r w:rsidRPr="007956DD">
        <w:rPr>
          <w:rFonts w:eastAsia="Calibri" w:cstheme="minorHAnsi"/>
          <w:sz w:val="8"/>
        </w:rPr>
        <w:t>d</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move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per</w:t>
      </w:r>
      <w:r w:rsidRPr="007956DD">
        <w:rPr>
          <w:rFonts w:cstheme="minorHAnsi"/>
          <w:sz w:val="8"/>
        </w:rPr>
        <w:t xml:space="preserve"> </w:t>
      </w:r>
      <w:r w:rsidRPr="007956DD">
        <w:rPr>
          <w:rFonts w:eastAsia="Calibri" w:cstheme="minorHAnsi"/>
          <w:sz w:val="8"/>
        </w:rPr>
        <w:t>se</w:t>
      </w:r>
      <w:r w:rsidRPr="007956DD">
        <w:rPr>
          <w:rFonts w:cstheme="minorHAnsi"/>
          <w:sz w:val="8"/>
        </w:rPr>
        <w:t xml:space="preserve">. 2.2. </w:t>
      </w:r>
      <w:r w:rsidRPr="007956DD">
        <w:rPr>
          <w:rStyle w:val="Emphasis"/>
          <w:rFonts w:eastAsia="Calibri" w:cstheme="minorHAnsi"/>
        </w:rPr>
        <w:t>It</w:t>
      </w:r>
      <w:r w:rsidRPr="007956DD">
        <w:rPr>
          <w:rStyle w:val="Emphasis"/>
          <w:rFonts w:cstheme="minorHAnsi"/>
        </w:rPr>
        <w:t xml:space="preserve"> </w:t>
      </w:r>
      <w:r w:rsidRPr="007956DD">
        <w:rPr>
          <w:rStyle w:val="Emphasis"/>
          <w:rFonts w:eastAsia="Calibri" w:cstheme="minorHAnsi"/>
        </w:rPr>
        <w:t>would</w:t>
      </w:r>
      <w:r w:rsidRPr="007956DD">
        <w:rPr>
          <w:rStyle w:val="Emphasis"/>
          <w:rFonts w:cstheme="minorHAnsi"/>
        </w:rPr>
        <w:t xml:space="preserve"> </w:t>
      </w:r>
      <w:r w:rsidRPr="007956DD">
        <w:rPr>
          <w:rStyle w:val="Emphasis"/>
          <w:rFonts w:eastAsia="Calibri" w:cstheme="minorHAnsi"/>
        </w:rPr>
        <w:t>mean</w:t>
      </w:r>
      <w:r w:rsidRPr="007956DD">
        <w:rPr>
          <w:rStyle w:val="Emphasis"/>
          <w:rFonts w:cstheme="minorHAnsi"/>
        </w:rPr>
        <w:t xml:space="preserve"> </w:t>
      </w:r>
      <w:r w:rsidRPr="007956DD">
        <w:rPr>
          <w:rStyle w:val="Emphasis"/>
          <w:rFonts w:eastAsia="Calibri" w:cstheme="minorHAnsi"/>
        </w:rPr>
        <w:t>the</w:t>
      </w:r>
      <w:r w:rsidRPr="007956DD">
        <w:rPr>
          <w:rStyle w:val="Emphasis"/>
          <w:rFonts w:cstheme="minorHAnsi"/>
        </w:rPr>
        <w:t xml:space="preserve"> </w:t>
      </w:r>
      <w:r w:rsidRPr="007956DD">
        <w:rPr>
          <w:rStyle w:val="Emphasis"/>
          <w:rFonts w:eastAsia="Calibri" w:cstheme="minorHAnsi"/>
        </w:rPr>
        <w:t>loss</w:t>
      </w:r>
      <w:r w:rsidRPr="007956DD">
        <w:rPr>
          <w:rStyle w:val="Emphasis"/>
          <w:rFonts w:cstheme="minorHAnsi"/>
        </w:rPr>
        <w:t xml:space="preserve"> </w:t>
      </w:r>
      <w:r w:rsidRPr="007956DD">
        <w:rPr>
          <w:rStyle w:val="Emphasis"/>
          <w:rFonts w:eastAsia="Calibri" w:cstheme="minorHAnsi"/>
        </w:rPr>
        <w:t>of</w:t>
      </w:r>
      <w:r w:rsidRPr="007956DD">
        <w:rPr>
          <w:rStyle w:val="Emphasis"/>
          <w:rFonts w:cstheme="minorHAnsi"/>
        </w:rPr>
        <w:t xml:space="preserve"> </w:t>
      </w:r>
      <w:r w:rsidRPr="007956DD">
        <w:rPr>
          <w:rStyle w:val="Emphasis"/>
          <w:rFonts w:eastAsia="Calibri" w:cstheme="minorHAnsi"/>
        </w:rPr>
        <w:t>the</w:t>
      </w:r>
      <w:r w:rsidRPr="007956DD">
        <w:rPr>
          <w:rStyle w:val="Emphasis"/>
          <w:rFonts w:cstheme="minorHAnsi"/>
        </w:rPr>
        <w:t xml:space="preserve"> </w:t>
      </w:r>
      <w:r w:rsidRPr="007956DD">
        <w:rPr>
          <w:rStyle w:val="Emphasis"/>
          <w:rFonts w:eastAsia="Calibri" w:cstheme="minorHAnsi"/>
        </w:rPr>
        <w:t>only</w:t>
      </w:r>
      <w:r w:rsidRPr="007956DD">
        <w:rPr>
          <w:rStyle w:val="Emphasis"/>
          <w:rFonts w:cstheme="minorHAnsi"/>
        </w:rPr>
        <w:t xml:space="preserve"> </w:t>
      </w:r>
      <w:r w:rsidRPr="007956DD">
        <w:rPr>
          <w:rStyle w:val="Emphasis"/>
          <w:rFonts w:eastAsia="Calibri" w:cstheme="minorHAnsi"/>
        </w:rPr>
        <w:t>known</w:t>
      </w:r>
      <w:r w:rsidRPr="007956DD">
        <w:rPr>
          <w:rStyle w:val="Emphasis"/>
          <w:rFonts w:cstheme="minorHAnsi"/>
        </w:rPr>
        <w:t xml:space="preserve"> </w:t>
      </w:r>
      <w:r w:rsidRPr="007956DD">
        <w:rPr>
          <w:rStyle w:val="Emphasis"/>
          <w:rFonts w:eastAsia="Calibri" w:cstheme="minorHAnsi"/>
        </w:rPr>
        <w:t>form</w:t>
      </w:r>
      <w:r w:rsidRPr="007956DD">
        <w:rPr>
          <w:rStyle w:val="Emphasis"/>
          <w:rFonts w:cstheme="minorHAnsi"/>
        </w:rPr>
        <w:t xml:space="preserve"> </w:t>
      </w:r>
      <w:r w:rsidRPr="007956DD">
        <w:rPr>
          <w:rStyle w:val="Emphasis"/>
          <w:rFonts w:eastAsia="Calibri" w:cstheme="minorHAnsi"/>
        </w:rPr>
        <w:t>of</w:t>
      </w:r>
      <w:r w:rsidRPr="007956DD">
        <w:rPr>
          <w:rStyle w:val="Emphasis"/>
          <w:rFonts w:cstheme="minorHAnsi"/>
        </w:rPr>
        <w:t xml:space="preserve"> </w:t>
      </w:r>
      <w:r w:rsidRPr="007956DD">
        <w:rPr>
          <w:rStyle w:val="Emphasis"/>
          <w:rFonts w:eastAsia="Calibri" w:cstheme="minorHAnsi"/>
        </w:rPr>
        <w:t>intelligent</w:t>
      </w:r>
      <w:r w:rsidRPr="007956DD">
        <w:rPr>
          <w:rStyle w:val="Emphasis"/>
          <w:rFonts w:cstheme="minorHAnsi"/>
        </w:rPr>
        <w:t xml:space="preserve"> </w:t>
      </w:r>
      <w:r w:rsidRPr="007956DD">
        <w:rPr>
          <w:rStyle w:val="Emphasis"/>
          <w:rFonts w:eastAsia="Calibri" w:cstheme="minorHAnsi"/>
        </w:rPr>
        <w:t>life</w:t>
      </w:r>
      <w:r w:rsidRPr="007956DD">
        <w:rPr>
          <w:rStyle w:val="Emphasis"/>
          <w:rFonts w:cstheme="minorHAnsi"/>
        </w:rPr>
        <w:t xml:space="preserve"> </w:t>
      </w:r>
      <w:r w:rsidRPr="007956DD">
        <w:rPr>
          <w:rStyle w:val="Emphasis"/>
          <w:rFonts w:eastAsia="Calibri" w:cstheme="minorHAnsi"/>
        </w:rPr>
        <w:t>and</w:t>
      </w:r>
      <w:r w:rsidRPr="007956DD">
        <w:rPr>
          <w:rStyle w:val="Emphasis"/>
          <w:rFonts w:cstheme="minorHAnsi"/>
        </w:rPr>
        <w:t xml:space="preserve"> </w:t>
      </w:r>
      <w:r w:rsidRPr="007956DD">
        <w:rPr>
          <w:rStyle w:val="Emphasis"/>
          <w:rFonts w:eastAsia="Calibri" w:cstheme="minorHAnsi"/>
        </w:rPr>
        <w:t>all</w:t>
      </w:r>
      <w:r w:rsidRPr="007956DD">
        <w:rPr>
          <w:rStyle w:val="Emphasis"/>
          <w:rFonts w:cstheme="minorHAnsi"/>
        </w:rPr>
        <w:t xml:space="preserve"> </w:t>
      </w:r>
      <w:r w:rsidRPr="007956DD">
        <w:rPr>
          <w:rStyle w:val="Emphasis"/>
          <w:rFonts w:eastAsia="Calibri" w:cstheme="minorHAnsi"/>
        </w:rPr>
        <w:t>civilization</w:t>
      </w:r>
      <w:r w:rsidRPr="007956DD">
        <w:rPr>
          <w:rStyle w:val="Emphasis"/>
          <w:rFonts w:cstheme="minorHAnsi"/>
        </w:rPr>
        <w:t xml:space="preserve"> </w:t>
      </w:r>
      <w:r w:rsidRPr="007956DD">
        <w:rPr>
          <w:rStyle w:val="Emphasis"/>
          <w:rFonts w:eastAsia="Calibri" w:cstheme="minorHAnsi"/>
        </w:rPr>
        <w:t>and</w:t>
      </w:r>
      <w:r w:rsidRPr="007956DD">
        <w:rPr>
          <w:rStyle w:val="Emphasis"/>
          <w:rFonts w:cstheme="minorHAnsi"/>
        </w:rPr>
        <w:t xml:space="preserve"> </w:t>
      </w:r>
      <w:r w:rsidRPr="007956DD">
        <w:rPr>
          <w:rStyle w:val="Emphasis"/>
          <w:rFonts w:eastAsia="Calibri" w:cstheme="minorHAnsi"/>
        </w:rPr>
        <w:t>intellectual</w:t>
      </w:r>
      <w:r w:rsidRPr="007956DD">
        <w:rPr>
          <w:rStyle w:val="Emphasis"/>
          <w:rFonts w:cstheme="minorHAnsi"/>
        </w:rPr>
        <w:t xml:space="preserve"> </w:t>
      </w:r>
      <w:r w:rsidRPr="007956DD">
        <w:rPr>
          <w:rStyle w:val="Emphasis"/>
          <w:rFonts w:eastAsia="Calibri" w:cstheme="minorHAnsi"/>
        </w:rPr>
        <w:t>progress</w:t>
      </w:r>
      <w:r w:rsidRPr="007956DD">
        <w:rPr>
          <w:rStyle w:val="Emphasis"/>
          <w:rFonts w:cstheme="minorHAnsi"/>
        </w:rPr>
        <w:t xml:space="preserve"> </w:t>
      </w:r>
      <w:r w:rsidRPr="007956DD">
        <w:rPr>
          <w:rStyle w:val="Emphasis"/>
          <w:rFonts w:eastAsia="Calibri" w:cstheme="minorHAnsi"/>
        </w:rPr>
        <w:t>would</w:t>
      </w:r>
      <w:r w:rsidRPr="007956DD">
        <w:rPr>
          <w:rStyle w:val="Emphasis"/>
          <w:rFonts w:cstheme="minorHAnsi"/>
        </w:rPr>
        <w:t xml:space="preserve"> </w:t>
      </w:r>
      <w:r w:rsidRPr="007956DD">
        <w:rPr>
          <w:rStyle w:val="Emphasis"/>
          <w:rFonts w:eastAsia="Calibri" w:cstheme="minorHAnsi"/>
        </w:rPr>
        <w:t>be</w:t>
      </w:r>
      <w:r w:rsidRPr="007956DD">
        <w:rPr>
          <w:rStyle w:val="Emphasis"/>
          <w:rFonts w:cstheme="minorHAnsi"/>
        </w:rPr>
        <w:t xml:space="preserve"> </w:t>
      </w:r>
      <w:r w:rsidRPr="007956DD">
        <w:rPr>
          <w:rStyle w:val="Emphasis"/>
          <w:rFonts w:eastAsia="Calibri" w:cstheme="minorHAnsi"/>
        </w:rPr>
        <w:t>lost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occur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known</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has</w:t>
      </w:r>
      <w:r w:rsidRPr="007956DD">
        <w:rPr>
          <w:rFonts w:cstheme="minorHAnsi"/>
          <w:sz w:val="8"/>
        </w:rPr>
        <w:t xml:space="preserve"> </w:t>
      </w:r>
      <w:r w:rsidRPr="007956DD">
        <w:rPr>
          <w:rFonts w:eastAsia="Calibri" w:cstheme="minorHAnsi"/>
          <w:sz w:val="8"/>
        </w:rPr>
        <w:t>created</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destroy</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individual</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heritage</w:t>
      </w:r>
      <w:r w:rsidRPr="007956DD">
        <w:rPr>
          <w:rFonts w:cstheme="minorHAnsi"/>
          <w:sz w:val="8"/>
        </w:rPr>
        <w:t xml:space="preserve"> </w:t>
      </w:r>
      <w:r w:rsidRPr="007956DD">
        <w:rPr>
          <w:rFonts w:eastAsia="Calibri" w:cstheme="minorHAnsi"/>
          <w:sz w:val="8"/>
        </w:rPr>
        <w:t>monument</w:t>
      </w:r>
      <w:r w:rsidRPr="007956DD">
        <w:rPr>
          <w:rFonts w:cstheme="minorHAnsi"/>
          <w:sz w:val="8"/>
        </w:rPr>
        <w:t xml:space="preserve"> </w:t>
      </w:r>
      <w:r w:rsidRPr="007956DD">
        <w:rPr>
          <w:rFonts w:eastAsia="Calibri" w:cstheme="minorHAnsi"/>
          <w:sz w:val="8"/>
        </w:rPr>
        <w:t>like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Sphinx</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advances</w:t>
      </w:r>
      <w:r w:rsidRPr="007956DD">
        <w:rPr>
          <w:rFonts w:cstheme="minorHAnsi"/>
          <w:sz w:val="8"/>
        </w:rPr>
        <w:t xml:space="preserve"> </w:t>
      </w:r>
      <w:r w:rsidRPr="007956DD">
        <w:rPr>
          <w:rFonts w:eastAsia="Calibri" w:cstheme="minorHAnsi"/>
          <w:sz w:val="8"/>
        </w:rPr>
        <w:t>made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over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past</w:t>
      </w:r>
      <w:r w:rsidRPr="007956DD">
        <w:rPr>
          <w:rFonts w:cstheme="minorHAnsi"/>
          <w:sz w:val="8"/>
        </w:rPr>
        <w:t xml:space="preserve"> </w:t>
      </w:r>
      <w:r w:rsidRPr="007956DD">
        <w:rPr>
          <w:rFonts w:eastAsia="Calibri" w:cstheme="minorHAnsi"/>
          <w:sz w:val="8"/>
        </w:rPr>
        <w:t>few</w:t>
      </w:r>
      <w:r w:rsidRPr="007956DD">
        <w:rPr>
          <w:rFonts w:cstheme="minorHAnsi"/>
          <w:sz w:val="8"/>
        </w:rPr>
        <w:t xml:space="preserve"> </w:t>
      </w:r>
      <w:r w:rsidRPr="007956DD">
        <w:rPr>
          <w:rFonts w:eastAsia="Calibri" w:cstheme="minorHAnsi"/>
          <w:sz w:val="8"/>
        </w:rPr>
        <w:t>millennia</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prevented</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progressing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related</w:t>
      </w:r>
      <w:r w:rsidRPr="007956DD">
        <w:rPr>
          <w:rFonts w:cstheme="minorHAnsi"/>
          <w:sz w:val="8"/>
        </w:rPr>
        <w:t xml:space="preserve"> </w:t>
      </w:r>
      <w:r w:rsidRPr="007956DD">
        <w:rPr>
          <w:rFonts w:eastAsia="Calibri" w:cstheme="minorHAnsi"/>
          <w:sz w:val="8"/>
        </w:rPr>
        <w:t>argument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made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those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feel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special</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Style w:val="StyleUnderline"/>
          <w:rFonts w:eastAsia="Calibri" w:cstheme="minorHAnsi"/>
        </w:rPr>
        <w:t>humans</w:t>
      </w:r>
      <w:r w:rsidRPr="007956DD">
        <w:rPr>
          <w:rStyle w:val="StyleUnderline"/>
          <w:rFonts w:cstheme="minorHAnsi"/>
        </w:rPr>
        <w:t xml:space="preserve">’ </w:t>
      </w:r>
      <w:r w:rsidRPr="007956DD">
        <w:rPr>
          <w:rStyle w:val="StyleUnderline"/>
          <w:rFonts w:eastAsia="Calibri" w:cstheme="minorHAnsi"/>
        </w:rPr>
        <w:t>capacity</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rationality</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valuable</w:t>
      </w:r>
      <w:r w:rsidRPr="007956DD">
        <w:rPr>
          <w:rStyle w:val="StyleUnderline"/>
          <w:rFonts w:cstheme="minorHAnsi"/>
        </w:rPr>
        <w:t xml:space="preserve"> </w:t>
      </w:r>
      <w:r w:rsidRPr="007956DD">
        <w:rPr>
          <w:rStyle w:val="StyleUnderline"/>
          <w:rFonts w:eastAsia="Calibri" w:cstheme="minorHAnsi"/>
        </w:rPr>
        <w:t>in</w:t>
      </w:r>
      <w:r w:rsidRPr="007956DD">
        <w:rPr>
          <w:rStyle w:val="StyleUnderline"/>
          <w:rFonts w:cstheme="minorHAnsi"/>
        </w:rPr>
        <w:t xml:space="preserve"> </w:t>
      </w:r>
      <w:r w:rsidRPr="007956DD">
        <w:rPr>
          <w:rStyle w:val="StyleUnderline"/>
          <w:rFonts w:eastAsia="Calibri" w:cstheme="minorHAnsi"/>
        </w:rPr>
        <w:t>itself</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know</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admit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struggle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fully</w:t>
      </w:r>
      <w:r w:rsidRPr="007956DD">
        <w:rPr>
          <w:rFonts w:cstheme="minorHAnsi"/>
          <w:sz w:val="8"/>
        </w:rPr>
        <w:t xml:space="preserve"> </w:t>
      </w:r>
      <w:r w:rsidRPr="007956DD">
        <w:rPr>
          <w:rFonts w:eastAsia="Calibri" w:cstheme="minorHAnsi"/>
          <w:sz w:val="8"/>
        </w:rPr>
        <w:t>appreciate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Henry</w:t>
      </w:r>
      <w:r w:rsidRPr="007956DD">
        <w:rPr>
          <w:rFonts w:cstheme="minorHAnsi"/>
          <w:sz w:val="8"/>
        </w:rPr>
        <w:t xml:space="preserve"> </w:t>
      </w:r>
      <w:r w:rsidRPr="007956DD">
        <w:rPr>
          <w:rFonts w:eastAsia="Calibri" w:cstheme="minorHAnsi"/>
          <w:sz w:val="8"/>
        </w:rPr>
        <w:t>Sidgwick</w:t>
      </w:r>
      <w:r w:rsidRPr="007956DD">
        <w:rPr>
          <w:rFonts w:cstheme="minorHAnsi"/>
          <w:sz w:val="8"/>
        </w:rPr>
        <w:t xml:space="preserve"> </w:t>
      </w:r>
      <w:r w:rsidRPr="007956DD">
        <w:rPr>
          <w:rFonts w:eastAsia="Calibri" w:cstheme="minorHAnsi"/>
          <w:sz w:val="8"/>
        </w:rPr>
        <w:t>was</w:t>
      </w:r>
      <w:r w:rsidRPr="007956DD">
        <w:rPr>
          <w:rFonts w:cstheme="minorHAnsi"/>
          <w:sz w:val="8"/>
        </w:rPr>
        <w:t xml:space="preserve"> </w:t>
      </w:r>
      <w:r w:rsidRPr="007956DD">
        <w:rPr>
          <w:rFonts w:eastAsia="Calibri" w:cstheme="minorHAnsi"/>
          <w:sz w:val="8"/>
        </w:rPr>
        <w:t>correct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thinking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things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insofar</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Sidgwick</w:t>
      </w:r>
      <w:r w:rsidRPr="007956DD">
        <w:rPr>
          <w:rFonts w:cstheme="minorHAnsi"/>
          <w:sz w:val="8"/>
        </w:rPr>
        <w:t xml:space="preserve"> 1874, </w:t>
      </w:r>
      <w:r w:rsidRPr="007956DD">
        <w:rPr>
          <w:rFonts w:eastAsia="Calibri" w:cstheme="minorHAnsi"/>
          <w:sz w:val="8"/>
        </w:rPr>
        <w:t>I</w:t>
      </w:r>
      <w:r w:rsidRPr="007956DD">
        <w:rPr>
          <w:rFonts w:cstheme="minorHAnsi"/>
          <w:sz w:val="8"/>
        </w:rPr>
        <w:t>.</w:t>
      </w:r>
      <w:r w:rsidRPr="007956DD">
        <w:rPr>
          <w:rFonts w:eastAsia="Calibri" w:cstheme="minorHAnsi"/>
          <w:sz w:val="8"/>
        </w:rPr>
        <w:t>IX</w:t>
      </w:r>
      <w:r w:rsidRPr="007956DD">
        <w:rPr>
          <w:rFonts w:cstheme="minorHAnsi"/>
          <w:sz w:val="8"/>
        </w:rPr>
        <w:t xml:space="preserve">.4).5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lament</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capable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appreciating</w:t>
      </w:r>
      <w:r w:rsidRPr="007956DD">
        <w:rPr>
          <w:rFonts w:cstheme="minorHAnsi"/>
          <w:sz w:val="8"/>
        </w:rPr>
        <w:t xml:space="preserve"> </w:t>
      </w:r>
      <w:r w:rsidRPr="007956DD">
        <w:rPr>
          <w:rFonts w:eastAsia="Calibri" w:cstheme="minorHAnsi"/>
          <w:sz w:val="8"/>
        </w:rPr>
        <w:t>intelligence</w:t>
      </w:r>
      <w:r w:rsidRPr="007956DD">
        <w:rPr>
          <w:rFonts w:cstheme="minorHAnsi"/>
          <w:sz w:val="8"/>
        </w:rPr>
        <w:t xml:space="preserve">? </w:t>
      </w:r>
      <w:r w:rsidRPr="007956DD">
        <w:rPr>
          <w:rFonts w:eastAsia="Calibri" w:cstheme="minorHAnsi"/>
          <w:sz w:val="8"/>
        </w:rPr>
        <w:t>Similarly</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capacity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appreciate</w:t>
      </w:r>
      <w:r w:rsidRPr="007956DD">
        <w:rPr>
          <w:rFonts w:cstheme="minorHAnsi"/>
          <w:sz w:val="8"/>
        </w:rPr>
        <w:t xml:space="preserve"> </w:t>
      </w:r>
      <w:r w:rsidRPr="007956DD">
        <w:rPr>
          <w:rFonts w:eastAsia="Calibri" w:cstheme="minorHAnsi"/>
          <w:sz w:val="8"/>
        </w:rPr>
        <w:t>historic</w:t>
      </w:r>
      <w:r w:rsidRPr="007956DD">
        <w:rPr>
          <w:rFonts w:cstheme="minorHAnsi"/>
          <w:sz w:val="8"/>
        </w:rPr>
        <w:t xml:space="preserve"> </w:t>
      </w:r>
      <w:r w:rsidRPr="007956DD">
        <w:rPr>
          <w:rFonts w:eastAsia="Calibri" w:cstheme="minorHAnsi"/>
          <w:sz w:val="8"/>
        </w:rPr>
        <w:t>monuments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civil</w:t>
      </w:r>
      <w:r w:rsidRPr="007956DD">
        <w:rPr>
          <w:rFonts w:cstheme="minorHAnsi"/>
          <w:sz w:val="8"/>
        </w:rPr>
        <w:t xml:space="preserve"> </w:t>
      </w:r>
      <w:r w:rsidRPr="007956DD">
        <w:rPr>
          <w:rFonts w:eastAsia="Calibri" w:cstheme="minorHAnsi"/>
          <w:sz w:val="8"/>
        </w:rPr>
        <w:t>progress</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negatively</w:t>
      </w:r>
      <w:r w:rsidRPr="007956DD">
        <w:rPr>
          <w:rFonts w:cstheme="minorHAnsi"/>
          <w:sz w:val="8"/>
        </w:rPr>
        <w:t xml:space="preserve"> </w:t>
      </w:r>
      <w:r w:rsidRPr="007956DD">
        <w:rPr>
          <w:rFonts w:eastAsia="Calibri" w:cstheme="minorHAnsi"/>
          <w:sz w:val="8"/>
        </w:rPr>
        <w:t>affected</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notice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?6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nothing</w:t>
      </w:r>
      <w:r w:rsidRPr="007956DD">
        <w:rPr>
          <w:rFonts w:cstheme="minorHAnsi"/>
          <w:sz w:val="8"/>
        </w:rPr>
        <w:t xml:space="preserve"> </w:t>
      </w:r>
      <w:r w:rsidRPr="007956DD">
        <w:rPr>
          <w:rFonts w:eastAsia="Calibri" w:cstheme="minorHAnsi"/>
          <w:sz w:val="8"/>
        </w:rPr>
        <w:t>special</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rationality</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try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nonhuman</w:t>
      </w:r>
      <w:r w:rsidRPr="007956DD">
        <w:rPr>
          <w:rFonts w:cstheme="minorHAnsi"/>
          <w:sz w:val="8"/>
        </w:rPr>
        <w:t xml:space="preserve"> </w:t>
      </w:r>
      <w:r w:rsidRPr="007956DD">
        <w:rPr>
          <w:rFonts w:eastAsia="Calibri" w:cstheme="minorHAnsi"/>
          <w:sz w:val="8"/>
        </w:rPr>
        <w:t>animal</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we</w:t>
      </w:r>
      <w:r w:rsidRPr="007956DD">
        <w:rPr>
          <w:rStyle w:val="StyleUnderline"/>
          <w:rFonts w:cstheme="minorHAnsi"/>
        </w:rPr>
        <w:t xml:space="preserve"> </w:t>
      </w:r>
      <w:r w:rsidRPr="007956DD">
        <w:rPr>
          <w:rStyle w:val="StyleUnderline"/>
          <w:rFonts w:eastAsia="Calibri" w:cstheme="minorHAnsi"/>
        </w:rPr>
        <w:t>ought</w:t>
      </w:r>
      <w:r w:rsidRPr="007956DD">
        <w:rPr>
          <w:rStyle w:val="StyleUnderline"/>
          <w:rFonts w:cstheme="minorHAnsi"/>
        </w:rPr>
        <w:t xml:space="preserve"> </w:t>
      </w:r>
      <w:r w:rsidRPr="007956DD">
        <w:rPr>
          <w:rStyle w:val="StyleUnderline"/>
          <w:rFonts w:eastAsia="Calibri" w:cstheme="minorHAnsi"/>
        </w:rPr>
        <w:t>also</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prevent</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extinction</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sake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biodiversity</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well</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examples</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somehow</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though</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whom</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understand</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impersonally</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concerned</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badness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ask</w:t>
      </w:r>
      <w:r w:rsidRPr="007956DD">
        <w:rPr>
          <w:rFonts w:cstheme="minorHAnsi"/>
          <w:sz w:val="8"/>
        </w:rPr>
        <w:t xml:space="preserve"> </w:t>
      </w:r>
      <w:r w:rsidRPr="007956DD">
        <w:rPr>
          <w:rFonts w:eastAsia="Calibri" w:cstheme="minorHAnsi"/>
          <w:sz w:val="8"/>
        </w:rPr>
        <w:t>whether</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impacts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status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claims</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saw</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contractualist</w:t>
      </w:r>
      <w:r w:rsidRPr="007956DD">
        <w:rPr>
          <w:rFonts w:cstheme="minorHAnsi"/>
          <w:sz w:val="8"/>
        </w:rPr>
        <w:t xml:space="preserve"> </w:t>
      </w:r>
      <w:r w:rsidRPr="007956DD">
        <w:rPr>
          <w:rFonts w:eastAsia="Calibri" w:cstheme="minorHAnsi"/>
          <w:sz w:val="8"/>
        </w:rPr>
        <w:t>framework</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provide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1998, 218–223).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biodiversity</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per</w:t>
      </w:r>
      <w:r w:rsidRPr="007956DD">
        <w:rPr>
          <w:rFonts w:cstheme="minorHAnsi"/>
          <w:sz w:val="8"/>
        </w:rPr>
        <w:t xml:space="preserve"> </w:t>
      </w:r>
      <w:r w:rsidRPr="007956DD">
        <w:rPr>
          <w:rFonts w:eastAsia="Calibri" w:cstheme="minorHAnsi"/>
          <w:sz w:val="8"/>
        </w:rPr>
        <w:t>se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standpoint</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used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biodiversity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2.3. </w:t>
      </w:r>
      <w:r w:rsidRPr="007956DD">
        <w:rPr>
          <w:rStyle w:val="Emphasis"/>
          <w:rFonts w:eastAsia="Calibri" w:cstheme="minorHAnsi"/>
          <w:highlight w:val="cyan"/>
        </w:rPr>
        <w:t>Existing</w:t>
      </w:r>
      <w:r w:rsidRPr="007956DD">
        <w:rPr>
          <w:rStyle w:val="Emphasis"/>
          <w:rFonts w:cstheme="minorHAnsi"/>
          <w:highlight w:val="cyan"/>
        </w:rPr>
        <w:t xml:space="preserve"> </w:t>
      </w:r>
      <w:r w:rsidRPr="007956DD">
        <w:rPr>
          <w:rStyle w:val="Emphasis"/>
          <w:rFonts w:eastAsia="Calibri" w:cstheme="minorHAnsi"/>
          <w:highlight w:val="cyan"/>
        </w:rPr>
        <w:t>people</w:t>
      </w:r>
      <w:r w:rsidRPr="007956DD">
        <w:rPr>
          <w:rStyle w:val="Emphasis"/>
          <w:rFonts w:cstheme="minorHAnsi"/>
          <w:highlight w:val="cyan"/>
        </w:rPr>
        <w:t xml:space="preserve"> </w:t>
      </w:r>
      <w:r w:rsidRPr="007956DD">
        <w:rPr>
          <w:rStyle w:val="Emphasis"/>
          <w:rFonts w:eastAsia="Calibri" w:cstheme="minorHAnsi"/>
          <w:highlight w:val="cyan"/>
        </w:rPr>
        <w:t>would</w:t>
      </w:r>
      <w:r w:rsidRPr="007956DD">
        <w:rPr>
          <w:rStyle w:val="Emphasis"/>
          <w:rFonts w:cstheme="minorHAnsi"/>
          <w:highlight w:val="cyan"/>
        </w:rPr>
        <w:t xml:space="preserve"> </w:t>
      </w:r>
      <w:r w:rsidRPr="007956DD">
        <w:rPr>
          <w:rStyle w:val="Emphasis"/>
          <w:rFonts w:eastAsia="Calibri" w:cstheme="minorHAnsi"/>
          <w:highlight w:val="cyan"/>
        </w:rPr>
        <w:t>endure</w:t>
      </w:r>
      <w:r w:rsidRPr="007956DD">
        <w:rPr>
          <w:rStyle w:val="Emphasis"/>
          <w:rFonts w:cstheme="minorHAnsi"/>
          <w:highlight w:val="cyan"/>
        </w:rPr>
        <w:t xml:space="preserve"> </w:t>
      </w:r>
      <w:r w:rsidRPr="007956DD">
        <w:rPr>
          <w:rStyle w:val="Emphasis"/>
          <w:rFonts w:eastAsia="Calibri" w:cstheme="minorHAnsi"/>
          <w:highlight w:val="cyan"/>
        </w:rPr>
        <w:t>physical</w:t>
      </w:r>
      <w:r w:rsidRPr="007956DD">
        <w:rPr>
          <w:rStyle w:val="Emphasis"/>
          <w:rFonts w:cstheme="minorHAnsi"/>
          <w:highlight w:val="cyan"/>
        </w:rPr>
        <w:t xml:space="preserve"> </w:t>
      </w:r>
      <w:r w:rsidRPr="007956DD">
        <w:rPr>
          <w:rStyle w:val="Emphasis"/>
          <w:rFonts w:eastAsia="Calibri" w:cstheme="minorHAnsi"/>
          <w:highlight w:val="cyan"/>
        </w:rPr>
        <w:t>pain</w:t>
      </w:r>
      <w:r w:rsidRPr="007956DD">
        <w:rPr>
          <w:rStyle w:val="Emphasis"/>
          <w:rFonts w:cstheme="minorHAnsi"/>
          <w:highlight w:val="cyan"/>
        </w:rPr>
        <w:t xml:space="preserve"> </w:t>
      </w:r>
      <w:r w:rsidRPr="007956DD">
        <w:rPr>
          <w:rStyle w:val="Emphasis"/>
          <w:rFonts w:eastAsia="Calibri" w:cstheme="minorHAnsi"/>
          <w:highlight w:val="cyan"/>
        </w:rPr>
        <w:t>and</w:t>
      </w:r>
      <w:r w:rsidRPr="007956DD">
        <w:rPr>
          <w:rStyle w:val="Emphasis"/>
          <w:rFonts w:cstheme="minorHAnsi"/>
        </w:rPr>
        <w:t>/</w:t>
      </w:r>
      <w:r w:rsidRPr="007956DD">
        <w:rPr>
          <w:rStyle w:val="Emphasis"/>
          <w:rFonts w:eastAsia="Calibri" w:cstheme="minorHAnsi"/>
        </w:rPr>
        <w:t>or</w:t>
      </w:r>
      <w:r w:rsidRPr="007956DD">
        <w:rPr>
          <w:rStyle w:val="Emphasis"/>
          <w:rFonts w:cstheme="minorHAnsi"/>
        </w:rPr>
        <w:t xml:space="preserve"> </w:t>
      </w:r>
      <w:r w:rsidRPr="007956DD">
        <w:rPr>
          <w:rStyle w:val="Emphasis"/>
          <w:rFonts w:eastAsia="Calibri" w:cstheme="minorHAnsi"/>
          <w:highlight w:val="cyan"/>
        </w:rPr>
        <w:t>painful</w:t>
      </w:r>
      <w:r w:rsidRPr="007956DD">
        <w:rPr>
          <w:rStyle w:val="Emphasis"/>
          <w:rFonts w:cstheme="minorHAnsi"/>
          <w:highlight w:val="cyan"/>
        </w:rPr>
        <w:t xml:space="preserve"> </w:t>
      </w:r>
      <w:r w:rsidRPr="007956DD">
        <w:rPr>
          <w:rStyle w:val="Emphasis"/>
          <w:rFonts w:eastAsia="Calibri" w:cstheme="minorHAnsi"/>
        </w:rPr>
        <w:t>and</w:t>
      </w:r>
      <w:r w:rsidRPr="007956DD">
        <w:rPr>
          <w:rStyle w:val="Emphasis"/>
          <w:rFonts w:cstheme="minorHAnsi"/>
        </w:rPr>
        <w:t>/</w:t>
      </w:r>
      <w:r w:rsidRPr="007956DD">
        <w:rPr>
          <w:rStyle w:val="Emphasis"/>
          <w:rFonts w:eastAsia="Calibri" w:cstheme="minorHAnsi"/>
        </w:rPr>
        <w:t>or</w:t>
      </w:r>
      <w:r w:rsidRPr="007956DD">
        <w:rPr>
          <w:rStyle w:val="Emphasis"/>
          <w:rFonts w:cstheme="minorHAnsi"/>
        </w:rPr>
        <w:t xml:space="preserve"> </w:t>
      </w:r>
      <w:r w:rsidRPr="007956DD">
        <w:rPr>
          <w:rStyle w:val="Emphasis"/>
          <w:rFonts w:eastAsia="Calibri" w:cstheme="minorHAnsi"/>
          <w:highlight w:val="cyan"/>
        </w:rPr>
        <w:t>premature</w:t>
      </w:r>
      <w:r w:rsidRPr="007956DD">
        <w:rPr>
          <w:rStyle w:val="Emphasis"/>
          <w:rFonts w:cstheme="minorHAnsi"/>
          <w:highlight w:val="cyan"/>
        </w:rPr>
        <w:t xml:space="preserve"> </w:t>
      </w:r>
      <w:r w:rsidRPr="007956DD">
        <w:rPr>
          <w:rStyle w:val="Emphasis"/>
          <w:rFonts w:eastAsia="Calibri" w:cstheme="minorHAnsi"/>
          <w:highlight w:val="cyan"/>
        </w:rPr>
        <w:t>deaths</w:t>
      </w:r>
      <w:r w:rsidRPr="007956DD">
        <w:rPr>
          <w:rFonts w:cstheme="minorHAnsi"/>
          <w:sz w:val="8"/>
          <w:highlight w:val="cyan"/>
        </w:rPr>
        <w:t xml:space="preserve"> </w:t>
      </w:r>
      <w:r w:rsidRPr="007956DD">
        <w:rPr>
          <w:rFonts w:eastAsia="Calibri" w:cstheme="minorHAnsi"/>
          <w:sz w:val="8"/>
        </w:rPr>
        <w:t>Thinking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ways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come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brings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fore</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occur</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critical</w:t>
      </w:r>
      <w:r w:rsidRPr="007956DD">
        <w:rPr>
          <w:rFonts w:cstheme="minorHAnsi"/>
          <w:sz w:val="8"/>
        </w:rPr>
        <w:t xml:space="preserve"> </w:t>
      </w:r>
      <w:r w:rsidRPr="007956DD">
        <w:rPr>
          <w:rFonts w:eastAsia="Calibri" w:cstheme="minorHAnsi"/>
          <w:sz w:val="8"/>
        </w:rPr>
        <w:t>number</w:t>
      </w:r>
      <w:r w:rsidRPr="007956DD">
        <w:rPr>
          <w:rFonts w:cstheme="minorHAnsi"/>
          <w:sz w:val="8"/>
        </w:rPr>
        <w:t xml:space="preserve"> </w:t>
      </w:r>
      <w:r w:rsidRPr="007956DD">
        <w:rPr>
          <w:rFonts w:eastAsia="Calibri" w:cstheme="minorHAnsi"/>
          <w:sz w:val="8"/>
        </w:rPr>
        <w:t>needed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unable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replenish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population</w:t>
      </w:r>
      <w:r w:rsidRPr="007956DD">
        <w:rPr>
          <w:rFonts w:cstheme="minorHAnsi"/>
          <w:sz w:val="8"/>
        </w:rPr>
        <w:t xml:space="preserve">, </w:t>
      </w:r>
      <w:r w:rsidRPr="007956DD">
        <w:rPr>
          <w:rFonts w:eastAsia="Calibri" w:cstheme="minorHAnsi"/>
          <w:sz w:val="8"/>
        </w:rPr>
        <w:t>leading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eventual</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underwent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sterilization</w:t>
      </w:r>
      <w:r w:rsidRPr="007956DD">
        <w:rPr>
          <w:rFonts w:cstheme="minorHAnsi"/>
          <w:sz w:val="8"/>
        </w:rPr>
        <w:t xml:space="preserve"> </w:t>
      </w:r>
      <w:r w:rsidRPr="007956DD">
        <w:rPr>
          <w:rFonts w:eastAsia="Calibri" w:cstheme="minorHAnsi"/>
          <w:sz w:val="8"/>
        </w:rPr>
        <w:t>procedure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perhaps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come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anthropogenic</w:t>
      </w:r>
      <w:r w:rsidRPr="007956DD">
        <w:rPr>
          <w:rFonts w:cstheme="minorHAnsi"/>
          <w:sz w:val="8"/>
        </w:rPr>
        <w:t xml:space="preserve"> </w:t>
      </w:r>
      <w:r w:rsidRPr="007956DD">
        <w:rPr>
          <w:rFonts w:eastAsia="Calibri" w:cstheme="minorHAnsi"/>
          <w:sz w:val="8"/>
        </w:rPr>
        <w:t>climate</w:t>
      </w:r>
      <w:r w:rsidRPr="007956DD">
        <w:rPr>
          <w:rFonts w:cstheme="minorHAnsi"/>
          <w:sz w:val="8"/>
        </w:rPr>
        <w:t xml:space="preserve"> </w:t>
      </w:r>
      <w:r w:rsidRPr="007956DD">
        <w:rPr>
          <w:rFonts w:eastAsia="Calibri" w:cstheme="minorHAnsi"/>
          <w:sz w:val="8"/>
        </w:rPr>
        <w:t>change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massive</w:t>
      </w:r>
      <w:r w:rsidRPr="007956DD">
        <w:rPr>
          <w:rFonts w:cstheme="minorHAnsi"/>
          <w:sz w:val="8"/>
        </w:rPr>
        <w:t xml:space="preserve"> </w:t>
      </w:r>
      <w:r w:rsidRPr="007956DD">
        <w:rPr>
          <w:rFonts w:eastAsia="Calibri" w:cstheme="minorHAnsi"/>
          <w:sz w:val="8"/>
        </w:rPr>
        <w:t>asteroid</w:t>
      </w:r>
      <w:r w:rsidRPr="007956DD">
        <w:rPr>
          <w:rFonts w:cstheme="minorHAnsi"/>
          <w:sz w:val="8"/>
        </w:rPr>
        <w:t xml:space="preserve"> </w:t>
      </w:r>
      <w:r w:rsidRPr="007956DD">
        <w:rPr>
          <w:rFonts w:eastAsia="Calibri" w:cstheme="minorHAnsi"/>
          <w:sz w:val="8"/>
        </w:rPr>
        <w:t>hitting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Earth</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wiping</w:t>
      </w:r>
      <w:r w:rsidRPr="007956DD">
        <w:rPr>
          <w:rFonts w:cstheme="minorHAnsi"/>
          <w:sz w:val="8"/>
        </w:rPr>
        <w:t xml:space="preserve"> </w:t>
      </w:r>
      <w:r w:rsidRPr="007956DD">
        <w:rPr>
          <w:rFonts w:eastAsia="Calibri" w:cstheme="minorHAnsi"/>
          <w:sz w:val="8"/>
        </w:rPr>
        <w:t>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same</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did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dinosaurs</w:t>
      </w:r>
      <w:r w:rsidRPr="007956DD">
        <w:rPr>
          <w:rFonts w:cstheme="minorHAnsi"/>
          <w:sz w:val="8"/>
        </w:rPr>
        <w:t xml:space="preserve"> </w:t>
      </w:r>
      <w:r w:rsidRPr="007956DD">
        <w:rPr>
          <w:rFonts w:eastAsia="Calibri" w:cstheme="minorHAnsi"/>
          <w:sz w:val="8"/>
        </w:rPr>
        <w:t>millions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years</w:t>
      </w:r>
      <w:r w:rsidRPr="007956DD">
        <w:rPr>
          <w:rFonts w:cstheme="minorHAnsi"/>
          <w:sz w:val="8"/>
        </w:rPr>
        <w:t xml:space="preserve"> </w:t>
      </w:r>
      <w:r w:rsidRPr="007956DD">
        <w:rPr>
          <w:rFonts w:eastAsia="Calibri" w:cstheme="minorHAnsi"/>
          <w:sz w:val="8"/>
        </w:rPr>
        <w:t>ago</w:t>
      </w:r>
      <w:r w:rsidRPr="007956DD">
        <w:rPr>
          <w:rFonts w:cstheme="minorHAnsi"/>
          <w:sz w:val="8"/>
        </w:rPr>
        <w:t xml:space="preserve">. </w:t>
      </w:r>
      <w:r w:rsidRPr="007956DD">
        <w:rPr>
          <w:rStyle w:val="StyleUnderline"/>
          <w:rFonts w:eastAsia="Calibri" w:cstheme="minorHAnsi"/>
        </w:rPr>
        <w:t>Each</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Style w:val="StyleUnderline"/>
          <w:rFonts w:eastAsia="Calibri" w:cstheme="minorHAnsi"/>
        </w:rPr>
        <w:t>scenario</w:t>
      </w:r>
      <w:r w:rsidRPr="007956DD">
        <w:rPr>
          <w:rFonts w:eastAsia="Calibri" w:cstheme="minorHAnsi"/>
          <w:sz w:val="8"/>
        </w:rPr>
        <w:t>s</w:t>
      </w:r>
      <w:r w:rsidRPr="007956DD">
        <w:rPr>
          <w:rFonts w:cstheme="minorHAnsi"/>
          <w:sz w:val="8"/>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involve</w:t>
      </w:r>
      <w:r w:rsidRPr="007956DD">
        <w:rPr>
          <w:rStyle w:val="StyleUnderline"/>
          <w:rFonts w:cstheme="minorHAnsi"/>
        </w:rPr>
        <w:t xml:space="preserve"> </w:t>
      </w:r>
      <w:r w:rsidRPr="007956DD">
        <w:rPr>
          <w:rStyle w:val="StyleUnderline"/>
          <w:rFonts w:eastAsia="Calibri" w:cstheme="minorHAnsi"/>
        </w:rPr>
        <w:t>significant</w:t>
      </w:r>
      <w:r w:rsidRPr="007956DD">
        <w:rPr>
          <w:rStyle w:val="StyleUnderline"/>
          <w:rFonts w:cstheme="minorHAnsi"/>
        </w:rPr>
        <w:t xml:space="preserve"> </w:t>
      </w:r>
      <w:r w:rsidRPr="007956DD">
        <w:rPr>
          <w:rStyle w:val="StyleUnderline"/>
          <w:rFonts w:eastAsia="Calibri" w:cstheme="minorHAnsi"/>
        </w:rPr>
        <w:t>physical</w:t>
      </w:r>
      <w:r w:rsidRPr="007956DD">
        <w:rPr>
          <w:rFonts w:cstheme="minorHAnsi"/>
          <w:sz w:val="8"/>
        </w:rPr>
        <w:t xml:space="preserve"> </w:t>
      </w:r>
      <w:r w:rsidRPr="007956DD">
        <w:rPr>
          <w:rStyle w:val="StyleUnderline"/>
          <w:rFonts w:eastAsia="Calibri" w:cstheme="minorHAnsi"/>
        </w:rPr>
        <w:t>and</w:t>
      </w:r>
      <w:r w:rsidRPr="007956DD">
        <w:rPr>
          <w:rStyle w:val="StyleUnderline"/>
          <w:rFonts w:cstheme="minorHAnsi"/>
        </w:rPr>
        <w:t>/</w:t>
      </w:r>
      <w:r w:rsidRPr="007956DD">
        <w:rPr>
          <w:rFonts w:eastAsia="Calibri" w:cstheme="minorHAnsi"/>
          <w:sz w:val="8"/>
        </w:rPr>
        <w:t>or</w:t>
      </w:r>
      <w:r w:rsidRPr="007956DD">
        <w:rPr>
          <w:rFonts w:cstheme="minorHAnsi"/>
          <w:sz w:val="8"/>
        </w:rPr>
        <w:t xml:space="preserve"> </w:t>
      </w:r>
      <w:r w:rsidRPr="007956DD">
        <w:rPr>
          <w:rStyle w:val="StyleUnderline"/>
          <w:rFonts w:eastAsia="Calibri" w:cstheme="minorHAnsi"/>
        </w:rPr>
        <w:t>non</w:t>
      </w:r>
      <w:r w:rsidRPr="007956DD">
        <w:rPr>
          <w:rStyle w:val="StyleUnderline"/>
          <w:rFonts w:cstheme="minorHAnsi"/>
        </w:rPr>
        <w:t>-</w:t>
      </w:r>
      <w:r w:rsidRPr="007956DD">
        <w:rPr>
          <w:rStyle w:val="StyleUnderline"/>
          <w:rFonts w:eastAsia="Calibri" w:cstheme="minorHAnsi"/>
        </w:rPr>
        <w:t>physical</w:t>
      </w:r>
      <w:r w:rsidRPr="007956DD">
        <w:rPr>
          <w:rStyle w:val="StyleUnderline"/>
          <w:rFonts w:cstheme="minorHAnsi"/>
        </w:rPr>
        <w:t xml:space="preserve"> </w:t>
      </w:r>
      <w:r w:rsidRPr="007956DD">
        <w:rPr>
          <w:rStyle w:val="StyleUnderline"/>
          <w:rFonts w:eastAsia="Calibri" w:cstheme="minorHAnsi"/>
        </w:rPr>
        <w:t>harms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Physically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suffer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possibly</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hard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examples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process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Style w:val="StyleUnderline"/>
          <w:rFonts w:eastAsia="Calibri" w:cstheme="minorHAnsi"/>
        </w:rPr>
        <w:t>extinction</w:t>
      </w:r>
      <w:r w:rsidRPr="007956DD">
        <w:rPr>
          <w:rStyle w:val="StyleUnderline"/>
          <w:rFonts w:cstheme="minorHAnsi"/>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cause</w:t>
      </w:r>
      <w:r w:rsidRPr="007956DD">
        <w:rPr>
          <w:rFonts w:cstheme="minorHAnsi"/>
          <w:sz w:val="8"/>
        </w:rPr>
        <w:t xml:space="preserve"> </w:t>
      </w:r>
      <w:r w:rsidRPr="007956DD">
        <w:rPr>
          <w:rStyle w:val="StyleUnderline"/>
          <w:rFonts w:eastAsia="Calibri" w:cstheme="minorHAnsi"/>
        </w:rPr>
        <w:t>premature</w:t>
      </w:r>
      <w:r w:rsidRPr="007956DD">
        <w:rPr>
          <w:rStyle w:val="StyleUnderline"/>
          <w:rFonts w:cstheme="minorHAnsi"/>
        </w:rPr>
        <w:t xml:space="preserve"> </w:t>
      </w:r>
      <w:r w:rsidRPr="007956DD">
        <w:rPr>
          <w:rStyle w:val="StyleUnderline"/>
          <w:rFonts w:eastAsia="Calibri" w:cstheme="minorHAnsi"/>
        </w:rPr>
        <w:t>death</w:t>
      </w:r>
      <w:r w:rsidRPr="007956DD">
        <w:rPr>
          <w:rFonts w:cstheme="minorHAnsi"/>
          <w:sz w:val="8"/>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nuclear</w:t>
      </w:r>
      <w:r w:rsidRPr="007956DD">
        <w:rPr>
          <w:rStyle w:val="StyleUnderline"/>
          <w:rFonts w:cstheme="minorHAnsi"/>
        </w:rPr>
        <w:t xml:space="preserve"> </w:t>
      </w:r>
      <w:r w:rsidRPr="007956DD">
        <w:rPr>
          <w:rStyle w:val="StyleUnderline"/>
          <w:rFonts w:eastAsia="Calibri" w:cstheme="minorHAnsi"/>
        </w:rPr>
        <w:t>winter</w:t>
      </w:r>
      <w:r w:rsidRPr="007956DD">
        <w:rPr>
          <w:rFonts w:cstheme="minorHAnsi"/>
          <w:sz w:val="8"/>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killed</w:t>
      </w:r>
      <w:r w:rsidRPr="007956DD">
        <w:rPr>
          <w:rStyle w:val="StyleUnderline"/>
          <w:rFonts w:cstheme="minorHAnsi"/>
        </w:rPr>
        <w:t xml:space="preserve"> </w:t>
      </w:r>
      <w:r w:rsidRPr="007956DD">
        <w:rPr>
          <w:rStyle w:val="StyleUnderline"/>
          <w:rFonts w:eastAsia="Calibri" w:cstheme="minorHAnsi"/>
        </w:rPr>
        <w:t>everyone</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even</w:t>
      </w:r>
      <w:r w:rsidRPr="007956DD">
        <w:rPr>
          <w:rStyle w:val="StyleUnderline"/>
          <w:rFonts w:cstheme="minorHAnsi"/>
        </w:rPr>
        <w:t xml:space="preserve"> </w:t>
      </w:r>
      <w:r w:rsidRPr="007956DD">
        <w:rPr>
          <w:rStyle w:val="StyleUnderline"/>
          <w:rFonts w:eastAsia="Calibri" w:cstheme="minorHAnsi"/>
        </w:rPr>
        <w:t>just</w:t>
      </w:r>
      <w:r w:rsidRPr="007956DD">
        <w:rPr>
          <w:rStyle w:val="StyleUnderline"/>
          <w:rFonts w:cstheme="minorHAnsi"/>
        </w:rPr>
        <w:t xml:space="preserve"> </w:t>
      </w:r>
      <w:r w:rsidRPr="007956DD">
        <w:rPr>
          <w:rStyle w:val="StyleUnderline"/>
          <w:rFonts w:eastAsia="Calibri" w:cstheme="minorHAnsi"/>
        </w:rPr>
        <w:t>every</w:t>
      </w:r>
      <w:r w:rsidRPr="007956DD">
        <w:rPr>
          <w:rStyle w:val="StyleUnderline"/>
          <w:rFonts w:cstheme="minorHAnsi"/>
        </w:rPr>
        <w:t xml:space="preserve"> </w:t>
      </w:r>
      <w:r w:rsidRPr="007956DD">
        <w:rPr>
          <w:rStyle w:val="StyleUnderline"/>
          <w:rFonts w:eastAsia="Calibri" w:cstheme="minorHAnsi"/>
        </w:rPr>
        <w:t>woman</w:t>
      </w:r>
      <w:r w:rsidRPr="007956DD">
        <w:rPr>
          <w:rStyle w:val="StyleUnderline"/>
          <w:rFonts w:cstheme="minorHAnsi"/>
        </w:rPr>
        <w:t xml:space="preserve"> </w:t>
      </w:r>
      <w:r w:rsidRPr="007956DD">
        <w:rPr>
          <w:rStyle w:val="StyleUnderline"/>
          <w:rFonts w:eastAsia="Calibri" w:cstheme="minorHAnsi"/>
        </w:rPr>
        <w:t>under</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age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50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clear</w:t>
      </w:r>
      <w:r w:rsidRPr="007956DD">
        <w:rPr>
          <w:rStyle w:val="StyleUnderline"/>
          <w:rFonts w:cstheme="minorHAnsi"/>
        </w:rPr>
        <w:t xml:space="preserve"> </w:t>
      </w:r>
      <w:r w:rsidRPr="007956DD">
        <w:rPr>
          <w:rStyle w:val="StyleUnderline"/>
          <w:rFonts w:eastAsia="Calibri" w:cstheme="minorHAnsi"/>
        </w:rPr>
        <w:t>example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such</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case</w:t>
      </w:r>
      <w:r w:rsidRPr="007956DD">
        <w:rPr>
          <w:rFonts w:cstheme="minorHAnsi"/>
          <w:sz w:val="8"/>
        </w:rPr>
        <w:t xml:space="preserve">. </w:t>
      </w:r>
      <w:r w:rsidRPr="007956DD">
        <w:rPr>
          <w:rFonts w:eastAsia="Calibri" w:cstheme="minorHAnsi"/>
          <w:sz w:val="8"/>
        </w:rPr>
        <w:t>Obviously</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types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themselves</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Every</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dies</w:t>
      </w:r>
      <w:r w:rsidRPr="007956DD">
        <w:rPr>
          <w:rFonts w:cstheme="minorHAnsi"/>
          <w:sz w:val="8"/>
        </w:rPr>
        <w:t xml:space="preserve"> </w:t>
      </w:r>
      <w:r w:rsidRPr="007956DD">
        <w:rPr>
          <w:rFonts w:eastAsia="Calibri" w:cstheme="minorHAnsi"/>
          <w:sz w:val="8"/>
        </w:rPr>
        <w:t>eventually</w:t>
      </w:r>
      <w:r w:rsidRPr="007956DD">
        <w:rPr>
          <w:rFonts w:cstheme="minorHAnsi"/>
          <w:sz w:val="8"/>
        </w:rPr>
        <w:t xml:space="preserve">, </w:t>
      </w:r>
      <w:r w:rsidRPr="007956DD">
        <w:rPr>
          <w:rFonts w:eastAsia="Calibri" w:cstheme="minorHAnsi"/>
          <w:sz w:val="8"/>
        </w:rPr>
        <w:t>sometimes</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standard</w:t>
      </w:r>
      <w:r w:rsidRPr="007956DD">
        <w:rPr>
          <w:rFonts w:cstheme="minorHAnsi"/>
          <w:sz w:val="8"/>
        </w:rPr>
        <w:t xml:space="preserve"> </w:t>
      </w:r>
      <w:r w:rsidRPr="007956DD">
        <w:rPr>
          <w:rFonts w:eastAsia="Calibri" w:cstheme="minorHAnsi"/>
          <w:sz w:val="8"/>
        </w:rPr>
        <w:t>expected</w:t>
      </w:r>
      <w:r w:rsidRPr="007956DD">
        <w:rPr>
          <w:rFonts w:cstheme="minorHAnsi"/>
          <w:sz w:val="8"/>
        </w:rPr>
        <w:t xml:space="preserve"> </w:t>
      </w:r>
      <w:r w:rsidRPr="007956DD">
        <w:rPr>
          <w:rFonts w:eastAsia="Calibri" w:cstheme="minorHAnsi"/>
          <w:sz w:val="8"/>
        </w:rPr>
        <w:t>lifespan</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accidents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causes</w:t>
      </w:r>
      <w:r w:rsidRPr="007956DD">
        <w:rPr>
          <w:rFonts w:cstheme="minorHAnsi"/>
          <w:sz w:val="8"/>
        </w:rPr>
        <w:t xml:space="preserve"> </w:t>
      </w:r>
      <w:r w:rsidRPr="007956DD">
        <w:rPr>
          <w:rFonts w:eastAsia="Calibri" w:cstheme="minorHAnsi"/>
          <w:sz w:val="8"/>
        </w:rPr>
        <w:t>like</w:t>
      </w:r>
      <w:r w:rsidRPr="007956DD">
        <w:rPr>
          <w:rFonts w:cstheme="minorHAnsi"/>
          <w:sz w:val="8"/>
        </w:rPr>
        <w:t xml:space="preserve"> </w:t>
      </w:r>
      <w:r w:rsidRPr="007956DD">
        <w:rPr>
          <w:rFonts w:eastAsia="Calibri" w:cstheme="minorHAnsi"/>
          <w:sz w:val="8"/>
        </w:rPr>
        <w:t>spontaneously</w:t>
      </w:r>
      <w:r w:rsidRPr="007956DD">
        <w:rPr>
          <w:rFonts w:cstheme="minorHAnsi"/>
          <w:sz w:val="8"/>
        </w:rPr>
        <w:t xml:space="preserve"> </w:t>
      </w:r>
      <w:r w:rsidRPr="007956DD">
        <w:rPr>
          <w:rFonts w:eastAsia="Calibri" w:cstheme="minorHAnsi"/>
          <w:sz w:val="8"/>
        </w:rPr>
        <w:t>occurring</w:t>
      </w:r>
      <w:r w:rsidRPr="007956DD">
        <w:rPr>
          <w:rFonts w:cstheme="minorHAnsi"/>
          <w:sz w:val="8"/>
        </w:rPr>
        <w:t xml:space="preserve"> </w:t>
      </w:r>
      <w:r w:rsidRPr="007956DD">
        <w:rPr>
          <w:rFonts w:eastAsia="Calibri" w:cstheme="minorHAnsi"/>
          <w:sz w:val="8"/>
        </w:rPr>
        <w:t>incurable</w:t>
      </w:r>
      <w:r w:rsidRPr="007956DD">
        <w:rPr>
          <w:rFonts w:cstheme="minorHAnsi"/>
          <w:sz w:val="8"/>
        </w:rPr>
        <w:t xml:space="preserve"> </w:t>
      </w:r>
      <w:r w:rsidRPr="007956DD">
        <w:rPr>
          <w:rFonts w:eastAsia="Calibri" w:cstheme="minorHAnsi"/>
          <w:sz w:val="8"/>
        </w:rPr>
        <w:t>cancers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disease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moral</w:t>
      </w:r>
      <w:r w:rsidRPr="007956DD">
        <w:rPr>
          <w:rFonts w:cstheme="minorHAnsi"/>
          <w:sz w:val="8"/>
        </w:rPr>
        <w:t xml:space="preserve"> </w:t>
      </w:r>
      <w:r w:rsidRPr="007956DD">
        <w:rPr>
          <w:rFonts w:eastAsia="Calibri" w:cstheme="minorHAnsi"/>
          <w:sz w:val="8"/>
        </w:rPr>
        <w:t>agent</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unavoidably</w:t>
      </w:r>
      <w:r w:rsidRPr="007956DD">
        <w:rPr>
          <w:rFonts w:cstheme="minorHAnsi"/>
          <w:sz w:val="8"/>
        </w:rPr>
        <w:t xml:space="preserve"> </w:t>
      </w:r>
      <w:r w:rsidRPr="007956DD">
        <w:rPr>
          <w:rFonts w:eastAsia="Calibri" w:cstheme="minorHAnsi"/>
          <w:sz w:val="8"/>
        </w:rPr>
        <w:t>kills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prematurely</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reduce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w:t>
      </w:r>
      <w:r w:rsidRPr="007956DD">
        <w:rPr>
          <w:rFonts w:eastAsia="Calibri" w:cstheme="minorHAnsi"/>
          <w:sz w:val="8"/>
        </w:rPr>
        <w:t>components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figure</w:t>
      </w:r>
      <w:r w:rsidRPr="007956DD">
        <w:rPr>
          <w:rFonts w:cstheme="minorHAnsi"/>
          <w:sz w:val="8"/>
        </w:rPr>
        <w:t xml:space="preserve"> </w:t>
      </w:r>
      <w:r w:rsidRPr="007956DD">
        <w:rPr>
          <w:rFonts w:eastAsia="Calibri" w:cstheme="minorHAnsi"/>
          <w:sz w:val="8"/>
        </w:rPr>
        <w:t>prominently</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w:t>
      </w:r>
      <w:r w:rsidRPr="007956DD">
        <w:rPr>
          <w:rFonts w:eastAsia="Calibri" w:cstheme="minorHAnsi"/>
          <w:sz w:val="8"/>
        </w:rPr>
        <w:t>Scanlon</w:t>
      </w:r>
      <w:r w:rsidRPr="007956DD">
        <w:rPr>
          <w:rFonts w:cstheme="minorHAnsi"/>
          <w:sz w:val="8"/>
        </w:rPr>
        <w:t xml:space="preserve"> 1998, 214).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settled</w:t>
      </w:r>
      <w:r w:rsidRPr="007956DD">
        <w:rPr>
          <w:rFonts w:cstheme="minorHAnsi"/>
          <w:sz w:val="8"/>
        </w:rPr>
        <w:t xml:space="preserve"> </w:t>
      </w:r>
      <w:r w:rsidRPr="007956DD">
        <w:rPr>
          <w:rFonts w:eastAsia="Calibri" w:cstheme="minorHAnsi"/>
          <w:sz w:val="8"/>
        </w:rPr>
        <w:t>yet</w:t>
      </w:r>
      <w:r w:rsidRPr="007956DD">
        <w:rPr>
          <w:rFonts w:cstheme="minorHAnsi"/>
          <w:sz w:val="8"/>
        </w:rPr>
        <w:t xml:space="preserve"> </w:t>
      </w:r>
      <w:r w:rsidRPr="007956DD">
        <w:rPr>
          <w:rFonts w:eastAsia="Calibri" w:cstheme="minorHAnsi"/>
          <w:sz w:val="8"/>
        </w:rPr>
        <w:t>whether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setback</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hold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dies</w:t>
      </w:r>
      <w:r w:rsidRPr="007956DD">
        <w:rPr>
          <w:rFonts w:cstheme="minorHAnsi"/>
          <w:sz w:val="8"/>
        </w:rPr>
        <w:t xml:space="preserve">, </w:t>
      </w:r>
      <w:r w:rsidRPr="007956DD">
        <w:rPr>
          <w:rFonts w:eastAsia="Calibri" w:cstheme="minorHAnsi"/>
          <w:sz w:val="8"/>
        </w:rPr>
        <w:t>whilst</w:t>
      </w:r>
      <w:r w:rsidRPr="007956DD">
        <w:rPr>
          <w:rFonts w:cstheme="minorHAnsi"/>
          <w:sz w:val="8"/>
        </w:rPr>
        <w:t xml:space="preserve"> </w:t>
      </w:r>
      <w:r w:rsidRPr="007956DD">
        <w:rPr>
          <w:rFonts w:eastAsia="Calibri" w:cstheme="minorHAnsi"/>
          <w:sz w:val="8"/>
        </w:rPr>
        <w:t>others</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.7 </w:t>
      </w:r>
      <w:r w:rsidRPr="007956DD">
        <w:rPr>
          <w:rFonts w:eastAsia="Calibri" w:cstheme="minorHAnsi"/>
          <w:sz w:val="8"/>
        </w:rPr>
        <w:t>I</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regardless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correct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debate</w:t>
      </w:r>
      <w:r w:rsidRPr="007956DD">
        <w:rPr>
          <w:rFonts w:cstheme="minorHAnsi"/>
          <w:sz w:val="8"/>
        </w:rPr>
        <w:t xml:space="preserve">, </w:t>
      </w:r>
      <w:r w:rsidRPr="007956DD">
        <w:rPr>
          <w:rStyle w:val="StyleUnderline"/>
          <w:rFonts w:eastAsia="Calibri" w:cstheme="minorHAnsi"/>
        </w:rPr>
        <w:t>being</w:t>
      </w:r>
      <w:r w:rsidRPr="007956DD">
        <w:rPr>
          <w:rStyle w:val="StyleUnderline"/>
          <w:rFonts w:cstheme="minorHAnsi"/>
        </w:rPr>
        <w:t xml:space="preserve"> </w:t>
      </w:r>
      <w:r w:rsidRPr="007956DD">
        <w:rPr>
          <w:rStyle w:val="StyleUnderline"/>
          <w:rFonts w:eastAsia="Calibri" w:cstheme="minorHAnsi"/>
        </w:rPr>
        <w:t>caused</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die</w:t>
      </w:r>
      <w:r w:rsidRPr="007956DD">
        <w:rPr>
          <w:rStyle w:val="StyleUnderline"/>
          <w:rFonts w:cstheme="minorHAnsi"/>
        </w:rPr>
        <w:t xml:space="preserve"> </w:t>
      </w:r>
      <w:r w:rsidRPr="007956DD">
        <w:rPr>
          <w:rStyle w:val="StyleUnderline"/>
          <w:rFonts w:eastAsia="Calibri" w:cstheme="minorHAnsi"/>
        </w:rPr>
        <w:t>prematurely</w:t>
      </w:r>
      <w:r w:rsidRPr="007956DD">
        <w:rPr>
          <w:rStyle w:val="StyleUnderline"/>
          <w:rFonts w:cstheme="minorHAnsi"/>
        </w:rPr>
        <w:t xml:space="preserve"> </w:t>
      </w:r>
      <w:r w:rsidRPr="007956DD">
        <w:rPr>
          <w:rStyle w:val="StyleUnderline"/>
          <w:rFonts w:eastAsia="Calibri" w:cstheme="minorHAnsi"/>
        </w:rPr>
        <w:t>can</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reason</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reject</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principle</w:t>
      </w:r>
      <w:r w:rsidRPr="007956DD">
        <w:rPr>
          <w:rStyle w:val="StyleUnderline"/>
          <w:rFonts w:cstheme="minorHAnsi"/>
        </w:rPr>
        <w:t xml:space="preserve"> </w:t>
      </w:r>
      <w:r w:rsidRPr="007956DD">
        <w:rPr>
          <w:rStyle w:val="StyleUnderline"/>
          <w:rFonts w:eastAsia="Calibri" w:cstheme="minorHAnsi"/>
        </w:rPr>
        <w:t>when</w:t>
      </w:r>
      <w:r w:rsidRPr="007956DD">
        <w:rPr>
          <w:rStyle w:val="StyleUnderline"/>
          <w:rFonts w:cstheme="minorHAnsi"/>
        </w:rPr>
        <w:t xml:space="preserve"> </w:t>
      </w:r>
      <w:r w:rsidRPr="007956DD">
        <w:rPr>
          <w:rStyle w:val="StyleUnderline"/>
          <w:rFonts w:eastAsia="Calibri" w:cstheme="minorHAnsi"/>
        </w:rPr>
        <w:t>it</w:t>
      </w:r>
      <w:r w:rsidRPr="007956DD">
        <w:rPr>
          <w:rStyle w:val="StyleUnderline"/>
          <w:rFonts w:cstheme="minorHAnsi"/>
        </w:rPr>
        <w:t xml:space="preserve"> </w:t>
      </w:r>
      <w:r w:rsidRPr="007956DD">
        <w:rPr>
          <w:rStyle w:val="StyleUnderline"/>
          <w:rFonts w:eastAsia="Calibri" w:cstheme="minorHAnsi"/>
        </w:rPr>
        <w:t>fails</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show</w:t>
      </w:r>
      <w:r w:rsidRPr="007956DD">
        <w:rPr>
          <w:rStyle w:val="StyleUnderline"/>
          <w:rFonts w:cstheme="minorHAnsi"/>
        </w:rPr>
        <w:t xml:space="preserve"> </w:t>
      </w:r>
      <w:r w:rsidRPr="007956DD">
        <w:rPr>
          <w:rStyle w:val="StyleUnderline"/>
          <w:rFonts w:eastAsia="Calibri" w:cstheme="minorHAnsi"/>
        </w:rPr>
        <w:t>respect</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person</w:t>
      </w:r>
      <w:r w:rsidRPr="007956DD">
        <w:rPr>
          <w:rStyle w:val="StyleUnderline"/>
          <w:rFonts w:cstheme="minorHAnsi"/>
        </w:rPr>
        <w:t xml:space="preserve"> </w:t>
      </w:r>
      <w:r w:rsidRPr="007956DD">
        <w:rPr>
          <w:rStyle w:val="StyleUnderline"/>
          <w:rFonts w:eastAsia="Calibri" w:cstheme="minorHAnsi"/>
        </w:rPr>
        <w:t>as</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rational</w:t>
      </w:r>
      <w:r w:rsidRPr="007956DD">
        <w:rPr>
          <w:rStyle w:val="StyleUnderline"/>
          <w:rFonts w:cstheme="minorHAnsi"/>
        </w:rPr>
        <w:t xml:space="preserve"> </w:t>
      </w:r>
      <w:r w:rsidRPr="007956DD">
        <w:rPr>
          <w:rStyle w:val="StyleUnderline"/>
          <w:rFonts w:eastAsia="Calibri" w:cstheme="minorHAnsi"/>
        </w:rPr>
        <w:t>agent</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recognizing</w:t>
      </w:r>
      <w:r w:rsidRPr="007956DD">
        <w:rPr>
          <w:rFonts w:cstheme="minorHAnsi"/>
          <w:sz w:val="8"/>
        </w:rPr>
        <w:t xml:space="preserve"> </w:t>
      </w:r>
      <w:r w:rsidRPr="007956DD">
        <w:rPr>
          <w:rFonts w:eastAsia="Calibri" w:cstheme="minorHAnsi"/>
          <w:sz w:val="8"/>
        </w:rPr>
        <w:t>others</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beings</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involves</w:t>
      </w:r>
      <w:r w:rsidRPr="007956DD">
        <w:rPr>
          <w:rFonts w:cstheme="minorHAnsi"/>
          <w:sz w:val="8"/>
        </w:rPr>
        <w:t xml:space="preserve"> </w:t>
      </w:r>
      <w:r w:rsidRPr="007956DD">
        <w:rPr>
          <w:rFonts w:eastAsia="Calibri" w:cstheme="minorHAnsi"/>
          <w:sz w:val="8"/>
        </w:rPr>
        <w:t>seeing</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preserve</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death</w:t>
      </w:r>
      <w:r w:rsidRPr="007956DD">
        <w:rPr>
          <w:rFonts w:cstheme="minorHAnsi"/>
          <w:sz w:val="8"/>
        </w:rPr>
        <w:t>: ‘</w:t>
      </w:r>
      <w:r w:rsidRPr="007956DD">
        <w:rPr>
          <w:rStyle w:val="StyleUnderline"/>
          <w:rFonts w:eastAsia="Calibri" w:cstheme="minorHAnsi"/>
        </w:rPr>
        <w:t>appreciating</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value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life</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primarily</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matter</w:t>
      </w:r>
      <w:r w:rsidRPr="007956DD">
        <w:rPr>
          <w:rStyle w:val="StyleUnderline"/>
          <w:rFonts w:cstheme="minorHAnsi"/>
        </w:rPr>
        <w:t xml:space="preserve"> </w:t>
      </w:r>
      <w:r w:rsidRPr="007956DD">
        <w:rPr>
          <w:rStyle w:val="StyleUnderline"/>
          <w:rFonts w:eastAsia="Calibri" w:cstheme="minorHAnsi"/>
        </w:rPr>
        <w:t>of</w:t>
      </w:r>
      <w:r w:rsidRPr="007956DD">
        <w:rPr>
          <w:rFonts w:cstheme="minorHAnsi"/>
          <w:sz w:val="8"/>
        </w:rPr>
        <w:t xml:space="preserve"> </w:t>
      </w:r>
      <w:r w:rsidRPr="007956DD">
        <w:rPr>
          <w:rStyle w:val="StyleUnderline"/>
          <w:rFonts w:eastAsia="Calibri" w:cstheme="minorHAnsi"/>
        </w:rPr>
        <w:t>seeing</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lives</w:t>
      </w:r>
      <w:r w:rsidRPr="007956DD">
        <w:rPr>
          <w:rStyle w:val="StyleUnderline"/>
          <w:rFonts w:cstheme="minorHAnsi"/>
        </w:rPr>
        <w:t xml:space="preserve"> </w:t>
      </w:r>
      <w:r w:rsidRPr="007956DD">
        <w:rPr>
          <w:rStyle w:val="StyleUnderline"/>
          <w:rFonts w:eastAsia="Calibri" w:cstheme="minorHAnsi"/>
        </w:rPr>
        <w:t>as</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respected</w:t>
      </w:r>
      <w:r w:rsidRPr="007956DD">
        <w:rPr>
          <w:rFonts w:cstheme="minorHAnsi"/>
          <w:sz w:val="8"/>
        </w:rPr>
        <w:t xml:space="preserve">, </w:t>
      </w:r>
      <w:r w:rsidRPr="007956DD">
        <w:rPr>
          <w:rFonts w:eastAsia="Calibri" w:cstheme="minorHAnsi"/>
          <w:sz w:val="8"/>
        </w:rPr>
        <w:t>where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involves</w:t>
      </w:r>
      <w:r w:rsidRPr="007956DD">
        <w:rPr>
          <w:rFonts w:cstheme="minorHAnsi"/>
          <w:sz w:val="8"/>
        </w:rPr>
        <w:t xml:space="preserve"> </w:t>
      </w:r>
      <w:r w:rsidRPr="007956DD">
        <w:rPr>
          <w:rFonts w:eastAsia="Calibri" w:cstheme="minorHAnsi"/>
          <w:sz w:val="8"/>
        </w:rPr>
        <w:t>seeing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destroy</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protect</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want</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go</w:t>
      </w:r>
      <w:r w:rsidRPr="007956DD">
        <w:rPr>
          <w:rFonts w:cstheme="minorHAnsi"/>
          <w:sz w:val="8"/>
        </w:rPr>
        <w:t xml:space="preserve"> </w:t>
      </w:r>
      <w:r w:rsidRPr="007956DD">
        <w:rPr>
          <w:rFonts w:eastAsia="Calibri" w:cstheme="minorHAnsi"/>
          <w:sz w:val="8"/>
        </w:rPr>
        <w:t>well</w:t>
      </w:r>
      <w:r w:rsidRPr="007956DD">
        <w:rPr>
          <w:rFonts w:cstheme="minorHAnsi"/>
          <w:sz w:val="8"/>
        </w:rPr>
        <w:t>’ (</w:t>
      </w:r>
      <w:r w:rsidRPr="007956DD">
        <w:rPr>
          <w:rFonts w:eastAsia="Calibri" w:cstheme="minorHAnsi"/>
          <w:sz w:val="8"/>
        </w:rPr>
        <w:t>Scanlon</w:t>
      </w:r>
      <w:r w:rsidRPr="007956DD">
        <w:rPr>
          <w:rFonts w:cstheme="minorHAnsi"/>
          <w:sz w:val="8"/>
        </w:rPr>
        <w:t xml:space="preserve"> 1998, 104).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abstract</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means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sometimes</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protect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acting</w:t>
      </w:r>
      <w:r w:rsidRPr="007956DD">
        <w:rPr>
          <w:rFonts w:cstheme="minorHAnsi"/>
          <w:sz w:val="8"/>
        </w:rPr>
        <w:t xml:space="preserve"> </w:t>
      </w:r>
      <w:r w:rsidRPr="007956DD">
        <w:rPr>
          <w:rFonts w:eastAsia="Calibri" w:cstheme="minorHAnsi"/>
          <w:sz w:val="8"/>
        </w:rPr>
        <w:t>wrongfully</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still</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faces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unending</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extreme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she</w:t>
      </w:r>
      <w:r w:rsidRPr="007956DD">
        <w:rPr>
          <w:rFonts w:cstheme="minorHAnsi"/>
          <w:sz w:val="8"/>
        </w:rPr>
        <w:t xml:space="preserve"> </w:t>
      </w:r>
      <w:r w:rsidRPr="007956DD">
        <w:rPr>
          <w:rFonts w:eastAsia="Calibri" w:cstheme="minorHAnsi"/>
          <w:sz w:val="8"/>
        </w:rPr>
        <w:t>wishes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committing</w:t>
      </w:r>
      <w:r w:rsidRPr="007956DD">
        <w:rPr>
          <w:rFonts w:cstheme="minorHAnsi"/>
          <w:sz w:val="8"/>
        </w:rPr>
        <w:t xml:space="preserve"> </w:t>
      </w:r>
      <w:r w:rsidRPr="007956DD">
        <w:rPr>
          <w:rFonts w:eastAsia="Calibri" w:cstheme="minorHAnsi"/>
          <w:sz w:val="8"/>
        </w:rPr>
        <w:t>suicide</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suicidal</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shows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lack</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her</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seeking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whose</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has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want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go</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note</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emphasizes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affecting</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murder</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disvalue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Style w:val="StyleUnderline"/>
          <w:rFonts w:eastAsia="Calibri" w:cstheme="minorHAnsi"/>
        </w:rPr>
        <w:t>taking</w:t>
      </w:r>
      <w:r w:rsidRPr="007956DD">
        <w:rPr>
          <w:rStyle w:val="StyleUnderline"/>
          <w:rFonts w:cstheme="minorHAnsi"/>
        </w:rPr>
        <w:t xml:space="preserve"> </w:t>
      </w:r>
      <w:r w:rsidRPr="007956DD">
        <w:rPr>
          <w:rStyle w:val="StyleUnderline"/>
          <w:rFonts w:eastAsia="Calibri" w:cstheme="minorHAnsi"/>
        </w:rPr>
        <w:t>someone</w:t>
      </w:r>
      <w:r w:rsidRPr="007956DD">
        <w:rPr>
          <w:rStyle w:val="StyleUnderline"/>
          <w:rFonts w:cstheme="minorHAnsi"/>
        </w:rPr>
        <w:t>’</w:t>
      </w:r>
      <w:r w:rsidRPr="007956DD">
        <w:rPr>
          <w:rStyle w:val="StyleUnderline"/>
          <w:rFonts w:eastAsia="Calibri" w:cstheme="minorHAnsi"/>
        </w:rPr>
        <w:t>s</w:t>
      </w:r>
      <w:r w:rsidRPr="007956DD">
        <w:rPr>
          <w:rStyle w:val="StyleUnderline"/>
          <w:rFonts w:cstheme="minorHAnsi"/>
        </w:rPr>
        <w:t xml:space="preserve"> </w:t>
      </w:r>
      <w:r w:rsidRPr="007956DD">
        <w:rPr>
          <w:rStyle w:val="StyleUnderline"/>
          <w:rFonts w:eastAsia="Calibri" w:cstheme="minorHAnsi"/>
        </w:rPr>
        <w:t>life</w:t>
      </w:r>
      <w:r w:rsidRPr="007956DD">
        <w:rPr>
          <w:rStyle w:val="StyleUnderline"/>
          <w:rFonts w:cstheme="minorHAnsi"/>
        </w:rPr>
        <w:t xml:space="preserve"> </w:t>
      </w:r>
      <w:r w:rsidRPr="007956DD">
        <w:rPr>
          <w:rStyle w:val="StyleUnderline"/>
          <w:rFonts w:eastAsia="Calibri" w:cstheme="minorHAnsi"/>
        </w:rPr>
        <w:t>without</w:t>
      </w:r>
      <w:r w:rsidRPr="007956DD">
        <w:rPr>
          <w:rStyle w:val="StyleUnderline"/>
          <w:rFonts w:cstheme="minorHAnsi"/>
        </w:rPr>
        <w:t xml:space="preserve"> </w:t>
      </w:r>
      <w:r w:rsidRPr="007956DD">
        <w:rPr>
          <w:rStyle w:val="StyleUnderline"/>
          <w:rFonts w:eastAsia="Calibri" w:cstheme="minorHAnsi"/>
        </w:rPr>
        <w:t>their</w:t>
      </w:r>
      <w:r w:rsidRPr="007956DD">
        <w:rPr>
          <w:rStyle w:val="StyleUnderline"/>
          <w:rFonts w:cstheme="minorHAnsi"/>
        </w:rPr>
        <w:t xml:space="preserve"> </w:t>
      </w:r>
      <w:r w:rsidRPr="007956DD">
        <w:rPr>
          <w:rStyle w:val="StyleUnderline"/>
          <w:rFonts w:eastAsia="Calibri" w:cstheme="minorHAnsi"/>
        </w:rPr>
        <w:t>permission</w:t>
      </w:r>
      <w:r w:rsidRPr="007956DD">
        <w:rPr>
          <w:rStyle w:val="StyleUnderline"/>
          <w:rFonts w:cstheme="minorHAnsi"/>
        </w:rPr>
        <w:t xml:space="preserve"> </w:t>
      </w:r>
      <w:r w:rsidRPr="007956DD">
        <w:rPr>
          <w:rStyle w:val="StyleUnderline"/>
          <w:rFonts w:eastAsia="Calibri" w:cstheme="minorHAnsi"/>
        </w:rPr>
        <w:t>shows</w:t>
      </w:r>
      <w:r w:rsidRPr="007956DD">
        <w:rPr>
          <w:rStyle w:val="StyleUnderline"/>
          <w:rFonts w:cstheme="minorHAnsi"/>
        </w:rPr>
        <w:t xml:space="preserve"> </w:t>
      </w:r>
      <w:r w:rsidRPr="007956DD">
        <w:rPr>
          <w:rStyle w:val="StyleUnderline"/>
          <w:rFonts w:eastAsia="Calibri" w:cstheme="minorHAnsi"/>
        </w:rPr>
        <w:t>disrespect</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person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supports</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inclusion</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contractualist</w:t>
      </w:r>
      <w:r w:rsidRPr="007956DD">
        <w:rPr>
          <w:rFonts w:cstheme="minorHAnsi"/>
          <w:sz w:val="8"/>
        </w:rPr>
        <w:t xml:space="preserve"> </w:t>
      </w:r>
      <w:r w:rsidRPr="007956DD">
        <w:rPr>
          <w:rFonts w:eastAsia="Calibri" w:cstheme="minorHAnsi"/>
          <w:sz w:val="8"/>
        </w:rPr>
        <w:t>formula</w:t>
      </w:r>
      <w:r w:rsidRPr="007956DD">
        <w:rPr>
          <w:rFonts w:cstheme="minorHAnsi"/>
          <w:sz w:val="8"/>
        </w:rPr>
        <w:t xml:space="preserve">, </w:t>
      </w:r>
      <w:r w:rsidRPr="007956DD">
        <w:rPr>
          <w:rFonts w:eastAsia="Calibri" w:cstheme="minorHAnsi"/>
          <w:sz w:val="8"/>
        </w:rPr>
        <w:t>regardless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side</w:t>
      </w:r>
      <w:r w:rsidRPr="007956DD">
        <w:rPr>
          <w:rFonts w:cstheme="minorHAnsi"/>
          <w:sz w:val="8"/>
        </w:rPr>
        <w:t xml:space="preserve"> </w:t>
      </w:r>
      <w:r w:rsidRPr="007956DD">
        <w:rPr>
          <w:rFonts w:eastAsia="Calibri" w:cstheme="minorHAnsi"/>
          <w:sz w:val="8"/>
        </w:rPr>
        <w:t>ends</w:t>
      </w:r>
      <w:r w:rsidRPr="007956DD">
        <w:rPr>
          <w:rFonts w:cstheme="minorHAnsi"/>
          <w:sz w:val="8"/>
        </w:rPr>
        <w:t xml:space="preserve"> </w:t>
      </w:r>
      <w:r w:rsidRPr="007956DD">
        <w:rPr>
          <w:rFonts w:eastAsia="Calibri" w:cstheme="minorHAnsi"/>
          <w:sz w:val="8"/>
        </w:rPr>
        <w:t>up</w:t>
      </w:r>
      <w:r w:rsidRPr="007956DD">
        <w:rPr>
          <w:rFonts w:cstheme="minorHAnsi"/>
          <w:sz w:val="8"/>
        </w:rPr>
        <w:t xml:space="preserve"> </w:t>
      </w:r>
      <w:r w:rsidRPr="007956DD">
        <w:rPr>
          <w:rFonts w:eastAsia="Calibri" w:cstheme="minorHAnsi"/>
          <w:sz w:val="8"/>
        </w:rPr>
        <w:t>winning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debate</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turns</w:t>
      </w:r>
      <w:r w:rsidRPr="007956DD">
        <w:rPr>
          <w:rFonts w:cstheme="minorHAnsi"/>
          <w:sz w:val="8"/>
        </w:rPr>
        <w:t xml:space="preserve"> </w:t>
      </w:r>
      <w:r w:rsidRPr="007956DD">
        <w:rPr>
          <w:rFonts w:eastAsia="Calibri" w:cstheme="minorHAnsi"/>
          <w:sz w:val="8"/>
        </w:rPr>
        <w:t>out</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died</w:t>
      </w:r>
      <w:r w:rsidRPr="007956DD">
        <w:rPr>
          <w:rFonts w:cstheme="minorHAnsi"/>
          <w:sz w:val="8"/>
        </w:rPr>
        <w:t xml:space="preserve">, </w:t>
      </w:r>
      <w:r w:rsidRPr="007956DD">
        <w:rPr>
          <w:rFonts w:eastAsia="Calibri" w:cstheme="minorHAnsi"/>
          <w:sz w:val="8"/>
        </w:rPr>
        <w:t>ending</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consent</w:t>
      </w:r>
      <w:r w:rsidRPr="007956DD">
        <w:rPr>
          <w:rFonts w:cstheme="minorHAnsi"/>
          <w:sz w:val="8"/>
        </w:rPr>
        <w:t xml:space="preserve"> </w:t>
      </w:r>
      <w:r w:rsidRPr="007956DD">
        <w:rPr>
          <w:rFonts w:eastAsia="Calibri" w:cstheme="minorHAnsi"/>
          <w:sz w:val="8"/>
        </w:rPr>
        <w:t>shows</w:t>
      </w:r>
      <w:r w:rsidRPr="007956DD">
        <w:rPr>
          <w:rFonts w:cstheme="minorHAnsi"/>
          <w:sz w:val="8"/>
        </w:rPr>
        <w:t xml:space="preserve"> </w:t>
      </w:r>
      <w:r w:rsidRPr="007956DD">
        <w:rPr>
          <w:rFonts w:eastAsia="Calibri" w:cstheme="minorHAnsi"/>
          <w:sz w:val="8"/>
        </w:rPr>
        <w:t>disrespect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permitting</w:t>
      </w:r>
      <w:r w:rsidRPr="007956DD">
        <w:rPr>
          <w:rFonts w:cstheme="minorHAnsi"/>
          <w:sz w:val="8"/>
        </w:rPr>
        <w:t xml:space="preserve">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his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her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presumably</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wish</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die</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manner</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Style w:val="Emphasis"/>
          <w:rFonts w:eastAsia="Calibri" w:cstheme="minorHAnsi"/>
        </w:rPr>
        <w:t>if</w:t>
      </w:r>
      <w:r w:rsidRPr="007956DD">
        <w:rPr>
          <w:rStyle w:val="Emphasis"/>
          <w:rFonts w:cstheme="minorHAnsi"/>
        </w:rPr>
        <w:t xml:space="preserve"> </w:t>
      </w:r>
      <w:r w:rsidRPr="007956DD">
        <w:rPr>
          <w:rStyle w:val="Emphasis"/>
          <w:rFonts w:eastAsia="Calibri" w:cstheme="minorHAnsi"/>
        </w:rPr>
        <w:t>they</w:t>
      </w:r>
      <w:r w:rsidRPr="007956DD">
        <w:rPr>
          <w:rStyle w:val="Emphasis"/>
          <w:rFonts w:cstheme="minorHAnsi"/>
        </w:rPr>
        <w:t xml:space="preserve"> </w:t>
      </w:r>
      <w:r w:rsidRPr="007956DD">
        <w:rPr>
          <w:rStyle w:val="Emphasis"/>
          <w:rFonts w:eastAsia="Calibri" w:cstheme="minorHAnsi"/>
        </w:rPr>
        <w:t>are</w:t>
      </w:r>
      <w:r w:rsidRPr="007956DD">
        <w:rPr>
          <w:rStyle w:val="Emphasis"/>
          <w:rFonts w:cstheme="minorHAnsi"/>
        </w:rPr>
        <w:t xml:space="preserve"> </w:t>
      </w:r>
      <w:r w:rsidRPr="007956DD">
        <w:rPr>
          <w:rStyle w:val="Emphasis"/>
          <w:rFonts w:eastAsia="Calibri" w:cstheme="minorHAnsi"/>
          <w:highlight w:val="cyan"/>
        </w:rPr>
        <w:t>killed</w:t>
      </w:r>
      <w:r w:rsidRPr="007956DD">
        <w:rPr>
          <w:rStyle w:val="Emphasis"/>
          <w:rFonts w:cstheme="minorHAnsi"/>
          <w:highlight w:val="cyan"/>
        </w:rPr>
        <w:t xml:space="preserve"> </w:t>
      </w:r>
      <w:r w:rsidRPr="007956DD">
        <w:rPr>
          <w:rStyle w:val="Emphasis"/>
          <w:rFonts w:eastAsia="Calibri" w:cstheme="minorHAnsi"/>
          <w:highlight w:val="cyan"/>
        </w:rPr>
        <w:t>without</w:t>
      </w:r>
      <w:r w:rsidRPr="007956DD">
        <w:rPr>
          <w:rStyle w:val="Emphasis"/>
          <w:rFonts w:cstheme="minorHAnsi"/>
          <w:highlight w:val="cyan"/>
        </w:rPr>
        <w:t xml:space="preserve"> </w:t>
      </w:r>
      <w:r w:rsidRPr="007956DD">
        <w:rPr>
          <w:rStyle w:val="Emphasis"/>
          <w:rFonts w:eastAsia="Calibri" w:cstheme="minorHAnsi"/>
          <w:highlight w:val="cyan"/>
        </w:rPr>
        <w:t>their</w:t>
      </w:r>
      <w:r w:rsidRPr="007956DD">
        <w:rPr>
          <w:rStyle w:val="Emphasis"/>
          <w:rFonts w:cstheme="minorHAnsi"/>
          <w:highlight w:val="cyan"/>
        </w:rPr>
        <w:t xml:space="preserve"> </w:t>
      </w:r>
      <w:r w:rsidRPr="007956DD">
        <w:rPr>
          <w:rStyle w:val="Emphasis"/>
          <w:rFonts w:eastAsia="Calibri" w:cstheme="minorHAnsi"/>
          <w:highlight w:val="cyan"/>
        </w:rPr>
        <w:t>consent</w:t>
      </w:r>
      <w:r w:rsidRPr="007956DD">
        <w:rPr>
          <w:rStyle w:val="Emphasis"/>
          <w:rFonts w:cstheme="minorHAnsi"/>
        </w:rPr>
        <w:t xml:space="preserve">, </w:t>
      </w:r>
      <w:r w:rsidRPr="007956DD">
        <w:rPr>
          <w:rStyle w:val="Emphasis"/>
          <w:rFonts w:eastAsia="Calibri" w:cstheme="minorHAnsi"/>
        </w:rPr>
        <w:t>their</w:t>
      </w:r>
      <w:r w:rsidRPr="007956DD">
        <w:rPr>
          <w:rStyle w:val="Emphasis"/>
          <w:rFonts w:cstheme="minorHAnsi"/>
        </w:rPr>
        <w:t xml:space="preserve"> </w:t>
      </w:r>
      <w:r w:rsidRPr="007956DD">
        <w:rPr>
          <w:rStyle w:val="Emphasis"/>
          <w:rFonts w:eastAsia="Calibri" w:cstheme="minorHAnsi"/>
          <w:highlight w:val="cyan"/>
        </w:rPr>
        <w:t>interests</w:t>
      </w:r>
      <w:r w:rsidRPr="007956DD">
        <w:rPr>
          <w:rStyle w:val="Emphasis"/>
          <w:rFonts w:cstheme="minorHAnsi"/>
          <w:highlight w:val="cyan"/>
        </w:rPr>
        <w:t xml:space="preserve"> </w:t>
      </w:r>
      <w:r w:rsidRPr="007956DD">
        <w:rPr>
          <w:rStyle w:val="Emphasis"/>
          <w:rFonts w:eastAsia="Calibri" w:cstheme="minorHAnsi"/>
          <w:highlight w:val="cyan"/>
        </w:rPr>
        <w:t>have</w:t>
      </w:r>
      <w:r w:rsidRPr="007956DD">
        <w:rPr>
          <w:rStyle w:val="Emphasis"/>
          <w:rFonts w:cstheme="minorHAnsi"/>
          <w:highlight w:val="cyan"/>
        </w:rPr>
        <w:t xml:space="preserve"> </w:t>
      </w:r>
      <w:r w:rsidRPr="007956DD">
        <w:rPr>
          <w:rStyle w:val="Emphasis"/>
          <w:rFonts w:eastAsia="Calibri" w:cstheme="minorHAnsi"/>
          <w:highlight w:val="cyan"/>
        </w:rPr>
        <w:t>not</w:t>
      </w:r>
      <w:r w:rsidRPr="007956DD">
        <w:rPr>
          <w:rStyle w:val="Emphasis"/>
          <w:rFonts w:cstheme="minorHAnsi"/>
          <w:highlight w:val="cyan"/>
        </w:rPr>
        <w:t xml:space="preserve"> </w:t>
      </w:r>
      <w:r w:rsidRPr="007956DD">
        <w:rPr>
          <w:rStyle w:val="Emphasis"/>
          <w:rFonts w:eastAsia="Calibri" w:cstheme="minorHAnsi"/>
          <w:highlight w:val="cyan"/>
        </w:rPr>
        <w:t>been</w:t>
      </w:r>
      <w:r w:rsidRPr="007956DD">
        <w:rPr>
          <w:rStyle w:val="Emphasis"/>
          <w:rFonts w:cstheme="minorHAnsi"/>
          <w:highlight w:val="cyan"/>
        </w:rPr>
        <w:t xml:space="preserve"> </w:t>
      </w:r>
      <w:r w:rsidRPr="007956DD">
        <w:rPr>
          <w:rStyle w:val="Emphasis"/>
          <w:rFonts w:eastAsia="Calibri" w:cstheme="minorHAnsi"/>
          <w:highlight w:val="cyan"/>
        </w:rPr>
        <w:t>taken</w:t>
      </w:r>
      <w:r w:rsidRPr="007956DD">
        <w:rPr>
          <w:rStyle w:val="Emphasis"/>
          <w:rFonts w:cstheme="minorHAnsi"/>
          <w:highlight w:val="cyan"/>
        </w:rPr>
        <w:t xml:space="preserve"> </w:t>
      </w:r>
      <w:r w:rsidRPr="007956DD">
        <w:rPr>
          <w:rStyle w:val="Emphasis"/>
          <w:rFonts w:eastAsia="Calibri" w:cstheme="minorHAnsi"/>
          <w:highlight w:val="cyan"/>
        </w:rPr>
        <w:t>into</w:t>
      </w:r>
      <w:r w:rsidRPr="007956DD">
        <w:rPr>
          <w:rStyle w:val="Emphasis"/>
          <w:rFonts w:cstheme="minorHAnsi"/>
          <w:highlight w:val="cyan"/>
        </w:rPr>
        <w:t xml:space="preserve"> </w:t>
      </w:r>
      <w:r w:rsidRPr="007956DD">
        <w:rPr>
          <w:rStyle w:val="Emphasis"/>
          <w:rFonts w:eastAsia="Calibri" w:cstheme="minorHAnsi"/>
          <w:highlight w:val="cyan"/>
        </w:rPr>
        <w:t>account</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allowed</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.8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true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murder</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caused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killing</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still</w:t>
      </w:r>
      <w:r w:rsidRPr="007956DD">
        <w:rPr>
          <w:rFonts w:cstheme="minorHAnsi"/>
          <w:sz w:val="8"/>
        </w:rPr>
        <w:t xml:space="preserve"> </w:t>
      </w:r>
      <w:r w:rsidRPr="007956DD">
        <w:rPr>
          <w:rFonts w:eastAsia="Calibri" w:cstheme="minorHAnsi"/>
          <w:sz w:val="8"/>
        </w:rPr>
        <w:t>resulting</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surgically</w:t>
      </w:r>
      <w:r w:rsidRPr="007956DD">
        <w:rPr>
          <w:rFonts w:cstheme="minorHAnsi"/>
          <w:sz w:val="8"/>
        </w:rPr>
        <w:t xml:space="preserve"> </w:t>
      </w:r>
      <w:r w:rsidRPr="007956DD">
        <w:rPr>
          <w:rFonts w:eastAsia="Calibri" w:cstheme="minorHAnsi"/>
          <w:sz w:val="8"/>
        </w:rPr>
        <w:t>removing</w:t>
      </w:r>
      <w:r w:rsidRPr="007956DD">
        <w:rPr>
          <w:rFonts w:cstheme="minorHAnsi"/>
          <w:sz w:val="8"/>
        </w:rPr>
        <w:t xml:space="preserve"> </w:t>
      </w:r>
      <w:r w:rsidRPr="007956DD">
        <w:rPr>
          <w:rFonts w:eastAsia="Calibri" w:cstheme="minorHAnsi"/>
          <w:sz w:val="8"/>
        </w:rPr>
        <w:t>everyone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reproductive</w:t>
      </w:r>
      <w:r w:rsidRPr="007956DD">
        <w:rPr>
          <w:rFonts w:cstheme="minorHAnsi"/>
          <w:sz w:val="8"/>
        </w:rPr>
        <w:t xml:space="preserve"> </w:t>
      </w:r>
      <w:r w:rsidRPr="007956DD">
        <w:rPr>
          <w:rFonts w:eastAsia="Calibri" w:cstheme="minorHAnsi"/>
          <w:sz w:val="8"/>
        </w:rPr>
        <w:t>organs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creation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nuclear</w:t>
      </w:r>
      <w:r w:rsidRPr="007956DD">
        <w:rPr>
          <w:rStyle w:val="StyleUnderline"/>
          <w:rFonts w:cstheme="minorHAnsi"/>
        </w:rPr>
        <w:t xml:space="preserve"> </w:t>
      </w:r>
      <w:r w:rsidRPr="007956DD">
        <w:rPr>
          <w:rStyle w:val="StyleUnderline"/>
          <w:rFonts w:eastAsia="Calibri" w:cstheme="minorHAnsi"/>
        </w:rPr>
        <w:t>bomb</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did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kill</w:t>
      </w:r>
      <w:r w:rsidRPr="007956DD">
        <w:rPr>
          <w:rStyle w:val="StyleUnderline"/>
          <w:rFonts w:cstheme="minorHAnsi"/>
        </w:rPr>
        <w:t xml:space="preserve"> </w:t>
      </w:r>
      <w:r w:rsidRPr="007956DD">
        <w:rPr>
          <w:rStyle w:val="StyleUnderline"/>
          <w:rFonts w:eastAsia="Calibri" w:cstheme="minorHAnsi"/>
        </w:rPr>
        <w:t>anyone</w:t>
      </w:r>
      <w:r w:rsidRPr="007956DD">
        <w:rPr>
          <w:rStyle w:val="StyleUnderline"/>
          <w:rFonts w:cstheme="minorHAnsi"/>
        </w:rPr>
        <w:t xml:space="preserve">, </w:t>
      </w:r>
      <w:r w:rsidRPr="007956DD">
        <w:rPr>
          <w:rStyle w:val="StyleUnderline"/>
          <w:rFonts w:eastAsia="Calibri" w:cstheme="minorHAnsi"/>
        </w:rPr>
        <w:t>but</w:t>
      </w:r>
      <w:r w:rsidRPr="007956DD">
        <w:rPr>
          <w:rStyle w:val="StyleUnderline"/>
          <w:rFonts w:cstheme="minorHAnsi"/>
        </w:rPr>
        <w:t xml:space="preserve"> </w:t>
      </w:r>
      <w:r w:rsidRPr="007956DD">
        <w:rPr>
          <w:rStyle w:val="StyleUnderline"/>
          <w:rFonts w:eastAsia="Calibri" w:cstheme="minorHAnsi"/>
        </w:rPr>
        <w:t>did</w:t>
      </w:r>
      <w:r w:rsidRPr="007956DD">
        <w:rPr>
          <w:rStyle w:val="StyleUnderline"/>
          <w:rFonts w:cstheme="minorHAnsi"/>
        </w:rPr>
        <w:t xml:space="preserve"> </w:t>
      </w:r>
      <w:r w:rsidRPr="007956DD">
        <w:rPr>
          <w:rStyle w:val="StyleUnderline"/>
          <w:rFonts w:eastAsia="Calibri" w:cstheme="minorHAnsi"/>
        </w:rPr>
        <w:t>painfully</w:t>
      </w:r>
      <w:r w:rsidRPr="007956DD">
        <w:rPr>
          <w:rStyle w:val="StyleUnderline"/>
          <w:rFonts w:cstheme="minorHAnsi"/>
        </w:rPr>
        <w:t xml:space="preserve"> </w:t>
      </w:r>
      <w:r w:rsidRPr="007956DD">
        <w:rPr>
          <w:rStyle w:val="StyleUnderline"/>
          <w:rFonts w:eastAsia="Calibri" w:cstheme="minorHAnsi"/>
        </w:rPr>
        <w:t>render</w:t>
      </w:r>
      <w:r w:rsidRPr="007956DD">
        <w:rPr>
          <w:rStyle w:val="StyleUnderline"/>
          <w:rFonts w:cstheme="minorHAnsi"/>
        </w:rPr>
        <w:t xml:space="preserve"> </w:t>
      </w:r>
      <w:r w:rsidRPr="007956DD">
        <w:rPr>
          <w:rStyle w:val="StyleUnderline"/>
          <w:rFonts w:eastAsia="Calibri" w:cstheme="minorHAnsi"/>
        </w:rPr>
        <w:t>them</w:t>
      </w:r>
      <w:r w:rsidRPr="007956DD">
        <w:rPr>
          <w:rStyle w:val="StyleUnderline"/>
          <w:rFonts w:cstheme="minorHAnsi"/>
        </w:rPr>
        <w:t xml:space="preserve"> </w:t>
      </w:r>
      <w:r w:rsidRPr="007956DD">
        <w:rPr>
          <w:rStyle w:val="StyleUnderline"/>
          <w:rFonts w:eastAsia="Calibri" w:cstheme="minorHAnsi"/>
        </w:rPr>
        <w:t>infertile</w:t>
      </w:r>
      <w:r w:rsidRPr="007956DD">
        <w:rPr>
          <w:rStyle w:val="StyleUnderline"/>
          <w:rFonts w:cstheme="minorHAnsi"/>
        </w:rPr>
        <w:t xml:space="preserve"> </w:t>
      </w:r>
      <w:r w:rsidRPr="007956DD">
        <w:rPr>
          <w:rStyle w:val="StyleUnderline"/>
          <w:rFonts w:eastAsia="Calibri" w:cstheme="minorHAnsi"/>
        </w:rPr>
        <w:t>through</w:t>
      </w:r>
      <w:r w:rsidRPr="007956DD">
        <w:rPr>
          <w:rStyle w:val="StyleUnderline"/>
          <w:rFonts w:cstheme="minorHAnsi"/>
        </w:rPr>
        <w:t xml:space="preserve"> </w:t>
      </w:r>
      <w:r w:rsidRPr="007956DD">
        <w:rPr>
          <w:rStyle w:val="StyleUnderline"/>
          <w:rFonts w:eastAsia="Calibri" w:cstheme="minorHAnsi"/>
        </w:rPr>
        <w:t>illness</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injury</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surgery</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bombs</w:t>
      </w:r>
      <w:r w:rsidRPr="007956DD">
        <w:rPr>
          <w:rFonts w:cstheme="minorHAnsi"/>
          <w:sz w:val="8"/>
        </w:rPr>
        <w:t xml:space="preserve">) </w:t>
      </w:r>
      <w:r w:rsidRPr="007956DD">
        <w:rPr>
          <w:rFonts w:eastAsia="Calibri" w:cstheme="minorHAnsi"/>
          <w:sz w:val="8"/>
        </w:rPr>
        <w:t>was</w:t>
      </w:r>
      <w:r w:rsidRPr="007956DD">
        <w:rPr>
          <w:rFonts w:cstheme="minorHAnsi"/>
          <w:sz w:val="8"/>
        </w:rPr>
        <w:t xml:space="preserve"> </w:t>
      </w:r>
      <w:r w:rsidRPr="007956DD">
        <w:rPr>
          <w:rFonts w:eastAsia="Calibri" w:cstheme="minorHAnsi"/>
          <w:sz w:val="8"/>
        </w:rPr>
        <w:t>inflicted</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came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result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incident</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Furthermore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situation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bomb</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killed</w:t>
      </w:r>
      <w:r w:rsidRPr="007956DD">
        <w:rPr>
          <w:rFonts w:cstheme="minorHAnsi"/>
          <w:sz w:val="8"/>
        </w:rPr>
        <w:t xml:space="preserve"> </w:t>
      </w:r>
      <w:r w:rsidRPr="007956DD">
        <w:rPr>
          <w:rFonts w:eastAsia="Calibri" w:cstheme="minorHAnsi"/>
          <w:sz w:val="8"/>
        </w:rPr>
        <w:t>enough</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remained</w:t>
      </w:r>
      <w:r w:rsidRPr="007956DD">
        <w:rPr>
          <w:rFonts w:cstheme="minorHAnsi"/>
          <w:sz w:val="8"/>
        </w:rPr>
        <w:t xml:space="preserve"> </w:t>
      </w:r>
      <w:r w:rsidRPr="007956DD">
        <w:rPr>
          <w:rFonts w:eastAsia="Calibri" w:cstheme="minorHAnsi"/>
          <w:sz w:val="8"/>
        </w:rPr>
        <w:t>alive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terrible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injuries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uncontroversial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infliction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plays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significant</w:t>
      </w:r>
      <w:r w:rsidRPr="007956DD">
        <w:rPr>
          <w:rFonts w:cstheme="minorHAnsi"/>
          <w:sz w:val="8"/>
        </w:rPr>
        <w:t xml:space="preserve"> </w:t>
      </w:r>
      <w:r w:rsidRPr="007956DD">
        <w:rPr>
          <w:rFonts w:eastAsia="Calibri" w:cstheme="minorHAnsi"/>
          <w:sz w:val="8"/>
        </w:rPr>
        <w:t>role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indeed</w:t>
      </w:r>
      <w:r w:rsidRPr="007956DD">
        <w:rPr>
          <w:rFonts w:cstheme="minorHAnsi"/>
          <w:sz w:val="8"/>
        </w:rPr>
        <w:t xml:space="preserve">, </w:t>
      </w:r>
      <w:r w:rsidRPr="007956DD">
        <w:rPr>
          <w:rFonts w:eastAsia="Calibri" w:cstheme="minorHAnsi"/>
          <w:sz w:val="8"/>
        </w:rPr>
        <w:t>most</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likely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rejected</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negative</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otherwise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queried</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whether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involuntariness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suffers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acts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 </w:t>
      </w:r>
      <w:r w:rsidRPr="007956DD">
        <w:rPr>
          <w:rFonts w:eastAsia="Calibri" w:cstheme="minorHAnsi"/>
          <w:sz w:val="8"/>
        </w:rPr>
        <w:t>base</w:t>
      </w:r>
      <w:r w:rsidRPr="007956DD">
        <w:rPr>
          <w:rFonts w:cstheme="minorHAnsi"/>
          <w:sz w:val="8"/>
        </w:rPr>
        <w:t xml:space="preserve"> </w:t>
      </w:r>
      <w:r w:rsidRPr="007956DD">
        <w:rPr>
          <w:rFonts w:eastAsia="Calibri" w:cstheme="minorHAnsi"/>
          <w:sz w:val="8"/>
        </w:rPr>
        <w:t>jumping</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life</w:t>
      </w:r>
      <w:r w:rsidRPr="007956DD">
        <w:rPr>
          <w:rFonts w:cstheme="minorHAnsi"/>
          <w:sz w:val="8"/>
        </w:rPr>
        <w:t>-</w:t>
      </w:r>
      <w:r w:rsidRPr="007956DD">
        <w:rPr>
          <w:rFonts w:eastAsia="Calibri" w:cstheme="minorHAnsi"/>
          <w:sz w:val="8"/>
        </w:rPr>
        <w:t>saving</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improving</w:t>
      </w:r>
      <w:r w:rsidRPr="007956DD">
        <w:rPr>
          <w:rFonts w:cstheme="minorHAnsi"/>
          <w:sz w:val="8"/>
        </w:rPr>
        <w:t xml:space="preserve"> </w:t>
      </w:r>
      <w:r w:rsidRPr="007956DD">
        <w:rPr>
          <w:rFonts w:eastAsia="Calibri" w:cstheme="minorHAnsi"/>
          <w:sz w:val="8"/>
        </w:rPr>
        <w:t>surgery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other</w:t>
      </w:r>
      <w:r w:rsidRPr="007956DD">
        <w:rPr>
          <w:rFonts w:cstheme="minorHAnsi"/>
          <w:sz w:val="8"/>
        </w:rPr>
        <w:t xml:space="preserve"> </w:t>
      </w:r>
      <w:r w:rsidRPr="007956DD">
        <w:rPr>
          <w:rFonts w:eastAsia="Calibri" w:cstheme="minorHAnsi"/>
          <w:sz w:val="8"/>
        </w:rPr>
        <w:t>hand</w:t>
      </w:r>
      <w:r w:rsidRPr="007956DD">
        <w:rPr>
          <w:rFonts w:cstheme="minorHAnsi"/>
          <w:sz w:val="8"/>
        </w:rPr>
        <w:t xml:space="preserve">, </w:t>
      </w:r>
      <w:r w:rsidRPr="007956DD">
        <w:rPr>
          <w:rFonts w:eastAsia="Calibri" w:cstheme="minorHAnsi"/>
          <w:sz w:val="8"/>
        </w:rPr>
        <w:t>pushing</w:t>
      </w:r>
      <w:r w:rsidRPr="007956DD">
        <w:rPr>
          <w:rFonts w:cstheme="minorHAnsi"/>
          <w:sz w:val="8"/>
        </w:rPr>
        <w:t xml:space="preserve"> </w:t>
      </w:r>
      <w:r w:rsidRPr="007956DD">
        <w:rPr>
          <w:rFonts w:eastAsia="Calibri" w:cstheme="minorHAnsi"/>
          <w:sz w:val="8"/>
        </w:rPr>
        <w:t>someone</w:t>
      </w:r>
      <w:r w:rsidRPr="007956DD">
        <w:rPr>
          <w:rFonts w:cstheme="minorHAnsi"/>
          <w:sz w:val="8"/>
        </w:rPr>
        <w:t xml:space="preserve"> </w:t>
      </w:r>
      <w:r w:rsidRPr="007956DD">
        <w:rPr>
          <w:rFonts w:eastAsia="Calibri" w:cstheme="minorHAnsi"/>
          <w:sz w:val="8"/>
        </w:rPr>
        <w:t>off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cliff</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cutting</w:t>
      </w:r>
      <w:r w:rsidRPr="007956DD">
        <w:rPr>
          <w:rFonts w:cstheme="minorHAnsi"/>
          <w:sz w:val="8"/>
        </w:rPr>
        <w:t xml:space="preserve"> </w:t>
      </w:r>
      <w:r w:rsidRPr="007956DD">
        <w:rPr>
          <w:rFonts w:eastAsia="Calibri" w:cstheme="minorHAnsi"/>
          <w:sz w:val="8"/>
        </w:rPr>
        <w:t>him</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scalpel</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his</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clearly</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w:t>
      </w:r>
      <w:r w:rsidRPr="007956DD">
        <w:rPr>
          <w:rFonts w:eastAsia="Calibri" w:cstheme="minorHAnsi"/>
          <w:sz w:val="8"/>
        </w:rPr>
        <w:t>acts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difference</w:t>
      </w:r>
      <w:r w:rsidRPr="007956DD">
        <w:rPr>
          <w:rFonts w:cstheme="minorHAnsi"/>
          <w:sz w:val="8"/>
        </w:rPr>
        <w:t xml:space="preserve"> </w:t>
      </w:r>
      <w:r w:rsidRPr="007956DD">
        <w:rPr>
          <w:rFonts w:eastAsia="Calibri" w:cstheme="minorHAnsi"/>
          <w:sz w:val="8"/>
        </w:rPr>
        <w:t>between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former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inflicted</w:t>
      </w:r>
      <w:r w:rsidRPr="007956DD">
        <w:rPr>
          <w:rFonts w:cstheme="minorHAnsi"/>
          <w:sz w:val="8"/>
        </w:rPr>
        <w:t xml:space="preserve"> </w:t>
      </w:r>
      <w:r w:rsidRPr="007956DD">
        <w:rPr>
          <w:rFonts w:eastAsia="Calibri" w:cstheme="minorHAnsi"/>
          <w:sz w:val="8"/>
        </w:rPr>
        <w:t>has</w:t>
      </w:r>
      <w:r w:rsidRPr="007956DD">
        <w:rPr>
          <w:rFonts w:cstheme="minorHAnsi"/>
          <w:sz w:val="8"/>
        </w:rPr>
        <w:t xml:space="preserve"> </w:t>
      </w:r>
      <w:r w:rsidRPr="007956DD">
        <w:rPr>
          <w:rFonts w:eastAsia="Calibri" w:cstheme="minorHAnsi"/>
          <w:sz w:val="8"/>
        </w:rPr>
        <w:t>consented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risk</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My</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separated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allow</w:t>
      </w:r>
      <w:r w:rsidRPr="007956DD">
        <w:rPr>
          <w:rFonts w:cstheme="minorHAnsi"/>
          <w:sz w:val="8"/>
        </w:rPr>
        <w:t xml:space="preserve"> </w:t>
      </w:r>
      <w:r w:rsidRPr="007956DD">
        <w:rPr>
          <w:rFonts w:eastAsia="Calibri" w:cstheme="minorHAnsi"/>
          <w:sz w:val="8"/>
        </w:rPr>
        <w:t>unwanted</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subjected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course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mere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causes</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sufficient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declare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offered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favour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death</w:t>
      </w:r>
      <w:r w:rsidRPr="007956DD">
        <w:rPr>
          <w:rFonts w:cstheme="minorHAnsi"/>
          <w:sz w:val="8"/>
        </w:rPr>
        <w:t>-</w:t>
      </w:r>
      <w:r w:rsidRPr="007956DD">
        <w:rPr>
          <w:rFonts w:eastAsia="Calibri" w:cstheme="minorHAnsi"/>
          <w:sz w:val="8"/>
        </w:rPr>
        <w:t>inducing</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offered</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natural</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better</w:t>
      </w:r>
      <w:r w:rsidRPr="007956DD">
        <w:rPr>
          <w:rFonts w:cstheme="minorHAnsi"/>
          <w:sz w:val="8"/>
        </w:rPr>
        <w:t xml:space="preserve"> </w:t>
      </w:r>
      <w:r w:rsidRPr="007956DD">
        <w:rPr>
          <w:rFonts w:eastAsia="Calibri" w:cstheme="minorHAnsi"/>
          <w:sz w:val="8"/>
        </w:rPr>
        <w:t>place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rightfully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all</w:t>
      </w:r>
      <w:r w:rsidRPr="007956DD">
        <w:rPr>
          <w:rFonts w:cstheme="minorHAnsi"/>
          <w:sz w:val="8"/>
        </w:rPr>
        <w:t>-</w:t>
      </w:r>
      <w:r w:rsidRPr="007956DD">
        <w:rPr>
          <w:rFonts w:eastAsia="Calibri" w:cstheme="minorHAnsi"/>
          <w:sz w:val="8"/>
        </w:rPr>
        <w:t>things</w:t>
      </w:r>
      <w:r w:rsidRPr="007956DD">
        <w:rPr>
          <w:rFonts w:cstheme="minorHAnsi"/>
          <w:sz w:val="8"/>
        </w:rPr>
        <w:t>-</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hindrance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benefit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given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been</w:t>
      </w:r>
      <w:r w:rsidRPr="007956DD">
        <w:rPr>
          <w:rFonts w:cstheme="minorHAnsi"/>
          <w:sz w:val="8"/>
        </w:rPr>
        <w:t xml:space="preserve"> </w:t>
      </w:r>
      <w:r w:rsidRPr="007956DD">
        <w:rPr>
          <w:rFonts w:eastAsia="Calibri" w:cstheme="minorHAnsi"/>
          <w:sz w:val="8"/>
        </w:rPr>
        <w:t>largely</w:t>
      </w:r>
      <w:r w:rsidRPr="007956DD">
        <w:rPr>
          <w:rFonts w:cstheme="minorHAnsi"/>
          <w:sz w:val="8"/>
        </w:rPr>
        <w:t xml:space="preserve"> </w:t>
      </w:r>
      <w:r w:rsidRPr="007956DD">
        <w:rPr>
          <w:rFonts w:eastAsia="Calibri" w:cstheme="minorHAnsi"/>
          <w:sz w:val="8"/>
        </w:rPr>
        <w:t>responsible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pollution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most</w:t>
      </w:r>
      <w:r w:rsidRPr="007956DD">
        <w:rPr>
          <w:rFonts w:cstheme="minorHAnsi"/>
          <w:sz w:val="8"/>
        </w:rPr>
        <w:t xml:space="preserve"> </w:t>
      </w:r>
      <w:r w:rsidRPr="007956DD">
        <w:rPr>
          <w:rFonts w:eastAsia="Calibri" w:cstheme="minorHAnsi"/>
          <w:sz w:val="8"/>
        </w:rPr>
        <w:t>recently</w:t>
      </w:r>
      <w:r w:rsidRPr="007956DD">
        <w:rPr>
          <w:rFonts w:cstheme="minorHAnsi"/>
          <w:sz w:val="8"/>
        </w:rPr>
        <w:t xml:space="preserve">, </w:t>
      </w:r>
      <w:r w:rsidRPr="007956DD">
        <w:rPr>
          <w:rFonts w:eastAsia="Calibri" w:cstheme="minorHAnsi"/>
          <w:sz w:val="8"/>
        </w:rPr>
        <w:t>climate</w:t>
      </w:r>
      <w:r w:rsidRPr="007956DD">
        <w:rPr>
          <w:rFonts w:cstheme="minorHAnsi"/>
          <w:sz w:val="8"/>
        </w:rPr>
        <w:t xml:space="preserve"> </w:t>
      </w:r>
      <w:r w:rsidRPr="007956DD">
        <w:rPr>
          <w:rFonts w:eastAsia="Calibri" w:cstheme="minorHAnsi"/>
          <w:sz w:val="8"/>
        </w:rPr>
        <w:t>change</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negatively</w:t>
      </w:r>
      <w:r w:rsidRPr="007956DD">
        <w:rPr>
          <w:rFonts w:cstheme="minorHAnsi"/>
          <w:sz w:val="8"/>
        </w:rPr>
        <w:t xml:space="preserve"> </w:t>
      </w:r>
      <w:r w:rsidRPr="007956DD">
        <w:rPr>
          <w:rFonts w:eastAsia="Calibri" w:cstheme="minorHAnsi"/>
          <w:sz w:val="8"/>
        </w:rPr>
        <w:t>affected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natural</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ways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beginning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understand</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improve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natural</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degrading</w:t>
      </w:r>
      <w:r w:rsidRPr="007956DD">
        <w:rPr>
          <w:rFonts w:cstheme="minorHAnsi"/>
          <w:sz w:val="8"/>
        </w:rPr>
        <w:t xml:space="preserve"> </w:t>
      </w:r>
      <w:r w:rsidRPr="007956DD">
        <w:rPr>
          <w:rFonts w:eastAsia="Calibri" w:cstheme="minorHAnsi"/>
          <w:sz w:val="8"/>
        </w:rPr>
        <w:t>further</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favour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weighed</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held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experience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good</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described</w:t>
      </w:r>
      <w:r w:rsidRPr="007956DD">
        <w:rPr>
          <w:rFonts w:cstheme="minorHAnsi"/>
          <w:sz w:val="8"/>
        </w:rPr>
        <w:t xml:space="preserve"> </w:t>
      </w:r>
      <w:r w:rsidRPr="007956DD">
        <w:rPr>
          <w:rFonts w:eastAsia="Calibri" w:cstheme="minorHAnsi"/>
          <w:sz w:val="8"/>
        </w:rPr>
        <w:t>above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definition</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like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determining</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countervail</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strong</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avoid</w:t>
      </w:r>
      <w:r w:rsidRPr="007956DD">
        <w:rPr>
          <w:rFonts w:cstheme="minorHAnsi"/>
          <w:sz w:val="8"/>
        </w:rPr>
        <w:t xml:space="preserve"> </w:t>
      </w:r>
      <w:r w:rsidRPr="007956DD">
        <w:rPr>
          <w:rFonts w:eastAsia="Calibri" w:cstheme="minorHAnsi"/>
          <w:sz w:val="8"/>
        </w:rPr>
        <w:t>pain</w:t>
      </w:r>
      <w:r w:rsidRPr="007956DD">
        <w:rPr>
          <w:rFonts w:cstheme="minorHAnsi"/>
          <w:sz w:val="8"/>
        </w:rPr>
        <w:t>/</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held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suffer</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it</w:t>
      </w:r>
      <w:r w:rsidRPr="007956DD">
        <w:rPr>
          <w:rFonts w:cstheme="minorHAnsi"/>
          <w:sz w:val="8"/>
        </w:rPr>
        <w:t xml:space="preserve">.9 </w:t>
      </w:r>
      <w:r w:rsidRPr="007956DD">
        <w:rPr>
          <w:rFonts w:eastAsia="Calibri" w:cstheme="minorHAnsi"/>
          <w:sz w:val="8"/>
        </w:rPr>
        <w:t>Every</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forced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endure</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countervailed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considerations</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negative</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earth</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accomplished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caused</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quite</w:t>
      </w:r>
      <w:r w:rsidRPr="007956DD">
        <w:rPr>
          <w:rFonts w:cstheme="minorHAnsi"/>
          <w:sz w:val="8"/>
        </w:rPr>
        <w:t xml:space="preserve"> </w:t>
      </w:r>
      <w:r w:rsidRPr="007956DD">
        <w:rPr>
          <w:rFonts w:eastAsia="Calibri" w:cstheme="minorHAnsi"/>
          <w:sz w:val="8"/>
        </w:rPr>
        <w:t>clearly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relevant</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means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came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course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additional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similar</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now</w:t>
      </w:r>
      <w:r w:rsidRPr="007956DD">
        <w:rPr>
          <w:rFonts w:cstheme="minorHAnsi"/>
          <w:sz w:val="8"/>
        </w:rPr>
        <w:t xml:space="preserve"> </w:t>
      </w:r>
      <w:r w:rsidRPr="007956DD">
        <w:rPr>
          <w:rFonts w:eastAsia="Calibri" w:cstheme="minorHAnsi"/>
          <w:sz w:val="8"/>
        </w:rPr>
        <w:t>turn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address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next</w:t>
      </w:r>
      <w:r w:rsidRPr="007956DD">
        <w:rPr>
          <w:rFonts w:cstheme="minorHAnsi"/>
          <w:sz w:val="8"/>
        </w:rPr>
        <w:t xml:space="preserve"> </w:t>
      </w:r>
      <w:r w:rsidRPr="007956DD">
        <w:rPr>
          <w:rFonts w:eastAsia="Calibri" w:cstheme="minorHAnsi"/>
          <w:sz w:val="8"/>
        </w:rPr>
        <w:t>section</w:t>
      </w:r>
      <w:r w:rsidRPr="007956DD">
        <w:rPr>
          <w:rFonts w:cstheme="minorHAnsi"/>
          <w:sz w:val="8"/>
        </w:rPr>
        <w:t xml:space="preserve">. 2.4. </w:t>
      </w:r>
      <w:r w:rsidRPr="007956DD">
        <w:rPr>
          <w:rStyle w:val="Emphasis"/>
          <w:rFonts w:eastAsia="Calibri" w:cstheme="minorHAnsi"/>
          <w:highlight w:val="cyan"/>
        </w:rPr>
        <w:t>Existing</w:t>
      </w:r>
      <w:r w:rsidRPr="007956DD">
        <w:rPr>
          <w:rStyle w:val="Emphasis"/>
          <w:rFonts w:cstheme="minorHAnsi"/>
          <w:highlight w:val="cyan"/>
        </w:rPr>
        <w:t xml:space="preserve"> </w:t>
      </w:r>
      <w:r w:rsidRPr="007956DD">
        <w:rPr>
          <w:rStyle w:val="Emphasis"/>
          <w:rFonts w:eastAsia="Calibri" w:cstheme="minorHAnsi"/>
          <w:highlight w:val="cyan"/>
        </w:rPr>
        <w:t>people</w:t>
      </w:r>
      <w:r w:rsidRPr="007956DD">
        <w:rPr>
          <w:rStyle w:val="Emphasis"/>
          <w:rFonts w:cstheme="minorHAnsi"/>
          <w:highlight w:val="cyan"/>
        </w:rPr>
        <w:t xml:space="preserve"> </w:t>
      </w:r>
      <w:r w:rsidRPr="007956DD">
        <w:rPr>
          <w:rStyle w:val="Emphasis"/>
          <w:rFonts w:eastAsia="Calibri" w:cstheme="minorHAnsi"/>
          <w:highlight w:val="cyan"/>
        </w:rPr>
        <w:t>could</w:t>
      </w:r>
      <w:r w:rsidRPr="007956DD">
        <w:rPr>
          <w:rStyle w:val="Emphasis"/>
          <w:rFonts w:cstheme="minorHAnsi"/>
          <w:highlight w:val="cyan"/>
        </w:rPr>
        <w:t xml:space="preserve"> </w:t>
      </w:r>
      <w:r w:rsidRPr="007956DD">
        <w:rPr>
          <w:rStyle w:val="Emphasis"/>
          <w:rFonts w:eastAsia="Calibri" w:cstheme="minorHAnsi"/>
          <w:highlight w:val="cyan"/>
        </w:rPr>
        <w:t>endure</w:t>
      </w:r>
      <w:r w:rsidRPr="007956DD">
        <w:rPr>
          <w:rStyle w:val="Emphasis"/>
          <w:rFonts w:cstheme="minorHAnsi"/>
          <w:highlight w:val="cyan"/>
        </w:rPr>
        <w:t xml:space="preserve"> </w:t>
      </w:r>
      <w:r w:rsidRPr="007956DD">
        <w:rPr>
          <w:rStyle w:val="Emphasis"/>
          <w:rFonts w:eastAsia="Calibri" w:cstheme="minorHAnsi"/>
          <w:highlight w:val="cyan"/>
        </w:rPr>
        <w:t>non</w:t>
      </w:r>
      <w:r w:rsidRPr="007956DD">
        <w:rPr>
          <w:rStyle w:val="Emphasis"/>
          <w:rFonts w:cstheme="minorHAnsi"/>
          <w:highlight w:val="cyan"/>
        </w:rPr>
        <w:t>-</w:t>
      </w:r>
      <w:r w:rsidRPr="007956DD">
        <w:rPr>
          <w:rStyle w:val="Emphasis"/>
          <w:rFonts w:eastAsia="Calibri" w:cstheme="minorHAnsi"/>
          <w:highlight w:val="cyan"/>
        </w:rPr>
        <w:t>physical</w:t>
      </w:r>
      <w:r w:rsidRPr="007956DD">
        <w:rPr>
          <w:rStyle w:val="Emphasis"/>
          <w:rFonts w:cstheme="minorHAnsi"/>
          <w:highlight w:val="cyan"/>
        </w:rPr>
        <w:t xml:space="preserve"> </w:t>
      </w:r>
      <w:r w:rsidRPr="007956DD">
        <w:rPr>
          <w:rStyle w:val="Emphasis"/>
          <w:rFonts w:eastAsia="Calibri" w:cstheme="minorHAnsi"/>
          <w:highlight w:val="cyan"/>
        </w:rPr>
        <w:t>harms</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said</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fact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there</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any</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people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permitting</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give</w:t>
      </w:r>
      <w:r w:rsidRPr="007956DD">
        <w:rPr>
          <w:rStyle w:val="StyleUnderline"/>
          <w:rFonts w:cstheme="minorHAnsi"/>
        </w:rPr>
        <w:t xml:space="preserve"> </w:t>
      </w:r>
      <w:r w:rsidRPr="007956DD">
        <w:rPr>
          <w:rStyle w:val="StyleUnderline"/>
          <w:rFonts w:eastAsia="Calibri" w:cstheme="minorHAnsi"/>
        </w:rPr>
        <w:t>rise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personal</w:t>
      </w:r>
      <w:r w:rsidRPr="007956DD">
        <w:rPr>
          <w:rStyle w:val="StyleUnderline"/>
          <w:rFonts w:cstheme="minorHAnsi"/>
        </w:rPr>
        <w:t xml:space="preserve"> </w:t>
      </w:r>
      <w:r w:rsidRPr="007956DD">
        <w:rPr>
          <w:rStyle w:val="StyleUnderline"/>
          <w:rFonts w:eastAsia="Calibri" w:cstheme="minorHAnsi"/>
        </w:rPr>
        <w:t>reason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admissible</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final</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highlight w:val="cyan"/>
        </w:rPr>
        <w:t>there</w:t>
      </w:r>
      <w:r w:rsidRPr="007956DD">
        <w:rPr>
          <w:rStyle w:val="StyleUnderline"/>
          <w:rFonts w:cstheme="minorHAnsi"/>
          <w:highlight w:val="cyan"/>
        </w:rPr>
        <w:t xml:space="preserve"> </w:t>
      </w:r>
      <w:r w:rsidRPr="007956DD">
        <w:rPr>
          <w:rStyle w:val="StyleUnderline"/>
          <w:rFonts w:eastAsia="Calibri" w:cstheme="minorHAnsi"/>
          <w:highlight w:val="cyan"/>
        </w:rPr>
        <w:t>could</w:t>
      </w:r>
      <w:r w:rsidRPr="007956DD">
        <w:rPr>
          <w:rStyle w:val="StyleUnderline"/>
          <w:rFonts w:cstheme="minorHAnsi"/>
          <w:highlight w:val="cyan"/>
        </w:rPr>
        <w:t xml:space="preserve"> </w:t>
      </w:r>
      <w:r w:rsidRPr="007956DD">
        <w:rPr>
          <w:rStyle w:val="StyleUnderline"/>
          <w:rFonts w:eastAsia="Calibri" w:cstheme="minorHAnsi"/>
          <w:highlight w:val="cyan"/>
        </w:rPr>
        <w:t>be</w:t>
      </w:r>
      <w:r w:rsidRPr="007956DD">
        <w:rPr>
          <w:rStyle w:val="StyleUnderline"/>
          <w:rFonts w:cstheme="minorHAnsi"/>
          <w:highlight w:val="cyan"/>
        </w:rPr>
        <w:t xml:space="preserve"> </w:t>
      </w:r>
      <w:r w:rsidRPr="007956DD">
        <w:rPr>
          <w:rStyle w:val="StyleUnderline"/>
          <w:rFonts w:eastAsia="Calibri" w:cstheme="minorHAnsi"/>
          <w:highlight w:val="cyan"/>
        </w:rPr>
        <w:t>various</w:t>
      </w:r>
      <w:r w:rsidRPr="007956DD">
        <w:rPr>
          <w:rStyle w:val="StyleUnderline"/>
          <w:rFonts w:cstheme="minorHAnsi"/>
          <w:highlight w:val="cyan"/>
        </w:rPr>
        <w:t xml:space="preserve"> </w:t>
      </w:r>
      <w:r w:rsidRPr="007956DD">
        <w:rPr>
          <w:rStyle w:val="StyleUnderline"/>
          <w:rFonts w:eastAsia="Calibri" w:cstheme="minorHAnsi"/>
        </w:rPr>
        <w:t>deleterious</w:t>
      </w:r>
      <w:r w:rsidRPr="007956DD">
        <w:rPr>
          <w:rStyle w:val="StyleUnderline"/>
          <w:rFonts w:cstheme="minorHAnsi"/>
        </w:rPr>
        <w:t xml:space="preserve"> </w:t>
      </w:r>
      <w:r w:rsidRPr="007956DD">
        <w:rPr>
          <w:rStyle w:val="StyleUnderline"/>
          <w:rFonts w:eastAsia="Calibri" w:cstheme="minorHAnsi"/>
          <w:highlight w:val="cyan"/>
        </w:rPr>
        <w:t>psychological</w:t>
      </w:r>
      <w:r w:rsidRPr="007956DD">
        <w:rPr>
          <w:rStyle w:val="StyleUnderline"/>
          <w:rFonts w:cstheme="minorHAnsi"/>
          <w:highlight w:val="cyan"/>
        </w:rPr>
        <w:t xml:space="preserve"> </w:t>
      </w:r>
      <w:r w:rsidRPr="007956DD">
        <w:rPr>
          <w:rStyle w:val="StyleUnderline"/>
          <w:rFonts w:eastAsia="Calibri" w:cstheme="minorHAnsi"/>
          <w:highlight w:val="cyan"/>
        </w:rPr>
        <w:t>effects</w:t>
      </w:r>
      <w:r w:rsidRPr="007956DD">
        <w:rPr>
          <w:rFonts w:cstheme="minorHAnsi"/>
          <w:sz w:val="8"/>
          <w:highlight w:val="cyan"/>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endured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Style w:val="StyleUnderline"/>
          <w:rFonts w:eastAsia="Calibri" w:cstheme="minorHAnsi"/>
        </w:rPr>
        <w:t>There</w:t>
      </w:r>
      <w:r w:rsidRPr="007956DD">
        <w:rPr>
          <w:rStyle w:val="StyleUnderline"/>
          <w:rFonts w:cstheme="minorHAnsi"/>
        </w:rPr>
        <w:t xml:space="preserve"> </w:t>
      </w:r>
      <w:r w:rsidRPr="007956DD">
        <w:rPr>
          <w:rStyle w:val="StyleUnderline"/>
          <w:rFonts w:eastAsia="Calibri" w:cstheme="minorHAnsi"/>
        </w:rPr>
        <w:t>are</w:t>
      </w:r>
      <w:r w:rsidRPr="007956DD">
        <w:rPr>
          <w:rStyle w:val="StyleUnderline"/>
          <w:rFonts w:cstheme="minorHAnsi"/>
        </w:rPr>
        <w:t xml:space="preserve"> </w:t>
      </w:r>
      <w:r w:rsidRPr="007956DD">
        <w:rPr>
          <w:rStyle w:val="StyleUnderline"/>
          <w:rFonts w:eastAsia="Calibri" w:cstheme="minorHAnsi"/>
        </w:rPr>
        <w:t>two</w:t>
      </w:r>
      <w:r w:rsidRPr="007956DD">
        <w:rPr>
          <w:rStyle w:val="StyleUnderline"/>
          <w:rFonts w:cstheme="minorHAnsi"/>
        </w:rPr>
        <w:t xml:space="preserve"> </w:t>
      </w:r>
      <w:r w:rsidRPr="007956DD">
        <w:rPr>
          <w:rStyle w:val="StyleUnderline"/>
          <w:rFonts w:eastAsia="Calibri" w:cstheme="minorHAnsi"/>
        </w:rPr>
        <w:t>main</w:t>
      </w:r>
      <w:r w:rsidRPr="007956DD">
        <w:rPr>
          <w:rStyle w:val="StyleUnderline"/>
          <w:rFonts w:cstheme="minorHAnsi"/>
        </w:rPr>
        <w:t xml:space="preserve"> </w:t>
      </w:r>
      <w:r w:rsidRPr="007956DD">
        <w:rPr>
          <w:rStyle w:val="StyleUnderline"/>
          <w:rFonts w:eastAsia="Calibri" w:cstheme="minorHAnsi"/>
        </w:rPr>
        <w:t>sources</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this</w:t>
      </w:r>
      <w:r w:rsidRPr="007956DD">
        <w:rPr>
          <w:rStyle w:val="StyleUnderline"/>
          <w:rFonts w:cstheme="minorHAnsi"/>
        </w:rPr>
        <w:t xml:space="preserve"> </w:t>
      </w:r>
      <w:r w:rsidRPr="007956DD">
        <w:rPr>
          <w:rStyle w:val="StyleUnderline"/>
          <w:rFonts w:eastAsia="Calibri" w:cstheme="minorHAnsi"/>
        </w:rPr>
        <w:t>trauma</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arising</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first</w:t>
      </w:r>
      <w:r w:rsidRPr="007956DD">
        <w:rPr>
          <w:rStyle w:val="StyleUnderline"/>
          <w:rFonts w:cstheme="minorHAnsi"/>
        </w:rPr>
        <w:t xml:space="preserve"> </w:t>
      </w:r>
      <w:r w:rsidRPr="007956DD">
        <w:rPr>
          <w:rStyle w:val="StyleUnderline"/>
          <w:rFonts w:eastAsia="Calibri" w:cstheme="minorHAnsi"/>
        </w:rPr>
        <w:t>relates</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individual</w:t>
      </w:r>
      <w:r w:rsidRPr="007956DD">
        <w:rPr>
          <w:rStyle w:val="StyleUnderline"/>
          <w:rFonts w:cstheme="minorHAnsi"/>
        </w:rPr>
        <w:t xml:space="preserve"> </w:t>
      </w:r>
      <w:r w:rsidRPr="007956DD">
        <w:rPr>
          <w:rStyle w:val="StyleUnderline"/>
          <w:rFonts w:eastAsia="Calibri" w:cstheme="minorHAnsi"/>
        </w:rPr>
        <w:t>people</w:t>
      </w:r>
      <w:r w:rsidRPr="007956DD">
        <w:rPr>
          <w:rStyle w:val="StyleUnderline"/>
          <w:rFonts w:cstheme="minorHAnsi"/>
        </w:rPr>
        <w:t xml:space="preserve"> </w:t>
      </w:r>
      <w:r w:rsidRPr="007956DD">
        <w:rPr>
          <w:rStyle w:val="StyleUnderline"/>
          <w:rFonts w:eastAsia="Calibri" w:cstheme="minorHAnsi"/>
        </w:rPr>
        <w:t>and</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undesired</w:t>
      </w:r>
      <w:r w:rsidRPr="007956DD">
        <w:rPr>
          <w:rStyle w:val="StyleUnderline"/>
          <w:rFonts w:cstheme="minorHAnsi"/>
        </w:rPr>
        <w:t xml:space="preserve"> </w:t>
      </w:r>
      <w:r w:rsidRPr="007956DD">
        <w:rPr>
          <w:rStyle w:val="StyleUnderline"/>
          <w:rFonts w:eastAsia="Calibri" w:cstheme="minorHAnsi"/>
        </w:rPr>
        <w:t>negative</w:t>
      </w:r>
      <w:r w:rsidRPr="007956DD">
        <w:rPr>
          <w:rStyle w:val="StyleUnderline"/>
          <w:rFonts w:cstheme="minorHAnsi"/>
        </w:rPr>
        <w:t xml:space="preserve"> </w:t>
      </w:r>
      <w:r w:rsidRPr="007956DD">
        <w:rPr>
          <w:rStyle w:val="StyleUnderline"/>
          <w:rFonts w:eastAsia="Calibri" w:cstheme="minorHAnsi"/>
        </w:rPr>
        <w:t>effect</w:t>
      </w:r>
      <w:r w:rsidRPr="007956DD">
        <w:rPr>
          <w:rStyle w:val="StyleUnderline"/>
          <w:rFonts w:cstheme="minorHAnsi"/>
        </w:rPr>
        <w:t xml:space="preserve"> </w:t>
      </w:r>
      <w:r w:rsidRPr="007956DD">
        <w:rPr>
          <w:rStyle w:val="StyleUnderline"/>
          <w:rFonts w:eastAsia="Calibri" w:cstheme="minorHAnsi"/>
        </w:rPr>
        <w:t>on</w:t>
      </w:r>
      <w:r w:rsidRPr="007956DD">
        <w:rPr>
          <w:rStyle w:val="StyleUnderline"/>
          <w:rFonts w:cstheme="minorHAnsi"/>
        </w:rPr>
        <w:t xml:space="preserve"> </w:t>
      </w:r>
      <w:r w:rsidRPr="007956DD">
        <w:rPr>
          <w:rStyle w:val="StyleUnderline"/>
          <w:rFonts w:eastAsia="Calibri" w:cstheme="minorHAnsi"/>
        </w:rPr>
        <w:t>well</w:t>
      </w:r>
      <w:r w:rsidRPr="007956DD">
        <w:rPr>
          <w:rStyle w:val="StyleUnderline"/>
          <w:rFonts w:cstheme="minorHAnsi"/>
        </w:rPr>
        <w:t>-</w:t>
      </w:r>
      <w:r w:rsidRPr="007956DD">
        <w:rPr>
          <w:rStyle w:val="StyleUnderline"/>
          <w:rFonts w:eastAsia="Calibri" w:cstheme="minorHAnsi"/>
        </w:rPr>
        <w:t>being</w:t>
      </w:r>
      <w:r w:rsidRPr="007956DD">
        <w:rPr>
          <w:rFonts w:cstheme="minorHAnsi"/>
          <w:sz w:val="8"/>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experienced</w:t>
      </w:r>
      <w:r w:rsidRPr="007956DD">
        <w:rPr>
          <w:rStyle w:val="StyleUnderline"/>
          <w:rFonts w:cstheme="minorHAnsi"/>
        </w:rPr>
        <w:t xml:space="preserve"> </w:t>
      </w:r>
      <w:r w:rsidRPr="007956DD">
        <w:rPr>
          <w:rStyle w:val="StyleUnderline"/>
          <w:rFonts w:eastAsia="Calibri" w:cstheme="minorHAnsi"/>
        </w:rPr>
        <w:t>by</w:t>
      </w:r>
      <w:r w:rsidRPr="007956DD">
        <w:rPr>
          <w:rStyle w:val="StyleUnderline"/>
          <w:rFonts w:cstheme="minorHAnsi"/>
        </w:rPr>
        <w:t xml:space="preserve"> </w:t>
      </w:r>
      <w:r w:rsidRPr="007956DD">
        <w:rPr>
          <w:rStyle w:val="StyleUnderline"/>
          <w:rFonts w:eastAsia="Calibri" w:cstheme="minorHAnsi"/>
        </w:rPr>
        <w:t>those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wanted</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children</w:t>
      </w:r>
      <w:r w:rsidRPr="007956DD">
        <w:rPr>
          <w:rFonts w:cstheme="minorHAnsi"/>
          <w:sz w:val="8"/>
        </w:rPr>
        <w:t xml:space="preserve">. </w:t>
      </w:r>
      <w:r w:rsidRPr="007956DD">
        <w:rPr>
          <w:rFonts w:eastAsia="Calibri" w:cstheme="minorHAnsi"/>
          <w:sz w:val="8"/>
        </w:rPr>
        <w:t>Whilst</w:t>
      </w:r>
      <w:r w:rsidRPr="007956DD">
        <w:rPr>
          <w:rFonts w:cstheme="minorHAnsi"/>
          <w:sz w:val="8"/>
        </w:rPr>
        <w:t xml:space="preserve"> </w:t>
      </w:r>
      <w:r w:rsidRPr="007956DD">
        <w:rPr>
          <w:rStyle w:val="Emphasis"/>
          <w:rFonts w:eastAsia="Calibri" w:cstheme="minorHAnsi"/>
        </w:rPr>
        <w:t>this</w:t>
      </w:r>
      <w:r w:rsidRPr="007956DD">
        <w:rPr>
          <w:rStyle w:val="Emphasis"/>
          <w:rFonts w:cstheme="minorHAnsi"/>
        </w:rPr>
        <w:t xml:space="preserve"> </w:t>
      </w:r>
      <w:r w:rsidRPr="007956DD">
        <w:rPr>
          <w:rStyle w:val="Emphasis"/>
          <w:rFonts w:eastAsia="Calibri" w:cstheme="minorHAnsi"/>
        </w:rPr>
        <w:t>is</w:t>
      </w:r>
      <w:r w:rsidRPr="007956DD">
        <w:rPr>
          <w:rStyle w:val="Emphasis"/>
          <w:rFonts w:cstheme="minorHAnsi"/>
        </w:rPr>
        <w:t xml:space="preserve"> </w:t>
      </w:r>
      <w:r w:rsidRPr="007956DD">
        <w:rPr>
          <w:rStyle w:val="Emphasis"/>
          <w:rFonts w:eastAsia="Calibri" w:cstheme="minorHAnsi"/>
        </w:rPr>
        <w:t>b</w:t>
      </w:r>
      <w:r w:rsidRPr="007956DD">
        <w:rPr>
          <w:rStyle w:val="Emphasis"/>
          <w:rFonts w:eastAsia="Calibri" w:cstheme="minorHAnsi"/>
          <w:highlight w:val="cyan"/>
        </w:rPr>
        <w:t>y</w:t>
      </w:r>
      <w:r w:rsidRPr="007956DD">
        <w:rPr>
          <w:rStyle w:val="Emphasis"/>
          <w:rFonts w:cstheme="minorHAnsi"/>
          <w:highlight w:val="cyan"/>
        </w:rPr>
        <w:t xml:space="preserve"> </w:t>
      </w:r>
      <w:r w:rsidRPr="007956DD">
        <w:rPr>
          <w:rStyle w:val="Emphasis"/>
          <w:rFonts w:eastAsia="Calibri" w:cstheme="minorHAnsi"/>
          <w:highlight w:val="cyan"/>
        </w:rPr>
        <w:t>no</w:t>
      </w:r>
      <w:r w:rsidRPr="007956DD">
        <w:rPr>
          <w:rStyle w:val="Emphasis"/>
          <w:rFonts w:cstheme="minorHAnsi"/>
          <w:highlight w:val="cyan"/>
        </w:rPr>
        <w:t xml:space="preserve"> </w:t>
      </w:r>
      <w:r w:rsidRPr="007956DD">
        <w:rPr>
          <w:rStyle w:val="Emphasis"/>
          <w:rFonts w:eastAsia="Calibri" w:cstheme="minorHAnsi"/>
          <w:highlight w:val="cyan"/>
        </w:rPr>
        <w:t>means</w:t>
      </w:r>
      <w:r w:rsidRPr="007956DD">
        <w:rPr>
          <w:rStyle w:val="Emphasis"/>
          <w:rFonts w:cstheme="minorHAnsi"/>
          <w:highlight w:val="cyan"/>
        </w:rPr>
        <w:t xml:space="preserve"> </w:t>
      </w:r>
      <w:r w:rsidRPr="007956DD">
        <w:rPr>
          <w:rStyle w:val="Emphasis"/>
          <w:rFonts w:eastAsia="Calibri" w:cstheme="minorHAnsi"/>
          <w:highlight w:val="cyan"/>
        </w:rPr>
        <w:t>univers</w:t>
      </w:r>
      <w:r w:rsidRPr="007956DD">
        <w:rPr>
          <w:rStyle w:val="Emphasis"/>
          <w:rFonts w:eastAsia="Calibri" w:cstheme="minorHAnsi"/>
        </w:rPr>
        <w:t>a</w:t>
      </w:r>
      <w:r w:rsidRPr="007956DD">
        <w:rPr>
          <w:rFonts w:eastAsia="Calibri" w:cstheme="minorHAnsi"/>
          <w:sz w:val="8"/>
        </w:rPr>
        <w:t>l</w:t>
      </w:r>
      <w:r w:rsidRPr="007956DD">
        <w:rPr>
          <w:rFonts w:cstheme="minorHAnsi"/>
          <w:sz w:val="8"/>
        </w:rPr>
        <w:t xml:space="preserve">, </w:t>
      </w:r>
      <w:r w:rsidRPr="007956DD">
        <w:rPr>
          <w:rStyle w:val="Emphasis"/>
          <w:rFonts w:eastAsia="Calibri" w:cstheme="minorHAnsi"/>
        </w:rPr>
        <w:t>it</w:t>
      </w:r>
      <w:r w:rsidRPr="007956DD">
        <w:rPr>
          <w:rStyle w:val="Emphasis"/>
          <w:rFonts w:cstheme="minorHAnsi"/>
        </w:rPr>
        <w:t xml:space="preserve"> </w:t>
      </w:r>
      <w:r w:rsidRPr="007956DD">
        <w:rPr>
          <w:rStyle w:val="Emphasis"/>
          <w:rFonts w:eastAsia="Calibri" w:cstheme="minorHAnsi"/>
        </w:rPr>
        <w:t>is</w:t>
      </w:r>
      <w:r w:rsidRPr="007956DD">
        <w:rPr>
          <w:rStyle w:val="Emphasis"/>
          <w:rFonts w:cstheme="minorHAnsi"/>
        </w:rPr>
        <w:t xml:space="preserve"> </w:t>
      </w:r>
      <w:r w:rsidRPr="007956DD">
        <w:rPr>
          <w:rStyle w:val="Emphasis"/>
          <w:rFonts w:eastAsia="Calibri" w:cstheme="minorHAnsi"/>
        </w:rPr>
        <w:t>fair</w:t>
      </w:r>
      <w:r w:rsidRPr="007956DD">
        <w:rPr>
          <w:rStyle w:val="Emphasis"/>
          <w:rFonts w:cstheme="minorHAnsi"/>
        </w:rPr>
        <w:t xml:space="preserve"> </w:t>
      </w:r>
      <w:r w:rsidRPr="007956DD">
        <w:rPr>
          <w:rStyle w:val="Emphasis"/>
          <w:rFonts w:eastAsia="Calibri" w:cstheme="minorHAnsi"/>
        </w:rPr>
        <w:t>to</w:t>
      </w:r>
      <w:r w:rsidRPr="007956DD">
        <w:rPr>
          <w:rStyle w:val="Emphasis"/>
          <w:rFonts w:cstheme="minorHAnsi"/>
        </w:rPr>
        <w:t xml:space="preserve"> </w:t>
      </w:r>
      <w:r w:rsidRPr="007956DD">
        <w:rPr>
          <w:rStyle w:val="Emphasis"/>
          <w:rFonts w:eastAsia="Calibri" w:cstheme="minorHAnsi"/>
        </w:rPr>
        <w:t>say</w:t>
      </w:r>
      <w:r w:rsidRPr="007956DD">
        <w:rPr>
          <w:rStyle w:val="Emphasis"/>
          <w:rFonts w:cstheme="minorHAnsi"/>
        </w:rPr>
        <w:t xml:space="preserve"> </w:t>
      </w:r>
      <w:r w:rsidRPr="007956DD">
        <w:rPr>
          <w:rStyle w:val="Emphasis"/>
          <w:rFonts w:eastAsia="Calibri" w:cstheme="minorHAnsi"/>
        </w:rPr>
        <w:t>that</w:t>
      </w:r>
      <w:r w:rsidRPr="007956DD">
        <w:rPr>
          <w:rStyle w:val="Emphasis"/>
          <w:rFonts w:cstheme="minorHAnsi"/>
        </w:rPr>
        <w:t xml:space="preserve"> </w:t>
      </w:r>
      <w:r w:rsidRPr="007956DD">
        <w:rPr>
          <w:rStyle w:val="Emphasis"/>
          <w:rFonts w:eastAsia="Calibri" w:cstheme="minorHAnsi"/>
        </w:rPr>
        <w:t>a</w:t>
      </w:r>
      <w:r w:rsidRPr="007956DD">
        <w:rPr>
          <w:rStyle w:val="Emphasis"/>
          <w:rFonts w:cstheme="minorHAnsi"/>
        </w:rPr>
        <w:t xml:space="preserve"> </w:t>
      </w:r>
      <w:r w:rsidRPr="007956DD">
        <w:rPr>
          <w:rStyle w:val="Emphasis"/>
          <w:rFonts w:eastAsia="Calibri" w:cstheme="minorHAnsi"/>
        </w:rPr>
        <w:t>good</w:t>
      </w:r>
      <w:r w:rsidRPr="007956DD">
        <w:rPr>
          <w:rStyle w:val="Emphasis"/>
          <w:rFonts w:cstheme="minorHAnsi"/>
        </w:rPr>
        <w:t xml:space="preserve"> </w:t>
      </w:r>
      <w:r w:rsidRPr="007956DD">
        <w:rPr>
          <w:rStyle w:val="Emphasis"/>
          <w:rFonts w:eastAsia="Calibri" w:cstheme="minorHAnsi"/>
        </w:rPr>
        <w:t>proportion</w:t>
      </w:r>
      <w:r w:rsidRPr="007956DD">
        <w:rPr>
          <w:rStyle w:val="Emphasis"/>
          <w:rFonts w:cstheme="minorHAnsi"/>
        </w:rPr>
        <w:t xml:space="preserve"> </w:t>
      </w:r>
      <w:r w:rsidRPr="007956DD">
        <w:rPr>
          <w:rStyle w:val="Emphasis"/>
          <w:rFonts w:eastAsia="Calibri" w:cstheme="minorHAnsi"/>
        </w:rPr>
        <w:t>of</w:t>
      </w:r>
      <w:r w:rsidRPr="007956DD">
        <w:rPr>
          <w:rStyle w:val="Emphasis"/>
          <w:rFonts w:cstheme="minorHAnsi"/>
        </w:rPr>
        <w:t xml:space="preserve"> </w:t>
      </w:r>
      <w:r w:rsidRPr="007956DD">
        <w:rPr>
          <w:rStyle w:val="Emphasis"/>
          <w:rFonts w:eastAsia="Calibri" w:cstheme="minorHAnsi"/>
        </w:rPr>
        <w:t>people</w:t>
      </w:r>
      <w:r w:rsidRPr="007956DD">
        <w:rPr>
          <w:rStyle w:val="Emphasis"/>
          <w:rFonts w:cstheme="minorHAnsi"/>
        </w:rPr>
        <w:t xml:space="preserve"> </w:t>
      </w:r>
      <w:r w:rsidRPr="007956DD">
        <w:rPr>
          <w:rStyle w:val="Emphasis"/>
          <w:rFonts w:eastAsia="Calibri" w:cstheme="minorHAnsi"/>
        </w:rPr>
        <w:t>feel</w:t>
      </w:r>
      <w:r w:rsidRPr="007956DD">
        <w:rPr>
          <w:rStyle w:val="Emphasis"/>
          <w:rFonts w:cstheme="minorHAnsi"/>
        </w:rPr>
        <w:t xml:space="preserve"> </w:t>
      </w:r>
      <w:r w:rsidRPr="007956DD">
        <w:rPr>
          <w:rStyle w:val="Emphasis"/>
          <w:rFonts w:eastAsia="Calibri" w:cstheme="minorHAnsi"/>
        </w:rPr>
        <w:t>a</w:t>
      </w:r>
      <w:r w:rsidRPr="007956DD">
        <w:rPr>
          <w:rStyle w:val="Emphasis"/>
          <w:rFonts w:cstheme="minorHAnsi"/>
        </w:rPr>
        <w:t xml:space="preserve"> </w:t>
      </w:r>
      <w:r w:rsidRPr="007956DD">
        <w:rPr>
          <w:rStyle w:val="Emphasis"/>
          <w:rFonts w:eastAsia="Calibri" w:cstheme="minorHAnsi"/>
        </w:rPr>
        <w:t>strong</w:t>
      </w:r>
      <w:r w:rsidRPr="007956DD">
        <w:rPr>
          <w:rStyle w:val="Emphasis"/>
          <w:rFonts w:cstheme="minorHAnsi"/>
        </w:rPr>
        <w:t xml:space="preserve"> </w:t>
      </w:r>
      <w:r w:rsidRPr="007956DD">
        <w:rPr>
          <w:rStyle w:val="Emphasis"/>
          <w:rFonts w:eastAsia="Calibri" w:cstheme="minorHAnsi"/>
        </w:rPr>
        <w:t>pull</w:t>
      </w:r>
      <w:r w:rsidRPr="007956DD">
        <w:rPr>
          <w:rStyle w:val="Emphasis"/>
          <w:rFonts w:cstheme="minorHAnsi"/>
        </w:rPr>
        <w:t xml:space="preserve"> </w:t>
      </w:r>
      <w:r w:rsidRPr="007956DD">
        <w:rPr>
          <w:rStyle w:val="Emphasis"/>
          <w:rFonts w:eastAsia="Calibri" w:cstheme="minorHAnsi"/>
        </w:rPr>
        <w:t>towards</w:t>
      </w:r>
      <w:r w:rsidRPr="007956DD">
        <w:rPr>
          <w:rStyle w:val="Emphasis"/>
          <w:rFonts w:cstheme="minorHAnsi"/>
        </w:rPr>
        <w:t xml:space="preserve"> </w:t>
      </w:r>
      <w:r w:rsidRPr="007956DD">
        <w:rPr>
          <w:rStyle w:val="Emphasis"/>
          <w:rFonts w:eastAsia="Calibri" w:cstheme="minorHAnsi"/>
        </w:rPr>
        <w:t>reproduction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lineage</w:t>
      </w:r>
      <w:r w:rsidRPr="007956DD">
        <w:rPr>
          <w:rFonts w:cstheme="minorHAnsi"/>
          <w:sz w:val="8"/>
        </w:rPr>
        <w:t xml:space="preserve"> </w:t>
      </w:r>
      <w:r w:rsidRPr="007956DD">
        <w:rPr>
          <w:rFonts w:eastAsia="Calibri" w:cstheme="minorHAnsi"/>
          <w:sz w:val="8"/>
        </w:rPr>
        <w:t>continue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Samuel</w:t>
      </w:r>
      <w:r w:rsidRPr="007956DD">
        <w:rPr>
          <w:rFonts w:cstheme="minorHAnsi"/>
          <w:sz w:val="8"/>
        </w:rPr>
        <w:t xml:space="preserve"> </w:t>
      </w:r>
      <w:r w:rsidRPr="007956DD">
        <w:rPr>
          <w:rFonts w:eastAsia="Calibri" w:cstheme="minorHAnsi"/>
          <w:sz w:val="8"/>
        </w:rPr>
        <w:t>Scheffler</w:t>
      </w:r>
      <w:r w:rsidRPr="007956DD">
        <w:rPr>
          <w:rFonts w:cstheme="minorHAnsi"/>
          <w:sz w:val="8"/>
        </w:rPr>
        <w:t xml:space="preserve"> </w:t>
      </w:r>
      <w:r w:rsidRPr="007956DD">
        <w:rPr>
          <w:rFonts w:eastAsia="Calibri" w:cstheme="minorHAnsi"/>
          <w:sz w:val="8"/>
        </w:rPr>
        <w:t>describes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pull</w:t>
      </w:r>
      <w:r w:rsidRPr="007956DD">
        <w:rPr>
          <w:rFonts w:cstheme="minorHAnsi"/>
          <w:sz w:val="8"/>
        </w:rPr>
        <w:t xml:space="preserve"> </w:t>
      </w:r>
      <w:r w:rsidRPr="007956DD">
        <w:rPr>
          <w:rFonts w:eastAsia="Calibri" w:cstheme="minorHAnsi"/>
          <w:sz w:val="8"/>
        </w:rPr>
        <w:t>towards</w:t>
      </w:r>
      <w:r w:rsidRPr="007956DD">
        <w:rPr>
          <w:rFonts w:cstheme="minorHAnsi"/>
          <w:sz w:val="8"/>
        </w:rPr>
        <w:t xml:space="preserve"> </w:t>
      </w:r>
      <w:r w:rsidRPr="007956DD">
        <w:rPr>
          <w:rFonts w:eastAsia="Calibri" w:cstheme="minorHAnsi"/>
          <w:sz w:val="8"/>
        </w:rPr>
        <w:t>reproduction</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desire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personalized</w:t>
      </w:r>
      <w:r w:rsidRPr="007956DD">
        <w:rPr>
          <w:rFonts w:cstheme="minorHAnsi"/>
          <w:sz w:val="8"/>
        </w:rPr>
        <w:t xml:space="preserve"> </w:t>
      </w:r>
      <w:r w:rsidRPr="007956DD">
        <w:rPr>
          <w:rFonts w:eastAsia="Calibri" w:cstheme="minorHAnsi"/>
          <w:sz w:val="8"/>
        </w:rPr>
        <w:t>relationship</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future</w:t>
      </w:r>
      <w:r w:rsidRPr="007956DD">
        <w:rPr>
          <w:rFonts w:cstheme="minorHAnsi"/>
          <w:sz w:val="8"/>
        </w:rPr>
        <w:t>’ (</w:t>
      </w:r>
      <w:r w:rsidRPr="007956DD">
        <w:rPr>
          <w:rFonts w:eastAsia="Calibri" w:cstheme="minorHAnsi"/>
          <w:sz w:val="8"/>
        </w:rPr>
        <w:t>Scheffler</w:t>
      </w:r>
      <w:r w:rsidRPr="007956DD">
        <w:rPr>
          <w:rFonts w:cstheme="minorHAnsi"/>
          <w:sz w:val="8"/>
        </w:rPr>
        <w:t xml:space="preserve"> 2012, 31). </w:t>
      </w:r>
      <w:r w:rsidRPr="007956DD">
        <w:rPr>
          <w:rFonts w:eastAsia="Calibri" w:cstheme="minorHAnsi"/>
          <w:sz w:val="8"/>
        </w:rPr>
        <w:t>Reproducing</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widely</w:t>
      </w:r>
      <w:r w:rsidRPr="007956DD">
        <w:rPr>
          <w:rFonts w:cstheme="minorHAnsi"/>
          <w:sz w:val="8"/>
        </w:rPr>
        <w:t xml:space="preserve"> </w:t>
      </w:r>
      <w:r w:rsidRPr="007956DD">
        <w:rPr>
          <w:rFonts w:eastAsia="Calibri" w:cstheme="minorHAnsi"/>
          <w:sz w:val="8"/>
        </w:rPr>
        <w:t>held</w:t>
      </w:r>
      <w:r w:rsidRPr="007956DD">
        <w:rPr>
          <w:rFonts w:cstheme="minorHAnsi"/>
          <w:sz w:val="8"/>
        </w:rPr>
        <w:t xml:space="preserve"> </w:t>
      </w:r>
      <w:r w:rsidRPr="007956DD">
        <w:rPr>
          <w:rFonts w:eastAsia="Calibri" w:cstheme="minorHAnsi"/>
          <w:sz w:val="8"/>
        </w:rPr>
        <w:t>desire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joys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parenthood</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ones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wish</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experience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knowing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descendants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descendants</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endure</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and</w:t>
      </w:r>
      <w:r w:rsidRPr="007956DD">
        <w:rPr>
          <w:rFonts w:cstheme="minorHAnsi"/>
          <w:sz w:val="8"/>
        </w:rPr>
        <w:t>/</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sense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despair</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pointlessness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Furthermore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inability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reproduce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children</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w:t>
      </w:r>
      <w:r w:rsidRPr="007956DD">
        <w:rPr>
          <w:rFonts w:eastAsia="Calibri" w:cstheme="minorHAnsi"/>
          <w:sz w:val="8"/>
        </w:rPr>
        <w:t>policy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prevents</w:t>
      </w:r>
      <w:r w:rsidRPr="007956DD">
        <w:rPr>
          <w:rFonts w:cstheme="minorHAnsi"/>
          <w:sz w:val="8"/>
        </w:rPr>
        <w:t xml:space="preserve"> </w:t>
      </w:r>
      <w:r w:rsidRPr="007956DD">
        <w:rPr>
          <w:rFonts w:eastAsia="Calibri" w:cstheme="minorHAnsi"/>
          <w:sz w:val="8"/>
        </w:rPr>
        <w:t>you</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bans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interventions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significant</w:t>
      </w:r>
      <w:r w:rsidRPr="007956DD">
        <w:rPr>
          <w:rFonts w:cstheme="minorHAnsi"/>
          <w:sz w:val="8"/>
        </w:rPr>
        <w:t xml:space="preserve"> </w:t>
      </w:r>
      <w:r w:rsidRPr="007956DD">
        <w:rPr>
          <w:rFonts w:eastAsia="Calibri" w:cstheme="minorHAnsi"/>
          <w:sz w:val="8"/>
        </w:rPr>
        <w:t>infringement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basic</w:t>
      </w:r>
      <w:r w:rsidRPr="007956DD">
        <w:rPr>
          <w:rFonts w:cstheme="minorHAnsi"/>
          <w:sz w:val="8"/>
        </w:rPr>
        <w:t xml:space="preserve"> </w:t>
      </w:r>
      <w:r w:rsidRPr="007956DD">
        <w:rPr>
          <w:rFonts w:eastAsia="Calibri" w:cstheme="minorHAnsi"/>
          <w:sz w:val="8"/>
        </w:rPr>
        <w:t>right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control</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happens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body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knowing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you</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descendants</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significant</w:t>
      </w:r>
      <w:r w:rsidRPr="007956DD">
        <w:rPr>
          <w:rFonts w:cstheme="minorHAnsi"/>
          <w:sz w:val="8"/>
        </w:rPr>
        <w:t xml:space="preserve"> </w:t>
      </w:r>
      <w:r w:rsidRPr="007956DD">
        <w:rPr>
          <w:rFonts w:eastAsia="Calibri" w:cstheme="minorHAnsi"/>
          <w:sz w:val="8"/>
        </w:rPr>
        <w:t>psychological</w:t>
      </w:r>
      <w:r w:rsidRPr="007956DD">
        <w:rPr>
          <w:rFonts w:cstheme="minorHAnsi"/>
          <w:sz w:val="8"/>
        </w:rPr>
        <w:t xml:space="preserve"> </w:t>
      </w:r>
      <w:r w:rsidRPr="007956DD">
        <w:rPr>
          <w:rFonts w:eastAsia="Calibri" w:cstheme="minorHAnsi"/>
          <w:sz w:val="8"/>
        </w:rPr>
        <w:t>traumas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harms</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associated</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second</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a</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Style w:val="StyleUnderline"/>
          <w:rFonts w:eastAsia="Calibri" w:cstheme="minorHAnsi"/>
        </w:rPr>
        <w:t>higher</w:t>
      </w:r>
      <w:r w:rsidRPr="007956DD">
        <w:rPr>
          <w:rStyle w:val="StyleUnderline"/>
          <w:rFonts w:cstheme="minorHAnsi"/>
        </w:rPr>
        <w:t xml:space="preserve"> </w:t>
      </w:r>
      <w:r w:rsidRPr="007956DD">
        <w:rPr>
          <w:rStyle w:val="StyleUnderline"/>
          <w:rFonts w:eastAsia="Calibri" w:cstheme="minorHAnsi"/>
        </w:rPr>
        <w:t>level</w:t>
      </w:r>
      <w:r w:rsidRPr="007956DD">
        <w:rPr>
          <w:rStyle w:val="StyleUnderline"/>
          <w:rFonts w:cstheme="minorHAnsi"/>
        </w:rPr>
        <w:t xml:space="preserve"> </w:t>
      </w:r>
      <w:r w:rsidRPr="007956DD">
        <w:rPr>
          <w:rStyle w:val="StyleUnderline"/>
          <w:rFonts w:eastAsia="Calibri" w:cstheme="minorHAnsi"/>
          <w:highlight w:val="cyan"/>
        </w:rPr>
        <w:t>sense</w:t>
      </w:r>
      <w:r w:rsidRPr="007956DD">
        <w:rPr>
          <w:rStyle w:val="StyleUnderline"/>
          <w:rFonts w:cstheme="minorHAnsi"/>
          <w:highlight w:val="cyan"/>
        </w:rPr>
        <w:t xml:space="preserve"> </w:t>
      </w:r>
      <w:r w:rsidRPr="007956DD">
        <w:rPr>
          <w:rStyle w:val="StyleUnderline"/>
          <w:rFonts w:eastAsia="Calibri" w:cstheme="minorHAnsi"/>
          <w:highlight w:val="cyan"/>
        </w:rPr>
        <w:t>of</w:t>
      </w:r>
      <w:r w:rsidRPr="007956DD">
        <w:rPr>
          <w:rStyle w:val="StyleUnderline"/>
          <w:rFonts w:cstheme="minorHAnsi"/>
          <w:highlight w:val="cyan"/>
        </w:rPr>
        <w:t xml:space="preserve"> </w:t>
      </w:r>
      <w:r w:rsidRPr="007956DD">
        <w:rPr>
          <w:rStyle w:val="StyleUnderline"/>
          <w:rFonts w:eastAsia="Calibri" w:cstheme="minorHAnsi"/>
          <w:highlight w:val="cyan"/>
        </w:rPr>
        <w:t>hopelessness</w:t>
      </w:r>
      <w:r w:rsidRPr="007956DD">
        <w:rPr>
          <w:rStyle w:val="StyleUnderline"/>
          <w:rFonts w:cstheme="minorHAnsi"/>
          <w:highlight w:val="cyan"/>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highlight w:val="cyan"/>
        </w:rPr>
        <w:t>despair</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highlight w:val="cyan"/>
        </w:rPr>
        <w:t>there</w:t>
      </w:r>
      <w:r w:rsidRPr="007956DD">
        <w:rPr>
          <w:rStyle w:val="StyleUnderline"/>
          <w:rFonts w:cstheme="minorHAnsi"/>
          <w:highlight w:val="cyan"/>
        </w:rPr>
        <w:t xml:space="preserve"> </w:t>
      </w:r>
      <w:r w:rsidRPr="007956DD">
        <w:rPr>
          <w:rStyle w:val="StyleUnderline"/>
          <w:rFonts w:eastAsia="Calibri" w:cstheme="minorHAnsi"/>
          <w:highlight w:val="cyan"/>
        </w:rPr>
        <w:t>will</w:t>
      </w:r>
      <w:r w:rsidRPr="007956DD">
        <w:rPr>
          <w:rStyle w:val="StyleUnderline"/>
          <w:rFonts w:cstheme="minorHAnsi"/>
          <w:highlight w:val="cyan"/>
        </w:rPr>
        <w:t xml:space="preserve"> </w:t>
      </w:r>
      <w:r w:rsidRPr="007956DD">
        <w:rPr>
          <w:rStyle w:val="StyleUnderline"/>
          <w:rFonts w:eastAsia="Calibri" w:cstheme="minorHAnsi"/>
          <w:highlight w:val="cyan"/>
        </w:rPr>
        <w:t>be</w:t>
      </w:r>
      <w:r w:rsidRPr="007956DD">
        <w:rPr>
          <w:rStyle w:val="StyleUnderline"/>
          <w:rFonts w:cstheme="minorHAnsi"/>
          <w:highlight w:val="cyan"/>
        </w:rPr>
        <w:t xml:space="preserve"> </w:t>
      </w:r>
      <w:r w:rsidRPr="007956DD">
        <w:rPr>
          <w:rStyle w:val="StyleUnderline"/>
          <w:rFonts w:eastAsia="Calibri" w:cstheme="minorHAnsi"/>
          <w:highlight w:val="cyan"/>
        </w:rPr>
        <w:t>no</w:t>
      </w:r>
      <w:r w:rsidRPr="007956DD">
        <w:rPr>
          <w:rStyle w:val="StyleUnderline"/>
          <w:rFonts w:cstheme="minorHAnsi"/>
          <w:highlight w:val="cyan"/>
        </w:rPr>
        <w:t xml:space="preserve"> </w:t>
      </w:r>
      <w:r w:rsidRPr="007956DD">
        <w:rPr>
          <w:rStyle w:val="StyleUnderline"/>
          <w:rFonts w:eastAsia="Calibri" w:cstheme="minorHAnsi"/>
          <w:highlight w:val="cyan"/>
        </w:rPr>
        <w:t>more</w:t>
      </w:r>
      <w:r w:rsidRPr="007956DD">
        <w:rPr>
          <w:rStyle w:val="StyleUnderline"/>
          <w:rFonts w:cstheme="minorHAnsi"/>
          <w:highlight w:val="cyan"/>
        </w:rPr>
        <w:t xml:space="preserve"> </w:t>
      </w:r>
      <w:r w:rsidRPr="007956DD">
        <w:rPr>
          <w:rStyle w:val="StyleUnderline"/>
          <w:rFonts w:eastAsia="Calibri" w:cstheme="minorHAnsi"/>
          <w:highlight w:val="cyan"/>
        </w:rPr>
        <w:t>humans</w:t>
      </w:r>
      <w:r w:rsidRPr="007956DD">
        <w:rPr>
          <w:rStyle w:val="StyleUnderline"/>
          <w:rFonts w:cstheme="minorHAnsi"/>
          <w:highlight w:val="cyan"/>
        </w:rPr>
        <w:t xml:space="preserve"> </w:t>
      </w:r>
      <w:r w:rsidRPr="007956DD">
        <w:rPr>
          <w:rStyle w:val="StyleUnderline"/>
          <w:rFonts w:eastAsia="Calibri" w:cstheme="minorHAnsi"/>
          <w:highlight w:val="cyan"/>
        </w:rPr>
        <w:t>and</w:t>
      </w:r>
      <w:r w:rsidRPr="007956DD">
        <w:rPr>
          <w:rStyle w:val="StyleUnderline"/>
          <w:rFonts w:cstheme="minorHAnsi"/>
          <w:highlight w:val="cyan"/>
        </w:rPr>
        <w:t xml:space="preserve"> </w:t>
      </w:r>
      <w:r w:rsidRPr="007956DD">
        <w:rPr>
          <w:rStyle w:val="StyleUnderline"/>
          <w:rFonts w:eastAsia="Calibri" w:cstheme="minorHAnsi"/>
          <w:highlight w:val="cyan"/>
        </w:rPr>
        <w:t>that</w:t>
      </w:r>
      <w:r w:rsidRPr="007956DD">
        <w:rPr>
          <w:rStyle w:val="StyleUnderline"/>
          <w:rFonts w:cstheme="minorHAnsi"/>
          <w:highlight w:val="cyan"/>
        </w:rPr>
        <w:t xml:space="preserve"> </w:t>
      </w:r>
      <w:r w:rsidRPr="007956DD">
        <w:rPr>
          <w:rStyle w:val="StyleUnderline"/>
          <w:rFonts w:eastAsia="Calibri" w:cstheme="minorHAnsi"/>
          <w:highlight w:val="cyan"/>
        </w:rPr>
        <w:t>your</w:t>
      </w:r>
      <w:r w:rsidRPr="007956DD">
        <w:rPr>
          <w:rStyle w:val="StyleUnderline"/>
          <w:rFonts w:cstheme="minorHAnsi"/>
          <w:highlight w:val="cyan"/>
        </w:rPr>
        <w:t xml:space="preserve"> </w:t>
      </w:r>
      <w:r w:rsidRPr="007956DD">
        <w:rPr>
          <w:rStyle w:val="StyleUnderline"/>
          <w:rFonts w:eastAsia="Calibri" w:cstheme="minorHAnsi"/>
          <w:highlight w:val="cyan"/>
        </w:rPr>
        <w:t>projects</w:t>
      </w:r>
      <w:r w:rsidRPr="007956DD">
        <w:rPr>
          <w:rStyle w:val="StyleUnderline"/>
          <w:rFonts w:cstheme="minorHAnsi"/>
          <w:highlight w:val="cyan"/>
        </w:rPr>
        <w:t xml:space="preserve"> </w:t>
      </w:r>
      <w:r w:rsidRPr="007956DD">
        <w:rPr>
          <w:rStyle w:val="StyleUnderline"/>
          <w:rFonts w:eastAsia="Calibri" w:cstheme="minorHAnsi"/>
          <w:highlight w:val="cyan"/>
        </w:rPr>
        <w:t>will</w:t>
      </w:r>
      <w:r w:rsidRPr="007956DD">
        <w:rPr>
          <w:rStyle w:val="StyleUnderline"/>
          <w:rFonts w:cstheme="minorHAnsi"/>
          <w:highlight w:val="cyan"/>
        </w:rPr>
        <w:t xml:space="preserve"> </w:t>
      </w:r>
      <w:r w:rsidRPr="007956DD">
        <w:rPr>
          <w:rStyle w:val="StyleUnderline"/>
          <w:rFonts w:eastAsia="Calibri" w:cstheme="minorHAnsi"/>
          <w:highlight w:val="cyan"/>
        </w:rPr>
        <w:t>end</w:t>
      </w:r>
      <w:r w:rsidRPr="007956DD">
        <w:rPr>
          <w:rStyle w:val="StyleUnderline"/>
          <w:rFonts w:cstheme="minorHAnsi"/>
          <w:highlight w:val="cyan"/>
        </w:rPr>
        <w:t xml:space="preserve"> </w:t>
      </w:r>
      <w:r w:rsidRPr="007956DD">
        <w:rPr>
          <w:rStyle w:val="StyleUnderline"/>
          <w:rFonts w:eastAsia="Calibri" w:cstheme="minorHAnsi"/>
          <w:highlight w:val="cyan"/>
        </w:rPr>
        <w:t>with</w:t>
      </w:r>
      <w:r w:rsidRPr="007956DD">
        <w:rPr>
          <w:rStyle w:val="StyleUnderline"/>
          <w:rFonts w:cstheme="minorHAnsi"/>
          <w:highlight w:val="cyan"/>
        </w:rPr>
        <w:t xml:space="preserve"> </w:t>
      </w:r>
      <w:r w:rsidRPr="007956DD">
        <w:rPr>
          <w:rStyle w:val="StyleUnderline"/>
          <w:rFonts w:eastAsia="Calibri" w:cstheme="minorHAnsi"/>
          <w:highlight w:val="cyan"/>
        </w:rPr>
        <w:t>you</w:t>
      </w:r>
      <w:r w:rsidRPr="007956DD">
        <w:rPr>
          <w:rFonts w:cstheme="minorHAnsi"/>
          <w:sz w:val="8"/>
          <w:highlight w:val="cyan"/>
        </w:rPr>
        <w:t>.</w:t>
      </w:r>
      <w:r w:rsidRPr="007956DD">
        <w:rPr>
          <w:rFonts w:cstheme="minorHAnsi"/>
          <w:sz w:val="8"/>
        </w:rPr>
        <w:t xml:space="preserve"> </w:t>
      </w:r>
      <w:r w:rsidRPr="007956DD">
        <w:rPr>
          <w:rStyle w:val="StyleUnderline"/>
          <w:rFonts w:eastAsia="Calibri" w:cstheme="minorHAnsi"/>
        </w:rPr>
        <w:t>Even</w:t>
      </w:r>
      <w:r w:rsidRPr="007956DD">
        <w:rPr>
          <w:rStyle w:val="StyleUnderline"/>
          <w:rFonts w:cstheme="minorHAnsi"/>
        </w:rPr>
        <w:t xml:space="preserve"> </w:t>
      </w:r>
      <w:r w:rsidRPr="007956DD">
        <w:rPr>
          <w:rStyle w:val="StyleUnderline"/>
          <w:rFonts w:eastAsia="Calibri" w:cstheme="minorHAnsi"/>
        </w:rPr>
        <w:t>those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did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feel</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strong</w:t>
      </w:r>
      <w:r w:rsidRPr="007956DD">
        <w:rPr>
          <w:rStyle w:val="StyleUnderline"/>
          <w:rFonts w:cstheme="minorHAnsi"/>
        </w:rPr>
        <w:t xml:space="preserve"> </w:t>
      </w:r>
      <w:r w:rsidRPr="007956DD">
        <w:rPr>
          <w:rStyle w:val="StyleUnderline"/>
          <w:rFonts w:eastAsia="Calibri" w:cstheme="minorHAnsi"/>
        </w:rPr>
        <w:t>desire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procreate</w:t>
      </w:r>
      <w:r w:rsidRPr="007956DD">
        <w:rPr>
          <w:rStyle w:val="StyleUnderline"/>
          <w:rFonts w:cstheme="minorHAnsi"/>
        </w:rPr>
        <w:t xml:space="preserve"> </w:t>
      </w:r>
      <w:r w:rsidRPr="007956DD">
        <w:rPr>
          <w:rStyle w:val="StyleUnderline"/>
          <w:rFonts w:eastAsia="Calibri" w:cstheme="minorHAnsi"/>
        </w:rPr>
        <w:t>themselves</w:t>
      </w:r>
      <w:r w:rsidRPr="007956DD">
        <w:rPr>
          <w:rStyle w:val="StyleUnderline"/>
          <w:rFonts w:cstheme="minorHAnsi"/>
        </w:rPr>
        <w:t xml:space="preserve"> </w:t>
      </w:r>
      <w:r w:rsidRPr="007956DD">
        <w:rPr>
          <w:rStyle w:val="StyleUnderline"/>
          <w:rFonts w:eastAsia="Calibri" w:cstheme="minorHAnsi"/>
        </w:rPr>
        <w:t>might</w:t>
      </w:r>
      <w:r w:rsidRPr="007956DD">
        <w:rPr>
          <w:rStyle w:val="StyleUnderline"/>
          <w:rFonts w:cstheme="minorHAnsi"/>
        </w:rPr>
        <w:t xml:space="preserve"> </w:t>
      </w:r>
      <w:r w:rsidRPr="007956DD">
        <w:rPr>
          <w:rStyle w:val="StyleUnderline"/>
          <w:rFonts w:eastAsia="Calibri" w:cstheme="minorHAnsi"/>
        </w:rPr>
        <w:t>feel</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sense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hopelessness</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any</w:t>
      </w:r>
      <w:r w:rsidRPr="007956DD">
        <w:rPr>
          <w:rStyle w:val="StyleUnderline"/>
          <w:rFonts w:cstheme="minorHAnsi"/>
        </w:rPr>
        <w:t xml:space="preserve"> </w:t>
      </w:r>
      <w:r w:rsidRPr="007956DD">
        <w:rPr>
          <w:rStyle w:val="StyleUnderline"/>
          <w:rFonts w:eastAsia="Calibri" w:cstheme="minorHAnsi"/>
        </w:rPr>
        <w:t>projects</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goals</w:t>
      </w:r>
      <w:r w:rsidRPr="007956DD">
        <w:rPr>
          <w:rStyle w:val="StyleUnderline"/>
          <w:rFonts w:cstheme="minorHAnsi"/>
        </w:rPr>
        <w:t xml:space="preserve"> </w:t>
      </w:r>
      <w:r w:rsidRPr="007956DD">
        <w:rPr>
          <w:rStyle w:val="StyleUnderline"/>
          <w:rFonts w:eastAsia="Calibri" w:cstheme="minorHAnsi"/>
        </w:rPr>
        <w:t>they</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fulfilled</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projects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goals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work</w:t>
      </w:r>
      <w:r w:rsidRPr="007956DD">
        <w:rPr>
          <w:rFonts w:cstheme="minorHAnsi"/>
          <w:sz w:val="8"/>
        </w:rPr>
        <w:t xml:space="preserve"> </w:t>
      </w:r>
      <w:r w:rsidRPr="007956DD">
        <w:rPr>
          <w:rFonts w:eastAsia="Calibri" w:cstheme="minorHAnsi"/>
          <w:sz w:val="8"/>
        </w:rPr>
        <w:t>towards</w:t>
      </w:r>
      <w:r w:rsidRPr="007956DD">
        <w:rPr>
          <w:rFonts w:cstheme="minorHAnsi"/>
          <w:sz w:val="8"/>
        </w:rPr>
        <w:t xml:space="preserve"> </w:t>
      </w:r>
      <w:r w:rsidRPr="007956DD">
        <w:rPr>
          <w:rFonts w:eastAsia="Calibri" w:cstheme="minorHAnsi"/>
          <w:sz w:val="8"/>
        </w:rPr>
        <w:t>during</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lifetime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partly</w:t>
      </w:r>
      <w:r w:rsidRPr="007956DD">
        <w:rPr>
          <w:rFonts w:cstheme="minorHAnsi"/>
          <w:sz w:val="8"/>
        </w:rPr>
        <w:t xml:space="preserve"> </w:t>
      </w:r>
      <w:r w:rsidRPr="007956DD">
        <w:rPr>
          <w:rFonts w:eastAsia="Calibri" w:cstheme="minorHAnsi"/>
          <w:sz w:val="8"/>
        </w:rPr>
        <w:t>future</w:t>
      </w:r>
      <w:r w:rsidRPr="007956DD">
        <w:rPr>
          <w:rFonts w:cstheme="minorHAnsi"/>
          <w:sz w:val="8"/>
        </w:rPr>
        <w:t>-</w:t>
      </w:r>
      <w:r w:rsidRPr="007956DD">
        <w:rPr>
          <w:rFonts w:eastAsia="Calibri" w:cstheme="minorHAnsi"/>
          <w:sz w:val="8"/>
        </w:rPr>
        <w:t>oriented</w:t>
      </w:r>
      <w:r w:rsidRPr="007956DD">
        <w:rPr>
          <w:rFonts w:cstheme="minorHAnsi"/>
          <w:sz w:val="8"/>
        </w:rPr>
        <w:t xml:space="preserve">. </w:t>
      </w:r>
      <w:r w:rsidRPr="007956DD">
        <w:rPr>
          <w:rFonts w:eastAsia="Calibri" w:cstheme="minorHAnsi"/>
          <w:sz w:val="8"/>
        </w:rPr>
        <w:t>Why</w:t>
      </w:r>
      <w:r w:rsidRPr="007956DD">
        <w:rPr>
          <w:rFonts w:cstheme="minorHAnsi"/>
          <w:sz w:val="8"/>
        </w:rPr>
        <w:t xml:space="preserve"> </w:t>
      </w:r>
      <w:r w:rsidRPr="007956DD">
        <w:rPr>
          <w:rFonts w:eastAsia="Calibri" w:cstheme="minorHAnsi"/>
          <w:sz w:val="8"/>
        </w:rPr>
        <w:t>bother</w:t>
      </w:r>
      <w:r w:rsidRPr="007956DD">
        <w:rPr>
          <w:rFonts w:cstheme="minorHAnsi"/>
          <w:sz w:val="8"/>
        </w:rPr>
        <w:t xml:space="preserve"> </w:t>
      </w:r>
      <w:r w:rsidRPr="007956DD">
        <w:rPr>
          <w:rFonts w:eastAsia="Calibri" w:cstheme="minorHAnsi"/>
          <w:sz w:val="8"/>
        </w:rPr>
        <w:t>continuing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search</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cure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cancer</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found</w:t>
      </w:r>
      <w:r w:rsidRPr="007956DD">
        <w:rPr>
          <w:rFonts w:cstheme="minorHAnsi"/>
          <w:sz w:val="8"/>
        </w:rPr>
        <w:t xml:space="preserve"> </w:t>
      </w:r>
      <w:r w:rsidRPr="007956DD">
        <w:rPr>
          <w:rFonts w:eastAsia="Calibri" w:cstheme="minorHAnsi"/>
          <w:sz w:val="8"/>
        </w:rPr>
        <w:t>within</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lifetime</w:t>
      </w:r>
      <w:r w:rsidRPr="007956DD">
        <w:rPr>
          <w:rFonts w:cstheme="minorHAnsi"/>
          <w:sz w:val="8"/>
        </w:rPr>
        <w:t xml:space="preserve">, </w:t>
      </w:r>
      <w:r w:rsidRPr="007956DD">
        <w:rPr>
          <w:rFonts w:eastAsia="Calibri" w:cstheme="minorHAnsi"/>
          <w:sz w:val="8"/>
        </w:rPr>
        <w:t>and</w:t>
      </w:r>
      <w:r w:rsidRPr="007956DD">
        <w:rPr>
          <w:rFonts w:cstheme="minorHAnsi"/>
          <w:sz w:val="8"/>
        </w:rPr>
        <w:t>/</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benefit</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once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found</w:t>
      </w:r>
      <w:r w:rsidRPr="007956DD">
        <w:rPr>
          <w:rFonts w:cstheme="minorHAnsi"/>
          <w:sz w:val="8"/>
        </w:rPr>
        <w:t xml:space="preserve">? </w:t>
      </w:r>
      <w:r w:rsidRPr="007956DD">
        <w:rPr>
          <w:rFonts w:eastAsia="Calibri" w:cstheme="minorHAnsi"/>
          <w:sz w:val="8"/>
        </w:rPr>
        <w:t>Similar</w:t>
      </w:r>
      <w:r w:rsidRPr="007956DD">
        <w:rPr>
          <w:rFonts w:cstheme="minorHAnsi"/>
          <w:sz w:val="8"/>
        </w:rPr>
        <w:t xml:space="preserve"> </w:t>
      </w:r>
      <w:r w:rsidRPr="007956DD">
        <w:rPr>
          <w:rFonts w:eastAsia="Calibri" w:cstheme="minorHAnsi"/>
          <w:sz w:val="8"/>
        </w:rPr>
        <w:t>projects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goals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lose</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meaning</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confronted</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include</w:t>
      </w:r>
      <w:r w:rsidRPr="007956DD">
        <w:rPr>
          <w:rFonts w:cstheme="minorHAnsi"/>
          <w:sz w:val="8"/>
        </w:rPr>
        <w:t xml:space="preserve"> </w:t>
      </w:r>
      <w:r w:rsidRPr="007956DD">
        <w:rPr>
          <w:rFonts w:eastAsia="Calibri" w:cstheme="minorHAnsi"/>
          <w:sz w:val="8"/>
        </w:rPr>
        <w:t>politics</w:t>
      </w:r>
      <w:r w:rsidRPr="007956DD">
        <w:rPr>
          <w:rFonts w:cstheme="minorHAnsi"/>
          <w:sz w:val="8"/>
        </w:rPr>
        <w:t xml:space="preserve">, </w:t>
      </w:r>
      <w:r w:rsidRPr="007956DD">
        <w:rPr>
          <w:rFonts w:eastAsia="Calibri" w:cstheme="minorHAnsi"/>
          <w:sz w:val="8"/>
        </w:rPr>
        <w:t>artistic</w:t>
      </w:r>
      <w:r w:rsidRPr="007956DD">
        <w:rPr>
          <w:rFonts w:cstheme="minorHAnsi"/>
          <w:sz w:val="8"/>
        </w:rPr>
        <w:t xml:space="preserve"> </w:t>
      </w:r>
      <w:r w:rsidRPr="007956DD">
        <w:rPr>
          <w:rFonts w:eastAsia="Calibri" w:cstheme="minorHAnsi"/>
          <w:sz w:val="8"/>
        </w:rPr>
        <w:t>pursuits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type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philosophical</w:t>
      </w:r>
      <w:r w:rsidRPr="007956DD">
        <w:rPr>
          <w:rFonts w:cstheme="minorHAnsi"/>
          <w:sz w:val="8"/>
        </w:rPr>
        <w:t xml:space="preserve"> </w:t>
      </w:r>
      <w:r w:rsidRPr="007956DD">
        <w:rPr>
          <w:rFonts w:eastAsia="Calibri" w:cstheme="minorHAnsi"/>
          <w:sz w:val="8"/>
        </w:rPr>
        <w:t>work</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paper</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concerned</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extreme</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words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character</w:t>
      </w:r>
      <w:r w:rsidRPr="007956DD">
        <w:rPr>
          <w:rFonts w:cstheme="minorHAnsi"/>
          <w:sz w:val="8"/>
        </w:rPr>
        <w:t xml:space="preserve"> </w:t>
      </w:r>
      <w:r w:rsidRPr="007956DD">
        <w:rPr>
          <w:rFonts w:eastAsia="Calibri" w:cstheme="minorHAnsi"/>
          <w:sz w:val="8"/>
        </w:rPr>
        <w:t>Theo</w:t>
      </w:r>
      <w:r w:rsidRPr="007956DD">
        <w:rPr>
          <w:rFonts w:cstheme="minorHAnsi"/>
          <w:sz w:val="8"/>
        </w:rPr>
        <w:t xml:space="preserve"> </w:t>
      </w:r>
      <w:r w:rsidRPr="007956DD">
        <w:rPr>
          <w:rFonts w:eastAsia="Calibri" w:cstheme="minorHAnsi"/>
          <w:sz w:val="8"/>
        </w:rPr>
        <w:t>Faron</w:t>
      </w:r>
      <w:r w:rsidRPr="007956DD">
        <w:rPr>
          <w:rFonts w:cstheme="minorHAnsi"/>
          <w:sz w:val="8"/>
        </w:rPr>
        <w:t xml:space="preserve">, </w:t>
      </w:r>
      <w:r w:rsidRPr="007956DD">
        <w:rPr>
          <w:rFonts w:eastAsia="Calibri" w:cstheme="minorHAnsi"/>
          <w:sz w:val="8"/>
        </w:rPr>
        <w:t>P</w:t>
      </w:r>
      <w:r w:rsidRPr="007956DD">
        <w:rPr>
          <w:rFonts w:cstheme="minorHAnsi"/>
          <w:sz w:val="8"/>
        </w:rPr>
        <w:t>.</w:t>
      </w:r>
      <w:r w:rsidRPr="007956DD">
        <w:rPr>
          <w:rFonts w:eastAsia="Calibri" w:cstheme="minorHAnsi"/>
          <w:sz w:val="8"/>
        </w:rPr>
        <w:t>D</w:t>
      </w:r>
      <w:r w:rsidRPr="007956DD">
        <w:rPr>
          <w:rFonts w:cstheme="minorHAnsi"/>
          <w:sz w:val="8"/>
        </w:rPr>
        <w:t xml:space="preserve">. </w:t>
      </w:r>
      <w:r w:rsidRPr="007956DD">
        <w:rPr>
          <w:rFonts w:eastAsia="Calibri" w:cstheme="minorHAnsi"/>
          <w:sz w:val="8"/>
        </w:rPr>
        <w:t>James</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his</w:t>
      </w:r>
      <w:r w:rsidRPr="007956DD">
        <w:rPr>
          <w:rFonts w:cstheme="minorHAnsi"/>
          <w:sz w:val="8"/>
        </w:rPr>
        <w:t xml:space="preserve"> </w:t>
      </w:r>
      <w:r w:rsidRPr="007956DD">
        <w:rPr>
          <w:rFonts w:eastAsia="Calibri" w:cstheme="minorHAnsi"/>
          <w:sz w:val="8"/>
        </w:rPr>
        <w:t>novel</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Children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Men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without</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hope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posterity</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our</w:t>
      </w:r>
      <w:r w:rsidRPr="007956DD">
        <w:rPr>
          <w:rStyle w:val="StyleUnderline"/>
          <w:rFonts w:cstheme="minorHAnsi"/>
        </w:rPr>
        <w:t xml:space="preserve"> </w:t>
      </w:r>
      <w:r w:rsidRPr="007956DD">
        <w:rPr>
          <w:rStyle w:val="StyleUnderline"/>
          <w:rFonts w:eastAsia="Calibri" w:cstheme="minorHAnsi"/>
        </w:rPr>
        <w:t>race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ourselves</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assurance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dead</w:t>
      </w:r>
      <w:r w:rsidRPr="007956DD">
        <w:rPr>
          <w:rFonts w:cstheme="minorHAnsi"/>
          <w:sz w:val="8"/>
        </w:rPr>
        <w:t xml:space="preserve"> </w:t>
      </w:r>
      <w:r w:rsidRPr="007956DD">
        <w:rPr>
          <w:rFonts w:eastAsia="Calibri" w:cstheme="minorHAnsi"/>
          <w:sz w:val="8"/>
        </w:rPr>
        <w:t>yet</w:t>
      </w:r>
      <w:r w:rsidRPr="007956DD">
        <w:rPr>
          <w:rFonts w:cstheme="minorHAnsi"/>
          <w:sz w:val="8"/>
        </w:rPr>
        <w:t xml:space="preserve"> </w:t>
      </w:r>
      <w:r w:rsidRPr="007956DD">
        <w:rPr>
          <w:rFonts w:eastAsia="Calibri" w:cstheme="minorHAnsi"/>
          <w:sz w:val="8"/>
        </w:rPr>
        <w:t>live</w:t>
      </w:r>
      <w:r w:rsidRPr="007956DD">
        <w:rPr>
          <w:rFonts w:cstheme="minorHAnsi"/>
          <w:sz w:val="8"/>
        </w:rPr>
        <w:t xml:space="preserve">, </w:t>
      </w:r>
      <w:r w:rsidRPr="007956DD">
        <w:rPr>
          <w:rStyle w:val="StyleUnderline"/>
          <w:rFonts w:eastAsia="Calibri" w:cstheme="minorHAnsi"/>
        </w:rPr>
        <w:t>all</w:t>
      </w:r>
      <w:r w:rsidRPr="007956DD">
        <w:rPr>
          <w:rStyle w:val="StyleUnderline"/>
          <w:rFonts w:cstheme="minorHAnsi"/>
        </w:rPr>
        <w:t xml:space="preserve"> </w:t>
      </w:r>
      <w:r w:rsidRPr="007956DD">
        <w:rPr>
          <w:rStyle w:val="StyleUnderline"/>
          <w:rFonts w:eastAsia="Calibri" w:cstheme="minorHAnsi"/>
        </w:rPr>
        <w:t>pleasures</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mind</w:t>
      </w:r>
      <w:r w:rsidRPr="007956DD">
        <w:rPr>
          <w:rStyle w:val="StyleUnderline"/>
          <w:rFonts w:cstheme="minorHAnsi"/>
        </w:rPr>
        <w:t xml:space="preserve"> </w:t>
      </w:r>
      <w:r w:rsidRPr="007956DD">
        <w:rPr>
          <w:rStyle w:val="StyleUnderline"/>
          <w:rFonts w:eastAsia="Calibri" w:cstheme="minorHAnsi"/>
        </w:rPr>
        <w:t>and</w:t>
      </w:r>
      <w:r w:rsidRPr="007956DD">
        <w:rPr>
          <w:rStyle w:val="StyleUnderline"/>
          <w:rFonts w:cstheme="minorHAnsi"/>
        </w:rPr>
        <w:t xml:space="preserve"> </w:t>
      </w:r>
      <w:r w:rsidRPr="007956DD">
        <w:rPr>
          <w:rStyle w:val="StyleUnderline"/>
          <w:rFonts w:eastAsia="Calibri" w:cstheme="minorHAnsi"/>
        </w:rPr>
        <w:t>senses</w:t>
      </w:r>
      <w:r w:rsidRPr="007956DD">
        <w:rPr>
          <w:rStyle w:val="StyleUnderline"/>
          <w:rFonts w:cstheme="minorHAnsi"/>
        </w:rPr>
        <w:t xml:space="preserve"> </w:t>
      </w:r>
      <w:r w:rsidRPr="007956DD">
        <w:rPr>
          <w:rStyle w:val="StyleUnderline"/>
          <w:rFonts w:eastAsia="Calibri" w:cstheme="minorHAnsi"/>
        </w:rPr>
        <w:t>sometimes</w:t>
      </w:r>
      <w:r w:rsidRPr="007956DD">
        <w:rPr>
          <w:rStyle w:val="StyleUnderline"/>
          <w:rFonts w:cstheme="minorHAnsi"/>
        </w:rPr>
        <w:t xml:space="preserve"> </w:t>
      </w:r>
      <w:r w:rsidRPr="007956DD">
        <w:rPr>
          <w:rStyle w:val="StyleUnderline"/>
          <w:rFonts w:eastAsia="Calibri" w:cstheme="minorHAnsi"/>
        </w:rPr>
        <w:t>seem</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me</w:t>
      </w:r>
      <w:r w:rsidRPr="007956DD">
        <w:rPr>
          <w:rStyle w:val="StyleUnderline"/>
          <w:rFonts w:cstheme="minorHAnsi"/>
        </w:rPr>
        <w:t xml:space="preserve"> </w:t>
      </w:r>
      <w:r w:rsidRPr="007956DD">
        <w:rPr>
          <w:rStyle w:val="StyleUnderline"/>
          <w:rFonts w:eastAsia="Calibri" w:cstheme="minorHAnsi"/>
        </w:rPr>
        <w:t>no</w:t>
      </w:r>
      <w:r w:rsidRPr="007956DD">
        <w:rPr>
          <w:rStyle w:val="StyleUnderline"/>
          <w:rFonts w:cstheme="minorHAnsi"/>
        </w:rPr>
        <w:t xml:space="preserve"> </w:t>
      </w:r>
      <w:r w:rsidRPr="007956DD">
        <w:rPr>
          <w:rStyle w:val="StyleUnderline"/>
          <w:rFonts w:eastAsia="Calibri" w:cstheme="minorHAnsi"/>
        </w:rPr>
        <w:t>more</w:t>
      </w:r>
      <w:r w:rsidRPr="007956DD">
        <w:rPr>
          <w:rStyle w:val="StyleUnderline"/>
          <w:rFonts w:cstheme="minorHAnsi"/>
        </w:rPr>
        <w:t xml:space="preserve"> </w:t>
      </w:r>
      <w:r w:rsidRPr="007956DD">
        <w:rPr>
          <w:rStyle w:val="StyleUnderline"/>
          <w:rFonts w:eastAsia="Calibri" w:cstheme="minorHAnsi"/>
        </w:rPr>
        <w:t>than</w:t>
      </w:r>
      <w:r w:rsidRPr="007956DD">
        <w:rPr>
          <w:rStyle w:val="StyleUnderline"/>
          <w:rFonts w:cstheme="minorHAnsi"/>
        </w:rPr>
        <w:t xml:space="preserve"> </w:t>
      </w:r>
      <w:r w:rsidRPr="007956DD">
        <w:rPr>
          <w:rStyle w:val="StyleUnderline"/>
          <w:rFonts w:eastAsia="Calibri" w:cstheme="minorHAnsi"/>
        </w:rPr>
        <w:t>pathetic</w:t>
      </w:r>
      <w:r w:rsidRPr="007956DD">
        <w:rPr>
          <w:rStyle w:val="StyleUnderline"/>
          <w:rFonts w:cstheme="minorHAnsi"/>
        </w:rPr>
        <w:t xml:space="preserve"> </w:t>
      </w:r>
      <w:r w:rsidRPr="007956DD">
        <w:rPr>
          <w:rStyle w:val="StyleUnderline"/>
          <w:rFonts w:eastAsia="Calibri" w:cstheme="minorHAnsi"/>
        </w:rPr>
        <w:t>and</w:t>
      </w:r>
      <w:r w:rsidRPr="007956DD">
        <w:rPr>
          <w:rStyle w:val="StyleUnderline"/>
          <w:rFonts w:cstheme="minorHAnsi"/>
        </w:rPr>
        <w:t xml:space="preserve"> </w:t>
      </w:r>
      <w:r w:rsidRPr="007956DD">
        <w:rPr>
          <w:rStyle w:val="StyleUnderline"/>
          <w:rFonts w:eastAsia="Calibri" w:cstheme="minorHAnsi"/>
        </w:rPr>
        <w:t>crumbling</w:t>
      </w:r>
      <w:r w:rsidRPr="007956DD">
        <w:rPr>
          <w:rStyle w:val="StyleUnderline"/>
          <w:rFonts w:cstheme="minorHAnsi"/>
        </w:rPr>
        <w:t xml:space="preserve"> </w:t>
      </w:r>
      <w:r w:rsidRPr="007956DD">
        <w:rPr>
          <w:rStyle w:val="StyleUnderline"/>
          <w:rFonts w:eastAsia="Calibri" w:cstheme="minorHAnsi"/>
        </w:rPr>
        <w:t>defences</w:t>
      </w:r>
      <w:r w:rsidRPr="007956DD">
        <w:rPr>
          <w:rStyle w:val="StyleUnderline"/>
          <w:rFonts w:cstheme="minorHAnsi"/>
        </w:rPr>
        <w:t xml:space="preserve"> </w:t>
      </w:r>
      <w:r w:rsidRPr="007956DD">
        <w:rPr>
          <w:rStyle w:val="StyleUnderline"/>
          <w:rFonts w:eastAsia="Calibri" w:cstheme="minorHAnsi"/>
        </w:rPr>
        <w:t>shored</w:t>
      </w:r>
      <w:r w:rsidRPr="007956DD">
        <w:rPr>
          <w:rStyle w:val="StyleUnderline"/>
          <w:rFonts w:cstheme="minorHAnsi"/>
        </w:rPr>
        <w:t xml:space="preserve"> </w:t>
      </w:r>
      <w:r w:rsidRPr="007956DD">
        <w:rPr>
          <w:rStyle w:val="StyleUnderline"/>
          <w:rFonts w:eastAsia="Calibri" w:cstheme="minorHAnsi"/>
        </w:rPr>
        <w:t>up</w:t>
      </w:r>
      <w:r w:rsidRPr="007956DD">
        <w:rPr>
          <w:rStyle w:val="StyleUnderline"/>
          <w:rFonts w:cstheme="minorHAnsi"/>
        </w:rPr>
        <w:t xml:space="preserve"> </w:t>
      </w:r>
      <w:r w:rsidRPr="007956DD">
        <w:rPr>
          <w:rStyle w:val="StyleUnderline"/>
          <w:rFonts w:eastAsia="Calibri" w:cstheme="minorHAnsi"/>
        </w:rPr>
        <w:t>against</w:t>
      </w:r>
      <w:r w:rsidRPr="007956DD">
        <w:rPr>
          <w:rStyle w:val="StyleUnderline"/>
          <w:rFonts w:cstheme="minorHAnsi"/>
        </w:rPr>
        <w:t xml:space="preserve"> </w:t>
      </w:r>
      <w:r w:rsidRPr="007956DD">
        <w:rPr>
          <w:rStyle w:val="StyleUnderline"/>
          <w:rFonts w:eastAsia="Calibri" w:cstheme="minorHAnsi"/>
        </w:rPr>
        <w:t>our</w:t>
      </w:r>
      <w:r w:rsidRPr="007956DD">
        <w:rPr>
          <w:rStyle w:val="StyleUnderline"/>
          <w:rFonts w:cstheme="minorHAnsi"/>
        </w:rPr>
        <w:t xml:space="preserve"> </w:t>
      </w:r>
      <w:r w:rsidRPr="007956DD">
        <w:rPr>
          <w:rStyle w:val="StyleUnderline"/>
          <w:rFonts w:eastAsia="Calibri" w:cstheme="minorHAnsi"/>
        </w:rPr>
        <w:t>ruins</w:t>
      </w:r>
      <w:r w:rsidRPr="007956DD">
        <w:rPr>
          <w:rStyle w:val="StyleUnderline"/>
          <w:rFonts w:cstheme="minorHAnsi"/>
        </w:rPr>
        <w:t>’</w:t>
      </w:r>
      <w:r w:rsidRPr="007956DD">
        <w:rPr>
          <w:rFonts w:cstheme="minorHAnsi"/>
          <w:sz w:val="8"/>
        </w:rPr>
        <w:t xml:space="preserve"> (</w:t>
      </w:r>
      <w:r w:rsidRPr="007956DD">
        <w:rPr>
          <w:rFonts w:eastAsia="Calibri" w:cstheme="minorHAnsi"/>
          <w:sz w:val="8"/>
        </w:rPr>
        <w:t>James</w:t>
      </w:r>
      <w:r w:rsidRPr="007956DD">
        <w:rPr>
          <w:rFonts w:cstheme="minorHAnsi"/>
          <w:sz w:val="8"/>
        </w:rPr>
        <w:t xml:space="preserve"> 2006, 9).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James</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bit</w:t>
      </w:r>
      <w:r w:rsidRPr="007956DD">
        <w:rPr>
          <w:rFonts w:cstheme="minorHAnsi"/>
          <w:sz w:val="8"/>
        </w:rPr>
        <w:t xml:space="preserve"> </w:t>
      </w:r>
      <w:r w:rsidRPr="007956DD">
        <w:rPr>
          <w:rFonts w:eastAsia="Calibri" w:cstheme="minorHAnsi"/>
          <w:sz w:val="8"/>
        </w:rPr>
        <w:t>hyperbolic</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pleasures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agree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Scheffler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finding</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implausible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was</w:t>
      </w:r>
      <w:r w:rsidRPr="007956DD">
        <w:rPr>
          <w:rFonts w:cstheme="minorHAnsi"/>
          <w:sz w:val="8"/>
        </w:rPr>
        <w:t xml:space="preserve"> </w:t>
      </w:r>
      <w:r w:rsidRPr="007956DD">
        <w:rPr>
          <w:rFonts w:eastAsia="Calibri" w:cstheme="minorHAnsi"/>
          <w:sz w:val="8"/>
        </w:rPr>
        <w:t>coming</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Fonts w:eastAsia="Calibri" w:cstheme="minorHAnsi"/>
          <w:sz w:val="8"/>
        </w:rPr>
        <w:t>depressive</w:t>
      </w:r>
      <w:r w:rsidRPr="007956DD">
        <w:rPr>
          <w:rFonts w:cstheme="minorHAnsi"/>
          <w:sz w:val="8"/>
        </w:rPr>
        <w:t xml:space="preserve"> </w:t>
      </w:r>
      <w:r w:rsidRPr="007956DD">
        <w:rPr>
          <w:rFonts w:eastAsia="Calibri" w:cstheme="minorHAnsi"/>
          <w:sz w:val="8"/>
        </w:rPr>
        <w:t>effect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motivation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confidence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joy</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activities</w:t>
      </w:r>
      <w:r w:rsidRPr="007956DD">
        <w:rPr>
          <w:rFonts w:cstheme="minorHAnsi"/>
          <w:sz w:val="8"/>
        </w:rPr>
        <w:t xml:space="preserve"> (</w:t>
      </w:r>
      <w:r w:rsidRPr="007956DD">
        <w:rPr>
          <w:rFonts w:eastAsia="Calibri" w:cstheme="minorHAnsi"/>
          <w:sz w:val="8"/>
        </w:rPr>
        <w:t>Scheffler</w:t>
      </w:r>
      <w:r w:rsidRPr="007956DD">
        <w:rPr>
          <w:rFonts w:cstheme="minorHAnsi"/>
          <w:sz w:val="8"/>
        </w:rPr>
        <w:t xml:space="preserve"> 2012, 43). </w:t>
      </w:r>
      <w:r w:rsidRPr="007956DD">
        <w:rPr>
          <w:rStyle w:val="StyleUnderline"/>
          <w:rFonts w:eastAsia="Calibri" w:cstheme="minorHAnsi"/>
        </w:rPr>
        <w:t>Both</w:t>
      </w:r>
      <w:r w:rsidRPr="007956DD">
        <w:rPr>
          <w:rStyle w:val="StyleUnderline"/>
          <w:rFonts w:cstheme="minorHAnsi"/>
        </w:rPr>
        <w:t xml:space="preserve"> </w:t>
      </w:r>
      <w:r w:rsidRPr="007956DD">
        <w:rPr>
          <w:rStyle w:val="StyleUnderline"/>
          <w:rFonts w:eastAsia="Calibri" w:cstheme="minorHAnsi"/>
        </w:rPr>
        <w:t>sources</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highlight w:val="cyan"/>
        </w:rPr>
        <w:t>psychological</w:t>
      </w:r>
      <w:r w:rsidRPr="007956DD">
        <w:rPr>
          <w:rStyle w:val="StyleUnderline"/>
          <w:rFonts w:cstheme="minorHAnsi"/>
          <w:highlight w:val="cyan"/>
        </w:rPr>
        <w:t xml:space="preserve"> </w:t>
      </w:r>
      <w:r w:rsidRPr="007956DD">
        <w:rPr>
          <w:rStyle w:val="StyleUnderline"/>
          <w:rFonts w:eastAsia="Calibri" w:cstheme="minorHAnsi"/>
          <w:highlight w:val="cyan"/>
        </w:rPr>
        <w:t>harm</w:t>
      </w:r>
      <w:r w:rsidRPr="007956DD">
        <w:rPr>
          <w:rStyle w:val="StyleUnderline"/>
          <w:rFonts w:cstheme="minorHAnsi"/>
          <w:highlight w:val="cyan"/>
        </w:rPr>
        <w:t xml:space="preserve"> </w:t>
      </w:r>
      <w:r w:rsidRPr="007956DD">
        <w:rPr>
          <w:rStyle w:val="StyleUnderline"/>
          <w:rFonts w:eastAsia="Calibri" w:cstheme="minorHAnsi"/>
          <w:highlight w:val="cyan"/>
        </w:rPr>
        <w:t>are</w:t>
      </w:r>
      <w:r w:rsidRPr="007956DD">
        <w:rPr>
          <w:rStyle w:val="StyleUnderline"/>
          <w:rFonts w:cstheme="minorHAnsi"/>
          <w:highlight w:val="cyan"/>
        </w:rPr>
        <w:t xml:space="preserve"> </w:t>
      </w:r>
      <w:r w:rsidRPr="007956DD">
        <w:rPr>
          <w:rStyle w:val="StyleUnderline"/>
          <w:rFonts w:eastAsia="Calibri" w:cstheme="minorHAnsi"/>
          <w:highlight w:val="cyan"/>
        </w:rPr>
        <w:t>personal</w:t>
      </w:r>
      <w:r w:rsidRPr="007956DD">
        <w:rPr>
          <w:rStyle w:val="StyleUnderline"/>
          <w:rFonts w:cstheme="minorHAnsi"/>
          <w:highlight w:val="cyan"/>
        </w:rPr>
        <w:t xml:space="preserve"> </w:t>
      </w:r>
      <w:r w:rsidRPr="007956DD">
        <w:rPr>
          <w:rStyle w:val="StyleUnderline"/>
          <w:rFonts w:eastAsia="Calibri" w:cstheme="minorHAnsi"/>
          <w:highlight w:val="cyan"/>
        </w:rPr>
        <w:t>reasons</w:t>
      </w:r>
      <w:r w:rsidRPr="007956DD">
        <w:rPr>
          <w:rStyle w:val="StyleUnderline"/>
          <w:rFonts w:cstheme="minorHAnsi"/>
        </w:rPr>
        <w:t xml:space="preserve"> </w:t>
      </w:r>
      <w:r w:rsidRPr="007956DD">
        <w:rPr>
          <w:rStyle w:val="StyleUnderline"/>
          <w:rFonts w:eastAsia="Calibri" w:cstheme="minorHAnsi"/>
          <w:highlight w:val="cyan"/>
        </w:rPr>
        <w:t>to</w:t>
      </w:r>
      <w:r w:rsidRPr="007956DD">
        <w:rPr>
          <w:rStyle w:val="StyleUnderline"/>
          <w:rFonts w:cstheme="minorHAnsi"/>
          <w:highlight w:val="cyan"/>
        </w:rPr>
        <w:t xml:space="preserve"> </w:t>
      </w:r>
      <w:r w:rsidRPr="007956DD">
        <w:rPr>
          <w:rStyle w:val="StyleUnderline"/>
          <w:rFonts w:eastAsia="Calibri" w:cstheme="minorHAnsi"/>
          <w:highlight w:val="cyan"/>
        </w:rPr>
        <w:t>reject</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highlight w:val="cyan"/>
        </w:rPr>
        <w:t>principle</w:t>
      </w:r>
      <w:r w:rsidRPr="007956DD">
        <w:rPr>
          <w:rStyle w:val="StyleUnderline"/>
          <w:rFonts w:cstheme="minorHAnsi"/>
          <w:highlight w:val="cyan"/>
        </w:rPr>
        <w:t xml:space="preserve"> </w:t>
      </w:r>
      <w:r w:rsidRPr="007956DD">
        <w:rPr>
          <w:rStyle w:val="StyleUnderline"/>
          <w:rFonts w:eastAsia="Calibri" w:cstheme="minorHAnsi"/>
          <w:highlight w:val="cyan"/>
        </w:rPr>
        <w:t>that</w:t>
      </w:r>
      <w:r w:rsidRPr="007956DD">
        <w:rPr>
          <w:rStyle w:val="StyleUnderline"/>
          <w:rFonts w:cstheme="minorHAnsi"/>
          <w:highlight w:val="cyan"/>
        </w:rPr>
        <w:t xml:space="preserve"> </w:t>
      </w:r>
      <w:r w:rsidRPr="007956DD">
        <w:rPr>
          <w:rStyle w:val="StyleUnderline"/>
          <w:rFonts w:eastAsia="Calibri" w:cstheme="minorHAnsi"/>
          <w:highlight w:val="cyan"/>
        </w:rPr>
        <w:t>permitted</w:t>
      </w:r>
      <w:r w:rsidRPr="007956DD">
        <w:rPr>
          <w:rStyle w:val="StyleUnderline"/>
          <w:rFonts w:cstheme="minorHAnsi"/>
          <w:highlight w:val="cyan"/>
        </w:rPr>
        <w:t xml:space="preserve"> </w:t>
      </w:r>
      <w:r w:rsidRPr="007956DD">
        <w:rPr>
          <w:rStyle w:val="StyleUnderline"/>
          <w:rFonts w:eastAsia="Calibri" w:cstheme="minorHAnsi"/>
          <w:highlight w:val="cyan"/>
        </w:rPr>
        <w:t>human</w:t>
      </w:r>
      <w:r w:rsidRPr="007956DD">
        <w:rPr>
          <w:rStyle w:val="StyleUnderline"/>
          <w:rFonts w:cstheme="minorHAnsi"/>
          <w:highlight w:val="cyan"/>
        </w:rPr>
        <w:t xml:space="preserve"> </w:t>
      </w:r>
      <w:r w:rsidRPr="007956DD">
        <w:rPr>
          <w:rStyle w:val="StyleUnderline"/>
          <w:rFonts w:eastAsia="Calibri" w:cstheme="minorHAnsi"/>
          <w:highlight w:val="cyan"/>
        </w:rPr>
        <w:t>extinction</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Psychological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inability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pursue</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projects</w:t>
      </w:r>
      <w:r w:rsidRPr="007956DD">
        <w:rPr>
          <w:rFonts w:cstheme="minorHAnsi"/>
          <w:sz w:val="8"/>
        </w:rPr>
        <w:t xml:space="preserve">, </w:t>
      </w:r>
      <w:r w:rsidRPr="007956DD">
        <w:rPr>
          <w:rFonts w:eastAsia="Calibri" w:cstheme="minorHAnsi"/>
          <w:sz w:val="8"/>
        </w:rPr>
        <w:t>goals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aims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acceptable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contractualist</w:t>
      </w:r>
      <w:r w:rsidRPr="007956DD">
        <w:rPr>
          <w:rFonts w:cstheme="minorHAnsi"/>
          <w:sz w:val="8"/>
        </w:rPr>
        <w:t xml:space="preserve"> </w:t>
      </w:r>
      <w:r w:rsidRPr="007956DD">
        <w:rPr>
          <w:rFonts w:eastAsia="Calibri" w:cstheme="minorHAnsi"/>
          <w:sz w:val="8"/>
        </w:rPr>
        <w:t>framework</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too</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infringements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rights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entitlements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accept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psychological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then</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valid</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required</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p>
    <w:p w14:paraId="1B0CF985" w14:textId="77777777" w:rsidR="00A90C58" w:rsidRDefault="00A90C58" w:rsidP="00A90C58"/>
    <w:p w14:paraId="5BCD2780" w14:textId="77777777" w:rsidR="00A90C58" w:rsidRDefault="00A90C58" w:rsidP="00A90C58">
      <w:pPr>
        <w:pStyle w:val="Heading4"/>
      </w:pPr>
      <w:r>
        <w:t>This framing of the human subject is not exclusive of the Other---antiracist environmental action demands humanistic engagement.</w:t>
      </w:r>
    </w:p>
    <w:p w14:paraId="68713E93" w14:textId="77777777" w:rsidR="00A90C58" w:rsidRPr="00925690" w:rsidRDefault="00A90C58" w:rsidP="00A90C58">
      <w:r w:rsidRPr="00925690">
        <w:rPr>
          <w:rStyle w:val="Style13ptBold"/>
        </w:rPr>
        <w:t>Zeiderman 19</w:t>
      </w:r>
      <w:r w:rsidRPr="00925690">
        <w:t xml:space="preserve"> (Austin, anthropologist and associate professor in the Department of Geography and Environment at the London School of Economics, “Infrastructure, Environment, and Life in the Anthropocene,” Chapter 7: Low Tide, DOA: 6-27-2020) //Snowball</w:t>
      </w:r>
    </w:p>
    <w:p w14:paraId="5B7A8EE1" w14:textId="77777777" w:rsidR="00A90C58" w:rsidRPr="00925690" w:rsidRDefault="00A90C58" w:rsidP="00A90C58">
      <w:pPr>
        <w:rPr>
          <w:sz w:val="16"/>
        </w:rPr>
      </w:pPr>
      <w:r w:rsidRPr="00925690">
        <w:rPr>
          <w:u w:val="single"/>
        </w:rPr>
        <w:t xml:space="preserve">The radical instability of the </w:t>
      </w:r>
      <w:r w:rsidRPr="00925690">
        <w:rPr>
          <w:highlight w:val="cyan"/>
          <w:u w:val="single"/>
        </w:rPr>
        <w:t>categories of</w:t>
      </w:r>
      <w:r w:rsidRPr="00925690">
        <w:rPr>
          <w:u w:val="single"/>
        </w:rPr>
        <w:t xml:space="preserve"> “life” and the </w:t>
      </w:r>
      <w:r w:rsidRPr="00925690">
        <w:rPr>
          <w:highlight w:val="cyan"/>
          <w:u w:val="single"/>
        </w:rPr>
        <w:t>“human”</w:t>
      </w:r>
      <w:r w:rsidRPr="00DF0A18">
        <w:rPr>
          <w:u w:val="single"/>
        </w:rPr>
        <w:t xml:space="preserve"> in the Anthropocene </w:t>
      </w:r>
      <w:r w:rsidRPr="00925690">
        <w:rPr>
          <w:highlight w:val="cyan"/>
          <w:u w:val="single"/>
        </w:rPr>
        <w:t>presents</w:t>
      </w:r>
      <w:r w:rsidRPr="00925690">
        <w:rPr>
          <w:u w:val="single"/>
        </w:rPr>
        <w:t xml:space="preserve"> both dangers and </w:t>
      </w:r>
      <w:r w:rsidRPr="00925690">
        <w:rPr>
          <w:highlight w:val="cyan"/>
          <w:u w:val="single"/>
        </w:rPr>
        <w:t>opportunities for antiracist</w:t>
      </w:r>
      <w:r w:rsidRPr="00925690">
        <w:rPr>
          <w:u w:val="single"/>
        </w:rPr>
        <w:t xml:space="preserve"> thought and </w:t>
      </w:r>
      <w:r w:rsidRPr="00925690">
        <w:rPr>
          <w:highlight w:val="cyan"/>
          <w:u w:val="single"/>
        </w:rPr>
        <w:t>practice, which matters</w:t>
      </w:r>
      <w:r w:rsidRPr="00925690">
        <w:rPr>
          <w:u w:val="single"/>
        </w:rPr>
        <w:t xml:space="preserve"> greatly </w:t>
      </w:r>
      <w:r w:rsidRPr="00925690">
        <w:rPr>
          <w:highlight w:val="cyan"/>
          <w:u w:val="single"/>
        </w:rPr>
        <w:t>to those who</w:t>
      </w:r>
      <w:r w:rsidRPr="00925690">
        <w:rPr>
          <w:u w:val="single"/>
        </w:rPr>
        <w:t xml:space="preserve"> have </w:t>
      </w:r>
      <w:r w:rsidRPr="00925690">
        <w:rPr>
          <w:highlight w:val="cyan"/>
          <w:u w:val="single"/>
        </w:rPr>
        <w:t>never enjoyed</w:t>
      </w:r>
      <w:r w:rsidRPr="00925690">
        <w:rPr>
          <w:u w:val="single"/>
        </w:rPr>
        <w:t xml:space="preserve"> full </w:t>
      </w:r>
      <w:r w:rsidRPr="00925690">
        <w:rPr>
          <w:highlight w:val="cyan"/>
          <w:u w:val="single"/>
        </w:rPr>
        <w:t>inclusion within these categories</w:t>
      </w:r>
      <w:r w:rsidRPr="00925690">
        <w:rPr>
          <w:sz w:val="16"/>
        </w:rPr>
        <w:t xml:space="preserve">. In a recent lecture to the Royal Geographical Society, Paul Gilroy interrogates the current attractions of posthumanism and asks what a “reparative humanism” might alternatively entail.11 </w:t>
      </w:r>
      <w:r w:rsidRPr="00925690">
        <w:rPr>
          <w:u w:val="single"/>
        </w:rPr>
        <w:t xml:space="preserve">If the idea of the Anthropocene forces us to rethink history beyond the human/ natural divide and to embrace posthumanism, he argues, then </w:t>
      </w:r>
      <w:r w:rsidRPr="00925690">
        <w:rPr>
          <w:b/>
          <w:bCs/>
          <w:highlight w:val="cyan"/>
          <w:u w:val="single"/>
        </w:rPr>
        <w:t>a commitment to antiracist politics and ethics demands a continued engagement with humanism</w:t>
      </w:r>
      <w:r w:rsidRPr="00925690">
        <w:rPr>
          <w:highlight w:val="cyan"/>
          <w:u w:val="single"/>
        </w:rPr>
        <w:t>. Inspired by</w:t>
      </w:r>
      <w:r w:rsidRPr="00925690">
        <w:rPr>
          <w:u w:val="single"/>
        </w:rPr>
        <w:t xml:space="preserve"> Frantz </w:t>
      </w:r>
      <w:r w:rsidRPr="00925690">
        <w:rPr>
          <w:highlight w:val="cyan"/>
          <w:u w:val="single"/>
        </w:rPr>
        <w:t>Fanon</w:t>
      </w:r>
      <w:r w:rsidRPr="00925690">
        <w:rPr>
          <w:u w:val="single"/>
        </w:rPr>
        <w:t xml:space="preserve">, C. L. R. </w:t>
      </w:r>
      <w:r w:rsidRPr="00925690">
        <w:rPr>
          <w:highlight w:val="cyan"/>
          <w:u w:val="single"/>
        </w:rPr>
        <w:t>James, and</w:t>
      </w:r>
      <w:r w:rsidRPr="00925690">
        <w:rPr>
          <w:u w:val="single"/>
        </w:rPr>
        <w:t xml:space="preserve"> Sylvia </w:t>
      </w:r>
      <w:r w:rsidRPr="00925690">
        <w:rPr>
          <w:highlight w:val="cyan"/>
          <w:u w:val="single"/>
        </w:rPr>
        <w:t>Wynter, Gilroy sees “reparative humanism” as a</w:t>
      </w:r>
      <w:r w:rsidRPr="00925690">
        <w:rPr>
          <w:u w:val="single"/>
        </w:rPr>
        <w:t xml:space="preserve"> helpful, indeed </w:t>
      </w:r>
      <w:r w:rsidRPr="00925690">
        <w:rPr>
          <w:highlight w:val="cyan"/>
          <w:u w:val="single"/>
        </w:rPr>
        <w:t>necessary, response to</w:t>
      </w:r>
      <w:r w:rsidRPr="00925690">
        <w:rPr>
          <w:u w:val="single"/>
        </w:rPr>
        <w:t xml:space="preserve"> the ethical and political challenges of </w:t>
      </w:r>
      <w:r w:rsidRPr="00925690">
        <w:rPr>
          <w:highlight w:val="cyan"/>
          <w:u w:val="single"/>
        </w:rPr>
        <w:t>the Anthropocene</w:t>
      </w:r>
      <w:r w:rsidRPr="00925690">
        <w:rPr>
          <w:sz w:val="16"/>
        </w:rPr>
        <w:t>.</w:t>
      </w:r>
    </w:p>
    <w:p w14:paraId="07C822C9" w14:textId="77777777" w:rsidR="00A90C58" w:rsidRPr="00925690" w:rsidRDefault="00A90C58" w:rsidP="00A90C58">
      <w:pPr>
        <w:rPr>
          <w:sz w:val="16"/>
        </w:rPr>
      </w:pPr>
      <w:r w:rsidRPr="00925690">
        <w:rPr>
          <w:sz w:val="16"/>
        </w:rPr>
        <w:t xml:space="preserve">For Gilroy, </w:t>
      </w:r>
      <w:r w:rsidRPr="00925690">
        <w:rPr>
          <w:u w:val="single"/>
        </w:rPr>
        <w:t>“reparative humanism” directly links debates over the human and its limits to struggles against racial hierarchy and to what he calls the political ontology of race</w:t>
      </w:r>
      <w:r w:rsidRPr="00925690">
        <w:rPr>
          <w:sz w:val="16"/>
        </w:rPr>
        <w:t xml:space="preserve">. After all, for much of history, a large swath of humanity has been downgraded to the status of “sub-humans,” “infra-humans,” “human-animals,” or “quasi-objects” and thereby relegated from the realms of full political, social, or economic personhood. </w:t>
      </w:r>
      <w:r w:rsidRPr="00925690">
        <w:rPr>
          <w:highlight w:val="cyan"/>
          <w:u w:val="single"/>
        </w:rPr>
        <w:t>The enforcement of</w:t>
      </w:r>
      <w:r w:rsidRPr="00925690">
        <w:rPr>
          <w:u w:val="single"/>
        </w:rPr>
        <w:t xml:space="preserve"> the boundary around </w:t>
      </w:r>
      <w:r w:rsidRPr="00925690">
        <w:rPr>
          <w:highlight w:val="cyan"/>
          <w:u w:val="single"/>
        </w:rPr>
        <w:t>the human was</w:t>
      </w:r>
      <w:r w:rsidRPr="00925690">
        <w:rPr>
          <w:u w:val="single"/>
        </w:rPr>
        <w:t xml:space="preserve"> most fully </w:t>
      </w:r>
      <w:r w:rsidRPr="00925690">
        <w:rPr>
          <w:highlight w:val="cyan"/>
          <w:u w:val="single"/>
        </w:rPr>
        <w:t>accomplished</w:t>
      </w:r>
      <w:r w:rsidRPr="00925690">
        <w:rPr>
          <w:u w:val="single"/>
        </w:rPr>
        <w:t xml:space="preserve"> in and </w:t>
      </w:r>
      <w:r w:rsidRPr="00925690">
        <w:rPr>
          <w:highlight w:val="cyan"/>
          <w:u w:val="single"/>
        </w:rPr>
        <w:t>through the violence of racial slavery</w:t>
      </w:r>
      <w:r w:rsidRPr="00925690">
        <w:rPr>
          <w:u w:val="single"/>
        </w:rPr>
        <w:t>. Hence the line of thinking</w:t>
      </w:r>
      <w:r w:rsidRPr="00925690">
        <w:rPr>
          <w:sz w:val="16"/>
        </w:rPr>
        <w:t xml:space="preserve"> from classic works such as that of Sidney Mintz (1986) to more recent interventions by Katherine McKittrick (2013) </w:t>
      </w:r>
      <w:r w:rsidRPr="00925690">
        <w:rPr>
          <w:u w:val="single"/>
        </w:rPr>
        <w:t xml:space="preserve">that sees </w:t>
      </w:r>
      <w:r w:rsidRPr="00925690">
        <w:rPr>
          <w:b/>
          <w:bCs/>
          <w:u w:val="single"/>
        </w:rPr>
        <w:t xml:space="preserve">the plantation </w:t>
      </w:r>
      <w:r w:rsidRPr="00925690">
        <w:rPr>
          <w:b/>
          <w:bCs/>
          <w:highlight w:val="cyan"/>
          <w:u w:val="single"/>
        </w:rPr>
        <w:t>with slave labor</w:t>
      </w:r>
      <w:r w:rsidRPr="00925690">
        <w:rPr>
          <w:b/>
          <w:bCs/>
          <w:u w:val="single"/>
        </w:rPr>
        <w:t xml:space="preserve"> as its core standing </w:t>
      </w:r>
      <w:r w:rsidRPr="00925690">
        <w:rPr>
          <w:b/>
          <w:bCs/>
          <w:highlight w:val="cyan"/>
          <w:u w:val="single"/>
        </w:rPr>
        <w:t>at the center of capitalist modernity</w:t>
      </w:r>
      <w:r w:rsidRPr="00925690">
        <w:rPr>
          <w:highlight w:val="cyan"/>
          <w:u w:val="single"/>
        </w:rPr>
        <w:t xml:space="preserve">. Such a recognition has been brought to discussions of </w:t>
      </w:r>
      <w:r w:rsidRPr="00925690">
        <w:rPr>
          <w:b/>
          <w:bCs/>
          <w:highlight w:val="cyan"/>
          <w:u w:val="single"/>
        </w:rPr>
        <w:t>climate change</w:t>
      </w:r>
      <w:r w:rsidRPr="00925690">
        <w:rPr>
          <w:sz w:val="16"/>
        </w:rPr>
        <w:t xml:space="preserve"> by Donna Haraway, Anna Tsing, and others who have endorsed the Plantationocene as an alternative name for the Anthropocene (Haraway et al. 2016; Haraway 2015).</w:t>
      </w:r>
    </w:p>
    <w:p w14:paraId="23EB32B7" w14:textId="77777777" w:rsidR="00A90C58" w:rsidRDefault="00A90C58" w:rsidP="00A90C58">
      <w:pPr>
        <w:rPr>
          <w:sz w:val="16"/>
        </w:rPr>
      </w:pPr>
      <w:r w:rsidRPr="00925690">
        <w:rPr>
          <w:sz w:val="16"/>
        </w:rPr>
        <w:t xml:space="preserve">In the journal Nature, Simon Lewis and Mark Maslin argue that the Anthropocene began around 1610, as the New World conquest “led to the largest population replacement in the past 13,000 years, the first global trade networks linking Europe, China, Africa, and the Americas, and the resultant mixing of previously separate biotas” (Lewis and Maslin 2015: 174). </w:t>
      </w:r>
      <w:r w:rsidRPr="00925690">
        <w:rPr>
          <w:u w:val="single"/>
        </w:rPr>
        <w:t>The Anthropocene, by this dating, is not only the era of global trade and biological mixing but also the era of colonial genocide and racial slavery</w:t>
      </w:r>
      <w:r w:rsidRPr="00925690">
        <w:rPr>
          <w:sz w:val="16"/>
        </w:rPr>
        <w:t xml:space="preserve"> (Davis and Turpin 2015: 8). In recognizing this, </w:t>
      </w:r>
      <w:r w:rsidRPr="00925690">
        <w:rPr>
          <w:u w:val="single"/>
        </w:rPr>
        <w:t xml:space="preserve">the concept of the Plantationocene responds to Gilroy’s long-standing concern about </w:t>
      </w:r>
      <w:r w:rsidRPr="00925690">
        <w:rPr>
          <w:highlight w:val="cyan"/>
          <w:u w:val="single"/>
        </w:rPr>
        <w:t>the rise in popularity of antihumanism, now extended to</w:t>
      </w:r>
      <w:r w:rsidRPr="00925690">
        <w:rPr>
          <w:u w:val="single"/>
        </w:rPr>
        <w:t xml:space="preserve"> the strains of </w:t>
      </w:r>
      <w:r w:rsidRPr="00925690">
        <w:rPr>
          <w:highlight w:val="cyan"/>
          <w:u w:val="single"/>
        </w:rPr>
        <w:t>posthumanism</w:t>
      </w:r>
      <w:r w:rsidRPr="00925690">
        <w:rPr>
          <w:u w:val="single"/>
        </w:rPr>
        <w:t xml:space="preserve"> enabled and endorsed by the idea of the Anthropocene. Both, he implies, potentially </w:t>
      </w:r>
      <w:r w:rsidRPr="00925690">
        <w:rPr>
          <w:b/>
          <w:bCs/>
          <w:highlight w:val="cyan"/>
          <w:u w:val="single"/>
        </w:rPr>
        <w:t>weaken our ability to confront racial hierarchy, colonial conquest, and imperial power</w:t>
      </w:r>
      <w:r w:rsidRPr="00925690">
        <w:rPr>
          <w:b/>
          <w:bCs/>
          <w:u w:val="single"/>
        </w:rPr>
        <w:t>, past and present</w:t>
      </w:r>
      <w:r w:rsidRPr="00925690">
        <w:rPr>
          <w:u w:val="single"/>
        </w:rPr>
        <w:t xml:space="preserve">. </w:t>
      </w:r>
      <w:r w:rsidRPr="00925690">
        <w:rPr>
          <w:highlight w:val="cyan"/>
          <w:u w:val="single"/>
        </w:rPr>
        <w:t>A world historical moment that forces us</w:t>
      </w:r>
      <w:r w:rsidRPr="00925690">
        <w:rPr>
          <w:u w:val="single"/>
        </w:rPr>
        <w:t xml:space="preserve"> more than ever </w:t>
      </w:r>
      <w:r w:rsidRPr="00925690">
        <w:rPr>
          <w:highlight w:val="cyan"/>
          <w:u w:val="single"/>
        </w:rPr>
        <w:t>to think about</w:t>
      </w:r>
      <w:r w:rsidRPr="00925690">
        <w:rPr>
          <w:u w:val="single"/>
        </w:rPr>
        <w:t xml:space="preserve"> and with </w:t>
      </w:r>
      <w:r w:rsidRPr="00925690">
        <w:rPr>
          <w:highlight w:val="cyan"/>
          <w:u w:val="single"/>
        </w:rPr>
        <w:t>the nonhuman may require</w:t>
      </w:r>
      <w:r w:rsidRPr="00925690">
        <w:rPr>
          <w:u w:val="single"/>
        </w:rPr>
        <w:t xml:space="preserve"> all the more </w:t>
      </w:r>
      <w:r w:rsidRPr="00925690">
        <w:rPr>
          <w:highlight w:val="cyan"/>
          <w:u w:val="single"/>
        </w:rPr>
        <w:t>vigilant attention to</w:t>
      </w:r>
      <w:r w:rsidRPr="00925690">
        <w:rPr>
          <w:u w:val="single"/>
        </w:rPr>
        <w:t xml:space="preserve"> the boundaries and limits of </w:t>
      </w:r>
      <w:r w:rsidRPr="00925690">
        <w:rPr>
          <w:highlight w:val="cyan"/>
          <w:u w:val="single"/>
        </w:rPr>
        <w:t>the human</w:t>
      </w:r>
      <w:r w:rsidRPr="00925690">
        <w:rPr>
          <w:sz w:val="16"/>
        </w:rPr>
        <w:t>.</w:t>
      </w:r>
    </w:p>
    <w:p w14:paraId="11056B14" w14:textId="77777777" w:rsidR="00A90C58" w:rsidRDefault="00A90C58" w:rsidP="00A90C58">
      <w:pPr>
        <w:pStyle w:val="Heading3"/>
      </w:pPr>
      <w:r>
        <w:t>1NR---Growth Good</w:t>
      </w:r>
    </w:p>
    <w:p w14:paraId="493B1BF7" w14:textId="77777777" w:rsidR="00A90C58" w:rsidRDefault="00A90C58" w:rsidP="00A90C58"/>
    <w:p w14:paraId="7BAC9D48" w14:textId="77777777" w:rsidR="00A90C58" w:rsidRPr="00AE78C3" w:rsidRDefault="00A90C58" w:rsidP="00A90C58">
      <w:pPr>
        <w:pStyle w:val="Heading4"/>
        <w:rPr>
          <w:rFonts w:cs="Times New Roman"/>
        </w:rPr>
      </w:pPr>
      <w:r w:rsidRPr="00AE78C3">
        <w:rPr>
          <w:rFonts w:cs="Times New Roman"/>
        </w:rPr>
        <w:t>Warming magnifies settler impositions</w:t>
      </w:r>
    </w:p>
    <w:p w14:paraId="281AC918" w14:textId="77777777" w:rsidR="00A90C58" w:rsidRPr="00AE78C3" w:rsidRDefault="00A90C58" w:rsidP="00A90C58">
      <w:pPr>
        <w:rPr>
          <w:sz w:val="14"/>
        </w:rPr>
      </w:pPr>
      <w:r w:rsidRPr="00AE78C3">
        <w:rPr>
          <w:rStyle w:val="Style13ptBold"/>
        </w:rPr>
        <w:t>Whyte 16.</w:t>
      </w:r>
      <w:r w:rsidRPr="00AE78C3">
        <w:rPr>
          <w:sz w:val="14"/>
        </w:rPr>
        <w:t xml:space="preserve"> Kyle Powys Whyte, Michigan State University Timnick Chair in the Humanities, Associate Professor of Philosophy and Community Sustainability In Press. “Is it Colonial Déjà Vu? Indigenous Peoples and Climate Injustice” November 2016. . Humanities for the Environment: Integrating Knowledges, Forging New Constellations of Practice. Edited by Joni Adamson, Michael Davis, and Hsinya Huang. Earthscan Publications. Pages 88-104. ckm-eg. </w:t>
      </w:r>
    </w:p>
    <w:p w14:paraId="26A173F7" w14:textId="77777777" w:rsidR="00A90C58" w:rsidRDefault="00A90C58" w:rsidP="00A90C58">
      <w:pPr>
        <w:rPr>
          <w:rStyle w:val="Emphasis"/>
        </w:rPr>
      </w:pPr>
      <w:r w:rsidRPr="00AE78C3">
        <w:rPr>
          <w:sz w:val="14"/>
        </w:rPr>
        <w:t xml:space="preserve">Climate change fits succinctly within this pattern. </w:t>
      </w:r>
      <w:r w:rsidRPr="00AE78C3">
        <w:rPr>
          <w:rStyle w:val="StyleUnderline"/>
        </w:rPr>
        <w:t xml:space="preserve">For this reason, </w:t>
      </w:r>
      <w:r w:rsidRPr="00C76F42">
        <w:rPr>
          <w:rStyle w:val="StyleUnderline"/>
          <w:highlight w:val="cyan"/>
        </w:rPr>
        <w:t>many</w:t>
      </w:r>
      <w:r w:rsidRPr="00AE78C3">
        <w:rPr>
          <w:rStyle w:val="StyleUnderline"/>
        </w:rPr>
        <w:t xml:space="preserve"> contemporary </w:t>
      </w:r>
      <w:r w:rsidRPr="00C76F42">
        <w:rPr>
          <w:rStyle w:val="StyleUnderline"/>
          <w:highlight w:val="cyan"/>
        </w:rPr>
        <w:t>Indigenous peoples are concerned</w:t>
      </w:r>
      <w:r w:rsidRPr="00AE78C3">
        <w:rPr>
          <w:rStyle w:val="StyleUnderline"/>
        </w:rPr>
        <w:t xml:space="preserve"> </w:t>
      </w:r>
      <w:r w:rsidRPr="00C76F42">
        <w:rPr>
          <w:rStyle w:val="StyleUnderline"/>
          <w:highlight w:val="cyan"/>
        </w:rPr>
        <w:t>about</w:t>
      </w:r>
      <w:r w:rsidRPr="00AE78C3">
        <w:rPr>
          <w:rStyle w:val="StyleUnderline"/>
        </w:rPr>
        <w:t xml:space="preserve"> their </w:t>
      </w:r>
      <w:r w:rsidRPr="00C76F42">
        <w:rPr>
          <w:rStyle w:val="StyleUnderline"/>
          <w:highlight w:val="cyan"/>
        </w:rPr>
        <w:t>vulnerability</w:t>
      </w:r>
      <w:r w:rsidRPr="00AE78C3">
        <w:rPr>
          <w:rStyle w:val="StyleUnderline"/>
        </w:rPr>
        <w:t xml:space="preserve">, or susceptibility to be harmed, </w:t>
      </w:r>
      <w:r w:rsidRPr="00C76F42">
        <w:rPr>
          <w:rStyle w:val="StyleUnderline"/>
          <w:highlight w:val="cyan"/>
        </w:rPr>
        <w:t>by impacts associated with the</w:t>
      </w:r>
      <w:r w:rsidRPr="00AE78C3">
        <w:rPr>
          <w:rStyle w:val="StyleUnderline"/>
        </w:rPr>
        <w:t xml:space="preserve"> observed </w:t>
      </w:r>
      <w:r w:rsidRPr="00C76F42">
        <w:rPr>
          <w:rStyle w:val="StyleUnderline"/>
          <w:highlight w:val="cyan"/>
        </w:rPr>
        <w:t>rise of global</w:t>
      </w:r>
      <w:r w:rsidRPr="00AE78C3">
        <w:rPr>
          <w:rStyle w:val="StyleUnderline"/>
        </w:rPr>
        <w:t xml:space="preserve"> average </w:t>
      </w:r>
      <w:r w:rsidRPr="00C76F42">
        <w:rPr>
          <w:rStyle w:val="StyleUnderline"/>
          <w:highlight w:val="cyan"/>
        </w:rPr>
        <w:t>temperature</w:t>
      </w:r>
      <w:r w:rsidRPr="00AE78C3">
        <w:rPr>
          <w:rStyle w:val="StyleUnderline"/>
        </w:rPr>
        <w:t>, or climate change</w:t>
      </w:r>
      <w:r w:rsidRPr="00AE78C3">
        <w:rPr>
          <w:sz w:val="14"/>
        </w:rPr>
        <w:t>. That is</w:t>
      </w:r>
      <w:r w:rsidRPr="00AE78C3">
        <w:rPr>
          <w:rStyle w:val="Emphasis"/>
        </w:rPr>
        <w:t xml:space="preserve">, </w:t>
      </w:r>
      <w:r w:rsidRPr="00C76F42">
        <w:rPr>
          <w:rStyle w:val="Emphasis"/>
          <w:highlight w:val="cyan"/>
        </w:rPr>
        <w:t>they are concerned about</w:t>
      </w:r>
      <w:r w:rsidRPr="00AE78C3">
        <w:rPr>
          <w:rStyle w:val="Emphasis"/>
        </w:rPr>
        <w:t xml:space="preserve"> </w:t>
      </w:r>
      <w:r w:rsidRPr="00C76F42">
        <w:rPr>
          <w:rStyle w:val="Emphasis"/>
          <w:highlight w:val="cyan"/>
        </w:rPr>
        <w:t>climate risks</w:t>
      </w:r>
      <w:r w:rsidRPr="00AE78C3">
        <w:rPr>
          <w:rStyle w:val="Emphasis"/>
        </w:rPr>
        <w:t xml:space="preserve"> </w:t>
      </w:r>
      <w:r w:rsidRPr="00C76F42">
        <w:rPr>
          <w:rStyle w:val="Emphasis"/>
          <w:highlight w:val="cyan"/>
        </w:rPr>
        <w:t>as</w:t>
      </w:r>
      <w:r w:rsidRPr="00AE78C3">
        <w:rPr>
          <w:rStyle w:val="Emphasis"/>
        </w:rPr>
        <w:t xml:space="preserve"> they are increasingly </w:t>
      </w:r>
      <w:r w:rsidRPr="00C76F42">
        <w:rPr>
          <w:rStyle w:val="Emphasis"/>
          <w:highlight w:val="cyan"/>
        </w:rPr>
        <w:t>confronted by change stemming from the carbon intensive economic activities</w:t>
      </w:r>
      <w:r w:rsidRPr="00AE78C3">
        <w:rPr>
          <w:rStyle w:val="Emphasis"/>
        </w:rPr>
        <w:t xml:space="preserve"> </w:t>
      </w:r>
      <w:r w:rsidRPr="00C76F42">
        <w:rPr>
          <w:rStyle w:val="Emphasis"/>
          <w:highlight w:val="cyan"/>
        </w:rPr>
        <w:t>of settler</w:t>
      </w:r>
      <w:r w:rsidRPr="00AE78C3">
        <w:rPr>
          <w:rStyle w:val="Emphasis"/>
        </w:rPr>
        <w:t xml:space="preserve"> and other colonial </w:t>
      </w:r>
      <w:r w:rsidRPr="00C76F42">
        <w:rPr>
          <w:rStyle w:val="Emphasis"/>
          <w:highlight w:val="cyan"/>
        </w:rPr>
        <w:t>societies</w:t>
      </w:r>
      <w:r w:rsidRPr="00AE78C3">
        <w:rPr>
          <w:sz w:val="14"/>
        </w:rPr>
        <w:t xml:space="preserve">. Climate change impacts can be seen through the lens of forms of containment (among other forms of domination), this time arising from settler contributions to increasing the concentration of greenhouse gases in the atmosphere. </w:t>
      </w:r>
      <w:r w:rsidRPr="00C76F42">
        <w:rPr>
          <w:rStyle w:val="Emphasis"/>
          <w:highlight w:val="cyan"/>
        </w:rPr>
        <w:t>Warming waters and</w:t>
      </w:r>
      <w:r w:rsidRPr="00AE78C3">
        <w:rPr>
          <w:rStyle w:val="Emphasis"/>
        </w:rPr>
        <w:t xml:space="preserve"> receding </w:t>
      </w:r>
      <w:r w:rsidRPr="00C76F42">
        <w:rPr>
          <w:rStyle w:val="Emphasis"/>
          <w:highlight w:val="cyan"/>
        </w:rPr>
        <w:t>glaciers</w:t>
      </w:r>
      <w:r w:rsidRPr="00AE78C3">
        <w:rPr>
          <w:rStyle w:val="Emphasis"/>
        </w:rPr>
        <w:t xml:space="preserve"> </w:t>
      </w:r>
      <w:r w:rsidRPr="00C76F42">
        <w:rPr>
          <w:rStyle w:val="Emphasis"/>
          <w:highlight w:val="cyan"/>
        </w:rPr>
        <w:t>affect</w:t>
      </w:r>
      <w:r w:rsidRPr="00AE78C3">
        <w:rPr>
          <w:rStyle w:val="Emphasis"/>
        </w:rPr>
        <w:t xml:space="preserve"> the </w:t>
      </w:r>
      <w:r w:rsidRPr="00C76F42">
        <w:rPr>
          <w:rStyle w:val="Emphasis"/>
          <w:highlight w:val="cyan"/>
        </w:rPr>
        <w:t>fish habitats</w:t>
      </w:r>
      <w:r w:rsidRPr="00AE78C3">
        <w:rPr>
          <w:rStyle w:val="Emphasis"/>
        </w:rPr>
        <w:t xml:space="preserve"> in Indigenous territories all over the world</w:t>
      </w:r>
      <w:r w:rsidRPr="00AE78C3">
        <w:rPr>
          <w:sz w:val="14"/>
        </w:rPr>
        <w:t xml:space="preserve">, such as on the Pacific coast of North America where many Tribal nations harvest salmon for economic and cultural purposes (Bennett et al.). Sea level rise is pushing people living in the Village of Kivalina in Alaska, the Isle de St. Charles in the Gulf of Mexico, and the Carteret Atoll in Papua New Guinea to relocate (Maldonado et al.). In these cases we see 8 both shrinking habitats and relocation occurring again. The Loita Maasai peoples in Africa face droughts that affect the rain conditions required for performing many of their ceremonies (Saitabu). Indigenous women, girls and two spirit persons in the Arctic and Great Plains regions are subject to greater sexual violence, abuse and trafficking as work camps for oil and gas extraction, such as ‘fracking,’ bring in male contractors to profit from the resources found within Indigenous territories (Sweet). </w:t>
      </w:r>
      <w:r w:rsidRPr="00AE78C3">
        <w:rPr>
          <w:rStyle w:val="StyleUnderline"/>
        </w:rPr>
        <w:t xml:space="preserve">Climate change impacts and drivers represent another form of inflicted anthropogenic environmental change. </w:t>
      </w:r>
      <w:r w:rsidRPr="00AE78C3">
        <w:rPr>
          <w:sz w:val="14"/>
        </w:rPr>
        <w:t xml:space="preserve">Scientific reports confirm many of the threats just described. In 2014, the U.S. National Climate Assessment states that </w:t>
      </w:r>
      <w:r w:rsidRPr="00C76F42">
        <w:rPr>
          <w:rStyle w:val="Emphasis"/>
          <w:highlight w:val="cyan"/>
        </w:rPr>
        <w:t>Indigenous peoples face the ‘loss of</w:t>
      </w:r>
      <w:r w:rsidRPr="00AE78C3">
        <w:rPr>
          <w:rStyle w:val="Emphasis"/>
        </w:rPr>
        <w:t xml:space="preserve"> traditional </w:t>
      </w:r>
      <w:r w:rsidRPr="00C76F42">
        <w:rPr>
          <w:rStyle w:val="Emphasis"/>
          <w:highlight w:val="cyan"/>
        </w:rPr>
        <w:t>knowledge</w:t>
      </w:r>
      <w:r w:rsidRPr="00AE78C3">
        <w:rPr>
          <w:rStyle w:val="Emphasis"/>
        </w:rPr>
        <w:t xml:space="preserve"> </w:t>
      </w:r>
      <w:r w:rsidRPr="00C76F42">
        <w:rPr>
          <w:rStyle w:val="Emphasis"/>
          <w:highlight w:val="cyan"/>
        </w:rPr>
        <w:t>in the face of rapidly changing ecological conditions</w:t>
      </w:r>
      <w:r w:rsidRPr="00AE78C3">
        <w:rPr>
          <w:rStyle w:val="Emphasis"/>
        </w:rPr>
        <w:t xml:space="preserve">, </w:t>
      </w:r>
      <w:r w:rsidRPr="00C76F42">
        <w:rPr>
          <w:rStyle w:val="Emphasis"/>
          <w:highlight w:val="cyan"/>
        </w:rPr>
        <w:t>increased food insecurity</w:t>
      </w:r>
      <w:r w:rsidRPr="00AE78C3">
        <w:rPr>
          <w:rStyle w:val="Emphasis"/>
        </w:rPr>
        <w:t>… changing water availability</w:t>
      </w:r>
      <w:r w:rsidRPr="00AE78C3">
        <w:rPr>
          <w:sz w:val="14"/>
        </w:rPr>
        <w:t xml:space="preserve">, Arctic sea ice loss, permafrost thaw, and relocation from historic homeland’ (Bennett et al. 2). The Intergovernmental Panel on Climate Change’s Fifth Assessment Report claims </w:t>
      </w:r>
      <w:r w:rsidRPr="00AE78C3">
        <w:rPr>
          <w:rStyle w:val="Emphasis"/>
        </w:rPr>
        <w:t>Indigenous peoples face ‘challenges to post-colonial power relations, cultural practices, their knowledge systems, and adaptive strategies’</w:t>
      </w:r>
      <w:r w:rsidRPr="00AE78C3">
        <w:rPr>
          <w:sz w:val="14"/>
        </w:rPr>
        <w:t xml:space="preserve"> (Adger et al.). Indigenous peoples’ own descriptions of climate risk indicate that settler and other colonial societies are imposing rapid environmental change that generates otherwise preventable harms. The Mandaluyong Declaration quotes Miskito women in the Americas who say, in response to changing environmental conditions, that “We now live in a hurry and daughters do not cook as grandmothers… We do not catch fish as before, do not cook as before; we cannot store food and seeds as before; the land no longer produces the same; small rivers are drying up… I think that along with the death of our rivers, our culture dies also.” (300-01). For many Indigenous peoples, </w:t>
      </w:r>
      <w:r w:rsidRPr="00AE78C3">
        <w:rPr>
          <w:rStyle w:val="Emphasis"/>
        </w:rPr>
        <w:t xml:space="preserve">these </w:t>
      </w:r>
      <w:r w:rsidRPr="00C76F42">
        <w:rPr>
          <w:rStyle w:val="Emphasis"/>
          <w:highlight w:val="cyan"/>
        </w:rPr>
        <w:t>rapid changes are</w:t>
      </w:r>
      <w:r w:rsidRPr="00AE78C3">
        <w:rPr>
          <w:rStyle w:val="Emphasis"/>
        </w:rPr>
        <w:t xml:space="preserve"> </w:t>
      </w:r>
      <w:r w:rsidRPr="00C76F42">
        <w:rPr>
          <w:rStyle w:val="Emphasis"/>
          <w:highlight w:val="cyan"/>
        </w:rPr>
        <w:t>experienced as a continuation of settler colonialism</w:t>
      </w:r>
      <w:r w:rsidRPr="00AE78C3">
        <w:rPr>
          <w:rStyle w:val="Emphasis"/>
        </w:rPr>
        <w:t xml:space="preserve"> and other forms of colonialism that they have endured for many years. </w:t>
      </w:r>
      <w:r w:rsidRPr="00AE78C3">
        <w:rPr>
          <w:sz w:val="14"/>
        </w:rPr>
        <w:t xml:space="preserve">For we have experienced these types of environmentally-related impacts before— from dietary change to relocation to sexual violence—though caused by different factors, such as multiple settler institutions of containment. Though institutions of containment represent just one limited example of a much more complex history with settler colonialism. </w:t>
      </w:r>
      <w:r w:rsidRPr="00AE78C3">
        <w:rPr>
          <w:rStyle w:val="StyleUnderline"/>
        </w:rPr>
        <w:t>Anthropogenic climate change is of a piece with forms of nonconsensual and harmful environmental change inflicted on our societies in the pas</w:t>
      </w:r>
      <w:r w:rsidRPr="00AE78C3">
        <w:rPr>
          <w:sz w:val="14"/>
        </w:rPr>
        <w:t xml:space="preserve">t. Some Indigenous peoples look at futures of 9 rampant climate injustice as looking to the cyclical history of settler and other colonial inflictions of anthropogenic environmental change on Indigenous peoples in order to instantiate erasure. Yet what is more insidious about climate injustice against Indigenous peoples is that </w:t>
      </w:r>
      <w:r w:rsidRPr="00AE78C3">
        <w:rPr>
          <w:rStyle w:val="StyleUnderline"/>
        </w:rPr>
        <w:t>the settler institutions such as those of containment, that inflicted environmental change in the past, are the same institutions that fostered carbon-intensive economic activities on Indigenous territories</w:t>
      </w:r>
      <w:r w:rsidRPr="00AE78C3">
        <w:rPr>
          <w:sz w:val="14"/>
        </w:rPr>
        <w:t xml:space="preserve">. That is, containment strategies, such as removal of Indigenous peoples to reservations or the forced adoption of corporate government structures, all facilitated extractive industries, deforestation and large-scale agriculture. What is more, and as I will discuss in more detail in later sections, </w:t>
      </w:r>
      <w:r w:rsidRPr="00AE78C3">
        <w:rPr>
          <w:rStyle w:val="StyleUnderline"/>
        </w:rPr>
        <w:t>these are the same institutions that today make it hard for many Indigenous peoples to effectively cope with climate change impacts.</w:t>
      </w:r>
      <w:r w:rsidRPr="00AE78C3">
        <w:rPr>
          <w:sz w:val="14"/>
        </w:rPr>
        <w:t xml:space="preserve"> </w:t>
      </w:r>
      <w:r w:rsidRPr="00AE78C3">
        <w:rPr>
          <w:rStyle w:val="Emphasis"/>
        </w:rPr>
        <w:t xml:space="preserve">In this way, </w:t>
      </w:r>
      <w:r w:rsidRPr="00C76F42">
        <w:rPr>
          <w:rStyle w:val="Emphasis"/>
          <w:highlight w:val="cyan"/>
        </w:rPr>
        <w:t>climate injustice against Indigenous</w:t>
      </w:r>
      <w:r w:rsidRPr="00AE78C3">
        <w:rPr>
          <w:rStyle w:val="Emphasis"/>
        </w:rPr>
        <w:t xml:space="preserve"> </w:t>
      </w:r>
      <w:r w:rsidRPr="00C76F42">
        <w:rPr>
          <w:rStyle w:val="Emphasis"/>
          <w:highlight w:val="cyan"/>
        </w:rPr>
        <w:t>peoples</w:t>
      </w:r>
      <w:r w:rsidRPr="00AE78C3">
        <w:rPr>
          <w:rStyle w:val="Emphasis"/>
        </w:rPr>
        <w:t xml:space="preserve"> </w:t>
      </w:r>
      <w:r w:rsidRPr="00C76F42">
        <w:rPr>
          <w:rStyle w:val="Emphasis"/>
          <w:highlight w:val="cyan"/>
        </w:rPr>
        <w:t>refers to the vulnerability caused by ongoing</w:t>
      </w:r>
      <w:r w:rsidRPr="00AE78C3">
        <w:rPr>
          <w:rStyle w:val="Emphasis"/>
        </w:rPr>
        <w:t xml:space="preserve">, </w:t>
      </w:r>
      <w:r w:rsidRPr="00C76F42">
        <w:rPr>
          <w:rStyle w:val="Emphasis"/>
          <w:highlight w:val="cyan"/>
        </w:rPr>
        <w:t>cyclical colonialism</w:t>
      </w:r>
      <w:r w:rsidRPr="00AE78C3">
        <w:rPr>
          <w:rStyle w:val="Emphasis"/>
        </w:rPr>
        <w:t xml:space="preserve"> both because institutions facilitate carbon-intensive economic activities that produce adverse impacts while at the same time interfering with Indigenous people’s capacity to adapt to the adverse impacts</w:t>
      </w:r>
    </w:p>
    <w:p w14:paraId="1AEA80D5" w14:textId="77777777" w:rsidR="00A90C58" w:rsidRDefault="00A90C58" w:rsidP="00A90C58">
      <w:pPr>
        <w:rPr>
          <w:rStyle w:val="Emphasis"/>
        </w:rPr>
      </w:pPr>
    </w:p>
    <w:p w14:paraId="315D2467" w14:textId="77777777" w:rsidR="00A90C58" w:rsidRPr="00AE78C3" w:rsidRDefault="00A90C58" w:rsidP="00A90C58">
      <w:pPr>
        <w:pStyle w:val="Heading4"/>
        <w:rPr>
          <w:rFonts w:cs="Times New Roman"/>
        </w:rPr>
      </w:pPr>
      <w:r w:rsidRPr="00AE78C3">
        <w:rPr>
          <w:rFonts w:cs="Times New Roman"/>
        </w:rPr>
        <w:t xml:space="preserve">Fossil fuel emissions disproportionately affect Black communities. </w:t>
      </w:r>
    </w:p>
    <w:p w14:paraId="5D4A3FA9" w14:textId="77777777" w:rsidR="00A90C58" w:rsidRPr="00AE78C3" w:rsidRDefault="00A90C58" w:rsidP="00A90C58">
      <w:r w:rsidRPr="00AE78C3">
        <w:rPr>
          <w:rStyle w:val="Style13ptBold"/>
        </w:rPr>
        <w:t xml:space="preserve">Johnson and Stokes </w:t>
      </w:r>
      <w:r w:rsidRPr="00DF0A18">
        <w:rPr>
          <w:rStyle w:val="Style13ptBold"/>
          <w:b w:val="0"/>
          <w:bCs w:val="0"/>
        </w:rPr>
        <w:t>7/13</w:t>
      </w:r>
      <w:r w:rsidRPr="00AE78C3">
        <w:t>/20</w:t>
      </w:r>
      <w:r w:rsidRPr="00DF0A18">
        <w:rPr>
          <w:rStyle w:val="Style13ptBold"/>
        </w:rPr>
        <w:t xml:space="preserve">20 </w:t>
      </w:r>
      <w:r w:rsidRPr="00AE78C3">
        <w:t>– “Our racist fossil fuel energy system. The fossil fuel economy is killing Black Americans.” – Nikayla Jefferson is a member of the Sunrise Movement in San Diego. Leah C. Stokes is an assistant professor of political science at the University of California, Santa Barbara. – https://www.bostonglobe.com/2020/07/13/opinion/our-racist-fossil-fuel-energy-system/ – Spavs</w:t>
      </w:r>
    </w:p>
    <w:p w14:paraId="047911BC" w14:textId="77777777" w:rsidR="00A90C58" w:rsidRPr="00DF0A18" w:rsidRDefault="00A90C58" w:rsidP="00A90C58">
      <w:pPr>
        <w:rPr>
          <w:rStyle w:val="Emphasis"/>
          <w:b w:val="0"/>
          <w:iCs w:val="0"/>
          <w:u w:val="none"/>
        </w:rPr>
      </w:pPr>
      <w:r w:rsidRPr="00AE78C3">
        <w:t xml:space="preserve">American society is rife with racial inequities. Black people are 2.5 times more likely to be killed by police and five times more likely to be incarcerated than whites. But it’s not just the US criminal justice system that’s a problem: </w:t>
      </w:r>
      <w:r w:rsidRPr="00AE78C3">
        <w:rPr>
          <w:rStyle w:val="StyleUnderline"/>
        </w:rPr>
        <w:t xml:space="preserve">Our </w:t>
      </w:r>
      <w:r w:rsidRPr="00472394">
        <w:rPr>
          <w:rStyle w:val="StyleUnderline"/>
          <w:highlight w:val="cyan"/>
        </w:rPr>
        <w:t>fossil fuel energy system is fundamentally racist</w:t>
      </w:r>
      <w:r w:rsidRPr="00AE78C3">
        <w:t xml:space="preserve">. If you want to run a society on fossil fuels, you’re going to need sacrifice zones — places where the air is thick with pollution and where climate impacts can be ignored. </w:t>
      </w:r>
      <w:r w:rsidRPr="00AE78C3">
        <w:rPr>
          <w:rStyle w:val="StyleUnderline"/>
        </w:rPr>
        <w:t xml:space="preserve">The last time someone counted, </w:t>
      </w:r>
      <w:r w:rsidRPr="00472394">
        <w:rPr>
          <w:rStyle w:val="Emphasis"/>
          <w:highlight w:val="cyan"/>
        </w:rPr>
        <w:t>68 percent of Black Americans lived within 30 miles of a coal-fired plant</w:t>
      </w:r>
      <w:r w:rsidRPr="00472394">
        <w:rPr>
          <w:rStyle w:val="StyleUnderline"/>
          <w:highlight w:val="cyan"/>
        </w:rPr>
        <w:t>.</w:t>
      </w:r>
      <w:r w:rsidRPr="00AE78C3">
        <w:rPr>
          <w:rStyle w:val="StyleUnderline"/>
        </w:rPr>
        <w:t xml:space="preserve"> </w:t>
      </w:r>
      <w:r w:rsidRPr="00472394">
        <w:rPr>
          <w:rStyle w:val="StyleUnderline"/>
          <w:highlight w:val="cyan"/>
        </w:rPr>
        <w:t>Many</w:t>
      </w:r>
      <w:r w:rsidRPr="00AE78C3">
        <w:rPr>
          <w:rStyle w:val="StyleUnderline"/>
        </w:rPr>
        <w:t xml:space="preserve"> of these </w:t>
      </w:r>
      <w:r w:rsidRPr="00472394">
        <w:rPr>
          <w:rStyle w:val="StyleUnderline"/>
          <w:highlight w:val="cyan"/>
        </w:rPr>
        <w:t>facilities</w:t>
      </w:r>
      <w:r w:rsidRPr="00AE78C3">
        <w:rPr>
          <w:rStyle w:val="StyleUnderline"/>
        </w:rPr>
        <w:t xml:space="preserve">, particularly across the South, </w:t>
      </w:r>
      <w:r w:rsidRPr="00472394">
        <w:rPr>
          <w:rStyle w:val="StyleUnderline"/>
          <w:highlight w:val="cyan"/>
        </w:rPr>
        <w:t>are more expensive to run than</w:t>
      </w:r>
      <w:r w:rsidRPr="00AE78C3">
        <w:rPr>
          <w:rStyle w:val="StyleUnderline"/>
        </w:rPr>
        <w:t xml:space="preserve"> is </w:t>
      </w:r>
      <w:r w:rsidRPr="00472394">
        <w:rPr>
          <w:rStyle w:val="StyleUnderline"/>
          <w:highlight w:val="cyan"/>
        </w:rPr>
        <w:t>clean energy.</w:t>
      </w:r>
      <w:r w:rsidRPr="00AE78C3">
        <w:rPr>
          <w:rStyle w:val="StyleUnderline"/>
        </w:rPr>
        <w:t xml:space="preserve"> Yet utilities like Southern Company keep their super polluting, uneconomic coal-fired plants open, no matter the costs for Black communities, </w:t>
      </w:r>
      <w:r w:rsidRPr="00AE78C3">
        <w:rPr>
          <w:rStyle w:val="Emphasis"/>
        </w:rPr>
        <w:t>simply because it’s in their financial interest</w:t>
      </w:r>
      <w:r w:rsidRPr="00AE78C3">
        <w:t xml:space="preserve">. These decisions shorten Black lives. Research shows that </w:t>
      </w:r>
      <w:r w:rsidRPr="00AE78C3">
        <w:rPr>
          <w:rStyle w:val="StyleUnderline"/>
        </w:rPr>
        <w:t>white communities are exporting their pollution into Black backyards</w:t>
      </w:r>
      <w:r w:rsidRPr="00AE78C3">
        <w:t xml:space="preserve">. As a result, </w:t>
      </w:r>
      <w:r w:rsidRPr="00472394">
        <w:rPr>
          <w:rStyle w:val="Emphasis"/>
          <w:highlight w:val="cyan"/>
        </w:rPr>
        <w:t>Black children have asthma rates that are twice as high as white children</w:t>
      </w:r>
      <w:r w:rsidRPr="00AE78C3">
        <w:t xml:space="preserve">. </w:t>
      </w:r>
      <w:r w:rsidRPr="00AE78C3">
        <w:rPr>
          <w:rStyle w:val="StyleUnderline"/>
        </w:rPr>
        <w:t xml:space="preserve">We’ve seen the consequences of this pollution burden in stark terms during the COVID-19 pandemic — </w:t>
      </w:r>
      <w:r w:rsidRPr="00472394">
        <w:rPr>
          <w:rStyle w:val="StyleUnderline"/>
          <w:highlight w:val="cyan"/>
        </w:rPr>
        <w:t xml:space="preserve">it’s </w:t>
      </w:r>
      <w:r w:rsidRPr="00472394">
        <w:rPr>
          <w:rStyle w:val="Emphasis"/>
          <w:highlight w:val="cyan"/>
        </w:rPr>
        <w:t>a key contributor</w:t>
      </w:r>
      <w:r w:rsidRPr="00AE78C3">
        <w:rPr>
          <w:rStyle w:val="Emphasis"/>
        </w:rPr>
        <w:t xml:space="preserve"> </w:t>
      </w:r>
      <w:r w:rsidRPr="00472394">
        <w:rPr>
          <w:rStyle w:val="Emphasis"/>
          <w:highlight w:val="cyan"/>
        </w:rPr>
        <w:t>to</w:t>
      </w:r>
      <w:r w:rsidRPr="00AE78C3">
        <w:rPr>
          <w:rStyle w:val="Emphasis"/>
        </w:rPr>
        <w:t xml:space="preserve"> Black Americans’ </w:t>
      </w:r>
      <w:r w:rsidRPr="00472394">
        <w:rPr>
          <w:rStyle w:val="Emphasis"/>
          <w:highlight w:val="cyan"/>
        </w:rPr>
        <w:t>higher death rate</w:t>
      </w:r>
      <w:r w:rsidRPr="00AE78C3">
        <w:rPr>
          <w:rStyle w:val="StyleUnderline"/>
        </w:rPr>
        <w:t xml:space="preserve">. </w:t>
      </w:r>
      <w:r w:rsidRPr="00AE78C3">
        <w:t xml:space="preserve">The more scientists look, the more evidence they find: </w:t>
      </w:r>
      <w:r w:rsidRPr="00AE78C3">
        <w:rPr>
          <w:rStyle w:val="StyleUnderline"/>
        </w:rPr>
        <w:t>Our fossil fuel economy is killing Black Americans every day. New research shows that pregnant Black women are twice as likely to have stillborn babies than white mothers because of their unequal exposure to air pollution and heat waves</w:t>
      </w:r>
      <w:r w:rsidRPr="00AE78C3">
        <w:t xml:space="preserve">. </w:t>
      </w:r>
      <w:r w:rsidRPr="00472394">
        <w:rPr>
          <w:rStyle w:val="Emphasis"/>
          <w:highlight w:val="cyan"/>
        </w:rPr>
        <w:t>Climate change is</w:t>
      </w:r>
      <w:r w:rsidRPr="00AE78C3">
        <w:rPr>
          <w:rStyle w:val="Emphasis"/>
        </w:rPr>
        <w:t xml:space="preserve"> already </w:t>
      </w:r>
      <w:r w:rsidRPr="00472394">
        <w:rPr>
          <w:rStyle w:val="Emphasis"/>
          <w:highlight w:val="cyan"/>
        </w:rPr>
        <w:t>hitting Black communities the hardest</w:t>
      </w:r>
      <w:r w:rsidRPr="00AE78C3">
        <w:t xml:space="preserve">. As we recently wrote in a report for Stacey Abrams’s think tank, Southern Economic Advancement Project, </w:t>
      </w:r>
      <w:r w:rsidRPr="00472394">
        <w:rPr>
          <w:rStyle w:val="StyleUnderline"/>
          <w:highlight w:val="cyan"/>
        </w:rPr>
        <w:t>communities</w:t>
      </w:r>
      <w:r w:rsidRPr="00AE78C3">
        <w:rPr>
          <w:rStyle w:val="StyleUnderline"/>
        </w:rPr>
        <w:t xml:space="preserve"> across the Southeast </w:t>
      </w:r>
      <w:r w:rsidRPr="00472394">
        <w:rPr>
          <w:rStyle w:val="StyleUnderline"/>
          <w:highlight w:val="cyan"/>
        </w:rPr>
        <w:t>are on the front lines of flooding</w:t>
      </w:r>
      <w:r w:rsidRPr="00AE78C3">
        <w:rPr>
          <w:rStyle w:val="StyleUnderline"/>
        </w:rPr>
        <w:t xml:space="preserve">, </w:t>
      </w:r>
      <w:r w:rsidRPr="00472394">
        <w:rPr>
          <w:rStyle w:val="StyleUnderline"/>
          <w:highlight w:val="cyan"/>
        </w:rPr>
        <w:t>sea-level rise</w:t>
      </w:r>
      <w:r w:rsidRPr="00AE78C3">
        <w:rPr>
          <w:rStyle w:val="StyleUnderline"/>
        </w:rPr>
        <w:t xml:space="preserve">, hurricanes, </w:t>
      </w:r>
      <w:r w:rsidRPr="00472394">
        <w:rPr>
          <w:rStyle w:val="StyleUnderline"/>
          <w:highlight w:val="cyan"/>
        </w:rPr>
        <w:t>and heat waves</w:t>
      </w:r>
      <w:r w:rsidRPr="00472394">
        <w:rPr>
          <w:highlight w:val="cyan"/>
        </w:rPr>
        <w:t>.</w:t>
      </w:r>
      <w:r w:rsidRPr="00AE78C3">
        <w:t xml:space="preserve"> The scientific evidence is overwhelming: </w:t>
      </w:r>
      <w:r w:rsidRPr="00AE78C3">
        <w:rPr>
          <w:rStyle w:val="StyleUnderline"/>
        </w:rPr>
        <w:t xml:space="preserve">Pollution, </w:t>
      </w:r>
      <w:r w:rsidRPr="00472394">
        <w:rPr>
          <w:rStyle w:val="StyleUnderline"/>
          <w:highlight w:val="cyan"/>
        </w:rPr>
        <w:t xml:space="preserve">climate impacts, </w:t>
      </w:r>
      <w:r w:rsidRPr="00AE78C3">
        <w:rPr>
          <w:rStyle w:val="StyleUnderline"/>
        </w:rPr>
        <w:t xml:space="preserve">and police violence all </w:t>
      </w:r>
      <w:r w:rsidRPr="00472394">
        <w:rPr>
          <w:rStyle w:val="StyleUnderline"/>
          <w:highlight w:val="cyan"/>
        </w:rPr>
        <w:t>fall hardest on Black communities</w:t>
      </w:r>
      <w:r w:rsidRPr="00AE78C3">
        <w:t xml:space="preserve">. But scientific facts have never stopped fossil fuel companies from denying the truth. Faced with increasing attention on racial justice, one fossil fuel company decided once again to lie to the public. As one report revealed, Chevron responded to the growing movement for racial justice by funding a PR campaign that claimed, “White environmentalists are hurting black communities by pushing radical climate policies that would strip them of fossil fuel jobs.” They advanced a false argument that addressing our fossil fuel pollution would “bring particular harm to minority communities.” As Harvard professor Naomi Oreskes responded: “There’s no socially acceptable language to describe how despicable this is.” In California, another fossil fuel company tried to take advantage of the fight for racial injustice to protect dirty energy. As Emily Aitken reported, a marketing firm linked to SoCalGas circulated fake reports that the NAACP opposed a plan for clean energy. This is the exact same tactic that fossil fuel companies used to try to block federal climate policy back in 2009. Make no mistake: Fossil fuel companies need to tell lies about the costs that their dirty infrastructure imposes on Black communities. Because if we understood the truth, and if we valued Black lives, there will be nowhere for the fossil fuel plants to go. And </w:t>
      </w:r>
      <w:r w:rsidRPr="00AE78C3">
        <w:rPr>
          <w:rStyle w:val="StyleUnderline"/>
        </w:rPr>
        <w:t xml:space="preserve">that wouldn’t just be a good thing for Black communities. It would also help Indigenous peoples, Latinx communities, and white Americans too. </w:t>
      </w:r>
      <w:r w:rsidRPr="00AE78C3">
        <w:t xml:space="preserve">This is because the Movement for Black Lives is part of a long tradition of protecting all lives on this planet. At the first Earth Day in 1970, Wilbur Thomas, a Black environmental justice leader, spoke out about the racist policies driving pollution into Black communities. Today, support for climate action is higher among Black Americans, who are also more supportive of a Green New Deal. </w:t>
      </w:r>
      <w:r w:rsidRPr="00472394">
        <w:rPr>
          <w:rStyle w:val="StyleUnderline"/>
          <w:highlight w:val="cyan"/>
        </w:rPr>
        <w:t>Ending the fossil fuel era would save Black lives</w:t>
      </w:r>
      <w:r w:rsidRPr="00AE78C3">
        <w:rPr>
          <w:rStyle w:val="StyleUnderline"/>
        </w:rPr>
        <w:t>. And it would also save Americans from all walks of life who are sick of breathing dirty air, fleeing wildfires, and hunkering down for the latest hurricane</w:t>
      </w:r>
      <w:r w:rsidRPr="00AE78C3">
        <w:t xml:space="preserve">. It’s time to face facts. If Americans are sincere that Black lives matter, the fossil fuel era must end. Just as we cannot accept a world where Black Americans’ final words at the hands of the police are “I can’t breathe,” </w:t>
      </w:r>
      <w:r w:rsidRPr="00AE78C3">
        <w:rPr>
          <w:rStyle w:val="StyleUnderline"/>
        </w:rPr>
        <w:t>we cannot accept a world where our fossil fuel dependence poisons Black communities, so that every day across our country, Black Americans can’t breathe</w:t>
      </w:r>
      <w:r w:rsidRPr="00AE78C3">
        <w:t>.</w:t>
      </w:r>
    </w:p>
    <w:p w14:paraId="562146C1" w14:textId="77777777" w:rsidR="00A90C58" w:rsidRDefault="00A90C58" w:rsidP="00A90C58">
      <w:pPr>
        <w:pStyle w:val="Heading3"/>
        <w:rPr>
          <w:bdr w:val="single" w:sz="8" w:space="0" w:color="auto"/>
        </w:rPr>
      </w:pPr>
      <w:r>
        <w:rPr>
          <w:bdr w:val="single" w:sz="8" w:space="0" w:color="auto"/>
        </w:rPr>
        <w:t>1NR---Health</w:t>
      </w:r>
    </w:p>
    <w:p w14:paraId="55A44110" w14:textId="77777777" w:rsidR="00A90C58" w:rsidRDefault="00A90C58" w:rsidP="00A90C58">
      <w:pPr>
        <w:pStyle w:val="Heading4"/>
      </w:pPr>
      <w:r>
        <w:t>Political optimism is good for black health — progress is verified by data and believing in a better future improves quality of life.</w:t>
      </w:r>
    </w:p>
    <w:p w14:paraId="1960F2AF" w14:textId="77777777" w:rsidR="00A90C58" w:rsidRPr="00C65711" w:rsidRDefault="00A90C58" w:rsidP="00A90C58">
      <w:r>
        <w:rPr>
          <w:rStyle w:val="Style13ptBold"/>
        </w:rPr>
        <w:t>Hochschild ’17</w:t>
      </w:r>
      <w:r w:rsidRPr="00C65711">
        <w:t xml:space="preserve"> (Jennifer; is the Henry LaBarre Jayne Professor</w:t>
      </w:r>
      <w:r>
        <w:t xml:space="preserve"> </w:t>
      </w:r>
      <w:r w:rsidRPr="00C65711">
        <w:t>of Government at Harvard University, Professor of African</w:t>
      </w:r>
      <w:r>
        <w:t xml:space="preserve"> </w:t>
      </w:r>
      <w:r w:rsidRPr="00C65711">
        <w:t>and African American Studies, and formerly Harvard</w:t>
      </w:r>
      <w:r>
        <w:t xml:space="preserve"> </w:t>
      </w:r>
      <w:r w:rsidRPr="00C65711">
        <w:t>College Professor (hochschild@gov.harvard.edu). She was</w:t>
      </w:r>
      <w:r>
        <w:t xml:space="preserve"> </w:t>
      </w:r>
      <w:r w:rsidRPr="00C65711">
        <w:t>President of the American Political Science Association,</w:t>
      </w:r>
      <w:r>
        <w:t xml:space="preserve"> </w:t>
      </w:r>
      <w:r w:rsidRPr="00C65711">
        <w:t xml:space="preserve">2015–2016; </w:t>
      </w:r>
      <w:r w:rsidRPr="00C65711">
        <w:rPr>
          <w:i/>
          <w:iCs/>
        </w:rPr>
        <w:t>Left Pessimism and Political Science</w:t>
      </w:r>
      <w:r w:rsidRPr="00C65711">
        <w:t>; Perspectives on Politics, 15(01); MSCOTT)</w:t>
      </w:r>
    </w:p>
    <w:p w14:paraId="374ADE52" w14:textId="77777777" w:rsidR="00A90C58" w:rsidRDefault="00A90C58" w:rsidP="00A90C58">
      <w:r>
        <w:t>Is Pessimism the Only Sensible or Empirically Warranted Response in these Two Arenas?</w:t>
      </w:r>
    </w:p>
    <w:p w14:paraId="4E3FB2D9" w14:textId="77777777" w:rsidR="00A90C58" w:rsidRDefault="00A90C58" w:rsidP="00A90C58">
      <w:r w:rsidRPr="00803494">
        <w:rPr>
          <w:rStyle w:val="StyleUnderline"/>
        </w:rPr>
        <w:t>It is easy to find evidence to support pessimism about American racial dynamics or the societal deployment of genomic science</w:t>
      </w:r>
      <w:r>
        <w:t xml:space="preserve">. The United States is notorious for its racially- and ethnically-inflected poverty and excessive levels of incarceration; undocumented migrants live in legal limbo; new genomics techniques such as CRISPR-Cas9 tempt humankind into hubristic manipulation of nature, and scientists’ promises to cure cancer through genetics knowledge ring hollow to many. </w:t>
      </w:r>
      <w:r w:rsidRPr="00803494">
        <w:rPr>
          <w:rStyle w:val="StyleUnderline"/>
        </w:rPr>
        <w:t xml:space="preserve">The question for this article is </w:t>
      </w:r>
      <w:r w:rsidRPr="00B11845">
        <w:rPr>
          <w:rStyle w:val="StyleUnderline"/>
          <w:highlight w:val="cyan"/>
        </w:rPr>
        <w:t>whether there are also strong grounds for optimism</w:t>
      </w:r>
      <w:r>
        <w:t xml:space="preserve"> in my two illustrative realms, such that one could plausibly and persuasively choose to be “centered on advancement concerns” rather than “centered on security concerns.”</w:t>
      </w:r>
    </w:p>
    <w:p w14:paraId="7CBD1E79" w14:textId="77777777" w:rsidR="00A90C58" w:rsidRDefault="00A90C58" w:rsidP="00A90C58">
      <w:r w:rsidRPr="00B11845">
        <w:rPr>
          <w:rStyle w:val="StyleUnderline"/>
          <w:highlight w:val="cyan"/>
        </w:rPr>
        <w:t xml:space="preserve">The answer is </w:t>
      </w:r>
      <w:r w:rsidRPr="00B11845">
        <w:rPr>
          <w:rStyle w:val="Emphasis"/>
          <w:highlight w:val="cyan"/>
        </w:rPr>
        <w:t>yes</w:t>
      </w:r>
      <w:r>
        <w:t xml:space="preserve">. </w:t>
      </w:r>
      <w:r w:rsidRPr="00803494">
        <w:rPr>
          <w:rStyle w:val="StyleUnderline"/>
        </w:rPr>
        <w:t xml:space="preserve">Again I can point only to illustrative, suggestive evidence. </w:t>
      </w:r>
      <w:r w:rsidRPr="00B11845">
        <w:rPr>
          <w:rStyle w:val="StyleUnderline"/>
          <w:highlight w:val="cyan"/>
        </w:rPr>
        <w:t xml:space="preserve">First, the </w:t>
      </w:r>
      <w:r w:rsidRPr="00B11845">
        <w:rPr>
          <w:rStyle w:val="Emphasis"/>
          <w:highlight w:val="cyan"/>
        </w:rPr>
        <w:t>gap between blacks’ and whites’ life expectancy declined from seven</w:t>
      </w:r>
      <w:r w:rsidRPr="00B11845">
        <w:rPr>
          <w:highlight w:val="cyan"/>
        </w:rPr>
        <w:t xml:space="preserve"> </w:t>
      </w:r>
      <w:r w:rsidRPr="00B11845">
        <w:rPr>
          <w:rStyle w:val="StyleUnderline"/>
          <w:highlight w:val="cyan"/>
        </w:rPr>
        <w:t>years</w:t>
      </w:r>
      <w:r w:rsidRPr="00803494">
        <w:rPr>
          <w:rStyle w:val="StyleUnderline"/>
        </w:rPr>
        <w:t xml:space="preserve"> in 1990 </w:t>
      </w:r>
      <w:r w:rsidRPr="00B11845">
        <w:rPr>
          <w:rStyle w:val="StyleUnderline"/>
          <w:highlight w:val="cyan"/>
        </w:rPr>
        <w:t>to</w:t>
      </w:r>
      <w:r w:rsidRPr="00B11845">
        <w:rPr>
          <w:highlight w:val="cyan"/>
        </w:rPr>
        <w:t xml:space="preserve"> </w:t>
      </w:r>
      <w:r w:rsidRPr="00B11845">
        <w:rPr>
          <w:rStyle w:val="Emphasis"/>
          <w:highlight w:val="cyan"/>
        </w:rPr>
        <w:t>3.4</w:t>
      </w:r>
      <w:r w:rsidRPr="00B11845">
        <w:rPr>
          <w:highlight w:val="cyan"/>
        </w:rPr>
        <w:t xml:space="preserve"> </w:t>
      </w:r>
      <w:r w:rsidRPr="00B11845">
        <w:rPr>
          <w:rStyle w:val="StyleUnderline"/>
        </w:rPr>
        <w:t>years</w:t>
      </w:r>
      <w:r w:rsidRPr="00803494">
        <w:rPr>
          <w:rStyle w:val="StyleUnderline"/>
        </w:rPr>
        <w:t xml:space="preserve"> in 2014. That is an astonishing, perhaps unprecedented, rate of change given the usual slow pace of demographic transformation</w:t>
      </w:r>
      <w:r>
        <w:t xml:space="preserve">. It is important in itself, of course, and also as a summary statement about an array of other social phenomena in which racial disparities are declining. </w:t>
      </w:r>
      <w:r w:rsidRPr="00803494">
        <w:rPr>
          <w:rStyle w:val="StyleUnderline"/>
        </w:rPr>
        <w:t xml:space="preserve">Blacks </w:t>
      </w:r>
      <w:r w:rsidRPr="00B11845">
        <w:rPr>
          <w:rStyle w:val="StyleUnderline"/>
          <w:highlight w:val="cyan"/>
        </w:rPr>
        <w:t>are living longer mainly because of</w:t>
      </w:r>
      <w:r w:rsidRPr="00B11845">
        <w:rPr>
          <w:highlight w:val="cyan"/>
        </w:rPr>
        <w:t xml:space="preserve"> </w:t>
      </w:r>
      <w:r w:rsidRPr="00B11845">
        <w:rPr>
          <w:rStyle w:val="Emphasis"/>
          <w:highlight w:val="cyan"/>
        </w:rPr>
        <w:t>declining rates</w:t>
      </w:r>
      <w:r w:rsidRPr="00B11845">
        <w:rPr>
          <w:highlight w:val="cyan"/>
        </w:rPr>
        <w:t xml:space="preserve"> </w:t>
      </w:r>
      <w:r w:rsidRPr="00B11845">
        <w:rPr>
          <w:rStyle w:val="StyleUnderline"/>
          <w:highlight w:val="cyan"/>
        </w:rPr>
        <w:t>of homicides, HIV mortality, infant mortality, cancer and heart disease, and suicide</w:t>
      </w:r>
      <w:r w:rsidRPr="00B11845">
        <w:rPr>
          <w:rStyle w:val="StyleUnderline"/>
        </w:rPr>
        <w:t xml:space="preserve"> among black men</w:t>
      </w:r>
      <w:r>
        <w:t xml:space="preserve">.19 </w:t>
      </w:r>
      <w:r w:rsidRPr="00803494">
        <w:rPr>
          <w:rStyle w:val="StyleUnderline"/>
        </w:rPr>
        <w:t>A lot of things have to go right for a group’s life expectancy to rise rapidly</w:t>
      </w:r>
      <w:r>
        <w:t>.</w:t>
      </w:r>
    </w:p>
    <w:p w14:paraId="7E46FA85" w14:textId="77777777" w:rsidR="00A90C58" w:rsidRDefault="00A90C58" w:rsidP="00A90C58">
      <w:r>
        <w:t>Second, applications for U.S. citizenship rose from the previous year in ten of the fifteen years from 2000 to 2015, while declining in four (and remaining stable in one). That is an important indicator of immigrant incorporation, and especially relevant to politica</w:t>
      </w:r>
      <w:r w:rsidRPr="00C65711">
        <w:t xml:space="preserve"> </w:t>
      </w:r>
      <w:r>
        <w:t>scientists because “Hispanics and Asians who are naturalized citizens tend to have higher voter turnout rates than their U.S.-born counterparts.” 20</w:t>
      </w:r>
    </w:p>
    <w:p w14:paraId="0405B62F" w14:textId="77777777" w:rsidR="00A90C58" w:rsidRDefault="00A90C58" w:rsidP="00A90C58">
      <w:r w:rsidRPr="00803494">
        <w:rPr>
          <w:rStyle w:val="StyleUnderline"/>
        </w:rPr>
        <w:t xml:space="preserve">Third, </w:t>
      </w:r>
      <w:r w:rsidRPr="00B11845">
        <w:rPr>
          <w:rStyle w:val="Emphasis"/>
          <w:highlight w:val="cyan"/>
        </w:rPr>
        <w:t>non-white Americans</w:t>
      </w:r>
      <w:r>
        <w:t xml:space="preserve"> </w:t>
      </w:r>
      <w:r w:rsidRPr="00803494">
        <w:rPr>
          <w:rStyle w:val="StyleUnderline"/>
        </w:rPr>
        <w:t xml:space="preserve">themselves tend to </w:t>
      </w:r>
      <w:r w:rsidRPr="00B11845">
        <w:rPr>
          <w:rStyle w:val="StyleUnderline"/>
          <w:highlight w:val="cyan"/>
        </w:rPr>
        <w:t>feel pretty good about their lives</w:t>
      </w:r>
      <w:r>
        <w:t xml:space="preserve">. Gallup Poll asked in 2016, </w:t>
      </w:r>
      <w:r w:rsidRPr="00803494">
        <w:rPr>
          <w:rStyle w:val="StyleUnderline"/>
        </w:rPr>
        <w:t>“</w:t>
      </w:r>
      <w:r w:rsidRPr="00B11845">
        <w:rPr>
          <w:rStyle w:val="StyleUnderline"/>
          <w:highlight w:val="cyan"/>
        </w:rPr>
        <w:t xml:space="preserve">Where do you expect your life satisfaction to be in five years?” If whites’ response is standardized at 1, then blacks are at </w:t>
      </w:r>
      <w:r w:rsidRPr="00B11845">
        <w:rPr>
          <w:rStyle w:val="Emphasis"/>
          <w:highlight w:val="cyan"/>
        </w:rPr>
        <w:t>2.97</w:t>
      </w:r>
      <w:r>
        <w:t xml:space="preserve">, and Hispanics at 1.29. Only Asian Americans, at 0.97, were less optimistic than whites. </w:t>
      </w:r>
      <w:r w:rsidRPr="00803494">
        <w:rPr>
          <w:rStyle w:val="StyleUnderline"/>
        </w:rPr>
        <w:t>Gallup also asked about one’s level of stress in the previous day. If whites are again standardized at 1, then blacks are at 0.48</w:t>
      </w:r>
      <w:r>
        <w:t>; Hispanics at 0.53; and Asian Americans at 0.75. Middle-class blacks were half as likely as middle class whites to report stress during the previous day.21</w:t>
      </w:r>
    </w:p>
    <w:p w14:paraId="6A2AD1E8" w14:textId="77777777" w:rsidR="00A90C58" w:rsidRDefault="00A90C58" w:rsidP="00A90C58">
      <w:r w:rsidRPr="00803494">
        <w:rPr>
          <w:rStyle w:val="StyleUnderline"/>
        </w:rPr>
        <w:t xml:space="preserve">In the arena of genomics also, one can point to grounds for optimism rather than pessimism. The </w:t>
      </w:r>
      <w:r w:rsidRPr="00B11845">
        <w:rPr>
          <w:rStyle w:val="StyleUnderline"/>
          <w:highlight w:val="cyan"/>
        </w:rPr>
        <w:t>Innocence Project</w:t>
      </w:r>
      <w:r w:rsidRPr="00803494">
        <w:rPr>
          <w:rStyle w:val="StyleUnderline"/>
        </w:rPr>
        <w:t>, “dedicated to exonerating wrongfully convicted individuals through DNA testing and reforming the criminal justice system to prevent future injustice</w:t>
      </w:r>
      <w:r>
        <w:t xml:space="preserve">,” has </w:t>
      </w:r>
      <w:r w:rsidRPr="00B11845">
        <w:rPr>
          <w:rStyle w:val="StyleUnderline"/>
          <w:highlight w:val="cyan"/>
        </w:rPr>
        <w:t xml:space="preserve">enabled about </w:t>
      </w:r>
      <w:r w:rsidRPr="00B11845">
        <w:rPr>
          <w:rStyle w:val="Emphasis"/>
          <w:highlight w:val="cyan"/>
        </w:rPr>
        <w:t>350 people to be released from prison</w:t>
      </w:r>
      <w:r>
        <w:t xml:space="preserve">. (Not so parenthetically, seven out of ten are African American or Latino, mostly poor men.) </w:t>
      </w:r>
      <w:r w:rsidRPr="00803494">
        <w:rPr>
          <w:rStyle w:val="StyleUnderline"/>
        </w:rPr>
        <w:t>More extensive DNA testing might lead to many more exonerations</w:t>
      </w:r>
      <w: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w:t>
      </w:r>
      <w:r w:rsidRPr="00803494">
        <w:rPr>
          <w:rStyle w:val="StyleUnderline"/>
        </w:rPr>
        <w:t>More generally, “</w:t>
      </w:r>
      <w:r w:rsidRPr="00B11845">
        <w:rPr>
          <w:rStyle w:val="StyleUnderline"/>
          <w:highlight w:val="cyan"/>
        </w:rPr>
        <w:t xml:space="preserve">DNA profiling [of convicted felons] </w:t>
      </w:r>
      <w:r w:rsidRPr="00B11845">
        <w:rPr>
          <w:rStyle w:val="Emphasis"/>
          <w:highlight w:val="cyan"/>
        </w:rPr>
        <w:t>reduces the probability of future convictions by 17%</w:t>
      </w:r>
      <w:r>
        <w:t xml:space="preserve"> for serious violent offenders and by 6% for serious property offenders .... These are likely underestimates of the true deterrent effect of DNA profiling.” 23</w:t>
      </w:r>
    </w:p>
    <w:p w14:paraId="07C3B143" w14:textId="77777777" w:rsidR="00A90C58" w:rsidRDefault="00A90C58" w:rsidP="00A90C58">
      <w:r>
        <w:t>Genomic scientists can point to impressive successes with regard to Mendelian (single-gene) diseases, and they focus even more on diagnoses and cures yet to come. Eric Lander, director of the Broad Institute, likens the trajectory of genomic medicine to the development of medicine based on the germ theory of disease, which “took about 75 years. With genomics, we’re maybe halfway through that cycle.” In his view, “</w:t>
      </w:r>
      <w:r w:rsidRPr="00803494">
        <w:rPr>
          <w:rStyle w:val="StyleUnderline"/>
        </w:rPr>
        <w:t>the rate of progress is just stunning. As costs continue to come down, we are entering a period where we are going to be able to get the complete catalogue of disease genes.” Cancer is a prime target</w:t>
      </w:r>
      <w:r>
        <w: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w:t>
      </w:r>
    </w:p>
    <w:p w14:paraId="7974141A" w14:textId="77777777" w:rsidR="00A90C58" w:rsidRDefault="00A90C58" w:rsidP="00A90C58">
      <w:r w:rsidRPr="00803494">
        <w:rPr>
          <w:rStyle w:val="StyleUnderline"/>
        </w:rPr>
        <w:t>This is a classic statement of optimism, or being centered on advancement concerns</w:t>
      </w:r>
      <w:r>
        <w:t>. It begins with expertise and perspective, sees dangers and weaknesses, and nonetheless asserts empirical grounds for faith. President Obama’s insistence that “</w:t>
      </w:r>
      <w:r w:rsidRPr="00B11845">
        <w:rPr>
          <w:rStyle w:val="Emphasis"/>
          <w:highlight w:val="cyan"/>
        </w:rPr>
        <w:t>if you had to choose a moment in human history to live ... you’d choose now</w:t>
      </w:r>
      <w:r>
        <w:t xml:space="preserve">” </w:t>
      </w:r>
      <w:r w:rsidRPr="00803494">
        <w:rPr>
          <w:rStyle w:val="StyleUnderline"/>
        </w:rPr>
        <w:t xml:space="preserve">has the same quality. My point is not that left pessimism is wrong—only that </w:t>
      </w:r>
      <w:r w:rsidRPr="00803494">
        <w:rPr>
          <w:rStyle w:val="Emphasis"/>
        </w:rPr>
        <w:t xml:space="preserve">there are grounds, perhaps equally strong, for left optimism. </w:t>
      </w:r>
      <w:r w:rsidRPr="00B11845">
        <w:rPr>
          <w:rStyle w:val="Emphasis"/>
          <w:highlight w:val="cyan"/>
        </w:rPr>
        <w:t>One can choose either, and then find good evidence for that choice</w:t>
      </w:r>
      <w:r>
        <w:t>.</w:t>
      </w:r>
    </w:p>
    <w:p w14:paraId="7534358F" w14:textId="77777777" w:rsidR="00A90C58" w:rsidRDefault="00A90C58" w:rsidP="00A90C58">
      <w:r>
        <w:t>Why Is Left Pessimism Problematic?</w:t>
      </w:r>
    </w:p>
    <w:p w14:paraId="6EF7A290" w14:textId="77777777" w:rsidR="00A90C58" w:rsidRDefault="00A90C58" w:rsidP="00A90C58">
      <w:r>
        <w:t>That wily politician, Barney Frank, offers the best answer from the vantage point of the public arena: “</w:t>
      </w:r>
      <w:r w:rsidRPr="00803494">
        <w:rPr>
          <w:rStyle w:val="StyleUnderline"/>
        </w:rPr>
        <w:t xml:space="preserve">When you tell your supporters that nothing has gotten better, and that any concessions you’ve received are mere tokenism, </w:t>
      </w:r>
      <w:r w:rsidRPr="00B11845">
        <w:rPr>
          <w:rStyle w:val="StyleUnderline"/>
          <w:highlight w:val="cyan"/>
        </w:rPr>
        <w:t xml:space="preserve">you </w:t>
      </w:r>
      <w:r w:rsidRPr="00B11845">
        <w:rPr>
          <w:rStyle w:val="Emphasis"/>
          <w:highlight w:val="cyan"/>
        </w:rPr>
        <w:t>take away their incentive to stay mobilized</w:t>
      </w:r>
      <w:r>
        <w:t xml:space="preserve">. </w:t>
      </w:r>
      <w:r w:rsidRPr="00803494">
        <w:rPr>
          <w:rStyle w:val="StyleUnderline"/>
        </w:rPr>
        <w:t xml:space="preserve">As for those you’re negotiating with, if you denigrate anything they concede as worthless, </w:t>
      </w:r>
      <w:r w:rsidRPr="00B11845">
        <w:rPr>
          <w:rStyle w:val="Emphasis"/>
          <w:highlight w:val="cyan"/>
        </w:rPr>
        <w:t>they will soon realize they can obtain the same response by giving nothing at all</w:t>
      </w:r>
      <w:r>
        <w:t>.” 25</w:t>
      </w:r>
    </w:p>
    <w:p w14:paraId="2D2452A5" w14:textId="77777777" w:rsidR="00A90C58" w:rsidRDefault="00A90C58" w:rsidP="00A90C58">
      <w:r>
        <w:t xml:space="preserve">One can offer the same type of answer from the vantage point of a teacher. Many of us have had the experience of teaching a course—about civil war, inequality and politics, environmental policy, or the meaning of liberty—only to have our students politely request on the last day of class some idea or piece of information about which they can feel good or which they can use in their public engagement. </w:t>
      </w:r>
      <w:r w:rsidRPr="00B11845">
        <w:rPr>
          <w:rStyle w:val="StyleUnderline"/>
          <w:highlight w:val="cyan"/>
        </w:rPr>
        <w:t xml:space="preserve">We need to offer answers. </w:t>
      </w:r>
      <w:r w:rsidRPr="00B11845">
        <w:rPr>
          <w:rStyle w:val="Emphasis"/>
          <w:highlight w:val="cyan"/>
        </w:rPr>
        <w:t>Optimism</w:t>
      </w:r>
      <w:r w:rsidRPr="00B11845">
        <w:rPr>
          <w:highlight w:val="cyan"/>
        </w:rPr>
        <w:t xml:space="preserve"> </w:t>
      </w:r>
      <w:r w:rsidRPr="00B11845">
        <w:rPr>
          <w:rStyle w:val="StyleUnderline"/>
          <w:highlight w:val="cyan"/>
        </w:rPr>
        <w:t>may also be</w:t>
      </w:r>
      <w:r w:rsidRPr="00B11845">
        <w:rPr>
          <w:highlight w:val="cyan"/>
        </w:rPr>
        <w:t xml:space="preserve"> </w:t>
      </w:r>
      <w:r w:rsidRPr="00B11845">
        <w:rPr>
          <w:rStyle w:val="Emphasis"/>
          <w:highlight w:val="cyan"/>
        </w:rPr>
        <w:t>associated with academic success</w:t>
      </w:r>
      <w:r>
        <w:t xml:space="preserve">; one careful study found that “although achievement in mathematics was most strongly related to prior achievement and grade level, </w:t>
      </w:r>
      <w:r w:rsidRPr="00803494">
        <w:rPr>
          <w:rStyle w:val="StyleUnderline"/>
        </w:rPr>
        <w:t>optimism and pessimism were significant factors. In particular, students with a more generally pessimistic outlook on life had a lower level of achievement in mathematics over time</w:t>
      </w:r>
      <w:r>
        <w:t>.” 26A study of college students similarly found that “dispositional and academic optimism were associated with less chance of dropping out of college, as well as better motivation and adjustment. Academic optimism was also associated with higher grade point average.” 27</w:t>
      </w:r>
    </w:p>
    <w:p w14:paraId="65833FCF" w14:textId="77777777" w:rsidR="00A90C58" w:rsidRPr="00EB3D27" w:rsidRDefault="00A90C58" w:rsidP="00A90C58">
      <w:r w:rsidRPr="00803494">
        <w:rPr>
          <w:rStyle w:val="StyleUnderline"/>
        </w:rPr>
        <w:t xml:space="preserve">And for those of us of a certain age, it is heartening to discover that “after adjusting for covariates, the results suggested that greater optimism [among middle-aged, predominantly white Americans] was associated with greater high-density lipoprotein cholesterol and lower triglycerides .... In conclusion, ... </w:t>
      </w:r>
      <w:r w:rsidRPr="00B11845">
        <w:rPr>
          <w:rStyle w:val="Emphasis"/>
          <w:highlight w:val="cyan"/>
        </w:rPr>
        <w:t>optimism is associated with a healthy</w:t>
      </w:r>
      <w:r>
        <w:t xml:space="preserve"> lipid </w:t>
      </w:r>
      <w:r w:rsidRPr="00B11845">
        <w:rPr>
          <w:rStyle w:val="Emphasis"/>
          <w:highlight w:val="cyan"/>
        </w:rPr>
        <w:t>profile</w:t>
      </w:r>
      <w:r>
        <w:t xml:space="preserve">; </w:t>
      </w:r>
      <w:r w:rsidRPr="00803494">
        <w:rPr>
          <w:rStyle w:val="StyleUnderline"/>
        </w:rPr>
        <w:t xml:space="preserve">moreover, these associations can be explained, in part, by the </w:t>
      </w:r>
      <w:r w:rsidRPr="00B11845">
        <w:rPr>
          <w:rStyle w:val="StyleUnderline"/>
          <w:highlight w:val="cyan"/>
        </w:rPr>
        <w:t xml:space="preserve">presence of </w:t>
      </w:r>
      <w:r w:rsidRPr="00B11845">
        <w:rPr>
          <w:rStyle w:val="Emphasis"/>
          <w:highlight w:val="cyan"/>
        </w:rPr>
        <w:t>healthier behaviors</w:t>
      </w:r>
      <w:r>
        <w:t xml:space="preserve"> and a lower body mass index.” 28</w:t>
      </w:r>
    </w:p>
    <w:bookmarkEnd w:id="4"/>
    <w:bookmarkEnd w:id="6"/>
    <w:p w14:paraId="49EC8397" w14:textId="6CEBE342" w:rsidR="00A90C58" w:rsidRDefault="00A90C58" w:rsidP="00A90C58">
      <w:pPr>
        <w:pStyle w:val="Heading1"/>
      </w:pPr>
      <w:r>
        <w:t>2NR</w:t>
      </w:r>
    </w:p>
    <w:p w14:paraId="4C4FC539" w14:textId="15AFF7C6" w:rsidR="00A90C58" w:rsidRPr="00195440" w:rsidRDefault="00A90C58" w:rsidP="00A90C58">
      <w:pPr>
        <w:pStyle w:val="Heading3"/>
        <w:rPr>
          <w:rFonts w:asciiTheme="minorHAnsi" w:hAnsiTheme="minorHAnsi" w:cstheme="minorHAnsi"/>
        </w:rPr>
      </w:pPr>
      <w:r>
        <w:rPr>
          <w:rFonts w:asciiTheme="minorHAnsi" w:hAnsiTheme="minorHAnsi" w:cstheme="minorHAnsi"/>
        </w:rPr>
        <w:t xml:space="preserve">2NR- </w:t>
      </w:r>
      <w:r w:rsidRPr="00195440">
        <w:rPr>
          <w:rFonts w:asciiTheme="minorHAnsi" w:hAnsiTheme="minorHAnsi" w:cstheme="minorHAnsi"/>
        </w:rPr>
        <w:t>AT: Sullivan – It Flows Neg</w:t>
      </w:r>
    </w:p>
    <w:p w14:paraId="3FA59678" w14:textId="77777777" w:rsidR="00A90C58" w:rsidRPr="00195440" w:rsidRDefault="00A90C58" w:rsidP="00A90C58">
      <w:pPr>
        <w:rPr>
          <w:rFonts w:asciiTheme="minorHAnsi" w:hAnsiTheme="minorHAnsi" w:cstheme="minorHAnsi"/>
        </w:rPr>
      </w:pPr>
    </w:p>
    <w:p w14:paraId="4E8A444C" w14:textId="77777777" w:rsidR="00A90C58" w:rsidRPr="00195440" w:rsidRDefault="00A90C58" w:rsidP="00A90C58">
      <w:pPr>
        <w:pStyle w:val="Heading4"/>
        <w:rPr>
          <w:rFonts w:asciiTheme="minorHAnsi" w:hAnsiTheme="minorHAnsi" w:cstheme="minorHAnsi"/>
        </w:rPr>
      </w:pPr>
      <w:r w:rsidRPr="00195440">
        <w:rPr>
          <w:rFonts w:asciiTheme="minorHAnsi" w:hAnsiTheme="minorHAnsi" w:cstheme="minorHAnsi"/>
          <w:highlight w:val="cyan"/>
        </w:rPr>
        <w:t xml:space="preserve">Third, </w:t>
      </w:r>
      <w:r w:rsidRPr="00195440">
        <w:rPr>
          <w:rFonts w:asciiTheme="minorHAnsi" w:hAnsiTheme="minorHAnsi" w:cstheme="minorHAnsi"/>
          <w:highlight w:val="cyan"/>
          <w:u w:val="single"/>
        </w:rPr>
        <w:t>our framework solves</w:t>
      </w:r>
      <w:r w:rsidRPr="00195440">
        <w:rPr>
          <w:rFonts w:asciiTheme="minorHAnsi" w:hAnsiTheme="minorHAnsi" w:cstheme="minorHAnsi"/>
        </w:rPr>
        <w:t xml:space="preserve"> – it allows for </w:t>
      </w:r>
      <w:r w:rsidRPr="00195440">
        <w:rPr>
          <w:rFonts w:asciiTheme="minorHAnsi" w:hAnsiTheme="minorHAnsi" w:cstheme="minorHAnsi"/>
          <w:u w:val="single"/>
        </w:rPr>
        <w:t>cultivation of strategies</w:t>
      </w:r>
      <w:r w:rsidRPr="00195440">
        <w:rPr>
          <w:rFonts w:asciiTheme="minorHAnsi" w:hAnsiTheme="minorHAnsi" w:cstheme="minorHAnsi"/>
        </w:rPr>
        <w:t xml:space="preserve"> for black folk to </w:t>
      </w:r>
      <w:r w:rsidRPr="00195440">
        <w:rPr>
          <w:rFonts w:asciiTheme="minorHAnsi" w:hAnsiTheme="minorHAnsi" w:cstheme="minorHAnsi"/>
          <w:u w:val="single"/>
        </w:rPr>
        <w:t>respond to racism</w:t>
      </w:r>
      <w:r w:rsidRPr="00195440">
        <w:rPr>
          <w:rFonts w:asciiTheme="minorHAnsi" w:hAnsiTheme="minorHAnsi" w:cstheme="minorHAnsi"/>
        </w:rPr>
        <w:t xml:space="preserve"> by enabling them to </w:t>
      </w:r>
      <w:r w:rsidRPr="00195440">
        <w:rPr>
          <w:rFonts w:asciiTheme="minorHAnsi" w:hAnsiTheme="minorHAnsi" w:cstheme="minorHAnsi"/>
          <w:u w:val="single"/>
        </w:rPr>
        <w:t>exploit</w:t>
      </w:r>
      <w:r w:rsidRPr="00195440">
        <w:rPr>
          <w:rFonts w:asciiTheme="minorHAnsi" w:hAnsiTheme="minorHAnsi" w:cstheme="minorHAnsi"/>
        </w:rPr>
        <w:t xml:space="preserve"> the </w:t>
      </w:r>
      <w:r w:rsidRPr="00195440">
        <w:rPr>
          <w:rFonts w:asciiTheme="minorHAnsi" w:hAnsiTheme="minorHAnsi" w:cstheme="minorHAnsi"/>
          <w:u w:val="single"/>
        </w:rPr>
        <w:t>predictable self-interest</w:t>
      </w:r>
      <w:r w:rsidRPr="00195440">
        <w:rPr>
          <w:rFonts w:asciiTheme="minorHAnsi" w:hAnsiTheme="minorHAnsi" w:cstheme="minorHAnsi"/>
        </w:rPr>
        <w:t xml:space="preserve"> of whites, which is </w:t>
      </w:r>
      <w:r w:rsidRPr="00195440">
        <w:rPr>
          <w:rFonts w:asciiTheme="minorHAnsi" w:hAnsiTheme="minorHAnsi" w:cstheme="minorHAnsi"/>
          <w:u w:val="single"/>
        </w:rPr>
        <w:t>explicitly not</w:t>
      </w:r>
      <w:r w:rsidRPr="00195440">
        <w:rPr>
          <w:rFonts w:asciiTheme="minorHAnsi" w:hAnsiTheme="minorHAnsi" w:cstheme="minorHAnsi"/>
        </w:rPr>
        <w:t xml:space="preserve"> the politics of hope because these strategies act as </w:t>
      </w:r>
      <w:r w:rsidRPr="00195440">
        <w:rPr>
          <w:rFonts w:asciiTheme="minorHAnsi" w:hAnsiTheme="minorHAnsi" w:cstheme="minorHAnsi"/>
          <w:u w:val="single"/>
        </w:rPr>
        <w:t>coping mechanisms</w:t>
      </w:r>
      <w:r w:rsidRPr="00195440">
        <w:rPr>
          <w:rFonts w:asciiTheme="minorHAnsi" w:hAnsiTheme="minorHAnsi" w:cstheme="minorHAnsi"/>
        </w:rPr>
        <w:t xml:space="preserve"> and </w:t>
      </w:r>
      <w:r w:rsidRPr="00195440">
        <w:rPr>
          <w:rFonts w:asciiTheme="minorHAnsi" w:hAnsiTheme="minorHAnsi" w:cstheme="minorHAnsi"/>
          <w:u w:val="single"/>
        </w:rPr>
        <w:t>generates value</w:t>
      </w:r>
      <w:r w:rsidRPr="00195440">
        <w:rPr>
          <w:rFonts w:asciiTheme="minorHAnsi" w:hAnsiTheme="minorHAnsi" w:cstheme="minorHAnsi"/>
        </w:rPr>
        <w:t xml:space="preserve"> despite the permanence of racism.</w:t>
      </w:r>
    </w:p>
    <w:p w14:paraId="296AF51F" w14:textId="77777777" w:rsidR="00A90C58" w:rsidRPr="00195440" w:rsidRDefault="00A90C58" w:rsidP="00A90C58">
      <w:pPr>
        <w:rPr>
          <w:rFonts w:asciiTheme="minorHAnsi" w:hAnsiTheme="minorHAnsi" w:cstheme="minorHAnsi"/>
        </w:rPr>
      </w:pPr>
      <w:r w:rsidRPr="00195440">
        <w:rPr>
          <w:rFonts w:asciiTheme="minorHAnsi" w:hAnsiTheme="minorHAnsi" w:cstheme="minorHAnsi"/>
        </w:rPr>
        <w:t xml:space="preserve">Note: Highlighting is color coordinated to match the specific warrants for each argument. A version of Coppell’s highlighting (from Smarx round 4) is </w:t>
      </w:r>
      <w:r w:rsidRPr="00195440">
        <w:rPr>
          <w:rFonts w:asciiTheme="minorHAnsi" w:hAnsiTheme="minorHAnsi" w:cstheme="minorHAnsi"/>
          <w:highlight w:val="magenta"/>
        </w:rPr>
        <w:t>purple</w:t>
      </w:r>
      <w:r w:rsidRPr="00195440">
        <w:rPr>
          <w:rFonts w:asciiTheme="minorHAnsi" w:hAnsiTheme="minorHAnsi" w:cstheme="minorHAnsi"/>
        </w:rPr>
        <w:t>.</w:t>
      </w:r>
    </w:p>
    <w:p w14:paraId="074A741E" w14:textId="77777777" w:rsidR="00A90C58" w:rsidRPr="007B1057" w:rsidRDefault="00A90C58" w:rsidP="00A90C58">
      <w:pPr>
        <w:rPr>
          <w:sz w:val="16"/>
        </w:rPr>
      </w:pPr>
      <w:r w:rsidRPr="00E2031E">
        <w:rPr>
          <w:rStyle w:val="Style13ptBold"/>
        </w:rPr>
        <w:t>Sullivan 17</w:t>
      </w:r>
      <w:r w:rsidRPr="00E2031E">
        <w:t xml:space="preserve"> </w:t>
      </w:r>
      <w:r w:rsidRPr="00EE56D7">
        <w:rPr>
          <w:sz w:val="16"/>
        </w:rPr>
        <w:t xml:space="preserve">- Chair and Professor of Philosophy at the University of North Carolina at Charlotte. She teaches and writes on feminist philosophy, critical philosophy of race, American pragmatism, and continental philosophy (Shannon, “Setting Aside Hope: A Pragmatist Approach to Racial Justice” page 238-239, </w:t>
      </w:r>
      <w:hyperlink r:id="rId11" w:history="1">
        <w:r w:rsidRPr="00EE56D7">
          <w:rPr>
            <w:rStyle w:val="Hyperlink"/>
            <w:sz w:val="16"/>
          </w:rPr>
          <w:t>https://www.academia.edu/27794394/Setting_Aside_Hope_A_Pragmatist_Approach_to_Racial_Justice_2017_</w:t>
        </w:r>
      </w:hyperlink>
      <w:r w:rsidRPr="00EE56D7">
        <w:rPr>
          <w:sz w:val="16"/>
        </w:rPr>
        <w:t>)</w:t>
      </w:r>
    </w:p>
    <w:p w14:paraId="4E554BCF" w14:textId="77777777" w:rsidR="00A90C58" w:rsidRPr="00195440" w:rsidRDefault="00A90C58" w:rsidP="00A90C58">
      <w:pPr>
        <w:rPr>
          <w:rStyle w:val="StyleUnderline"/>
          <w:rFonts w:asciiTheme="minorHAnsi" w:hAnsiTheme="minorHAnsi" w:cstheme="minorHAnsi"/>
          <w:color w:val="000000" w:themeColor="text1"/>
          <w:sz w:val="16"/>
          <w:szCs w:val="16"/>
        </w:rPr>
      </w:pPr>
      <w:r w:rsidRPr="00195440">
        <w:rPr>
          <w:rFonts w:asciiTheme="minorHAnsi" w:hAnsiTheme="minorHAnsi" w:cstheme="minorHAnsi"/>
          <w:sz w:val="10"/>
          <w:szCs w:val="16"/>
        </w:rPr>
        <w:t xml:space="preserve">IN THE TWENTY-FIRST CENTURY, </w:t>
      </w:r>
      <w:r w:rsidRPr="00195440">
        <w:rPr>
          <w:rStyle w:val="StyleUnderline"/>
          <w:rFonts w:asciiTheme="minorHAnsi" w:hAnsiTheme="minorHAnsi" w:cstheme="minorHAnsi"/>
          <w:color w:val="000000" w:themeColor="text1"/>
          <w:sz w:val="16"/>
          <w:szCs w:val="16"/>
        </w:rPr>
        <w:t>significant racial inequalities and anti-black violence continue to be rampant in the United States.</w:t>
      </w:r>
      <w:r w:rsidRPr="00195440">
        <w:rPr>
          <w:rFonts w:asciiTheme="minorHAnsi" w:hAnsiTheme="minorHAnsi" w:cstheme="minorHAnsi"/>
          <w:sz w:val="10"/>
          <w:szCs w:val="16"/>
        </w:rPr>
        <w:t xml:space="preserve"> Decades, even centuries, of political and legal struggle have deco lisle to change that fact. This chapter will argue that </w:t>
      </w:r>
      <w:r w:rsidRPr="00195440">
        <w:rPr>
          <w:rStyle w:val="StyleUnderline"/>
          <w:rFonts w:asciiTheme="minorHAnsi" w:hAnsiTheme="minorHAnsi" w:cstheme="minorHAnsi"/>
          <w:color w:val="000000" w:themeColor="text1"/>
          <w:sz w:val="16"/>
          <w:szCs w:val="16"/>
          <w:highlight w:val="magenta"/>
        </w:rPr>
        <w:t xml:space="preserve">black Americans </w:t>
      </w:r>
      <w:r w:rsidRPr="00195440">
        <w:rPr>
          <w:rStyle w:val="Emphasis"/>
          <w:rFonts w:asciiTheme="minorHAnsi" w:hAnsiTheme="minorHAnsi" w:cstheme="minorHAnsi"/>
          <w:color w:val="000000" w:themeColor="text1"/>
          <w:sz w:val="16"/>
          <w:szCs w:val="16"/>
          <w:highlight w:val="magenta"/>
        </w:rPr>
        <w:t>need new</w:t>
      </w:r>
      <w:r w:rsidRPr="00195440">
        <w:rPr>
          <w:rStyle w:val="Emphasis"/>
          <w:rFonts w:asciiTheme="minorHAnsi" w:hAnsiTheme="minorHAnsi" w:cstheme="minorHAnsi"/>
          <w:color w:val="000000" w:themeColor="text1"/>
          <w:sz w:val="16"/>
          <w:szCs w:val="16"/>
        </w:rPr>
        <w:t xml:space="preserve"> tactics and </w:t>
      </w:r>
      <w:r w:rsidRPr="00195440">
        <w:rPr>
          <w:rStyle w:val="Emphasis"/>
          <w:rFonts w:asciiTheme="minorHAnsi" w:hAnsiTheme="minorHAnsi" w:cstheme="minorHAnsi"/>
          <w:color w:val="000000" w:themeColor="text1"/>
          <w:sz w:val="16"/>
          <w:szCs w:val="16"/>
          <w:highlight w:val="magenta"/>
        </w:rPr>
        <w:t>strategies</w:t>
      </w:r>
      <w:r w:rsidRPr="00195440">
        <w:rPr>
          <w:rStyle w:val="StyleUnderline"/>
          <w:rFonts w:asciiTheme="minorHAnsi" w:hAnsiTheme="minorHAnsi" w:cstheme="minorHAnsi"/>
          <w:color w:val="000000" w:themeColor="text1"/>
          <w:sz w:val="16"/>
          <w:szCs w:val="16"/>
        </w:rPr>
        <w:t xml:space="preserve"> for responding to the white class privilege and white supremacy that fundamentally structure the country.</w:t>
      </w:r>
      <w:r w:rsidRPr="00195440">
        <w:rPr>
          <w:rFonts w:asciiTheme="minorHAnsi" w:hAnsiTheme="minorHAnsi" w:cstheme="minorHAnsi"/>
          <w:sz w:val="10"/>
          <w:szCs w:val="16"/>
        </w:rPr>
        <w:t xml:space="preserve">' They need to increase the number and type of tools in their racial justice toolkit, </w:t>
      </w:r>
      <w:r w:rsidRPr="00195440">
        <w:rPr>
          <w:rStyle w:val="StyleUnderline"/>
          <w:rFonts w:asciiTheme="minorHAnsi" w:hAnsiTheme="minorHAnsi" w:cstheme="minorHAnsi"/>
          <w:color w:val="000000" w:themeColor="text1"/>
          <w:sz w:val="16"/>
          <w:szCs w:val="16"/>
          <w:highlight w:val="magenta"/>
        </w:rPr>
        <w:t>expanding beyond liberal faith</w:t>
      </w:r>
      <w:r w:rsidRPr="00195440">
        <w:rPr>
          <w:rStyle w:val="StyleUnderline"/>
          <w:rFonts w:asciiTheme="minorHAnsi" w:hAnsiTheme="minorHAnsi" w:cstheme="minorHAnsi"/>
          <w:color w:val="000000" w:themeColor="text1"/>
          <w:sz w:val="16"/>
          <w:szCs w:val="16"/>
        </w:rPr>
        <w:t xml:space="preserve"> in civil rights and white people's good intentions to cooperate with racial change.</w:t>
      </w:r>
      <w:r w:rsidRPr="00195440">
        <w:rPr>
          <w:rFonts w:asciiTheme="minorHAnsi" w:hAnsiTheme="minorHAnsi" w:cstheme="minorHAnsi"/>
          <w:sz w:val="10"/>
          <w:szCs w:val="16"/>
        </w:rPr>
        <w:t xml:space="preserve"> The political and legal work that black and other people of color (along with some white people) have done to eliminate antiblack racism isn't working. Pragmatists in particular need to be able to face up to that fact given that we value the practical work that ideas, concepts, and truths can do. Why then, as Calvin Warren pragmatically asks in the epigraph above, would we expect people fighting racism to keep doing the same thing? Why would anyone hope that the same failed actions and strategies would mm out any differentia the future? </w:t>
      </w:r>
      <w:r w:rsidRPr="00195440">
        <w:rPr>
          <w:rStyle w:val="StyleUnderline"/>
          <w:rFonts w:asciiTheme="minorHAnsi" w:hAnsiTheme="minorHAnsi" w:cstheme="minorHAnsi"/>
          <w:color w:val="000000" w:themeColor="text1"/>
          <w:sz w:val="16"/>
          <w:szCs w:val="16"/>
          <w:highlight w:val="magenta"/>
        </w:rPr>
        <w:t>This</w:t>
      </w:r>
      <w:r w:rsidRPr="00195440">
        <w:rPr>
          <w:rStyle w:val="StyleUnderline"/>
          <w:rFonts w:asciiTheme="minorHAnsi" w:hAnsiTheme="minorHAnsi" w:cstheme="minorHAnsi"/>
          <w:color w:val="000000" w:themeColor="text1"/>
          <w:sz w:val="16"/>
          <w:szCs w:val="16"/>
        </w:rPr>
        <w:t xml:space="preserve"> kind of hope </w:t>
      </w:r>
      <w:r w:rsidRPr="00195440">
        <w:rPr>
          <w:rStyle w:val="StyleUnderline"/>
          <w:rFonts w:asciiTheme="minorHAnsi" w:hAnsiTheme="minorHAnsi" w:cstheme="minorHAnsi"/>
          <w:color w:val="000000" w:themeColor="text1"/>
          <w:sz w:val="16"/>
          <w:szCs w:val="16"/>
          <w:highlight w:val="magenta"/>
        </w:rPr>
        <w:t>can function as</w:t>
      </w:r>
      <w:r w:rsidRPr="00195440">
        <w:rPr>
          <w:rStyle w:val="StyleUnderline"/>
          <w:rFonts w:asciiTheme="minorHAnsi" w:hAnsiTheme="minorHAnsi" w:cstheme="minorHAnsi"/>
          <w:color w:val="000000" w:themeColor="text1"/>
          <w:sz w:val="16"/>
          <w:szCs w:val="16"/>
        </w:rPr>
        <w:t xml:space="preserve"> a </w:t>
      </w:r>
      <w:r w:rsidRPr="00195440">
        <w:rPr>
          <w:rStyle w:val="Emphasis"/>
          <w:rFonts w:asciiTheme="minorHAnsi" w:hAnsiTheme="minorHAnsi" w:cstheme="minorHAnsi"/>
          <w:color w:val="000000" w:themeColor="text1"/>
          <w:sz w:val="16"/>
          <w:szCs w:val="16"/>
          <w:highlight w:val="magenta"/>
        </w:rPr>
        <w:t>cruel optimism</w:t>
      </w:r>
      <w:r w:rsidRPr="00195440">
        <w:rPr>
          <w:rStyle w:val="StyleUnderline"/>
          <w:rFonts w:asciiTheme="minorHAnsi" w:hAnsiTheme="minorHAnsi" w:cstheme="minorHAnsi"/>
          <w:color w:val="000000" w:themeColor="text1"/>
          <w:sz w:val="16"/>
          <w:szCs w:val="16"/>
        </w:rPr>
        <w:t xml:space="preserve"> that "works" by keeping black people focused on the very thing that undercuts their flourishing (Warren 2015, 221).</w:t>
      </w:r>
      <w:r w:rsidRPr="00195440">
        <w:rPr>
          <w:rFonts w:asciiTheme="minorHAnsi" w:hAnsiTheme="minorHAnsi" w:cstheme="minorHAnsi"/>
          <w:sz w:val="10"/>
          <w:szCs w:val="16"/>
        </w:rPr>
        <w:t xml:space="preserve"> In line with Warren's concerns, I argue that black America' hope that political struggle can achieve racial justice tends to be a harmed emotion they should avoid. I maim my case in a pragmatist spirit that opposes Comet West's influential argument for black hope In contrast to West</w:t>
      </w:r>
      <w:r w:rsidRPr="00195440">
        <w:rPr>
          <w:rStyle w:val="StyleUnderline"/>
          <w:rFonts w:asciiTheme="minorHAnsi" w:hAnsiTheme="minorHAnsi" w:cstheme="minorHAnsi"/>
          <w:color w:val="000000" w:themeColor="text1"/>
          <w:sz w:val="16"/>
          <w:szCs w:val="16"/>
        </w:rPr>
        <w:t>, I contend that pragmatists and others concerned about racial injustice would do better to draw on Derrick Bell's racial realism and Warren's blank nihilism to develop alternative strategies for addressing antiblack racism In related ways</w:t>
      </w:r>
      <w:r w:rsidRPr="00195440">
        <w:rPr>
          <w:rFonts w:asciiTheme="minorHAnsi" w:hAnsiTheme="minorHAnsi" w:cstheme="minorHAnsi"/>
          <w:sz w:val="10"/>
          <w:szCs w:val="16"/>
        </w:rPr>
        <w:t xml:space="preserve">, Bell and Warren urge their readers to reckon with the permanence of racism and to give op hope that additional political struggle will eliminate it. After exploring their complementary accounts, I augment them </w:t>
      </w:r>
      <w:r w:rsidRPr="00195440">
        <w:rPr>
          <w:rStyle w:val="StyleUnderline"/>
          <w:rFonts w:asciiTheme="minorHAnsi" w:hAnsiTheme="minorHAnsi" w:cstheme="minorHAnsi"/>
          <w:color w:val="000000" w:themeColor="text1"/>
          <w:sz w:val="16"/>
          <w:szCs w:val="16"/>
          <w:highlight w:val="magenta"/>
        </w:rPr>
        <w:t>with</w:t>
      </w:r>
      <w:r w:rsidRPr="00195440">
        <w:rPr>
          <w:rStyle w:val="StyleUnderline"/>
          <w:rFonts w:asciiTheme="minorHAnsi" w:hAnsiTheme="minorHAnsi" w:cstheme="minorHAnsi"/>
          <w:color w:val="000000" w:themeColor="text1"/>
          <w:sz w:val="16"/>
          <w:szCs w:val="16"/>
        </w:rPr>
        <w:t xml:space="preserve"> concrete </w:t>
      </w:r>
      <w:r w:rsidRPr="00195440">
        <w:rPr>
          <w:rStyle w:val="StyleUnderline"/>
          <w:rFonts w:asciiTheme="minorHAnsi" w:hAnsiTheme="minorHAnsi" w:cstheme="minorHAnsi"/>
          <w:color w:val="000000" w:themeColor="text1"/>
          <w:sz w:val="16"/>
          <w:szCs w:val="16"/>
          <w:highlight w:val="magenta"/>
        </w:rPr>
        <w:t xml:space="preserve">evidence from the health sciences that black hope </w:t>
      </w:r>
      <w:r w:rsidRPr="00195440">
        <w:rPr>
          <w:rStyle w:val="StyleUnderline"/>
          <w:rFonts w:asciiTheme="minorHAnsi" w:hAnsiTheme="minorHAnsi" w:cstheme="minorHAnsi"/>
          <w:color w:val="000000" w:themeColor="text1"/>
          <w:sz w:val="16"/>
          <w:szCs w:val="16"/>
        </w:rPr>
        <w:t xml:space="preserve">can be </w:t>
      </w:r>
      <w:r w:rsidRPr="00195440">
        <w:rPr>
          <w:rStyle w:val="Emphasis"/>
          <w:rFonts w:asciiTheme="minorHAnsi" w:hAnsiTheme="minorHAnsi" w:cstheme="minorHAnsi"/>
          <w:color w:val="000000" w:themeColor="text1"/>
          <w:sz w:val="16"/>
          <w:szCs w:val="16"/>
        </w:rPr>
        <w:t xml:space="preserve">physically harmful to black people, weathering their bodies nod </w:t>
      </w:r>
      <w:r w:rsidRPr="00195440">
        <w:rPr>
          <w:rStyle w:val="Emphasis"/>
          <w:rFonts w:asciiTheme="minorHAnsi" w:hAnsiTheme="minorHAnsi" w:cstheme="minorHAnsi"/>
          <w:color w:val="000000" w:themeColor="text1"/>
          <w:sz w:val="16"/>
          <w:szCs w:val="16"/>
          <w:highlight w:val="magenta"/>
        </w:rPr>
        <w:t>damaging their psychosomatic health</w:t>
      </w:r>
      <w:r w:rsidRPr="00195440">
        <w:rPr>
          <w:rStyle w:val="Emphasis"/>
          <w:rFonts w:asciiTheme="minorHAnsi" w:hAnsiTheme="minorHAnsi" w:cstheme="minorHAnsi"/>
          <w:color w:val="000000" w:themeColor="text1"/>
          <w:sz w:val="16"/>
          <w:szCs w:val="16"/>
        </w:rPr>
        <w:t xml:space="preserve"> such that they are less able to withstand the inequities of anti-black racism</w:t>
      </w:r>
      <w:r w:rsidRPr="00195440">
        <w:rPr>
          <w:rStyle w:val="StyleUnderline"/>
          <w:rFonts w:asciiTheme="minorHAnsi" w:hAnsiTheme="minorHAnsi" w:cstheme="minorHAnsi"/>
          <w:color w:val="000000" w:themeColor="text1"/>
          <w:sz w:val="16"/>
          <w:szCs w:val="16"/>
        </w:rPr>
        <w:t>.</w:t>
      </w:r>
      <w:r w:rsidRPr="00195440">
        <w:rPr>
          <w:rFonts w:asciiTheme="minorHAnsi" w:hAnsiTheme="minorHAnsi" w:cstheme="minorHAnsi"/>
          <w:sz w:val="10"/>
          <w:szCs w:val="16"/>
        </w:rPr>
        <w:t xml:space="preserve"> I conclude by arguing for the advantages of reading Bell's and Warren's claims about the permanence of racism pragmatically, that is, by assessing the truth of their claims via their effects. The result m the working hypothesis that black people will have a much greater chance of developing new practices, habits, and </w:t>
      </w:r>
      <w:r w:rsidRPr="00195440">
        <w:rPr>
          <w:rStyle w:val="StyleUnderline"/>
          <w:rFonts w:asciiTheme="minorHAnsi" w:hAnsiTheme="minorHAnsi" w:cstheme="minorHAnsi"/>
          <w:color w:val="000000" w:themeColor="text1"/>
          <w:sz w:val="16"/>
          <w:szCs w:val="16"/>
          <w:highlight w:val="magenta"/>
        </w:rPr>
        <w:t>strategies of flourishing in an anti-black world</w:t>
      </w:r>
      <w:r w:rsidRPr="00195440">
        <w:rPr>
          <w:rStyle w:val="StyleUnderline"/>
          <w:rFonts w:asciiTheme="minorHAnsi" w:hAnsiTheme="minorHAnsi" w:cstheme="minorHAnsi"/>
          <w:color w:val="000000" w:themeColor="text1"/>
          <w:sz w:val="16"/>
          <w:szCs w:val="16"/>
        </w:rPr>
        <w:t xml:space="preserve"> if they no longer hope that political struggle will eliminate racism. </w:t>
      </w:r>
    </w:p>
    <w:p w14:paraId="394A24C8" w14:textId="77777777" w:rsidR="00A90C58" w:rsidRPr="00195440" w:rsidRDefault="00A90C58" w:rsidP="00A90C58">
      <w:pPr>
        <w:rPr>
          <w:rFonts w:asciiTheme="minorHAnsi" w:hAnsiTheme="minorHAnsi" w:cstheme="minorHAnsi"/>
        </w:rPr>
      </w:pPr>
      <w:r w:rsidRPr="00195440">
        <w:rPr>
          <w:rFonts w:asciiTheme="minorHAnsi" w:hAnsiTheme="minorHAnsi" w:cstheme="minorHAnsi"/>
        </w:rPr>
        <w:t>[Coppell’s card ends]</w:t>
      </w:r>
    </w:p>
    <w:p w14:paraId="6C71EBAA" w14:textId="77777777" w:rsidR="00A90C58" w:rsidRPr="00195440" w:rsidRDefault="00A90C58" w:rsidP="00A90C58">
      <w:pPr>
        <w:rPr>
          <w:rFonts w:asciiTheme="minorHAnsi" w:hAnsiTheme="minorHAnsi" w:cstheme="minorHAnsi"/>
          <w:sz w:val="16"/>
        </w:rPr>
      </w:pPr>
      <w:r w:rsidRPr="00195440">
        <w:rPr>
          <w:rFonts w:asciiTheme="minorHAnsi" w:hAnsiTheme="minorHAnsi" w:cstheme="minorHAnsi"/>
          <w:sz w:val="16"/>
        </w:rPr>
        <w:t xml:space="preserve">The United States continues to struggle with deeply ingrained racial inequalities and wildly flagrant acts of racialized injustice even after abolishing its Jim Crow laws in the 1960s. </w:t>
      </w:r>
      <w:r w:rsidRPr="00195440">
        <w:rPr>
          <w:rStyle w:val="StyleUnderline"/>
          <w:rFonts w:asciiTheme="minorHAnsi" w:hAnsiTheme="minorHAnsi" w:cstheme="minorHAnsi"/>
        </w:rPr>
        <w:t>From 2014 to 2016, for example, the United States was rocked by news of the violent deaths of unarmed black people at the hands of white police officers</w:t>
      </w:r>
      <w:r w:rsidRPr="00195440">
        <w:rPr>
          <w:rFonts w:asciiTheme="minorHAnsi" w:hAnsiTheme="minorHAnsi" w:cstheme="minorHAnsi"/>
          <w:sz w:val="16"/>
        </w:rPr>
        <w:t xml:space="preserve">: Michael Brown in Ferguson, Missouri; Eric Garner in New York; Tamir Rice in Cleveland, Ohio; Walter Scott in North Charleston, South Carolina; and the list could go on. (For analysis, see Zack 2015.) </w:t>
      </w:r>
      <w:r w:rsidRPr="00195440">
        <w:rPr>
          <w:rStyle w:val="StyleUnderline"/>
          <w:rFonts w:asciiTheme="minorHAnsi" w:hAnsiTheme="minorHAnsi" w:cstheme="minorHAnsi"/>
        </w:rPr>
        <w:t>Their deaths were soon followed by the fatal shooting of nine black people in a church in Charleston, South Carolina</w:t>
      </w:r>
      <w:r w:rsidRPr="00195440">
        <w:rPr>
          <w:rFonts w:asciiTheme="minorHAnsi" w:hAnsiTheme="minorHAnsi" w:cstheme="minorHAnsi"/>
          <w:sz w:val="16"/>
        </w:rPr>
        <w:t>, by the alleged white supremacist Dylan Roof; the burning of several prominent black churches in the South as a possible backlash to calls for South Carolina to stop flying the Confederate flag; and the police shooting of Keith Scott in Charlotte, North Carolina, and Terence Crutcher in Tulsa, Oklahoma.</w:t>
      </w:r>
    </w:p>
    <w:p w14:paraId="696ABEE2"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rPr>
        <w:t>The shocking violence against black Americans has occurred against a backdrop of chronic and growing racial inequality that the elimination of legal segregation has done little to address</w:t>
      </w:r>
      <w:r w:rsidRPr="00195440">
        <w:rPr>
          <w:rFonts w:asciiTheme="minorHAnsi" w:hAnsiTheme="minorHAnsi" w:cstheme="minorHAnsi"/>
          <w:sz w:val="16"/>
        </w:rPr>
        <w:t>. Examples include the fact that in 2012, African American women made 64 cents for every dollar that a non-Hispanic white man made (Kerby 2013). Racial disparities in health also exist, for example in disproportionately higher rates of coronary artery disease, diabetes, stroke, HIV/AIDS, and infant mortality for African Americans (Smedley et al., no date). As of 2005, African Americans were incarcerated at nearly six times the rate of white people (Mauer and King 2007). Black families regularly are the targets of child welfare services that shift black children into foster homes, a process that fuels the schoolto-prison pipeline since children in foster homes are significantly more likely to go to prison than children who remain with their parents/families (Roberts 2002). A racialized aesthetics continues to benefit white people and penalize people of color: white beauty standards are normative, especially for women, positioning dark-skinned and black women as “the beauty don’ts” in contrast to white women as “the beauty dos” (Bossip 2015). This list could go on.</w:t>
      </w:r>
    </w:p>
    <w:p w14:paraId="3F29D41F" w14:textId="77777777" w:rsidR="00A90C58" w:rsidRPr="00195440" w:rsidRDefault="00A90C58" w:rsidP="00A90C58">
      <w:pPr>
        <w:rPr>
          <w:rFonts w:asciiTheme="minorHAnsi" w:hAnsiTheme="minorHAnsi" w:cstheme="minorHAnsi"/>
          <w:sz w:val="16"/>
        </w:rPr>
      </w:pPr>
      <w:r w:rsidRPr="00195440">
        <w:rPr>
          <w:rFonts w:asciiTheme="minorHAnsi" w:hAnsiTheme="minorHAnsi" w:cstheme="minorHAnsi"/>
          <w:sz w:val="16"/>
        </w:rPr>
        <w:t xml:space="preserve">In the face of this discouraging present-day picture, </w:t>
      </w:r>
      <w:r w:rsidRPr="00195440">
        <w:rPr>
          <w:rStyle w:val="StyleUnderline"/>
          <w:rFonts w:asciiTheme="minorHAnsi" w:hAnsiTheme="minorHAnsi" w:cstheme="minorHAnsi"/>
        </w:rPr>
        <w:t>hope for a better future would seem to be vital</w:t>
      </w:r>
      <w:r w:rsidRPr="00195440">
        <w:rPr>
          <w:rFonts w:asciiTheme="minorHAnsi" w:hAnsiTheme="minorHAnsi" w:cstheme="minorHAnsi"/>
          <w:sz w:val="16"/>
        </w:rPr>
        <w:t xml:space="preserve">. Black hope in particular would appear crucial for enabling black people to carry on in the face of ongoing white domination and racial inequities. On this view, </w:t>
      </w:r>
      <w:r w:rsidRPr="00195440">
        <w:rPr>
          <w:rStyle w:val="StyleUnderline"/>
          <w:rFonts w:asciiTheme="minorHAnsi" w:hAnsiTheme="minorHAnsi" w:cstheme="minorHAnsi"/>
        </w:rPr>
        <w:t>hope for</w:t>
      </w:r>
      <w:r w:rsidRPr="00195440">
        <w:rPr>
          <w:rFonts w:asciiTheme="minorHAnsi" w:hAnsiTheme="minorHAnsi" w:cstheme="minorHAnsi"/>
          <w:sz w:val="16"/>
        </w:rPr>
        <w:t xml:space="preserve"> a better world, </w:t>
      </w:r>
      <w:r w:rsidRPr="00195440">
        <w:rPr>
          <w:rStyle w:val="StyleUnderline"/>
          <w:rFonts w:asciiTheme="minorHAnsi" w:hAnsiTheme="minorHAnsi" w:cstheme="minorHAnsi"/>
        </w:rPr>
        <w:t>a world that does not yet exist but that serves as a guiding ideal, is needed to provide the emotional fuel for the hard work that it will take to get closer to that world</w:t>
      </w:r>
      <w:r w:rsidRPr="00195440">
        <w:rPr>
          <w:rFonts w:asciiTheme="minorHAnsi" w:hAnsiTheme="minorHAnsi" w:cstheme="minorHAnsi"/>
          <w:sz w:val="16"/>
        </w:rPr>
        <w:t>. To switch metaphors, black hope would seem to emotionally counterbalance the despair that white economic, social, geographical, and other forms of privilege will never end, both the despair of black people who suffer from white racism and that of white people who call for racism’s demise</w:t>
      </w:r>
      <w:r w:rsidRPr="00195440">
        <w:rPr>
          <w:rFonts w:asciiTheme="minorHAnsi" w:hAnsiTheme="minorHAnsi" w:cstheme="minorHAnsi"/>
          <w:sz w:val="16"/>
          <w:szCs w:val="16"/>
        </w:rPr>
        <w:t xml:space="preserve">. </w:t>
      </w:r>
      <w:r w:rsidRPr="00195440">
        <w:rPr>
          <w:rStyle w:val="StyleUnderline"/>
          <w:rFonts w:asciiTheme="minorHAnsi" w:hAnsiTheme="minorHAnsi" w:cstheme="minorHAnsi"/>
        </w:rPr>
        <w:t>As Patrick Shade has argued, “</w:t>
      </w:r>
      <w:r w:rsidRPr="00195440">
        <w:rPr>
          <w:rStyle w:val="StyleUnderline"/>
          <w:rFonts w:asciiTheme="minorHAnsi" w:hAnsiTheme="minorHAnsi" w:cstheme="minorHAnsi"/>
          <w:highlight w:val="green"/>
        </w:rPr>
        <w:t>Hoping can be sustaining</w:t>
      </w:r>
      <w:r w:rsidRPr="00195440">
        <w:rPr>
          <w:rStyle w:val="StyleUnderline"/>
          <w:rFonts w:asciiTheme="minorHAnsi" w:hAnsiTheme="minorHAnsi" w:cstheme="minorHAnsi"/>
        </w:rPr>
        <w:t xml:space="preserve">, nurturing—indeed, advantageous. … And so </w:t>
      </w:r>
      <w:r w:rsidRPr="00195440">
        <w:rPr>
          <w:rStyle w:val="StyleUnderline"/>
          <w:rFonts w:asciiTheme="minorHAnsi" w:hAnsiTheme="minorHAnsi" w:cstheme="minorHAnsi"/>
          <w:highlight w:val="green"/>
        </w:rPr>
        <w:t>[in a cynical world] we should</w:t>
      </w:r>
      <w:r w:rsidRPr="00195440">
        <w:rPr>
          <w:rStyle w:val="StyleUnderline"/>
          <w:rFonts w:asciiTheme="minorHAnsi" w:hAnsiTheme="minorHAnsi" w:cstheme="minorHAnsi"/>
        </w:rPr>
        <w:t xml:space="preserve"> salvage the good name of hope and actively </w:t>
      </w:r>
      <w:r w:rsidRPr="00195440">
        <w:rPr>
          <w:rStyle w:val="StyleUnderline"/>
          <w:rFonts w:asciiTheme="minorHAnsi" w:hAnsiTheme="minorHAnsi" w:cstheme="minorHAnsi"/>
          <w:highlight w:val="green"/>
        </w:rPr>
        <w:t>promote its life at every turn</w:t>
      </w:r>
      <w:r w:rsidRPr="00195440">
        <w:rPr>
          <w:rFonts w:asciiTheme="minorHAnsi" w:hAnsiTheme="minorHAnsi" w:cstheme="minorHAnsi"/>
          <w:sz w:val="16"/>
        </w:rPr>
        <w:t xml:space="preserve">” (2001, 6, 202). </w:t>
      </w:r>
      <w:r w:rsidRPr="00195440">
        <w:rPr>
          <w:rStyle w:val="StyleUnderline"/>
          <w:rFonts w:asciiTheme="minorHAnsi" w:hAnsiTheme="minorHAnsi" w:cstheme="minorHAnsi"/>
          <w:highlight w:val="green"/>
        </w:rPr>
        <w:t>While Shade</w:t>
      </w:r>
      <w:r w:rsidRPr="00195440">
        <w:rPr>
          <w:rStyle w:val="StyleUnderline"/>
          <w:rFonts w:asciiTheme="minorHAnsi" w:hAnsiTheme="minorHAnsi" w:cstheme="minorHAnsi"/>
        </w:rPr>
        <w:t xml:space="preserve">’s pragmatist theory </w:t>
      </w:r>
      <w:r w:rsidRPr="00195440">
        <w:rPr>
          <w:rStyle w:val="StyleUnderline"/>
          <w:rFonts w:asciiTheme="minorHAnsi" w:hAnsiTheme="minorHAnsi" w:cstheme="minorHAnsi"/>
          <w:highlight w:val="green"/>
        </w:rPr>
        <w:t>makes clear that hope must be grounded in present realities, it also</w:t>
      </w:r>
      <w:r w:rsidRPr="00195440">
        <w:rPr>
          <w:rStyle w:val="StyleUnderline"/>
          <w:rFonts w:asciiTheme="minorHAnsi" w:hAnsiTheme="minorHAnsi" w:cstheme="minorHAnsi"/>
        </w:rPr>
        <w:t xml:space="preserve"> depicts hope as </w:t>
      </w:r>
      <w:r w:rsidRPr="00195440">
        <w:rPr>
          <w:rStyle w:val="StyleUnderline"/>
          <w:rFonts w:asciiTheme="minorHAnsi" w:hAnsiTheme="minorHAnsi" w:cstheme="minorHAnsi"/>
          <w:highlight w:val="green"/>
        </w:rPr>
        <w:t>tied</w:t>
      </w:r>
      <w:r w:rsidRPr="00195440">
        <w:rPr>
          <w:rStyle w:val="StyleUnderline"/>
          <w:rFonts w:asciiTheme="minorHAnsi" w:hAnsiTheme="minorHAnsi" w:cstheme="minorHAnsi"/>
        </w:rPr>
        <w:t xml:space="preserve"> inextricably </w:t>
      </w:r>
      <w:r w:rsidRPr="00195440">
        <w:rPr>
          <w:rStyle w:val="StyleUnderline"/>
          <w:rFonts w:asciiTheme="minorHAnsi" w:hAnsiTheme="minorHAnsi" w:cstheme="minorHAnsi"/>
          <w:highlight w:val="green"/>
        </w:rPr>
        <w:t>to better possibilities in the future</w:t>
      </w:r>
      <w:r w:rsidRPr="00195440">
        <w:rPr>
          <w:rFonts w:asciiTheme="minorHAnsi" w:hAnsiTheme="minorHAnsi" w:cstheme="minorHAnsi"/>
          <w:sz w:val="16"/>
        </w:rPr>
        <w:t>.</w:t>
      </w:r>
    </w:p>
    <w:p w14:paraId="42BB71F1" w14:textId="77777777" w:rsidR="00A90C58" w:rsidRPr="00195440" w:rsidRDefault="00A90C58" w:rsidP="00A90C58">
      <w:pPr>
        <w:rPr>
          <w:rFonts w:asciiTheme="minorHAnsi" w:hAnsiTheme="minorHAnsi" w:cstheme="minorHAnsi"/>
          <w:sz w:val="16"/>
          <w:szCs w:val="16"/>
        </w:rPr>
      </w:pPr>
      <w:r w:rsidRPr="00195440">
        <w:rPr>
          <w:rFonts w:asciiTheme="minorHAnsi" w:hAnsiTheme="minorHAnsi" w:cstheme="minorHAnsi"/>
          <w:sz w:val="16"/>
          <w:szCs w:val="16"/>
        </w:rPr>
        <w:t>Shade’s positive view of hope complements that of Cornel West. Fighting what he calls “the specter of despair [that] haunts America,” West (2005) has made the most influential case for the importance of hope for African American people and communities. His criticism of black nihilism develops a conception of hope that is as deeply existentialist as it is pragmatist: it responds to the absurdity of a world that is built on the injustices and cruelties of white slavery, white segregation, white supremacy, and white class privilege. Even more important from West’s perspective, his conception of hope offers an alternative to the despair that he worries has pervaded African American lives. West appreciates that other emotions such as rage can serve as an antidote to despair, but he instead counsels hope. According to West (1993), the source of the “nihilistic threat” to and “major enemy of black survival in America is neither oppression nor exploitation but rather the loss of hope.” For West, hope is the emotion that best describes black Americans’ history of struggle and that can keep black people sane in the ongoing struggles of the present. It is communal and inclusive, striving to make the world a more just place for everyone and particularly to “sustain black solidarity in the midst of a hostile society” (West 1999, 437). West’s hope is for the end of the “existential alienation, isolation and separation” that is entangled with racist discourses and that plagues many Western cultures (1999, 263).</w:t>
      </w:r>
    </w:p>
    <w:p w14:paraId="2C0F0BBC" w14:textId="77777777" w:rsidR="00A90C58" w:rsidRPr="00195440" w:rsidRDefault="00A90C58" w:rsidP="00A90C58">
      <w:pPr>
        <w:rPr>
          <w:rFonts w:asciiTheme="minorHAnsi" w:hAnsiTheme="minorHAnsi" w:cstheme="minorHAnsi"/>
          <w:sz w:val="16"/>
          <w:szCs w:val="16"/>
        </w:rPr>
      </w:pPr>
      <w:r w:rsidRPr="00195440">
        <w:rPr>
          <w:rFonts w:asciiTheme="minorHAnsi" w:hAnsiTheme="minorHAnsi" w:cstheme="minorHAnsi"/>
          <w:sz w:val="16"/>
          <w:szCs w:val="16"/>
        </w:rPr>
        <w:t>To its credit, West’s particular account of hope is not Pollyannaish. For West, hope is not equivalent to optimism or to any other merely positive feeling. Optimism isn’t tough enough to do the job that black people need, as West (2005) charges: “Optimism adopts the role of the spectator who surveys the evidence in order to infer that things are going to get better. Yet we know that the evidence does not look good. The dominant tendencies of our day are unregulated global capitalism, racial balkanization, social breakdown, and individual depression.” In contrast, hope is actively participant and grounded, but also not bound by what the evidence tells us. Unlike optimism, West explains, “hope looks at the evidence and says, ‘It doesn’t look good at all. Doesn’t look good at all. Gonna go beyond the evidence to create new possibilities based on visions that become contagious to allow people to engage in heroic actions always against the odds, no guarantee whatsoever.’ That’s hope” (quoted in A. Smith 2006, 160). Optimism also tends to run out of energy when the going gets difficult. “When you talk about hope, you have to be a long distance runner,” West (2008, 209) insists, because it is going to take time and hard work to make racial progress in the United States.</w:t>
      </w:r>
    </w:p>
    <w:p w14:paraId="5841F553" w14:textId="77777777" w:rsidR="00A90C58" w:rsidRPr="00195440" w:rsidRDefault="00A90C58" w:rsidP="00A90C58">
      <w:pPr>
        <w:rPr>
          <w:rFonts w:asciiTheme="minorHAnsi" w:hAnsiTheme="minorHAnsi" w:cstheme="minorHAnsi"/>
          <w:sz w:val="16"/>
        </w:rPr>
      </w:pPr>
      <w:r w:rsidRPr="00195440">
        <w:rPr>
          <w:rFonts w:asciiTheme="minorHAnsi" w:hAnsiTheme="minorHAnsi" w:cstheme="minorHAnsi"/>
          <w:sz w:val="16"/>
        </w:rPr>
        <w:t xml:space="preserve">On West’s view, however, significant progress has been made. He would sharply characterize as “narrow” the view that things are no better for black people today than they were in the days of slavery. He argues that “progressive formations have been the history of black folk” and that additional “progressive possibilities are reemerging” in the twenty-first century (2008, 214). </w:t>
      </w:r>
      <w:r w:rsidRPr="00195440">
        <w:rPr>
          <w:rStyle w:val="StyleUnderline"/>
          <w:rFonts w:asciiTheme="minorHAnsi" w:hAnsiTheme="minorHAnsi" w:cstheme="minorHAnsi"/>
        </w:rPr>
        <w:t>For West, the road toward racial equality might be long, hard, and even difficult to discern, but it can and does lead to a genuinely democratic America that lives up to its constitutional promise of freedom and liberty for all. Black people are crucial to the realization of this possibility according to West</w:t>
      </w:r>
      <w:r w:rsidRPr="00195440">
        <w:rPr>
          <w:rFonts w:asciiTheme="minorHAnsi" w:hAnsiTheme="minorHAnsi" w:cstheme="minorHAnsi"/>
          <w:sz w:val="16"/>
        </w:rPr>
        <w:t>, and thus they need to buoy themselves up with hope. In West’s opinion, Americans need to acknowledge “the degree to which black people in America provide one of the fundamental keys to the future, if the future is going to be about freedom and equality” (2008, 194). West’s ideal of deep democracy in America thus is fueled by black people’s “hope linked to combative spirituality,” which empowers black people to “go against the grain and muster the love and will to resist” (2008, 209).</w:t>
      </w:r>
    </w:p>
    <w:p w14:paraId="756D5CAC"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rPr>
        <w:t xml:space="preserve">For all the absurdity of white domination and West’s refusal to be optimistic about its defeat, </w:t>
      </w:r>
      <w:r w:rsidRPr="00195440">
        <w:rPr>
          <w:rStyle w:val="StyleUnderline"/>
          <w:rFonts w:asciiTheme="minorHAnsi" w:hAnsiTheme="minorHAnsi" w:cstheme="minorHAnsi"/>
          <w:highlight w:val="green"/>
        </w:rPr>
        <w:t>West’s</w:t>
      </w:r>
      <w:r w:rsidRPr="00195440">
        <w:rPr>
          <w:rStyle w:val="StyleUnderline"/>
          <w:rFonts w:asciiTheme="minorHAnsi" w:hAnsiTheme="minorHAnsi" w:cstheme="minorHAnsi"/>
        </w:rPr>
        <w:t xml:space="preserve"> notion of </w:t>
      </w:r>
      <w:r w:rsidRPr="00195440">
        <w:rPr>
          <w:rStyle w:val="StyleUnderline"/>
          <w:rFonts w:asciiTheme="minorHAnsi" w:hAnsiTheme="minorHAnsi" w:cstheme="minorHAnsi"/>
          <w:highlight w:val="green"/>
        </w:rPr>
        <w:t>communal hope—like that of</w:t>
      </w:r>
      <w:r w:rsidRPr="00195440">
        <w:rPr>
          <w:rStyle w:val="StyleUnderline"/>
          <w:rFonts w:asciiTheme="minorHAnsi" w:hAnsiTheme="minorHAnsi" w:cstheme="minorHAnsi"/>
        </w:rPr>
        <w:t xml:space="preserve"> most </w:t>
      </w:r>
      <w:r w:rsidRPr="00195440">
        <w:rPr>
          <w:rStyle w:val="StyleUnderline"/>
          <w:rFonts w:asciiTheme="minorHAnsi" w:hAnsiTheme="minorHAnsi" w:cstheme="minorHAnsi"/>
          <w:highlight w:val="green"/>
        </w:rPr>
        <w:t>pragmatists</w:t>
      </w:r>
      <w:r w:rsidRPr="00195440">
        <w:rPr>
          <w:rFonts w:asciiTheme="minorHAnsi" w:hAnsiTheme="minorHAnsi" w:cstheme="minorHAnsi"/>
          <w:sz w:val="16"/>
        </w:rPr>
        <w:t>, I would surmise—</w:t>
      </w:r>
      <w:r w:rsidRPr="00195440">
        <w:rPr>
          <w:rStyle w:val="StyleUnderline"/>
          <w:rFonts w:asciiTheme="minorHAnsi" w:hAnsiTheme="minorHAnsi" w:cstheme="minorHAnsi"/>
          <w:highlight w:val="green"/>
        </w:rPr>
        <w:t>is</w:t>
      </w:r>
      <w:r w:rsidRPr="00195440">
        <w:rPr>
          <w:rStyle w:val="StyleUnderline"/>
          <w:rFonts w:asciiTheme="minorHAnsi" w:hAnsiTheme="minorHAnsi" w:cstheme="minorHAnsi"/>
        </w:rPr>
        <w:t xml:space="preserve"> deeply </w:t>
      </w:r>
      <w:r w:rsidRPr="00195440">
        <w:rPr>
          <w:rStyle w:val="StyleUnderline"/>
          <w:rFonts w:asciiTheme="minorHAnsi" w:hAnsiTheme="minorHAnsi" w:cstheme="minorHAnsi"/>
          <w:highlight w:val="green"/>
        </w:rPr>
        <w:t>humanist</w:t>
      </w:r>
      <w:r w:rsidRPr="00195440">
        <w:rPr>
          <w:rStyle w:val="StyleUnderline"/>
          <w:rFonts w:asciiTheme="minorHAnsi" w:hAnsiTheme="minorHAnsi" w:cstheme="minorHAnsi"/>
        </w:rPr>
        <w:t>. I use “humanism” here in the sense that Albert Camus</w:t>
      </w:r>
      <w:r w:rsidRPr="00195440">
        <w:rPr>
          <w:rFonts w:asciiTheme="minorHAnsi" w:hAnsiTheme="minorHAnsi" w:cstheme="minorHAnsi"/>
          <w:sz w:val="16"/>
        </w:rPr>
        <w:t xml:space="preserve"> (1991) </w:t>
      </w:r>
      <w:r w:rsidRPr="00195440">
        <w:rPr>
          <w:rStyle w:val="StyleUnderline"/>
          <w:rFonts w:asciiTheme="minorHAnsi" w:hAnsiTheme="minorHAnsi" w:cstheme="minorHAnsi"/>
        </w:rPr>
        <w:t>characterizes it</w:t>
      </w:r>
      <w:r w:rsidRPr="00195440">
        <w:rPr>
          <w:rFonts w:asciiTheme="minorHAnsi" w:hAnsiTheme="minorHAnsi" w:cstheme="minorHAnsi"/>
          <w:sz w:val="16"/>
        </w:rPr>
        <w:t xml:space="preserve">. As </w:t>
      </w:r>
      <w:r w:rsidRPr="00195440">
        <w:rPr>
          <w:rStyle w:val="StyleUnderline"/>
          <w:rFonts w:asciiTheme="minorHAnsi" w:hAnsiTheme="minorHAnsi" w:cstheme="minorHAnsi"/>
        </w:rPr>
        <w:t>Camus would charge, West’s humanism refuses to believe in the permanence of white racism and/or that the evil of white racism cannot someday be overcome by human struggle</w:t>
      </w:r>
      <w:r w:rsidRPr="00195440">
        <w:rPr>
          <w:rFonts w:asciiTheme="minorHAnsi" w:hAnsiTheme="minorHAnsi" w:cstheme="minorHAnsi"/>
          <w:sz w:val="16"/>
        </w:rPr>
        <w:t>. (I will return to Camus below in the context of Bell’s work.) Or perhaps it would be more accurate to call West’s progressivism as much religious as it is pragmatist because of the prophetic Christianity that informs it. Human beings alone might not be able to overcome racist evil; they might need religious help to do so. Either way, however, West’s existential progressivism/pragmatism is grounded in a conviction that the right thing will happen in the end. However bad things look now, however difficult it is to envision a happy ending, we can go beyond the evidence and engage in heroic actions to create a better future. Racial inequalities might still exist, so the progressive story continues, but think about how our ancestors went against the odds and overcame chattel slavery and Jim Crow. With ongoing political struggle, we also can do that—we can make the leap. We today can improve the world’s racial situation even further. Don’t give up hope: racial justice can and will be achieved someday.</w:t>
      </w:r>
    </w:p>
    <w:p w14:paraId="7F89256C" w14:textId="77777777" w:rsidR="00A90C58" w:rsidRPr="00195440" w:rsidRDefault="00A90C58" w:rsidP="00A90C58">
      <w:pPr>
        <w:rPr>
          <w:rFonts w:asciiTheme="minorHAnsi" w:hAnsiTheme="minorHAnsi" w:cstheme="minorHAnsi"/>
          <w:sz w:val="16"/>
        </w:rPr>
      </w:pPr>
      <w:r w:rsidRPr="00195440">
        <w:rPr>
          <w:rFonts w:asciiTheme="minorHAnsi" w:hAnsiTheme="minorHAnsi" w:cstheme="minorHAnsi"/>
          <w:sz w:val="16"/>
        </w:rPr>
        <w:t xml:space="preserve">But </w:t>
      </w:r>
      <w:r w:rsidRPr="00195440">
        <w:rPr>
          <w:rStyle w:val="StyleUnderline"/>
          <w:rFonts w:asciiTheme="minorHAnsi" w:hAnsiTheme="minorHAnsi" w:cstheme="minorHAnsi"/>
        </w:rPr>
        <w:t>what if someday never comes? What if, as Bell has argued, the political, legal, and historical circumstances of the United States have made “racism … an integral, permanent, and indestructible component of this society” and thus “Black people will never gain full equality in this country</w:t>
      </w:r>
      <w:r w:rsidRPr="00195440">
        <w:rPr>
          <w:rFonts w:asciiTheme="minorHAnsi" w:hAnsiTheme="minorHAnsi" w:cstheme="minorHAnsi"/>
          <w:sz w:val="16"/>
        </w:rPr>
        <w:t xml:space="preserve">” (1992a, ix, 12; see also Bell 1992b)? </w:t>
      </w:r>
      <w:r w:rsidRPr="00195440">
        <w:rPr>
          <w:rStyle w:val="StyleUnderline"/>
          <w:rFonts w:asciiTheme="minorHAnsi" w:hAnsiTheme="minorHAnsi" w:cstheme="minorHAnsi"/>
        </w:rPr>
        <w:t xml:space="preserve">In that case, </w:t>
      </w:r>
      <w:r w:rsidRPr="00195440">
        <w:rPr>
          <w:rStyle w:val="StyleUnderline"/>
          <w:rFonts w:asciiTheme="minorHAnsi" w:hAnsiTheme="minorHAnsi" w:cstheme="minorHAnsi"/>
          <w:highlight w:val="yellow"/>
        </w:rPr>
        <w:t>ongoing hope that political struggle will end racism is a farce</w:t>
      </w:r>
      <w:r w:rsidRPr="00195440">
        <w:rPr>
          <w:rFonts w:asciiTheme="minorHAnsi" w:hAnsiTheme="minorHAnsi" w:cstheme="minorHAnsi"/>
          <w:sz w:val="16"/>
        </w:rPr>
        <w:t xml:space="preserve">: a joke that mocks black people without their realizing it, hoodwinking them into thinking that better times are on the horizon if they only will suffer and struggle more to reach them. </w:t>
      </w:r>
      <w:r w:rsidRPr="00195440">
        <w:rPr>
          <w:rStyle w:val="StyleUnderline"/>
          <w:rFonts w:asciiTheme="minorHAnsi" w:hAnsiTheme="minorHAnsi" w:cstheme="minorHAnsi"/>
        </w:rPr>
        <w:t>According to Bell, that’s a fair assessment of where things stand in the United States at the end of the twentieth century, and by extension at the beginning of the twenty-first. Federal civil rights laws and policies, such as affirmative action, the desegregation of US schools, voting rights acts</w:t>
      </w:r>
      <w:r w:rsidRPr="00195440">
        <w:rPr>
          <w:rFonts w:asciiTheme="minorHAnsi" w:hAnsiTheme="minorHAnsi" w:cstheme="minorHAnsi"/>
          <w:sz w:val="16"/>
        </w:rPr>
        <w:t xml:space="preserve"> (which, notably, were eliminated by the US Supreme Court in October 2013), </w:t>
      </w:r>
      <w:r w:rsidRPr="00195440">
        <w:rPr>
          <w:rStyle w:val="StyleUnderline"/>
          <w:rFonts w:asciiTheme="minorHAnsi" w:hAnsiTheme="minorHAnsi" w:cstheme="minorHAnsi"/>
        </w:rPr>
        <w:t>and fair housing acts, have failed to overcome the devastating legacy of chattel slavery in the United States</w:t>
      </w:r>
      <w:r w:rsidRPr="00195440">
        <w:rPr>
          <w:rFonts w:asciiTheme="minorHAnsi" w:hAnsiTheme="minorHAnsi" w:cstheme="minorHAnsi"/>
          <w:sz w:val="16"/>
        </w:rPr>
        <w:t>. Bell writes in 1992 that the income gap between the rich and poor—a very racially colored gap—was nearing a crisis point, but the gap he was concerned about is a mere sliver compared to the chasm of racial disparities in wealth that exist today (Bell 1992a, 8–9). The economic recession of 2008 was particularly hard on black households in the United States; by 2010 the median net household worth of white American families was twenty-two times that of black American families (Luhby 2012).</w:t>
      </w:r>
    </w:p>
    <w:p w14:paraId="4B6D92A6"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rPr>
        <w:t>The water fountain signs in the United States that say “colored” and “white” may have disappeared, but post-segregation changes such as these do not mean that racial discrimination has disappeared, or even necessarily been weakened</w:t>
      </w:r>
      <w:r w:rsidRPr="00195440">
        <w:rPr>
          <w:rFonts w:asciiTheme="minorHAnsi" w:hAnsiTheme="minorHAnsi" w:cstheme="minorHAnsi"/>
          <w:sz w:val="16"/>
        </w:rPr>
        <w:t>. They might mean merely that the form of racial discrimination has changed and, moreover, changed into something largely unofficial and delivered via race-neutral policies and language that only makes white class privilege more difficult to identify and combat. In that case, as Bell predicts, “even those herculean efforts we hail as successful will produce no more than temporary ‘peaks of progress,’ short-lived victories that slide into irrelevance as racial patterns adapt in ways that maintain white dominance” (1992b, 373). Black Americans need to accept that white racism is as virulent as ever and that they will always have a “permanent subordinate status” in their country (1992a, 12).</w:t>
      </w:r>
    </w:p>
    <w:p w14:paraId="459FD23B"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rPr>
        <w:t>Bell realized very soon after the civil rights era that the idea that the United States is making progress against racism tends merely to inflate the egos and assuage the guilt of good white liberals</w:t>
      </w:r>
      <w:r w:rsidRPr="00195440">
        <w:rPr>
          <w:rFonts w:asciiTheme="minorHAnsi" w:hAnsiTheme="minorHAnsi" w:cstheme="minorHAnsi"/>
          <w:sz w:val="16"/>
        </w:rPr>
        <w:t>. “The worship of equality rules benefits whites by preserving a benevolent but fictional selfimage, and such worship benefits blacks by preserving hope,” Bell observes and then adds, “but I think we’ve arrived at a place in history where the harms of such worship outweigh its benefits” (1992a, 101). Along with the belief that white people and institutions will ever regard or treat black people as equals, black people need to jettison the hopeful expectation that white racism will ever end. Acknowledging “the permanence of [black people’s] subordinate status” in the United States, Bell explains, “allows [black Americans] to avoid despair, and frees [them] to imagine and implement racial strategies that can bring fulfillment and even triumph” (1992b, 373–374).</w:t>
      </w:r>
    </w:p>
    <w:p w14:paraId="1F50F8CD"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rPr>
        <w:t>Most people</w:t>
      </w:r>
      <w:r w:rsidRPr="00195440">
        <w:rPr>
          <w:rFonts w:asciiTheme="minorHAnsi" w:hAnsiTheme="minorHAnsi" w:cstheme="minorHAnsi"/>
          <w:sz w:val="16"/>
        </w:rPr>
        <w:t>—especially, but not only white people—</w:t>
      </w:r>
      <w:r w:rsidRPr="00195440">
        <w:rPr>
          <w:rStyle w:val="StyleUnderline"/>
          <w:rFonts w:asciiTheme="minorHAnsi" w:hAnsiTheme="minorHAnsi" w:cstheme="minorHAnsi"/>
        </w:rPr>
        <w:t>have yet to acknowledge how resilient white domination is in the United States</w:t>
      </w:r>
      <w:r w:rsidRPr="00195440">
        <w:rPr>
          <w:rFonts w:asciiTheme="minorHAnsi" w:hAnsiTheme="minorHAnsi" w:cstheme="minorHAnsi"/>
          <w:sz w:val="16"/>
        </w:rPr>
        <w:t>. From chattel slavery to Jim Crow to “the new Jim Crow” (Alexander 2012), the more white domination changes, the more it stays the same. “</w:t>
      </w:r>
      <w:r w:rsidRPr="00195440">
        <w:rPr>
          <w:rStyle w:val="StyleUnderline"/>
          <w:rFonts w:asciiTheme="minorHAnsi" w:hAnsiTheme="minorHAnsi" w:cstheme="minorHAnsi"/>
        </w:rPr>
        <w:t>Supposedly, the generation that murdered Trayvon Martin and Renisha McBride is much better than the generation that murdered Emmett Till,” Warren dryly remarks, and this so-called improvement is supposed to encourage black people that even more “progress” in black lives—and deaths—can be achieved</w:t>
      </w:r>
      <w:r w:rsidRPr="00195440">
        <w:rPr>
          <w:rFonts w:asciiTheme="minorHAnsi" w:hAnsiTheme="minorHAnsi" w:cstheme="minorHAnsi"/>
          <w:sz w:val="16"/>
        </w:rPr>
        <w:t xml:space="preserve"> (2015, 217). </w:t>
      </w:r>
      <w:r w:rsidRPr="00195440">
        <w:rPr>
          <w:rStyle w:val="StyleUnderline"/>
          <w:rFonts w:asciiTheme="minorHAnsi" w:hAnsiTheme="minorHAnsi" w:cstheme="minorHAnsi"/>
        </w:rPr>
        <w:t xml:space="preserve">As </w:t>
      </w:r>
      <w:r w:rsidRPr="00195440">
        <w:rPr>
          <w:rStyle w:val="StyleUnderline"/>
          <w:rFonts w:asciiTheme="minorHAnsi" w:hAnsiTheme="minorHAnsi" w:cstheme="minorHAnsi"/>
          <w:highlight w:val="yellow"/>
        </w:rPr>
        <w:t>Warren’s</w:t>
      </w:r>
      <w:r w:rsidRPr="00195440">
        <w:rPr>
          <w:rStyle w:val="StyleUnderline"/>
          <w:rFonts w:asciiTheme="minorHAnsi" w:hAnsiTheme="minorHAnsi" w:cstheme="minorHAnsi"/>
        </w:rPr>
        <w:t xml:space="preserve"> quip </w:t>
      </w:r>
      <w:r w:rsidRPr="00195440">
        <w:rPr>
          <w:rStyle w:val="StyleUnderline"/>
          <w:rFonts w:asciiTheme="minorHAnsi" w:hAnsiTheme="minorHAnsi" w:cstheme="minorHAnsi"/>
          <w:highlight w:val="yellow"/>
        </w:rPr>
        <w:t>suggests, by participating in hopeful political struggle for a future filled with racial equality that</w:t>
      </w:r>
      <w:r w:rsidRPr="00195440">
        <w:rPr>
          <w:rStyle w:val="StyleUnderline"/>
          <w:rFonts w:asciiTheme="minorHAnsi" w:hAnsiTheme="minorHAnsi" w:cstheme="minorHAnsi"/>
        </w:rPr>
        <w:t xml:space="preserve"> likely </w:t>
      </w:r>
      <w:r w:rsidRPr="00195440">
        <w:rPr>
          <w:rStyle w:val="StyleUnderline"/>
          <w:rFonts w:asciiTheme="minorHAnsi" w:hAnsiTheme="minorHAnsi" w:cstheme="minorHAnsi"/>
          <w:highlight w:val="yellow"/>
        </w:rPr>
        <w:t>never will be</w:t>
      </w:r>
      <w:r w:rsidRPr="00195440">
        <w:rPr>
          <w:rStyle w:val="StyleUnderline"/>
          <w:rFonts w:asciiTheme="minorHAnsi" w:hAnsiTheme="minorHAnsi" w:cstheme="minorHAnsi"/>
        </w:rPr>
        <w:t xml:space="preserve"> present, West’s existential pragmatism not only unintentionally benefits white people. It also </w:t>
      </w:r>
      <w:r w:rsidRPr="00195440">
        <w:rPr>
          <w:rStyle w:val="StyleUnderline"/>
          <w:rFonts w:asciiTheme="minorHAnsi" w:hAnsiTheme="minorHAnsi" w:cstheme="minorHAnsi"/>
          <w:highlight w:val="yellow"/>
        </w:rPr>
        <w:t>harms black people by enacting</w:t>
      </w:r>
      <w:r w:rsidRPr="00195440">
        <w:rPr>
          <w:rStyle w:val="StyleUnderline"/>
          <w:rFonts w:asciiTheme="minorHAnsi" w:hAnsiTheme="minorHAnsi" w:cstheme="minorHAnsi"/>
        </w:rPr>
        <w:t xml:space="preserve"> what Warren calls “</w:t>
      </w:r>
      <w:r w:rsidRPr="00195440">
        <w:rPr>
          <w:rStyle w:val="StyleUnderline"/>
          <w:rFonts w:asciiTheme="minorHAnsi" w:hAnsiTheme="minorHAnsi" w:cstheme="minorHAnsi"/>
          <w:highlight w:val="yellow"/>
        </w:rPr>
        <w:t>the politics of hope</w:t>
      </w:r>
      <w:r w:rsidRPr="00195440">
        <w:rPr>
          <w:rFonts w:asciiTheme="minorHAnsi" w:hAnsiTheme="minorHAnsi" w:cstheme="minorHAnsi"/>
          <w:sz w:val="16"/>
        </w:rPr>
        <w:t xml:space="preserve">,” which establishes an insidiously false dichotomy between hope and nihilism. On the logic of political hope, if a person or group of people doesn’t have a hopeful relationship to the future, then they must be sunk in nihilistic despair. The politics of hope thus “terrifies with the dread of ‘no alternative,’ ” which operates not just via the binary of hope/despair but also by the complementary binaries of “problem/solution” and “action/inaction” (2015, 222). If one hopes and takes action, one can find a future solution to today’s problems. </w:t>
      </w:r>
      <w:r w:rsidRPr="00195440">
        <w:rPr>
          <w:rStyle w:val="StyleUnderline"/>
          <w:rFonts w:asciiTheme="minorHAnsi" w:hAnsiTheme="minorHAnsi" w:cstheme="minorHAnsi"/>
        </w:rPr>
        <w:t>According to the politics of hope, hope is necessary for motivating political action to find answers to racial problems</w:t>
      </w:r>
      <w:r w:rsidRPr="00195440">
        <w:rPr>
          <w:rFonts w:asciiTheme="minorHAnsi" w:hAnsiTheme="minorHAnsi" w:cstheme="minorHAnsi"/>
          <w:sz w:val="16"/>
        </w:rPr>
        <w:t>. Giving up hope thus raises the specter of inaction, of doing nothing and thus accepting the racist status quo. Hopelessness thus is the equivalent of a failed relationship to the future, which in turn is the equivalent of refusing to fight racial injustice.</w:t>
      </w:r>
    </w:p>
    <w:p w14:paraId="0065A260"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highlight w:val="green"/>
        </w:rPr>
        <w:t>The lure of the always-not-yet solution to present-day racial problems is symptomatic of the metaphysical nature of political hope</w:t>
      </w:r>
      <w:r w:rsidRPr="00195440">
        <w:rPr>
          <w:rStyle w:val="StyleUnderline"/>
          <w:rFonts w:asciiTheme="minorHAnsi" w:hAnsiTheme="minorHAnsi" w:cstheme="minorHAnsi"/>
        </w:rPr>
        <w:t>, according to Warren</w:t>
      </w:r>
      <w:r w:rsidRPr="00195440">
        <w:rPr>
          <w:rFonts w:asciiTheme="minorHAnsi" w:hAnsiTheme="minorHAnsi" w:cstheme="minorHAnsi"/>
          <w:sz w:val="16"/>
        </w:rPr>
        <w:t>. Political hope’s future object of racial justice is “not tethered to real history,” which makes it an “object of political fantasy” rather than an achievable goal (Warren 2015, 221). “The objective of the Political is to keep blacks in relation to this political object—in an unending pursuit of it,” Warren explains, and this pursuit “strengthens the very anti-black system that would pulverize black being” (2015, 221). Black people’s political struggle for this fantastical freedom enables modern societies to pride themselves on their advanced civilization; in this way, black suffering is necessary for modernity’s promises of progress. Freedom as modernity knows it was created by means of chattel slavery, and thus “black emancipation is world destructive” for modernity and its ideals (Patterson 1982; see also Warren 2015, 239). Black suffering cannot be ended without the known world coming to an end, and so the world uses black hope to keep black suffering in place (Warren 2015, 242).</w:t>
      </w:r>
    </w:p>
    <w:p w14:paraId="5612DE71"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rPr>
        <w:t>While Warren’s argument against the politics of hope primarily targets its metaphysical nature, the destruction of black bodies that he analyzes is no mere abstraction. Neither, of course, are the intractable racial inequalities described by Bell</w:t>
      </w:r>
      <w:r w:rsidRPr="00195440">
        <w:rPr>
          <w:rFonts w:asciiTheme="minorHAnsi" w:hAnsiTheme="minorHAnsi" w:cstheme="minorHAnsi"/>
          <w:sz w:val="16"/>
        </w:rPr>
        <w:t>. In both cases, antiblackness involves “the literal destruction of black bodies that provide the psychic, economic, and philosophical resources for modernity to objectify, forget, and ultimately obliterate Being (nonmetaphysical Being)” (Warren 2015, 327). This occurred initially through the transatlantic transformation of human beings into things (slaves) and then subsequently through other social, legal, and extralegal ways of annihilating black people and communities, including political tactics such as poll taxes, literacy tests, and the convict leasing system (2015, 216).</w:t>
      </w:r>
    </w:p>
    <w:p w14:paraId="2CEC7D47"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rPr>
        <w:t>Recent developments in the medical health sciences reveal another material way to see how the metaphysical, legal, and economic destruction of black people via hope is both literal and physical. A concrete connection between hope and poor health and death exists for black Americans</w:t>
      </w:r>
      <w:r w:rsidRPr="00195440">
        <w:rPr>
          <w:rFonts w:asciiTheme="minorHAnsi" w:hAnsiTheme="minorHAnsi" w:cstheme="minorHAnsi"/>
          <w:sz w:val="16"/>
        </w:rPr>
        <w:t xml:space="preserve">, and I now turn to that connection to bodily situate Bell’s and Warren’s accounts. </w:t>
      </w:r>
      <w:r w:rsidRPr="00195440">
        <w:rPr>
          <w:rStyle w:val="StyleUnderline"/>
          <w:rFonts w:asciiTheme="minorHAnsi" w:hAnsiTheme="minorHAnsi" w:cstheme="minorHAnsi"/>
        </w:rPr>
        <w:t>Psychologists and other social scientists in the United States recently have focused on how African Americans cope with so-called mundane racism: not the big-booted racism of chattel slavery, lynching, or even legalized segregation, but rather the more mundane and subtle or “invisible” racial attacks that increasingly are being documented in post–Jim Crow America</w:t>
      </w:r>
      <w:r w:rsidRPr="00195440">
        <w:rPr>
          <w:rFonts w:asciiTheme="minorHAnsi" w:hAnsiTheme="minorHAnsi" w:cstheme="minorHAnsi"/>
          <w:sz w:val="16"/>
        </w:rPr>
        <w:t xml:space="preserve">. Examples include the student who rolls his eyes in class when he realizes that the black woman at the front of the room will be his professor or the black person checking out at the grocery store who gets hassled to show several forms of identification to cash her check when the white person in front of her did not. In many ways, microaggressions such as these are minor in comparison to the major assaults that African Americans historically have experienced and still do experience. At minimum, </w:t>
      </w:r>
      <w:r w:rsidRPr="00195440">
        <w:rPr>
          <w:rStyle w:val="StyleUnderline"/>
          <w:rFonts w:asciiTheme="minorHAnsi" w:hAnsiTheme="minorHAnsi" w:cstheme="minorHAnsi"/>
        </w:rPr>
        <w:t>racial microaggressions are not spectacularly horrific in the way that the overt violence of shootings and chokeholds is. But just because we tend not to notice the destructiveness of racial microaggressions does not mean they are trivial. Racial microaggressions can be deadly</w:t>
      </w:r>
      <w:r w:rsidRPr="00195440">
        <w:rPr>
          <w:rFonts w:asciiTheme="minorHAnsi" w:hAnsiTheme="minorHAnsi" w:cstheme="minorHAnsi"/>
          <w:sz w:val="16"/>
        </w:rPr>
        <w:t>, although we (especially white people) often don’t recognize or want to acknowledge their violent effects.</w:t>
      </w:r>
    </w:p>
    <w:p w14:paraId="078EE80F" w14:textId="77777777" w:rsidR="00A90C58" w:rsidRPr="00195440" w:rsidRDefault="00A90C58" w:rsidP="00A90C58">
      <w:pPr>
        <w:rPr>
          <w:rFonts w:asciiTheme="minorHAnsi" w:hAnsiTheme="minorHAnsi" w:cstheme="minorHAnsi"/>
        </w:rPr>
      </w:pPr>
      <w:r w:rsidRPr="00195440">
        <w:rPr>
          <w:rFonts w:asciiTheme="minorHAnsi" w:hAnsiTheme="minorHAnsi" w:cstheme="minorHAnsi"/>
        </w:rPr>
        <w:t>[Coppell’s card picks back up]</w:t>
      </w:r>
    </w:p>
    <w:p w14:paraId="10694412" w14:textId="77777777" w:rsidR="00A90C58" w:rsidRPr="00195440" w:rsidRDefault="00A90C58" w:rsidP="00A90C58">
      <w:pPr>
        <w:rPr>
          <w:rFonts w:asciiTheme="minorHAnsi" w:hAnsiTheme="minorHAnsi" w:cstheme="minorHAnsi"/>
          <w:color w:val="000000" w:themeColor="text1"/>
          <w:sz w:val="10"/>
          <w:szCs w:val="16"/>
        </w:rPr>
      </w:pPr>
      <w:r w:rsidRPr="00195440">
        <w:rPr>
          <w:rFonts w:asciiTheme="minorHAnsi" w:hAnsiTheme="minorHAnsi" w:cstheme="minorHAnsi"/>
          <w:color w:val="000000" w:themeColor="text1"/>
          <w:sz w:val="10"/>
          <w:szCs w:val="16"/>
        </w:rPr>
        <w:t>De facto white class privilege in the form of racial microaggressions contributes to people of color's "</w:t>
      </w:r>
      <w:r w:rsidRPr="00195440">
        <w:rPr>
          <w:rStyle w:val="StyleUnderline"/>
          <w:rFonts w:asciiTheme="minorHAnsi" w:hAnsiTheme="minorHAnsi" w:cstheme="minorHAnsi"/>
          <w:color w:val="000000" w:themeColor="text1"/>
          <w:sz w:val="16"/>
          <w:szCs w:val="16"/>
        </w:rPr>
        <w:t>racial battle fatigue</w:t>
      </w:r>
      <w:r w:rsidRPr="00195440">
        <w:rPr>
          <w:rFonts w:asciiTheme="minorHAnsi" w:hAnsiTheme="minorHAnsi" w:cstheme="minorHAnsi"/>
          <w:color w:val="000000" w:themeColor="text1"/>
          <w:sz w:val="10"/>
          <w:szCs w:val="16"/>
        </w:rPr>
        <w:t>," which entails "</w:t>
      </w:r>
      <w:r w:rsidRPr="00195440">
        <w:rPr>
          <w:rStyle w:val="StyleUnderline"/>
          <w:rFonts w:asciiTheme="minorHAnsi" w:hAnsiTheme="minorHAnsi" w:cstheme="minorHAnsi"/>
          <w:color w:val="000000" w:themeColor="text1"/>
          <w:sz w:val="16"/>
          <w:szCs w:val="16"/>
        </w:rPr>
        <w:t xml:space="preserve">the constant use or redirection of energy for coping against mundane racism which depletes psychological and physiological resources needed in other important, creative, and productive area of life" (Smith, Hung, and Franklin 2012, 40). </w:t>
      </w:r>
      <w:r w:rsidRPr="00195440">
        <w:rPr>
          <w:rStyle w:val="StyleUnderline"/>
          <w:rFonts w:asciiTheme="minorHAnsi" w:hAnsiTheme="minorHAnsi" w:cstheme="minorHAnsi"/>
          <w:color w:val="000000" w:themeColor="text1"/>
          <w:sz w:val="16"/>
          <w:szCs w:val="16"/>
          <w:highlight w:val="magenta"/>
        </w:rPr>
        <w:t xml:space="preserve">Racial battle fatigue has been linked empirically to </w:t>
      </w:r>
      <w:r w:rsidRPr="00195440">
        <w:rPr>
          <w:rStyle w:val="Emphasis"/>
          <w:rFonts w:asciiTheme="minorHAnsi" w:hAnsiTheme="minorHAnsi" w:cstheme="minorHAnsi"/>
          <w:color w:val="000000" w:themeColor="text1"/>
          <w:sz w:val="16"/>
          <w:szCs w:val="16"/>
          <w:highlight w:val="magenta"/>
        </w:rPr>
        <w:t>depression, tension, and generalized anxiety disorder</w:t>
      </w:r>
      <w:r w:rsidRPr="00195440">
        <w:rPr>
          <w:rStyle w:val="Emphasis"/>
          <w:rFonts w:asciiTheme="minorHAnsi" w:hAnsiTheme="minorHAnsi" w:cstheme="minorHAnsi"/>
          <w:color w:val="000000" w:themeColor="text1"/>
          <w:sz w:val="16"/>
          <w:szCs w:val="16"/>
        </w:rPr>
        <w:t xml:space="preserve"> </w:t>
      </w:r>
      <w:r w:rsidRPr="00195440">
        <w:rPr>
          <w:rStyle w:val="Emphasis"/>
          <w:rFonts w:asciiTheme="minorHAnsi" w:hAnsiTheme="minorHAnsi" w:cstheme="minorHAnsi"/>
          <w:color w:val="000000" w:themeColor="text1"/>
          <w:sz w:val="16"/>
          <w:szCs w:val="16"/>
          <w:highlight w:val="magenta"/>
        </w:rPr>
        <w:t>in African Americans</w:t>
      </w:r>
      <w:r w:rsidRPr="00195440">
        <w:rPr>
          <w:rStyle w:val="StyleUnderline"/>
          <w:rFonts w:asciiTheme="minorHAnsi" w:hAnsiTheme="minorHAnsi" w:cstheme="minorHAnsi"/>
          <w:color w:val="000000" w:themeColor="text1"/>
          <w:sz w:val="16"/>
          <w:szCs w:val="16"/>
        </w:rPr>
        <w:t xml:space="preserve">, and the stress associated with all of these psychological problems also contributes to physiological weathering that harms black health, contributing to </w:t>
      </w:r>
      <w:r w:rsidRPr="00195440">
        <w:rPr>
          <w:rStyle w:val="StyleUnderline"/>
          <w:rFonts w:asciiTheme="minorHAnsi" w:hAnsiTheme="minorHAnsi" w:cstheme="minorHAnsi"/>
          <w:color w:val="000000" w:themeColor="text1"/>
          <w:sz w:val="16"/>
          <w:szCs w:val="16"/>
          <w:highlight w:val="magenta"/>
        </w:rPr>
        <w:t xml:space="preserve">high rates of </w:t>
      </w:r>
      <w:r w:rsidRPr="00195440">
        <w:rPr>
          <w:rStyle w:val="Emphasis"/>
          <w:rFonts w:asciiTheme="minorHAnsi" w:hAnsiTheme="minorHAnsi" w:cstheme="minorHAnsi"/>
          <w:color w:val="000000" w:themeColor="text1"/>
          <w:sz w:val="16"/>
          <w:szCs w:val="16"/>
          <w:highlight w:val="magenta"/>
        </w:rPr>
        <w:t>hypertension</w:t>
      </w:r>
      <w:r w:rsidRPr="00195440">
        <w:rPr>
          <w:rStyle w:val="Emphasis"/>
          <w:rFonts w:asciiTheme="minorHAnsi" w:hAnsiTheme="minorHAnsi" w:cstheme="minorHAnsi"/>
          <w:color w:val="000000" w:themeColor="text1"/>
          <w:sz w:val="16"/>
          <w:szCs w:val="16"/>
        </w:rPr>
        <w:t xml:space="preserve">, </w:t>
      </w:r>
      <w:r w:rsidRPr="00195440">
        <w:rPr>
          <w:rStyle w:val="Emphasis"/>
          <w:rFonts w:asciiTheme="minorHAnsi" w:hAnsiTheme="minorHAnsi" w:cstheme="minorHAnsi"/>
          <w:color w:val="000000" w:themeColor="text1"/>
          <w:sz w:val="16"/>
          <w:szCs w:val="16"/>
          <w:highlight w:val="magenta"/>
        </w:rPr>
        <w:t>cardiovascular disease, pre-term birth rates, and infant mortality</w:t>
      </w:r>
      <w:r w:rsidRPr="00195440">
        <w:rPr>
          <w:rStyle w:val="StyleUnderline"/>
          <w:rFonts w:asciiTheme="minorHAnsi" w:hAnsiTheme="minorHAnsi" w:cstheme="minorHAnsi"/>
          <w:color w:val="000000" w:themeColor="text1"/>
          <w:sz w:val="16"/>
          <w:szCs w:val="16"/>
        </w:rPr>
        <w:t xml:space="preserve"> to name a few (Smith, Hung and Franklin 2012, 37, 40; D. Smith 2012).</w:t>
      </w:r>
      <w:r w:rsidRPr="00195440">
        <w:rPr>
          <w:rFonts w:asciiTheme="minorHAnsi" w:hAnsiTheme="minorHAnsi" w:cstheme="minorHAnsi"/>
          <w:color w:val="000000" w:themeColor="text1"/>
          <w:sz w:val="10"/>
          <w:szCs w:val="16"/>
        </w:rPr>
        <w:t xml:space="preserve"> The effects of white racism literally get inside and help constitute the bodies of black people in harmful ways</w:t>
      </w:r>
      <w:r w:rsidRPr="00195440">
        <w:rPr>
          <w:rStyle w:val="StyleUnderline"/>
          <w:rFonts w:asciiTheme="minorHAnsi" w:hAnsiTheme="minorHAnsi" w:cstheme="minorHAnsi"/>
          <w:color w:val="000000" w:themeColor="text1"/>
          <w:sz w:val="16"/>
          <w:szCs w:val="16"/>
        </w:rPr>
        <w:t>. They wear down the body's various systems by creating a high allostatic load via stressors that accumulate over time. The results are health problems such as disproportionately high rates of pre-term birth, infant mortality, cardio-vascular disease, diabetes, and accelerated physiological aging (Blitstein 2009).</w:t>
      </w:r>
      <w:r w:rsidRPr="00195440">
        <w:rPr>
          <w:rFonts w:asciiTheme="minorHAnsi" w:hAnsiTheme="minorHAnsi" w:cstheme="minorHAnsi"/>
          <w:color w:val="000000" w:themeColor="text1"/>
          <w:sz w:val="10"/>
          <w:szCs w:val="16"/>
        </w:rPr>
        <w:t xml:space="preserve"> Racism hurts—literally—and it also kills in ways that am subtler but no less deadly than the lyncher's noose or the neighbors Met (Drexler 2007). </w:t>
      </w:r>
      <w:r w:rsidRPr="00195440">
        <w:rPr>
          <w:rStyle w:val="StyleUnderline"/>
          <w:rFonts w:asciiTheme="minorHAnsi" w:hAnsiTheme="minorHAnsi" w:cstheme="minorHAnsi"/>
          <w:color w:val="000000" w:themeColor="text1"/>
          <w:sz w:val="16"/>
          <w:szCs w:val="16"/>
          <w:highlight w:val="magenta"/>
        </w:rPr>
        <w:t xml:space="preserve">These effects, moreover, </w:t>
      </w:r>
      <w:r w:rsidRPr="00195440">
        <w:rPr>
          <w:rStyle w:val="Emphasis"/>
          <w:rFonts w:asciiTheme="minorHAnsi" w:hAnsiTheme="minorHAnsi" w:cstheme="minorHAnsi"/>
          <w:color w:val="000000" w:themeColor="text1"/>
          <w:sz w:val="16"/>
          <w:szCs w:val="16"/>
          <w:highlight w:val="magenta"/>
        </w:rPr>
        <w:t>can be transgenerational</w:t>
      </w:r>
      <w:r w:rsidRPr="00195440">
        <w:rPr>
          <w:rStyle w:val="StyleUnderline"/>
          <w:rFonts w:asciiTheme="minorHAnsi" w:hAnsiTheme="minorHAnsi" w:cstheme="minorHAnsi"/>
          <w:color w:val="000000" w:themeColor="text1"/>
          <w:sz w:val="16"/>
          <w:szCs w:val="16"/>
        </w:rPr>
        <w:t>, physiologically passed onto subsequent generations through various epigenetic changes (Sullivan 2013).</w:t>
      </w:r>
      <w:r w:rsidRPr="00195440">
        <w:rPr>
          <w:rFonts w:asciiTheme="minorHAnsi" w:hAnsiTheme="minorHAnsi" w:cstheme="minorHAnsi"/>
          <w:color w:val="000000" w:themeColor="text1"/>
          <w:sz w:val="10"/>
          <w:szCs w:val="16"/>
        </w:rPr>
        <w:t xml:space="preserve">   </w:t>
      </w:r>
    </w:p>
    <w:p w14:paraId="316517FE" w14:textId="77777777" w:rsidR="00A90C58" w:rsidRPr="00195440" w:rsidRDefault="00A90C58" w:rsidP="00A90C58">
      <w:pPr>
        <w:rPr>
          <w:rFonts w:asciiTheme="minorHAnsi" w:hAnsiTheme="minorHAnsi" w:cstheme="minorHAnsi"/>
        </w:rPr>
      </w:pPr>
      <w:r w:rsidRPr="00195440">
        <w:rPr>
          <w:rFonts w:asciiTheme="minorHAnsi" w:hAnsiTheme="minorHAnsi" w:cstheme="minorHAnsi"/>
        </w:rPr>
        <w:t xml:space="preserve"> [Coppell’s card ends]</w:t>
      </w:r>
    </w:p>
    <w:p w14:paraId="0E56409F"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highlight w:val="cyan"/>
        </w:rPr>
        <w:t>So what can black people do to mitigate</w:t>
      </w:r>
      <w:r w:rsidRPr="00195440">
        <w:rPr>
          <w:rStyle w:val="StyleUnderline"/>
          <w:rFonts w:asciiTheme="minorHAnsi" w:hAnsiTheme="minorHAnsi" w:cstheme="minorHAnsi"/>
        </w:rPr>
        <w:t xml:space="preserve"> the harmful effects of de facto </w:t>
      </w:r>
      <w:r w:rsidRPr="00195440">
        <w:rPr>
          <w:rStyle w:val="StyleUnderline"/>
          <w:rFonts w:asciiTheme="minorHAnsi" w:hAnsiTheme="minorHAnsi" w:cstheme="minorHAnsi"/>
          <w:highlight w:val="cyan"/>
        </w:rPr>
        <w:t>white supremacy</w:t>
      </w:r>
      <w:r w:rsidRPr="00195440">
        <w:rPr>
          <w:rStyle w:val="StyleUnderline"/>
          <w:rFonts w:asciiTheme="minorHAnsi" w:hAnsiTheme="minorHAnsi" w:cstheme="minorHAnsi"/>
        </w:rPr>
        <w:t xml:space="preserve"> and racial microaggressions </w:t>
      </w:r>
      <w:r w:rsidRPr="00195440">
        <w:rPr>
          <w:rStyle w:val="StyleUnderline"/>
          <w:rFonts w:asciiTheme="minorHAnsi" w:hAnsiTheme="minorHAnsi" w:cstheme="minorHAnsi"/>
          <w:highlight w:val="cyan"/>
        </w:rPr>
        <w:t>and</w:t>
      </w:r>
      <w:r w:rsidRPr="00195440">
        <w:rPr>
          <w:rStyle w:val="StyleUnderline"/>
          <w:rFonts w:asciiTheme="minorHAnsi" w:hAnsiTheme="minorHAnsi" w:cstheme="minorHAnsi"/>
        </w:rPr>
        <w:t xml:space="preserve"> to ward off </w:t>
      </w:r>
      <w:r w:rsidRPr="00195440">
        <w:rPr>
          <w:rStyle w:val="StyleUnderline"/>
          <w:rFonts w:asciiTheme="minorHAnsi" w:hAnsiTheme="minorHAnsi" w:cstheme="minorHAnsi"/>
          <w:highlight w:val="cyan"/>
        </w:rPr>
        <w:t>racial battle fatigue</w:t>
      </w:r>
      <w:r w:rsidRPr="00195440">
        <w:rPr>
          <w:rStyle w:val="StyleUnderline"/>
          <w:rFonts w:asciiTheme="minorHAnsi" w:hAnsiTheme="minorHAnsi" w:cstheme="minorHAnsi"/>
        </w:rPr>
        <w:t xml:space="preserve">? As the same study documents, the first answer is simply for them to realize the need for </w:t>
      </w:r>
      <w:r w:rsidRPr="00195440">
        <w:rPr>
          <w:rStyle w:val="StyleUnderline"/>
          <w:rFonts w:asciiTheme="minorHAnsi" w:hAnsiTheme="minorHAnsi" w:cstheme="minorHAnsi"/>
          <w:highlight w:val="cyan"/>
        </w:rPr>
        <w:t>coping strategies that build resilience</w:t>
      </w:r>
      <w:r w:rsidRPr="00195440">
        <w:rPr>
          <w:rStyle w:val="StyleUnderline"/>
          <w:rFonts w:asciiTheme="minorHAnsi" w:hAnsiTheme="minorHAnsi" w:cstheme="minorHAnsi"/>
        </w:rPr>
        <w:t>. Black people living in countries that formally have eliminated racial discrimination and yet that are still informally structured by white class privilege need to actively seek out ways to manage and resist racial battle fatigue. The second answer is that collective methods of coping are much more effective than individual ones</w:t>
      </w:r>
      <w:r w:rsidRPr="00195440">
        <w:rPr>
          <w:rFonts w:asciiTheme="minorHAnsi" w:hAnsiTheme="minorHAnsi" w:cstheme="minorHAnsi"/>
          <w:sz w:val="16"/>
        </w:rPr>
        <w:t>. Social support systems that, for example, provide communal spaces for emotional expression and processing of experiences of racial microaggressions were most effective in helping African American people cope with race-related stress, as one recent study demonstrated about African American college students (Smith, Hung, and Franklin 2012, 39).</w:t>
      </w:r>
    </w:p>
    <w:p w14:paraId="1DF9C2F8"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rPr>
        <w:t>This</w:t>
      </w:r>
      <w:r w:rsidRPr="00195440">
        <w:rPr>
          <w:rFonts w:asciiTheme="minorHAnsi" w:hAnsiTheme="minorHAnsi" w:cstheme="minorHAnsi"/>
          <w:sz w:val="16"/>
        </w:rPr>
        <w:t xml:space="preserve"> advice </w:t>
      </w:r>
      <w:r w:rsidRPr="00195440">
        <w:rPr>
          <w:rStyle w:val="StyleUnderline"/>
          <w:rFonts w:asciiTheme="minorHAnsi" w:hAnsiTheme="minorHAnsi" w:cstheme="minorHAnsi"/>
        </w:rPr>
        <w:t>might seem rather obvious, but it turns out that students in the study with high levels of hope that they could achieve their goals in life, school, and work generally did not use active coping strategies. They tended not to seek out social support or find venues in which they could share their experiences of white racism with others</w:t>
      </w:r>
      <w:r w:rsidRPr="00195440">
        <w:rPr>
          <w:rFonts w:asciiTheme="minorHAnsi" w:hAnsiTheme="minorHAnsi" w:cstheme="minorHAnsi"/>
          <w:sz w:val="16"/>
        </w:rPr>
        <w:t xml:space="preserve">. The explanation for this behavior is that hope on the part of black students was empirically correlated with a sense of personal efficacy: </w:t>
      </w:r>
      <w:r w:rsidRPr="00195440">
        <w:rPr>
          <w:rStyle w:val="StyleUnderline"/>
          <w:rFonts w:asciiTheme="minorHAnsi" w:hAnsiTheme="minorHAnsi" w:cstheme="minorHAnsi"/>
        </w:rPr>
        <w:t>the more that students thought they could individually surmount obstacles in their path, the greater their sense of hope for the future, and vice versa. And the greater their hope and sense of individual efficacy, the less likely a person was to seek out communities and networks with other black people. On the flip side, low-hope individuals did actively seek out social support systems. Because they did not have much hope that they could overcome the race-based obstacles in their path, they tended to seek out collective avenues for expressing their anger and frustration and for taking action against racism</w:t>
      </w:r>
      <w:r w:rsidRPr="00195440">
        <w:rPr>
          <w:rFonts w:asciiTheme="minorHAnsi" w:hAnsiTheme="minorHAnsi" w:cstheme="minorHAnsi"/>
          <w:sz w:val="16"/>
        </w:rPr>
        <w:t xml:space="preserve"> (Smith, Hung, and Franklin 2012, 39). The upshot here is that black hope not only did not serve as an effective coping strategy for black people, but it actually decreased the likelihood that they would seek out coping strategies that were effective.</w:t>
      </w:r>
    </w:p>
    <w:p w14:paraId="11B96835" w14:textId="77777777" w:rsidR="00A90C58" w:rsidRPr="00195440" w:rsidRDefault="00A90C58" w:rsidP="00A90C58">
      <w:pPr>
        <w:rPr>
          <w:rFonts w:asciiTheme="minorHAnsi" w:hAnsiTheme="minorHAnsi" w:cstheme="minorHAnsi"/>
          <w:sz w:val="16"/>
          <w:szCs w:val="16"/>
        </w:rPr>
      </w:pPr>
      <w:r w:rsidRPr="00195440">
        <w:rPr>
          <w:rFonts w:asciiTheme="minorHAnsi" w:hAnsiTheme="minorHAnsi" w:cstheme="minorHAnsi"/>
          <w:sz w:val="16"/>
        </w:rPr>
        <w:t xml:space="preserve">This study of a mixed-gender group of African American college students is supported by another study focusing on African American men, which underscores that </w:t>
      </w:r>
      <w:r w:rsidRPr="00195440">
        <w:rPr>
          <w:rFonts w:asciiTheme="minorHAnsi" w:hAnsiTheme="minorHAnsi" w:cstheme="minorHAnsi"/>
          <w:sz w:val="16"/>
          <w:szCs w:val="16"/>
        </w:rPr>
        <w:t>hope is not always or necessarily a healthy response to an unjust world. African American men with high to moderate levels of hope that racial justice would prevail experienced more stress when confronted with racial microaggressions than did African American men with low to moderate levels of hopefulness (Smith, Hung, and Franklin 2012, 50). It was low-hope African American men who best recognized the pervasiveness of racist discrimination in US society and thus developed racial socialization techniques that allowed them to keep the pernicious effects of racism at bay long enough to develop counterstrategies to it (2012, 50). While some scientific studies that do not consider race have lauded the health benefits of hope, demonstrating how hope can help the body reduce physical pain by triggering the release of natural analgesics such as endorphins and enkephalins (Groopman 2005, 175–179), we should not necessarily universalize these conclusions. “Hope [simply] does not have the same function in the context of African American men dealing with race-related stress and racial microaggressions as it does in previously studied contexts,” and thus promoting hope as a way for black Americans to combat the effects of white racism can be counterproductive to racial justice (Smith, Hung, and Franklin 2012, 51). It can tear down, rather than undergird black people by indirectly damaging their health and leading them to neglect effective social strategies for coping with white racism.</w:t>
      </w:r>
    </w:p>
    <w:p w14:paraId="10DF7101" w14:textId="77777777" w:rsidR="00A90C58" w:rsidRPr="00195440" w:rsidRDefault="00A90C58" w:rsidP="00A90C58">
      <w:pPr>
        <w:rPr>
          <w:rFonts w:asciiTheme="minorHAnsi" w:hAnsiTheme="minorHAnsi" w:cstheme="minorHAnsi"/>
          <w:sz w:val="16"/>
        </w:rPr>
      </w:pPr>
      <w:r w:rsidRPr="00195440">
        <w:rPr>
          <w:rFonts w:asciiTheme="minorHAnsi" w:hAnsiTheme="minorHAnsi" w:cstheme="minorHAnsi"/>
          <w:sz w:val="16"/>
          <w:szCs w:val="16"/>
        </w:rPr>
        <w:t>These studies provide concrete support for the claim that black hope is not a good alternative to the despair diagnosed by West in black American communities. It does not tend to help African Americans cope well with the insidious effects of white racism, and it even can contribute to a decline in black people’s psychological and physiological health</w:t>
      </w:r>
      <w:r w:rsidRPr="00195440">
        <w:rPr>
          <w:rFonts w:asciiTheme="minorHAnsi" w:hAnsiTheme="minorHAnsi" w:cstheme="minorHAnsi"/>
          <w:sz w:val="16"/>
        </w:rPr>
        <w:t>. While West likely is right that black communities are crucial for black people to be able to withstand antiblack racism, it is important to note, in accordance with the above studies, that those communities that helped mitigate the harmful physiological effects of antiblack racism were not particularly based on hoping. They instead were based on coping. They were collective outlets for sharing experiences of and venting frustration about stressful racial encounters, for example, which is not the same thing as generating hope that antiblack racism can be eliminated.</w:t>
      </w:r>
    </w:p>
    <w:p w14:paraId="66FEEC3B" w14:textId="77777777" w:rsidR="00A90C58" w:rsidRPr="00195440" w:rsidRDefault="00A90C58" w:rsidP="00A90C58">
      <w:pPr>
        <w:rPr>
          <w:rFonts w:asciiTheme="minorHAnsi" w:hAnsiTheme="minorHAnsi" w:cstheme="minorHAnsi"/>
          <w:sz w:val="16"/>
        </w:rPr>
      </w:pPr>
      <w:r w:rsidRPr="00195440">
        <w:rPr>
          <w:rFonts w:asciiTheme="minorHAnsi" w:hAnsiTheme="minorHAnsi" w:cstheme="minorHAnsi"/>
          <w:sz w:val="16"/>
        </w:rPr>
        <w:t xml:space="preserve">What might black communities that cope look like? For starters, “coping” as used here does not mean surrendering, selling out, or merely getting by. </w:t>
      </w:r>
      <w:r w:rsidRPr="00195440">
        <w:rPr>
          <w:rStyle w:val="StyleUnderline"/>
          <w:rFonts w:asciiTheme="minorHAnsi" w:hAnsiTheme="minorHAnsi" w:cstheme="minorHAnsi"/>
          <w:highlight w:val="cyan"/>
        </w:rPr>
        <w:t>Communities that cope</w:t>
      </w:r>
      <w:r w:rsidRPr="00195440">
        <w:rPr>
          <w:rStyle w:val="StyleUnderline"/>
          <w:rFonts w:asciiTheme="minorHAnsi" w:hAnsiTheme="minorHAnsi" w:cstheme="minorHAnsi"/>
        </w:rPr>
        <w:t xml:space="preserve"> would be communities that </w:t>
      </w:r>
      <w:r w:rsidRPr="00195440">
        <w:rPr>
          <w:rStyle w:val="StyleUnderline"/>
          <w:rFonts w:asciiTheme="minorHAnsi" w:hAnsiTheme="minorHAnsi" w:cstheme="minorHAnsi"/>
          <w:highlight w:val="cyan"/>
        </w:rPr>
        <w:t>recognize</w:t>
      </w:r>
      <w:r w:rsidRPr="00195440">
        <w:rPr>
          <w:rStyle w:val="StyleUnderline"/>
          <w:rFonts w:asciiTheme="minorHAnsi" w:hAnsiTheme="minorHAnsi" w:cstheme="minorHAnsi"/>
        </w:rPr>
        <w:t xml:space="preserve"> that “</w:t>
      </w:r>
      <w:r w:rsidRPr="00195440">
        <w:rPr>
          <w:rStyle w:val="StyleUnderline"/>
          <w:rFonts w:asciiTheme="minorHAnsi" w:hAnsiTheme="minorHAnsi" w:cstheme="minorHAnsi"/>
          <w:highlight w:val="cyan"/>
        </w:rPr>
        <w:t>nothing has worked</w:t>
      </w:r>
      <w:r w:rsidRPr="00195440">
        <w:rPr>
          <w:rStyle w:val="StyleUnderline"/>
          <w:rFonts w:asciiTheme="minorHAnsi" w:hAnsiTheme="minorHAnsi" w:cstheme="minorHAnsi"/>
        </w:rPr>
        <w:t>”</w:t>
      </w:r>
      <w:r w:rsidRPr="00195440">
        <w:rPr>
          <w:rFonts w:asciiTheme="minorHAnsi" w:hAnsiTheme="minorHAnsi" w:cstheme="minorHAnsi"/>
          <w:sz w:val="16"/>
        </w:rPr>
        <w:t xml:space="preserve"> against antiblack racism and that black people “have exhausted the discourses of humanism and the strategies of equality” (Warren 2015, 228). </w:t>
      </w:r>
      <w:r w:rsidRPr="00195440">
        <w:rPr>
          <w:rStyle w:val="StyleUnderline"/>
          <w:rFonts w:asciiTheme="minorHAnsi" w:hAnsiTheme="minorHAnsi" w:cstheme="minorHAnsi"/>
        </w:rPr>
        <w:t>I want to underscore the pragmatic significance of this recognition. Pragmatically understood, the value of things is found in their effects</w:t>
      </w:r>
      <w:r w:rsidRPr="00195440">
        <w:rPr>
          <w:rFonts w:asciiTheme="minorHAnsi" w:hAnsiTheme="minorHAnsi" w:cstheme="minorHAnsi"/>
          <w:sz w:val="16"/>
        </w:rPr>
        <w:t xml:space="preserve">—including the ultimate effect of whether they enable flourishing (Sullivan 2001)—and the effect of humanism hasn’t been the flourishing of black people. </w:t>
      </w:r>
      <w:r w:rsidRPr="00195440">
        <w:rPr>
          <w:rStyle w:val="StyleUnderline"/>
          <w:rFonts w:asciiTheme="minorHAnsi" w:hAnsiTheme="minorHAnsi" w:cstheme="minorHAnsi"/>
          <w:highlight w:val="green"/>
        </w:rPr>
        <w:t>Pursuing strategies of</w:t>
      </w:r>
      <w:r w:rsidRPr="00195440">
        <w:rPr>
          <w:rStyle w:val="StyleUnderline"/>
          <w:rFonts w:asciiTheme="minorHAnsi" w:hAnsiTheme="minorHAnsi" w:cstheme="minorHAnsi"/>
        </w:rPr>
        <w:t xml:space="preserve"> racial </w:t>
      </w:r>
      <w:r w:rsidRPr="00195440">
        <w:rPr>
          <w:rStyle w:val="StyleUnderline"/>
          <w:rFonts w:asciiTheme="minorHAnsi" w:hAnsiTheme="minorHAnsi" w:cstheme="minorHAnsi"/>
          <w:highlight w:val="green"/>
        </w:rPr>
        <w:t>equality hasn’t worked</w:t>
      </w:r>
      <w:r w:rsidRPr="00195440">
        <w:rPr>
          <w:rStyle w:val="StyleUnderline"/>
          <w:rFonts w:asciiTheme="minorHAnsi" w:hAnsiTheme="minorHAnsi" w:cstheme="minorHAnsi"/>
          <w:highlight w:val="cyan"/>
        </w:rPr>
        <w:t>. These realizations</w:t>
      </w:r>
      <w:r w:rsidRPr="00195440">
        <w:rPr>
          <w:rStyle w:val="StyleUnderline"/>
          <w:rFonts w:asciiTheme="minorHAnsi" w:hAnsiTheme="minorHAnsi" w:cstheme="minorHAnsi"/>
        </w:rPr>
        <w:t xml:space="preserve"> are important for the effects they can have: they </w:t>
      </w:r>
      <w:r w:rsidRPr="00195440">
        <w:rPr>
          <w:rStyle w:val="Emphasis"/>
          <w:rFonts w:asciiTheme="minorHAnsi" w:hAnsiTheme="minorHAnsi" w:cstheme="minorHAnsi"/>
          <w:highlight w:val="cyan"/>
        </w:rPr>
        <w:t>allow</w:t>
      </w:r>
      <w:r w:rsidRPr="00195440">
        <w:rPr>
          <w:rStyle w:val="StyleUnderline"/>
          <w:rFonts w:asciiTheme="minorHAnsi" w:hAnsiTheme="minorHAnsi" w:cstheme="minorHAnsi"/>
          <w:highlight w:val="cyan"/>
        </w:rPr>
        <w:t xml:space="preserve"> a</w:t>
      </w:r>
      <w:r w:rsidRPr="00195440">
        <w:rPr>
          <w:rStyle w:val="StyleUnderline"/>
          <w:rFonts w:asciiTheme="minorHAnsi" w:hAnsiTheme="minorHAnsi" w:cstheme="minorHAnsi"/>
        </w:rPr>
        <w:t xml:space="preserve"> very </w:t>
      </w:r>
      <w:r w:rsidRPr="00195440">
        <w:rPr>
          <w:rStyle w:val="Emphasis"/>
          <w:rFonts w:asciiTheme="minorHAnsi" w:hAnsiTheme="minorHAnsi" w:cstheme="minorHAnsi"/>
          <w:highlight w:val="cyan"/>
        </w:rPr>
        <w:t>different</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set</w:t>
      </w:r>
      <w:r w:rsidRPr="00195440">
        <w:rPr>
          <w:rStyle w:val="StyleUnderline"/>
          <w:rFonts w:asciiTheme="minorHAnsi" w:hAnsiTheme="minorHAnsi" w:cstheme="minorHAnsi"/>
          <w:highlight w:val="cyan"/>
        </w:rPr>
        <w:t xml:space="preserve"> of </w:t>
      </w:r>
      <w:r w:rsidRPr="00195440">
        <w:rPr>
          <w:rStyle w:val="Emphasis"/>
          <w:rFonts w:asciiTheme="minorHAnsi" w:hAnsiTheme="minorHAnsi" w:cstheme="minorHAnsi"/>
          <w:highlight w:val="cyan"/>
        </w:rPr>
        <w:t>strategies</w:t>
      </w:r>
      <w:r w:rsidRPr="00195440">
        <w:rPr>
          <w:rStyle w:val="StyleUnderline"/>
          <w:rFonts w:asciiTheme="minorHAnsi" w:hAnsiTheme="minorHAnsi" w:cstheme="minorHAnsi"/>
        </w:rPr>
        <w:t xml:space="preserve"> in </w:t>
      </w:r>
      <w:r w:rsidRPr="00195440">
        <w:rPr>
          <w:rStyle w:val="Emphasis"/>
          <w:rFonts w:asciiTheme="minorHAnsi" w:hAnsiTheme="minorHAnsi" w:cstheme="minorHAnsi"/>
        </w:rPr>
        <w:t>relationship</w:t>
      </w:r>
      <w:r w:rsidRPr="00195440">
        <w:rPr>
          <w:rStyle w:val="StyleUnderline"/>
          <w:rFonts w:asciiTheme="minorHAnsi" w:hAnsiTheme="minorHAnsi" w:cstheme="minorHAnsi"/>
        </w:rPr>
        <w:t xml:space="preserve"> </w:t>
      </w:r>
      <w:r w:rsidRPr="00195440">
        <w:rPr>
          <w:rStyle w:val="StyleUnderline"/>
          <w:rFonts w:asciiTheme="minorHAnsi" w:hAnsiTheme="minorHAnsi" w:cstheme="minorHAnsi"/>
          <w:highlight w:val="cyan"/>
        </w:rPr>
        <w:t xml:space="preserve">to </w:t>
      </w:r>
      <w:r w:rsidRPr="00195440">
        <w:rPr>
          <w:rStyle w:val="Emphasis"/>
          <w:rFonts w:asciiTheme="minorHAnsi" w:hAnsiTheme="minorHAnsi" w:cstheme="minorHAnsi"/>
          <w:highlight w:val="cyan"/>
        </w:rPr>
        <w:t>antiblack racism</w:t>
      </w:r>
      <w:r w:rsidRPr="00195440">
        <w:rPr>
          <w:rStyle w:val="StyleUnderline"/>
          <w:rFonts w:asciiTheme="minorHAnsi" w:hAnsiTheme="minorHAnsi" w:cstheme="minorHAnsi"/>
          <w:highlight w:val="cyan"/>
        </w:rPr>
        <w:t xml:space="preserve"> to </w:t>
      </w:r>
      <w:r w:rsidRPr="00195440">
        <w:rPr>
          <w:rStyle w:val="Emphasis"/>
          <w:rFonts w:asciiTheme="minorHAnsi" w:hAnsiTheme="minorHAnsi" w:cstheme="minorHAnsi"/>
          <w:highlight w:val="cyan"/>
        </w:rPr>
        <w:t>emerge</w:t>
      </w:r>
      <w:r w:rsidRPr="00195440">
        <w:rPr>
          <w:rStyle w:val="StyleUnderline"/>
          <w:rFonts w:asciiTheme="minorHAnsi" w:hAnsiTheme="minorHAnsi" w:cstheme="minorHAnsi"/>
          <w:highlight w:val="cyan"/>
        </w:rPr>
        <w:t xml:space="preserve">. Rather than </w:t>
      </w:r>
      <w:r w:rsidRPr="00195440">
        <w:rPr>
          <w:rStyle w:val="Emphasis"/>
          <w:rFonts w:asciiTheme="minorHAnsi" w:hAnsiTheme="minorHAnsi" w:cstheme="minorHAnsi"/>
          <w:highlight w:val="cyan"/>
        </w:rPr>
        <w:t>defeatist</w:t>
      </w:r>
      <w:r w:rsidRPr="00195440">
        <w:rPr>
          <w:rStyle w:val="StyleUnderline"/>
          <w:rFonts w:asciiTheme="minorHAnsi" w:hAnsiTheme="minorHAnsi" w:cstheme="minorHAnsi"/>
          <w:highlight w:val="cyan"/>
        </w:rPr>
        <w:t>, letting go</w:t>
      </w:r>
      <w:r w:rsidRPr="00195440">
        <w:rPr>
          <w:rStyle w:val="StyleUnderline"/>
          <w:rFonts w:asciiTheme="minorHAnsi" w:hAnsiTheme="minorHAnsi" w:cstheme="minorHAnsi"/>
        </w:rPr>
        <w:t xml:space="preserve"> of the goal of racial equality </w:t>
      </w:r>
      <w:r w:rsidRPr="00195440">
        <w:rPr>
          <w:rStyle w:val="StyleUnderline"/>
          <w:rFonts w:asciiTheme="minorHAnsi" w:hAnsiTheme="minorHAnsi" w:cstheme="minorHAnsi"/>
          <w:highlight w:val="cyan"/>
        </w:rPr>
        <w:t>can be liberating and invigorating</w:t>
      </w:r>
      <w:r w:rsidRPr="00195440">
        <w:rPr>
          <w:rStyle w:val="StyleUnderline"/>
          <w:rFonts w:asciiTheme="minorHAnsi" w:hAnsiTheme="minorHAnsi" w:cstheme="minorHAnsi"/>
        </w:rPr>
        <w:t xml:space="preserve"> for black people. </w:t>
      </w:r>
      <w:r w:rsidRPr="00195440">
        <w:rPr>
          <w:rStyle w:val="Emphasis"/>
          <w:rFonts w:asciiTheme="minorHAnsi" w:hAnsiTheme="minorHAnsi" w:cstheme="minorHAnsi"/>
          <w:highlight w:val="cyan"/>
        </w:rPr>
        <w:t>It can free them</w:t>
      </w:r>
      <w:r w:rsidRPr="00195440">
        <w:rPr>
          <w:rStyle w:val="Emphasis"/>
          <w:rFonts w:asciiTheme="minorHAnsi" w:hAnsiTheme="minorHAnsi" w:cstheme="minorHAnsi"/>
        </w:rPr>
        <w:t xml:space="preserve"> up </w:t>
      </w:r>
      <w:r w:rsidRPr="00195440">
        <w:rPr>
          <w:rStyle w:val="Emphasis"/>
          <w:rFonts w:asciiTheme="minorHAnsi" w:hAnsiTheme="minorHAnsi" w:cstheme="minorHAnsi"/>
          <w:highlight w:val="cyan"/>
        </w:rPr>
        <w:t xml:space="preserve">to </w:t>
      </w:r>
      <w:r w:rsidRPr="00195440">
        <w:rPr>
          <w:rStyle w:val="Emphasis"/>
          <w:rFonts w:asciiTheme="minorHAnsi" w:hAnsiTheme="minorHAnsi" w:cstheme="minorHAnsi"/>
          <w:highlight w:val="cyan"/>
          <w:bdr w:val="single" w:sz="4" w:space="0" w:color="auto"/>
        </w:rPr>
        <w:t>envision new goals</w:t>
      </w:r>
      <w:r w:rsidRPr="00195440">
        <w:rPr>
          <w:rStyle w:val="StyleUnderline"/>
          <w:rFonts w:asciiTheme="minorHAnsi" w:hAnsiTheme="minorHAnsi" w:cstheme="minorHAnsi"/>
        </w:rPr>
        <w:t xml:space="preserve">, to develop </w:t>
      </w:r>
      <w:r w:rsidRPr="00195440">
        <w:rPr>
          <w:rStyle w:val="StyleUnderline"/>
          <w:rFonts w:asciiTheme="minorHAnsi" w:hAnsiTheme="minorHAnsi" w:cstheme="minorHAnsi"/>
          <w:highlight w:val="cyan"/>
        </w:rPr>
        <w:t>new truths about how</w:t>
      </w:r>
      <w:r w:rsidRPr="00195440">
        <w:rPr>
          <w:rStyle w:val="StyleUnderline"/>
          <w:rFonts w:asciiTheme="minorHAnsi" w:hAnsiTheme="minorHAnsi" w:cstheme="minorHAnsi"/>
        </w:rPr>
        <w:t xml:space="preserve"> best </w:t>
      </w:r>
      <w:r w:rsidRPr="00195440">
        <w:rPr>
          <w:rStyle w:val="StyleUnderline"/>
          <w:rFonts w:asciiTheme="minorHAnsi" w:hAnsiTheme="minorHAnsi" w:cstheme="minorHAnsi"/>
          <w:highlight w:val="cyan"/>
        </w:rPr>
        <w:t xml:space="preserve">to </w:t>
      </w:r>
      <w:r w:rsidRPr="00195440">
        <w:rPr>
          <w:rStyle w:val="Emphasis"/>
          <w:rFonts w:asciiTheme="minorHAnsi" w:hAnsiTheme="minorHAnsi" w:cstheme="minorHAnsi"/>
          <w:highlight w:val="cyan"/>
        </w:rPr>
        <w:t>respond to racism</w:t>
      </w:r>
      <w:r w:rsidRPr="00195440">
        <w:rPr>
          <w:rStyle w:val="StyleUnderline"/>
          <w:rFonts w:asciiTheme="minorHAnsi" w:hAnsiTheme="minorHAnsi" w:cstheme="minorHAnsi"/>
        </w:rPr>
        <w:t>, and thus to stop banging their heads against a wall that will not budge</w:t>
      </w:r>
      <w:r w:rsidRPr="00195440">
        <w:rPr>
          <w:rFonts w:asciiTheme="minorHAnsi" w:hAnsiTheme="minorHAnsi" w:cstheme="minorHAnsi"/>
          <w:sz w:val="16"/>
        </w:rPr>
        <w:t>. “Casting off the equality ideology,” Bell urges, “will lift the sights…. From this broadened perspective on events and problems, [black people] can better appreciate and cope with racial subordination” (1992b, 378).</w:t>
      </w:r>
    </w:p>
    <w:p w14:paraId="5CB98E77" w14:textId="77777777" w:rsidR="00A90C58" w:rsidRPr="00195440" w:rsidRDefault="00A90C58" w:rsidP="00A90C58">
      <w:pPr>
        <w:rPr>
          <w:rFonts w:asciiTheme="minorHAnsi" w:hAnsiTheme="minorHAnsi" w:cstheme="minorHAnsi"/>
          <w:sz w:val="16"/>
        </w:rPr>
      </w:pPr>
      <w:r w:rsidRPr="00195440">
        <w:rPr>
          <w:rFonts w:asciiTheme="minorHAnsi" w:hAnsiTheme="minorHAnsi" w:cstheme="minorHAnsi"/>
          <w:sz w:val="16"/>
        </w:rPr>
        <w:t xml:space="preserve">For example, </w:t>
      </w:r>
      <w:r w:rsidRPr="00195440">
        <w:rPr>
          <w:rStyle w:val="StyleUnderline"/>
          <w:rFonts w:asciiTheme="minorHAnsi" w:hAnsiTheme="minorHAnsi" w:cstheme="minorHAnsi"/>
        </w:rPr>
        <w:t xml:space="preserve">Bell claims that </w:t>
      </w:r>
      <w:r w:rsidRPr="00195440">
        <w:rPr>
          <w:rStyle w:val="StyleUnderline"/>
          <w:rFonts w:asciiTheme="minorHAnsi" w:hAnsiTheme="minorHAnsi" w:cstheme="minorHAnsi"/>
          <w:highlight w:val="green"/>
        </w:rPr>
        <w:t xml:space="preserve">rather than </w:t>
      </w:r>
      <w:r w:rsidRPr="00195440">
        <w:rPr>
          <w:rStyle w:val="Emphasis"/>
          <w:rFonts w:asciiTheme="minorHAnsi" w:hAnsiTheme="minorHAnsi" w:cstheme="minorHAnsi"/>
          <w:highlight w:val="green"/>
        </w:rPr>
        <w:t>spend</w:t>
      </w:r>
      <w:r w:rsidRPr="00195440">
        <w:rPr>
          <w:rStyle w:val="StyleUnderline"/>
          <w:rFonts w:asciiTheme="minorHAnsi" w:hAnsiTheme="minorHAnsi" w:cstheme="minorHAnsi"/>
          <w:highlight w:val="green"/>
        </w:rPr>
        <w:t xml:space="preserve"> </w:t>
      </w:r>
      <w:r w:rsidRPr="00195440">
        <w:rPr>
          <w:rStyle w:val="Emphasis"/>
          <w:rFonts w:asciiTheme="minorHAnsi" w:hAnsiTheme="minorHAnsi" w:cstheme="minorHAnsi"/>
          <w:highlight w:val="green"/>
        </w:rPr>
        <w:t>energy</w:t>
      </w:r>
      <w:r w:rsidRPr="00195440">
        <w:rPr>
          <w:rStyle w:val="StyleUnderline"/>
          <w:rFonts w:asciiTheme="minorHAnsi" w:hAnsiTheme="minorHAnsi" w:cstheme="minorHAnsi"/>
          <w:highlight w:val="green"/>
        </w:rPr>
        <w:t xml:space="preserve"> and </w:t>
      </w:r>
      <w:r w:rsidRPr="00195440">
        <w:rPr>
          <w:rStyle w:val="Emphasis"/>
          <w:rFonts w:asciiTheme="minorHAnsi" w:hAnsiTheme="minorHAnsi" w:cstheme="minorHAnsi"/>
          <w:highlight w:val="green"/>
        </w:rPr>
        <w:t>time</w:t>
      </w:r>
      <w:r w:rsidRPr="00195440">
        <w:rPr>
          <w:rStyle w:val="StyleUnderline"/>
          <w:rFonts w:asciiTheme="minorHAnsi" w:hAnsiTheme="minorHAnsi" w:cstheme="minorHAnsi"/>
          <w:highlight w:val="green"/>
        </w:rPr>
        <w:t xml:space="preserve"> trying to</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 xml:space="preserve">fully </w:t>
      </w:r>
      <w:r w:rsidRPr="00195440">
        <w:rPr>
          <w:rStyle w:val="Emphasis"/>
          <w:rFonts w:asciiTheme="minorHAnsi" w:hAnsiTheme="minorHAnsi" w:cstheme="minorHAnsi"/>
          <w:highlight w:val="green"/>
        </w:rPr>
        <w:t>integrate</w:t>
      </w:r>
      <w:r w:rsidRPr="00195440">
        <w:rPr>
          <w:rStyle w:val="Emphasis"/>
          <w:rFonts w:asciiTheme="minorHAnsi" w:hAnsiTheme="minorHAnsi" w:cstheme="minorHAnsi"/>
        </w:rPr>
        <w:t xml:space="preserve"> American schools</w:t>
      </w:r>
      <w:r w:rsidRPr="00195440">
        <w:rPr>
          <w:rFonts w:asciiTheme="minorHAnsi" w:hAnsiTheme="minorHAnsi" w:cstheme="minorHAnsi"/>
          <w:sz w:val="16"/>
        </w:rPr>
        <w:t>—which still has not happened sixty years after Brown v. Board of Education and has been reversed in some major cities (see, e.g., Michelson, Smith, and Nelson 2015)—</w:t>
      </w:r>
      <w:r w:rsidRPr="00195440">
        <w:rPr>
          <w:rStyle w:val="Emphasis"/>
          <w:rFonts w:asciiTheme="minorHAnsi" w:hAnsiTheme="minorHAnsi" w:cstheme="minorHAnsi"/>
          <w:highlight w:val="cyan"/>
        </w:rPr>
        <w:t>black</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people</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should</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work</w:t>
      </w:r>
      <w:r w:rsidRPr="00195440">
        <w:rPr>
          <w:rStyle w:val="StyleUnderline"/>
          <w:rFonts w:asciiTheme="minorHAnsi" w:hAnsiTheme="minorHAnsi" w:cstheme="minorHAnsi"/>
        </w:rPr>
        <w:t xml:space="preserve"> on </w:t>
      </w:r>
      <w:r w:rsidRPr="00195440">
        <w:rPr>
          <w:rStyle w:val="Emphasis"/>
          <w:rFonts w:asciiTheme="minorHAnsi" w:hAnsiTheme="minorHAnsi" w:cstheme="minorHAnsi"/>
        </w:rPr>
        <w:t>raising</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money</w:t>
      </w:r>
      <w:r w:rsidRPr="00195440">
        <w:rPr>
          <w:rStyle w:val="StyleUnderline"/>
          <w:rFonts w:asciiTheme="minorHAnsi" w:hAnsiTheme="minorHAnsi" w:cstheme="minorHAnsi"/>
        </w:rPr>
        <w:t xml:space="preserve"> for and </w:t>
      </w:r>
      <w:r w:rsidRPr="00195440">
        <w:rPr>
          <w:rStyle w:val="Emphasis"/>
          <w:rFonts w:asciiTheme="minorHAnsi" w:hAnsiTheme="minorHAnsi" w:cstheme="minorHAnsi"/>
        </w:rPr>
        <w:t>strengthening</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all-black schools</w:t>
      </w:r>
      <w:r w:rsidRPr="00195440">
        <w:rPr>
          <w:rFonts w:asciiTheme="minorHAnsi" w:hAnsiTheme="minorHAnsi" w:cstheme="minorHAnsi"/>
          <w:sz w:val="16"/>
        </w:rPr>
        <w:t xml:space="preserve"> (1992a, 63). More generally, </w:t>
      </w:r>
      <w:r w:rsidRPr="00195440">
        <w:rPr>
          <w:rStyle w:val="StyleUnderline"/>
          <w:rFonts w:asciiTheme="minorHAnsi" w:hAnsiTheme="minorHAnsi" w:cstheme="minorHAnsi"/>
        </w:rPr>
        <w:t>racial realism would urge that black people dev</w:t>
      </w:r>
      <w:r w:rsidRPr="00195440">
        <w:rPr>
          <w:rStyle w:val="StyleUnderline"/>
          <w:rFonts w:asciiTheme="minorHAnsi" w:hAnsiTheme="minorHAnsi" w:cstheme="minorHAnsi"/>
          <w:highlight w:val="cyan"/>
        </w:rPr>
        <w:t>ise strategies that acknowledge the “white self-interest principle”: white people will never do anything to improve</w:t>
      </w:r>
      <w:r w:rsidRPr="00195440">
        <w:rPr>
          <w:rStyle w:val="StyleUnderline"/>
          <w:rFonts w:asciiTheme="minorHAnsi" w:hAnsiTheme="minorHAnsi" w:cstheme="minorHAnsi"/>
        </w:rPr>
        <w:t xml:space="preserve"> the lives of bl</w:t>
      </w:r>
      <w:r w:rsidRPr="00195440">
        <w:rPr>
          <w:rStyle w:val="StyleUnderline"/>
          <w:rFonts w:asciiTheme="minorHAnsi" w:hAnsiTheme="minorHAnsi" w:cstheme="minorHAnsi"/>
          <w:highlight w:val="cyan"/>
        </w:rPr>
        <w:t>ack people unless it first and foremost benefits them</w:t>
      </w:r>
      <w:r w:rsidRPr="00195440">
        <w:rPr>
          <w:rStyle w:val="StyleUnderline"/>
          <w:rFonts w:asciiTheme="minorHAnsi" w:hAnsiTheme="minorHAnsi" w:cstheme="minorHAnsi"/>
        </w:rPr>
        <w:t>selves as well, particularly economically</w:t>
      </w:r>
      <w:r w:rsidRPr="00195440">
        <w:rPr>
          <w:rFonts w:asciiTheme="minorHAnsi" w:hAnsiTheme="minorHAnsi" w:cstheme="minorHAnsi"/>
          <w:sz w:val="16"/>
        </w:rPr>
        <w:t xml:space="preserve"> (Bell 1992a, 54). In many ways, then, </w:t>
      </w:r>
      <w:r w:rsidRPr="00195440">
        <w:rPr>
          <w:rStyle w:val="Emphasis"/>
          <w:rFonts w:asciiTheme="minorHAnsi" w:hAnsiTheme="minorHAnsi" w:cstheme="minorHAnsi"/>
          <w:highlight w:val="cyan"/>
        </w:rPr>
        <w:t>successful</w:t>
      </w:r>
      <w:r w:rsidRPr="00195440">
        <w:rPr>
          <w:rStyle w:val="Emphasis"/>
          <w:rFonts w:asciiTheme="minorHAnsi" w:hAnsiTheme="minorHAnsi" w:cstheme="minorHAnsi"/>
        </w:rPr>
        <w:t>ly</w:t>
      </w:r>
      <w:r w:rsidRPr="00195440">
        <w:rPr>
          <w:rStyle w:val="StyleUnderline"/>
          <w:rFonts w:asciiTheme="minorHAnsi" w:hAnsiTheme="minorHAnsi" w:cstheme="minorHAnsi"/>
        </w:rPr>
        <w:t xml:space="preserve"> </w:t>
      </w:r>
      <w:r w:rsidRPr="00195440">
        <w:rPr>
          <w:rStyle w:val="Emphasis"/>
          <w:rFonts w:asciiTheme="minorHAnsi" w:hAnsiTheme="minorHAnsi" w:cstheme="minorHAnsi"/>
          <w:highlight w:val="cyan"/>
        </w:rPr>
        <w:t>fighting</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white</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racism</w:t>
      </w:r>
      <w:r w:rsidRPr="00195440">
        <w:rPr>
          <w:rStyle w:val="StyleUnderline"/>
          <w:rFonts w:asciiTheme="minorHAnsi" w:hAnsiTheme="minorHAnsi" w:cstheme="minorHAnsi"/>
        </w:rPr>
        <w:t xml:space="preserve"> </w:t>
      </w:r>
      <w:r w:rsidRPr="00195440">
        <w:rPr>
          <w:rStyle w:val="StyleUnderline"/>
          <w:rFonts w:asciiTheme="minorHAnsi" w:hAnsiTheme="minorHAnsi" w:cstheme="minorHAnsi"/>
          <w:highlight w:val="cyan"/>
        </w:rPr>
        <w:t>is</w:t>
      </w:r>
      <w:r w:rsidRPr="00195440">
        <w:rPr>
          <w:rStyle w:val="StyleUnderline"/>
          <w:rFonts w:asciiTheme="minorHAnsi" w:hAnsiTheme="minorHAnsi" w:cstheme="minorHAnsi"/>
        </w:rPr>
        <w:t xml:space="preserve"> a very </w:t>
      </w:r>
      <w:r w:rsidRPr="00195440">
        <w:rPr>
          <w:rStyle w:val="StyleUnderline"/>
          <w:rFonts w:asciiTheme="minorHAnsi" w:hAnsiTheme="minorHAnsi" w:cstheme="minorHAnsi"/>
          <w:highlight w:val="cyan"/>
        </w:rPr>
        <w:t>crude</w:t>
      </w:r>
      <w:r w:rsidRPr="00195440">
        <w:rPr>
          <w:rStyle w:val="StyleUnderline"/>
          <w:rFonts w:asciiTheme="minorHAnsi" w:hAnsiTheme="minorHAnsi" w:cstheme="minorHAnsi"/>
        </w:rPr>
        <w:t xml:space="preserve">, non-sophisticated business. </w:t>
      </w:r>
      <w:r w:rsidRPr="00195440">
        <w:rPr>
          <w:rStyle w:val="StyleUnderline"/>
          <w:rFonts w:asciiTheme="minorHAnsi" w:hAnsiTheme="minorHAnsi" w:cstheme="minorHAnsi"/>
          <w:highlight w:val="cyan"/>
        </w:rPr>
        <w:t>It isn’t about</w:t>
      </w:r>
      <w:r w:rsidRPr="00195440">
        <w:rPr>
          <w:rStyle w:val="StyleUnderline"/>
          <w:rFonts w:asciiTheme="minorHAnsi" w:hAnsiTheme="minorHAnsi" w:cstheme="minorHAnsi"/>
        </w:rPr>
        <w:t xml:space="preserve"> devising </w:t>
      </w:r>
      <w:r w:rsidRPr="00195440">
        <w:rPr>
          <w:rStyle w:val="StyleUnderline"/>
          <w:rFonts w:asciiTheme="minorHAnsi" w:hAnsiTheme="minorHAnsi" w:cstheme="minorHAnsi"/>
          <w:highlight w:val="cyan"/>
        </w:rPr>
        <w:t>fancy</w:t>
      </w:r>
      <w:r w:rsidRPr="00195440">
        <w:rPr>
          <w:rStyle w:val="StyleUnderline"/>
          <w:rFonts w:asciiTheme="minorHAnsi" w:hAnsiTheme="minorHAnsi" w:cstheme="minorHAnsi"/>
        </w:rPr>
        <w:t xml:space="preserve"> moral </w:t>
      </w:r>
      <w:r w:rsidRPr="00195440">
        <w:rPr>
          <w:rStyle w:val="StyleUnderline"/>
          <w:rFonts w:asciiTheme="minorHAnsi" w:hAnsiTheme="minorHAnsi" w:cstheme="minorHAnsi"/>
          <w:highlight w:val="cyan"/>
        </w:rPr>
        <w:t>arguments or ideal forms</w:t>
      </w:r>
      <w:r w:rsidRPr="00195440">
        <w:rPr>
          <w:rStyle w:val="StyleUnderline"/>
          <w:rFonts w:asciiTheme="minorHAnsi" w:hAnsiTheme="minorHAnsi" w:cstheme="minorHAnsi"/>
        </w:rPr>
        <w:t xml:space="preserve"> of jurisprudence; </w:t>
      </w:r>
      <w:r w:rsidRPr="00195440">
        <w:rPr>
          <w:rStyle w:val="StyleUnderline"/>
          <w:rFonts w:asciiTheme="minorHAnsi" w:hAnsiTheme="minorHAnsi" w:cstheme="minorHAnsi"/>
          <w:highlight w:val="cyan"/>
        </w:rPr>
        <w:t>it</w:t>
      </w:r>
      <w:r w:rsidRPr="00195440">
        <w:rPr>
          <w:rStyle w:val="StyleUnderline"/>
          <w:rFonts w:asciiTheme="minorHAnsi" w:hAnsiTheme="minorHAnsi" w:cstheme="minorHAnsi"/>
        </w:rPr>
        <w:t xml:space="preserve"> instead </w:t>
      </w:r>
      <w:r w:rsidRPr="00195440">
        <w:rPr>
          <w:rStyle w:val="StyleUnderline"/>
          <w:rFonts w:asciiTheme="minorHAnsi" w:hAnsiTheme="minorHAnsi" w:cstheme="minorHAnsi"/>
          <w:highlight w:val="cyan"/>
        </w:rPr>
        <w:t>involves</w:t>
      </w:r>
      <w:r w:rsidRPr="00195440">
        <w:rPr>
          <w:rStyle w:val="StyleUnderline"/>
          <w:rFonts w:asciiTheme="minorHAnsi" w:hAnsiTheme="minorHAnsi" w:cstheme="minorHAnsi"/>
        </w:rPr>
        <w:t xml:space="preserve"> “making a </w:t>
      </w:r>
      <w:r w:rsidRPr="00195440">
        <w:rPr>
          <w:rStyle w:val="StyleUnderline"/>
          <w:rFonts w:asciiTheme="minorHAnsi" w:hAnsiTheme="minorHAnsi" w:cstheme="minorHAnsi"/>
          <w:highlight w:val="cyan"/>
        </w:rPr>
        <w:t>shameless appeal to the predictable self-interest of whites</w:t>
      </w:r>
      <w:r w:rsidRPr="00195440">
        <w:rPr>
          <w:rStyle w:val="StyleUnderline"/>
          <w:rFonts w:asciiTheme="minorHAnsi" w:hAnsiTheme="minorHAnsi" w:cstheme="minorHAnsi"/>
        </w:rPr>
        <w:t>” and their wallets</w:t>
      </w:r>
      <w:r w:rsidRPr="00195440">
        <w:rPr>
          <w:rFonts w:asciiTheme="minorHAnsi" w:hAnsiTheme="minorHAnsi" w:cstheme="minorHAnsi"/>
          <w:sz w:val="16"/>
        </w:rPr>
        <w:t xml:space="preserve"> (1992a, 107).</w:t>
      </w:r>
    </w:p>
    <w:p w14:paraId="559B4ECF" w14:textId="77777777" w:rsidR="00A90C58" w:rsidRPr="00195440" w:rsidRDefault="00A90C58" w:rsidP="00A90C58">
      <w:pPr>
        <w:rPr>
          <w:rStyle w:val="StyleUnderline"/>
          <w:rFonts w:asciiTheme="minorHAnsi" w:hAnsiTheme="minorHAnsi" w:cstheme="minorHAnsi"/>
        </w:rPr>
      </w:pPr>
      <w:r w:rsidRPr="00195440">
        <w:rPr>
          <w:rFonts w:asciiTheme="minorHAnsi" w:hAnsiTheme="minorHAnsi" w:cstheme="minorHAnsi"/>
          <w:sz w:val="16"/>
        </w:rPr>
        <w:t xml:space="preserve">One could add that </w:t>
      </w:r>
      <w:r w:rsidRPr="00195440">
        <w:rPr>
          <w:rStyle w:val="StyleUnderline"/>
          <w:rFonts w:asciiTheme="minorHAnsi" w:hAnsiTheme="minorHAnsi" w:cstheme="minorHAnsi"/>
          <w:highlight w:val="cyan"/>
        </w:rPr>
        <w:t>it</w:t>
      </w:r>
      <w:r w:rsidRPr="00195440">
        <w:rPr>
          <w:rStyle w:val="StyleUnderline"/>
          <w:rFonts w:asciiTheme="minorHAnsi" w:hAnsiTheme="minorHAnsi" w:cstheme="minorHAnsi"/>
        </w:rPr>
        <w:t xml:space="preserve"> also </w:t>
      </w:r>
      <w:r w:rsidRPr="00195440">
        <w:rPr>
          <w:rStyle w:val="Emphasis"/>
          <w:rFonts w:asciiTheme="minorHAnsi" w:hAnsiTheme="minorHAnsi" w:cstheme="minorHAnsi"/>
          <w:highlight w:val="cyan"/>
        </w:rPr>
        <w:t>relies</w:t>
      </w:r>
      <w:r w:rsidRPr="00195440">
        <w:rPr>
          <w:rStyle w:val="StyleUnderline"/>
          <w:rFonts w:asciiTheme="minorHAnsi" w:hAnsiTheme="minorHAnsi" w:cstheme="minorHAnsi"/>
          <w:highlight w:val="cyan"/>
        </w:rPr>
        <w:t xml:space="preserve"> on the </w:t>
      </w:r>
      <w:r w:rsidRPr="00195440">
        <w:rPr>
          <w:rStyle w:val="Emphasis"/>
          <w:rFonts w:asciiTheme="minorHAnsi" w:hAnsiTheme="minorHAnsi" w:cstheme="minorHAnsi"/>
          <w:highlight w:val="cyan"/>
        </w:rPr>
        <w:t>predictable</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self-delusion</w:t>
      </w:r>
      <w:r w:rsidRPr="00195440">
        <w:rPr>
          <w:rFonts w:asciiTheme="minorHAnsi" w:hAnsiTheme="minorHAnsi" w:cstheme="minorHAnsi"/>
          <w:sz w:val="16"/>
        </w:rPr>
        <w:t xml:space="preserve">, selfgrandeur, </w:t>
      </w:r>
      <w:r w:rsidRPr="00195440">
        <w:rPr>
          <w:rStyle w:val="StyleUnderline"/>
          <w:rFonts w:asciiTheme="minorHAnsi" w:hAnsiTheme="minorHAnsi" w:cstheme="minorHAnsi"/>
          <w:highlight w:val="cyan"/>
        </w:rPr>
        <w:t xml:space="preserve">and </w:t>
      </w:r>
      <w:r w:rsidRPr="00195440">
        <w:rPr>
          <w:rStyle w:val="Emphasis"/>
          <w:rFonts w:asciiTheme="minorHAnsi" w:hAnsiTheme="minorHAnsi" w:cstheme="minorHAnsi"/>
          <w:highlight w:val="cyan"/>
        </w:rPr>
        <w:t>racial ignorance</w:t>
      </w:r>
      <w:r w:rsidRPr="00195440">
        <w:rPr>
          <w:rStyle w:val="StyleUnderline"/>
          <w:rFonts w:asciiTheme="minorHAnsi" w:hAnsiTheme="minorHAnsi" w:cstheme="minorHAnsi"/>
          <w:highlight w:val="cyan"/>
        </w:rPr>
        <w:t xml:space="preserve"> of </w:t>
      </w:r>
      <w:r w:rsidRPr="00195440">
        <w:rPr>
          <w:rStyle w:val="Emphasis"/>
          <w:rFonts w:asciiTheme="minorHAnsi" w:hAnsiTheme="minorHAnsi" w:cstheme="minorHAnsi"/>
          <w:highlight w:val="cyan"/>
        </w:rPr>
        <w:t>white</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people</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Bell</w:t>
      </w:r>
      <w:r w:rsidRPr="00195440">
        <w:rPr>
          <w:rFonts w:asciiTheme="minorHAnsi" w:hAnsiTheme="minorHAnsi" w:cstheme="minorHAnsi"/>
          <w:sz w:val="16"/>
        </w:rPr>
        <w:t xml:space="preserve"> (1992a, 62) </w:t>
      </w:r>
      <w:r w:rsidRPr="00195440">
        <w:rPr>
          <w:rStyle w:val="StyleUnderline"/>
          <w:rFonts w:asciiTheme="minorHAnsi" w:hAnsiTheme="minorHAnsi" w:cstheme="minorHAnsi"/>
          <w:highlight w:val="cyan"/>
        </w:rPr>
        <w:t>argues</w:t>
      </w:r>
      <w:r w:rsidRPr="00195440">
        <w:rPr>
          <w:rStyle w:val="StyleUnderline"/>
          <w:rFonts w:asciiTheme="minorHAnsi" w:hAnsiTheme="minorHAnsi" w:cstheme="minorHAnsi"/>
        </w:rPr>
        <w:t xml:space="preserve"> that </w:t>
      </w:r>
      <w:r w:rsidRPr="00195440">
        <w:rPr>
          <w:rStyle w:val="StyleUnderline"/>
          <w:rFonts w:asciiTheme="minorHAnsi" w:hAnsiTheme="minorHAnsi" w:cstheme="minorHAnsi"/>
          <w:highlight w:val="cyan"/>
        </w:rPr>
        <w:t>black people</w:t>
      </w:r>
      <w:r w:rsidRPr="00195440">
        <w:rPr>
          <w:rFonts w:asciiTheme="minorHAnsi" w:hAnsiTheme="minorHAnsi" w:cstheme="minorHAnsi"/>
          <w:sz w:val="16"/>
        </w:rPr>
        <w:t>—both individuals and communities—</w:t>
      </w:r>
      <w:r w:rsidRPr="00195440">
        <w:rPr>
          <w:rStyle w:val="StyleUnderline"/>
          <w:rFonts w:asciiTheme="minorHAnsi" w:hAnsiTheme="minorHAnsi" w:cstheme="minorHAnsi"/>
          <w:highlight w:val="cyan"/>
        </w:rPr>
        <w:t>need to be like Brer Rabbit</w:t>
      </w:r>
      <w:r w:rsidRPr="00195440">
        <w:rPr>
          <w:rStyle w:val="StyleUnderline"/>
          <w:rFonts w:asciiTheme="minorHAnsi" w:hAnsiTheme="minorHAnsi" w:cstheme="minorHAnsi"/>
        </w:rPr>
        <w:t xml:space="preserve"> of the Uncle Remus stories, </w:t>
      </w:r>
      <w:r w:rsidRPr="00195440">
        <w:rPr>
          <w:rStyle w:val="StyleUnderline"/>
          <w:rFonts w:asciiTheme="minorHAnsi" w:hAnsiTheme="minorHAnsi" w:cstheme="minorHAnsi"/>
          <w:highlight w:val="cyan"/>
        </w:rPr>
        <w:t>who tricks Brer Fox into setting him free by convincing</w:t>
      </w:r>
      <w:r w:rsidRPr="00195440">
        <w:rPr>
          <w:rStyle w:val="StyleUnderline"/>
          <w:rFonts w:asciiTheme="minorHAnsi" w:hAnsiTheme="minorHAnsi" w:cstheme="minorHAnsi"/>
        </w:rPr>
        <w:t xml:space="preserve"> Brer </w:t>
      </w:r>
      <w:r w:rsidRPr="00195440">
        <w:rPr>
          <w:rStyle w:val="StyleUnderline"/>
          <w:rFonts w:asciiTheme="minorHAnsi" w:hAnsiTheme="minorHAnsi" w:cstheme="minorHAnsi"/>
          <w:highlight w:val="cyan"/>
        </w:rPr>
        <w:t>Fox that throwing</w:t>
      </w:r>
      <w:r w:rsidRPr="00195440">
        <w:rPr>
          <w:rStyle w:val="StyleUnderline"/>
          <w:rFonts w:asciiTheme="minorHAnsi" w:hAnsiTheme="minorHAnsi" w:cstheme="minorHAnsi"/>
        </w:rPr>
        <w:t xml:space="preserve"> Brer </w:t>
      </w:r>
      <w:r w:rsidRPr="00195440">
        <w:rPr>
          <w:rStyle w:val="StyleUnderline"/>
          <w:rFonts w:asciiTheme="minorHAnsi" w:hAnsiTheme="minorHAnsi" w:cstheme="minorHAnsi"/>
          <w:highlight w:val="cyan"/>
        </w:rPr>
        <w:t>Rabbit into the</w:t>
      </w:r>
      <w:r w:rsidRPr="00195440">
        <w:rPr>
          <w:rStyle w:val="StyleUnderline"/>
          <w:rFonts w:asciiTheme="minorHAnsi" w:hAnsiTheme="minorHAnsi" w:cstheme="minorHAnsi"/>
        </w:rPr>
        <w:t xml:space="preserve"> briar </w:t>
      </w:r>
      <w:r w:rsidRPr="00195440">
        <w:rPr>
          <w:rStyle w:val="StyleUnderline"/>
          <w:rFonts w:asciiTheme="minorHAnsi" w:hAnsiTheme="minorHAnsi" w:cstheme="minorHAnsi"/>
          <w:highlight w:val="cyan"/>
        </w:rPr>
        <w:t>patch is the worst thing</w:t>
      </w:r>
      <w:r w:rsidRPr="00195440">
        <w:rPr>
          <w:rStyle w:val="StyleUnderline"/>
          <w:rFonts w:asciiTheme="minorHAnsi" w:hAnsiTheme="minorHAnsi" w:cstheme="minorHAnsi"/>
        </w:rPr>
        <w:t xml:space="preserve"> that Brer </w:t>
      </w:r>
      <w:r w:rsidRPr="00195440">
        <w:rPr>
          <w:rStyle w:val="StyleUnderline"/>
          <w:rFonts w:asciiTheme="minorHAnsi" w:hAnsiTheme="minorHAnsi" w:cstheme="minorHAnsi"/>
          <w:highlight w:val="cyan"/>
        </w:rPr>
        <w:t>Fox could</w:t>
      </w:r>
      <w:r w:rsidRPr="00195440">
        <w:rPr>
          <w:rStyle w:val="StyleUnderline"/>
          <w:rFonts w:asciiTheme="minorHAnsi" w:hAnsiTheme="minorHAnsi" w:cstheme="minorHAnsi"/>
        </w:rPr>
        <w:t xml:space="preserve"> ever </w:t>
      </w:r>
      <w:r w:rsidRPr="00195440">
        <w:rPr>
          <w:rStyle w:val="StyleUnderline"/>
          <w:rFonts w:asciiTheme="minorHAnsi" w:hAnsiTheme="minorHAnsi" w:cstheme="minorHAnsi"/>
          <w:highlight w:val="cyan"/>
        </w:rPr>
        <w:t>do</w:t>
      </w:r>
      <w:r w:rsidRPr="00195440">
        <w:rPr>
          <w:rStyle w:val="StyleUnderline"/>
          <w:rFonts w:asciiTheme="minorHAnsi" w:hAnsiTheme="minorHAnsi" w:cstheme="minorHAnsi"/>
        </w:rPr>
        <w:t xml:space="preserve"> to him. </w:t>
      </w:r>
      <w:r w:rsidRPr="00195440">
        <w:rPr>
          <w:rStyle w:val="Emphasis"/>
          <w:rFonts w:asciiTheme="minorHAnsi" w:hAnsiTheme="minorHAnsi" w:cstheme="minorHAnsi"/>
        </w:rPr>
        <w:t>Brer Fo</w:t>
      </w:r>
      <w:r w:rsidRPr="00195440">
        <w:rPr>
          <w:rStyle w:val="Emphasis"/>
          <w:rFonts w:asciiTheme="minorHAnsi" w:hAnsiTheme="minorHAnsi" w:cstheme="minorHAnsi"/>
          <w:highlight w:val="cyan"/>
        </w:rPr>
        <w:t>x acts in what he thinks is his own best interest</w:t>
      </w:r>
      <w:r w:rsidRPr="00195440">
        <w:rPr>
          <w:rStyle w:val="StyleUnderline"/>
          <w:rFonts w:asciiTheme="minorHAnsi" w:hAnsiTheme="minorHAnsi" w:cstheme="minorHAnsi"/>
        </w:rPr>
        <w:t xml:space="preserve">—an interest in harming Brer Rabbit by keeping him captive—and </w:t>
      </w:r>
      <w:r w:rsidRPr="00195440">
        <w:rPr>
          <w:rStyle w:val="StyleUnderline"/>
          <w:rFonts w:asciiTheme="minorHAnsi" w:hAnsiTheme="minorHAnsi" w:cstheme="minorHAnsi"/>
          <w:highlight w:val="cyan"/>
        </w:rPr>
        <w:t>in so doing, he</w:t>
      </w:r>
      <w:r w:rsidRPr="00195440">
        <w:rPr>
          <w:rStyle w:val="StyleUnderline"/>
          <w:rFonts w:asciiTheme="minorHAnsi" w:hAnsiTheme="minorHAnsi" w:cstheme="minorHAnsi"/>
        </w:rPr>
        <w:t xml:space="preserve"> does the very thing that </w:t>
      </w:r>
      <w:r w:rsidRPr="00195440">
        <w:rPr>
          <w:rStyle w:val="StyleUnderline"/>
          <w:rFonts w:asciiTheme="minorHAnsi" w:hAnsiTheme="minorHAnsi" w:cstheme="minorHAnsi"/>
          <w:highlight w:val="cyan"/>
        </w:rPr>
        <w:t>enables</w:t>
      </w:r>
      <w:r w:rsidRPr="00195440">
        <w:rPr>
          <w:rStyle w:val="StyleUnderline"/>
          <w:rFonts w:asciiTheme="minorHAnsi" w:hAnsiTheme="minorHAnsi" w:cstheme="minorHAnsi"/>
        </w:rPr>
        <w:t xml:space="preserve"> Brer </w:t>
      </w:r>
      <w:r w:rsidRPr="00195440">
        <w:rPr>
          <w:rStyle w:val="StyleUnderline"/>
          <w:rFonts w:asciiTheme="minorHAnsi" w:hAnsiTheme="minorHAnsi" w:cstheme="minorHAnsi"/>
          <w:highlight w:val="cyan"/>
        </w:rPr>
        <w:t>Rabbit to escape</w:t>
      </w:r>
      <w:r w:rsidRPr="00195440">
        <w:rPr>
          <w:rFonts w:asciiTheme="minorHAnsi" w:hAnsiTheme="minorHAnsi" w:cstheme="minorHAnsi"/>
          <w:sz w:val="16"/>
        </w:rPr>
        <w:t xml:space="preserve">. A masterful tactician at manipulating the canine ignorance and solipsistic focus of Brer Fox, Brer Rabbit doesn’t rely on rational argumentation, nor does he depend on the law or any universal rights of animal kind to obtain his freedom. He instead is ruthlessly realistic about the malicious self-interest that motivates Brer Fox, and for that reason he is able to devise an effective strategy for getting out of his clutches. </w:t>
      </w:r>
      <w:r w:rsidRPr="00195440">
        <w:rPr>
          <w:rStyle w:val="StyleUnderline"/>
          <w:rFonts w:asciiTheme="minorHAnsi" w:hAnsiTheme="minorHAnsi" w:cstheme="minorHAnsi"/>
        </w:rPr>
        <w:t xml:space="preserve">Brer </w:t>
      </w:r>
      <w:r w:rsidRPr="00195440">
        <w:rPr>
          <w:rStyle w:val="StyleUnderline"/>
          <w:rFonts w:asciiTheme="minorHAnsi" w:hAnsiTheme="minorHAnsi" w:cstheme="minorHAnsi"/>
          <w:highlight w:val="cyan"/>
        </w:rPr>
        <w:t>Rabbit doesn’t succeed in making</w:t>
      </w:r>
      <w:r w:rsidRPr="00195440">
        <w:rPr>
          <w:rStyle w:val="StyleUnderline"/>
          <w:rFonts w:asciiTheme="minorHAnsi" w:hAnsiTheme="minorHAnsi" w:cstheme="minorHAnsi"/>
        </w:rPr>
        <w:t xml:space="preserve"> any sort of large-scale or </w:t>
      </w:r>
      <w:r w:rsidRPr="00195440">
        <w:rPr>
          <w:rStyle w:val="StyleUnderline"/>
          <w:rFonts w:asciiTheme="minorHAnsi" w:hAnsiTheme="minorHAnsi" w:cstheme="minorHAnsi"/>
          <w:highlight w:val="cyan"/>
        </w:rPr>
        <w:t>structural change</w:t>
      </w:r>
      <w:r w:rsidRPr="00195440">
        <w:rPr>
          <w:rStyle w:val="StyleUnderline"/>
          <w:rFonts w:asciiTheme="minorHAnsi" w:hAnsiTheme="minorHAnsi" w:cstheme="minorHAnsi"/>
        </w:rPr>
        <w:t xml:space="preserve"> in the relationship between foxes and rabbits, </w:t>
      </w:r>
      <w:r w:rsidRPr="00195440">
        <w:rPr>
          <w:rStyle w:val="StyleUnderline"/>
          <w:rFonts w:asciiTheme="minorHAnsi" w:hAnsiTheme="minorHAnsi" w:cstheme="minorHAnsi"/>
          <w:highlight w:val="cyan"/>
        </w:rPr>
        <w:t>nor does he</w:t>
      </w:r>
      <w:r w:rsidRPr="00195440">
        <w:rPr>
          <w:rStyle w:val="StyleUnderline"/>
          <w:rFonts w:asciiTheme="minorHAnsi" w:hAnsiTheme="minorHAnsi" w:cstheme="minorHAnsi"/>
        </w:rPr>
        <w:t xml:space="preserve"> particularly </w:t>
      </w:r>
      <w:r w:rsidRPr="00195440">
        <w:rPr>
          <w:rStyle w:val="StyleUnderline"/>
          <w:rFonts w:asciiTheme="minorHAnsi" w:hAnsiTheme="minorHAnsi" w:cstheme="minorHAnsi"/>
          <w:highlight w:val="cyan"/>
        </w:rPr>
        <w:t>hope to. He</w:t>
      </w:r>
      <w:r w:rsidRPr="00195440">
        <w:rPr>
          <w:rStyle w:val="StyleUnderline"/>
          <w:rFonts w:asciiTheme="minorHAnsi" w:hAnsiTheme="minorHAnsi" w:cstheme="minorHAnsi"/>
        </w:rPr>
        <w:t xml:space="preserve"> instead </w:t>
      </w:r>
      <w:r w:rsidRPr="00195440">
        <w:rPr>
          <w:rStyle w:val="StyleUnderline"/>
          <w:rFonts w:asciiTheme="minorHAnsi" w:hAnsiTheme="minorHAnsi" w:cstheme="minorHAnsi"/>
          <w:highlight w:val="cyan"/>
        </w:rPr>
        <w:t>focuses</w:t>
      </w:r>
      <w:r w:rsidRPr="00195440">
        <w:rPr>
          <w:rStyle w:val="StyleUnderline"/>
          <w:rFonts w:asciiTheme="minorHAnsi" w:hAnsiTheme="minorHAnsi" w:cstheme="minorHAnsi"/>
        </w:rPr>
        <w:t xml:space="preserve"> practically </w:t>
      </w:r>
      <w:r w:rsidRPr="00195440">
        <w:rPr>
          <w:rStyle w:val="StyleUnderline"/>
          <w:rFonts w:asciiTheme="minorHAnsi" w:hAnsiTheme="minorHAnsi" w:cstheme="minorHAnsi"/>
          <w:highlight w:val="cyan"/>
        </w:rPr>
        <w:t>on how to save his life in</w:t>
      </w:r>
      <w:r w:rsidRPr="00195440">
        <w:rPr>
          <w:rStyle w:val="StyleUnderline"/>
          <w:rFonts w:asciiTheme="minorHAnsi" w:hAnsiTheme="minorHAnsi" w:cstheme="minorHAnsi"/>
        </w:rPr>
        <w:t xml:space="preserve"> the midst of </w:t>
      </w:r>
      <w:r w:rsidRPr="00195440">
        <w:rPr>
          <w:rStyle w:val="StyleUnderline"/>
          <w:rFonts w:asciiTheme="minorHAnsi" w:hAnsiTheme="minorHAnsi" w:cstheme="minorHAnsi"/>
          <w:highlight w:val="cyan"/>
        </w:rPr>
        <w:t>a particular struggle</w:t>
      </w:r>
      <w:r w:rsidRPr="00195440">
        <w:rPr>
          <w:rStyle w:val="StyleUnderline"/>
          <w:rFonts w:asciiTheme="minorHAnsi" w:hAnsiTheme="minorHAnsi" w:cstheme="minorHAnsi"/>
        </w:rPr>
        <w:t xml:space="preserve"> with Brer Fox, and through his struggle, </w:t>
      </w:r>
      <w:r w:rsidRPr="00195440">
        <w:rPr>
          <w:rStyle w:val="StyleUnderline"/>
          <w:rFonts w:asciiTheme="minorHAnsi" w:hAnsiTheme="minorHAnsi" w:cstheme="minorHAnsi"/>
          <w:highlight w:val="cyan"/>
        </w:rPr>
        <w:t>he is able to flourish even if the overarching tyranny of foxes has not been eliminated</w:t>
      </w:r>
      <w:r w:rsidRPr="00195440">
        <w:rPr>
          <w:rStyle w:val="StyleUnderline"/>
          <w:rFonts w:asciiTheme="minorHAnsi" w:hAnsiTheme="minorHAnsi" w:cstheme="minorHAnsi"/>
        </w:rPr>
        <w:t>.</w:t>
      </w:r>
    </w:p>
    <w:p w14:paraId="422B4466" w14:textId="77777777" w:rsidR="00A90C58" w:rsidRPr="00195440" w:rsidRDefault="00A90C58" w:rsidP="00A90C58">
      <w:pPr>
        <w:rPr>
          <w:rStyle w:val="StyleUnderline"/>
          <w:rFonts w:asciiTheme="minorHAnsi" w:hAnsiTheme="minorHAnsi" w:cstheme="minorHAnsi"/>
        </w:rPr>
      </w:pPr>
      <w:r w:rsidRPr="00195440">
        <w:rPr>
          <w:rStyle w:val="StyleUnderline"/>
          <w:rFonts w:asciiTheme="minorHAnsi" w:hAnsiTheme="minorHAnsi" w:cstheme="minorHAnsi"/>
        </w:rPr>
        <w:t xml:space="preserve">Because </w:t>
      </w:r>
      <w:r w:rsidRPr="00195440">
        <w:rPr>
          <w:rStyle w:val="Emphasis"/>
          <w:rFonts w:asciiTheme="minorHAnsi" w:hAnsiTheme="minorHAnsi" w:cstheme="minorHAnsi"/>
          <w:highlight w:val="cyan"/>
        </w:rPr>
        <w:t>struggle</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is</w:t>
      </w:r>
      <w:r w:rsidRPr="00195440">
        <w:rPr>
          <w:rStyle w:val="StyleUnderline"/>
          <w:rFonts w:asciiTheme="minorHAnsi" w:hAnsiTheme="minorHAnsi" w:cstheme="minorHAnsi"/>
        </w:rPr>
        <w:t xml:space="preserve"> central to </w:t>
      </w:r>
      <w:r w:rsidRPr="00195440">
        <w:rPr>
          <w:rStyle w:val="Emphasis"/>
          <w:rFonts w:asciiTheme="minorHAnsi" w:hAnsiTheme="minorHAnsi" w:cstheme="minorHAnsi"/>
        </w:rPr>
        <w:t>racial</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realism</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racial</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realism</w:t>
      </w:r>
      <w:r w:rsidRPr="00195440">
        <w:rPr>
          <w:rStyle w:val="StyleUnderline"/>
          <w:rFonts w:asciiTheme="minorHAnsi" w:hAnsiTheme="minorHAnsi" w:cstheme="minorHAnsi"/>
        </w:rPr>
        <w:t xml:space="preserve"> is </w:t>
      </w:r>
      <w:r w:rsidRPr="00195440">
        <w:rPr>
          <w:rStyle w:val="Emphasis"/>
          <w:rFonts w:asciiTheme="minorHAnsi" w:hAnsiTheme="minorHAnsi" w:cstheme="minorHAnsi"/>
        </w:rPr>
        <w:t>neither</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passive</w:t>
      </w:r>
      <w:r w:rsidRPr="00195440">
        <w:rPr>
          <w:rStyle w:val="StyleUnderline"/>
          <w:rFonts w:asciiTheme="minorHAnsi" w:hAnsiTheme="minorHAnsi" w:cstheme="minorHAnsi"/>
        </w:rPr>
        <w:t xml:space="preserve"> nor </w:t>
      </w:r>
      <w:r w:rsidRPr="00195440">
        <w:rPr>
          <w:rStyle w:val="Emphasis"/>
          <w:rFonts w:asciiTheme="minorHAnsi" w:hAnsiTheme="minorHAnsi" w:cstheme="minorHAnsi"/>
        </w:rPr>
        <w:t>apathetic</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 xml:space="preserve">It </w:t>
      </w:r>
      <w:r w:rsidRPr="00195440">
        <w:rPr>
          <w:rStyle w:val="Emphasis"/>
          <w:rFonts w:asciiTheme="minorHAnsi" w:hAnsiTheme="minorHAnsi" w:cstheme="minorHAnsi"/>
          <w:highlight w:val="cyan"/>
        </w:rPr>
        <w:t>is not nihilist</w:t>
      </w:r>
      <w:r w:rsidRPr="00195440">
        <w:rPr>
          <w:rFonts w:asciiTheme="minorHAnsi" w:hAnsiTheme="minorHAnsi" w:cstheme="minorHAnsi"/>
          <w:sz w:val="16"/>
        </w:rPr>
        <w:t xml:space="preserve"> in the sense that West uses the term. </w:t>
      </w:r>
      <w:r w:rsidRPr="00195440">
        <w:rPr>
          <w:rStyle w:val="StyleUnderline"/>
          <w:rFonts w:asciiTheme="minorHAnsi" w:hAnsiTheme="minorHAnsi" w:cstheme="minorHAnsi"/>
          <w:highlight w:val="cyan"/>
        </w:rPr>
        <w:t>But neither is it hopeful. Even though they might bear</w:t>
      </w:r>
      <w:r w:rsidRPr="00195440">
        <w:rPr>
          <w:rStyle w:val="StyleUnderline"/>
          <w:rFonts w:asciiTheme="minorHAnsi" w:hAnsiTheme="minorHAnsi" w:cstheme="minorHAnsi"/>
        </w:rPr>
        <w:t xml:space="preserve"> a </w:t>
      </w:r>
      <w:r w:rsidRPr="00195440">
        <w:rPr>
          <w:rStyle w:val="StyleUnderline"/>
          <w:rFonts w:asciiTheme="minorHAnsi" w:hAnsiTheme="minorHAnsi" w:cstheme="minorHAnsi"/>
          <w:highlight w:val="cyan"/>
        </w:rPr>
        <w:t>superficial similarity</w:t>
      </w:r>
      <w:r w:rsidRPr="00195440">
        <w:rPr>
          <w:rStyle w:val="StyleUnderline"/>
          <w:rFonts w:asciiTheme="minorHAnsi" w:hAnsiTheme="minorHAnsi" w:cstheme="minorHAnsi"/>
        </w:rPr>
        <w:t xml:space="preserve">, the struggle involved in racial realism isn’t the same struggle encouraged by West’s politics of hope. </w:t>
      </w:r>
      <w:r w:rsidRPr="00195440">
        <w:rPr>
          <w:rStyle w:val="Emphasis"/>
          <w:rFonts w:asciiTheme="minorHAnsi" w:hAnsiTheme="minorHAnsi" w:cstheme="minorHAnsi"/>
          <w:highlight w:val="yellow"/>
          <w:bdr w:val="single" w:sz="4" w:space="0" w:color="auto"/>
        </w:rPr>
        <w:t>The struggle of political hope is for the fantastical object of a future without antiblack racism</w:t>
      </w:r>
      <w:r w:rsidRPr="00195440">
        <w:rPr>
          <w:rFonts w:asciiTheme="minorHAnsi" w:hAnsiTheme="minorHAnsi" w:cstheme="minorHAnsi"/>
          <w:sz w:val="16"/>
        </w:rPr>
        <w:t xml:space="preserve">. It insists that “legitimate action takes place in the political” and that “a refusal to ‘do politics’ is equivalent to ‘doing nothing’ ” (Warren 2015, 223). </w:t>
      </w:r>
      <w:r w:rsidRPr="00195440">
        <w:rPr>
          <w:rStyle w:val="StyleUnderline"/>
          <w:rFonts w:asciiTheme="minorHAnsi" w:hAnsiTheme="minorHAnsi" w:cstheme="minorHAnsi"/>
          <w:highlight w:val="cyan"/>
        </w:rPr>
        <w:t>The struggle</w:t>
      </w:r>
      <w:r w:rsidRPr="00195440">
        <w:rPr>
          <w:rStyle w:val="StyleUnderline"/>
          <w:rFonts w:asciiTheme="minorHAnsi" w:hAnsiTheme="minorHAnsi" w:cstheme="minorHAnsi"/>
        </w:rPr>
        <w:t xml:space="preserve"> of </w:t>
      </w:r>
      <w:r w:rsidRPr="00195440">
        <w:rPr>
          <w:rStyle w:val="Emphasis"/>
          <w:rFonts w:asciiTheme="minorHAnsi" w:hAnsiTheme="minorHAnsi" w:cstheme="minorHAnsi"/>
        </w:rPr>
        <w:t>racial realism</w:t>
      </w:r>
      <w:r w:rsidRPr="00195440">
        <w:rPr>
          <w:rStyle w:val="StyleUnderline"/>
          <w:rFonts w:asciiTheme="minorHAnsi" w:hAnsiTheme="minorHAnsi" w:cstheme="minorHAnsi"/>
        </w:rPr>
        <w:t xml:space="preserve">, in contrast, </w:t>
      </w:r>
      <w:r w:rsidRPr="00195440">
        <w:rPr>
          <w:rStyle w:val="Emphasis"/>
          <w:rFonts w:asciiTheme="minorHAnsi" w:hAnsiTheme="minorHAnsi" w:cstheme="minorHAnsi"/>
          <w:highlight w:val="cyan"/>
        </w:rPr>
        <w:t>doesn’t</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involve</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believing</w:t>
      </w:r>
      <w:r w:rsidRPr="00195440">
        <w:rPr>
          <w:rStyle w:val="StyleUnderline"/>
          <w:rFonts w:asciiTheme="minorHAnsi" w:hAnsiTheme="minorHAnsi" w:cstheme="minorHAnsi"/>
        </w:rPr>
        <w:t xml:space="preserve"> that </w:t>
      </w:r>
      <w:r w:rsidRPr="00195440">
        <w:rPr>
          <w:rStyle w:val="StyleUnderline"/>
          <w:rFonts w:asciiTheme="minorHAnsi" w:hAnsiTheme="minorHAnsi" w:cstheme="minorHAnsi"/>
          <w:highlight w:val="cyan"/>
        </w:rPr>
        <w:t xml:space="preserve">the </w:t>
      </w:r>
      <w:r w:rsidRPr="00195440">
        <w:rPr>
          <w:rStyle w:val="Emphasis"/>
          <w:rFonts w:asciiTheme="minorHAnsi" w:hAnsiTheme="minorHAnsi" w:cstheme="minorHAnsi"/>
          <w:highlight w:val="cyan"/>
        </w:rPr>
        <w:t>right thing will win out</w:t>
      </w:r>
      <w:r w:rsidRPr="00195440">
        <w:rPr>
          <w:rStyle w:val="StyleUnderline"/>
          <w:rFonts w:asciiTheme="minorHAnsi" w:hAnsiTheme="minorHAnsi" w:cstheme="minorHAnsi"/>
        </w:rPr>
        <w:t>. Bell’s racial realism invokes a different kind of existentialism</w:t>
      </w:r>
      <w:r w:rsidRPr="00195440">
        <w:rPr>
          <w:rFonts w:asciiTheme="minorHAnsi" w:hAnsiTheme="minorHAnsi" w:cstheme="minorHAnsi"/>
          <w:sz w:val="16"/>
        </w:rPr>
        <w:t xml:space="preserve"> than that of West, </w:t>
      </w:r>
      <w:r w:rsidRPr="00195440">
        <w:rPr>
          <w:rStyle w:val="StyleUnderline"/>
          <w:rFonts w:asciiTheme="minorHAnsi" w:hAnsiTheme="minorHAnsi" w:cstheme="minorHAnsi"/>
        </w:rPr>
        <w:t>appealing to Camus</w:t>
      </w:r>
      <w:r w:rsidRPr="00195440">
        <w:rPr>
          <w:rFonts w:asciiTheme="minorHAnsi" w:hAnsiTheme="minorHAnsi" w:cstheme="minorHAnsi"/>
          <w:sz w:val="16"/>
        </w:rPr>
        <w:t xml:space="preserve"> (Bell 1992a, x). </w:t>
      </w:r>
      <w:r w:rsidRPr="00195440">
        <w:rPr>
          <w:rStyle w:val="StyleUnderline"/>
          <w:rFonts w:asciiTheme="minorHAnsi" w:hAnsiTheme="minorHAnsi" w:cstheme="minorHAnsi"/>
        </w:rPr>
        <w:t>As Camus’s main character from The Plague</w:t>
      </w:r>
      <w:r w:rsidRPr="00195440">
        <w:rPr>
          <w:rFonts w:asciiTheme="minorHAnsi" w:hAnsiTheme="minorHAnsi" w:cstheme="minorHAnsi"/>
          <w:sz w:val="16"/>
        </w:rPr>
        <w:t xml:space="preserve"> (1991) </w:t>
      </w:r>
      <w:r w:rsidRPr="00195440">
        <w:rPr>
          <w:rStyle w:val="StyleUnderline"/>
          <w:rFonts w:asciiTheme="minorHAnsi" w:hAnsiTheme="minorHAnsi" w:cstheme="minorHAnsi"/>
        </w:rPr>
        <w:t>understands, one resists and must resist the plague—whether in the form of mass death</w:t>
      </w:r>
      <w:r w:rsidRPr="00195440">
        <w:rPr>
          <w:rFonts w:asciiTheme="minorHAnsi" w:hAnsiTheme="minorHAnsi" w:cstheme="minorHAnsi"/>
          <w:sz w:val="16"/>
        </w:rPr>
        <w:t xml:space="preserve">, the Nazi Holocaust, </w:t>
      </w:r>
      <w:r w:rsidRPr="00195440">
        <w:rPr>
          <w:rStyle w:val="StyleUnderline"/>
          <w:rFonts w:asciiTheme="minorHAnsi" w:hAnsiTheme="minorHAnsi" w:cstheme="minorHAnsi"/>
        </w:rPr>
        <w:t>or in this case white class privilege and white supremacy—even though, or perhaps precisely because, one cannot conquer it. There is no ultimate progress or victory to anticipate, no matter whether human struggle is assisted by the divine. The plague might be beaten back for a while, but it always will return. Fighting it is absurd if the goal of the fight is to eliminate it</w:t>
      </w:r>
      <w:r w:rsidRPr="00195440">
        <w:rPr>
          <w:rFonts w:asciiTheme="minorHAnsi" w:hAnsiTheme="minorHAnsi" w:cstheme="minorHAnsi"/>
          <w:sz w:val="16"/>
        </w:rPr>
        <w:t xml:space="preserve">. On Camus’s view, </w:t>
      </w:r>
      <w:r w:rsidRPr="00195440">
        <w:rPr>
          <w:rStyle w:val="Emphasis"/>
          <w:rFonts w:asciiTheme="minorHAnsi" w:hAnsiTheme="minorHAnsi" w:cstheme="minorHAnsi"/>
        </w:rPr>
        <w:t>one fights the plague for different reasons, ones that have to do with affirming the dignity and value of humanity</w:t>
      </w:r>
      <w:r w:rsidRPr="00195440">
        <w:rPr>
          <w:rFonts w:asciiTheme="minorHAnsi" w:hAnsiTheme="minorHAnsi" w:cstheme="minorHAnsi"/>
          <w:sz w:val="16"/>
        </w:rPr>
        <w:t xml:space="preserve">. Likewise, on </w:t>
      </w:r>
      <w:r w:rsidRPr="00195440">
        <w:rPr>
          <w:rStyle w:val="StyleUnderline"/>
          <w:rFonts w:asciiTheme="minorHAnsi" w:hAnsiTheme="minorHAnsi" w:cstheme="minorHAnsi"/>
        </w:rPr>
        <w:t>Bell’s view, bl</w:t>
      </w:r>
      <w:r w:rsidRPr="00195440">
        <w:rPr>
          <w:rStyle w:val="Emphasis"/>
          <w:rFonts w:asciiTheme="minorHAnsi" w:hAnsiTheme="minorHAnsi" w:cstheme="minorHAnsi"/>
        </w:rPr>
        <w:t>ack people’s “struggle for freedom</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is</w:t>
      </w:r>
      <w:r w:rsidRPr="00195440">
        <w:rPr>
          <w:rStyle w:val="StyleUnderline"/>
          <w:rFonts w:asciiTheme="minorHAnsi" w:hAnsiTheme="minorHAnsi" w:cstheme="minorHAnsi"/>
        </w:rPr>
        <w:t xml:space="preserve"> bottom, </w:t>
      </w:r>
      <w:r w:rsidRPr="00195440">
        <w:rPr>
          <w:rStyle w:val="Emphasis"/>
          <w:rFonts w:asciiTheme="minorHAnsi" w:hAnsiTheme="minorHAnsi" w:cstheme="minorHAnsi"/>
        </w:rPr>
        <w:t>a manifestation of our humanity that survives and grows stronger through resistance to oppression, even if that oppression is never overcome</w:t>
      </w:r>
      <w:r w:rsidRPr="00195440">
        <w:rPr>
          <w:rFonts w:asciiTheme="minorHAnsi" w:hAnsiTheme="minorHAnsi" w:cstheme="minorHAnsi"/>
          <w:sz w:val="16"/>
        </w:rPr>
        <w:t xml:space="preserve">” (1992b, 378). </w:t>
      </w:r>
      <w:r w:rsidRPr="00195440">
        <w:rPr>
          <w:rStyle w:val="StyleUnderline"/>
          <w:rFonts w:asciiTheme="minorHAnsi" w:hAnsiTheme="minorHAnsi" w:cstheme="minorHAnsi"/>
        </w:rPr>
        <w:t>If this is a kind of humanism, it is absurd rather than progressive.</w:t>
      </w:r>
    </w:p>
    <w:p w14:paraId="10EBD7CC"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highlight w:val="cyan"/>
        </w:rPr>
        <w:t>Bell</w:t>
      </w:r>
      <w:r w:rsidRPr="00195440">
        <w:rPr>
          <w:rStyle w:val="StyleUnderline"/>
          <w:rFonts w:asciiTheme="minorHAnsi" w:hAnsiTheme="minorHAnsi" w:cstheme="minorHAnsi"/>
        </w:rPr>
        <w:t xml:space="preserve"> implicitly </w:t>
      </w:r>
      <w:r w:rsidRPr="00195440">
        <w:rPr>
          <w:rStyle w:val="StyleUnderline"/>
          <w:rFonts w:asciiTheme="minorHAnsi" w:hAnsiTheme="minorHAnsi" w:cstheme="minorHAnsi"/>
          <w:highlight w:val="cyan"/>
        </w:rPr>
        <w:t>develops this</w:t>
      </w:r>
      <w:r w:rsidRPr="00195440">
        <w:rPr>
          <w:rStyle w:val="StyleUnderline"/>
          <w:rFonts w:asciiTheme="minorHAnsi" w:hAnsiTheme="minorHAnsi" w:cstheme="minorHAnsi"/>
        </w:rPr>
        <w:t xml:space="preserve"> point </w:t>
      </w:r>
      <w:r w:rsidRPr="00195440">
        <w:rPr>
          <w:rStyle w:val="StyleUnderline"/>
          <w:rFonts w:asciiTheme="minorHAnsi" w:hAnsiTheme="minorHAnsi" w:cstheme="minorHAnsi"/>
          <w:highlight w:val="cyan"/>
        </w:rPr>
        <w:t>in connection with</w:t>
      </w:r>
      <w:r w:rsidRPr="00195440">
        <w:rPr>
          <w:rStyle w:val="StyleUnderline"/>
          <w:rFonts w:asciiTheme="minorHAnsi" w:hAnsiTheme="minorHAnsi" w:cstheme="minorHAnsi"/>
        </w:rPr>
        <w:t xml:space="preserve"> black personhood when he tells </w:t>
      </w:r>
      <w:r w:rsidRPr="00195440">
        <w:rPr>
          <w:rStyle w:val="StyleUnderline"/>
          <w:rFonts w:asciiTheme="minorHAnsi" w:hAnsiTheme="minorHAnsi" w:cstheme="minorHAnsi"/>
          <w:highlight w:val="cyan"/>
        </w:rPr>
        <w:t>the story of Mrs. MacDonald</w:t>
      </w:r>
      <w:r w:rsidRPr="00195440">
        <w:rPr>
          <w:rStyle w:val="StyleUnderline"/>
          <w:rFonts w:asciiTheme="minorHAnsi" w:hAnsiTheme="minorHAnsi" w:cstheme="minorHAnsi"/>
        </w:rPr>
        <w:t>, an older black woman</w:t>
      </w:r>
      <w:r w:rsidRPr="00195440">
        <w:rPr>
          <w:rFonts w:asciiTheme="minorHAnsi" w:hAnsiTheme="minorHAnsi" w:cstheme="minorHAnsi"/>
          <w:sz w:val="16"/>
        </w:rPr>
        <w:t xml:space="preserve"> living in rural Mississippi in 1964 </w:t>
      </w:r>
      <w:r w:rsidRPr="00195440">
        <w:rPr>
          <w:rStyle w:val="StyleUnderline"/>
          <w:rFonts w:asciiTheme="minorHAnsi" w:hAnsiTheme="minorHAnsi" w:cstheme="minorHAnsi"/>
        </w:rPr>
        <w:t xml:space="preserve">who was fighting white hostility and violent intimidation. </w:t>
      </w:r>
      <w:r w:rsidRPr="00195440">
        <w:rPr>
          <w:rStyle w:val="StyleUnderline"/>
          <w:rFonts w:asciiTheme="minorHAnsi" w:hAnsiTheme="minorHAnsi" w:cstheme="minorHAnsi"/>
          <w:highlight w:val="cyan"/>
        </w:rPr>
        <w:t>When Bell asked her how she found the strength to carry on, she replied</w:t>
      </w:r>
      <w:r w:rsidRPr="00195440">
        <w:rPr>
          <w:rStyle w:val="StyleUnderline"/>
          <w:rFonts w:asciiTheme="minorHAnsi" w:hAnsiTheme="minorHAnsi" w:cstheme="minorHAnsi"/>
        </w:rPr>
        <w:t>, “ ‘</w:t>
      </w:r>
      <w:r w:rsidRPr="00195440">
        <w:rPr>
          <w:rStyle w:val="Emphasis"/>
          <w:rFonts w:asciiTheme="minorHAnsi" w:hAnsiTheme="minorHAnsi" w:cstheme="minorHAnsi"/>
        </w:rPr>
        <w:t xml:space="preserve">Derrick, </w:t>
      </w:r>
      <w:r w:rsidRPr="00195440">
        <w:rPr>
          <w:rStyle w:val="Emphasis"/>
          <w:rFonts w:asciiTheme="minorHAnsi" w:hAnsiTheme="minorHAnsi" w:cstheme="minorHAnsi"/>
          <w:highlight w:val="cyan"/>
        </w:rPr>
        <w:t>I am an old woman. I lives to harass white folks’</w:t>
      </w:r>
      <w:r w:rsidRPr="00195440">
        <w:rPr>
          <w:rStyle w:val="StyleUnderline"/>
          <w:rFonts w:asciiTheme="minorHAnsi" w:hAnsiTheme="minorHAnsi" w:cstheme="minorHAnsi"/>
        </w:rPr>
        <w:t xml:space="preserve"> ”</w:t>
      </w:r>
      <w:r w:rsidRPr="00195440">
        <w:rPr>
          <w:rFonts w:asciiTheme="minorHAnsi" w:hAnsiTheme="minorHAnsi" w:cstheme="minorHAnsi"/>
          <w:sz w:val="16"/>
        </w:rPr>
        <w:t xml:space="preserve"> (quoted in Bell 1992b, 378). As Bell points out, </w:t>
      </w:r>
      <w:r w:rsidRPr="00195440">
        <w:rPr>
          <w:rStyle w:val="StyleUnderline"/>
          <w:rFonts w:asciiTheme="minorHAnsi" w:hAnsiTheme="minorHAnsi" w:cstheme="minorHAnsi"/>
        </w:rPr>
        <w:t>Mrs. Mac</w:t>
      </w:r>
      <w:r w:rsidRPr="00195440">
        <w:rPr>
          <w:rStyle w:val="StyleUnderline"/>
          <w:rFonts w:asciiTheme="minorHAnsi" w:hAnsiTheme="minorHAnsi" w:cstheme="minorHAnsi"/>
          <w:highlight w:val="cyan"/>
        </w:rPr>
        <w:t xml:space="preserve">Donald </w:t>
      </w:r>
      <w:r w:rsidRPr="00195440">
        <w:rPr>
          <w:rStyle w:val="Emphasis"/>
          <w:rFonts w:asciiTheme="minorHAnsi" w:hAnsiTheme="minorHAnsi" w:cstheme="minorHAnsi"/>
          <w:highlight w:val="cyan"/>
        </w:rPr>
        <w:t>didn’t claim</w:t>
      </w:r>
      <w:r w:rsidRPr="00195440">
        <w:rPr>
          <w:rStyle w:val="StyleUnderline"/>
          <w:rFonts w:asciiTheme="minorHAnsi" w:hAnsiTheme="minorHAnsi" w:cstheme="minorHAnsi"/>
        </w:rPr>
        <w:t xml:space="preserve"> or </w:t>
      </w:r>
      <w:r w:rsidRPr="00195440">
        <w:rPr>
          <w:rStyle w:val="Emphasis"/>
          <w:rFonts w:asciiTheme="minorHAnsi" w:hAnsiTheme="minorHAnsi" w:cstheme="minorHAnsi"/>
        </w:rPr>
        <w:t>even suggest</w:t>
      </w:r>
      <w:r w:rsidRPr="00195440">
        <w:rPr>
          <w:rStyle w:val="StyleUnderline"/>
          <w:rFonts w:asciiTheme="minorHAnsi" w:hAnsiTheme="minorHAnsi" w:cstheme="minorHAnsi"/>
        </w:rPr>
        <w:t xml:space="preserve"> </w:t>
      </w:r>
      <w:r w:rsidRPr="00195440">
        <w:rPr>
          <w:rStyle w:val="StyleUnderline"/>
          <w:rFonts w:asciiTheme="minorHAnsi" w:hAnsiTheme="minorHAnsi" w:cstheme="minorHAnsi"/>
          <w:highlight w:val="cyan"/>
        </w:rPr>
        <w:t xml:space="preserve">that </w:t>
      </w:r>
      <w:r w:rsidRPr="00195440">
        <w:rPr>
          <w:rStyle w:val="Emphasis"/>
          <w:rFonts w:asciiTheme="minorHAnsi" w:hAnsiTheme="minorHAnsi" w:cstheme="minorHAnsi"/>
          <w:highlight w:val="cyan"/>
        </w:rPr>
        <w:t>she thought she could eliminate white oppression</w:t>
      </w:r>
      <w:r w:rsidRPr="00195440">
        <w:rPr>
          <w:rStyle w:val="StyleUnderline"/>
          <w:rFonts w:asciiTheme="minorHAnsi" w:hAnsiTheme="minorHAnsi" w:cstheme="minorHAnsi"/>
          <w:highlight w:val="cyan"/>
        </w:rPr>
        <w:t xml:space="preserve"> with her </w:t>
      </w:r>
      <w:r w:rsidRPr="00195440">
        <w:rPr>
          <w:rStyle w:val="Emphasis"/>
          <w:rFonts w:asciiTheme="minorHAnsi" w:hAnsiTheme="minorHAnsi" w:cstheme="minorHAnsi"/>
          <w:highlight w:val="cyan"/>
        </w:rPr>
        <w:t>harassment</w:t>
      </w:r>
      <w:r w:rsidRPr="00195440">
        <w:rPr>
          <w:rStyle w:val="StyleUnderline"/>
          <w:rFonts w:asciiTheme="minorHAnsi" w:hAnsiTheme="minorHAnsi" w:cstheme="minorHAnsi"/>
          <w:highlight w:val="cyan"/>
        </w:rPr>
        <w:t>. Her</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spirited</w:t>
      </w:r>
      <w:r w:rsidRPr="00195440">
        <w:rPr>
          <w:rStyle w:val="StyleUnderline"/>
          <w:rFonts w:asciiTheme="minorHAnsi" w:hAnsiTheme="minorHAnsi" w:cstheme="minorHAnsi"/>
        </w:rPr>
        <w:t xml:space="preserve"> </w:t>
      </w:r>
      <w:r w:rsidRPr="00195440">
        <w:rPr>
          <w:rStyle w:val="Emphasis"/>
          <w:rFonts w:asciiTheme="minorHAnsi" w:hAnsiTheme="minorHAnsi" w:cstheme="minorHAnsi"/>
          <w:highlight w:val="cyan"/>
        </w:rPr>
        <w:t>refusal</w:t>
      </w:r>
      <w:r w:rsidRPr="00195440">
        <w:rPr>
          <w:rStyle w:val="StyleUnderline"/>
          <w:rFonts w:asciiTheme="minorHAnsi" w:hAnsiTheme="minorHAnsi" w:cstheme="minorHAnsi"/>
          <w:highlight w:val="cyan"/>
        </w:rPr>
        <w:t xml:space="preserve"> to be </w:t>
      </w:r>
      <w:r w:rsidRPr="00195440">
        <w:rPr>
          <w:rStyle w:val="Emphasis"/>
          <w:rFonts w:asciiTheme="minorHAnsi" w:hAnsiTheme="minorHAnsi" w:cstheme="minorHAnsi"/>
          <w:highlight w:val="cyan"/>
        </w:rPr>
        <w:t>beaten</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down</w:t>
      </w:r>
      <w:r w:rsidRPr="00195440">
        <w:rPr>
          <w:rStyle w:val="StyleUnderline"/>
          <w:rFonts w:asciiTheme="minorHAnsi" w:hAnsiTheme="minorHAnsi" w:cstheme="minorHAnsi"/>
        </w:rPr>
        <w:t xml:space="preserve"> by </w:t>
      </w:r>
      <w:r w:rsidRPr="00195440">
        <w:rPr>
          <w:rStyle w:val="Emphasis"/>
          <w:rFonts w:asciiTheme="minorHAnsi" w:hAnsiTheme="minorHAnsi" w:cstheme="minorHAnsi"/>
        </w:rPr>
        <w:t>white</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domination</w:t>
      </w:r>
      <w:r w:rsidRPr="00195440">
        <w:rPr>
          <w:rStyle w:val="StyleUnderline"/>
          <w:rFonts w:asciiTheme="minorHAnsi" w:hAnsiTheme="minorHAnsi" w:cstheme="minorHAnsi"/>
        </w:rPr>
        <w:t xml:space="preserve"> </w:t>
      </w:r>
      <w:r w:rsidRPr="00195440">
        <w:rPr>
          <w:rStyle w:val="Emphasis"/>
          <w:rFonts w:asciiTheme="minorHAnsi" w:hAnsiTheme="minorHAnsi" w:cstheme="minorHAnsi"/>
          <w:highlight w:val="cyan"/>
        </w:rPr>
        <w:t>was itself the point</w:t>
      </w:r>
      <w:r w:rsidRPr="00195440">
        <w:rPr>
          <w:rStyle w:val="StyleUnderline"/>
          <w:rFonts w:asciiTheme="minorHAnsi" w:hAnsiTheme="minorHAnsi" w:cstheme="minorHAnsi"/>
        </w:rPr>
        <w:t>. It was how she triumphed against white racism, and even though her son lost his job, the bank tried to foreclose on her mortgage, and shots were fired through her living room window, “nothing the all-powerful whites could do would diminish her triumph</w:t>
      </w:r>
      <w:r w:rsidRPr="00195440">
        <w:rPr>
          <w:rFonts w:asciiTheme="minorHAnsi" w:hAnsiTheme="minorHAnsi" w:cstheme="minorHAnsi"/>
          <w:sz w:val="16"/>
        </w:rPr>
        <w:t xml:space="preserve">” (1992b, 379). </w:t>
      </w:r>
      <w:r w:rsidRPr="00195440">
        <w:rPr>
          <w:rStyle w:val="StyleUnderline"/>
          <w:rFonts w:asciiTheme="minorHAnsi" w:hAnsiTheme="minorHAnsi" w:cstheme="minorHAnsi"/>
        </w:rPr>
        <w:t>Bell concludes, “if you remember her story, you will understand my message</w:t>
      </w:r>
      <w:r w:rsidRPr="00195440">
        <w:rPr>
          <w:rFonts w:asciiTheme="minorHAnsi" w:hAnsiTheme="minorHAnsi" w:cstheme="minorHAnsi"/>
          <w:sz w:val="16"/>
        </w:rPr>
        <w:t xml:space="preserve">” (1992b, 379). </w:t>
      </w:r>
      <w:r w:rsidRPr="00195440">
        <w:rPr>
          <w:rStyle w:val="StyleUnderline"/>
          <w:rFonts w:asciiTheme="minorHAnsi" w:hAnsiTheme="minorHAnsi" w:cstheme="minorHAnsi"/>
        </w:rPr>
        <w:t xml:space="preserve">The message is that Mrs. </w:t>
      </w:r>
      <w:r w:rsidRPr="00195440">
        <w:rPr>
          <w:rStyle w:val="StyleUnderline"/>
          <w:rFonts w:asciiTheme="minorHAnsi" w:hAnsiTheme="minorHAnsi" w:cstheme="minorHAnsi"/>
          <w:highlight w:val="cyan"/>
        </w:rPr>
        <w:t xml:space="preserve">MacDonald’s </w:t>
      </w:r>
      <w:r w:rsidRPr="00195440">
        <w:rPr>
          <w:rStyle w:val="Emphasis"/>
          <w:rFonts w:asciiTheme="minorHAnsi" w:hAnsiTheme="minorHAnsi" w:cstheme="minorHAnsi"/>
          <w:highlight w:val="cyan"/>
        </w:rPr>
        <w:t>rebellious</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spirit</w:t>
      </w:r>
      <w:r w:rsidRPr="00195440">
        <w:rPr>
          <w:rStyle w:val="StyleUnderline"/>
          <w:rFonts w:asciiTheme="minorHAnsi" w:hAnsiTheme="minorHAnsi" w:cstheme="minorHAnsi"/>
          <w:highlight w:val="cyan"/>
        </w:rPr>
        <w:t xml:space="preserve"> was the </w:t>
      </w:r>
      <w:r w:rsidRPr="00195440">
        <w:rPr>
          <w:rStyle w:val="Emphasis"/>
          <w:rFonts w:asciiTheme="minorHAnsi" w:hAnsiTheme="minorHAnsi" w:cstheme="minorHAnsi"/>
          <w:highlight w:val="cyan"/>
        </w:rPr>
        <w:t>most</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important</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element</w:t>
      </w:r>
      <w:r w:rsidRPr="00195440">
        <w:rPr>
          <w:rStyle w:val="StyleUnderline"/>
          <w:rFonts w:asciiTheme="minorHAnsi" w:hAnsiTheme="minorHAnsi" w:cstheme="minorHAnsi"/>
          <w:highlight w:val="cyan"/>
        </w:rPr>
        <w:t xml:space="preserve"> of her </w:t>
      </w:r>
      <w:r w:rsidRPr="00195440">
        <w:rPr>
          <w:rStyle w:val="Emphasis"/>
          <w:rFonts w:asciiTheme="minorHAnsi" w:hAnsiTheme="minorHAnsi" w:cstheme="minorHAnsi"/>
          <w:highlight w:val="cyan"/>
        </w:rPr>
        <w:t>successful</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fight</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against</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white</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oppression</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not</w:t>
      </w:r>
      <w:r w:rsidRPr="00195440">
        <w:rPr>
          <w:rStyle w:val="StyleUnderline"/>
          <w:rFonts w:asciiTheme="minorHAnsi" w:hAnsiTheme="minorHAnsi" w:cstheme="minorHAnsi"/>
          <w:highlight w:val="cyan"/>
        </w:rPr>
        <w:t xml:space="preserve"> whether she </w:t>
      </w:r>
      <w:r w:rsidRPr="00195440">
        <w:rPr>
          <w:rStyle w:val="Emphasis"/>
          <w:rFonts w:asciiTheme="minorHAnsi" w:hAnsiTheme="minorHAnsi" w:cstheme="minorHAnsi"/>
          <w:highlight w:val="cyan"/>
        </w:rPr>
        <w:t>hopefully</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believed</w:t>
      </w:r>
      <w:r w:rsidRPr="00195440">
        <w:rPr>
          <w:rStyle w:val="StyleUnderline"/>
          <w:rFonts w:asciiTheme="minorHAnsi" w:hAnsiTheme="minorHAnsi" w:cstheme="minorHAnsi"/>
        </w:rPr>
        <w:t xml:space="preserve"> that </w:t>
      </w:r>
      <w:r w:rsidRPr="00195440">
        <w:rPr>
          <w:rStyle w:val="Emphasis"/>
          <w:rFonts w:asciiTheme="minorHAnsi" w:hAnsiTheme="minorHAnsi" w:cstheme="minorHAnsi"/>
          <w:highlight w:val="cyan"/>
        </w:rPr>
        <w:t>racism</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could</w:t>
      </w:r>
      <w:r w:rsidRPr="00195440">
        <w:rPr>
          <w:rStyle w:val="StyleUnderline"/>
          <w:rFonts w:asciiTheme="minorHAnsi" w:hAnsiTheme="minorHAnsi" w:cstheme="minorHAnsi"/>
          <w:highlight w:val="cyan"/>
        </w:rPr>
        <w:t xml:space="preserve"> be </w:t>
      </w:r>
      <w:r w:rsidRPr="00195440">
        <w:rPr>
          <w:rStyle w:val="Emphasis"/>
          <w:rFonts w:asciiTheme="minorHAnsi" w:hAnsiTheme="minorHAnsi" w:cstheme="minorHAnsi"/>
          <w:highlight w:val="cyan"/>
        </w:rPr>
        <w:t>ended</w:t>
      </w:r>
      <w:r w:rsidRPr="00195440">
        <w:rPr>
          <w:rStyle w:val="StyleUnderline"/>
          <w:rFonts w:asciiTheme="minorHAnsi" w:hAnsiTheme="minorHAnsi" w:cstheme="minorHAnsi"/>
        </w:rPr>
        <w:t xml:space="preserve"> or </w:t>
      </w:r>
      <w:r w:rsidRPr="00195440">
        <w:rPr>
          <w:rStyle w:val="Emphasis"/>
          <w:rFonts w:asciiTheme="minorHAnsi" w:hAnsiTheme="minorHAnsi" w:cstheme="minorHAnsi"/>
        </w:rPr>
        <w:t>engaged</w:t>
      </w:r>
      <w:r w:rsidRPr="00195440">
        <w:rPr>
          <w:rStyle w:val="StyleUnderline"/>
          <w:rFonts w:asciiTheme="minorHAnsi" w:hAnsiTheme="minorHAnsi" w:cstheme="minorHAnsi"/>
        </w:rPr>
        <w:t xml:space="preserve"> in </w:t>
      </w:r>
      <w:r w:rsidRPr="00195440">
        <w:rPr>
          <w:rStyle w:val="Emphasis"/>
          <w:rFonts w:asciiTheme="minorHAnsi" w:hAnsiTheme="minorHAnsi" w:cstheme="minorHAnsi"/>
        </w:rPr>
        <w:t>recognizable</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political</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action</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against</w:t>
      </w:r>
      <w:r w:rsidRPr="00195440">
        <w:rPr>
          <w:rStyle w:val="StyleUnderline"/>
          <w:rFonts w:asciiTheme="minorHAnsi" w:hAnsiTheme="minorHAnsi" w:cstheme="minorHAnsi"/>
        </w:rPr>
        <w:t xml:space="preserve"> it</w:t>
      </w:r>
      <w:r w:rsidRPr="00195440">
        <w:rPr>
          <w:rFonts w:asciiTheme="minorHAnsi" w:hAnsiTheme="minorHAnsi" w:cstheme="minorHAnsi"/>
          <w:sz w:val="16"/>
        </w:rPr>
        <w:t>.</w:t>
      </w:r>
    </w:p>
    <w:p w14:paraId="42C25F50" w14:textId="77777777" w:rsidR="00A90C58" w:rsidRPr="00195440" w:rsidRDefault="00A90C58" w:rsidP="00A90C58">
      <w:pPr>
        <w:rPr>
          <w:rFonts w:asciiTheme="minorHAnsi" w:hAnsiTheme="minorHAnsi" w:cstheme="minorHAnsi"/>
          <w:sz w:val="16"/>
        </w:rPr>
      </w:pPr>
      <w:r w:rsidRPr="00195440">
        <w:rPr>
          <w:rFonts w:asciiTheme="minorHAnsi" w:hAnsiTheme="minorHAnsi" w:cstheme="minorHAnsi"/>
          <w:sz w:val="16"/>
        </w:rPr>
        <w:t xml:space="preserve">I am not interested in settling the question of whether Bell and Warren are right that racism is permanent in the United States. For starters, I think that the effects of this claim can change significantly when a white person makes it instead of a black one. The different subject positions that Bell and Warren, as black men, and I, a white woman, occupy are relevant, and a white person’s declaration that white racism will never end probably isn’t likely to help people of color fight it. Aside from that issue, </w:t>
      </w:r>
      <w:r w:rsidRPr="00195440">
        <w:rPr>
          <w:rStyle w:val="StyleUnderline"/>
          <w:rFonts w:asciiTheme="minorHAnsi" w:hAnsiTheme="minorHAnsi" w:cstheme="minorHAnsi"/>
        </w:rPr>
        <w:t>I also am not sure how anyone, of any race, could ever know the Truth about racism or discern what the future holds for white-dominated nations such as the United States. What is more useful than an epistemological claim of certainty is a pragmatic claim about the permanence of racism. Acknowledging that the truth of a claim is found</w:t>
      </w:r>
      <w:r w:rsidRPr="00195440">
        <w:rPr>
          <w:rFonts w:asciiTheme="minorHAnsi" w:hAnsiTheme="minorHAnsi" w:cstheme="minorHAnsi"/>
          <w:sz w:val="16"/>
        </w:rPr>
        <w:t>—or rather, made—</w:t>
      </w:r>
      <w:r w:rsidRPr="00195440">
        <w:rPr>
          <w:rStyle w:val="StyleUnderline"/>
          <w:rFonts w:asciiTheme="minorHAnsi" w:hAnsiTheme="minorHAnsi" w:cstheme="minorHAnsi"/>
        </w:rPr>
        <w:t xml:space="preserve">not in whether it mirrors the way that the world “really” is </w:t>
      </w:r>
      <w:r w:rsidRPr="00195440">
        <w:rPr>
          <w:rStyle w:val="Emphasis"/>
          <w:rFonts w:asciiTheme="minorHAnsi" w:hAnsiTheme="minorHAnsi" w:cstheme="minorHAnsi"/>
        </w:rPr>
        <w:t>but</w:t>
      </w:r>
      <w:r w:rsidRPr="00195440">
        <w:rPr>
          <w:rStyle w:val="StyleUnderline"/>
          <w:rFonts w:asciiTheme="minorHAnsi" w:hAnsiTheme="minorHAnsi" w:cstheme="minorHAnsi"/>
        </w:rPr>
        <w:t xml:space="preserve"> in the </w:t>
      </w:r>
      <w:r w:rsidRPr="00195440">
        <w:rPr>
          <w:rStyle w:val="Emphasis"/>
          <w:rFonts w:asciiTheme="minorHAnsi" w:hAnsiTheme="minorHAnsi" w:cstheme="minorHAnsi"/>
        </w:rPr>
        <w:t>practical effects that it has in the world</w:t>
      </w:r>
      <w:r w:rsidRPr="00195440">
        <w:rPr>
          <w:rFonts w:asciiTheme="minorHAnsi" w:hAnsiTheme="minorHAnsi" w:cstheme="minorHAnsi"/>
          <w:sz w:val="16"/>
        </w:rPr>
        <w:t>, we should ask: what personal and institutional practices, habits, and behaviors would result if black people engaged in the world knowing that racism isn’t going away? What strategies for black flourishing might emerge if black people acted on the hypothesis that, beneath a thin veneer of wanting to appear nonracist, most white people do not really want to abolish white class privilege and white domination?</w:t>
      </w:r>
    </w:p>
    <w:p w14:paraId="35CF4E5D" w14:textId="77777777" w:rsidR="00A90C58" w:rsidRPr="00195440" w:rsidRDefault="00A90C58" w:rsidP="00A90C58">
      <w:pPr>
        <w:rPr>
          <w:rStyle w:val="StyleUnderline"/>
          <w:rFonts w:asciiTheme="minorHAnsi" w:hAnsiTheme="minorHAnsi" w:cstheme="minorHAnsi"/>
        </w:rPr>
      </w:pPr>
      <w:r w:rsidRPr="00195440">
        <w:rPr>
          <w:rFonts w:asciiTheme="minorHAnsi" w:hAnsiTheme="minorHAnsi" w:cstheme="minorHAnsi"/>
          <w:sz w:val="16"/>
        </w:rPr>
        <w:t xml:space="preserve">On this score, I would wager that Bell and Warren are right: </w:t>
      </w:r>
      <w:r w:rsidRPr="00195440">
        <w:rPr>
          <w:rStyle w:val="StyleUnderline"/>
          <w:rFonts w:asciiTheme="minorHAnsi" w:hAnsiTheme="minorHAnsi" w:cstheme="minorHAnsi"/>
        </w:rPr>
        <w:t>hoping and struggling politically for the end of racism is less advantageous to black people than approaching racism as permanent. Black people are more likely to develop strategies for surviving and thriving if they give up on political hope</w:t>
      </w:r>
      <w:r w:rsidRPr="00195440">
        <w:rPr>
          <w:rFonts w:asciiTheme="minorHAnsi" w:hAnsiTheme="minorHAnsi" w:cstheme="minorHAnsi"/>
          <w:sz w:val="16"/>
        </w:rPr>
        <w:t xml:space="preserve">. If that pragmatic hypothesis bears fruit—and it needs to be tested in the lives and experiences of black people to know if it does— then black people should relinquish hope for racial equality and instead creatively tap into and devise other strategies to help black people thrive. More so than West’s progressive hope, </w:t>
      </w:r>
      <w:r w:rsidRPr="00195440">
        <w:rPr>
          <w:rStyle w:val="StyleUnderline"/>
          <w:rFonts w:asciiTheme="minorHAnsi" w:hAnsiTheme="minorHAnsi" w:cstheme="minorHAnsi"/>
        </w:rPr>
        <w:t>Bell’s and Warren’s provocative gambles concerning the permanence of antiblack racism could open up practical possibilities for America’s future that step outside the civil rights box in which it largely has been contained for the past sixty years.</w:t>
      </w:r>
    </w:p>
    <w:p w14:paraId="6CFE1881" w14:textId="77777777" w:rsidR="00A90C58" w:rsidRPr="00195440" w:rsidRDefault="00A90C58" w:rsidP="00A90C58">
      <w:pPr>
        <w:rPr>
          <w:rFonts w:asciiTheme="minorHAnsi" w:hAnsiTheme="minorHAnsi" w:cstheme="minorHAnsi"/>
          <w:sz w:val="16"/>
        </w:rPr>
      </w:pPr>
      <w:r w:rsidRPr="00195440">
        <w:rPr>
          <w:rStyle w:val="StyleUnderline"/>
          <w:rFonts w:asciiTheme="minorHAnsi" w:hAnsiTheme="minorHAnsi" w:cstheme="minorHAnsi"/>
        </w:rPr>
        <w:t xml:space="preserve">A related reason </w:t>
      </w:r>
      <w:r w:rsidRPr="00195440">
        <w:rPr>
          <w:rStyle w:val="StyleUnderline"/>
          <w:rFonts w:asciiTheme="minorHAnsi" w:hAnsiTheme="minorHAnsi" w:cstheme="minorHAnsi"/>
          <w:highlight w:val="cyan"/>
        </w:rPr>
        <w:t xml:space="preserve">Bell’s and Warren’s positions are </w:t>
      </w:r>
      <w:r w:rsidRPr="00195440">
        <w:rPr>
          <w:rStyle w:val="Emphasis"/>
          <w:rFonts w:asciiTheme="minorHAnsi" w:hAnsiTheme="minorHAnsi" w:cstheme="minorHAnsi"/>
          <w:highlight w:val="cyan"/>
        </w:rPr>
        <w:t>pragmatically</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preferable</w:t>
      </w:r>
      <w:r w:rsidRPr="00195440">
        <w:rPr>
          <w:rFonts w:asciiTheme="minorHAnsi" w:hAnsiTheme="minorHAnsi" w:cstheme="minorHAnsi"/>
          <w:sz w:val="16"/>
        </w:rPr>
        <w:t xml:space="preserve"> to that of West </w:t>
      </w:r>
      <w:r w:rsidRPr="00195440">
        <w:rPr>
          <w:rStyle w:val="StyleUnderline"/>
          <w:rFonts w:asciiTheme="minorHAnsi" w:hAnsiTheme="minorHAnsi" w:cstheme="minorHAnsi"/>
        </w:rPr>
        <w:t xml:space="preserve">is that </w:t>
      </w:r>
      <w:r w:rsidRPr="00195440">
        <w:rPr>
          <w:rStyle w:val="StyleUnderline"/>
          <w:rFonts w:asciiTheme="minorHAnsi" w:hAnsiTheme="minorHAnsi" w:cstheme="minorHAnsi"/>
          <w:highlight w:val="cyan"/>
        </w:rPr>
        <w:t xml:space="preserve">they are </w:t>
      </w:r>
      <w:r w:rsidRPr="00195440">
        <w:rPr>
          <w:rStyle w:val="Emphasis"/>
          <w:rFonts w:asciiTheme="minorHAnsi" w:hAnsiTheme="minorHAnsi" w:cstheme="minorHAnsi"/>
          <w:highlight w:val="cyan"/>
        </w:rPr>
        <w:t>likely</w:t>
      </w:r>
      <w:r w:rsidRPr="00195440">
        <w:rPr>
          <w:rStyle w:val="StyleUnderline"/>
          <w:rFonts w:asciiTheme="minorHAnsi" w:hAnsiTheme="minorHAnsi" w:cstheme="minorHAnsi"/>
          <w:highlight w:val="cyan"/>
        </w:rPr>
        <w:t xml:space="preserve"> to do a </w:t>
      </w:r>
      <w:r w:rsidRPr="00195440">
        <w:rPr>
          <w:rStyle w:val="Emphasis"/>
          <w:rFonts w:asciiTheme="minorHAnsi" w:hAnsiTheme="minorHAnsi" w:cstheme="minorHAnsi"/>
          <w:highlight w:val="cyan"/>
        </w:rPr>
        <w:t>better</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job</w:t>
      </w:r>
      <w:r w:rsidRPr="00195440">
        <w:rPr>
          <w:rStyle w:val="StyleUnderline"/>
          <w:rFonts w:asciiTheme="minorHAnsi" w:hAnsiTheme="minorHAnsi" w:cstheme="minorHAnsi"/>
          <w:highlight w:val="cyan"/>
        </w:rPr>
        <w:t xml:space="preserve"> of </w:t>
      </w:r>
      <w:r w:rsidRPr="00195440">
        <w:rPr>
          <w:rStyle w:val="Emphasis"/>
          <w:rFonts w:asciiTheme="minorHAnsi" w:hAnsiTheme="minorHAnsi" w:cstheme="minorHAnsi"/>
          <w:highlight w:val="cyan"/>
        </w:rPr>
        <w:t>protecting</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black</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people</w:t>
      </w:r>
      <w:r w:rsidRPr="00195440">
        <w:rPr>
          <w:rStyle w:val="StyleUnderline"/>
          <w:rFonts w:asciiTheme="minorHAnsi" w:hAnsiTheme="minorHAnsi" w:cstheme="minorHAnsi"/>
          <w:highlight w:val="cyan"/>
        </w:rPr>
        <w:t xml:space="preserve"> from</w:t>
      </w:r>
      <w:r w:rsidRPr="00195440">
        <w:rPr>
          <w:rStyle w:val="StyleUnderline"/>
          <w:rFonts w:asciiTheme="minorHAnsi" w:hAnsiTheme="minorHAnsi" w:cstheme="minorHAnsi"/>
        </w:rPr>
        <w:t xml:space="preserve"> the </w:t>
      </w:r>
      <w:r w:rsidRPr="00195440">
        <w:rPr>
          <w:rStyle w:val="Emphasis"/>
          <w:rFonts w:asciiTheme="minorHAnsi" w:hAnsiTheme="minorHAnsi" w:cstheme="minorHAnsi"/>
        </w:rPr>
        <w:t>weathering</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effects</w:t>
      </w:r>
      <w:r w:rsidRPr="00195440">
        <w:rPr>
          <w:rStyle w:val="StyleUnderline"/>
          <w:rFonts w:asciiTheme="minorHAnsi" w:hAnsiTheme="minorHAnsi" w:cstheme="minorHAnsi"/>
        </w:rPr>
        <w:t xml:space="preserve"> of </w:t>
      </w:r>
      <w:r w:rsidRPr="00195440">
        <w:rPr>
          <w:rStyle w:val="Emphasis"/>
          <w:rFonts w:asciiTheme="minorHAnsi" w:hAnsiTheme="minorHAnsi" w:cstheme="minorHAnsi"/>
          <w:highlight w:val="cyan"/>
        </w:rPr>
        <w:t>racial</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microaggressions</w:t>
      </w:r>
      <w:r w:rsidRPr="00195440">
        <w:rPr>
          <w:rStyle w:val="StyleUnderline"/>
          <w:rFonts w:asciiTheme="minorHAnsi" w:hAnsiTheme="minorHAnsi" w:cstheme="minorHAnsi"/>
          <w:highlight w:val="cyan"/>
        </w:rPr>
        <w:t xml:space="preserve"> and </w:t>
      </w:r>
      <w:r w:rsidRPr="00195440">
        <w:rPr>
          <w:rStyle w:val="Emphasis"/>
          <w:rFonts w:asciiTheme="minorHAnsi" w:hAnsiTheme="minorHAnsi" w:cstheme="minorHAnsi"/>
          <w:highlight w:val="cyan"/>
        </w:rPr>
        <w:t>other</w:t>
      </w:r>
      <w:r w:rsidRPr="00195440">
        <w:rPr>
          <w:rStyle w:val="StyleUnderline"/>
          <w:rFonts w:asciiTheme="minorHAnsi" w:hAnsiTheme="minorHAnsi" w:cstheme="minorHAnsi"/>
          <w:highlight w:val="cyan"/>
        </w:rPr>
        <w:t xml:space="preserve"> </w:t>
      </w:r>
      <w:r w:rsidRPr="00195440">
        <w:rPr>
          <w:rStyle w:val="Emphasis"/>
          <w:rFonts w:asciiTheme="minorHAnsi" w:hAnsiTheme="minorHAnsi" w:cstheme="minorHAnsi"/>
          <w:highlight w:val="cyan"/>
        </w:rPr>
        <w:t>forms</w:t>
      </w:r>
      <w:r w:rsidRPr="00195440">
        <w:rPr>
          <w:rStyle w:val="StyleUnderline"/>
          <w:rFonts w:asciiTheme="minorHAnsi" w:hAnsiTheme="minorHAnsi" w:cstheme="minorHAnsi"/>
          <w:highlight w:val="cyan"/>
        </w:rPr>
        <w:t xml:space="preserve"> of</w:t>
      </w:r>
      <w:r w:rsidRPr="00195440">
        <w:rPr>
          <w:rStyle w:val="StyleUnderline"/>
          <w:rFonts w:asciiTheme="minorHAnsi" w:hAnsiTheme="minorHAnsi" w:cstheme="minorHAnsi"/>
        </w:rPr>
        <w:t xml:space="preserve"> </w:t>
      </w:r>
      <w:r w:rsidRPr="00195440">
        <w:rPr>
          <w:rStyle w:val="Emphasis"/>
          <w:rFonts w:asciiTheme="minorHAnsi" w:hAnsiTheme="minorHAnsi" w:cstheme="minorHAnsi"/>
        </w:rPr>
        <w:t>racial</w:t>
      </w:r>
      <w:r w:rsidRPr="00195440">
        <w:rPr>
          <w:rStyle w:val="StyleUnderline"/>
          <w:rFonts w:asciiTheme="minorHAnsi" w:hAnsiTheme="minorHAnsi" w:cstheme="minorHAnsi"/>
        </w:rPr>
        <w:t xml:space="preserve"> </w:t>
      </w:r>
      <w:r w:rsidRPr="00195440">
        <w:rPr>
          <w:rStyle w:val="Emphasis"/>
          <w:rFonts w:asciiTheme="minorHAnsi" w:hAnsiTheme="minorHAnsi" w:cstheme="minorHAnsi"/>
          <w:highlight w:val="cyan"/>
        </w:rPr>
        <w:t>discrimination</w:t>
      </w:r>
      <w:r w:rsidRPr="00195440">
        <w:rPr>
          <w:rFonts w:asciiTheme="minorHAnsi" w:hAnsiTheme="minorHAnsi" w:cstheme="minorHAnsi"/>
          <w:sz w:val="16"/>
        </w:rPr>
        <w:t>. Low-hope black people do not experience the same psychophysiological effects of stress from white racism as high-hope black people do. This means that they will tend to be more psychosomatically resilient in order to withstand and struggle against white domination, and resilience, which should not be confused with hope, has been empirically linked with low levels of cortisol in response to stressful or negative events (Groopman 2005, 204–205). The physical health of low hope black people—rates of hypertension and cardiovascular disease, for example—should tend to be better than those whose stress hormone levels spike out of surprised disappointment when their expectations of racial equality are disappointed. And thus their spiritual health—their emotional strength and creative energy—also should be better than that of high hope individuals.</w:t>
      </w:r>
    </w:p>
    <w:p w14:paraId="6AFEFB15" w14:textId="77777777" w:rsidR="00A90C58" w:rsidRPr="00B55AD5" w:rsidRDefault="00A90C58" w:rsidP="00A90C58"/>
    <w:p w14:paraId="307A4A9F" w14:textId="77777777" w:rsidR="00A90C58" w:rsidRPr="00A90C58" w:rsidRDefault="00A90C58" w:rsidP="00A90C58"/>
    <w:sectPr w:rsidR="00A90C58" w:rsidRPr="00A90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ヒラギノ角ゴ Pro W3">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3827A3"/>
    <w:multiLevelType w:val="hybridMultilevel"/>
    <w:tmpl w:val="F4F88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072744"/>
    <w:multiLevelType w:val="multilevel"/>
    <w:tmpl w:val="1598B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507BE1"/>
    <w:multiLevelType w:val="hybridMultilevel"/>
    <w:tmpl w:val="6386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AC95A72"/>
    <w:multiLevelType w:val="hybridMultilevel"/>
    <w:tmpl w:val="19CC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61156D"/>
    <w:multiLevelType w:val="hybridMultilevel"/>
    <w:tmpl w:val="8A78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950D7"/>
    <w:multiLevelType w:val="hybridMultilevel"/>
    <w:tmpl w:val="4D76391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45759F"/>
    <w:multiLevelType w:val="hybridMultilevel"/>
    <w:tmpl w:val="0096ED4E"/>
    <w:lvl w:ilvl="0" w:tplc="95F4261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6D7893"/>
    <w:multiLevelType w:val="hybridMultilevel"/>
    <w:tmpl w:val="6396E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4801B7"/>
    <w:multiLevelType w:val="hybridMultilevel"/>
    <w:tmpl w:val="A8D6A800"/>
    <w:lvl w:ilvl="0" w:tplc="607E38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1924B20"/>
    <w:multiLevelType w:val="hybridMultilevel"/>
    <w:tmpl w:val="77F08DF4"/>
    <w:lvl w:ilvl="0" w:tplc="1CC28B68">
      <w:start w:val="51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3B12F6"/>
    <w:multiLevelType w:val="hybridMultilevel"/>
    <w:tmpl w:val="D324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E27D18"/>
    <w:multiLevelType w:val="hybridMultilevel"/>
    <w:tmpl w:val="9F9E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B5091A"/>
    <w:multiLevelType w:val="hybridMultilevel"/>
    <w:tmpl w:val="AF9C5E86"/>
    <w:lvl w:ilvl="0" w:tplc="69EC0CDC">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245A38"/>
    <w:multiLevelType w:val="hybridMultilevel"/>
    <w:tmpl w:val="E3E6A3EC"/>
    <w:lvl w:ilvl="0" w:tplc="9F7CCAC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DE3666"/>
    <w:multiLevelType w:val="hybridMultilevel"/>
    <w:tmpl w:val="F9B086E4"/>
    <w:lvl w:ilvl="0" w:tplc="6B10E7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C70FB2"/>
    <w:multiLevelType w:val="hybridMultilevel"/>
    <w:tmpl w:val="FDEC1320"/>
    <w:lvl w:ilvl="0" w:tplc="6FE8A57C">
      <w:numFmt w:val="bullet"/>
      <w:lvlText w:val=""/>
      <w:lvlJc w:val="left"/>
      <w:pPr>
        <w:ind w:left="770" w:hanging="360"/>
      </w:pPr>
      <w:rPr>
        <w:rFonts w:ascii="Symbol" w:eastAsiaTheme="minorHAnsi" w:hAnsi="Symbol"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59F25738"/>
    <w:multiLevelType w:val="hybridMultilevel"/>
    <w:tmpl w:val="47669DA8"/>
    <w:lvl w:ilvl="0" w:tplc="F1E8F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53524"/>
    <w:multiLevelType w:val="hybridMultilevel"/>
    <w:tmpl w:val="4F70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44068D"/>
    <w:multiLevelType w:val="hybridMultilevel"/>
    <w:tmpl w:val="9582058C"/>
    <w:lvl w:ilvl="0" w:tplc="551C8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3"/>
  </w:num>
  <w:num w:numId="12">
    <w:abstractNumId w:val="27"/>
  </w:num>
  <w:num w:numId="13">
    <w:abstractNumId w:val="14"/>
  </w:num>
  <w:num w:numId="14">
    <w:abstractNumId w:val="40"/>
  </w:num>
  <w:num w:numId="15">
    <w:abstractNumId w:val="42"/>
  </w:num>
  <w:num w:numId="16">
    <w:abstractNumId w:val="26"/>
  </w:num>
  <w:num w:numId="17">
    <w:abstractNumId w:val="0"/>
  </w:num>
  <w:num w:numId="18">
    <w:abstractNumId w:val="21"/>
  </w:num>
  <w:num w:numId="19">
    <w:abstractNumId w:val="32"/>
  </w:num>
  <w:num w:numId="20">
    <w:abstractNumId w:val="30"/>
  </w:num>
  <w:num w:numId="21">
    <w:abstractNumId w:val="18"/>
  </w:num>
  <w:num w:numId="22">
    <w:abstractNumId w:val="41"/>
  </w:num>
  <w:num w:numId="23">
    <w:abstractNumId w:val="36"/>
  </w:num>
  <w:num w:numId="24">
    <w:abstractNumId w:val="29"/>
  </w:num>
  <w:num w:numId="25">
    <w:abstractNumId w:val="39"/>
  </w:num>
  <w:num w:numId="26">
    <w:abstractNumId w:val="22"/>
  </w:num>
  <w:num w:numId="27">
    <w:abstractNumId w:val="12"/>
  </w:num>
  <w:num w:numId="28">
    <w:abstractNumId w:val="15"/>
  </w:num>
  <w:num w:numId="29">
    <w:abstractNumId w:val="43"/>
  </w:num>
  <w:num w:numId="30">
    <w:abstractNumId w:val="11"/>
  </w:num>
  <w:num w:numId="31">
    <w:abstractNumId w:val="31"/>
  </w:num>
  <w:num w:numId="32">
    <w:abstractNumId w:val="25"/>
  </w:num>
  <w:num w:numId="33">
    <w:abstractNumId w:val="20"/>
  </w:num>
  <w:num w:numId="34">
    <w:abstractNumId w:val="37"/>
  </w:num>
  <w:num w:numId="35">
    <w:abstractNumId w:val="35"/>
  </w:num>
  <w:num w:numId="36">
    <w:abstractNumId w:val="19"/>
  </w:num>
  <w:num w:numId="37">
    <w:abstractNumId w:val="17"/>
  </w:num>
  <w:num w:numId="38">
    <w:abstractNumId w:val="33"/>
  </w:num>
  <w:num w:numId="39">
    <w:abstractNumId w:val="24"/>
  </w:num>
  <w:num w:numId="40">
    <w:abstractNumId w:val="13"/>
  </w:num>
  <w:num w:numId="41">
    <w:abstractNumId w:val="16"/>
  </w:num>
  <w:num w:numId="42">
    <w:abstractNumId w:val="34"/>
  </w:num>
  <w:num w:numId="43">
    <w:abstractNumId w:val="28"/>
  </w:num>
  <w:num w:numId="44">
    <w:abstractNumId w:val="38"/>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90C5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0C58"/>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26DB"/>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AED7"/>
  <w15:chartTrackingRefBased/>
  <w15:docId w15:val="{4E505109-62AE-4964-9AF6-35383086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D26DB"/>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
    <w:basedOn w:val="Normal"/>
    <w:next w:val="Normal"/>
    <w:link w:val="Heading1Char"/>
    <w:qFormat/>
    <w:rsid w:val="00ED26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ED26D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n"/>
    <w:basedOn w:val="Normal"/>
    <w:next w:val="Normal"/>
    <w:link w:val="Heading3Char"/>
    <w:uiPriority w:val="2"/>
    <w:unhideWhenUsed/>
    <w:qFormat/>
    <w:rsid w:val="00ED26D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t,No Spacing1121,No Spacing112,T"/>
    <w:basedOn w:val="Normal"/>
    <w:next w:val="Normal"/>
    <w:link w:val="Heading4Char"/>
    <w:uiPriority w:val="3"/>
    <w:unhideWhenUsed/>
    <w:qFormat/>
    <w:rsid w:val="00ED26DB"/>
    <w:pPr>
      <w:keepNext/>
      <w:keepLines/>
      <w:spacing w:before="40" w:after="0"/>
      <w:outlineLvl w:val="3"/>
    </w:pPr>
    <w:rPr>
      <w:rFonts w:eastAsiaTheme="majorEastAsia" w:cstheme="majorBidi"/>
      <w:b/>
      <w:iCs/>
      <w:sz w:val="26"/>
    </w:rPr>
  </w:style>
  <w:style w:type="paragraph" w:styleId="Heading5">
    <w:name w:val="heading 5"/>
    <w:aliases w:val="Text"/>
    <w:basedOn w:val="Heading2"/>
    <w:next w:val="Normal"/>
    <w:link w:val="Heading5Char"/>
    <w:qFormat/>
    <w:rsid w:val="00A90C58"/>
    <w:pPr>
      <w:suppressAutoHyphens/>
      <w:spacing w:before="20"/>
      <w:outlineLvl w:val="4"/>
    </w:pPr>
    <w:rPr>
      <w:rFonts w:eastAsia="Times New Roman" w:cs="Arial"/>
      <w:bCs/>
      <w:kern w:val="32"/>
    </w:rPr>
  </w:style>
  <w:style w:type="paragraph" w:styleId="Heading6">
    <w:name w:val="heading 6"/>
    <w:basedOn w:val="Heading3"/>
    <w:next w:val="Normal"/>
    <w:link w:val="Heading6Char"/>
    <w:qFormat/>
    <w:rsid w:val="00A90C58"/>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A90C5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90C5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90C5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D26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26DB"/>
  </w:style>
  <w:style w:type="character" w:customStyle="1" w:styleId="Heading1Char">
    <w:name w:val="Heading 1 Char"/>
    <w:aliases w:val="Pocket Char,ALEX Char,Heading Char,Brief - Heading 1 Char,Heading 1 Char Char Char,Header Char Char Char Char,Heading 1 Char Char Char Char Char,Header Char Char Char Char Char Char,Heading 1 Char Char Char Char Char Char Char,Titles Char"/>
    <w:basedOn w:val="DefaultParagraphFont"/>
    <w:link w:val="Heading1"/>
    <w:rsid w:val="00ED26DB"/>
    <w:rPr>
      <w:rFonts w:ascii="Calibri" w:eastAsiaTheme="majorEastAsia" w:hAnsi="Calibri"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ED26DB"/>
    <w:rPr>
      <w:rFonts w:ascii="Calibri" w:eastAsiaTheme="majorEastAsia" w:hAnsi="Calibri"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n Char"/>
    <w:basedOn w:val="DefaultParagraphFont"/>
    <w:link w:val="Heading3"/>
    <w:uiPriority w:val="2"/>
    <w:rsid w:val="00ED26D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ED26D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ED26DB"/>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D26DB"/>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ED26DB"/>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ED26DB"/>
    <w:rPr>
      <w:color w:val="auto"/>
      <w:u w:val="none"/>
    </w:rPr>
  </w:style>
  <w:style w:type="character" w:styleId="FollowedHyperlink">
    <w:name w:val="FollowedHyperlink"/>
    <w:basedOn w:val="DefaultParagraphFont"/>
    <w:uiPriority w:val="99"/>
    <w:unhideWhenUsed/>
    <w:rsid w:val="00ED26DB"/>
    <w:rPr>
      <w:color w:val="auto"/>
      <w:u w:val="none"/>
    </w:rPr>
  </w:style>
  <w:style w:type="paragraph" w:customStyle="1" w:styleId="textbold">
    <w:name w:val="text bold"/>
    <w:basedOn w:val="Normal"/>
    <w:link w:val="Emphasis"/>
    <w:autoRedefine/>
    <w:uiPriority w:val="7"/>
    <w:qFormat/>
    <w:rsid w:val="00A90C58"/>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Card">
    <w:name w:val="Card"/>
    <w:aliases w:val="Debate Text,No Spacing11,No Spacing111,No Spacing2,Read stuff,tag,Dont use,No Spacing41,No Spacing1,No Spacing111112,No Spacing11211,card,Medium Grid 21,No Spacing31,No Spacing22,No Spacing3,No Spacing111111,Tag and Cite,nonunderlined,Tags,tags"/>
    <w:basedOn w:val="Heading1"/>
    <w:link w:val="Hyperlink"/>
    <w:autoRedefine/>
    <w:uiPriority w:val="99"/>
    <w:qFormat/>
    <w:rsid w:val="00A90C5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99"/>
    <w:unhideWhenUsed/>
    <w:qFormat/>
    <w:rsid w:val="00A90C58"/>
    <w:pPr>
      <w:ind w:left="720"/>
      <w:contextualSpacing/>
    </w:pPr>
  </w:style>
  <w:style w:type="character" w:customStyle="1" w:styleId="Heading5Char">
    <w:name w:val="Heading 5 Char"/>
    <w:aliases w:val="Text Char"/>
    <w:basedOn w:val="DefaultParagraphFont"/>
    <w:link w:val="Heading5"/>
    <w:rsid w:val="00A90C58"/>
    <w:rPr>
      <w:rFonts w:ascii="Calibri" w:eastAsia="Times New Roman" w:hAnsi="Calibri" w:cs="Arial"/>
      <w:b/>
      <w:bCs/>
      <w:kern w:val="32"/>
      <w:sz w:val="44"/>
      <w:szCs w:val="26"/>
      <w:u w:val="double"/>
    </w:rPr>
  </w:style>
  <w:style w:type="character" w:customStyle="1" w:styleId="Heading6Char">
    <w:name w:val="Heading 6 Char"/>
    <w:basedOn w:val="DefaultParagraphFont"/>
    <w:link w:val="Heading6"/>
    <w:rsid w:val="00A90C58"/>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A90C58"/>
    <w:rPr>
      <w:rFonts w:ascii="Calibri" w:eastAsia="Times New Roman" w:hAnsi="Calibri" w:cs="Arial"/>
      <w:b/>
      <w:kern w:val="32"/>
      <w:sz w:val="24"/>
      <w:szCs w:val="24"/>
    </w:rPr>
  </w:style>
  <w:style w:type="character" w:customStyle="1" w:styleId="Heading8Char">
    <w:name w:val="Heading 8 Char"/>
    <w:basedOn w:val="DefaultParagraphFont"/>
    <w:link w:val="Heading8"/>
    <w:rsid w:val="00A90C58"/>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A90C58"/>
    <w:rPr>
      <w:rFonts w:ascii="Calibri" w:eastAsia="Times New Roman" w:hAnsi="Calibri" w:cs="Arial"/>
      <w:b/>
      <w:kern w:val="32"/>
      <w:sz w:val="32"/>
      <w:szCs w:val="24"/>
      <w:u w:val="single"/>
    </w:rPr>
  </w:style>
  <w:style w:type="paragraph" w:styleId="NoSpacing">
    <w:name w:val="No Spacing"/>
    <w:aliases w:val="Card Format,DDI Tag,Tag Title,No Spacing6,No Spacing tnr,ClearFormatting,Hidden Block Title,No Spacing311,No Spacing51,No Spacing8,Dont u,No Spacing1111111"/>
    <w:basedOn w:val="Heading1"/>
    <w:autoRedefine/>
    <w:uiPriority w:val="99"/>
    <w:qFormat/>
    <w:rsid w:val="00A90C5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A90C58"/>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A90C58"/>
    <w:rPr>
      <w:b/>
      <w:u w:val="single"/>
    </w:rPr>
  </w:style>
  <w:style w:type="paragraph" w:customStyle="1" w:styleId="Jaack">
    <w:name w:val="Jaack"/>
    <w:basedOn w:val="Normal"/>
    <w:link w:val="JaackChar"/>
    <w:uiPriority w:val="4"/>
    <w:qFormat/>
    <w:rsid w:val="00A90C58"/>
    <w:pPr>
      <w:keepNext/>
      <w:keepLines/>
      <w:spacing w:before="40" w:after="0"/>
      <w:outlineLvl w:val="3"/>
    </w:pPr>
    <w:rPr>
      <w:rFonts w:eastAsiaTheme="majorEastAsia" w:cstheme="majorBidi"/>
      <w:b/>
      <w:iCs/>
      <w:color w:val="1F4E79" w:themeColor="accent1" w:themeShade="80"/>
      <w:sz w:val="26"/>
    </w:rPr>
  </w:style>
  <w:style w:type="character" w:customStyle="1" w:styleId="JaackChar">
    <w:name w:val="Jaack Char"/>
    <w:basedOn w:val="DefaultParagraphFont"/>
    <w:link w:val="Jaack"/>
    <w:uiPriority w:val="4"/>
    <w:rsid w:val="00A90C58"/>
    <w:rPr>
      <w:rFonts w:ascii="Calibri" w:eastAsiaTheme="majorEastAsia" w:hAnsi="Calibri" w:cstheme="majorBidi"/>
      <w:b/>
      <w:iCs/>
      <w:color w:val="1F4E79" w:themeColor="accent1" w:themeShade="80"/>
      <w:sz w:val="26"/>
    </w:rPr>
  </w:style>
  <w:style w:type="paragraph" w:customStyle="1" w:styleId="analytics">
    <w:name w:val="analytics"/>
    <w:basedOn w:val="Heading4"/>
    <w:link w:val="analyticsChar"/>
    <w:uiPriority w:val="4"/>
    <w:qFormat/>
    <w:rsid w:val="00A90C58"/>
    <w:rPr>
      <w:color w:val="1F4E79" w:themeColor="accent1" w:themeShade="80"/>
    </w:rPr>
  </w:style>
  <w:style w:type="character" w:customStyle="1" w:styleId="analyticsChar">
    <w:name w:val="analytics Char"/>
    <w:basedOn w:val="DefaultParagraphFont"/>
    <w:link w:val="analytics"/>
    <w:uiPriority w:val="4"/>
    <w:rsid w:val="00A90C58"/>
    <w:rPr>
      <w:rFonts w:ascii="Calibri" w:eastAsiaTheme="majorEastAsia" w:hAnsi="Calibri" w:cstheme="majorBidi"/>
      <w:b/>
      <w:iCs/>
      <w:color w:val="1F4E79" w:themeColor="accent1" w:themeShade="80"/>
      <w:sz w:val="26"/>
    </w:rPr>
  </w:style>
  <w:style w:type="paragraph" w:customStyle="1" w:styleId="UnderlinePara">
    <w:name w:val="Underline Para"/>
    <w:basedOn w:val="Normal"/>
    <w:uiPriority w:val="6"/>
    <w:qFormat/>
    <w:rsid w:val="00A90C58"/>
    <w:pPr>
      <w:widowControl w:val="0"/>
      <w:suppressAutoHyphens/>
      <w:spacing w:after="200" w:line="240" w:lineRule="auto"/>
      <w:contextualSpacing/>
    </w:pPr>
    <w:rPr>
      <w:rFonts w:asciiTheme="minorHAnsi" w:hAnsiTheme="minorHAnsi"/>
      <w:u w:val="single"/>
    </w:rPr>
  </w:style>
  <w:style w:type="character" w:customStyle="1" w:styleId="Style11pt">
    <w:name w:val="Style 11 pt"/>
    <w:basedOn w:val="DefaultParagraphFont"/>
    <w:rsid w:val="00A90C58"/>
    <w:rPr>
      <w:sz w:val="20"/>
    </w:rPr>
  </w:style>
  <w:style w:type="paragraph" w:customStyle="1" w:styleId="Emphasize">
    <w:name w:val="Emphasize"/>
    <w:basedOn w:val="Normal"/>
    <w:uiPriority w:val="20"/>
    <w:qFormat/>
    <w:rsid w:val="00A90C5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90C58"/>
    <w:pPr>
      <w:spacing w:after="0" w:line="240" w:lineRule="auto"/>
    </w:pPr>
    <w:rPr>
      <w:rFonts w:ascii="Cambria" w:hAnsi="Cambria"/>
      <w:u w:val="single"/>
    </w:rPr>
  </w:style>
  <w:style w:type="paragraph" w:styleId="DocumentMap">
    <w:name w:val="Document Map"/>
    <w:basedOn w:val="Normal"/>
    <w:link w:val="DocumentMapChar"/>
    <w:uiPriority w:val="99"/>
    <w:unhideWhenUsed/>
    <w:rsid w:val="00A90C58"/>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rsid w:val="00A90C58"/>
    <w:rPr>
      <w:rFonts w:ascii="Lucida Grande" w:hAnsi="Lucida Grande" w:cs="Lucida Grande"/>
    </w:rPr>
  </w:style>
  <w:style w:type="character" w:styleId="PageNumber">
    <w:name w:val="page number"/>
    <w:aliases w:val="card ununderlined"/>
    <w:basedOn w:val="DefaultParagraphFont"/>
    <w:uiPriority w:val="99"/>
    <w:unhideWhenUsed/>
    <w:rsid w:val="00A90C58"/>
  </w:style>
  <w:style w:type="paragraph" w:customStyle="1" w:styleId="RainwithanA">
    <w:name w:val="Rain with an A"/>
    <w:basedOn w:val="Normal"/>
    <w:link w:val="RainwithanAChar"/>
    <w:uiPriority w:val="4"/>
    <w:qFormat/>
    <w:rsid w:val="00A90C58"/>
    <w:pPr>
      <w:outlineLvl w:val="3"/>
    </w:pPr>
    <w:rPr>
      <w:b/>
      <w:sz w:val="26"/>
    </w:rPr>
  </w:style>
  <w:style w:type="character" w:customStyle="1" w:styleId="RainwithanAChar">
    <w:name w:val="Rain with an A Char"/>
    <w:basedOn w:val="DefaultParagraphFont"/>
    <w:link w:val="RainwithanA"/>
    <w:uiPriority w:val="4"/>
    <w:rsid w:val="00A90C58"/>
    <w:rPr>
      <w:rFonts w:ascii="Calibri" w:hAnsi="Calibri"/>
      <w:b/>
      <w:sz w:val="26"/>
    </w:rPr>
  </w:style>
  <w:style w:type="paragraph" w:styleId="BalloonText">
    <w:name w:val="Balloon Text"/>
    <w:basedOn w:val="Normal"/>
    <w:link w:val="BalloonTextChar"/>
    <w:uiPriority w:val="99"/>
    <w:unhideWhenUsed/>
    <w:rsid w:val="00A90C58"/>
    <w:pPr>
      <w:spacing w:after="0" w:line="240" w:lineRule="auto"/>
    </w:pPr>
    <w:rPr>
      <w:sz w:val="18"/>
      <w:szCs w:val="18"/>
    </w:rPr>
  </w:style>
  <w:style w:type="character" w:customStyle="1" w:styleId="BalloonTextChar">
    <w:name w:val="Balloon Text Char"/>
    <w:basedOn w:val="DefaultParagraphFont"/>
    <w:link w:val="BalloonText"/>
    <w:uiPriority w:val="99"/>
    <w:rsid w:val="00A90C58"/>
    <w:rPr>
      <w:rFonts w:ascii="Calibri" w:hAnsi="Calibri"/>
      <w:sz w:val="18"/>
      <w:szCs w:val="18"/>
    </w:rPr>
  </w:style>
  <w:style w:type="paragraph" w:customStyle="1" w:styleId="Analytics0">
    <w:name w:val="Analytics"/>
    <w:link w:val="AnalyticsChar0"/>
    <w:uiPriority w:val="4"/>
    <w:qFormat/>
    <w:rsid w:val="00A90C58"/>
    <w:pPr>
      <w:spacing w:after="0"/>
      <w:outlineLvl w:val="3"/>
    </w:pPr>
    <w:rPr>
      <w:rFonts w:ascii="Calibri" w:eastAsiaTheme="majorEastAsia" w:hAnsi="Calibri" w:cstheme="majorBidi"/>
      <w:b/>
      <w:iCs/>
      <w:sz w:val="26"/>
      <w:szCs w:val="28"/>
    </w:rPr>
  </w:style>
  <w:style w:type="character" w:customStyle="1" w:styleId="AnalyticsChar0">
    <w:name w:val="Analytics Char"/>
    <w:basedOn w:val="DefaultParagraphFont"/>
    <w:link w:val="Analytics0"/>
    <w:uiPriority w:val="4"/>
    <w:rsid w:val="00A90C58"/>
    <w:rPr>
      <w:rFonts w:ascii="Calibri" w:eastAsiaTheme="majorEastAsia" w:hAnsi="Calibri" w:cstheme="majorBidi"/>
      <w:b/>
      <w:iCs/>
      <w:sz w:val="26"/>
      <w:szCs w:val="28"/>
    </w:rPr>
  </w:style>
  <w:style w:type="character" w:customStyle="1" w:styleId="italic">
    <w:name w:val="italic"/>
    <w:basedOn w:val="DefaultParagraphFont"/>
    <w:rsid w:val="00A90C58"/>
  </w:style>
  <w:style w:type="character" w:customStyle="1" w:styleId="bold">
    <w:name w:val="bold"/>
    <w:rsid w:val="00A90C58"/>
  </w:style>
  <w:style w:type="character" w:customStyle="1" w:styleId="ssl4">
    <w:name w:val="ss_l4"/>
    <w:rsid w:val="00A90C58"/>
  </w:style>
  <w:style w:type="character" w:customStyle="1" w:styleId="apple-converted-space">
    <w:name w:val="apple-converted-space"/>
    <w:basedOn w:val="DefaultParagraphFont"/>
    <w:rsid w:val="00A90C58"/>
  </w:style>
  <w:style w:type="paragraph" w:styleId="Title">
    <w:name w:val="Title"/>
    <w:aliases w:val="Cites and Cards,UNDERLINE,Bold Underlined,title,Block Heading,Read This,Non Read Text,Debate Normal,Warrants"/>
    <w:basedOn w:val="Normal"/>
    <w:next w:val="Normal"/>
    <w:link w:val="IntenseEmphasis"/>
    <w:uiPriority w:val="6"/>
    <w:qFormat/>
    <w:rsid w:val="00A90C58"/>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uiPriority w:val="99"/>
    <w:semiHidden/>
    <w:rsid w:val="00A90C58"/>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1,Cites and Cards Char1,Cites and Cards Char2,Bold Underlined Char2,title Char1"/>
    <w:basedOn w:val="DefaultParagraphFont"/>
    <w:uiPriority w:val="99"/>
    <w:qFormat/>
    <w:rsid w:val="00A90C58"/>
    <w:rPr>
      <w:rFonts w:asciiTheme="majorHAnsi" w:eastAsiaTheme="majorEastAsia" w:hAnsiTheme="majorHAnsi" w:cstheme="majorBidi"/>
      <w:spacing w:val="-10"/>
      <w:kern w:val="28"/>
      <w:sz w:val="56"/>
      <w:szCs w:val="56"/>
    </w:rPr>
  </w:style>
  <w:style w:type="paragraph" w:customStyle="1" w:styleId="Cards">
    <w:name w:val="Cards"/>
    <w:link w:val="CardsChar"/>
    <w:qFormat/>
    <w:rsid w:val="00A90C58"/>
    <w:pPr>
      <w:widowControl w:val="0"/>
      <w:suppressAutoHyphens/>
      <w:spacing w:after="200" w:line="276" w:lineRule="auto"/>
      <w:ind w:right="432"/>
    </w:pPr>
    <w:rPr>
      <w:rFonts w:ascii="Georgia" w:eastAsia="ヒラギノ角ゴ Pro W3" w:hAnsi="Georgia" w:cs="Times New Roman"/>
      <w:color w:val="00000A"/>
      <w:sz w:val="18"/>
      <w:szCs w:val="20"/>
    </w:rPr>
  </w:style>
  <w:style w:type="character" w:customStyle="1" w:styleId="CardsChar">
    <w:name w:val="Cards Char"/>
    <w:link w:val="Cards"/>
    <w:rsid w:val="00A90C58"/>
    <w:rPr>
      <w:rFonts w:ascii="Georgia" w:eastAsia="ヒラギノ角ゴ Pro W3" w:hAnsi="Georgia" w:cs="Times New Roman"/>
      <w:color w:val="00000A"/>
      <w:sz w:val="18"/>
      <w:szCs w:val="20"/>
    </w:rPr>
  </w:style>
  <w:style w:type="paragraph" w:styleId="FootnoteText">
    <w:name w:val="footnote text"/>
    <w:basedOn w:val="Normal"/>
    <w:link w:val="FootnoteTextChar"/>
    <w:uiPriority w:val="99"/>
    <w:unhideWhenUsed/>
    <w:rsid w:val="00A90C58"/>
    <w:pPr>
      <w:spacing w:after="0" w:line="240" w:lineRule="auto"/>
    </w:pPr>
    <w:rPr>
      <w:sz w:val="20"/>
      <w:szCs w:val="20"/>
    </w:rPr>
  </w:style>
  <w:style w:type="character" w:customStyle="1" w:styleId="FootnoteTextChar">
    <w:name w:val="Footnote Text Char"/>
    <w:basedOn w:val="DefaultParagraphFont"/>
    <w:link w:val="FootnoteText"/>
    <w:uiPriority w:val="99"/>
    <w:rsid w:val="00A90C58"/>
    <w:rPr>
      <w:rFonts w:ascii="Calibri" w:hAnsi="Calibri"/>
      <w:sz w:val="20"/>
      <w:szCs w:val="20"/>
    </w:rPr>
  </w:style>
  <w:style w:type="character" w:styleId="FootnoteReference">
    <w:name w:val="footnote reference"/>
    <w:basedOn w:val="DefaultParagraphFont"/>
    <w:uiPriority w:val="99"/>
    <w:unhideWhenUsed/>
    <w:rsid w:val="00A90C58"/>
    <w:rPr>
      <w:vertAlign w:val="superscript"/>
    </w:rPr>
  </w:style>
  <w:style w:type="character" w:styleId="UnresolvedMention">
    <w:name w:val="Unresolved Mention"/>
    <w:basedOn w:val="DefaultParagraphFont"/>
    <w:uiPriority w:val="99"/>
    <w:unhideWhenUsed/>
    <w:rsid w:val="00A90C58"/>
    <w:rPr>
      <w:color w:val="605E5C"/>
      <w:shd w:val="clear" w:color="auto" w:fill="E1DFDD"/>
    </w:rPr>
  </w:style>
  <w:style w:type="character" w:customStyle="1" w:styleId="UnderlineBold">
    <w:name w:val="Underline + Bold"/>
    <w:basedOn w:val="DefaultParagraphFont"/>
    <w:uiPriority w:val="1"/>
    <w:qFormat/>
    <w:rsid w:val="00A90C58"/>
    <w:rPr>
      <w:b/>
      <w:bCs w:val="0"/>
      <w:sz w:val="20"/>
      <w:u w:val="single"/>
    </w:rPr>
  </w:style>
  <w:style w:type="character" w:customStyle="1" w:styleId="Dottedunderline">
    <w:name w:val="Dotted underline"/>
    <w:rsid w:val="00A90C58"/>
    <w:rPr>
      <w:u w:val="dotted"/>
    </w:rPr>
  </w:style>
  <w:style w:type="character" w:customStyle="1" w:styleId="BodyTextChar">
    <w:name w:val="Body Text Char"/>
    <w:basedOn w:val="DefaultParagraphFont"/>
    <w:link w:val="BodyText"/>
    <w:uiPriority w:val="99"/>
    <w:rsid w:val="00A90C58"/>
    <w:rPr>
      <w:rFonts w:ascii="Calibri" w:hAnsi="Calibri"/>
    </w:rPr>
  </w:style>
  <w:style w:type="paragraph" w:styleId="BodyText">
    <w:name w:val="Body Text"/>
    <w:basedOn w:val="Normal"/>
    <w:link w:val="BodyTextChar"/>
    <w:uiPriority w:val="99"/>
    <w:unhideWhenUsed/>
    <w:qFormat/>
    <w:rsid w:val="00A90C58"/>
    <w:pPr>
      <w:spacing w:after="120"/>
    </w:pPr>
  </w:style>
  <w:style w:type="character" w:customStyle="1" w:styleId="BodyTextChar1">
    <w:name w:val="Body Text Char1"/>
    <w:aliases w:val="Very Small Text Char1"/>
    <w:basedOn w:val="DefaultParagraphFont"/>
    <w:uiPriority w:val="99"/>
    <w:rsid w:val="00A90C58"/>
    <w:rPr>
      <w:rFonts w:ascii="Calibri" w:hAnsi="Calibri"/>
    </w:rPr>
  </w:style>
  <w:style w:type="paragraph" w:customStyle="1" w:styleId="CardIndented">
    <w:name w:val="Card (Indented)"/>
    <w:basedOn w:val="Normal"/>
    <w:link w:val="CardIndentedChar"/>
    <w:qFormat/>
    <w:rsid w:val="00A90C58"/>
    <w:pPr>
      <w:ind w:left="288"/>
    </w:pPr>
  </w:style>
  <w:style w:type="character" w:customStyle="1" w:styleId="CardIndentedChar">
    <w:name w:val="Card (Indented) Char"/>
    <w:basedOn w:val="DefaultParagraphFont"/>
    <w:link w:val="CardIndented"/>
    <w:rsid w:val="00A90C58"/>
    <w:rPr>
      <w:rFonts w:ascii="Calibri" w:hAnsi="Calibri"/>
    </w:rPr>
  </w:style>
  <w:style w:type="paragraph" w:customStyle="1" w:styleId="Analytic">
    <w:name w:val="Analytic"/>
    <w:basedOn w:val="Heading4"/>
    <w:link w:val="AnalyticChar"/>
    <w:qFormat/>
    <w:rsid w:val="00A90C58"/>
  </w:style>
  <w:style w:type="character" w:customStyle="1" w:styleId="AnalyticChar">
    <w:name w:val="Analytic Char"/>
    <w:link w:val="Analytic"/>
    <w:locked/>
    <w:rsid w:val="00A90C58"/>
    <w:rPr>
      <w:rFonts w:ascii="Calibri" w:eastAsiaTheme="majorEastAsia" w:hAnsi="Calibri" w:cstheme="majorBidi"/>
      <w:b/>
      <w:iCs/>
      <w:sz w:val="26"/>
    </w:rPr>
  </w:style>
  <w:style w:type="paragraph" w:customStyle="1" w:styleId="DebateCitation">
    <w:name w:val="Debate Citation"/>
    <w:basedOn w:val="Normal"/>
    <w:autoRedefine/>
    <w:rsid w:val="00A90C58"/>
    <w:rPr>
      <w:szCs w:val="16"/>
    </w:rPr>
  </w:style>
  <w:style w:type="character" w:customStyle="1" w:styleId="UnresolvedMention1">
    <w:name w:val="Unresolved Mention1"/>
    <w:basedOn w:val="DefaultParagraphFont"/>
    <w:uiPriority w:val="99"/>
    <w:unhideWhenUsed/>
    <w:rsid w:val="00A90C58"/>
    <w:rPr>
      <w:color w:val="605E5C"/>
      <w:shd w:val="clear" w:color="auto" w:fill="E1DFDD"/>
    </w:rPr>
  </w:style>
  <w:style w:type="character" w:customStyle="1" w:styleId="cardChar">
    <w:name w:val="card Char"/>
    <w:aliases w:val="Bold Cite Char Char,Speed Cite Char"/>
    <w:basedOn w:val="DefaultParagraphFont"/>
    <w:uiPriority w:val="6"/>
    <w:rsid w:val="00A90C58"/>
    <w:rPr>
      <w:rFonts w:ascii="Calibri" w:eastAsia="Calibri" w:hAnsi="Calibri"/>
      <w:sz w:val="22"/>
    </w:rPr>
  </w:style>
  <w:style w:type="paragraph" w:customStyle="1" w:styleId="cardtext">
    <w:name w:val="card text"/>
    <w:basedOn w:val="Normal"/>
    <w:link w:val="cardtextChar"/>
    <w:qFormat/>
    <w:rsid w:val="00A90C58"/>
    <w:pPr>
      <w:ind w:left="288" w:right="288"/>
    </w:pPr>
  </w:style>
  <w:style w:type="character" w:customStyle="1" w:styleId="cardtextChar">
    <w:name w:val="card text Char"/>
    <w:basedOn w:val="DefaultParagraphFont"/>
    <w:link w:val="cardtext"/>
    <w:rsid w:val="00A90C58"/>
    <w:rPr>
      <w:rFonts w:ascii="Calibri" w:hAnsi="Calibri"/>
    </w:rPr>
  </w:style>
  <w:style w:type="paragraph" w:customStyle="1" w:styleId="paragraph">
    <w:name w:val="paragraph"/>
    <w:basedOn w:val="Normal"/>
    <w:rsid w:val="00A90C58"/>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A90C58"/>
  </w:style>
  <w:style w:type="character" w:customStyle="1" w:styleId="spellingerror">
    <w:name w:val="spellingerror"/>
    <w:basedOn w:val="DefaultParagraphFont"/>
    <w:rsid w:val="00A90C58"/>
  </w:style>
  <w:style w:type="character" w:customStyle="1" w:styleId="eop">
    <w:name w:val="eop"/>
    <w:basedOn w:val="DefaultParagraphFont"/>
    <w:rsid w:val="00A90C5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90C58"/>
    <w:pPr>
      <w:spacing w:before="100" w:beforeAutospacing="1" w:after="100" w:afterAutospacing="1"/>
    </w:pPr>
    <w:rPr>
      <w:rFonts w:eastAsia="Times New Roman"/>
    </w:rPr>
  </w:style>
  <w:style w:type="character" w:customStyle="1" w:styleId="UnderlinedCharChar">
    <w:name w:val="Underlined Char Char"/>
    <w:rsid w:val="00A90C58"/>
    <w:rPr>
      <w:rFonts w:ascii="Garamond" w:hAnsi="Garamond"/>
      <w:szCs w:val="28"/>
      <w:u w:val="single"/>
      <w:lang w:val="en-US" w:eastAsia="en-US" w:bidi="ar-SA"/>
    </w:rPr>
  </w:style>
  <w:style w:type="paragraph" w:customStyle="1" w:styleId="Underline2">
    <w:name w:val="Underline2"/>
    <w:basedOn w:val="Normal"/>
    <w:link w:val="Underline2Char"/>
    <w:uiPriority w:val="4"/>
    <w:qFormat/>
    <w:rsid w:val="00A90C58"/>
    <w:rPr>
      <w:rFonts w:eastAsia="Calibri"/>
      <w:u w:val="single"/>
    </w:rPr>
  </w:style>
  <w:style w:type="character" w:customStyle="1" w:styleId="Underline2Char">
    <w:name w:val="Underline2 Char"/>
    <w:link w:val="Underline2"/>
    <w:uiPriority w:val="4"/>
    <w:rsid w:val="00A90C58"/>
    <w:rPr>
      <w:rFonts w:ascii="Calibri" w:eastAsia="Calibri" w:hAnsi="Calibri"/>
      <w:u w:val="single"/>
    </w:rPr>
  </w:style>
  <w:style w:type="character" w:styleId="Strong">
    <w:name w:val="Strong"/>
    <w:aliases w:val="8 pt font,Citation Char Char1 Char Char Char Char Char,Cut,Small 1"/>
    <w:basedOn w:val="DefaultParagraphFont"/>
    <w:uiPriority w:val="22"/>
    <w:qFormat/>
    <w:rsid w:val="00A90C58"/>
    <w:rPr>
      <w:b/>
      <w:bCs/>
    </w:rPr>
  </w:style>
  <w:style w:type="character" w:customStyle="1" w:styleId="UnderlinedChar1">
    <w:name w:val="Underlined Char1"/>
    <w:aliases w:val="Heading 2 Char2 Char Char1,No Spacing1 Char1"/>
    <w:qFormat/>
    <w:rsid w:val="00A90C58"/>
    <w:rPr>
      <w:rFonts w:ascii="Arial Narrow" w:hAnsi="Arial Narrow" w:cs="Calibri"/>
      <w:b/>
      <w:sz w:val="24"/>
      <w:szCs w:val="22"/>
      <w:u w:val="thick"/>
    </w:rPr>
  </w:style>
  <w:style w:type="character" w:styleId="CommentReference">
    <w:name w:val="annotation reference"/>
    <w:basedOn w:val="DefaultParagraphFont"/>
    <w:uiPriority w:val="99"/>
    <w:unhideWhenUsed/>
    <w:rsid w:val="00A90C58"/>
    <w:rPr>
      <w:sz w:val="16"/>
      <w:szCs w:val="16"/>
    </w:rPr>
  </w:style>
  <w:style w:type="paragraph" w:styleId="CommentText">
    <w:name w:val="annotation text"/>
    <w:basedOn w:val="Normal"/>
    <w:link w:val="CommentTextChar"/>
    <w:uiPriority w:val="99"/>
    <w:unhideWhenUsed/>
    <w:rsid w:val="00A90C58"/>
    <w:pPr>
      <w:spacing w:line="240" w:lineRule="auto"/>
    </w:pPr>
    <w:rPr>
      <w:sz w:val="20"/>
      <w:szCs w:val="20"/>
    </w:rPr>
  </w:style>
  <w:style w:type="character" w:customStyle="1" w:styleId="CommentTextChar">
    <w:name w:val="Comment Text Char"/>
    <w:basedOn w:val="DefaultParagraphFont"/>
    <w:link w:val="CommentText"/>
    <w:uiPriority w:val="99"/>
    <w:rsid w:val="00A90C58"/>
    <w:rPr>
      <w:rFonts w:ascii="Calibri" w:hAnsi="Calibri"/>
      <w:sz w:val="20"/>
      <w:szCs w:val="20"/>
    </w:rPr>
  </w:style>
  <w:style w:type="paragraph" w:styleId="CommentSubject">
    <w:name w:val="annotation subject"/>
    <w:basedOn w:val="CommentText"/>
    <w:next w:val="CommentText"/>
    <w:link w:val="CommentSubjectChar"/>
    <w:uiPriority w:val="99"/>
    <w:unhideWhenUsed/>
    <w:rsid w:val="00A90C58"/>
    <w:rPr>
      <w:b/>
      <w:bCs/>
    </w:rPr>
  </w:style>
  <w:style w:type="character" w:customStyle="1" w:styleId="CommentSubjectChar">
    <w:name w:val="Comment Subject Char"/>
    <w:basedOn w:val="CommentTextChar"/>
    <w:link w:val="CommentSubject"/>
    <w:uiPriority w:val="99"/>
    <w:rsid w:val="00A90C58"/>
    <w:rPr>
      <w:rFonts w:ascii="Calibri" w:hAnsi="Calibri"/>
      <w:b/>
      <w:bCs/>
      <w:sz w:val="20"/>
      <w:szCs w:val="20"/>
    </w:rPr>
  </w:style>
  <w:style w:type="character" w:customStyle="1" w:styleId="BalloonTextChar1">
    <w:name w:val="Balloon Text Char1"/>
    <w:basedOn w:val="DefaultParagraphFont"/>
    <w:uiPriority w:val="99"/>
    <w:rsid w:val="00A90C58"/>
    <w:rPr>
      <w:rFonts w:ascii="Times New Roman" w:hAnsi="Times New Roman" w:cs="Times New Roman"/>
      <w:sz w:val="18"/>
      <w:szCs w:val="18"/>
    </w:rPr>
  </w:style>
  <w:style w:type="character" w:customStyle="1" w:styleId="tl8wme">
    <w:name w:val="tl8wme"/>
    <w:basedOn w:val="DefaultParagraphFont"/>
    <w:rsid w:val="00A90C58"/>
  </w:style>
  <w:style w:type="paragraph" w:customStyle="1" w:styleId="CiteSpacing">
    <w:name w:val="Cite Spacing"/>
    <w:basedOn w:val="Normal"/>
    <w:uiPriority w:val="4"/>
    <w:qFormat/>
    <w:rsid w:val="00A90C58"/>
    <w:pPr>
      <w:spacing w:before="60" w:after="60" w:line="256" w:lineRule="auto"/>
    </w:pPr>
  </w:style>
  <w:style w:type="character" w:customStyle="1" w:styleId="BoldUnderline">
    <w:name w:val="BoldUnderline"/>
    <w:basedOn w:val="DefaultParagraphFont"/>
    <w:uiPriority w:val="1"/>
    <w:qFormat/>
    <w:rsid w:val="00A90C58"/>
    <w:rPr>
      <w:rFonts w:ascii="Arial" w:hAnsi="Arial"/>
      <w:b/>
      <w:sz w:val="20"/>
      <w:u w:val="single"/>
    </w:rPr>
  </w:style>
  <w:style w:type="character" w:customStyle="1" w:styleId="c-messageeditedlabel">
    <w:name w:val="c-message__edited_label"/>
    <w:basedOn w:val="DefaultParagraphFont"/>
    <w:rsid w:val="00A90C58"/>
  </w:style>
  <w:style w:type="character" w:customStyle="1" w:styleId="c-messagesender">
    <w:name w:val="c-message__sender"/>
    <w:basedOn w:val="DefaultParagraphFont"/>
    <w:rsid w:val="00A90C58"/>
  </w:style>
  <w:style w:type="character" w:customStyle="1" w:styleId="c-timestamplabel">
    <w:name w:val="c-timestamp__label"/>
    <w:basedOn w:val="DefaultParagraphFont"/>
    <w:rsid w:val="00A90C58"/>
  </w:style>
  <w:style w:type="character" w:customStyle="1" w:styleId="c-messagekitfilemetatext">
    <w:name w:val="c-message_kit__file__meta__text"/>
    <w:basedOn w:val="DefaultParagraphFont"/>
    <w:rsid w:val="00A90C58"/>
  </w:style>
  <w:style w:type="character" w:customStyle="1" w:styleId="c-pillowfiletitle">
    <w:name w:val="c-pillow_file__title"/>
    <w:basedOn w:val="DefaultParagraphFont"/>
    <w:rsid w:val="00A90C58"/>
  </w:style>
  <w:style w:type="character" w:customStyle="1" w:styleId="apple-style-span">
    <w:name w:val="apple-style-span"/>
    <w:rsid w:val="00A90C58"/>
  </w:style>
  <w:style w:type="paragraph" w:customStyle="1" w:styleId="areyou">
    <w:name w:val="are you"/>
    <w:basedOn w:val="Normal"/>
    <w:link w:val="areyouChar"/>
    <w:uiPriority w:val="4"/>
    <w:qFormat/>
    <w:rsid w:val="00A90C58"/>
    <w:pPr>
      <w:outlineLvl w:val="3"/>
    </w:pPr>
    <w:rPr>
      <w:b/>
      <w:sz w:val="26"/>
    </w:rPr>
  </w:style>
  <w:style w:type="character" w:customStyle="1" w:styleId="areyouChar">
    <w:name w:val="are you Char"/>
    <w:basedOn w:val="DefaultParagraphFont"/>
    <w:link w:val="areyou"/>
    <w:uiPriority w:val="4"/>
    <w:rsid w:val="00A90C58"/>
    <w:rPr>
      <w:rFonts w:ascii="Calibri" w:hAnsi="Calibri"/>
      <w:b/>
      <w:sz w:val="26"/>
    </w:rPr>
  </w:style>
  <w:style w:type="character" w:customStyle="1" w:styleId="hit">
    <w:name w:val="hit"/>
    <w:basedOn w:val="DefaultParagraphFont"/>
    <w:rsid w:val="00A90C58"/>
  </w:style>
  <w:style w:type="character" w:customStyle="1" w:styleId="blue">
    <w:name w:val="blue"/>
    <w:rsid w:val="00A90C58"/>
  </w:style>
  <w:style w:type="character" w:customStyle="1" w:styleId="ital-inline">
    <w:name w:val="ital-inline"/>
    <w:basedOn w:val="DefaultParagraphFont"/>
    <w:rsid w:val="00A90C58"/>
  </w:style>
  <w:style w:type="paragraph" w:customStyle="1" w:styleId="UnderlinedText">
    <w:name w:val="Underlined Text"/>
    <w:qFormat/>
    <w:rsid w:val="00A90C58"/>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A90C58"/>
    <w:rPr>
      <w:u w:val="single"/>
    </w:rPr>
  </w:style>
  <w:style w:type="paragraph" w:customStyle="1" w:styleId="Nothing">
    <w:name w:val="Nothing"/>
    <w:link w:val="NothingChar"/>
    <w:qFormat/>
    <w:rsid w:val="00A90C58"/>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A90C58"/>
    <w:rPr>
      <w:rFonts w:ascii="Times New Roman" w:eastAsia="Calibri" w:hAnsi="Times New Roman" w:cs="Times New Roman"/>
      <w:sz w:val="20"/>
      <w:szCs w:val="20"/>
    </w:rPr>
  </w:style>
  <w:style w:type="character" w:customStyle="1" w:styleId="CitesChar">
    <w:name w:val="Cites Char"/>
    <w:basedOn w:val="DefaultParagraphFont"/>
    <w:rsid w:val="00A90C58"/>
    <w:rPr>
      <w:rFonts w:ascii="Times New Roman" w:eastAsia="Calibri" w:hAnsi="Times New Roman" w:cs="Times New Roman"/>
      <w:b/>
      <w:sz w:val="20"/>
      <w:szCs w:val="20"/>
    </w:rPr>
  </w:style>
  <w:style w:type="paragraph" w:customStyle="1" w:styleId="AuthorDate">
    <w:name w:val="AuthorDate"/>
    <w:next w:val="Nothing"/>
    <w:link w:val="AuthorDateChar"/>
    <w:qFormat/>
    <w:rsid w:val="00A90C5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90C58"/>
    <w:rPr>
      <w:rFonts w:ascii="Times New Roman" w:eastAsia="Calibri" w:hAnsi="Times New Roman" w:cs="Times New Roman"/>
      <w:b/>
      <w:sz w:val="24"/>
      <w:szCs w:val="20"/>
      <w:u w:val="single"/>
    </w:rPr>
  </w:style>
  <w:style w:type="character" w:customStyle="1" w:styleId="CardsFont12pt0">
    <w:name w:val="Cards + Font 12pt"/>
    <w:basedOn w:val="CardsChar"/>
    <w:rsid w:val="00A90C58"/>
    <w:rPr>
      <w:rFonts w:ascii="Times New Roman" w:eastAsia="Calibri" w:hAnsi="Times New Roman" w:cs="Times New Roman"/>
      <w:color w:val="00000A"/>
      <w:sz w:val="24"/>
      <w:szCs w:val="20"/>
      <w:u w:val="single"/>
    </w:rPr>
  </w:style>
  <w:style w:type="character" w:customStyle="1" w:styleId="CardsHighlight">
    <w:name w:val="Cards Highlight"/>
    <w:basedOn w:val="DefaultParagraphFont"/>
    <w:uiPriority w:val="1"/>
    <w:rsid w:val="00A90C5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A90C58"/>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A90C5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A90C5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90C58"/>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90C5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90C58"/>
    <w:rPr>
      <w:rFonts w:ascii="Georgia" w:eastAsia="SimSun" w:hAnsi="Georgia"/>
      <w:b/>
      <w:bCs/>
      <w:u w:val="single"/>
    </w:rPr>
  </w:style>
  <w:style w:type="paragraph" w:customStyle="1" w:styleId="Tag2">
    <w:name w:val="Tag2"/>
    <w:basedOn w:val="Normal"/>
    <w:qFormat/>
    <w:rsid w:val="00A90C58"/>
    <w:rPr>
      <w:b/>
    </w:rPr>
  </w:style>
  <w:style w:type="paragraph" w:customStyle="1" w:styleId="MinimizedText">
    <w:name w:val="Minimized Text"/>
    <w:basedOn w:val="Normal"/>
    <w:link w:val="MinimizedTextChar"/>
    <w:qFormat/>
    <w:rsid w:val="00A90C58"/>
    <w:rPr>
      <w:rFonts w:eastAsia="Times New Roman"/>
      <w:sz w:val="16"/>
    </w:rPr>
  </w:style>
  <w:style w:type="character" w:customStyle="1" w:styleId="MinimizedTextChar">
    <w:name w:val="Minimized Text Char"/>
    <w:basedOn w:val="DefaultParagraphFont"/>
    <w:link w:val="MinimizedText"/>
    <w:rsid w:val="00A90C58"/>
    <w:rPr>
      <w:rFonts w:ascii="Calibri" w:eastAsia="Times New Roman" w:hAnsi="Calibri"/>
      <w:sz w:val="16"/>
    </w:rPr>
  </w:style>
  <w:style w:type="character" w:customStyle="1" w:styleId="BoldUnderlineChar">
    <w:name w:val="Bold Underline Char"/>
    <w:locked/>
    <w:rsid w:val="00A90C58"/>
    <w:rPr>
      <w:rFonts w:ascii="Times New Roman" w:eastAsia="Times New Roman" w:hAnsi="Times New Roman"/>
      <w:b/>
      <w:bCs/>
      <w:szCs w:val="24"/>
      <w:u w:val="single"/>
    </w:rPr>
  </w:style>
  <w:style w:type="character" w:customStyle="1" w:styleId="UnresolvedMention3">
    <w:name w:val="Unresolved Mention3"/>
    <w:basedOn w:val="DefaultParagraphFont"/>
    <w:uiPriority w:val="99"/>
    <w:semiHidden/>
    <w:unhideWhenUsed/>
    <w:rsid w:val="00A90C58"/>
    <w:rPr>
      <w:color w:val="605E5C"/>
      <w:shd w:val="clear" w:color="auto" w:fill="E1DFDD"/>
    </w:rPr>
  </w:style>
  <w:style w:type="character" w:customStyle="1" w:styleId="StyleBold">
    <w:name w:val="Style Bold"/>
    <w:uiPriority w:val="9"/>
    <w:semiHidden/>
    <w:rsid w:val="00A90C58"/>
    <w:rPr>
      <w:b/>
      <w:bCs/>
    </w:rPr>
  </w:style>
  <w:style w:type="paragraph" w:styleId="Header">
    <w:name w:val="header"/>
    <w:aliases w:val="Header 1 Char Char,Header Char Char,Header Char2,Header Char1 Char, Char2"/>
    <w:basedOn w:val="Normal"/>
    <w:link w:val="HeaderChar"/>
    <w:qFormat/>
    <w:rsid w:val="00A90C58"/>
    <w:pPr>
      <w:tabs>
        <w:tab w:val="center" w:pos="4680"/>
        <w:tab w:val="right" w:pos="9360"/>
      </w:tabs>
    </w:pPr>
    <w:rPr>
      <w:rFonts w:eastAsia="Calibri"/>
    </w:rPr>
  </w:style>
  <w:style w:type="character" w:customStyle="1" w:styleId="HeaderChar">
    <w:name w:val="Header Char"/>
    <w:aliases w:val="Header 1 Char Char Char,Header Char Char Char2,Header Char2 Char,Header Char1 Char Char, Char2 Char"/>
    <w:basedOn w:val="DefaultParagraphFont"/>
    <w:link w:val="Header"/>
    <w:rsid w:val="00A90C58"/>
    <w:rPr>
      <w:rFonts w:ascii="Calibri" w:eastAsia="Calibri" w:hAnsi="Calibri"/>
    </w:rPr>
  </w:style>
  <w:style w:type="paragraph" w:styleId="Footer">
    <w:name w:val="footer"/>
    <w:basedOn w:val="Normal"/>
    <w:link w:val="FooterChar"/>
    <w:uiPriority w:val="99"/>
    <w:rsid w:val="00A90C58"/>
    <w:pPr>
      <w:tabs>
        <w:tab w:val="center" w:pos="4680"/>
        <w:tab w:val="right" w:pos="9360"/>
      </w:tabs>
    </w:pPr>
    <w:rPr>
      <w:rFonts w:eastAsia="Calibri"/>
    </w:rPr>
  </w:style>
  <w:style w:type="character" w:customStyle="1" w:styleId="FooterChar">
    <w:name w:val="Footer Char"/>
    <w:basedOn w:val="DefaultParagraphFont"/>
    <w:link w:val="Footer"/>
    <w:uiPriority w:val="99"/>
    <w:rsid w:val="00A90C58"/>
    <w:rPr>
      <w:rFonts w:ascii="Calibri" w:eastAsia="Calibri" w:hAnsi="Calibri"/>
    </w:rPr>
  </w:style>
  <w:style w:type="character" w:customStyle="1" w:styleId="Style8pt">
    <w:name w:val="Style 8 pt"/>
    <w:rsid w:val="00A90C58"/>
    <w:rPr>
      <w:sz w:val="14"/>
    </w:rPr>
  </w:style>
  <w:style w:type="paragraph" w:styleId="Revision">
    <w:name w:val="Revision"/>
    <w:hidden/>
    <w:uiPriority w:val="99"/>
    <w:semiHidden/>
    <w:rsid w:val="00A90C58"/>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A90C58"/>
    <w:rPr>
      <w:rFonts w:eastAsia="MS Mincho"/>
      <w:b/>
      <w:u w:val="single"/>
    </w:rPr>
  </w:style>
  <w:style w:type="paragraph" w:customStyle="1" w:styleId="TagText">
    <w:name w:val="TagText"/>
    <w:basedOn w:val="Normal"/>
    <w:uiPriority w:val="99"/>
    <w:qFormat/>
    <w:rsid w:val="00A90C58"/>
    <w:pPr>
      <w:spacing w:before="200"/>
    </w:pPr>
    <w:rPr>
      <w:rFonts w:eastAsia="Times New Roman"/>
      <w:b/>
    </w:rPr>
  </w:style>
  <w:style w:type="character" w:customStyle="1" w:styleId="tagChar1">
    <w:name w:val="tag Char1"/>
    <w:aliases w:val="Heading 2 Char1 Char Char Char Char,Heading 2 Char Char Char Char Char Char,Hat Char2,TAG Char Char,Heading 2 Char2 Char Char2,Heading 2 Char1 Char Char11,Heading 2 Char Char Char Char11,Heading 2 Char11,Tags Ch"/>
    <w:uiPriority w:val="1"/>
    <w:qFormat/>
    <w:rsid w:val="00A90C58"/>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A90C5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A90C58"/>
    <w:rPr>
      <w:rFonts w:eastAsia="Times New Roman"/>
      <w:szCs w:val="20"/>
    </w:rPr>
  </w:style>
  <w:style w:type="character" w:customStyle="1" w:styleId="citenon-boldChar">
    <w:name w:val="cite non-bold Char"/>
    <w:link w:val="citenon-bold"/>
    <w:rsid w:val="00A90C58"/>
    <w:rPr>
      <w:rFonts w:ascii="Calibri" w:eastAsia="Times New Roman" w:hAnsi="Calibri"/>
      <w:szCs w:val="20"/>
    </w:rPr>
  </w:style>
  <w:style w:type="character" w:customStyle="1" w:styleId="pnumber">
    <w:name w:val="pnumber"/>
    <w:rsid w:val="00A90C58"/>
  </w:style>
  <w:style w:type="character" w:customStyle="1" w:styleId="ital">
    <w:name w:val="ital"/>
    <w:rsid w:val="00A90C58"/>
  </w:style>
  <w:style w:type="character" w:customStyle="1" w:styleId="orgdiv">
    <w:name w:val="orgdiv"/>
    <w:rsid w:val="00A90C58"/>
  </w:style>
  <w:style w:type="character" w:customStyle="1" w:styleId="orgname">
    <w:name w:val="orgname"/>
    <w:rsid w:val="00A90C58"/>
  </w:style>
  <w:style w:type="character" w:customStyle="1" w:styleId="city">
    <w:name w:val="city"/>
    <w:rsid w:val="00A90C58"/>
  </w:style>
  <w:style w:type="character" w:customStyle="1" w:styleId="state">
    <w:name w:val="state"/>
    <w:rsid w:val="00A90C58"/>
  </w:style>
  <w:style w:type="character" w:customStyle="1" w:styleId="country">
    <w:name w:val="country"/>
    <w:rsid w:val="00A90C58"/>
  </w:style>
  <w:style w:type="character" w:customStyle="1" w:styleId="il">
    <w:name w:val="il"/>
    <w:rsid w:val="00A90C58"/>
  </w:style>
  <w:style w:type="character" w:customStyle="1" w:styleId="Style8pt1">
    <w:name w:val="Style 8 pt1"/>
    <w:rsid w:val="00A90C58"/>
    <w:rPr>
      <w:rFonts w:ascii="Georgia" w:hAnsi="Georgia" w:hint="default"/>
      <w:sz w:val="16"/>
    </w:rPr>
  </w:style>
  <w:style w:type="numbering" w:customStyle="1" w:styleId="NoList1">
    <w:name w:val="No List1"/>
    <w:next w:val="NoList"/>
    <w:semiHidden/>
    <w:unhideWhenUsed/>
    <w:rsid w:val="00A90C58"/>
  </w:style>
  <w:style w:type="paragraph" w:customStyle="1" w:styleId="2909F619802848F09E01365C32F34654">
    <w:name w:val="2909F619802848F09E01365C32F34654"/>
    <w:uiPriority w:val="99"/>
    <w:qFormat/>
    <w:rsid w:val="00A90C58"/>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A90C58"/>
    <w:pPr>
      <w:keepNext/>
      <w:keepLines/>
    </w:pPr>
    <w:rPr>
      <w:rFonts w:eastAsia="Calibri"/>
      <w:b/>
    </w:rPr>
  </w:style>
  <w:style w:type="character" w:customStyle="1" w:styleId="TagtemplateChar">
    <w:name w:val="Tagtemplate Char"/>
    <w:link w:val="Tagtemplate"/>
    <w:rsid w:val="00A90C58"/>
    <w:rPr>
      <w:rFonts w:ascii="Calibri" w:eastAsia="Calibri" w:hAnsi="Calibri"/>
      <w:b/>
    </w:rPr>
  </w:style>
  <w:style w:type="paragraph" w:customStyle="1" w:styleId="Cite2">
    <w:name w:val="Cite 2"/>
    <w:basedOn w:val="Normal"/>
    <w:qFormat/>
    <w:rsid w:val="00A90C58"/>
    <w:rPr>
      <w:rFonts w:eastAsia="MS Mincho"/>
      <w:b/>
      <w:u w:val="single"/>
    </w:rPr>
  </w:style>
  <w:style w:type="character" w:customStyle="1" w:styleId="texto1">
    <w:name w:val="texto1"/>
    <w:rsid w:val="00A90C58"/>
  </w:style>
  <w:style w:type="character" w:customStyle="1" w:styleId="EmphasizeThis">
    <w:name w:val="EmphasizeThis"/>
    <w:rsid w:val="00A90C58"/>
    <w:rPr>
      <w:rFonts w:ascii="Georgia" w:hAnsi="Georgia"/>
      <w:b/>
      <w:iCs/>
      <w:sz w:val="24"/>
      <w:u w:val="thick"/>
    </w:rPr>
  </w:style>
  <w:style w:type="character" w:customStyle="1" w:styleId="DebateUnderline">
    <w:name w:val="Debate Underline"/>
    <w:qFormat/>
    <w:rsid w:val="00A90C58"/>
    <w:rPr>
      <w:rFonts w:ascii="Times New Roman" w:hAnsi="Times New Roman"/>
      <w:sz w:val="20"/>
      <w:u w:val="thick"/>
    </w:rPr>
  </w:style>
  <w:style w:type="character" w:customStyle="1" w:styleId="Author-Date">
    <w:name w:val="Author-Date"/>
    <w:qFormat/>
    <w:rsid w:val="00A90C58"/>
    <w:rPr>
      <w:rFonts w:ascii="Georgia" w:hAnsi="Georgia"/>
      <w:b/>
      <w:sz w:val="24"/>
    </w:rPr>
  </w:style>
  <w:style w:type="character" w:customStyle="1" w:styleId="CardsChar1">
    <w:name w:val="Cards Char1"/>
    <w:locked/>
    <w:rsid w:val="00A90C58"/>
  </w:style>
  <w:style w:type="character" w:customStyle="1" w:styleId="UnderlineCharChar">
    <w:name w:val="Underline Char Char"/>
    <w:rsid w:val="00A90C58"/>
    <w:rPr>
      <w:rFonts w:ascii="Arial Narrow" w:hAnsi="Arial Narrow"/>
      <w:szCs w:val="24"/>
      <w:u w:val="single"/>
      <w:lang w:val="en-US" w:eastAsia="en-US" w:bidi="ar-SA"/>
    </w:rPr>
  </w:style>
  <w:style w:type="character" w:customStyle="1" w:styleId="MicroTextChar">
    <w:name w:val="MicroText Char"/>
    <w:link w:val="MicroText"/>
    <w:rsid w:val="00A90C58"/>
    <w:rPr>
      <w:rFonts w:ascii="Arial Narrow" w:hAnsi="Arial Narrow"/>
      <w:sz w:val="12"/>
    </w:rPr>
  </w:style>
  <w:style w:type="paragraph" w:customStyle="1" w:styleId="MicroText">
    <w:name w:val="MicroText"/>
    <w:basedOn w:val="Normal"/>
    <w:next w:val="Normal"/>
    <w:link w:val="MicroTextChar"/>
    <w:qFormat/>
    <w:rsid w:val="00A90C58"/>
    <w:rPr>
      <w:rFonts w:ascii="Arial Narrow" w:hAnsi="Arial Narrow"/>
      <w:sz w:val="12"/>
    </w:rPr>
  </w:style>
  <w:style w:type="character" w:customStyle="1" w:styleId="BoldUnderlineChar0">
    <w:name w:val="BoldUnderline Char"/>
    <w:uiPriority w:val="99"/>
    <w:locked/>
    <w:rsid w:val="00A90C5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A90C58"/>
    <w:pPr>
      <w:spacing w:after="200"/>
    </w:pPr>
    <w:rPr>
      <w:rFonts w:eastAsia="Calibri"/>
      <w:u w:val="single"/>
      <w:lang w:val="x-none" w:eastAsia="zh-CN"/>
    </w:rPr>
  </w:style>
  <w:style w:type="character" w:customStyle="1" w:styleId="UnderlineSChar">
    <w:name w:val="Underline S Char"/>
    <w:link w:val="UnderlineS"/>
    <w:rsid w:val="00A90C58"/>
    <w:rPr>
      <w:rFonts w:ascii="Calibri" w:eastAsia="Calibri" w:hAnsi="Calibri"/>
      <w:u w:val="single"/>
      <w:lang w:val="x-none" w:eastAsia="zh-CN"/>
    </w:rPr>
  </w:style>
  <w:style w:type="character" w:customStyle="1" w:styleId="BoldUnderlineCharChar">
    <w:name w:val="BoldUnderline Char Char"/>
    <w:locked/>
    <w:rsid w:val="00A90C58"/>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
    <w:locked/>
    <w:rsid w:val="00A90C58"/>
    <w:rPr>
      <w:rFonts w:ascii="Calibri" w:eastAsia="Times New Roman" w:hAnsi="Calibri" w:cs="Times New Roman"/>
      <w:sz w:val="20"/>
      <w:szCs w:val="20"/>
    </w:rPr>
  </w:style>
  <w:style w:type="paragraph" w:styleId="BodyTextIndent3">
    <w:name w:val="Body Text Indent 3"/>
    <w:basedOn w:val="Normal"/>
    <w:link w:val="BodyTextIndent3Char"/>
    <w:uiPriority w:val="99"/>
    <w:rsid w:val="00A90C5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90C58"/>
    <w:rPr>
      <w:rFonts w:ascii="Calibri" w:eastAsia="Calibri" w:hAnsi="Calibri"/>
      <w:sz w:val="16"/>
      <w:szCs w:val="16"/>
    </w:rPr>
  </w:style>
  <w:style w:type="character" w:customStyle="1" w:styleId="Style1Char">
    <w:name w:val="Style1 Char"/>
    <w:rsid w:val="00A90C58"/>
    <w:rPr>
      <w:rFonts w:ascii="Garamond" w:eastAsia="Times New Roman" w:hAnsi="Garamond" w:cs="Times New Roman"/>
      <w:sz w:val="12"/>
      <w:szCs w:val="20"/>
      <w:u w:val="single"/>
    </w:rPr>
  </w:style>
  <w:style w:type="character" w:customStyle="1" w:styleId="A5">
    <w:name w:val="A5"/>
    <w:uiPriority w:val="99"/>
    <w:rsid w:val="00A90C58"/>
    <w:rPr>
      <w:rFonts w:ascii="Times New Roman" w:hAnsi="Times New Roman" w:cs="Times New Roman"/>
      <w:color w:val="000000"/>
      <w:sz w:val="13"/>
      <w:szCs w:val="13"/>
    </w:rPr>
  </w:style>
  <w:style w:type="paragraph" w:styleId="BodyText2">
    <w:name w:val="Body Text 2"/>
    <w:basedOn w:val="Normal"/>
    <w:link w:val="BodyText2Char"/>
    <w:rsid w:val="00A90C58"/>
    <w:rPr>
      <w:rFonts w:eastAsia="Times New Roman"/>
      <w:sz w:val="18"/>
      <w:szCs w:val="20"/>
    </w:rPr>
  </w:style>
  <w:style w:type="character" w:customStyle="1" w:styleId="BodyText2Char">
    <w:name w:val="Body Text 2 Char"/>
    <w:basedOn w:val="DefaultParagraphFont"/>
    <w:link w:val="BodyText2"/>
    <w:rsid w:val="00A90C58"/>
    <w:rPr>
      <w:rFonts w:ascii="Calibri" w:eastAsia="Times New Roman" w:hAnsi="Calibri"/>
      <w:sz w:val="18"/>
      <w:szCs w:val="20"/>
    </w:rPr>
  </w:style>
  <w:style w:type="character" w:customStyle="1" w:styleId="smallChar">
    <w:name w:val="small Char"/>
    <w:rsid w:val="00A90C58"/>
    <w:rPr>
      <w:rFonts w:eastAsia="Calibri"/>
      <w:sz w:val="16"/>
      <w:szCs w:val="22"/>
      <w:lang w:val="en-US" w:eastAsia="en-US" w:bidi="ar-SA"/>
    </w:rPr>
  </w:style>
  <w:style w:type="character" w:customStyle="1" w:styleId="CardTextChar0">
    <w:name w:val="Card Text Char"/>
    <w:rsid w:val="00A90C58"/>
    <w:rPr>
      <w:rFonts w:ascii="Georgia" w:hAnsi="Georgia" w:cs="Times New Roman"/>
      <w:sz w:val="24"/>
    </w:rPr>
  </w:style>
  <w:style w:type="character" w:customStyle="1" w:styleId="underline20">
    <w:name w:val="underline2"/>
    <w:rsid w:val="00A90C58"/>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A90C58"/>
    <w:rPr>
      <w:rFonts w:eastAsia="Times New Roman"/>
      <w:kern w:val="32"/>
      <w:szCs w:val="20"/>
    </w:rPr>
  </w:style>
  <w:style w:type="character" w:customStyle="1" w:styleId="StyleUnderlineBold">
    <w:name w:val="Style Underline + Bold"/>
    <w:rsid w:val="00A90C58"/>
    <w:rPr>
      <w:b/>
      <w:bCs/>
      <w:u w:val="single"/>
    </w:rPr>
  </w:style>
  <w:style w:type="character" w:customStyle="1" w:styleId="st">
    <w:name w:val="st"/>
    <w:rsid w:val="00A90C58"/>
  </w:style>
  <w:style w:type="character" w:customStyle="1" w:styleId="UnderliningChar">
    <w:name w:val="Underlining Char"/>
    <w:link w:val="Underlining"/>
    <w:locked/>
    <w:rsid w:val="00A90C58"/>
    <w:rPr>
      <w:rFonts w:ascii="Arial Narrow" w:hAnsi="Arial Narrow"/>
      <w:u w:val="single"/>
    </w:rPr>
  </w:style>
  <w:style w:type="paragraph" w:customStyle="1" w:styleId="Underlining">
    <w:name w:val="Underlining"/>
    <w:basedOn w:val="Normal"/>
    <w:next w:val="Normal"/>
    <w:link w:val="UnderliningChar"/>
    <w:qFormat/>
    <w:rsid w:val="00A90C58"/>
    <w:rPr>
      <w:rFonts w:ascii="Arial Narrow" w:hAnsi="Arial Narrow"/>
      <w:u w:val="single"/>
    </w:rPr>
  </w:style>
  <w:style w:type="paragraph" w:customStyle="1" w:styleId="Small">
    <w:name w:val="Small"/>
    <w:basedOn w:val="Normal"/>
    <w:next w:val="Normal"/>
    <w:uiPriority w:val="99"/>
    <w:qFormat/>
    <w:rsid w:val="00A90C58"/>
    <w:pPr>
      <w:spacing w:after="200" w:line="276" w:lineRule="auto"/>
    </w:pPr>
    <w:rPr>
      <w:rFonts w:eastAsia="Calibri"/>
      <w:color w:val="000000"/>
      <w:sz w:val="16"/>
    </w:rPr>
  </w:style>
  <w:style w:type="character" w:customStyle="1" w:styleId="Underline-Highlighted">
    <w:name w:val="Underline-Highlighted"/>
    <w:uiPriority w:val="1"/>
    <w:qFormat/>
    <w:rsid w:val="00A90C5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90C58"/>
    <w:rPr>
      <w:rFonts w:ascii="Arial Narrow" w:hAnsi="Arial Narrow"/>
      <w:b/>
      <w:sz w:val="26"/>
    </w:rPr>
  </w:style>
  <w:style w:type="character" w:customStyle="1" w:styleId="CardText1Char">
    <w:name w:val="Card Text 1 Char"/>
    <w:link w:val="CardText1"/>
    <w:rsid w:val="00A90C58"/>
    <w:rPr>
      <w:rFonts w:ascii="Arial Narrow" w:hAnsi="Arial Narrow"/>
      <w:color w:val="000000"/>
      <w:u w:val="single"/>
    </w:rPr>
  </w:style>
  <w:style w:type="character" w:customStyle="1" w:styleId="CardText2Char">
    <w:name w:val="Card Text 2 Char"/>
    <w:link w:val="CardText2"/>
    <w:rsid w:val="00A90C58"/>
    <w:rPr>
      <w:rFonts w:ascii="Arial Narrow" w:hAnsi="Arial Narrow"/>
      <w:b/>
      <w:color w:val="000000"/>
      <w:u w:val="single"/>
    </w:rPr>
  </w:style>
  <w:style w:type="character" w:customStyle="1" w:styleId="SmallText">
    <w:name w:val="SmallText"/>
    <w:rsid w:val="00A90C58"/>
    <w:rPr>
      <w:color w:val="000000"/>
    </w:rPr>
  </w:style>
  <w:style w:type="character" w:customStyle="1" w:styleId="CitesChar1">
    <w:name w:val="Cites Char1"/>
    <w:rsid w:val="00A90C58"/>
    <w:rPr>
      <w:b/>
      <w:szCs w:val="24"/>
      <w:u w:val="single"/>
      <w:lang w:val="en-US" w:eastAsia="en-US" w:bidi="ar-SA"/>
    </w:rPr>
  </w:style>
  <w:style w:type="character" w:customStyle="1" w:styleId="CardUnderlinedChar">
    <w:name w:val="Card Underlined Char"/>
    <w:rsid w:val="00A90C58"/>
    <w:rPr>
      <w:rFonts w:ascii="Arial Narrow" w:hAnsi="Arial Narrow"/>
      <w:sz w:val="22"/>
      <w:szCs w:val="24"/>
      <w:u w:val="single"/>
      <w:lang w:val="en-US" w:eastAsia="en-US" w:bidi="ar-SA"/>
    </w:rPr>
  </w:style>
  <w:style w:type="paragraph" w:customStyle="1" w:styleId="TagCite">
    <w:name w:val="TagCite"/>
    <w:basedOn w:val="Normal"/>
    <w:qFormat/>
    <w:rsid w:val="00A90C58"/>
    <w:rPr>
      <w:rFonts w:ascii="Garamond" w:eastAsia="Times New Roman" w:hAnsi="Garamond"/>
      <w:b/>
    </w:rPr>
  </w:style>
  <w:style w:type="paragraph" w:customStyle="1" w:styleId="HeadingsBase">
    <w:name w:val="Headings Base"/>
    <w:basedOn w:val="Normal"/>
    <w:link w:val="HeadingsBaseChar"/>
    <w:qFormat/>
    <w:rsid w:val="00A90C5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90C58"/>
    <w:rPr>
      <w:rFonts w:ascii="Calibri" w:eastAsia="Times New Roman" w:hAnsi="Calibri"/>
      <w:b/>
      <w:kern w:val="32"/>
      <w:sz w:val="32"/>
      <w:szCs w:val="20"/>
    </w:rPr>
  </w:style>
  <w:style w:type="character" w:customStyle="1" w:styleId="underline3">
    <w:name w:val="underline3"/>
    <w:rsid w:val="00A90C58"/>
    <w:rPr>
      <w:u w:val="single"/>
      <w:bdr w:val="none" w:sz="0" w:space="0" w:color="auto"/>
      <w:shd w:val="clear" w:color="auto" w:fill="FFFF00"/>
    </w:rPr>
  </w:style>
  <w:style w:type="paragraph" w:customStyle="1" w:styleId="HeadingFake">
    <w:name w:val="Heading Fake"/>
    <w:basedOn w:val="Heading3"/>
    <w:qFormat/>
    <w:rsid w:val="00A90C58"/>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A90C58"/>
    <w:pPr>
      <w:spacing w:line="480" w:lineRule="auto"/>
      <w:ind w:firstLine="720"/>
    </w:pPr>
    <w:rPr>
      <w:rFonts w:eastAsia="Times New Roman"/>
      <w:kern w:val="32"/>
      <w:szCs w:val="20"/>
    </w:rPr>
  </w:style>
  <w:style w:type="paragraph" w:customStyle="1" w:styleId="SchoolBlockQuote">
    <w:name w:val="School Block Quote"/>
    <w:basedOn w:val="SchoolPaper"/>
    <w:qFormat/>
    <w:rsid w:val="00A90C58"/>
  </w:style>
  <w:style w:type="paragraph" w:customStyle="1" w:styleId="SchoolWorksCited">
    <w:name w:val="School Works Cited"/>
    <w:basedOn w:val="SchoolPaper"/>
    <w:qFormat/>
    <w:rsid w:val="00A90C58"/>
  </w:style>
  <w:style w:type="paragraph" w:styleId="TOC2">
    <w:name w:val="toc 2"/>
    <w:basedOn w:val="Normal"/>
    <w:next w:val="Normal"/>
    <w:uiPriority w:val="39"/>
    <w:qFormat/>
    <w:rsid w:val="00A90C58"/>
    <w:pPr>
      <w:ind w:left="200"/>
    </w:pPr>
    <w:rPr>
      <w:rFonts w:eastAsia="Times New Roman"/>
      <w:b/>
      <w:kern w:val="32"/>
      <w:szCs w:val="20"/>
    </w:rPr>
  </w:style>
  <w:style w:type="paragraph" w:customStyle="1" w:styleId="BlockQuote">
    <w:name w:val="Block Quote"/>
    <w:basedOn w:val="Normal"/>
    <w:qFormat/>
    <w:rsid w:val="00A90C58"/>
    <w:pPr>
      <w:ind w:left="720" w:right="720"/>
    </w:pPr>
    <w:rPr>
      <w:rFonts w:eastAsia="Times New Roman"/>
      <w:kern w:val="32"/>
      <w:szCs w:val="20"/>
    </w:rPr>
  </w:style>
  <w:style w:type="character" w:customStyle="1" w:styleId="menu">
    <w:name w:val="menu"/>
    <w:rsid w:val="00A90C58"/>
  </w:style>
  <w:style w:type="paragraph" w:customStyle="1" w:styleId="PaperBody">
    <w:name w:val="Paper Body"/>
    <w:basedOn w:val="Normal"/>
    <w:qFormat/>
    <w:rsid w:val="00A90C58"/>
    <w:pPr>
      <w:spacing w:line="480" w:lineRule="auto"/>
      <w:ind w:firstLine="720"/>
    </w:pPr>
    <w:rPr>
      <w:rFonts w:eastAsia="Times New Roman"/>
      <w:kern w:val="32"/>
    </w:rPr>
  </w:style>
  <w:style w:type="paragraph" w:customStyle="1" w:styleId="PaperCitation">
    <w:name w:val="Paper Citation"/>
    <w:basedOn w:val="Normal"/>
    <w:qFormat/>
    <w:rsid w:val="00A90C58"/>
    <w:pPr>
      <w:spacing w:line="480" w:lineRule="auto"/>
      <w:ind w:left="720" w:hanging="720"/>
    </w:pPr>
    <w:rPr>
      <w:rFonts w:eastAsia="Times New Roman"/>
      <w:kern w:val="32"/>
      <w:szCs w:val="20"/>
    </w:rPr>
  </w:style>
  <w:style w:type="character" w:customStyle="1" w:styleId="Emphasis2">
    <w:name w:val="Emphasis2"/>
    <w:rsid w:val="00A90C58"/>
    <w:rPr>
      <w:rFonts w:ascii="Franklin Gothic Heavy" w:hAnsi="Franklin Gothic Heavy"/>
      <w:u w:val="single"/>
    </w:rPr>
  </w:style>
  <w:style w:type="paragraph" w:customStyle="1" w:styleId="hat">
    <w:name w:val="hat"/>
    <w:basedOn w:val="Heading1"/>
    <w:link w:val="hatChar"/>
    <w:qFormat/>
    <w:rsid w:val="00A90C58"/>
    <w:pPr>
      <w:suppressAutoHyphens/>
      <w:spacing w:before="6600" w:after="240"/>
    </w:pPr>
    <w:rPr>
      <w:rFonts w:eastAsia="Times New Roman" w:cs="Arial"/>
      <w:kern w:val="32"/>
    </w:rPr>
  </w:style>
  <w:style w:type="character" w:customStyle="1" w:styleId="hatChar">
    <w:name w:val="hat Char"/>
    <w:link w:val="hat"/>
    <w:rsid w:val="00A90C58"/>
    <w:rPr>
      <w:rFonts w:ascii="Calibri" w:eastAsia="Times New Roman" w:hAnsi="Calibri" w:cs="Arial"/>
      <w:b/>
      <w:kern w:val="32"/>
      <w:sz w:val="52"/>
      <w:szCs w:val="32"/>
    </w:rPr>
  </w:style>
  <w:style w:type="character" w:customStyle="1" w:styleId="BoldUnderlining">
    <w:name w:val="Bold Underlining"/>
    <w:rsid w:val="00A90C58"/>
    <w:rPr>
      <w:b/>
      <w:u w:val="single"/>
    </w:rPr>
  </w:style>
  <w:style w:type="paragraph" w:styleId="TOC4">
    <w:name w:val="toc 4"/>
    <w:basedOn w:val="Normal"/>
    <w:next w:val="Normal"/>
    <w:autoRedefine/>
    <w:rsid w:val="00A90C58"/>
    <w:pPr>
      <w:spacing w:after="100"/>
      <w:ind w:left="600"/>
    </w:pPr>
    <w:rPr>
      <w:rFonts w:eastAsia="Times New Roman"/>
      <w:kern w:val="32"/>
      <w:szCs w:val="20"/>
    </w:rPr>
  </w:style>
  <w:style w:type="paragraph" w:styleId="TOC5">
    <w:name w:val="toc 5"/>
    <w:basedOn w:val="Normal"/>
    <w:next w:val="Normal"/>
    <w:autoRedefine/>
    <w:rsid w:val="00A90C58"/>
    <w:pPr>
      <w:spacing w:after="100"/>
      <w:ind w:left="800"/>
    </w:pPr>
    <w:rPr>
      <w:rFonts w:eastAsia="Times New Roman"/>
      <w:kern w:val="32"/>
      <w:szCs w:val="20"/>
    </w:rPr>
  </w:style>
  <w:style w:type="paragraph" w:styleId="TOC6">
    <w:name w:val="toc 6"/>
    <w:basedOn w:val="Normal"/>
    <w:next w:val="Normal"/>
    <w:autoRedefine/>
    <w:rsid w:val="00A90C58"/>
    <w:pPr>
      <w:spacing w:after="100"/>
      <w:ind w:left="1000"/>
    </w:pPr>
    <w:rPr>
      <w:rFonts w:eastAsia="Times New Roman"/>
      <w:kern w:val="32"/>
      <w:szCs w:val="20"/>
    </w:rPr>
  </w:style>
  <w:style w:type="paragraph" w:styleId="TOC7">
    <w:name w:val="toc 7"/>
    <w:basedOn w:val="Normal"/>
    <w:next w:val="Normal"/>
    <w:autoRedefine/>
    <w:rsid w:val="00A90C58"/>
    <w:pPr>
      <w:spacing w:after="100"/>
      <w:ind w:left="1200"/>
    </w:pPr>
    <w:rPr>
      <w:rFonts w:eastAsia="Times New Roman"/>
      <w:kern w:val="32"/>
      <w:szCs w:val="20"/>
    </w:rPr>
  </w:style>
  <w:style w:type="paragraph" w:styleId="TOC8">
    <w:name w:val="toc 8"/>
    <w:basedOn w:val="Normal"/>
    <w:next w:val="Normal"/>
    <w:autoRedefine/>
    <w:rsid w:val="00A90C58"/>
    <w:pPr>
      <w:spacing w:after="100"/>
      <w:ind w:left="1400"/>
    </w:pPr>
    <w:rPr>
      <w:rFonts w:eastAsia="Times New Roman"/>
      <w:kern w:val="32"/>
      <w:szCs w:val="20"/>
    </w:rPr>
  </w:style>
  <w:style w:type="paragraph" w:styleId="TOC9">
    <w:name w:val="toc 9"/>
    <w:basedOn w:val="Normal"/>
    <w:next w:val="Normal"/>
    <w:autoRedefine/>
    <w:rsid w:val="00A90C58"/>
    <w:pPr>
      <w:spacing w:after="100"/>
      <w:ind w:left="1600"/>
    </w:pPr>
    <w:rPr>
      <w:rFonts w:eastAsia="Times New Roman"/>
      <w:kern w:val="32"/>
      <w:szCs w:val="20"/>
    </w:rPr>
  </w:style>
  <w:style w:type="paragraph" w:customStyle="1" w:styleId="WW-Default">
    <w:name w:val="WW-Default"/>
    <w:qFormat/>
    <w:rsid w:val="00A90C58"/>
    <w:pPr>
      <w:suppressAutoHyphens/>
      <w:spacing w:after="0" w:line="240" w:lineRule="auto"/>
    </w:pPr>
    <w:rPr>
      <w:rFonts w:ascii="Georgia" w:eastAsia="Calibri" w:hAnsi="Georgia" w:cs="Calibri"/>
      <w:lang w:eastAsia="ar-SA"/>
    </w:rPr>
  </w:style>
  <w:style w:type="character" w:customStyle="1" w:styleId="pmterms1">
    <w:name w:val="pmterms1"/>
    <w:rsid w:val="00A90C58"/>
  </w:style>
  <w:style w:type="paragraph" w:styleId="Subtitle">
    <w:name w:val="Subtitle"/>
    <w:aliases w:val="Underlined card text"/>
    <w:basedOn w:val="Normal"/>
    <w:next w:val="Normal"/>
    <w:link w:val="SubtitleChar"/>
    <w:uiPriority w:val="99"/>
    <w:qFormat/>
    <w:rsid w:val="00A90C58"/>
    <w:rPr>
      <w:rFonts w:ascii="Cambria" w:eastAsia="Times New Roman" w:hAnsi="Cambria"/>
      <w:i/>
      <w:iCs/>
      <w:color w:val="4F81BD"/>
      <w:spacing w:val="15"/>
    </w:rPr>
  </w:style>
  <w:style w:type="character" w:customStyle="1" w:styleId="SubtitleChar">
    <w:name w:val="Subtitle Char"/>
    <w:aliases w:val="Underlined card text Char"/>
    <w:basedOn w:val="DefaultParagraphFont"/>
    <w:link w:val="Subtitle"/>
    <w:uiPriority w:val="99"/>
    <w:rsid w:val="00A90C58"/>
    <w:rPr>
      <w:rFonts w:ascii="Cambria" w:eastAsia="Times New Roman" w:hAnsi="Cambria"/>
      <w:i/>
      <w:iCs/>
      <w:color w:val="4F81BD"/>
      <w:spacing w:val="15"/>
    </w:rPr>
  </w:style>
  <w:style w:type="paragraph" w:styleId="TOC3">
    <w:name w:val="toc 3"/>
    <w:basedOn w:val="Normal"/>
    <w:next w:val="Normal"/>
    <w:qFormat/>
    <w:rsid w:val="00A90C58"/>
    <w:pPr>
      <w:ind w:left="400"/>
    </w:pPr>
    <w:rPr>
      <w:rFonts w:eastAsia="Times New Roman"/>
      <w:kern w:val="32"/>
      <w:szCs w:val="20"/>
    </w:rPr>
  </w:style>
  <w:style w:type="table" w:styleId="TableGrid">
    <w:name w:val="Table Grid"/>
    <w:basedOn w:val="TableNormal"/>
    <w:rsid w:val="00A90C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90C58"/>
  </w:style>
  <w:style w:type="character" w:customStyle="1" w:styleId="storyby">
    <w:name w:val="storyby"/>
    <w:rsid w:val="00A90C58"/>
  </w:style>
  <w:style w:type="character" w:customStyle="1" w:styleId="7TimesNewRoman">
    <w:name w:val="7 Times New Roman"/>
    <w:rsid w:val="00A90C58"/>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A90C5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A90C5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
    <w:uiPriority w:val="99"/>
    <w:rsid w:val="00A90C58"/>
    <w:rPr>
      <w:kern w:val="32"/>
      <w:sz w:val="24"/>
    </w:rPr>
  </w:style>
  <w:style w:type="character" w:customStyle="1" w:styleId="CitesChar2">
    <w:name w:val="Cites Char2"/>
    <w:locked/>
    <w:rsid w:val="00A90C58"/>
    <w:rPr>
      <w:rFonts w:ascii="Times New Roman" w:eastAsia="Times New Roman" w:hAnsi="Times New Roman"/>
      <w:b/>
      <w:bCs/>
    </w:rPr>
  </w:style>
  <w:style w:type="character" w:customStyle="1" w:styleId="itxtrst">
    <w:name w:val="itxtrst"/>
    <w:rsid w:val="00A90C58"/>
  </w:style>
  <w:style w:type="character" w:customStyle="1" w:styleId="A-Underlining">
    <w:name w:val="A-Underlining"/>
    <w:rsid w:val="00A90C58"/>
    <w:rPr>
      <w:rFonts w:ascii="Garamond" w:hAnsi="Garamond"/>
      <w:color w:val="auto"/>
      <w:sz w:val="24"/>
      <w:u w:val="single"/>
    </w:rPr>
  </w:style>
  <w:style w:type="paragraph" w:customStyle="1" w:styleId="B-TagCite">
    <w:name w:val="B-TagCite"/>
    <w:qFormat/>
    <w:rsid w:val="00A90C5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A90C58"/>
    <w:rPr>
      <w:b/>
      <w:noProof w:val="0"/>
      <w:sz w:val="22"/>
      <w:lang w:val="en-US" w:eastAsia="en-US" w:bidi="ar-SA"/>
    </w:rPr>
  </w:style>
  <w:style w:type="character" w:customStyle="1" w:styleId="fn">
    <w:name w:val="fn"/>
    <w:rsid w:val="00A90C58"/>
  </w:style>
  <w:style w:type="character" w:customStyle="1" w:styleId="newsmain">
    <w:name w:val="news_main"/>
    <w:rsid w:val="00A90C58"/>
  </w:style>
  <w:style w:type="character" w:customStyle="1" w:styleId="verdana">
    <w:name w:val="verdana"/>
    <w:rsid w:val="00A90C58"/>
  </w:style>
  <w:style w:type="character" w:customStyle="1" w:styleId="vitstoryheadline">
    <w:name w:val="vitstoryheadline"/>
    <w:rsid w:val="00A90C58"/>
  </w:style>
  <w:style w:type="paragraph" w:customStyle="1" w:styleId="NormalText">
    <w:name w:val="Normal Text"/>
    <w:basedOn w:val="Normal"/>
    <w:link w:val="NormalTextChar"/>
    <w:autoRedefine/>
    <w:qFormat/>
    <w:rsid w:val="00A90C58"/>
    <w:pPr>
      <w:jc w:val="both"/>
    </w:pPr>
    <w:rPr>
      <w:rFonts w:eastAsia="Times New Roman"/>
      <w:szCs w:val="26"/>
      <w:lang w:val="x-none" w:eastAsia="ja-JP"/>
    </w:rPr>
  </w:style>
  <w:style w:type="character" w:customStyle="1" w:styleId="NormalTextChar">
    <w:name w:val="Normal Text Char"/>
    <w:link w:val="NormalText"/>
    <w:rsid w:val="00A90C58"/>
    <w:rPr>
      <w:rFonts w:ascii="Calibri" w:eastAsia="Times New Roman" w:hAnsi="Calibri"/>
      <w:szCs w:val="26"/>
      <w:lang w:val="x-none" w:eastAsia="ja-JP"/>
    </w:rPr>
  </w:style>
  <w:style w:type="character" w:customStyle="1" w:styleId="AuthorDate0">
    <w:name w:val="Author Date"/>
    <w:rsid w:val="00A90C58"/>
    <w:rPr>
      <w:b/>
      <w:sz w:val="24"/>
      <w:u w:val="thick"/>
    </w:rPr>
  </w:style>
  <w:style w:type="paragraph" w:customStyle="1" w:styleId="HotRoute">
    <w:name w:val="Hot Route!"/>
    <w:basedOn w:val="Normal"/>
    <w:link w:val="HotRouteChar"/>
    <w:qFormat/>
    <w:rsid w:val="00A90C58"/>
    <w:pPr>
      <w:ind w:left="144"/>
    </w:pPr>
    <w:rPr>
      <w:rFonts w:eastAsia="Times New Roman"/>
    </w:rPr>
  </w:style>
  <w:style w:type="character" w:customStyle="1" w:styleId="UnderlinedTextCharChar">
    <w:name w:val="Underlined Text Char Char"/>
    <w:rsid w:val="00A90C58"/>
    <w:rPr>
      <w:rFonts w:cs="Arial"/>
      <w:bCs/>
      <w:noProof w:val="0"/>
      <w:szCs w:val="26"/>
      <w:u w:val="single"/>
      <w:lang w:val="en-US" w:eastAsia="en-US" w:bidi="ar-SA"/>
    </w:rPr>
  </w:style>
  <w:style w:type="character" w:customStyle="1" w:styleId="DocumentMapChar1">
    <w:name w:val="Document Map Char1"/>
    <w:uiPriority w:val="99"/>
    <w:rsid w:val="00A90C58"/>
    <w:rPr>
      <w:rFonts w:ascii="Tahoma" w:hAnsi="Tahoma" w:cs="Tahoma"/>
      <w:sz w:val="16"/>
      <w:szCs w:val="16"/>
    </w:rPr>
  </w:style>
  <w:style w:type="character" w:customStyle="1" w:styleId="Author">
    <w:name w:val="Author"/>
    <w:aliases w:val="Style Date"/>
    <w:qFormat/>
    <w:rsid w:val="00A90C58"/>
    <w:rPr>
      <w:b/>
      <w:sz w:val="24"/>
    </w:rPr>
  </w:style>
  <w:style w:type="character" w:customStyle="1" w:styleId="author0">
    <w:name w:val="author"/>
    <w:rsid w:val="00A90C58"/>
    <w:rPr>
      <w:rFonts w:ascii="Times New Roman" w:hAnsi="Times New Roman"/>
      <w:b/>
      <w:sz w:val="24"/>
    </w:rPr>
  </w:style>
  <w:style w:type="character" w:customStyle="1" w:styleId="articletitle">
    <w:name w:val="articletitle"/>
    <w:rsid w:val="00A90C58"/>
    <w:rPr>
      <w:rFonts w:cs="Times New Roman"/>
    </w:rPr>
  </w:style>
  <w:style w:type="character" w:customStyle="1" w:styleId="6pointChar">
    <w:name w:val="6 point Char"/>
    <w:rsid w:val="00A90C58"/>
    <w:rPr>
      <w:rFonts w:cs="Times New Roman"/>
      <w:sz w:val="12"/>
      <w:lang w:val="en-US" w:eastAsia="en-US"/>
    </w:rPr>
  </w:style>
  <w:style w:type="character" w:customStyle="1" w:styleId="term1">
    <w:name w:val="term1"/>
    <w:rsid w:val="00A90C58"/>
    <w:rPr>
      <w:b/>
      <w:bCs/>
    </w:rPr>
  </w:style>
  <w:style w:type="paragraph" w:customStyle="1" w:styleId="Minimize">
    <w:name w:val="Minimize"/>
    <w:basedOn w:val="Normal"/>
    <w:next w:val="Normal"/>
    <w:qFormat/>
    <w:rsid w:val="00A90C5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90C58"/>
    <w:rPr>
      <w:sz w:val="12"/>
      <w:szCs w:val="24"/>
    </w:rPr>
  </w:style>
  <w:style w:type="character" w:customStyle="1" w:styleId="StyleThickunderline">
    <w:name w:val="Style Thick underline"/>
    <w:qFormat/>
    <w:rsid w:val="00A90C58"/>
    <w:rPr>
      <w:u w:val="thick"/>
    </w:rPr>
  </w:style>
  <w:style w:type="character" w:customStyle="1" w:styleId="UnderlineTextChar">
    <w:name w:val="Underline Text Char"/>
    <w:link w:val="UnderlineText"/>
    <w:rsid w:val="00A90C58"/>
    <w:rPr>
      <w:u w:val="single"/>
    </w:rPr>
  </w:style>
  <w:style w:type="numbering" w:customStyle="1" w:styleId="NoList2">
    <w:name w:val="No List2"/>
    <w:next w:val="NoList"/>
    <w:uiPriority w:val="99"/>
    <w:semiHidden/>
    <w:rsid w:val="00A90C58"/>
  </w:style>
  <w:style w:type="paragraph" w:customStyle="1" w:styleId="underlined">
    <w:name w:val="underlined"/>
    <w:next w:val="Normal"/>
    <w:link w:val="underlinedChar"/>
    <w:autoRedefine/>
    <w:qFormat/>
    <w:rsid w:val="00A90C5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90C58"/>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A90C58"/>
    <w:rPr>
      <w:rFonts w:eastAsia="Times New Roman"/>
      <w:u w:val="single"/>
    </w:rPr>
  </w:style>
  <w:style w:type="character" w:customStyle="1" w:styleId="Style4Char">
    <w:name w:val="Style4 Char"/>
    <w:link w:val="Style4"/>
    <w:rsid w:val="00A90C58"/>
    <w:rPr>
      <w:rFonts w:ascii="Calibri" w:eastAsia="Times New Roman" w:hAnsi="Calibri"/>
      <w:u w:val="single"/>
    </w:rPr>
  </w:style>
  <w:style w:type="character" w:customStyle="1" w:styleId="Box">
    <w:name w:val="Box!"/>
    <w:rsid w:val="00A90C58"/>
    <w:rPr>
      <w:rFonts w:ascii="Garamond" w:hAnsi="Garamond"/>
      <w:sz w:val="24"/>
      <w:u w:val="single"/>
      <w:bdr w:val="single" w:sz="4" w:space="0" w:color="auto"/>
    </w:rPr>
  </w:style>
  <w:style w:type="character" w:customStyle="1" w:styleId="citechar">
    <w:name w:val="citechar"/>
    <w:rsid w:val="00A90C58"/>
  </w:style>
  <w:style w:type="character" w:customStyle="1" w:styleId="underlinechar">
    <w:name w:val="underlinechar"/>
    <w:rsid w:val="00A90C58"/>
  </w:style>
  <w:style w:type="character" w:customStyle="1" w:styleId="CardUnderlineChar">
    <w:name w:val="Card Underline Char"/>
    <w:rsid w:val="00A90C58"/>
    <w:rPr>
      <w:szCs w:val="24"/>
      <w:u w:val="single"/>
      <w:lang w:val="en-US" w:eastAsia="en-US" w:bidi="ar-SA"/>
    </w:rPr>
  </w:style>
  <w:style w:type="paragraph" w:customStyle="1" w:styleId="Default">
    <w:name w:val="Default"/>
    <w:qFormat/>
    <w:rsid w:val="00A90C5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A90C58"/>
    <w:rPr>
      <w:b/>
      <w:sz w:val="24"/>
      <w:lang w:val="en-US" w:eastAsia="en-US" w:bidi="ar-SA"/>
    </w:rPr>
  </w:style>
  <w:style w:type="character" w:customStyle="1" w:styleId="8pointChar">
    <w:name w:val="8 point Char"/>
    <w:rsid w:val="00A90C58"/>
    <w:rPr>
      <w:sz w:val="16"/>
      <w:lang w:val="en-US" w:eastAsia="en-US" w:bidi="ar-SA"/>
    </w:rPr>
  </w:style>
  <w:style w:type="character" w:customStyle="1" w:styleId="BoldText12pt">
    <w:name w:val="Bold Text 12 pt"/>
    <w:rsid w:val="00A90C5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90C58"/>
  </w:style>
  <w:style w:type="character" w:customStyle="1" w:styleId="person-name">
    <w:name w:val="person-name"/>
    <w:rsid w:val="00A90C58"/>
  </w:style>
  <w:style w:type="paragraph" w:customStyle="1" w:styleId="CARD0">
    <w:name w:val="CARD"/>
    <w:basedOn w:val="Normal"/>
    <w:link w:val="CARDChar1"/>
    <w:qFormat/>
    <w:rsid w:val="00A90C58"/>
    <w:rPr>
      <w:rFonts w:eastAsia="Times New Roman"/>
      <w:szCs w:val="20"/>
    </w:rPr>
  </w:style>
  <w:style w:type="character" w:customStyle="1" w:styleId="CARDChar1">
    <w:name w:val="CARD Char"/>
    <w:link w:val="CARD0"/>
    <w:rsid w:val="00A90C58"/>
    <w:rPr>
      <w:rFonts w:ascii="Calibri" w:eastAsia="Times New Roman" w:hAnsi="Calibri"/>
      <w:szCs w:val="20"/>
    </w:rPr>
  </w:style>
  <w:style w:type="paragraph" w:customStyle="1" w:styleId="Ununderlined">
    <w:name w:val="Ununderlined"/>
    <w:basedOn w:val="Normal"/>
    <w:link w:val="UnunderlinedChar"/>
    <w:qFormat/>
    <w:rsid w:val="00A90C58"/>
    <w:pPr>
      <w:jc w:val="both"/>
    </w:pPr>
    <w:rPr>
      <w:rFonts w:eastAsia="SimSun"/>
      <w:sz w:val="12"/>
    </w:rPr>
  </w:style>
  <w:style w:type="character" w:customStyle="1" w:styleId="UnunderlinedChar">
    <w:name w:val="Ununderlined Char"/>
    <w:link w:val="Ununderlined"/>
    <w:rsid w:val="00A90C58"/>
    <w:rPr>
      <w:rFonts w:ascii="Calibri" w:eastAsia="SimSun" w:hAnsi="Calibri"/>
      <w:sz w:val="12"/>
    </w:rPr>
  </w:style>
  <w:style w:type="paragraph" w:customStyle="1" w:styleId="Highlighting">
    <w:name w:val="Highlighting"/>
    <w:basedOn w:val="Normal"/>
    <w:link w:val="HighlightingChar"/>
    <w:autoRedefine/>
    <w:qFormat/>
    <w:rsid w:val="00A90C58"/>
    <w:rPr>
      <w:rFonts w:eastAsia="SimSun"/>
      <w:u w:val="thick"/>
    </w:rPr>
  </w:style>
  <w:style w:type="character" w:customStyle="1" w:styleId="HighlightingChar">
    <w:name w:val="Highlighting Char"/>
    <w:link w:val="Highlighting"/>
    <w:rsid w:val="00A90C58"/>
    <w:rPr>
      <w:rFonts w:ascii="Calibri" w:eastAsia="SimSun" w:hAnsi="Calibri"/>
      <w:u w:val="thick"/>
    </w:rPr>
  </w:style>
  <w:style w:type="paragraph" w:customStyle="1" w:styleId="evidencetext">
    <w:name w:val="evidence text"/>
    <w:basedOn w:val="Normal"/>
    <w:next w:val="Normal"/>
    <w:link w:val="evidencetextChar1"/>
    <w:qFormat/>
    <w:rsid w:val="00A90C58"/>
    <w:pPr>
      <w:ind w:left="432" w:right="432"/>
    </w:pPr>
    <w:rPr>
      <w:rFonts w:eastAsia="Times New Roman"/>
      <w:color w:val="000000"/>
      <w:sz w:val="16"/>
      <w:lang w:val="x-none" w:eastAsia="x-none"/>
    </w:rPr>
  </w:style>
  <w:style w:type="character" w:customStyle="1" w:styleId="evidencetextChar1">
    <w:name w:val="evidence text Char1"/>
    <w:link w:val="evidencetext"/>
    <w:rsid w:val="00A90C58"/>
    <w:rPr>
      <w:rFonts w:ascii="Calibri" w:eastAsia="Times New Roman" w:hAnsi="Calibri"/>
      <w:color w:val="000000"/>
      <w:sz w:val="16"/>
      <w:lang w:val="x-none" w:eastAsia="x-none"/>
    </w:rPr>
  </w:style>
  <w:style w:type="character" w:customStyle="1" w:styleId="highlight2">
    <w:name w:val="highlight2"/>
    <w:rsid w:val="00A90C58"/>
    <w:rPr>
      <w:rFonts w:ascii="Arial" w:hAnsi="Arial"/>
      <w:b/>
      <w:sz w:val="19"/>
      <w:u w:val="thick"/>
      <w:bdr w:val="none" w:sz="0" w:space="0" w:color="auto"/>
      <w:shd w:val="clear" w:color="auto" w:fill="auto"/>
    </w:rPr>
  </w:style>
  <w:style w:type="character" w:customStyle="1" w:styleId="box0">
    <w:name w:val="box"/>
    <w:rsid w:val="00A90C5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90C5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90C58"/>
    <w:rPr>
      <w:rFonts w:ascii="Calibri" w:eastAsia="Times New Roman" w:hAnsi="Calibri" w:cs="Arial"/>
      <w:iCs/>
      <w:smallCaps/>
      <w:sz w:val="20"/>
      <w:szCs w:val="20"/>
      <w:u w:val="double"/>
    </w:rPr>
  </w:style>
  <w:style w:type="paragraph" w:customStyle="1" w:styleId="StyleStyle411pt">
    <w:name w:val="Style Style4 + 11 pt"/>
    <w:basedOn w:val="Normal"/>
    <w:link w:val="StyleStyle411ptChar"/>
    <w:qFormat/>
    <w:rsid w:val="00A90C58"/>
    <w:rPr>
      <w:rFonts w:eastAsia="Times New Roman"/>
      <w:u w:val="single"/>
    </w:rPr>
  </w:style>
  <w:style w:type="character" w:customStyle="1" w:styleId="StyleStyle411ptChar">
    <w:name w:val="Style Style4 + 11 pt Char"/>
    <w:link w:val="StyleStyle411pt"/>
    <w:rsid w:val="00A90C58"/>
    <w:rPr>
      <w:rFonts w:ascii="Calibri" w:eastAsia="Times New Roman" w:hAnsi="Calibri"/>
      <w:u w:val="single"/>
    </w:rPr>
  </w:style>
  <w:style w:type="paragraph" w:customStyle="1" w:styleId="StyleStyle411ptBold">
    <w:name w:val="Style Style4 + 11 pt Bold"/>
    <w:basedOn w:val="Normal"/>
    <w:link w:val="StyleStyle411ptBoldChar"/>
    <w:qFormat/>
    <w:rsid w:val="00A90C58"/>
    <w:rPr>
      <w:rFonts w:eastAsia="Times New Roman"/>
      <w:b/>
      <w:bCs/>
      <w:u w:val="single"/>
    </w:rPr>
  </w:style>
  <w:style w:type="character" w:customStyle="1" w:styleId="StyleStyle411ptBoldChar">
    <w:name w:val="Style Style4 + 11 pt Bold Char"/>
    <w:link w:val="StyleStyle411ptBold"/>
    <w:rsid w:val="00A90C58"/>
    <w:rPr>
      <w:rFonts w:ascii="Calibri" w:eastAsia="Times New Roman" w:hAnsi="Calibri"/>
      <w:b/>
      <w:bCs/>
      <w:u w:val="single"/>
    </w:rPr>
  </w:style>
  <w:style w:type="character" w:customStyle="1" w:styleId="CharacterStyle1">
    <w:name w:val="Character Style 1"/>
    <w:rsid w:val="00A90C58"/>
    <w:rPr>
      <w:rFonts w:ascii="Tahoma" w:hAnsi="Tahoma" w:cs="Tahoma" w:hint="default"/>
      <w:sz w:val="18"/>
      <w:szCs w:val="18"/>
    </w:rPr>
  </w:style>
  <w:style w:type="character" w:customStyle="1" w:styleId="UnderlineStyleChar7">
    <w:name w:val="Underline Style Char7"/>
    <w:rsid w:val="00A90C58"/>
    <w:rPr>
      <w:rFonts w:ascii="Garamond" w:hAnsi="Garamond" w:hint="default"/>
      <w:sz w:val="22"/>
      <w:szCs w:val="24"/>
      <w:u w:val="single"/>
      <w:lang w:val="en-US" w:eastAsia="en-US" w:bidi="ar-SA"/>
    </w:rPr>
  </w:style>
  <w:style w:type="character" w:customStyle="1" w:styleId="StyleArial6ptBold">
    <w:name w:val="Style Arial 6 pt Bold"/>
    <w:rsid w:val="00A90C58"/>
    <w:rPr>
      <w:rFonts w:ascii="Arial" w:hAnsi="Arial" w:cs="Arial" w:hint="default"/>
      <w:bCs/>
      <w:sz w:val="12"/>
    </w:rPr>
  </w:style>
  <w:style w:type="character" w:customStyle="1" w:styleId="Style11ptUnderline">
    <w:name w:val="Style 11 pt Underline"/>
    <w:rsid w:val="00A90C58"/>
    <w:rPr>
      <w:sz w:val="20"/>
      <w:u w:val="single"/>
    </w:rPr>
  </w:style>
  <w:style w:type="character" w:customStyle="1" w:styleId="Style11ptBoldUnderline">
    <w:name w:val="Style 11 pt Bold Underline"/>
    <w:rsid w:val="00A90C58"/>
    <w:rPr>
      <w:b/>
      <w:bCs/>
      <w:sz w:val="20"/>
      <w:u w:val="single"/>
    </w:rPr>
  </w:style>
  <w:style w:type="paragraph" w:customStyle="1" w:styleId="teaserpermalink">
    <w:name w:val="teaser_permalink"/>
    <w:basedOn w:val="Normal"/>
    <w:uiPriority w:val="99"/>
    <w:qFormat/>
    <w:rsid w:val="00A90C58"/>
    <w:pPr>
      <w:spacing w:before="100" w:beforeAutospacing="1" w:after="100" w:afterAutospacing="1"/>
    </w:pPr>
    <w:rPr>
      <w:rFonts w:eastAsia="Times New Roman"/>
      <w:lang w:eastAsia="zh-CN"/>
    </w:rPr>
  </w:style>
  <w:style w:type="character" w:customStyle="1" w:styleId="Heading2Char5">
    <w:name w:val="Heading 2 Char5"/>
    <w:rsid w:val="00A90C58"/>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90C58"/>
    <w:rPr>
      <w:rFonts w:eastAsia="Calibri"/>
      <w:sz w:val="14"/>
    </w:rPr>
  </w:style>
  <w:style w:type="character" w:customStyle="1" w:styleId="SmalltextChar">
    <w:name w:val="Small text Char"/>
    <w:aliases w:val="Quote Char,Quote1 Char1"/>
    <w:link w:val="Smalltext0"/>
    <w:rsid w:val="00A90C58"/>
    <w:rPr>
      <w:rFonts w:ascii="Calibri" w:eastAsia="Calibri" w:hAnsi="Calibri"/>
      <w:sz w:val="14"/>
    </w:rPr>
  </w:style>
  <w:style w:type="character" w:customStyle="1" w:styleId="TagGreg">
    <w:name w:val="TagGreg"/>
    <w:uiPriority w:val="1"/>
    <w:qFormat/>
    <w:rsid w:val="00A90C58"/>
    <w:rPr>
      <w:b/>
      <w:sz w:val="24"/>
    </w:rPr>
  </w:style>
  <w:style w:type="character" w:customStyle="1" w:styleId="SmallText-New">
    <w:name w:val="Small Text - New"/>
    <w:rsid w:val="00A90C58"/>
    <w:rPr>
      <w:rFonts w:ascii="Arial Narrow" w:hAnsi="Arial Narrow"/>
      <w:sz w:val="14"/>
    </w:rPr>
  </w:style>
  <w:style w:type="character" w:customStyle="1" w:styleId="Underlined-New">
    <w:name w:val="Underlined - New"/>
    <w:rsid w:val="00A90C58"/>
    <w:rPr>
      <w:rFonts w:ascii="Arial Narrow" w:hAnsi="Arial Narrow"/>
      <w:sz w:val="16"/>
      <w:u w:val="single"/>
    </w:rPr>
  </w:style>
  <w:style w:type="character" w:customStyle="1" w:styleId="Boxing-New">
    <w:name w:val="Boxing - New"/>
    <w:rsid w:val="00A90C58"/>
    <w:rPr>
      <w:rFonts w:ascii="Arial Narrow" w:hAnsi="Arial Narrow"/>
      <w:sz w:val="16"/>
      <w:u w:val="none"/>
      <w:bdr w:val="single" w:sz="4" w:space="0" w:color="auto"/>
    </w:rPr>
  </w:style>
  <w:style w:type="character" w:customStyle="1" w:styleId="hilite1">
    <w:name w:val="hilite1"/>
    <w:rsid w:val="00A90C58"/>
    <w:rPr>
      <w:rFonts w:ascii="Arial Narrow" w:hAnsi="Arial Narrow"/>
      <w:sz w:val="18"/>
      <w:u w:val="single"/>
      <w:bdr w:val="none" w:sz="0" w:space="0" w:color="auto"/>
      <w:shd w:val="clear" w:color="auto" w:fill="00FF00"/>
    </w:rPr>
  </w:style>
  <w:style w:type="character" w:customStyle="1" w:styleId="term">
    <w:name w:val="term"/>
    <w:rsid w:val="00A90C58"/>
  </w:style>
  <w:style w:type="character" w:customStyle="1" w:styleId="f">
    <w:name w:val="f"/>
    <w:rsid w:val="00A90C58"/>
  </w:style>
  <w:style w:type="paragraph" w:customStyle="1" w:styleId="StyleStyle49pt">
    <w:name w:val="Style Style4 + 9 pt"/>
    <w:basedOn w:val="Style4"/>
    <w:link w:val="StyleStyle49ptChar"/>
    <w:qFormat/>
    <w:rsid w:val="00A90C58"/>
  </w:style>
  <w:style w:type="character" w:customStyle="1" w:styleId="StyleStyle49ptChar">
    <w:name w:val="Style Style4 + 9 pt Char"/>
    <w:link w:val="StyleStyle49pt"/>
    <w:rsid w:val="00A90C58"/>
    <w:rPr>
      <w:rFonts w:ascii="Calibri" w:eastAsia="Times New Roman" w:hAnsi="Calibri"/>
      <w:u w:val="single"/>
    </w:rPr>
  </w:style>
  <w:style w:type="paragraph" w:customStyle="1" w:styleId="StyleStyle49ptBold">
    <w:name w:val="Style Style4 + 9 pt Bold"/>
    <w:basedOn w:val="Style4"/>
    <w:link w:val="StyleStyle49ptBoldChar"/>
    <w:qFormat/>
    <w:rsid w:val="00A90C58"/>
    <w:rPr>
      <w:b/>
      <w:bCs/>
    </w:rPr>
  </w:style>
  <w:style w:type="character" w:customStyle="1" w:styleId="StyleStyle49ptBoldChar">
    <w:name w:val="Style Style4 + 9 pt Bold Char"/>
    <w:link w:val="StyleStyle49ptBold"/>
    <w:rsid w:val="00A90C58"/>
    <w:rPr>
      <w:rFonts w:ascii="Calibri" w:eastAsia="Times New Roman" w:hAnsi="Calibri"/>
      <w:b/>
      <w:bCs/>
      <w:u w:val="single"/>
    </w:rPr>
  </w:style>
  <w:style w:type="character" w:customStyle="1" w:styleId="StyleDebateUnderline10pt">
    <w:name w:val="Style Debate Underline + 10 pt"/>
    <w:rsid w:val="00A90C5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A90C58"/>
    <w:rPr>
      <w:sz w:val="20"/>
      <w:u w:val="single"/>
      <w:bdr w:val="single" w:sz="4" w:space="0" w:color="auto"/>
    </w:rPr>
  </w:style>
  <w:style w:type="character" w:customStyle="1" w:styleId="a">
    <w:name w:val="a"/>
    <w:rsid w:val="00A90C58"/>
  </w:style>
  <w:style w:type="paragraph" w:customStyle="1" w:styleId="StyleStyle411ptBoldBorderSinglesolidlineAuto0">
    <w:name w:val="Style Style4 + 11 pt Bold Border: : (Single solid line Auto  0...."/>
    <w:basedOn w:val="Normal"/>
    <w:link w:val="StyleStyle411ptBoldBorderSinglesolidlineAuto0Char"/>
    <w:qFormat/>
    <w:rsid w:val="00A90C5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90C58"/>
    <w:rPr>
      <w:rFonts w:ascii="Calibri" w:eastAsia="Times New Roman"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90C58"/>
    <w:rPr>
      <w:rFonts w:ascii="Calibri" w:eastAsia="Times New Roman" w:hAnsi="Calibri"/>
    </w:rPr>
  </w:style>
  <w:style w:type="character" w:customStyle="1" w:styleId="ssl01">
    <w:name w:val="ss_l01"/>
    <w:rsid w:val="00A90C58"/>
    <w:rPr>
      <w:color w:val="000000"/>
      <w:sz w:val="32"/>
      <w:szCs w:val="32"/>
    </w:rPr>
  </w:style>
  <w:style w:type="paragraph" w:customStyle="1" w:styleId="Normaltag">
    <w:name w:val="Normal tag"/>
    <w:basedOn w:val="Normal"/>
    <w:link w:val="NormaltagChar"/>
    <w:uiPriority w:val="99"/>
    <w:qFormat/>
    <w:rsid w:val="00A90C58"/>
    <w:rPr>
      <w:rFonts w:eastAsia="Times New Roman"/>
      <w:b/>
      <w:szCs w:val="20"/>
    </w:rPr>
  </w:style>
  <w:style w:type="character" w:customStyle="1" w:styleId="NormaltagChar">
    <w:name w:val="Normal tag Char"/>
    <w:link w:val="Normaltag"/>
    <w:uiPriority w:val="99"/>
    <w:rsid w:val="00A90C58"/>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A90C58"/>
    <w:rPr>
      <w:rFonts w:eastAsia="Times New Roman"/>
      <w:szCs w:val="20"/>
    </w:rPr>
  </w:style>
  <w:style w:type="character" w:customStyle="1" w:styleId="Cardnon-underlinedChar">
    <w:name w:val="Card non-underlined Char"/>
    <w:link w:val="Cardnon-underlined"/>
    <w:uiPriority w:val="99"/>
    <w:rsid w:val="00A90C58"/>
    <w:rPr>
      <w:rFonts w:ascii="Calibri" w:eastAsia="Times New Roman" w:hAnsi="Calibri"/>
      <w:szCs w:val="20"/>
    </w:rPr>
  </w:style>
  <w:style w:type="paragraph" w:customStyle="1" w:styleId="tiny">
    <w:name w:val="tiny"/>
    <w:next w:val="Normal"/>
    <w:link w:val="tinyChar"/>
    <w:autoRedefine/>
    <w:qFormat/>
    <w:rsid w:val="00A90C5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A90C58"/>
    <w:rPr>
      <w:rFonts w:ascii="Times New Roman" w:eastAsia="Malgun Gothic" w:hAnsi="Times New Roman" w:cs="Times New Roman"/>
      <w:sz w:val="20"/>
      <w:szCs w:val="20"/>
    </w:rPr>
  </w:style>
  <w:style w:type="character" w:customStyle="1" w:styleId="Style11Char">
    <w:name w:val="Style11 Char"/>
    <w:link w:val="Style11"/>
    <w:rsid w:val="00A90C58"/>
    <w:rPr>
      <w:b/>
      <w:u w:val="thick"/>
    </w:rPr>
  </w:style>
  <w:style w:type="character" w:customStyle="1" w:styleId="Style12Char">
    <w:name w:val="Style12 Char"/>
    <w:link w:val="Style12"/>
    <w:rsid w:val="00A90C58"/>
    <w:rPr>
      <w:b/>
      <w:u w:val="thick"/>
    </w:rPr>
  </w:style>
  <w:style w:type="character" w:customStyle="1" w:styleId="Heading4Char1">
    <w:name w:val="Heading 4 Char1"/>
    <w:aliases w:val="Tag Char1,Big card Char1,body Char1,Normal Tag Char1,heading 2 Char1,Ch Char1,no read Char1,No Spacing211 Char1,No Spacing12 Char1,No Spacing2111 Char1"/>
    <w:qFormat/>
    <w:rsid w:val="00A90C58"/>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A90C58"/>
    <w:pPr>
      <w:spacing w:after="240"/>
      <w:jc w:val="center"/>
    </w:pPr>
    <w:rPr>
      <w:rFonts w:eastAsia="Times New Roman"/>
      <w:b/>
      <w:sz w:val="32"/>
      <w:szCs w:val="20"/>
      <w:u w:val="single"/>
    </w:rPr>
  </w:style>
  <w:style w:type="paragraph" w:customStyle="1" w:styleId="TxBrp1">
    <w:name w:val="TxBr_p1"/>
    <w:basedOn w:val="Normal"/>
    <w:qFormat/>
    <w:rsid w:val="00A90C58"/>
    <w:pPr>
      <w:tabs>
        <w:tab w:val="left" w:pos="204"/>
      </w:tabs>
      <w:autoSpaceDE w:val="0"/>
      <w:autoSpaceDN w:val="0"/>
      <w:adjustRightInd w:val="0"/>
      <w:spacing w:line="272" w:lineRule="atLeast"/>
      <w:jc w:val="both"/>
    </w:pPr>
    <w:rPr>
      <w:rFonts w:eastAsia="Times New Roman"/>
    </w:rPr>
  </w:style>
  <w:style w:type="paragraph" w:customStyle="1" w:styleId="fullstory">
    <w:name w:val="fullstory"/>
    <w:basedOn w:val="Normal"/>
    <w:qFormat/>
    <w:rsid w:val="00A90C58"/>
    <w:pPr>
      <w:spacing w:before="100" w:beforeAutospacing="1" w:after="100" w:afterAutospacing="1"/>
    </w:pPr>
    <w:rPr>
      <w:rFonts w:eastAsia="Times New Roman"/>
    </w:rPr>
  </w:style>
  <w:style w:type="paragraph" w:styleId="BodyTextIndent">
    <w:name w:val="Body Text Indent"/>
    <w:basedOn w:val="Default"/>
    <w:next w:val="Default"/>
    <w:link w:val="BodyTextIndentChar"/>
    <w:uiPriority w:val="99"/>
    <w:rsid w:val="00A90C58"/>
    <w:rPr>
      <w:color w:val="auto"/>
    </w:rPr>
  </w:style>
  <w:style w:type="character" w:customStyle="1" w:styleId="BodyTextIndentChar">
    <w:name w:val="Body Text Indent Char"/>
    <w:basedOn w:val="DefaultParagraphFont"/>
    <w:link w:val="BodyTextIndent"/>
    <w:uiPriority w:val="99"/>
    <w:rsid w:val="00A90C58"/>
    <w:rPr>
      <w:rFonts w:ascii="Times New Roman" w:eastAsia="Times New Roman" w:hAnsi="Times New Roman" w:cs="Times New Roman"/>
      <w:sz w:val="24"/>
      <w:szCs w:val="24"/>
    </w:rPr>
  </w:style>
  <w:style w:type="character" w:customStyle="1" w:styleId="allocatoragentsleft">
    <w:name w:val="al_locatoragentsleft"/>
    <w:rsid w:val="00A90C58"/>
  </w:style>
  <w:style w:type="character" w:customStyle="1" w:styleId="grey10">
    <w:name w:val="grey10"/>
    <w:rsid w:val="00A90C58"/>
  </w:style>
  <w:style w:type="character" w:styleId="HTMLTypewriter">
    <w:name w:val="HTML Typewriter"/>
    <w:unhideWhenUsed/>
    <w:rsid w:val="00A90C58"/>
    <w:rPr>
      <w:rFonts w:ascii="Courier New" w:eastAsia="Times New Roman" w:hAnsi="Courier New" w:cs="Courier New"/>
      <w:sz w:val="20"/>
      <w:szCs w:val="20"/>
    </w:rPr>
  </w:style>
  <w:style w:type="character" w:customStyle="1" w:styleId="caps">
    <w:name w:val="caps"/>
    <w:rsid w:val="00A90C58"/>
  </w:style>
  <w:style w:type="paragraph" w:styleId="HTMLPreformatted">
    <w:name w:val="HTML Preformatted"/>
    <w:basedOn w:val="Normal"/>
    <w:link w:val="HTMLPreformattedChar"/>
    <w:unhideWhenUsed/>
    <w:rsid w:val="00A9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A90C58"/>
    <w:rPr>
      <w:rFonts w:ascii="Courier New" w:eastAsia="Times New Roman" w:hAnsi="Courier New" w:cs="Courier New"/>
      <w:szCs w:val="20"/>
    </w:rPr>
  </w:style>
  <w:style w:type="character" w:customStyle="1" w:styleId="Style12ptBoldUnderline1">
    <w:name w:val="Style 12 pt Bold Underline1"/>
    <w:rsid w:val="00A90C58"/>
    <w:rPr>
      <w:b/>
      <w:bCs/>
      <w:sz w:val="24"/>
      <w:u w:val="single"/>
    </w:rPr>
  </w:style>
  <w:style w:type="character" w:customStyle="1" w:styleId="UnderlinesCharChar">
    <w:name w:val="Underlines Char Char"/>
    <w:rsid w:val="00A90C58"/>
    <w:rPr>
      <w:rFonts w:cs="Arial"/>
      <w:b/>
      <w:bCs/>
      <w:noProof w:val="0"/>
      <w:sz w:val="22"/>
      <w:szCs w:val="26"/>
      <w:u w:val="single"/>
      <w:lang w:val="en-US" w:eastAsia="en-US" w:bidi="ar-SA"/>
    </w:rPr>
  </w:style>
  <w:style w:type="paragraph" w:customStyle="1" w:styleId="Carding">
    <w:name w:val="Carding"/>
    <w:basedOn w:val="Normal"/>
    <w:uiPriority w:val="99"/>
    <w:qFormat/>
    <w:rsid w:val="00A90C58"/>
    <w:rPr>
      <w:rFonts w:eastAsia="Times New Roman"/>
      <w:sz w:val="18"/>
    </w:rPr>
  </w:style>
  <w:style w:type="paragraph" w:customStyle="1" w:styleId="Style3">
    <w:name w:val="Style3"/>
    <w:basedOn w:val="Normal"/>
    <w:link w:val="Style3Char"/>
    <w:qFormat/>
    <w:rsid w:val="00A90C58"/>
    <w:rPr>
      <w:rFonts w:eastAsia="Times New Roman"/>
      <w:b/>
    </w:rPr>
  </w:style>
  <w:style w:type="character" w:customStyle="1" w:styleId="Style3Char">
    <w:name w:val="Style3 Char"/>
    <w:link w:val="Style3"/>
    <w:rsid w:val="00A90C58"/>
    <w:rPr>
      <w:rFonts w:ascii="Calibri" w:eastAsia="Times New Roman" w:hAnsi="Calibri"/>
      <w:b/>
    </w:rPr>
  </w:style>
  <w:style w:type="character" w:customStyle="1" w:styleId="TagsChar1">
    <w:name w:val="Tags Char1"/>
    <w:aliases w:val="Super Script Char1,TagStyle Char1"/>
    <w:rsid w:val="00A90C58"/>
    <w:rPr>
      <w:rFonts w:ascii="Arial Narrow" w:hAnsi="Arial Narrow"/>
      <w:b/>
      <w:noProof w:val="0"/>
      <w:sz w:val="22"/>
      <w:szCs w:val="60"/>
      <w:lang w:val="en-US" w:eastAsia="en-US" w:bidi="ar-SA"/>
    </w:rPr>
  </w:style>
  <w:style w:type="character" w:customStyle="1" w:styleId="aunderline">
    <w:name w:val="aunderline"/>
    <w:qFormat/>
    <w:rsid w:val="00A90C58"/>
    <w:rPr>
      <w:rFonts w:ascii="Times New Roman" w:hAnsi="Times New Roman"/>
      <w:sz w:val="20"/>
      <w:szCs w:val="24"/>
      <w:u w:val="thick"/>
    </w:rPr>
  </w:style>
  <w:style w:type="character" w:customStyle="1" w:styleId="Taggin-New">
    <w:name w:val="Taggin - New"/>
    <w:rsid w:val="00A90C58"/>
    <w:rPr>
      <w:rFonts w:ascii="Arial Narrow" w:hAnsi="Arial Narrow"/>
      <w:b/>
      <w:sz w:val="22"/>
    </w:rPr>
  </w:style>
  <w:style w:type="character" w:customStyle="1" w:styleId="27">
    <w:name w:val="27"/>
    <w:rsid w:val="00A90C58"/>
    <w:rPr>
      <w:rFonts w:cs="Arial"/>
      <w:bCs/>
      <w:sz w:val="20"/>
      <w:u w:val="single"/>
      <w:lang w:val="en-US" w:eastAsia="en-US" w:bidi="ar-SA"/>
    </w:rPr>
  </w:style>
  <w:style w:type="character" w:customStyle="1" w:styleId="ilad">
    <w:name w:val="il_ad"/>
    <w:rsid w:val="00A90C58"/>
  </w:style>
  <w:style w:type="paragraph" w:customStyle="1" w:styleId="CardsHighlighted">
    <w:name w:val="Cards Highlighted"/>
    <w:next w:val="Normal"/>
    <w:link w:val="CardsHighlightedChar"/>
    <w:qFormat/>
    <w:rsid w:val="00A90C5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A90C5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A90C58"/>
    <w:rPr>
      <w:rFonts w:ascii="Garamond" w:hAnsi="Garamond"/>
      <w:sz w:val="22"/>
      <w:szCs w:val="24"/>
      <w:u w:val="single"/>
      <w:lang w:val="en-US" w:eastAsia="en-US" w:bidi="ar-SA"/>
    </w:rPr>
  </w:style>
  <w:style w:type="paragraph" w:customStyle="1" w:styleId="Style2">
    <w:name w:val="Style2"/>
    <w:basedOn w:val="Heading4"/>
    <w:qFormat/>
    <w:rsid w:val="00A90C58"/>
    <w:pPr>
      <w:spacing w:before="0"/>
    </w:pPr>
    <w:rPr>
      <w:rFonts w:eastAsia="Times New Roman" w:cs="Times New Roman"/>
      <w:caps/>
      <w:szCs w:val="20"/>
    </w:rPr>
  </w:style>
  <w:style w:type="character" w:customStyle="1" w:styleId="StyleStyle4CharTimesNewRoman11pt">
    <w:name w:val="Style Style4 Char + Times New Roman 11 pt"/>
    <w:rsid w:val="00A90C5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90C58"/>
    <w:rPr>
      <w:rFonts w:ascii="Times New Roman" w:hAnsi="Times New Roman"/>
      <w:b/>
      <w:bCs/>
      <w:sz w:val="20"/>
      <w:szCs w:val="24"/>
      <w:u w:val="single"/>
      <w:lang w:val="en-US" w:eastAsia="en-US" w:bidi="ar-SA"/>
    </w:rPr>
  </w:style>
  <w:style w:type="character" w:customStyle="1" w:styleId="SmallFontChar">
    <w:name w:val="Small Font Char"/>
    <w:link w:val="SmallFont"/>
    <w:rsid w:val="00A90C58"/>
    <w:rPr>
      <w:sz w:val="14"/>
      <w:szCs w:val="18"/>
    </w:rPr>
  </w:style>
  <w:style w:type="paragraph" w:customStyle="1" w:styleId="SmallFont">
    <w:name w:val="Small Font"/>
    <w:basedOn w:val="Normal"/>
    <w:link w:val="SmallFontChar"/>
    <w:qFormat/>
    <w:rsid w:val="00A90C58"/>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A90C58"/>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A90C58"/>
    <w:rPr>
      <w:rFonts w:ascii="Times New Roman" w:eastAsia="Malgun Gothic" w:hAnsi="Times New Roman" w:cs="Times New Roman"/>
      <w:b/>
      <w:szCs w:val="24"/>
      <w:u w:val="single"/>
    </w:rPr>
  </w:style>
  <w:style w:type="character" w:customStyle="1" w:styleId="TagsChar2">
    <w:name w:val="Tags Char2"/>
    <w:locked/>
    <w:rsid w:val="00A90C58"/>
    <w:rPr>
      <w:b/>
      <w:sz w:val="22"/>
    </w:rPr>
  </w:style>
  <w:style w:type="character" w:customStyle="1" w:styleId="wikiexternallink">
    <w:name w:val="wikiexternallink"/>
    <w:rsid w:val="00A90C58"/>
  </w:style>
  <w:style w:type="character" w:customStyle="1" w:styleId="Style1Char1">
    <w:name w:val="Style1 Char1"/>
    <w:rsid w:val="00A90C58"/>
    <w:rPr>
      <w:rFonts w:ascii="Times New Roman" w:eastAsia="SimSun" w:hAnsi="Times New Roman" w:cs="Times New Roman"/>
      <w:sz w:val="20"/>
      <w:szCs w:val="24"/>
      <w:u w:val="single"/>
      <w:lang w:eastAsia="zh-CN"/>
    </w:rPr>
  </w:style>
  <w:style w:type="character" w:customStyle="1" w:styleId="senselabelstart">
    <w:name w:val="sense_label start"/>
    <w:rsid w:val="00A90C58"/>
  </w:style>
  <w:style w:type="character" w:customStyle="1" w:styleId="sensecontent">
    <w:name w:val="sense_content"/>
    <w:rsid w:val="00A90C58"/>
  </w:style>
  <w:style w:type="character" w:customStyle="1" w:styleId="vi">
    <w:name w:val="vi"/>
    <w:rsid w:val="00A90C58"/>
  </w:style>
  <w:style w:type="character" w:customStyle="1" w:styleId="pagetitle">
    <w:name w:val="pagetitle"/>
    <w:rsid w:val="00A90C58"/>
  </w:style>
  <w:style w:type="paragraph" w:customStyle="1" w:styleId="text">
    <w:name w:val="text"/>
    <w:basedOn w:val="Normal"/>
    <w:uiPriority w:val="99"/>
    <w:qFormat/>
    <w:rsid w:val="00A90C58"/>
    <w:pPr>
      <w:spacing w:before="100" w:beforeAutospacing="1" w:after="100" w:afterAutospacing="1"/>
    </w:pPr>
    <w:rPr>
      <w:rFonts w:eastAsia="Times New Roman"/>
    </w:rPr>
  </w:style>
  <w:style w:type="character" w:customStyle="1" w:styleId="wikigeneratedlinkcontent">
    <w:name w:val="wikigeneratedlinkcontent"/>
    <w:rsid w:val="00A90C58"/>
  </w:style>
  <w:style w:type="character" w:customStyle="1" w:styleId="StyleUnderlineCharChar9ptBold1">
    <w:name w:val="Style Underline Char Char + 9 pt Bold1"/>
    <w:rsid w:val="00A90C5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90C58"/>
    <w:rPr>
      <w:rFonts w:ascii="Times New Roman" w:hAnsi="Times New Roman"/>
      <w:sz w:val="20"/>
      <w:szCs w:val="24"/>
      <w:u w:val="single"/>
      <w:lang w:val="en-US" w:eastAsia="en-US" w:bidi="ar-SA"/>
    </w:rPr>
  </w:style>
  <w:style w:type="character" w:customStyle="1" w:styleId="StyleUnderlineChar9pt">
    <w:name w:val="Style Underline Char + 9 pt"/>
    <w:rsid w:val="00A90C58"/>
    <w:rPr>
      <w:rFonts w:ascii="Times New Roman" w:hAnsi="Times New Roman"/>
      <w:sz w:val="20"/>
      <w:u w:val="single"/>
      <w:lang w:val="en-US" w:eastAsia="en-US" w:bidi="ar-SA"/>
    </w:rPr>
  </w:style>
  <w:style w:type="character" w:customStyle="1" w:styleId="Style9ptUnderline">
    <w:name w:val="Style 9 pt Underline"/>
    <w:rsid w:val="00A90C58"/>
    <w:rPr>
      <w:sz w:val="20"/>
      <w:u w:val="single"/>
    </w:rPr>
  </w:style>
  <w:style w:type="character" w:customStyle="1" w:styleId="Style9ptBoldUnderline">
    <w:name w:val="Style 9 pt Bold Underline"/>
    <w:rsid w:val="00A90C58"/>
    <w:rPr>
      <w:b/>
      <w:bCs/>
      <w:sz w:val="20"/>
      <w:u w:val="single"/>
    </w:rPr>
  </w:style>
  <w:style w:type="paragraph" w:customStyle="1" w:styleId="StyleUnderline9pt">
    <w:name w:val="Style Underline + 9 pt"/>
    <w:link w:val="StyleUnderline9ptChar"/>
    <w:qFormat/>
    <w:rsid w:val="00A90C5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A90C58"/>
    <w:rPr>
      <w:rFonts w:ascii="Calibri" w:eastAsia="Times New Roman" w:hAnsi="Calibri" w:cs="Times New Roman"/>
      <w:szCs w:val="20"/>
      <w:u w:val="single"/>
    </w:rPr>
  </w:style>
  <w:style w:type="character" w:customStyle="1" w:styleId="StyleUnderlineChar9ptBold">
    <w:name w:val="Style Underline Char + 9 pt Bold"/>
    <w:rsid w:val="00A90C58"/>
    <w:rPr>
      <w:rFonts w:ascii="Times New Roman" w:hAnsi="Times New Roman"/>
      <w:b/>
      <w:bCs/>
      <w:sz w:val="20"/>
      <w:u w:val="single"/>
      <w:lang w:val="en-US" w:eastAsia="en-US" w:bidi="ar-SA"/>
    </w:rPr>
  </w:style>
  <w:style w:type="character" w:customStyle="1" w:styleId="UnderlineChar1">
    <w:name w:val="Underline Char1"/>
    <w:rsid w:val="00A90C58"/>
    <w:rPr>
      <w:rFonts w:ascii="Times New Roman" w:hAnsi="Times New Roman"/>
      <w:sz w:val="20"/>
      <w:szCs w:val="24"/>
      <w:u w:val="single"/>
      <w:lang w:val="en-US" w:eastAsia="en-US" w:bidi="ar-SA"/>
    </w:rPr>
  </w:style>
  <w:style w:type="character" w:customStyle="1" w:styleId="StyleUnderlineChar1Bold">
    <w:name w:val="Style Underline Char1 + Bold"/>
    <w:rsid w:val="00A90C5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90C5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90C58"/>
    <w:rPr>
      <w:rFonts w:ascii="Arial Narrow" w:eastAsia="Times New Roman" w:hAnsi="Arial Narrow"/>
      <w:kern w:val="32"/>
      <w:szCs w:val="20"/>
    </w:rPr>
  </w:style>
  <w:style w:type="paragraph" w:customStyle="1" w:styleId="TagsCharChar">
    <w:name w:val="Tags Char Char"/>
    <w:basedOn w:val="Normal"/>
    <w:uiPriority w:val="99"/>
    <w:qFormat/>
    <w:rsid w:val="00A90C58"/>
    <w:rPr>
      <w:rFonts w:ascii="Times" w:eastAsia="Times" w:hAnsi="Times"/>
      <w:b/>
    </w:rPr>
  </w:style>
  <w:style w:type="character" w:customStyle="1" w:styleId="TagsCharCharChar">
    <w:name w:val="Tags Char Char Char"/>
    <w:rsid w:val="00A90C5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90C58"/>
    <w:pPr>
      <w:spacing w:before="100" w:beforeAutospacing="1" w:after="100" w:afterAutospacing="1"/>
    </w:pPr>
    <w:rPr>
      <w:rFonts w:eastAsia="Times New Roman"/>
      <w:sz w:val="18"/>
      <w:szCs w:val="18"/>
    </w:rPr>
  </w:style>
  <w:style w:type="character" w:customStyle="1" w:styleId="Style11ptBlackUnderline">
    <w:name w:val="Style 11 pt Black Underline"/>
    <w:rsid w:val="00A90C58"/>
    <w:rPr>
      <w:color w:val="000000"/>
      <w:sz w:val="20"/>
      <w:u w:val="single"/>
    </w:rPr>
  </w:style>
  <w:style w:type="character" w:customStyle="1" w:styleId="Style11ptBlack">
    <w:name w:val="Style 11 pt Black"/>
    <w:rsid w:val="00A90C58"/>
    <w:rPr>
      <w:color w:val="000000"/>
      <w:sz w:val="20"/>
    </w:rPr>
  </w:style>
  <w:style w:type="character" w:customStyle="1" w:styleId="Heading2Char1CharCharCharCharCharC">
    <w:name w:val="Heading 2 Char1 Char Char Char Char Char C"/>
    <w:rsid w:val="00A90C58"/>
    <w:rPr>
      <w:rFonts w:cs="Arial"/>
      <w:b/>
      <w:bCs/>
      <w:iCs/>
      <w:sz w:val="24"/>
      <w:szCs w:val="28"/>
      <w:lang w:val="en-US" w:eastAsia="en-US" w:bidi="ar-SA"/>
    </w:rPr>
  </w:style>
  <w:style w:type="character" w:customStyle="1" w:styleId="StyleUnderlineCharTimesBold">
    <w:name w:val="Style Underline Char + Times Bold"/>
    <w:rsid w:val="00A90C58"/>
    <w:rPr>
      <w:rFonts w:ascii="Times" w:hAnsi="Times"/>
      <w:b w:val="0"/>
      <w:bCs/>
      <w:sz w:val="20"/>
      <w:u w:val="single"/>
    </w:rPr>
  </w:style>
  <w:style w:type="character" w:customStyle="1" w:styleId="blubigktbiz">
    <w:name w:val="blubigktbiz"/>
    <w:rsid w:val="00A90C58"/>
  </w:style>
  <w:style w:type="character" w:customStyle="1" w:styleId="evidencetextChar">
    <w:name w:val="evidence text Char"/>
    <w:rsid w:val="00A90C5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90C5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90C58"/>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A90C58"/>
    <w:rPr>
      <w:rFonts w:eastAsia="Times New Roman"/>
      <w:b/>
      <w:bCs/>
      <w:sz w:val="18"/>
      <w:szCs w:val="18"/>
      <w:lang w:bidi="en-US"/>
    </w:rPr>
  </w:style>
  <w:style w:type="character" w:customStyle="1" w:styleId="Style4CharChar">
    <w:name w:val="Style4 Char Char"/>
    <w:rsid w:val="00A90C58"/>
    <w:rPr>
      <w:rFonts w:ascii="Arial Narrow" w:hAnsi="Arial Narrow"/>
      <w:noProof w:val="0"/>
      <w:szCs w:val="24"/>
      <w:u w:val="single"/>
      <w:lang w:val="en-US" w:eastAsia="en-US" w:bidi="ar-SA"/>
    </w:rPr>
  </w:style>
  <w:style w:type="character" w:customStyle="1" w:styleId="StyleUnderline4">
    <w:name w:val="Style Underline4"/>
    <w:rsid w:val="00A90C58"/>
    <w:rPr>
      <w:u w:val="single"/>
    </w:rPr>
  </w:style>
  <w:style w:type="character" w:customStyle="1" w:styleId="BodyText3Char">
    <w:name w:val="Body Text 3 Char"/>
    <w:link w:val="BodyText3"/>
    <w:rsid w:val="00A90C58"/>
    <w:rPr>
      <w:rFonts w:ascii="Arial Narrow" w:eastAsia="Times New Roman" w:hAnsi="Arial Narrow"/>
      <w:sz w:val="16"/>
      <w:szCs w:val="16"/>
    </w:rPr>
  </w:style>
  <w:style w:type="paragraph" w:styleId="BodyText3">
    <w:name w:val="Body Text 3"/>
    <w:basedOn w:val="Normal"/>
    <w:link w:val="BodyText3Char"/>
    <w:rsid w:val="00A90C58"/>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A90C58"/>
    <w:rPr>
      <w:rFonts w:ascii="Calibri" w:hAnsi="Calibri"/>
      <w:sz w:val="16"/>
      <w:szCs w:val="16"/>
    </w:rPr>
  </w:style>
  <w:style w:type="character" w:customStyle="1" w:styleId="StyleEmphasisArial12ptBold">
    <w:name w:val="Style Emphasis + Arial 12 pt Bold"/>
    <w:rsid w:val="00A90C58"/>
    <w:rPr>
      <w:rFonts w:ascii="Arial" w:hAnsi="Arial"/>
      <w:b/>
      <w:bCs/>
      <w:i/>
      <w:iCs/>
      <w:sz w:val="24"/>
    </w:rPr>
  </w:style>
  <w:style w:type="character" w:customStyle="1" w:styleId="super">
    <w:name w:val="super"/>
    <w:rsid w:val="00A90C58"/>
  </w:style>
  <w:style w:type="character" w:customStyle="1" w:styleId="text30">
    <w:name w:val="text30"/>
    <w:rsid w:val="00A90C58"/>
  </w:style>
  <w:style w:type="character" w:customStyle="1" w:styleId="uppercase">
    <w:name w:val="uppercase"/>
    <w:rsid w:val="00A90C58"/>
  </w:style>
  <w:style w:type="character" w:customStyle="1" w:styleId="bodytext0">
    <w:name w:val="bodytext"/>
    <w:rsid w:val="00A90C58"/>
  </w:style>
  <w:style w:type="character" w:customStyle="1" w:styleId="entry-title">
    <w:name w:val="entry-title"/>
    <w:rsid w:val="00A90C58"/>
  </w:style>
  <w:style w:type="character" w:customStyle="1" w:styleId="BodyTextIndentChar1">
    <w:name w:val="Body Text Indent Char1"/>
    <w:uiPriority w:val="99"/>
    <w:semiHidden/>
    <w:rsid w:val="00A90C58"/>
    <w:rPr>
      <w:rFonts w:ascii="Times New Roman" w:hAnsi="Times New Roman" w:cs="Times New Roman"/>
      <w:sz w:val="20"/>
    </w:rPr>
  </w:style>
  <w:style w:type="character" w:customStyle="1" w:styleId="HTMLPreformattedChar1">
    <w:name w:val="HTML Preformatted Char1"/>
    <w:uiPriority w:val="99"/>
    <w:semiHidden/>
    <w:rsid w:val="00A90C58"/>
    <w:rPr>
      <w:rFonts w:ascii="Consolas" w:hAnsi="Consolas" w:cs="Consolas"/>
      <w:sz w:val="20"/>
      <w:szCs w:val="20"/>
    </w:rPr>
  </w:style>
  <w:style w:type="character" w:customStyle="1" w:styleId="DebateHighlighted">
    <w:name w:val="Debate Highlighted"/>
    <w:qFormat/>
    <w:rsid w:val="00A90C58"/>
    <w:rPr>
      <w:rFonts w:ascii="Times New Roman" w:hAnsi="Times New Roman"/>
      <w:sz w:val="20"/>
      <w:u w:val="thick"/>
      <w:bdr w:val="none" w:sz="0" w:space="0" w:color="auto"/>
      <w:shd w:val="clear" w:color="auto" w:fill="00FFFF"/>
    </w:rPr>
  </w:style>
  <w:style w:type="character" w:customStyle="1" w:styleId="Style6pt">
    <w:name w:val="Style 6 pt"/>
    <w:qFormat/>
    <w:rsid w:val="00A90C58"/>
    <w:rPr>
      <w:sz w:val="12"/>
    </w:rPr>
  </w:style>
  <w:style w:type="character" w:customStyle="1" w:styleId="CiteCharCharCharCharCharChar">
    <w:name w:val="Cite Char Char Char Char Char Char"/>
    <w:rsid w:val="00A90C58"/>
    <w:rPr>
      <w:b/>
      <w:noProof w:val="0"/>
      <w:sz w:val="22"/>
      <w:szCs w:val="24"/>
      <w:u w:val="single"/>
      <w:lang w:val="en-US" w:eastAsia="en-US" w:bidi="ar-SA"/>
    </w:rPr>
  </w:style>
  <w:style w:type="character" w:customStyle="1" w:styleId="mainbody1">
    <w:name w:val="mainbody1"/>
    <w:rsid w:val="00A90C58"/>
    <w:rPr>
      <w:rFonts w:ascii="Verdana" w:hAnsi="Verdana" w:hint="default"/>
      <w:color w:val="000000"/>
      <w:sz w:val="22"/>
      <w:szCs w:val="22"/>
    </w:rPr>
  </w:style>
  <w:style w:type="paragraph" w:customStyle="1" w:styleId="author-name">
    <w:name w:val="author-name"/>
    <w:basedOn w:val="Normal"/>
    <w:qFormat/>
    <w:rsid w:val="00A90C58"/>
    <w:pPr>
      <w:spacing w:before="100" w:beforeAutospacing="1" w:after="100" w:afterAutospacing="1"/>
    </w:pPr>
    <w:rPr>
      <w:rFonts w:eastAsia="Times New Roman"/>
    </w:rPr>
  </w:style>
  <w:style w:type="paragraph" w:customStyle="1" w:styleId="author-credentials">
    <w:name w:val="author-credentials"/>
    <w:basedOn w:val="Normal"/>
    <w:qFormat/>
    <w:rsid w:val="00A90C58"/>
    <w:pPr>
      <w:spacing w:before="100" w:beforeAutospacing="1" w:after="100" w:afterAutospacing="1"/>
    </w:pPr>
    <w:rPr>
      <w:rFonts w:eastAsia="Times New Roman"/>
    </w:rPr>
  </w:style>
  <w:style w:type="paragraph" w:customStyle="1" w:styleId="Style23">
    <w:name w:val="Style23"/>
    <w:basedOn w:val="Normal"/>
    <w:uiPriority w:val="99"/>
    <w:qFormat/>
    <w:rsid w:val="00A90C58"/>
    <w:pPr>
      <w:widowControl w:val="0"/>
      <w:autoSpaceDE w:val="0"/>
      <w:autoSpaceDN w:val="0"/>
      <w:adjustRightInd w:val="0"/>
      <w:spacing w:line="209" w:lineRule="exact"/>
    </w:pPr>
    <w:rPr>
      <w:rFonts w:eastAsia="SimSun"/>
    </w:rPr>
  </w:style>
  <w:style w:type="character" w:customStyle="1" w:styleId="underlinedCharChar0">
    <w:name w:val="underlined Char Char"/>
    <w:locked/>
    <w:rsid w:val="00A90C58"/>
    <w:rPr>
      <w:u w:val="single"/>
    </w:rPr>
  </w:style>
  <w:style w:type="character" w:customStyle="1" w:styleId="StyleUnderlined11ptBoldChar">
    <w:name w:val="Style Underlined + 11 pt Bold Char"/>
    <w:link w:val="StyleUnderlined11ptBold"/>
    <w:locked/>
    <w:rsid w:val="00A90C58"/>
    <w:rPr>
      <w:b/>
      <w:bCs/>
      <w:u w:val="single"/>
    </w:rPr>
  </w:style>
  <w:style w:type="paragraph" w:customStyle="1" w:styleId="StyleUnderlined11ptBold">
    <w:name w:val="Style Underlined + 11 pt Bold"/>
    <w:basedOn w:val="underlined"/>
    <w:link w:val="StyleUnderlined11ptBoldChar"/>
    <w:qFormat/>
    <w:rsid w:val="00A90C58"/>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A90C58"/>
    <w:rPr>
      <w:u w:val="single"/>
    </w:rPr>
  </w:style>
  <w:style w:type="paragraph" w:customStyle="1" w:styleId="StyleUnderlined11pt">
    <w:name w:val="Style Underlined + 11 pt"/>
    <w:basedOn w:val="underlined"/>
    <w:link w:val="StyleUnderlined11ptChar"/>
    <w:qFormat/>
    <w:rsid w:val="00A90C58"/>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A90C58"/>
    <w:rPr>
      <w:u w:val="single"/>
    </w:rPr>
  </w:style>
  <w:style w:type="paragraph" w:customStyle="1" w:styleId="StyleUnderlineChar11pt">
    <w:name w:val="Style Underline Char + 11 pt"/>
    <w:basedOn w:val="Normal"/>
    <w:link w:val="StyleUnderlineChar11ptChar"/>
    <w:qFormat/>
    <w:rsid w:val="00A90C58"/>
    <w:rPr>
      <w:rFonts w:asciiTheme="minorHAnsi" w:hAnsiTheme="minorHAnsi"/>
      <w:u w:val="single"/>
    </w:rPr>
  </w:style>
  <w:style w:type="character" w:customStyle="1" w:styleId="StyleUnderlineChar11ptBoldChar">
    <w:name w:val="Style Underline Char + 11 pt Bold Char"/>
    <w:link w:val="StyleUnderlineChar11ptBold"/>
    <w:locked/>
    <w:rsid w:val="00A90C58"/>
    <w:rPr>
      <w:b/>
      <w:bCs/>
      <w:u w:val="single"/>
    </w:rPr>
  </w:style>
  <w:style w:type="paragraph" w:customStyle="1" w:styleId="StyleUnderlineChar11ptBold">
    <w:name w:val="Style Underline Char + 11 pt Bold"/>
    <w:basedOn w:val="Normal"/>
    <w:link w:val="StyleUnderlineChar11ptBoldChar"/>
    <w:qFormat/>
    <w:rsid w:val="00A90C58"/>
    <w:rPr>
      <w:rFonts w:asciiTheme="minorHAnsi" w:hAnsiTheme="minorHAnsi"/>
      <w:b/>
      <w:bCs/>
      <w:u w:val="single"/>
    </w:rPr>
  </w:style>
  <w:style w:type="character" w:customStyle="1" w:styleId="StyleStyle11ptBoldUnderlineBorderSinglesolidlineAuto">
    <w:name w:val="Style Style 11 pt Bold Underline Border: : (Single solid line Auto ..."/>
    <w:rsid w:val="00A90C58"/>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A90C58"/>
    <w:rPr>
      <w:rFonts w:cs="Arial"/>
      <w:bCs/>
      <w:szCs w:val="26"/>
      <w:u w:val="single"/>
      <w:lang w:val="en-US" w:eastAsia="en-US" w:bidi="ar-SA"/>
    </w:rPr>
  </w:style>
  <w:style w:type="character" w:customStyle="1" w:styleId="StyleUnderlinePatternClearYellow">
    <w:name w:val="Style Underline Pattern: Clear (Yellow)"/>
    <w:rsid w:val="00A90C58"/>
    <w:rPr>
      <w:u w:val="single"/>
      <w:shd w:val="clear" w:color="auto" w:fill="00FF00"/>
    </w:rPr>
  </w:style>
  <w:style w:type="character" w:styleId="HTMLCite">
    <w:name w:val="HTML Cite"/>
    <w:uiPriority w:val="99"/>
    <w:unhideWhenUsed/>
    <w:rsid w:val="00A90C58"/>
    <w:rPr>
      <w:i/>
      <w:iCs/>
    </w:rPr>
  </w:style>
  <w:style w:type="paragraph" w:customStyle="1" w:styleId="CardText0">
    <w:name w:val="CardText"/>
    <w:basedOn w:val="Normal"/>
    <w:link w:val="CardTextChar1"/>
    <w:qFormat/>
    <w:rsid w:val="00A90C58"/>
    <w:pPr>
      <w:ind w:left="288"/>
    </w:pPr>
    <w:rPr>
      <w:rFonts w:eastAsia="Calibri"/>
    </w:rPr>
  </w:style>
  <w:style w:type="character" w:customStyle="1" w:styleId="CardTextChar1">
    <w:name w:val="CardText Char"/>
    <w:link w:val="CardText0"/>
    <w:rsid w:val="00A90C58"/>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A90C58"/>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A90C58"/>
    <w:rPr>
      <w:rFonts w:ascii="Calibri" w:eastAsia="Calibri" w:hAnsi="Calibri" w:cs="Times New Roman"/>
      <w:u w:val="single"/>
    </w:rPr>
  </w:style>
  <w:style w:type="paragraph" w:customStyle="1" w:styleId="Cards1">
    <w:name w:val="Cards1"/>
    <w:basedOn w:val="Normal"/>
    <w:link w:val="Cards1Char"/>
    <w:qFormat/>
    <w:rsid w:val="00A90C58"/>
    <w:pPr>
      <w:ind w:left="288"/>
    </w:pPr>
    <w:rPr>
      <w:rFonts w:eastAsia="Times New Roman"/>
      <w:u w:val="single"/>
    </w:rPr>
  </w:style>
  <w:style w:type="character" w:customStyle="1" w:styleId="Cards1Char">
    <w:name w:val="Cards1 Char"/>
    <w:link w:val="Cards1"/>
    <w:rsid w:val="00A90C58"/>
    <w:rPr>
      <w:rFonts w:ascii="Calibri" w:eastAsia="Times New Roman" w:hAnsi="Calibri"/>
      <w:u w:val="single"/>
    </w:rPr>
  </w:style>
  <w:style w:type="paragraph" w:customStyle="1" w:styleId="StyleLeft02">
    <w:name w:val="Style Left:  0.2&quot;"/>
    <w:basedOn w:val="Normal"/>
    <w:uiPriority w:val="99"/>
    <w:qFormat/>
    <w:rsid w:val="00A90C58"/>
    <w:rPr>
      <w:rFonts w:eastAsia="Calibri"/>
      <w:szCs w:val="20"/>
    </w:rPr>
  </w:style>
  <w:style w:type="paragraph" w:styleId="List">
    <w:name w:val="List"/>
    <w:basedOn w:val="Normal"/>
    <w:uiPriority w:val="99"/>
    <w:unhideWhenUsed/>
    <w:rsid w:val="00A90C58"/>
    <w:pPr>
      <w:contextualSpacing/>
    </w:pPr>
    <w:rPr>
      <w:rFonts w:eastAsia="Calibri"/>
    </w:rPr>
  </w:style>
  <w:style w:type="paragraph" w:customStyle="1" w:styleId="PageHeaderLine1">
    <w:name w:val="PageHeaderLine1"/>
    <w:basedOn w:val="Normal"/>
    <w:qFormat/>
    <w:rsid w:val="00A90C58"/>
    <w:pPr>
      <w:tabs>
        <w:tab w:val="right" w:pos="10800"/>
      </w:tabs>
    </w:pPr>
    <w:rPr>
      <w:rFonts w:eastAsia="Calibri"/>
      <w:b/>
      <w:sz w:val="28"/>
    </w:rPr>
  </w:style>
  <w:style w:type="paragraph" w:customStyle="1" w:styleId="PageHeaderLine2">
    <w:name w:val="PageHeaderLine2"/>
    <w:basedOn w:val="Normal"/>
    <w:next w:val="Normal"/>
    <w:link w:val="PageHeaderLine2Char"/>
    <w:qFormat/>
    <w:rsid w:val="00A90C58"/>
    <w:pPr>
      <w:tabs>
        <w:tab w:val="right" w:pos="10800"/>
      </w:tabs>
      <w:spacing w:line="480" w:lineRule="auto"/>
    </w:pPr>
    <w:rPr>
      <w:rFonts w:eastAsia="Calibri"/>
      <w:b/>
    </w:rPr>
  </w:style>
  <w:style w:type="character" w:customStyle="1" w:styleId="EndnoteTextChar">
    <w:name w:val="Endnote Text Char"/>
    <w:link w:val="EndnoteText"/>
    <w:rsid w:val="00A90C58"/>
    <w:rPr>
      <w:rFonts w:ascii="Arial" w:hAnsi="Arial" w:cs="Arial"/>
      <w:lang w:val="x-none" w:eastAsia="x-none"/>
    </w:rPr>
  </w:style>
  <w:style w:type="paragraph" w:styleId="EndnoteText">
    <w:name w:val="endnote text"/>
    <w:basedOn w:val="Normal"/>
    <w:link w:val="EndnoteTextChar"/>
    <w:unhideWhenUsed/>
    <w:rsid w:val="00A90C58"/>
    <w:rPr>
      <w:rFonts w:ascii="Arial" w:hAnsi="Arial" w:cs="Arial"/>
      <w:lang w:val="x-none" w:eastAsia="x-none"/>
    </w:rPr>
  </w:style>
  <w:style w:type="character" w:customStyle="1" w:styleId="EndnoteTextChar1">
    <w:name w:val="Endnote Text Char1"/>
    <w:basedOn w:val="DefaultParagraphFont"/>
    <w:semiHidden/>
    <w:rsid w:val="00A90C58"/>
    <w:rPr>
      <w:rFonts w:ascii="Calibri" w:hAnsi="Calibri"/>
      <w:sz w:val="20"/>
      <w:szCs w:val="20"/>
    </w:rPr>
  </w:style>
  <w:style w:type="paragraph" w:customStyle="1" w:styleId="D345FF3D873148C5AE3FBF3267827368">
    <w:name w:val="D345FF3D873148C5AE3FBF3267827368"/>
    <w:uiPriority w:val="99"/>
    <w:qFormat/>
    <w:rsid w:val="00A90C58"/>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A90C58"/>
    <w:pPr>
      <w:ind w:left="432"/>
    </w:pPr>
    <w:rPr>
      <w:rFonts w:eastAsia="SimSun"/>
      <w:color w:val="000000"/>
      <w:sz w:val="16"/>
      <w:szCs w:val="20"/>
      <w:lang w:val="x-none" w:eastAsia="x-none"/>
    </w:rPr>
  </w:style>
  <w:style w:type="character" w:customStyle="1" w:styleId="NormaltextCharChar">
    <w:name w:val="Normal text Char Char"/>
    <w:link w:val="Normaltext0"/>
    <w:rsid w:val="00A90C58"/>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A90C58"/>
    <w:rPr>
      <w:b/>
      <w:sz w:val="28"/>
    </w:rPr>
  </w:style>
  <w:style w:type="character" w:customStyle="1" w:styleId="TagofCardChar">
    <w:name w:val="Tag of Card Char"/>
    <w:link w:val="TagofCard"/>
    <w:rsid w:val="00A90C58"/>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A90C58"/>
    <w:rPr>
      <w:b/>
      <w:bCs/>
      <w:sz w:val="20"/>
    </w:rPr>
  </w:style>
  <w:style w:type="character" w:customStyle="1" w:styleId="SourcenameChar">
    <w:name w:val="Source name Char"/>
    <w:link w:val="Sourcename"/>
    <w:rsid w:val="00A90C58"/>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A90C58"/>
    <w:rPr>
      <w:sz w:val="22"/>
      <w:u w:val="single"/>
    </w:rPr>
  </w:style>
  <w:style w:type="character" w:customStyle="1" w:styleId="underlinedcardChar">
    <w:name w:val="underlined card Char"/>
    <w:link w:val="underlinedcard"/>
    <w:rsid w:val="00A90C58"/>
    <w:rPr>
      <w:rFonts w:ascii="Calibri" w:eastAsia="SimSun" w:hAnsi="Calibri"/>
      <w:color w:val="000000"/>
      <w:szCs w:val="20"/>
      <w:u w:val="single"/>
      <w:lang w:val="x-none" w:eastAsia="x-none"/>
    </w:rPr>
  </w:style>
  <w:style w:type="paragraph" w:customStyle="1" w:styleId="FullText">
    <w:name w:val="Full Text"/>
    <w:basedOn w:val="Normal"/>
    <w:uiPriority w:val="99"/>
    <w:qFormat/>
    <w:rsid w:val="00A90C58"/>
    <w:rPr>
      <w:rFonts w:eastAsia="Times New Roman"/>
      <w:sz w:val="16"/>
    </w:rPr>
  </w:style>
  <w:style w:type="character" w:customStyle="1" w:styleId="SourceBold">
    <w:name w:val="Source Bold"/>
    <w:rsid w:val="00A90C58"/>
    <w:rPr>
      <w:rFonts w:ascii="Arial Narrow" w:hAnsi="Arial Narrow"/>
      <w:b/>
      <w:sz w:val="24"/>
      <w:u w:val="none"/>
    </w:rPr>
  </w:style>
  <w:style w:type="paragraph" w:customStyle="1" w:styleId="TextUnderline">
    <w:name w:val="Text Underline"/>
    <w:basedOn w:val="Normal"/>
    <w:link w:val="TextUnderlineChar"/>
    <w:qFormat/>
    <w:rsid w:val="00A90C5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90C58"/>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A90C58"/>
    <w:rPr>
      <w:rFonts w:ascii="Arial Narrow" w:hAnsi="Arial Narrow"/>
      <w:b/>
      <w:sz w:val="26"/>
    </w:rPr>
  </w:style>
  <w:style w:type="paragraph" w:customStyle="1" w:styleId="CardText1">
    <w:name w:val="Card Text 1"/>
    <w:basedOn w:val="Normal"/>
    <w:link w:val="CardText1Char"/>
    <w:autoRedefine/>
    <w:qFormat/>
    <w:rsid w:val="00A90C58"/>
    <w:rPr>
      <w:rFonts w:ascii="Arial Narrow" w:hAnsi="Arial Narrow"/>
      <w:color w:val="000000"/>
      <w:u w:val="single"/>
    </w:rPr>
  </w:style>
  <w:style w:type="paragraph" w:customStyle="1" w:styleId="CardText2">
    <w:name w:val="Card Text 2"/>
    <w:basedOn w:val="CardText1"/>
    <w:link w:val="CardText2Char"/>
    <w:qFormat/>
    <w:rsid w:val="00A90C58"/>
    <w:rPr>
      <w:b/>
    </w:rPr>
  </w:style>
  <w:style w:type="character" w:customStyle="1" w:styleId="2xBoldUnderline">
    <w:name w:val="2x_Bold_Underline"/>
    <w:rsid w:val="00A90C58"/>
    <w:rPr>
      <w:b/>
      <w:bCs/>
      <w:sz w:val="24"/>
      <w:u w:val="thick"/>
    </w:rPr>
  </w:style>
  <w:style w:type="character" w:customStyle="1" w:styleId="loose">
    <w:name w:val="loose"/>
    <w:rsid w:val="00A90C58"/>
  </w:style>
  <w:style w:type="paragraph" w:customStyle="1" w:styleId="citeunread">
    <w:name w:val="cite unread"/>
    <w:basedOn w:val="Normal"/>
    <w:link w:val="citeunreadChar"/>
    <w:qFormat/>
    <w:rsid w:val="00A90C5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90C58"/>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A90C58"/>
    <w:rPr>
      <w:rFonts w:eastAsia="Times New Roman"/>
      <w:b/>
      <w:szCs w:val="20"/>
      <w:u w:val="single"/>
      <w:lang w:val="x-none" w:eastAsia="x-none"/>
    </w:rPr>
  </w:style>
  <w:style w:type="character" w:customStyle="1" w:styleId="readCharChar">
    <w:name w:val="read Char Char"/>
    <w:link w:val="read"/>
    <w:locked/>
    <w:rsid w:val="00A90C58"/>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A90C58"/>
    <w:pPr>
      <w:spacing w:before="240"/>
      <w:outlineLvl w:val="2"/>
    </w:pPr>
    <w:rPr>
      <w:rFonts w:eastAsia="Times New Roman"/>
      <w:b/>
    </w:rPr>
  </w:style>
  <w:style w:type="character" w:customStyle="1" w:styleId="readChar">
    <w:name w:val="read Char"/>
    <w:rsid w:val="00A90C58"/>
    <w:rPr>
      <w:szCs w:val="22"/>
      <w:u w:val="single"/>
      <w:lang w:val="en-US" w:eastAsia="en-US" w:bidi="ar-SA"/>
    </w:rPr>
  </w:style>
  <w:style w:type="character" w:customStyle="1" w:styleId="underlining0">
    <w:name w:val="underlining"/>
    <w:rsid w:val="00A90C58"/>
    <w:rPr>
      <w:u w:val="single"/>
    </w:rPr>
  </w:style>
  <w:style w:type="paragraph" w:styleId="BodyTextIndent2">
    <w:name w:val="Body Text Indent 2"/>
    <w:basedOn w:val="Normal"/>
    <w:link w:val="BodyTextIndent2Char"/>
    <w:rsid w:val="00A90C5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90C58"/>
    <w:rPr>
      <w:rFonts w:ascii="HGSSoeiKakugothicUB" w:eastAsia="MS Mincho" w:hAnsi="Calibri"/>
      <w:szCs w:val="20"/>
      <w:lang w:val="x-none" w:eastAsia="ja-JP"/>
    </w:rPr>
  </w:style>
  <w:style w:type="character" w:customStyle="1" w:styleId="A6">
    <w:name w:val="A6"/>
    <w:uiPriority w:val="99"/>
    <w:rsid w:val="00A90C58"/>
    <w:rPr>
      <w:rFonts w:ascii="Times New Roman" w:hAnsi="Times New Roman"/>
      <w:color w:val="000000"/>
      <w:sz w:val="14"/>
      <w:szCs w:val="14"/>
    </w:rPr>
  </w:style>
  <w:style w:type="paragraph" w:customStyle="1" w:styleId="CiteCard">
    <w:name w:val="Cite_Card"/>
    <w:link w:val="CiteCardChar"/>
    <w:qFormat/>
    <w:rsid w:val="00A90C5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90C58"/>
    <w:rPr>
      <w:rFonts w:ascii="Times New Roman" w:eastAsia="Times New Roman" w:hAnsi="Times New Roman" w:cs="Arial"/>
      <w:bCs/>
      <w:sz w:val="20"/>
      <w:szCs w:val="20"/>
    </w:rPr>
  </w:style>
  <w:style w:type="character" w:customStyle="1" w:styleId="btitle">
    <w:name w:val="btitle"/>
    <w:rsid w:val="00A90C58"/>
  </w:style>
  <w:style w:type="character" w:customStyle="1" w:styleId="green">
    <w:name w:val="green"/>
    <w:rsid w:val="00A90C58"/>
  </w:style>
  <w:style w:type="paragraph" w:customStyle="1" w:styleId="CM5">
    <w:name w:val="CM5"/>
    <w:basedOn w:val="Default"/>
    <w:next w:val="Default"/>
    <w:qFormat/>
    <w:rsid w:val="00A90C58"/>
    <w:pPr>
      <w:widowControl w:val="0"/>
    </w:pPr>
    <w:rPr>
      <w:rFonts w:eastAsia="MS Mincho"/>
      <w:color w:val="auto"/>
    </w:rPr>
  </w:style>
  <w:style w:type="paragraph" w:customStyle="1" w:styleId="CM14">
    <w:name w:val="CM14"/>
    <w:basedOn w:val="Default"/>
    <w:next w:val="Default"/>
    <w:uiPriority w:val="99"/>
    <w:qFormat/>
    <w:rsid w:val="00A90C58"/>
    <w:pPr>
      <w:widowControl w:val="0"/>
    </w:pPr>
    <w:rPr>
      <w:rFonts w:eastAsia="MS Mincho"/>
      <w:color w:val="auto"/>
    </w:rPr>
  </w:style>
  <w:style w:type="character" w:customStyle="1" w:styleId="BodyText1">
    <w:name w:val="Body Text1"/>
    <w:rsid w:val="00A90C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90C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
    <w:uiPriority w:val="99"/>
    <w:rsid w:val="00A90C5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90C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90C5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90C5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90C5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90C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A90C58"/>
    <w:rPr>
      <w:rFonts w:ascii="Sylfaen" w:hAnsi="Sylfaen" w:cs="Sylfaen"/>
      <w:i/>
      <w:iCs/>
      <w:sz w:val="19"/>
      <w:szCs w:val="19"/>
      <w:u w:val="none"/>
      <w:shd w:val="clear" w:color="auto" w:fill="FFFFFF"/>
    </w:rPr>
  </w:style>
  <w:style w:type="character" w:customStyle="1" w:styleId="AuthorYear">
    <w:name w:val="AuthorYear"/>
    <w:uiPriority w:val="1"/>
    <w:qFormat/>
    <w:rsid w:val="00A90C58"/>
    <w:rPr>
      <w:rFonts w:ascii="Georgia" w:hAnsi="Georgia"/>
      <w:b/>
      <w:sz w:val="24"/>
    </w:rPr>
  </w:style>
  <w:style w:type="character" w:customStyle="1" w:styleId="CommentTextChar1">
    <w:name w:val="Comment Text Char1"/>
    <w:basedOn w:val="DefaultParagraphFont"/>
    <w:uiPriority w:val="99"/>
    <w:rsid w:val="00A90C58"/>
    <w:rPr>
      <w:rFonts w:ascii="Georgia" w:hAnsi="Georgia" w:cs="Calibri"/>
      <w:sz w:val="20"/>
      <w:szCs w:val="20"/>
    </w:rPr>
  </w:style>
  <w:style w:type="character" w:customStyle="1" w:styleId="CommentSubjectChar1">
    <w:name w:val="Comment Subject Char1"/>
    <w:basedOn w:val="CommentTextChar1"/>
    <w:uiPriority w:val="99"/>
    <w:semiHidden/>
    <w:rsid w:val="00A90C58"/>
    <w:rPr>
      <w:rFonts w:ascii="Georgia" w:hAnsi="Georgia" w:cs="Calibri"/>
      <w:b/>
      <w:bCs/>
      <w:sz w:val="20"/>
      <w:szCs w:val="20"/>
    </w:rPr>
  </w:style>
  <w:style w:type="character" w:customStyle="1" w:styleId="StyleStyleUnderline311pt">
    <w:name w:val="Style Style Underline3 + 11 pt"/>
    <w:basedOn w:val="DefaultParagraphFont"/>
    <w:rsid w:val="00A90C58"/>
    <w:rPr>
      <w:sz w:val="20"/>
      <w:u w:val="single"/>
    </w:rPr>
  </w:style>
  <w:style w:type="character" w:customStyle="1" w:styleId="StyleStyleUnderline311ptBold">
    <w:name w:val="Style Style Underline3 + 11 pt Bold"/>
    <w:basedOn w:val="DefaultParagraphFont"/>
    <w:rsid w:val="00A90C58"/>
    <w:rPr>
      <w:b/>
      <w:bCs/>
      <w:sz w:val="20"/>
      <w:u w:val="single"/>
    </w:rPr>
  </w:style>
  <w:style w:type="character" w:customStyle="1" w:styleId="StyleStyleUnderline411pt">
    <w:name w:val="Style Style Underline4 + 11 pt"/>
    <w:basedOn w:val="DefaultParagraphFont"/>
    <w:rsid w:val="00A90C58"/>
    <w:rPr>
      <w:sz w:val="20"/>
      <w:u w:val="single"/>
    </w:rPr>
  </w:style>
  <w:style w:type="character" w:customStyle="1" w:styleId="Emph">
    <w:name w:val="Emph"/>
    <w:basedOn w:val="DefaultParagraphFont"/>
    <w:uiPriority w:val="1"/>
    <w:qFormat/>
    <w:rsid w:val="00A90C58"/>
    <w:rPr>
      <w:rFonts w:ascii="Arial" w:hAnsi="Arial"/>
      <w:b/>
      <w:sz w:val="20"/>
      <w:u w:val="single"/>
      <w:bdr w:val="single" w:sz="8" w:space="0" w:color="auto"/>
    </w:rPr>
  </w:style>
  <w:style w:type="character" w:customStyle="1" w:styleId="cardchar00">
    <w:name w:val="cardchar0"/>
    <w:basedOn w:val="DefaultParagraphFont"/>
    <w:rsid w:val="00A90C58"/>
  </w:style>
  <w:style w:type="character" w:customStyle="1" w:styleId="UnderlineNon-bold">
    <w:name w:val="Underline Non - bold"/>
    <w:rsid w:val="00A90C58"/>
    <w:rPr>
      <w:rFonts w:ascii="Times New Roman" w:hAnsi="Times New Roman"/>
      <w:iCs/>
      <w:sz w:val="22"/>
      <w:u w:val="single"/>
    </w:rPr>
  </w:style>
  <w:style w:type="character" w:customStyle="1" w:styleId="UnderlineBold0">
    <w:name w:val="Underline Bold"/>
    <w:uiPriority w:val="6"/>
    <w:qFormat/>
    <w:rsid w:val="00A90C5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90C58"/>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A90C5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A90C58"/>
    <w:rPr>
      <w:rFonts w:ascii="Bell MT" w:eastAsia="Times New Roman" w:hAnsi="Bell MT"/>
      <w:bCs/>
      <w:iCs/>
      <w:sz w:val="22"/>
      <w:u w:val="single"/>
    </w:rPr>
  </w:style>
  <w:style w:type="character" w:customStyle="1" w:styleId="Heading5Char2">
    <w:name w:val="Heading 5 Char2"/>
    <w:rsid w:val="00A90C58"/>
    <w:rPr>
      <w:rFonts w:ascii="Bell MT" w:eastAsia="Times New Roman" w:hAnsi="Bell MT"/>
      <w:bCs/>
      <w:iCs/>
      <w:sz w:val="10"/>
      <w:szCs w:val="26"/>
    </w:rPr>
  </w:style>
  <w:style w:type="character" w:customStyle="1" w:styleId="Boxed">
    <w:name w:val="Boxed"/>
    <w:qFormat/>
    <w:rsid w:val="00A90C58"/>
    <w:rPr>
      <w:rFonts w:ascii="Garamond" w:hAnsi="Garamond"/>
      <w:b/>
      <w:sz w:val="22"/>
      <w:bdr w:val="single" w:sz="6" w:space="0" w:color="auto"/>
    </w:rPr>
  </w:style>
  <w:style w:type="paragraph" w:customStyle="1" w:styleId="Heading2-NotBold">
    <w:name w:val="Heading 2 - Not Bold"/>
    <w:basedOn w:val="Heading2"/>
    <w:autoRedefine/>
    <w:uiPriority w:val="99"/>
    <w:qFormat/>
    <w:rsid w:val="00A90C58"/>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A90C58"/>
    <w:rPr>
      <w:rFonts w:ascii="Arial" w:hAnsi="Arial"/>
      <w:vanish/>
      <w:sz w:val="16"/>
      <w:szCs w:val="16"/>
    </w:rPr>
  </w:style>
  <w:style w:type="paragraph" w:styleId="z-TopofForm">
    <w:name w:val="HTML Top of Form"/>
    <w:basedOn w:val="Normal"/>
    <w:next w:val="Normal"/>
    <w:link w:val="z-TopofFormChar"/>
    <w:hidden/>
    <w:uiPriority w:val="99"/>
    <w:unhideWhenUsed/>
    <w:rsid w:val="00A90C58"/>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A90C58"/>
    <w:rPr>
      <w:rFonts w:ascii="Arial" w:hAnsi="Arial" w:cs="Arial"/>
      <w:vanish/>
      <w:sz w:val="16"/>
      <w:szCs w:val="16"/>
    </w:rPr>
  </w:style>
  <w:style w:type="character" w:customStyle="1" w:styleId="z-BottomofFormChar">
    <w:name w:val="z-Bottom of Form Char"/>
    <w:link w:val="z-BottomofForm"/>
    <w:uiPriority w:val="99"/>
    <w:rsid w:val="00A90C58"/>
    <w:rPr>
      <w:rFonts w:ascii="Arial" w:hAnsi="Arial"/>
      <w:vanish/>
      <w:sz w:val="16"/>
      <w:szCs w:val="16"/>
    </w:rPr>
  </w:style>
  <w:style w:type="paragraph" w:styleId="z-BottomofForm">
    <w:name w:val="HTML Bottom of Form"/>
    <w:basedOn w:val="Normal"/>
    <w:next w:val="Normal"/>
    <w:link w:val="z-BottomofFormChar"/>
    <w:hidden/>
    <w:uiPriority w:val="99"/>
    <w:unhideWhenUsed/>
    <w:rsid w:val="00A90C58"/>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A90C58"/>
    <w:rPr>
      <w:rFonts w:ascii="Arial" w:hAnsi="Arial" w:cs="Arial"/>
      <w:vanish/>
      <w:sz w:val="16"/>
      <w:szCs w:val="16"/>
    </w:rPr>
  </w:style>
  <w:style w:type="paragraph" w:customStyle="1" w:styleId="Heading2-Bold">
    <w:name w:val="Heading 2 - Bold"/>
    <w:basedOn w:val="Normal"/>
    <w:autoRedefine/>
    <w:uiPriority w:val="99"/>
    <w:qFormat/>
    <w:rsid w:val="00A90C58"/>
    <w:rPr>
      <w:rFonts w:ascii="Garamond" w:eastAsia="Calibri" w:hAnsi="Garamond"/>
      <w:b/>
    </w:rPr>
  </w:style>
  <w:style w:type="paragraph" w:customStyle="1" w:styleId="Microtext0">
    <w:name w:val="Microtext"/>
    <w:basedOn w:val="Normal"/>
    <w:next w:val="Normal"/>
    <w:link w:val="MicrotextChar0"/>
    <w:qFormat/>
    <w:rsid w:val="00A90C58"/>
    <w:rPr>
      <w:rFonts w:eastAsia="Calibri"/>
      <w:sz w:val="12"/>
      <w:lang w:val="x-none" w:eastAsia="x-none"/>
    </w:rPr>
  </w:style>
  <w:style w:type="character" w:customStyle="1" w:styleId="MicrotextChar0">
    <w:name w:val="Microtext Char"/>
    <w:link w:val="Microtext0"/>
    <w:rsid w:val="00A90C58"/>
    <w:rPr>
      <w:rFonts w:ascii="Calibri" w:eastAsia="Calibri" w:hAnsi="Calibri"/>
      <w:sz w:val="12"/>
      <w:lang w:val="x-none" w:eastAsia="x-none"/>
    </w:rPr>
  </w:style>
  <w:style w:type="character" w:customStyle="1" w:styleId="Style2CharChar">
    <w:name w:val="Style2 Char Char"/>
    <w:rsid w:val="00A90C58"/>
    <w:rPr>
      <w:u w:val="thick"/>
      <w:lang w:val="en-US" w:eastAsia="en-US" w:bidi="ar-SA"/>
    </w:rPr>
  </w:style>
  <w:style w:type="character" w:customStyle="1" w:styleId="authordate1">
    <w:name w:val="authordate"/>
    <w:rsid w:val="00A90C58"/>
  </w:style>
  <w:style w:type="paragraph" w:customStyle="1" w:styleId="tag">
    <w:name w:val="%tag"/>
    <w:basedOn w:val="Normal"/>
    <w:next w:val="Normal"/>
    <w:uiPriority w:val="99"/>
    <w:qFormat/>
    <w:rsid w:val="00A90C58"/>
    <w:rPr>
      <w:rFonts w:ascii="Garamond" w:eastAsia="Calibri" w:hAnsi="Garamond"/>
      <w:bCs/>
      <w:sz w:val="18"/>
    </w:rPr>
  </w:style>
  <w:style w:type="character" w:customStyle="1" w:styleId="underline0">
    <w:name w:val="%underline"/>
    <w:qFormat/>
    <w:rsid w:val="00A90C58"/>
    <w:rPr>
      <w:rFonts w:ascii="Times New Roman" w:hAnsi="Times New Roman"/>
      <w:sz w:val="16"/>
      <w:u w:val="none"/>
    </w:rPr>
  </w:style>
  <w:style w:type="character" w:customStyle="1" w:styleId="AUNDERLINE0">
    <w:name w:val="AUNDERLINE"/>
    <w:qFormat/>
    <w:rsid w:val="00A90C58"/>
    <w:rPr>
      <w:rFonts w:ascii="Times New Roman" w:hAnsi="Times New Roman"/>
      <w:sz w:val="20"/>
      <w:u w:val="single"/>
    </w:rPr>
  </w:style>
  <w:style w:type="paragraph" w:customStyle="1" w:styleId="Style20">
    <w:name w:val="Style 2"/>
    <w:basedOn w:val="Normal"/>
    <w:link w:val="Style2Char"/>
    <w:uiPriority w:val="99"/>
    <w:qFormat/>
    <w:rsid w:val="00A90C58"/>
    <w:pPr>
      <w:ind w:left="432"/>
    </w:pPr>
    <w:rPr>
      <w:rFonts w:eastAsia="Times New Roman"/>
      <w:szCs w:val="20"/>
      <w:u w:val="single"/>
      <w:lang w:val="x-none" w:eastAsia="x-none"/>
    </w:rPr>
  </w:style>
  <w:style w:type="character" w:customStyle="1" w:styleId="Style2Char">
    <w:name w:val="Style 2 Char"/>
    <w:link w:val="Style20"/>
    <w:uiPriority w:val="99"/>
    <w:rsid w:val="00A90C58"/>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A90C58"/>
    <w:rPr>
      <w:rFonts w:ascii="Garamond" w:eastAsia="Times New Roman" w:hAnsi="Garamond"/>
      <w:szCs w:val="20"/>
      <w:u w:val="single"/>
      <w:lang w:val="x-none" w:eastAsia="x-none"/>
    </w:rPr>
  </w:style>
  <w:style w:type="character" w:customStyle="1" w:styleId="GAUnderlineChar">
    <w:name w:val="GA Underline Char"/>
    <w:link w:val="GAUnderline"/>
    <w:rsid w:val="00A90C58"/>
    <w:rPr>
      <w:rFonts w:ascii="Garamond" w:eastAsia="Times New Roman" w:hAnsi="Garamond"/>
      <w:szCs w:val="20"/>
      <w:u w:val="single"/>
      <w:lang w:val="x-none" w:eastAsia="x-none"/>
    </w:rPr>
  </w:style>
  <w:style w:type="paragraph" w:customStyle="1" w:styleId="textsmall">
    <w:name w:val="textsmall"/>
    <w:basedOn w:val="Normal"/>
    <w:link w:val="textsmallChar"/>
    <w:qFormat/>
    <w:rsid w:val="00A90C58"/>
    <w:rPr>
      <w:rFonts w:eastAsia="Times New Roman"/>
      <w:sz w:val="18"/>
      <w:szCs w:val="20"/>
      <w:lang w:val="x-none" w:eastAsia="x-none"/>
    </w:rPr>
  </w:style>
  <w:style w:type="character" w:customStyle="1" w:styleId="textsmallChar">
    <w:name w:val="textsmall Char"/>
    <w:link w:val="textsmall"/>
    <w:rsid w:val="00A90C58"/>
    <w:rPr>
      <w:rFonts w:ascii="Calibri" w:eastAsia="Times New Roman" w:hAnsi="Calibri"/>
      <w:sz w:val="18"/>
      <w:szCs w:val="20"/>
      <w:lang w:val="x-none" w:eastAsia="x-none"/>
    </w:rPr>
  </w:style>
  <w:style w:type="paragraph" w:customStyle="1" w:styleId="cardtext3">
    <w:name w:val="cardtext"/>
    <w:basedOn w:val="Normal"/>
    <w:link w:val="cardtextChar2"/>
    <w:qFormat/>
    <w:rsid w:val="00A90C58"/>
    <w:rPr>
      <w:rFonts w:eastAsia="Times New Roman"/>
      <w:szCs w:val="20"/>
      <w:u w:val="single"/>
      <w:lang w:val="x-none" w:eastAsia="x-none"/>
    </w:rPr>
  </w:style>
  <w:style w:type="character" w:customStyle="1" w:styleId="cardtextChar2">
    <w:name w:val="cardtext Char"/>
    <w:link w:val="cardtext3"/>
    <w:rsid w:val="00A90C58"/>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A90C5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A90C58"/>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A90C58"/>
    <w:rPr>
      <w:rFonts w:eastAsia="Times New Roman"/>
      <w:sz w:val="12"/>
    </w:rPr>
  </w:style>
  <w:style w:type="character" w:customStyle="1" w:styleId="MicroChar">
    <w:name w:val="Micro Char"/>
    <w:link w:val="Micro"/>
    <w:rsid w:val="00A90C58"/>
    <w:rPr>
      <w:rFonts w:ascii="Calibri" w:eastAsia="Times New Roman" w:hAnsi="Calibri"/>
      <w:sz w:val="12"/>
    </w:rPr>
  </w:style>
  <w:style w:type="paragraph" w:customStyle="1" w:styleId="CardNotUnderlined">
    <w:name w:val="Card Not Underlined"/>
    <w:basedOn w:val="Normal"/>
    <w:link w:val="CardNotUnderlinedChar1"/>
    <w:autoRedefine/>
    <w:qFormat/>
    <w:rsid w:val="00A90C58"/>
    <w:rPr>
      <w:rFonts w:ascii="Bell MT" w:eastAsia="Calibri" w:hAnsi="Bell MT"/>
      <w:szCs w:val="20"/>
    </w:rPr>
  </w:style>
  <w:style w:type="character" w:customStyle="1" w:styleId="ssl0">
    <w:name w:val="ss_l0"/>
    <w:basedOn w:val="DefaultParagraphFont"/>
    <w:rsid w:val="00A90C58"/>
  </w:style>
  <w:style w:type="paragraph" w:customStyle="1" w:styleId="h-lead">
    <w:name w:val="h-lead"/>
    <w:basedOn w:val="Normal"/>
    <w:uiPriority w:val="99"/>
    <w:qFormat/>
    <w:rsid w:val="00A90C58"/>
    <w:pPr>
      <w:spacing w:before="100" w:beforeAutospacing="1" w:after="100" w:afterAutospacing="1"/>
    </w:pPr>
    <w:rPr>
      <w:rFonts w:eastAsia="Times New Roman"/>
    </w:rPr>
  </w:style>
  <w:style w:type="character" w:customStyle="1" w:styleId="slug-doi">
    <w:name w:val="slug-doi"/>
    <w:basedOn w:val="DefaultParagraphFont"/>
    <w:rsid w:val="00A90C58"/>
  </w:style>
  <w:style w:type="character" w:customStyle="1" w:styleId="slug-pub-date">
    <w:name w:val="slug-pub-date"/>
    <w:basedOn w:val="DefaultParagraphFont"/>
    <w:rsid w:val="00A90C58"/>
  </w:style>
  <w:style w:type="character" w:customStyle="1" w:styleId="slug-vol">
    <w:name w:val="slug-vol"/>
    <w:basedOn w:val="DefaultParagraphFont"/>
    <w:rsid w:val="00A90C58"/>
  </w:style>
  <w:style w:type="character" w:customStyle="1" w:styleId="slug-issue">
    <w:name w:val="slug-issue"/>
    <w:basedOn w:val="DefaultParagraphFont"/>
    <w:rsid w:val="00A90C58"/>
  </w:style>
  <w:style w:type="character" w:customStyle="1" w:styleId="slug-pages">
    <w:name w:val="slug-pages"/>
    <w:basedOn w:val="DefaultParagraphFont"/>
    <w:rsid w:val="00A90C58"/>
  </w:style>
  <w:style w:type="paragraph" w:customStyle="1" w:styleId="intro">
    <w:name w:val="intro"/>
    <w:basedOn w:val="Normal"/>
    <w:uiPriority w:val="99"/>
    <w:qFormat/>
    <w:rsid w:val="00A90C58"/>
    <w:pPr>
      <w:spacing w:before="100" w:beforeAutospacing="1" w:after="100" w:afterAutospacing="1"/>
    </w:pPr>
    <w:rPr>
      <w:rFonts w:eastAsia="Times New Roman"/>
    </w:rPr>
  </w:style>
  <w:style w:type="character" w:customStyle="1" w:styleId="af">
    <w:name w:val="af"/>
    <w:basedOn w:val="DefaultParagraphFont"/>
    <w:rsid w:val="00A90C58"/>
  </w:style>
  <w:style w:type="character" w:customStyle="1" w:styleId="ab">
    <w:name w:val="ab"/>
    <w:basedOn w:val="DefaultParagraphFont"/>
    <w:rsid w:val="00A90C58"/>
  </w:style>
  <w:style w:type="character" w:customStyle="1" w:styleId="em">
    <w:name w:val="em"/>
    <w:basedOn w:val="DefaultParagraphFont"/>
    <w:rsid w:val="00A90C58"/>
  </w:style>
  <w:style w:type="character" w:customStyle="1" w:styleId="au">
    <w:name w:val="au"/>
    <w:basedOn w:val="DefaultParagraphFont"/>
    <w:rsid w:val="00A90C58"/>
  </w:style>
  <w:style w:type="character" w:customStyle="1" w:styleId="ti">
    <w:name w:val="ti"/>
    <w:basedOn w:val="DefaultParagraphFont"/>
    <w:rsid w:val="00A90C58"/>
  </w:style>
  <w:style w:type="character" w:customStyle="1" w:styleId="subheadblue">
    <w:name w:val="subhead_blue"/>
    <w:basedOn w:val="DefaultParagraphFont"/>
    <w:rsid w:val="00A90C58"/>
  </w:style>
  <w:style w:type="paragraph" w:customStyle="1" w:styleId="body-paragraph">
    <w:name w:val="body-paragraph"/>
    <w:basedOn w:val="Normal"/>
    <w:uiPriority w:val="99"/>
    <w:qFormat/>
    <w:rsid w:val="00A90C58"/>
    <w:pPr>
      <w:spacing w:before="100" w:beforeAutospacing="1" w:after="100" w:afterAutospacing="1"/>
    </w:pPr>
    <w:rPr>
      <w:rFonts w:eastAsia="Times New Roman"/>
    </w:rPr>
  </w:style>
  <w:style w:type="character" w:customStyle="1" w:styleId="affiliation">
    <w:name w:val="affiliation"/>
    <w:basedOn w:val="DefaultParagraphFont"/>
    <w:rsid w:val="00A90C58"/>
  </w:style>
  <w:style w:type="character" w:customStyle="1" w:styleId="slug-doi-wrapper">
    <w:name w:val="slug-doi-wrapper"/>
    <w:basedOn w:val="DefaultParagraphFont"/>
    <w:rsid w:val="00A90C58"/>
  </w:style>
  <w:style w:type="character" w:customStyle="1" w:styleId="slug-metadata-noteahead-of-print">
    <w:name w:val="slug-metadata-note ahead-of-print"/>
    <w:basedOn w:val="DefaultParagraphFont"/>
    <w:rsid w:val="00A90C58"/>
  </w:style>
  <w:style w:type="character" w:customStyle="1" w:styleId="slug-ahead-of-print-date">
    <w:name w:val="slug-ahead-of-print-date"/>
    <w:basedOn w:val="DefaultParagraphFont"/>
    <w:rsid w:val="00A90C58"/>
  </w:style>
  <w:style w:type="character" w:customStyle="1" w:styleId="medium-bold">
    <w:name w:val="medium-bold"/>
    <w:basedOn w:val="DefaultParagraphFont"/>
    <w:rsid w:val="00A90C58"/>
  </w:style>
  <w:style w:type="character" w:customStyle="1" w:styleId="updated-short-citation">
    <w:name w:val="updated-short-citation"/>
    <w:basedOn w:val="DefaultParagraphFont"/>
    <w:rsid w:val="00A90C58"/>
  </w:style>
  <w:style w:type="character" w:customStyle="1" w:styleId="goohl0">
    <w:name w:val="goohl0"/>
    <w:basedOn w:val="DefaultParagraphFont"/>
    <w:rsid w:val="00A90C58"/>
  </w:style>
  <w:style w:type="character" w:customStyle="1" w:styleId="CharChar6">
    <w:name w:val="Char Char6"/>
    <w:rsid w:val="00A90C58"/>
    <w:rPr>
      <w:rFonts w:cs="Arial"/>
      <w:bCs/>
      <w:sz w:val="16"/>
      <w:szCs w:val="26"/>
      <w:lang w:val="en-US" w:eastAsia="en-US" w:bidi="ar-SA"/>
    </w:rPr>
  </w:style>
  <w:style w:type="character" w:customStyle="1" w:styleId="CharChar3">
    <w:name w:val="Char Char3"/>
    <w:rsid w:val="00A90C58"/>
    <w:rPr>
      <w:szCs w:val="24"/>
    </w:rPr>
  </w:style>
  <w:style w:type="character" w:customStyle="1" w:styleId="TagCharChar1">
    <w:name w:val="Tag Char Char1"/>
    <w:rsid w:val="00A90C58"/>
    <w:rPr>
      <w:b/>
      <w:sz w:val="24"/>
      <w:szCs w:val="24"/>
      <w:lang w:val="en-US" w:eastAsia="en-US" w:bidi="ar-SA"/>
    </w:rPr>
  </w:style>
  <w:style w:type="numbering" w:customStyle="1" w:styleId="NoList3">
    <w:name w:val="No List3"/>
    <w:next w:val="NoList"/>
    <w:uiPriority w:val="99"/>
    <w:semiHidden/>
    <w:unhideWhenUsed/>
    <w:rsid w:val="00A90C58"/>
  </w:style>
  <w:style w:type="numbering" w:customStyle="1" w:styleId="NoList4">
    <w:name w:val="No List4"/>
    <w:next w:val="NoList"/>
    <w:uiPriority w:val="99"/>
    <w:semiHidden/>
    <w:unhideWhenUsed/>
    <w:rsid w:val="00A90C58"/>
  </w:style>
  <w:style w:type="character" w:customStyle="1" w:styleId="12TimesNewRoman">
    <w:name w:val="12 Times New Roman"/>
    <w:rsid w:val="00A90C5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90C5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90C58"/>
    <w:rPr>
      <w:rFonts w:ascii="Bell MT" w:eastAsia="Times New Roman" w:hAnsi="Bell MT" w:cs="Times New Roman"/>
      <w:b/>
      <w:szCs w:val="28"/>
    </w:rPr>
  </w:style>
  <w:style w:type="paragraph" w:customStyle="1" w:styleId="F4-NormalText">
    <w:name w:val="F4 - Normal Text"/>
    <w:basedOn w:val="Normal"/>
    <w:uiPriority w:val="99"/>
    <w:qFormat/>
    <w:rsid w:val="00A90C58"/>
    <w:rPr>
      <w:rFonts w:eastAsia="Calibri"/>
    </w:rPr>
  </w:style>
  <w:style w:type="character" w:customStyle="1" w:styleId="berief">
    <w:name w:val="berief"/>
    <w:rsid w:val="00A90C58"/>
    <w:rPr>
      <w:rFonts w:ascii="Times New Roman" w:eastAsia="Times New Roman" w:hAnsi="Times New Roman" w:cs="Times New Roman"/>
      <w:sz w:val="20"/>
      <w:u w:val="none"/>
    </w:rPr>
  </w:style>
  <w:style w:type="numbering" w:customStyle="1" w:styleId="NoList5">
    <w:name w:val="No List5"/>
    <w:next w:val="NoList"/>
    <w:semiHidden/>
    <w:unhideWhenUsed/>
    <w:rsid w:val="00A90C58"/>
  </w:style>
  <w:style w:type="character" w:customStyle="1" w:styleId="Brief-Smalltext">
    <w:name w:val="Brief - Small text"/>
    <w:rsid w:val="00A90C58"/>
    <w:rPr>
      <w:rFonts w:ascii="Times New Roman" w:hAnsi="Times New Roman" w:cs="Times New Roman"/>
      <w:sz w:val="14"/>
      <w:u w:val="none"/>
    </w:rPr>
  </w:style>
  <w:style w:type="paragraph" w:customStyle="1" w:styleId="F3-TagAuthor">
    <w:name w:val="F3 - Tag/Author"/>
    <w:basedOn w:val="Normal"/>
    <w:uiPriority w:val="99"/>
    <w:qFormat/>
    <w:rsid w:val="00A90C58"/>
    <w:rPr>
      <w:rFonts w:eastAsia="Times New Roman"/>
      <w:b/>
    </w:rPr>
  </w:style>
  <w:style w:type="paragraph" w:customStyle="1" w:styleId="F5-UnderlineNormal">
    <w:name w:val="F5 - Underline Normal"/>
    <w:basedOn w:val="Normal"/>
    <w:uiPriority w:val="99"/>
    <w:qFormat/>
    <w:rsid w:val="00A90C58"/>
    <w:rPr>
      <w:rFonts w:eastAsia="Calibri"/>
      <w:u w:val="single"/>
    </w:rPr>
  </w:style>
  <w:style w:type="character" w:customStyle="1" w:styleId="F8-UnderlineBold">
    <w:name w:val="F8 - Underline/Bold"/>
    <w:rsid w:val="00A90C58"/>
    <w:rPr>
      <w:rFonts w:ascii="Times New Roman" w:hAnsi="Times New Roman"/>
      <w:b/>
      <w:sz w:val="20"/>
      <w:u w:val="single"/>
    </w:rPr>
  </w:style>
  <w:style w:type="character" w:customStyle="1" w:styleId="F7-SmallFont">
    <w:name w:val="F7 - Small Font"/>
    <w:rsid w:val="00A90C58"/>
    <w:rPr>
      <w:rFonts w:ascii="Times New Roman" w:hAnsi="Times New Roman"/>
      <w:sz w:val="14"/>
    </w:rPr>
  </w:style>
  <w:style w:type="paragraph" w:customStyle="1" w:styleId="Brief-PrimarySource">
    <w:name w:val="Brief - Primary Source"/>
    <w:basedOn w:val="Normal"/>
    <w:uiPriority w:val="99"/>
    <w:qFormat/>
    <w:rsid w:val="00A90C58"/>
    <w:rPr>
      <w:rFonts w:eastAsia="Times New Roman"/>
      <w:b/>
      <w:u w:val="single"/>
    </w:rPr>
  </w:style>
  <w:style w:type="paragraph" w:customStyle="1" w:styleId="Brief-Underline">
    <w:name w:val="Brief - Underline"/>
    <w:basedOn w:val="Normal"/>
    <w:uiPriority w:val="99"/>
    <w:qFormat/>
    <w:rsid w:val="00A90C58"/>
    <w:rPr>
      <w:rFonts w:eastAsia="Times New Roman"/>
      <w:u w:val="single"/>
    </w:rPr>
  </w:style>
  <w:style w:type="character" w:customStyle="1" w:styleId="Brief-Bold">
    <w:name w:val="Brief - Bold"/>
    <w:rsid w:val="00A90C58"/>
    <w:rPr>
      <w:rFonts w:cs="Times New Roman"/>
      <w:b/>
    </w:rPr>
  </w:style>
  <w:style w:type="character" w:customStyle="1" w:styleId="Card-Underline">
    <w:name w:val="Card - Underline"/>
    <w:rsid w:val="00A90C58"/>
    <w:rPr>
      <w:rFonts w:cs="Times New Roman"/>
      <w:u w:val="single"/>
    </w:rPr>
  </w:style>
  <w:style w:type="character" w:customStyle="1" w:styleId="beriefunderline">
    <w:name w:val="berief = underline"/>
    <w:rsid w:val="00A90C58"/>
    <w:rPr>
      <w:rFonts w:ascii="Times New Roman" w:eastAsia="Times New Roman" w:hAnsi="Times New Roman" w:cs="Times New Roman"/>
      <w:sz w:val="20"/>
      <w:u w:val="single"/>
    </w:rPr>
  </w:style>
  <w:style w:type="paragraph" w:customStyle="1" w:styleId="Brief">
    <w:name w:val="Brief"/>
    <w:basedOn w:val="Brief-PrimarySource"/>
    <w:uiPriority w:val="99"/>
    <w:qFormat/>
    <w:rsid w:val="00A90C58"/>
    <w:rPr>
      <w:b w:val="0"/>
    </w:rPr>
  </w:style>
  <w:style w:type="character" w:customStyle="1" w:styleId="BoldText10pt">
    <w:name w:val="Bold Text 10 pt"/>
    <w:rsid w:val="00A90C5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90C58"/>
    <w:pPr>
      <w:widowControl w:val="0"/>
      <w:autoSpaceDE w:val="0"/>
      <w:autoSpaceDN w:val="0"/>
      <w:adjustRightInd w:val="0"/>
      <w:spacing w:line="553" w:lineRule="atLeast"/>
    </w:pPr>
    <w:rPr>
      <w:rFonts w:eastAsia="Times New Roman"/>
    </w:rPr>
  </w:style>
  <w:style w:type="paragraph" w:customStyle="1" w:styleId="CM9">
    <w:name w:val="CM9"/>
    <w:basedOn w:val="Normal"/>
    <w:next w:val="Normal"/>
    <w:uiPriority w:val="99"/>
    <w:qFormat/>
    <w:rsid w:val="00A90C58"/>
    <w:pPr>
      <w:widowControl w:val="0"/>
      <w:autoSpaceDE w:val="0"/>
      <w:autoSpaceDN w:val="0"/>
      <w:adjustRightInd w:val="0"/>
      <w:spacing w:line="553" w:lineRule="atLeast"/>
    </w:pPr>
    <w:rPr>
      <w:rFonts w:eastAsia="Times New Roman"/>
    </w:rPr>
  </w:style>
  <w:style w:type="paragraph" w:customStyle="1" w:styleId="CM4">
    <w:name w:val="CM4"/>
    <w:basedOn w:val="Normal"/>
    <w:next w:val="Normal"/>
    <w:uiPriority w:val="99"/>
    <w:qFormat/>
    <w:rsid w:val="00A90C58"/>
    <w:pPr>
      <w:widowControl w:val="0"/>
      <w:autoSpaceDE w:val="0"/>
      <w:autoSpaceDN w:val="0"/>
      <w:adjustRightInd w:val="0"/>
      <w:spacing w:line="553" w:lineRule="atLeast"/>
    </w:pPr>
    <w:rPr>
      <w:rFonts w:eastAsia="Times New Roman"/>
    </w:rPr>
  </w:style>
  <w:style w:type="paragraph" w:customStyle="1" w:styleId="CM11">
    <w:name w:val="CM11"/>
    <w:basedOn w:val="Normal"/>
    <w:next w:val="Normal"/>
    <w:uiPriority w:val="99"/>
    <w:qFormat/>
    <w:rsid w:val="00A90C58"/>
    <w:pPr>
      <w:widowControl w:val="0"/>
      <w:autoSpaceDE w:val="0"/>
      <w:autoSpaceDN w:val="0"/>
      <w:adjustRightInd w:val="0"/>
      <w:spacing w:line="553" w:lineRule="atLeast"/>
    </w:pPr>
    <w:rPr>
      <w:rFonts w:eastAsia="Times New Roman"/>
    </w:rPr>
  </w:style>
  <w:style w:type="paragraph" w:customStyle="1" w:styleId="CM16">
    <w:name w:val="CM16"/>
    <w:basedOn w:val="Normal"/>
    <w:next w:val="Normal"/>
    <w:uiPriority w:val="99"/>
    <w:qFormat/>
    <w:rsid w:val="00A90C58"/>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uiPriority w:val="99"/>
    <w:qFormat/>
    <w:rsid w:val="00A90C58"/>
    <w:pPr>
      <w:widowControl w:val="0"/>
      <w:spacing w:line="276" w:lineRule="atLeast"/>
    </w:pPr>
    <w:rPr>
      <w:color w:val="auto"/>
    </w:rPr>
  </w:style>
  <w:style w:type="paragraph" w:customStyle="1" w:styleId="CM34">
    <w:name w:val="CM34"/>
    <w:basedOn w:val="Default"/>
    <w:next w:val="Default"/>
    <w:uiPriority w:val="99"/>
    <w:qFormat/>
    <w:rsid w:val="00A90C58"/>
    <w:pPr>
      <w:widowControl w:val="0"/>
    </w:pPr>
    <w:rPr>
      <w:color w:val="auto"/>
    </w:rPr>
  </w:style>
  <w:style w:type="paragraph" w:customStyle="1" w:styleId="CM56">
    <w:name w:val="CM56"/>
    <w:basedOn w:val="Default"/>
    <w:next w:val="Default"/>
    <w:uiPriority w:val="99"/>
    <w:qFormat/>
    <w:rsid w:val="00A90C58"/>
    <w:pPr>
      <w:widowControl w:val="0"/>
    </w:pPr>
    <w:rPr>
      <w:rFonts w:eastAsia="Calibri"/>
      <w:color w:val="auto"/>
    </w:rPr>
  </w:style>
  <w:style w:type="paragraph" w:customStyle="1" w:styleId="CM58">
    <w:name w:val="CM58"/>
    <w:basedOn w:val="Default"/>
    <w:next w:val="Default"/>
    <w:uiPriority w:val="99"/>
    <w:qFormat/>
    <w:rsid w:val="00A90C58"/>
    <w:pPr>
      <w:widowControl w:val="0"/>
    </w:pPr>
    <w:rPr>
      <w:rFonts w:eastAsia="Calibri"/>
      <w:color w:val="auto"/>
    </w:rPr>
  </w:style>
  <w:style w:type="paragraph" w:customStyle="1" w:styleId="CM57">
    <w:name w:val="CM57"/>
    <w:basedOn w:val="Default"/>
    <w:next w:val="Default"/>
    <w:uiPriority w:val="99"/>
    <w:qFormat/>
    <w:rsid w:val="00A90C58"/>
    <w:pPr>
      <w:widowControl w:val="0"/>
    </w:pPr>
    <w:rPr>
      <w:rFonts w:eastAsia="Calibri"/>
      <w:color w:val="auto"/>
    </w:rPr>
  </w:style>
  <w:style w:type="paragraph" w:customStyle="1" w:styleId="CM1">
    <w:name w:val="CM1"/>
    <w:basedOn w:val="Default"/>
    <w:next w:val="Default"/>
    <w:uiPriority w:val="99"/>
    <w:qFormat/>
    <w:rsid w:val="00A90C58"/>
    <w:pPr>
      <w:widowControl w:val="0"/>
    </w:pPr>
    <w:rPr>
      <w:rFonts w:eastAsia="Calibri"/>
      <w:color w:val="auto"/>
    </w:rPr>
  </w:style>
  <w:style w:type="paragraph" w:customStyle="1" w:styleId="CM49">
    <w:name w:val="CM49"/>
    <w:basedOn w:val="Default"/>
    <w:next w:val="Default"/>
    <w:uiPriority w:val="99"/>
    <w:qFormat/>
    <w:rsid w:val="00A90C58"/>
    <w:pPr>
      <w:widowControl w:val="0"/>
    </w:pPr>
    <w:rPr>
      <w:rFonts w:eastAsia="Calibri"/>
      <w:color w:val="auto"/>
    </w:rPr>
  </w:style>
  <w:style w:type="paragraph" w:customStyle="1" w:styleId="CM41">
    <w:name w:val="CM41"/>
    <w:basedOn w:val="Default"/>
    <w:next w:val="Default"/>
    <w:uiPriority w:val="99"/>
    <w:qFormat/>
    <w:rsid w:val="00A90C58"/>
    <w:pPr>
      <w:widowControl w:val="0"/>
    </w:pPr>
    <w:rPr>
      <w:rFonts w:eastAsia="Calibri"/>
      <w:color w:val="auto"/>
    </w:rPr>
  </w:style>
  <w:style w:type="paragraph" w:customStyle="1" w:styleId="3rdOrderPara">
    <w:name w:val="3rd Order Para"/>
    <w:basedOn w:val="Default"/>
    <w:next w:val="Default"/>
    <w:qFormat/>
    <w:rsid w:val="00A90C58"/>
    <w:pPr>
      <w:widowControl w:val="0"/>
    </w:pPr>
    <w:rPr>
      <w:rFonts w:eastAsia="Calibri"/>
      <w:color w:val="auto"/>
    </w:rPr>
  </w:style>
  <w:style w:type="paragraph" w:customStyle="1" w:styleId="2ndOrderPara">
    <w:name w:val="2nd Order Para"/>
    <w:basedOn w:val="Default"/>
    <w:next w:val="Default"/>
    <w:qFormat/>
    <w:rsid w:val="00A90C58"/>
    <w:pPr>
      <w:widowControl w:val="0"/>
    </w:pPr>
    <w:rPr>
      <w:rFonts w:eastAsia="Calibri"/>
      <w:color w:val="auto"/>
    </w:rPr>
  </w:style>
  <w:style w:type="paragraph" w:customStyle="1" w:styleId="Normal-SIGN2">
    <w:name w:val="Normal-SIGN2"/>
    <w:basedOn w:val="Default"/>
    <w:next w:val="Default"/>
    <w:qFormat/>
    <w:rsid w:val="00A90C58"/>
    <w:pPr>
      <w:widowControl w:val="0"/>
    </w:pPr>
    <w:rPr>
      <w:rFonts w:eastAsia="Calibri"/>
      <w:color w:val="auto"/>
    </w:rPr>
  </w:style>
  <w:style w:type="paragraph" w:customStyle="1" w:styleId="Normal-SIGN1">
    <w:name w:val="Normal-SIGN1"/>
    <w:basedOn w:val="Default"/>
    <w:next w:val="Default"/>
    <w:uiPriority w:val="99"/>
    <w:qFormat/>
    <w:rsid w:val="00A90C58"/>
    <w:pPr>
      <w:widowControl w:val="0"/>
    </w:pPr>
    <w:rPr>
      <w:rFonts w:eastAsia="Calibri"/>
      <w:color w:val="auto"/>
    </w:rPr>
  </w:style>
  <w:style w:type="paragraph" w:customStyle="1" w:styleId="CM3">
    <w:name w:val="CM3"/>
    <w:basedOn w:val="Default"/>
    <w:next w:val="Default"/>
    <w:uiPriority w:val="99"/>
    <w:qFormat/>
    <w:rsid w:val="00A90C58"/>
    <w:pPr>
      <w:widowControl w:val="0"/>
      <w:spacing w:line="553" w:lineRule="atLeast"/>
    </w:pPr>
    <w:rPr>
      <w:rFonts w:eastAsia="Calibri"/>
      <w:color w:val="auto"/>
    </w:rPr>
  </w:style>
  <w:style w:type="paragraph" w:customStyle="1" w:styleId="CM33">
    <w:name w:val="CM33"/>
    <w:basedOn w:val="Default"/>
    <w:next w:val="Default"/>
    <w:uiPriority w:val="99"/>
    <w:qFormat/>
    <w:rsid w:val="00A90C58"/>
    <w:pPr>
      <w:widowControl w:val="0"/>
    </w:pPr>
    <w:rPr>
      <w:rFonts w:eastAsia="Calibri"/>
      <w:color w:val="auto"/>
    </w:rPr>
  </w:style>
  <w:style w:type="paragraph" w:customStyle="1" w:styleId="CM37">
    <w:name w:val="CM37"/>
    <w:basedOn w:val="Default"/>
    <w:next w:val="Default"/>
    <w:uiPriority w:val="99"/>
    <w:qFormat/>
    <w:rsid w:val="00A90C58"/>
    <w:pPr>
      <w:widowControl w:val="0"/>
    </w:pPr>
    <w:rPr>
      <w:rFonts w:eastAsia="Calibri"/>
      <w:color w:val="auto"/>
    </w:rPr>
  </w:style>
  <w:style w:type="paragraph" w:customStyle="1" w:styleId="CM7">
    <w:name w:val="CM7"/>
    <w:basedOn w:val="Default"/>
    <w:next w:val="Default"/>
    <w:uiPriority w:val="99"/>
    <w:qFormat/>
    <w:rsid w:val="00A90C58"/>
    <w:pPr>
      <w:widowControl w:val="0"/>
      <w:spacing w:line="553" w:lineRule="atLeast"/>
    </w:pPr>
    <w:rPr>
      <w:rFonts w:eastAsia="Calibri"/>
      <w:color w:val="auto"/>
    </w:rPr>
  </w:style>
  <w:style w:type="paragraph" w:styleId="PlainText">
    <w:name w:val="Plain Text"/>
    <w:basedOn w:val="Normal"/>
    <w:next w:val="Normal"/>
    <w:link w:val="PlainTextChar"/>
    <w:rsid w:val="00A90C58"/>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A90C58"/>
    <w:rPr>
      <w:rFonts w:ascii="IJGCNM+Arial" w:eastAsia="Times New Roman" w:hAnsi="IJGCNM+Arial"/>
    </w:rPr>
  </w:style>
  <w:style w:type="paragraph" w:customStyle="1" w:styleId="Brief-SecondarySource">
    <w:name w:val="Brief - Secondary Source"/>
    <w:basedOn w:val="Normal"/>
    <w:qFormat/>
    <w:rsid w:val="00A90C58"/>
    <w:rPr>
      <w:rFonts w:eastAsia="Times New Roman"/>
      <w:sz w:val="14"/>
      <w:szCs w:val="20"/>
    </w:rPr>
  </w:style>
  <w:style w:type="paragraph" w:customStyle="1" w:styleId="Brief-Card">
    <w:name w:val="Brief - Card"/>
    <w:basedOn w:val="Normal"/>
    <w:uiPriority w:val="99"/>
    <w:qFormat/>
    <w:rsid w:val="00A90C58"/>
    <w:rPr>
      <w:rFonts w:eastAsia="Times New Roman"/>
    </w:rPr>
  </w:style>
  <w:style w:type="paragraph" w:customStyle="1" w:styleId="Pa2">
    <w:name w:val="Pa2"/>
    <w:basedOn w:val="Default"/>
    <w:next w:val="Default"/>
    <w:uiPriority w:val="99"/>
    <w:qFormat/>
    <w:rsid w:val="00A90C5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90C58"/>
    <w:pPr>
      <w:widowControl w:val="0"/>
      <w:autoSpaceDE w:val="0"/>
      <w:autoSpaceDN w:val="0"/>
      <w:adjustRightInd w:val="0"/>
    </w:pPr>
    <w:rPr>
      <w:rFonts w:eastAsia="Times New Roman"/>
    </w:rPr>
  </w:style>
  <w:style w:type="paragraph" w:customStyle="1" w:styleId="Normal1">
    <w:name w:val="Normal+1"/>
    <w:basedOn w:val="Normal"/>
    <w:next w:val="Normal"/>
    <w:uiPriority w:val="99"/>
    <w:qFormat/>
    <w:rsid w:val="00A90C58"/>
    <w:pPr>
      <w:widowControl w:val="0"/>
      <w:autoSpaceDE w:val="0"/>
      <w:autoSpaceDN w:val="0"/>
      <w:adjustRightInd w:val="0"/>
    </w:pPr>
    <w:rPr>
      <w:rFonts w:eastAsia="Times New Roman"/>
    </w:rPr>
  </w:style>
  <w:style w:type="paragraph" w:customStyle="1" w:styleId="Heading23">
    <w:name w:val="Heading 2+3"/>
    <w:basedOn w:val="Normal"/>
    <w:next w:val="Normal"/>
    <w:uiPriority w:val="99"/>
    <w:qFormat/>
    <w:rsid w:val="00A90C58"/>
    <w:pPr>
      <w:widowControl w:val="0"/>
      <w:autoSpaceDE w:val="0"/>
      <w:autoSpaceDN w:val="0"/>
      <w:adjustRightInd w:val="0"/>
    </w:pPr>
    <w:rPr>
      <w:rFonts w:eastAsia="Times New Roman"/>
    </w:rPr>
  </w:style>
  <w:style w:type="paragraph" w:customStyle="1" w:styleId="Normal5">
    <w:name w:val="Normal+5"/>
    <w:basedOn w:val="Default"/>
    <w:next w:val="Default"/>
    <w:uiPriority w:val="99"/>
    <w:qFormat/>
    <w:rsid w:val="00A90C58"/>
    <w:pPr>
      <w:widowControl w:val="0"/>
    </w:pPr>
    <w:rPr>
      <w:rFonts w:ascii="Arial Black" w:hAnsi="Arial Black"/>
      <w:color w:val="auto"/>
    </w:rPr>
  </w:style>
  <w:style w:type="character" w:customStyle="1" w:styleId="eoeaheader">
    <w:name w:val="eoea_header"/>
    <w:basedOn w:val="DefaultParagraphFont"/>
    <w:rsid w:val="00A90C58"/>
  </w:style>
  <w:style w:type="character" w:customStyle="1" w:styleId="SC4208902">
    <w:name w:val="SC.4.208902"/>
    <w:rsid w:val="00A90C58"/>
    <w:rPr>
      <w:rFonts w:cs="Century"/>
      <w:color w:val="000000"/>
      <w:sz w:val="22"/>
      <w:szCs w:val="22"/>
    </w:rPr>
  </w:style>
  <w:style w:type="character" w:customStyle="1" w:styleId="SC4208915">
    <w:name w:val="SC.4.208915"/>
    <w:rsid w:val="00A90C58"/>
    <w:rPr>
      <w:rFonts w:cs="Century"/>
      <w:color w:val="000000"/>
      <w:sz w:val="13"/>
      <w:szCs w:val="13"/>
    </w:rPr>
  </w:style>
  <w:style w:type="character" w:customStyle="1" w:styleId="SC273764">
    <w:name w:val="SC.2.73764"/>
    <w:rsid w:val="00A90C58"/>
    <w:rPr>
      <w:rFonts w:cs="Century"/>
      <w:color w:val="000000"/>
      <w:sz w:val="72"/>
      <w:szCs w:val="72"/>
    </w:rPr>
  </w:style>
  <w:style w:type="character" w:customStyle="1" w:styleId="SC273779">
    <w:name w:val="SC.2.73779"/>
    <w:rsid w:val="00A90C58"/>
    <w:rPr>
      <w:rFonts w:cs="Century"/>
      <w:color w:val="000000"/>
      <w:sz w:val="40"/>
      <w:szCs w:val="40"/>
    </w:rPr>
  </w:style>
  <w:style w:type="character" w:customStyle="1" w:styleId="SC273763">
    <w:name w:val="SC.2.73763"/>
    <w:rsid w:val="00A90C58"/>
    <w:rPr>
      <w:rFonts w:cs="Century"/>
      <w:b/>
      <w:bCs/>
      <w:color w:val="000000"/>
    </w:rPr>
  </w:style>
  <w:style w:type="character" w:customStyle="1" w:styleId="SC4208910">
    <w:name w:val="SC.4.208910"/>
    <w:rsid w:val="00A90C58"/>
    <w:rPr>
      <w:rFonts w:cs="Century"/>
      <w:color w:val="000000"/>
      <w:sz w:val="28"/>
      <w:szCs w:val="28"/>
    </w:rPr>
  </w:style>
  <w:style w:type="character" w:customStyle="1" w:styleId="SC4208911">
    <w:name w:val="SC.4.208911"/>
    <w:rsid w:val="00A90C58"/>
    <w:rPr>
      <w:rFonts w:cs="Century"/>
      <w:color w:val="000000"/>
    </w:rPr>
  </w:style>
  <w:style w:type="paragraph" w:customStyle="1" w:styleId="Cover1">
    <w:name w:val="Cover 1"/>
    <w:basedOn w:val="Normal"/>
    <w:next w:val="Normal"/>
    <w:uiPriority w:val="99"/>
    <w:qFormat/>
    <w:rsid w:val="00A90C58"/>
    <w:pPr>
      <w:widowControl w:val="0"/>
      <w:autoSpaceDE w:val="0"/>
      <w:autoSpaceDN w:val="0"/>
      <w:adjustRightInd w:val="0"/>
    </w:pPr>
    <w:rPr>
      <w:rFonts w:eastAsia="Times New Roman"/>
    </w:rPr>
  </w:style>
  <w:style w:type="paragraph" w:customStyle="1" w:styleId="Cover2">
    <w:name w:val="Cover 2"/>
    <w:basedOn w:val="Normal"/>
    <w:next w:val="Normal"/>
    <w:uiPriority w:val="99"/>
    <w:qFormat/>
    <w:rsid w:val="00A90C58"/>
    <w:pPr>
      <w:widowControl w:val="0"/>
      <w:autoSpaceDE w:val="0"/>
      <w:autoSpaceDN w:val="0"/>
      <w:adjustRightInd w:val="0"/>
    </w:pPr>
    <w:rPr>
      <w:rFonts w:eastAsia="Times New Roman"/>
    </w:rPr>
  </w:style>
  <w:style w:type="paragraph" w:customStyle="1" w:styleId="ReportDate">
    <w:name w:val="ReportDate"/>
    <w:basedOn w:val="Default"/>
    <w:next w:val="Default"/>
    <w:uiPriority w:val="99"/>
    <w:qFormat/>
    <w:rsid w:val="00A90C58"/>
    <w:pPr>
      <w:widowControl w:val="0"/>
    </w:pPr>
    <w:rPr>
      <w:color w:val="auto"/>
    </w:rPr>
  </w:style>
  <w:style w:type="paragraph" w:customStyle="1" w:styleId="Pa11">
    <w:name w:val="Pa11"/>
    <w:basedOn w:val="Normal"/>
    <w:next w:val="Normal"/>
    <w:uiPriority w:val="99"/>
    <w:qFormat/>
    <w:rsid w:val="00A90C58"/>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A90C58"/>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CM30">
    <w:name w:val="CM30"/>
    <w:basedOn w:val="Default"/>
    <w:next w:val="Default"/>
    <w:uiPriority w:val="99"/>
    <w:qFormat/>
    <w:rsid w:val="00A90C58"/>
    <w:pPr>
      <w:widowControl w:val="0"/>
    </w:pPr>
    <w:rPr>
      <w:rFonts w:eastAsia="Calibri"/>
      <w:color w:val="auto"/>
    </w:rPr>
  </w:style>
  <w:style w:type="paragraph" w:customStyle="1" w:styleId="CM28">
    <w:name w:val="CM28"/>
    <w:basedOn w:val="Default"/>
    <w:next w:val="Default"/>
    <w:uiPriority w:val="99"/>
    <w:qFormat/>
    <w:rsid w:val="00A90C58"/>
    <w:pPr>
      <w:widowControl w:val="0"/>
    </w:pPr>
    <w:rPr>
      <w:rFonts w:eastAsia="Calibri"/>
      <w:color w:val="auto"/>
    </w:rPr>
  </w:style>
  <w:style w:type="paragraph" w:customStyle="1" w:styleId="CM8">
    <w:name w:val="CM8"/>
    <w:basedOn w:val="Default"/>
    <w:next w:val="Default"/>
    <w:uiPriority w:val="99"/>
    <w:qFormat/>
    <w:rsid w:val="00A90C58"/>
    <w:pPr>
      <w:widowControl w:val="0"/>
    </w:pPr>
    <w:rPr>
      <w:rFonts w:eastAsia="Calibri"/>
      <w:color w:val="auto"/>
    </w:rPr>
  </w:style>
  <w:style w:type="paragraph" w:customStyle="1" w:styleId="CM6">
    <w:name w:val="CM6"/>
    <w:basedOn w:val="Default"/>
    <w:next w:val="Default"/>
    <w:uiPriority w:val="99"/>
    <w:qFormat/>
    <w:rsid w:val="00A90C58"/>
    <w:pPr>
      <w:widowControl w:val="0"/>
      <w:spacing w:line="553" w:lineRule="atLeast"/>
    </w:pPr>
    <w:rPr>
      <w:rFonts w:eastAsia="Calibri"/>
      <w:color w:val="auto"/>
    </w:rPr>
  </w:style>
  <w:style w:type="paragraph" w:customStyle="1" w:styleId="CM22">
    <w:name w:val="CM22"/>
    <w:basedOn w:val="Default"/>
    <w:next w:val="Default"/>
    <w:uiPriority w:val="99"/>
    <w:qFormat/>
    <w:rsid w:val="00A90C58"/>
    <w:pPr>
      <w:widowControl w:val="0"/>
    </w:pPr>
    <w:rPr>
      <w:rFonts w:eastAsia="Calibri"/>
      <w:color w:val="auto"/>
    </w:rPr>
  </w:style>
  <w:style w:type="character" w:customStyle="1" w:styleId="articlesubtitle">
    <w:name w:val="article_sub_title"/>
    <w:basedOn w:val="DefaultParagraphFont"/>
    <w:rsid w:val="00A90C58"/>
  </w:style>
  <w:style w:type="character" w:customStyle="1" w:styleId="newsdate2">
    <w:name w:val="news_date2"/>
    <w:basedOn w:val="DefaultParagraphFont"/>
    <w:rsid w:val="00A90C58"/>
  </w:style>
  <w:style w:type="character" w:customStyle="1" w:styleId="readarticleheader">
    <w:name w:val="readarticleheader"/>
    <w:basedOn w:val="DefaultParagraphFont"/>
    <w:rsid w:val="00A90C58"/>
  </w:style>
  <w:style w:type="paragraph" w:customStyle="1" w:styleId="DoubleUnderlined">
    <w:name w:val="Double Underlined"/>
    <w:basedOn w:val="Heading2"/>
    <w:autoRedefine/>
    <w:uiPriority w:val="99"/>
    <w:qFormat/>
    <w:rsid w:val="00A90C58"/>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A90C58"/>
    <w:rPr>
      <w:rFonts w:ascii="Trebuchet MS" w:hAnsi="Trebuchet MS"/>
      <w:u w:val="thick"/>
      <w:lang w:val="en-US" w:eastAsia="zh-CN" w:bidi="ar-SA"/>
    </w:rPr>
  </w:style>
  <w:style w:type="paragraph" w:customStyle="1" w:styleId="IndexFixer">
    <w:name w:val="Index Fixer"/>
    <w:basedOn w:val="Heading1"/>
    <w:uiPriority w:val="99"/>
    <w:qFormat/>
    <w:rsid w:val="00A90C5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A90C5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90C58"/>
    <w:rPr>
      <w:rFonts w:ascii="Arial Narrow" w:eastAsia="Times New Roman" w:hAnsi="Arial Narrow"/>
      <w:b/>
      <w:szCs w:val="24"/>
      <w:u w:val="single"/>
      <w:lang w:val="en-GB" w:eastAsia="en-US" w:bidi="ar-SA"/>
    </w:rPr>
  </w:style>
  <w:style w:type="character" w:customStyle="1" w:styleId="medium-normal1">
    <w:name w:val="medium-normal1"/>
    <w:rsid w:val="00A90C5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90C58"/>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A90C58"/>
    <w:pPr>
      <w:ind w:left="720" w:right="720"/>
    </w:pPr>
    <w:rPr>
      <w:rFonts w:ascii="Palatino Linotype" w:eastAsia="Times New Roman" w:hAnsi="Palatino Linotype"/>
      <w:szCs w:val="20"/>
      <w:u w:val="single"/>
    </w:rPr>
  </w:style>
  <w:style w:type="character" w:customStyle="1" w:styleId="UnderlinedCardChar0">
    <w:name w:val="Underlined Card Char"/>
    <w:rsid w:val="00A90C58"/>
    <w:rPr>
      <w:rFonts w:ascii="Palatino Linotype" w:hAnsi="Palatino Linotype"/>
      <w:u w:val="single"/>
      <w:lang w:val="en-US" w:eastAsia="en-US" w:bidi="ar-SA"/>
    </w:rPr>
  </w:style>
  <w:style w:type="character" w:customStyle="1" w:styleId="Style10ptUnderline">
    <w:name w:val="Style 10 pt Underline"/>
    <w:rsid w:val="00A90C58"/>
    <w:rPr>
      <w:sz w:val="20"/>
      <w:u w:val="single"/>
    </w:rPr>
  </w:style>
  <w:style w:type="character" w:customStyle="1" w:styleId="char">
    <w:name w:val="char"/>
    <w:basedOn w:val="DefaultParagraphFont"/>
    <w:rsid w:val="00A90C58"/>
  </w:style>
  <w:style w:type="character" w:customStyle="1" w:styleId="UnderlineCharCharCharCharCharChar">
    <w:name w:val="Underline Char Char Char Char Char Char"/>
    <w:rsid w:val="00A90C58"/>
    <w:rPr>
      <w:rFonts w:ascii="Arial Narrow" w:hAnsi="Arial Narrow"/>
      <w:szCs w:val="24"/>
      <w:u w:val="single"/>
      <w:lang w:val="en-US" w:eastAsia="en-US" w:bidi="ar-SA"/>
    </w:rPr>
  </w:style>
  <w:style w:type="paragraph" w:customStyle="1" w:styleId="PageHeader-Underline18pt">
    <w:name w:val="Page Header - Underline 18 pt"/>
    <w:uiPriority w:val="99"/>
    <w:qFormat/>
    <w:rsid w:val="00A90C5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90C5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90C58"/>
  </w:style>
  <w:style w:type="character" w:customStyle="1" w:styleId="hdr">
    <w:name w:val="hdr"/>
    <w:basedOn w:val="DefaultParagraphFont"/>
    <w:rsid w:val="00A90C58"/>
  </w:style>
  <w:style w:type="paragraph" w:customStyle="1" w:styleId="subhead">
    <w:name w:val="subhead"/>
    <w:basedOn w:val="Normal"/>
    <w:qFormat/>
    <w:rsid w:val="00A90C58"/>
    <w:pPr>
      <w:spacing w:after="120" w:line="225" w:lineRule="atLeast"/>
      <w:ind w:right="180"/>
    </w:pPr>
    <w:rPr>
      <w:rFonts w:eastAsia="Times New Roman"/>
      <w:color w:val="5177C5"/>
      <w:szCs w:val="20"/>
    </w:rPr>
  </w:style>
  <w:style w:type="character" w:customStyle="1" w:styleId="date1">
    <w:name w:val="date1"/>
    <w:basedOn w:val="DefaultParagraphFont"/>
    <w:rsid w:val="00A90C58"/>
  </w:style>
  <w:style w:type="character" w:customStyle="1" w:styleId="bolding1">
    <w:name w:val="bolding1"/>
    <w:rsid w:val="00A90C58"/>
    <w:rPr>
      <w:b/>
      <w:bCs/>
    </w:rPr>
  </w:style>
  <w:style w:type="character" w:customStyle="1" w:styleId="bookoptions1">
    <w:name w:val="book_options1"/>
    <w:rsid w:val="00A90C58"/>
    <w:rPr>
      <w:b/>
      <w:bCs/>
      <w:color w:val="333366"/>
    </w:rPr>
  </w:style>
  <w:style w:type="character" w:customStyle="1" w:styleId="descriptionblock">
    <w:name w:val="description block"/>
    <w:basedOn w:val="DefaultParagraphFont"/>
    <w:rsid w:val="00A90C58"/>
  </w:style>
  <w:style w:type="character" w:customStyle="1" w:styleId="detailsboxblock">
    <w:name w:val="detailsbox block"/>
    <w:basedOn w:val="DefaultParagraphFont"/>
    <w:rsid w:val="00A90C58"/>
  </w:style>
  <w:style w:type="character" w:customStyle="1" w:styleId="Char3">
    <w:name w:val="Char3"/>
    <w:rsid w:val="00A90C58"/>
    <w:rPr>
      <w:rFonts w:cs="Arial"/>
      <w:bCs/>
      <w:u w:val="thick"/>
      <w:lang w:val="en-US" w:eastAsia="en-US" w:bidi="ar-SA"/>
    </w:rPr>
  </w:style>
  <w:style w:type="paragraph" w:customStyle="1" w:styleId="StyleHeading110pt">
    <w:name w:val="Style Heading 1 + 10 pt"/>
    <w:basedOn w:val="Heading1"/>
    <w:uiPriority w:val="99"/>
    <w:qFormat/>
    <w:rsid w:val="00A90C5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90C58"/>
  </w:style>
  <w:style w:type="paragraph" w:customStyle="1" w:styleId="StyleUnderliningTimesNewRomanBoldNounderlineKernat16">
    <w:name w:val="Style Underlining + Times New Roman Bold No underline Kern at 16..."/>
    <w:basedOn w:val="Normal"/>
    <w:uiPriority w:val="99"/>
    <w:qFormat/>
    <w:rsid w:val="00A90C5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90C58"/>
    <w:rPr>
      <w:rFonts w:eastAsia="Times New Roman"/>
      <w:b/>
      <w:bCs/>
      <w:kern w:val="32"/>
      <w:sz w:val="32"/>
      <w:szCs w:val="32"/>
    </w:rPr>
  </w:style>
  <w:style w:type="paragraph" w:customStyle="1" w:styleId="StyleBoldUnderliningKernat16pt">
    <w:name w:val="Style Bold Underlining + Kern at 16 pt"/>
    <w:uiPriority w:val="99"/>
    <w:qFormat/>
    <w:rsid w:val="00A90C58"/>
  </w:style>
  <w:style w:type="paragraph" w:customStyle="1" w:styleId="boldy">
    <w:name w:val="boldy"/>
    <w:basedOn w:val="Heading2"/>
    <w:uiPriority w:val="99"/>
    <w:qFormat/>
    <w:rsid w:val="00A90C5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A90C58"/>
    <w:pPr>
      <w:widowControl/>
      <w:suppressAutoHyphens w:val="0"/>
      <w:autoSpaceDE w:val="0"/>
      <w:autoSpaceDN w:val="0"/>
      <w:adjustRightInd w:val="0"/>
      <w:spacing w:after="160" w:line="259" w:lineRule="auto"/>
      <w:ind w:right="0"/>
    </w:pPr>
    <w:rPr>
      <w:rFonts w:ascii="Times New Roman" w:eastAsia="Times New Roman" w:hAnsi="Times New Roman"/>
      <w:color w:val="auto"/>
      <w:sz w:val="12"/>
      <w:szCs w:val="24"/>
    </w:rPr>
  </w:style>
  <w:style w:type="character" w:customStyle="1" w:styleId="CardsFont6ptChar">
    <w:name w:val="Cards + Font: 6 pt Char"/>
    <w:rsid w:val="00A90C58"/>
    <w:rPr>
      <w:sz w:val="12"/>
      <w:szCs w:val="24"/>
      <w:lang w:val="en-US" w:eastAsia="en-US" w:bidi="ar-SA"/>
    </w:rPr>
  </w:style>
  <w:style w:type="paragraph" w:customStyle="1" w:styleId="TxBr6p1">
    <w:name w:val="TxBr_6p1"/>
    <w:basedOn w:val="Normal"/>
    <w:uiPriority w:val="99"/>
    <w:qFormat/>
    <w:rsid w:val="00A90C58"/>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90C58"/>
    <w:pPr>
      <w:ind w:left="400"/>
    </w:pPr>
    <w:rPr>
      <w:rFonts w:eastAsia="Times New Roman"/>
      <w:szCs w:val="20"/>
    </w:rPr>
  </w:style>
  <w:style w:type="character" w:customStyle="1" w:styleId="texto11">
    <w:name w:val="texto11"/>
    <w:rsid w:val="00A90C58"/>
    <w:rPr>
      <w:rFonts w:ascii="Arial" w:hAnsi="Arial" w:cs="Arial" w:hint="default"/>
      <w:b w:val="0"/>
      <w:bCs w:val="0"/>
      <w:i w:val="0"/>
      <w:iCs w:val="0"/>
      <w:caps w:val="0"/>
      <w:color w:val="000000"/>
      <w:sz w:val="26"/>
      <w:szCs w:val="26"/>
    </w:rPr>
  </w:style>
  <w:style w:type="paragraph" w:customStyle="1" w:styleId="Paste">
    <w:name w:val="Paste"/>
    <w:basedOn w:val="Normal"/>
    <w:qFormat/>
    <w:rsid w:val="00A90C58"/>
    <w:rPr>
      <w:rFonts w:ascii="Arial Narrow" w:eastAsia="Times New Roman" w:hAnsi="Arial Narrow"/>
      <w:sz w:val="16"/>
      <w:szCs w:val="20"/>
      <w:lang w:val="x-none" w:eastAsia="x-none"/>
    </w:rPr>
  </w:style>
  <w:style w:type="character" w:customStyle="1" w:styleId="CardTagChar">
    <w:name w:val="Card Tag Char"/>
    <w:rsid w:val="00A90C58"/>
    <w:rPr>
      <w:rFonts w:ascii="Arial Narrow" w:hAnsi="Arial Narrow"/>
      <w:b/>
      <w:sz w:val="24"/>
      <w:szCs w:val="24"/>
      <w:lang w:val="en-US" w:eastAsia="en-US" w:bidi="ar-SA"/>
    </w:rPr>
  </w:style>
  <w:style w:type="character" w:customStyle="1" w:styleId="CardtextChar3">
    <w:name w:val="Card text Char"/>
    <w:link w:val="Cardtext4"/>
    <w:rsid w:val="00A90C58"/>
    <w:rPr>
      <w:rFonts w:ascii="Arial Narrow" w:hAnsi="Arial Narrow"/>
      <w:u w:val="single"/>
    </w:rPr>
  </w:style>
  <w:style w:type="paragraph" w:customStyle="1" w:styleId="UnderlineStyle">
    <w:name w:val="Underline Style"/>
    <w:basedOn w:val="Normal"/>
    <w:link w:val="UnderlineStyleChar"/>
    <w:qFormat/>
    <w:rsid w:val="00A90C58"/>
    <w:rPr>
      <w:rFonts w:eastAsia="Times New Roman"/>
      <w:b/>
      <w:u w:val="single"/>
    </w:rPr>
  </w:style>
  <w:style w:type="paragraph" w:customStyle="1" w:styleId="Normalization">
    <w:name w:val="Normalization"/>
    <w:basedOn w:val="Normal"/>
    <w:uiPriority w:val="99"/>
    <w:qFormat/>
    <w:rsid w:val="00A90C58"/>
    <w:rPr>
      <w:rFonts w:eastAsia="Times New Roman"/>
      <w:sz w:val="18"/>
    </w:rPr>
  </w:style>
  <w:style w:type="paragraph" w:customStyle="1" w:styleId="BreifTitle">
    <w:name w:val="Breif Title"/>
    <w:basedOn w:val="Normal"/>
    <w:autoRedefine/>
    <w:uiPriority w:val="99"/>
    <w:qFormat/>
    <w:rsid w:val="00A90C58"/>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qFormat/>
    <w:rsid w:val="00A90C5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90C58"/>
    <w:rPr>
      <w:b/>
      <w:sz w:val="32"/>
      <w:szCs w:val="32"/>
      <w:lang w:val="en-US" w:eastAsia="en-US" w:bidi="ar-SA"/>
    </w:rPr>
  </w:style>
  <w:style w:type="paragraph" w:styleId="BodyTextFirstIndent">
    <w:name w:val="Body Text First Indent"/>
    <w:basedOn w:val="BodyText"/>
    <w:link w:val="BodyTextFirstIndentChar"/>
    <w:rsid w:val="00A90C58"/>
    <w:pPr>
      <w:ind w:firstLine="210"/>
    </w:pPr>
    <w:rPr>
      <w:rFonts w:eastAsia="Times New Roman"/>
    </w:rPr>
  </w:style>
  <w:style w:type="character" w:customStyle="1" w:styleId="BodyTextFirstIndentChar">
    <w:name w:val="Body Text First Indent Char"/>
    <w:basedOn w:val="BodyTextChar1"/>
    <w:link w:val="BodyTextFirstIndent"/>
    <w:rsid w:val="00A90C58"/>
    <w:rPr>
      <w:rFonts w:ascii="Calibri" w:eastAsia="Times New Roman" w:hAnsi="Calibri"/>
    </w:rPr>
  </w:style>
  <w:style w:type="character" w:customStyle="1" w:styleId="TagChar3">
    <w:name w:val="Tag Char3"/>
    <w:rsid w:val="00A90C58"/>
    <w:rPr>
      <w:rFonts w:ascii="Palatino Linotype" w:hAnsi="Palatino Linotype"/>
      <w:b/>
      <w:sz w:val="24"/>
      <w:szCs w:val="24"/>
      <w:lang w:val="en-US" w:eastAsia="en-US" w:bidi="ar-SA"/>
    </w:rPr>
  </w:style>
  <w:style w:type="paragraph" w:customStyle="1" w:styleId="TagCite0">
    <w:name w:val="Tag/Cite"/>
    <w:basedOn w:val="Normal"/>
    <w:qFormat/>
    <w:rsid w:val="00A90C58"/>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A90C58"/>
    <w:pPr>
      <w:jc w:val="center"/>
      <w:outlineLvl w:val="0"/>
    </w:pPr>
    <w:rPr>
      <w:b/>
      <w:kern w:val="0"/>
      <w:sz w:val="32"/>
      <w:szCs w:val="32"/>
      <w:u w:val="single"/>
    </w:rPr>
  </w:style>
  <w:style w:type="paragraph" w:customStyle="1" w:styleId="Tagandcite">
    <w:name w:val="Tag and cite"/>
    <w:basedOn w:val="Normal"/>
    <w:autoRedefine/>
    <w:uiPriority w:val="99"/>
    <w:qFormat/>
    <w:rsid w:val="00A90C58"/>
    <w:rPr>
      <w:rFonts w:eastAsia="Times New Roman"/>
      <w:color w:val="333333"/>
    </w:rPr>
  </w:style>
  <w:style w:type="character" w:customStyle="1" w:styleId="TagandCiteChar">
    <w:name w:val="Tag and Cite Char"/>
    <w:rsid w:val="00A90C58"/>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A90C58"/>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A90C58"/>
  </w:style>
  <w:style w:type="character" w:customStyle="1" w:styleId="Style10ptBold">
    <w:name w:val="Style 10 pt Bold"/>
    <w:rsid w:val="00A90C58"/>
    <w:rPr>
      <w:b/>
      <w:bCs/>
      <w:sz w:val="20"/>
    </w:rPr>
  </w:style>
  <w:style w:type="paragraph" w:styleId="Date">
    <w:name w:val="Date"/>
    <w:aliases w:val="date"/>
    <w:basedOn w:val="Normal"/>
    <w:next w:val="Normal"/>
    <w:link w:val="DateChar"/>
    <w:uiPriority w:val="99"/>
    <w:rsid w:val="00A90C58"/>
    <w:rPr>
      <w:rFonts w:eastAsia="Times New Roman"/>
    </w:rPr>
  </w:style>
  <w:style w:type="character" w:customStyle="1" w:styleId="DateChar">
    <w:name w:val="Date Char"/>
    <w:aliases w:val="date Char"/>
    <w:basedOn w:val="DefaultParagraphFont"/>
    <w:link w:val="Date"/>
    <w:uiPriority w:val="99"/>
    <w:rsid w:val="00A90C58"/>
    <w:rPr>
      <w:rFonts w:ascii="Calibri" w:eastAsia="Times New Roman" w:hAnsi="Calibri"/>
    </w:rPr>
  </w:style>
  <w:style w:type="character" w:customStyle="1" w:styleId="text9">
    <w:name w:val="text9"/>
    <w:basedOn w:val="DefaultParagraphFont"/>
    <w:rsid w:val="00A90C58"/>
  </w:style>
  <w:style w:type="character" w:customStyle="1" w:styleId="text21">
    <w:name w:val="text21"/>
    <w:basedOn w:val="DefaultParagraphFont"/>
    <w:rsid w:val="00A90C58"/>
  </w:style>
  <w:style w:type="character" w:customStyle="1" w:styleId="text19">
    <w:name w:val="text19"/>
    <w:basedOn w:val="DefaultParagraphFont"/>
    <w:rsid w:val="00A90C58"/>
  </w:style>
  <w:style w:type="paragraph" w:customStyle="1" w:styleId="CiteCard0">
    <w:name w:val="Cite/Card"/>
    <w:basedOn w:val="Normal"/>
    <w:qFormat/>
    <w:rsid w:val="00A90C5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90C58"/>
    <w:rPr>
      <w:b/>
      <w:bCs/>
      <w:i w:val="0"/>
      <w:iCs w:val="0"/>
      <w:color w:val="000000"/>
    </w:rPr>
  </w:style>
  <w:style w:type="paragraph" w:customStyle="1" w:styleId="tagCharCharCharCharCharCharChar">
    <w:name w:val="tag Char Char Char Char Char Char Char"/>
    <w:basedOn w:val="Normal"/>
    <w:uiPriority w:val="99"/>
    <w:qFormat/>
    <w:rsid w:val="00A90C58"/>
    <w:rPr>
      <w:rFonts w:eastAsia="Times New Roman"/>
      <w:b/>
      <w:szCs w:val="20"/>
    </w:rPr>
  </w:style>
  <w:style w:type="character" w:customStyle="1" w:styleId="term2">
    <w:name w:val="term2"/>
    <w:rsid w:val="00A90C58"/>
    <w:rPr>
      <w:b/>
      <w:bCs/>
    </w:rPr>
  </w:style>
  <w:style w:type="paragraph" w:customStyle="1" w:styleId="title-bold-medium">
    <w:name w:val="title-bold-medium"/>
    <w:basedOn w:val="Normal"/>
    <w:uiPriority w:val="99"/>
    <w:qFormat/>
    <w:rsid w:val="00A90C58"/>
    <w:pPr>
      <w:spacing w:before="100" w:beforeAutospacing="1" w:after="100" w:afterAutospacing="1"/>
    </w:pPr>
    <w:rPr>
      <w:rFonts w:eastAsia="Arial Unicode MS"/>
      <w:b/>
      <w:bCs/>
      <w:color w:val="000000"/>
      <w:szCs w:val="20"/>
    </w:rPr>
  </w:style>
  <w:style w:type="character" w:customStyle="1" w:styleId="pmterms12">
    <w:name w:val="pmterms12"/>
    <w:rsid w:val="00A90C58"/>
    <w:rPr>
      <w:b/>
      <w:bCs/>
      <w:i w:val="0"/>
      <w:iCs w:val="0"/>
      <w:color w:val="000000"/>
    </w:rPr>
  </w:style>
  <w:style w:type="paragraph" w:customStyle="1" w:styleId="lact">
    <w:name w:val="lact"/>
    <w:basedOn w:val="Normal"/>
    <w:uiPriority w:val="99"/>
    <w:qFormat/>
    <w:rsid w:val="00A90C58"/>
    <w:pPr>
      <w:spacing w:before="100" w:beforeAutospacing="1" w:after="100" w:afterAutospacing="1"/>
    </w:pPr>
    <w:rPr>
      <w:rFonts w:eastAsia="Arial Unicode MS"/>
      <w:b/>
      <w:bCs/>
      <w:color w:val="000000"/>
      <w:szCs w:val="20"/>
    </w:rPr>
  </w:style>
  <w:style w:type="paragraph" w:styleId="BlockText">
    <w:name w:val="Block Text"/>
    <w:basedOn w:val="Normal"/>
    <w:rsid w:val="00A90C58"/>
    <w:pPr>
      <w:ind w:left="229" w:right="229"/>
    </w:pPr>
    <w:rPr>
      <w:rFonts w:ascii="Verdana" w:eastAsia="Times New Roman" w:hAnsi="Verdana"/>
      <w:sz w:val="16"/>
      <w:szCs w:val="20"/>
    </w:rPr>
  </w:style>
  <w:style w:type="paragraph" w:customStyle="1" w:styleId="CardTag">
    <w:name w:val="Card Tag"/>
    <w:basedOn w:val="Normal"/>
    <w:autoRedefine/>
    <w:qFormat/>
    <w:rsid w:val="00A90C58"/>
    <w:rPr>
      <w:rFonts w:ascii="Arial Narrow" w:eastAsia="Times New Roman" w:hAnsi="Arial Narrow"/>
      <w:b/>
    </w:rPr>
  </w:style>
  <w:style w:type="paragraph" w:styleId="NormalIndent">
    <w:name w:val="Normal Indent"/>
    <w:basedOn w:val="Normal"/>
    <w:rsid w:val="00A90C58"/>
    <w:pPr>
      <w:ind w:left="720"/>
    </w:pPr>
    <w:rPr>
      <w:rFonts w:eastAsia="Times New Roman"/>
      <w:szCs w:val="20"/>
    </w:rPr>
  </w:style>
  <w:style w:type="character" w:customStyle="1" w:styleId="ToReadChar">
    <w:name w:val="To Read Char"/>
    <w:rsid w:val="00A90C58"/>
    <w:rPr>
      <w:rFonts w:ascii="Verdana" w:hAnsi="Verdana"/>
      <w:b/>
      <w:szCs w:val="24"/>
      <w:u w:val="single"/>
      <w:lang w:val="en-US" w:eastAsia="en-US" w:bidi="ar-SA"/>
    </w:rPr>
  </w:style>
  <w:style w:type="character" w:customStyle="1" w:styleId="ToReadCharChar">
    <w:name w:val="To Read Char Char"/>
    <w:rsid w:val="00A90C58"/>
    <w:rPr>
      <w:rFonts w:ascii="Verdana" w:hAnsi="Verdana"/>
      <w:b/>
      <w:szCs w:val="24"/>
      <w:u w:val="single"/>
      <w:lang w:val="en-US" w:eastAsia="en-US" w:bidi="ar-SA"/>
    </w:rPr>
  </w:style>
  <w:style w:type="paragraph" w:customStyle="1" w:styleId="BLOCKTITLE0">
    <w:name w:val="BLOCK TITLE"/>
    <w:basedOn w:val="Heading1"/>
    <w:uiPriority w:val="99"/>
    <w:qFormat/>
    <w:rsid w:val="00A90C5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90C58"/>
    <w:rPr>
      <w:b/>
      <w:szCs w:val="24"/>
      <w:u w:val="single"/>
      <w:lang w:val="en-US" w:eastAsia="en-US" w:bidi="ar-SA"/>
    </w:rPr>
  </w:style>
  <w:style w:type="paragraph" w:styleId="EnvelopeReturn">
    <w:name w:val="envelope return"/>
    <w:basedOn w:val="Normal"/>
    <w:rsid w:val="00A90C58"/>
    <w:rPr>
      <w:rFonts w:eastAsia="Times New Roman"/>
      <w:szCs w:val="20"/>
    </w:rPr>
  </w:style>
  <w:style w:type="paragraph" w:styleId="EnvelopeAddress">
    <w:name w:val="envelope address"/>
    <w:basedOn w:val="Normal"/>
    <w:rsid w:val="00A90C5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90C58"/>
  </w:style>
  <w:style w:type="character" w:customStyle="1" w:styleId="bio">
    <w:name w:val="bio"/>
    <w:basedOn w:val="DefaultParagraphFont"/>
    <w:rsid w:val="00A90C58"/>
  </w:style>
  <w:style w:type="character" w:customStyle="1" w:styleId="storytextstyle">
    <w:name w:val="storytextstyle"/>
    <w:basedOn w:val="DefaultParagraphFont"/>
    <w:rsid w:val="00A90C58"/>
  </w:style>
  <w:style w:type="character" w:customStyle="1" w:styleId="cardunderlinedCharChar">
    <w:name w:val="card underlined Char Char"/>
    <w:rsid w:val="00A90C58"/>
    <w:rPr>
      <w:rFonts w:ascii="Arial" w:hAnsi="Arial"/>
      <w:sz w:val="22"/>
      <w:szCs w:val="24"/>
      <w:u w:val="single"/>
      <w:lang w:val="en-US" w:eastAsia="en-US" w:bidi="ar-SA"/>
    </w:rPr>
  </w:style>
  <w:style w:type="character" w:customStyle="1" w:styleId="Style2Char0">
    <w:name w:val="Style2 Char"/>
    <w:rsid w:val="00A90C58"/>
    <w:rPr>
      <w:rFonts w:ascii="Book Antiqua" w:hAnsi="Book Antiqua"/>
      <w:u w:val="thick"/>
      <w:lang w:val="en-US" w:eastAsia="en-US" w:bidi="ar-SA"/>
    </w:rPr>
  </w:style>
  <w:style w:type="character" w:customStyle="1" w:styleId="Style2Char1">
    <w:name w:val="Style2 Char1"/>
    <w:rsid w:val="00A90C58"/>
    <w:rPr>
      <w:rFonts w:ascii="Book Antiqua" w:hAnsi="Book Antiqua"/>
      <w:szCs w:val="24"/>
      <w:u w:val="thick"/>
      <w:lang w:val="en-US" w:eastAsia="en-US" w:bidi="ar-SA"/>
    </w:rPr>
  </w:style>
  <w:style w:type="character" w:customStyle="1" w:styleId="articlehead21">
    <w:name w:val="articlehead21"/>
    <w:rsid w:val="00A90C58"/>
    <w:rPr>
      <w:rFonts w:ascii="Arial" w:hAnsi="Arial" w:cs="Arial" w:hint="default"/>
      <w:b/>
      <w:bCs/>
      <w:color w:val="660000"/>
      <w:sz w:val="20"/>
      <w:szCs w:val="20"/>
    </w:rPr>
  </w:style>
  <w:style w:type="paragraph" w:customStyle="1" w:styleId="shellscontentions">
    <w:name w:val="shells/contentions"/>
    <w:basedOn w:val="TagCite0"/>
    <w:uiPriority w:val="99"/>
    <w:qFormat/>
    <w:rsid w:val="00A90C58"/>
  </w:style>
  <w:style w:type="character" w:customStyle="1" w:styleId="BoldandUnderlineChar2Char1">
    <w:name w:val="Bold and Underline Char2 Char1"/>
    <w:rsid w:val="00A90C58"/>
    <w:rPr>
      <w:b/>
      <w:szCs w:val="24"/>
      <w:u w:val="single"/>
      <w:lang w:val="en-US" w:eastAsia="en-US" w:bidi="ar-SA"/>
    </w:rPr>
  </w:style>
  <w:style w:type="character" w:customStyle="1" w:styleId="TagCiteChar1">
    <w:name w:val="Tag/Cite Char1"/>
    <w:rsid w:val="00A90C58"/>
    <w:rPr>
      <w:b/>
      <w:lang w:val="en-US" w:eastAsia="en-US" w:bidi="ar-SA"/>
    </w:rPr>
  </w:style>
  <w:style w:type="character" w:customStyle="1" w:styleId="goohl2">
    <w:name w:val="goohl2"/>
    <w:basedOn w:val="DefaultParagraphFont"/>
    <w:rsid w:val="00A90C58"/>
  </w:style>
  <w:style w:type="character" w:customStyle="1" w:styleId="Normal10">
    <w:name w:val="Normal1"/>
    <w:basedOn w:val="DefaultParagraphFont"/>
    <w:rsid w:val="00A90C58"/>
  </w:style>
  <w:style w:type="paragraph" w:customStyle="1" w:styleId="BriefTitle1">
    <w:name w:val="Brief Title 1"/>
    <w:basedOn w:val="Normal"/>
    <w:uiPriority w:val="99"/>
    <w:qFormat/>
    <w:rsid w:val="00A90C5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90C58"/>
    <w:pPr>
      <w:widowControl w:val="0"/>
      <w:autoSpaceDE w:val="0"/>
      <w:autoSpaceDN w:val="0"/>
      <w:adjustRightInd w:val="0"/>
    </w:pPr>
    <w:rPr>
      <w:rFonts w:eastAsia="Times New Roman"/>
      <w:b/>
      <w:szCs w:val="20"/>
    </w:rPr>
  </w:style>
  <w:style w:type="character" w:customStyle="1" w:styleId="CardCharChar">
    <w:name w:val="Card Char Char"/>
    <w:rsid w:val="00A90C58"/>
    <w:rPr>
      <w:lang w:val="en-US" w:eastAsia="en-US" w:bidi="ar-SA"/>
    </w:rPr>
  </w:style>
  <w:style w:type="character" w:customStyle="1" w:styleId="BriefTitle1Char">
    <w:name w:val="Brief Title 1 Char"/>
    <w:rsid w:val="00A90C58"/>
    <w:rPr>
      <w:b/>
      <w:u w:val="single"/>
      <w:lang w:val="en-US" w:eastAsia="en-US" w:bidi="ar-SA"/>
    </w:rPr>
  </w:style>
  <w:style w:type="character" w:customStyle="1" w:styleId="TagCiteCharChar">
    <w:name w:val="Tag/Cite Char Char"/>
    <w:rsid w:val="00A90C58"/>
    <w:rPr>
      <w:b/>
      <w:lang w:val="en-US" w:eastAsia="en-US" w:bidi="ar-SA"/>
    </w:rPr>
  </w:style>
  <w:style w:type="paragraph" w:customStyle="1" w:styleId="ShellTitles">
    <w:name w:val="ShellTitles"/>
    <w:basedOn w:val="Normal"/>
    <w:uiPriority w:val="99"/>
    <w:qFormat/>
    <w:rsid w:val="00A90C5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90C5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90C58"/>
    <w:pPr>
      <w:spacing w:before="100" w:beforeAutospacing="1" w:after="100" w:afterAutospacing="1"/>
    </w:pPr>
    <w:rPr>
      <w:rFonts w:eastAsia="Times New Roman"/>
    </w:rPr>
  </w:style>
  <w:style w:type="character" w:customStyle="1" w:styleId="btx">
    <w:name w:val="btx"/>
    <w:basedOn w:val="DefaultParagraphFont"/>
    <w:rsid w:val="00A90C58"/>
  </w:style>
  <w:style w:type="character" w:customStyle="1" w:styleId="prodgeneral1">
    <w:name w:val="prodgeneral1"/>
    <w:rsid w:val="00A90C58"/>
    <w:rPr>
      <w:rFonts w:ascii="Verdana" w:hAnsi="Verdana" w:hint="default"/>
      <w:b w:val="0"/>
      <w:bCs w:val="0"/>
      <w:caps w:val="0"/>
      <w:color w:val="000000"/>
      <w:spacing w:val="0"/>
      <w:sz w:val="16"/>
      <w:szCs w:val="16"/>
    </w:rPr>
  </w:style>
  <w:style w:type="character" w:customStyle="1" w:styleId="summary1">
    <w:name w:val="summary1"/>
    <w:rsid w:val="00A90C58"/>
    <w:rPr>
      <w:rFonts w:ascii="Arial" w:hAnsi="Arial" w:cs="Arial" w:hint="default"/>
      <w:sz w:val="18"/>
      <w:szCs w:val="18"/>
    </w:rPr>
  </w:style>
  <w:style w:type="paragraph" w:customStyle="1" w:styleId="ToRead">
    <w:name w:val="To Read"/>
    <w:basedOn w:val="Normal"/>
    <w:uiPriority w:val="99"/>
    <w:qFormat/>
    <w:rsid w:val="00A90C58"/>
    <w:pPr>
      <w:ind w:left="720"/>
    </w:pPr>
    <w:rPr>
      <w:rFonts w:ascii="Verdana" w:eastAsia="Times New Roman" w:hAnsi="Verdana"/>
      <w:b/>
      <w:u w:val="single"/>
    </w:rPr>
  </w:style>
  <w:style w:type="character" w:customStyle="1" w:styleId="text3">
    <w:name w:val="text3"/>
    <w:basedOn w:val="DefaultParagraphFont"/>
    <w:rsid w:val="00A90C58"/>
  </w:style>
  <w:style w:type="paragraph" w:customStyle="1" w:styleId="Style1">
    <w:name w:val="Style 1"/>
    <w:basedOn w:val="Normal"/>
    <w:uiPriority w:val="99"/>
    <w:qFormat/>
    <w:rsid w:val="00A90C58"/>
    <w:pPr>
      <w:widowControl w:val="0"/>
      <w:ind w:firstLine="216"/>
    </w:pPr>
    <w:rPr>
      <w:rFonts w:eastAsia="Times New Roman"/>
      <w:noProof/>
      <w:color w:val="000000"/>
      <w:szCs w:val="20"/>
    </w:rPr>
  </w:style>
  <w:style w:type="paragraph" w:customStyle="1" w:styleId="Style40">
    <w:name w:val="Style 4"/>
    <w:basedOn w:val="Normal"/>
    <w:uiPriority w:val="99"/>
    <w:qFormat/>
    <w:rsid w:val="00A90C5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90C58"/>
    <w:pPr>
      <w:overflowPunct w:val="0"/>
      <w:autoSpaceDE w:val="0"/>
      <w:autoSpaceDN w:val="0"/>
      <w:adjustRightInd w:val="0"/>
      <w:ind w:left="560" w:hanging="567"/>
      <w:textAlignment w:val="baseline"/>
    </w:pPr>
    <w:rPr>
      <w:rFonts w:eastAsia="Times New Roman"/>
      <w:color w:val="000000"/>
      <w:szCs w:val="20"/>
    </w:rPr>
  </w:style>
  <w:style w:type="paragraph" w:customStyle="1" w:styleId="listlevel2">
    <w:name w:val="list level 2"/>
    <w:basedOn w:val="Normal"/>
    <w:uiPriority w:val="99"/>
    <w:qFormat/>
    <w:rsid w:val="00A90C58"/>
    <w:pPr>
      <w:overflowPunct w:val="0"/>
      <w:autoSpaceDE w:val="0"/>
      <w:autoSpaceDN w:val="0"/>
      <w:adjustRightInd w:val="0"/>
      <w:ind w:left="1120" w:hanging="560"/>
      <w:textAlignment w:val="baseline"/>
    </w:pPr>
    <w:rPr>
      <w:rFonts w:eastAsia="Times New Roman"/>
      <w:color w:val="000000"/>
      <w:szCs w:val="20"/>
    </w:rPr>
  </w:style>
  <w:style w:type="paragraph" w:customStyle="1" w:styleId="listlevel3">
    <w:name w:val="list level 3"/>
    <w:basedOn w:val="listlevel2"/>
    <w:uiPriority w:val="99"/>
    <w:qFormat/>
    <w:rsid w:val="00A90C58"/>
  </w:style>
  <w:style w:type="paragraph" w:customStyle="1" w:styleId="PageNumber1">
    <w:name w:val="Page Number1"/>
    <w:basedOn w:val="Normal"/>
    <w:next w:val="Normal"/>
    <w:uiPriority w:val="99"/>
    <w:qFormat/>
    <w:rsid w:val="00A90C58"/>
    <w:rPr>
      <w:rFonts w:eastAsia="Times New Roman"/>
    </w:rPr>
  </w:style>
  <w:style w:type="paragraph" w:customStyle="1" w:styleId="Cite1">
    <w:name w:val="Cite1"/>
    <w:qFormat/>
    <w:rsid w:val="00A90C5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A90C5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90C5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A90C58"/>
    <w:pPr>
      <w:ind w:left="288" w:right="288"/>
    </w:pPr>
    <w:rPr>
      <w:rFonts w:eastAsia="Times New Roman"/>
    </w:rPr>
  </w:style>
  <w:style w:type="paragraph" w:customStyle="1" w:styleId="cite21">
    <w:name w:val="cite2"/>
    <w:uiPriority w:val="99"/>
    <w:qFormat/>
    <w:rsid w:val="00A90C58"/>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A90C58"/>
    <w:rPr>
      <w:rFonts w:ascii="Times New Roman" w:hAnsi="Times New Roman"/>
      <w:sz w:val="20"/>
      <w:u w:val="single"/>
      <w:lang w:eastAsia="en-US"/>
    </w:rPr>
  </w:style>
  <w:style w:type="paragraph" w:customStyle="1" w:styleId="articletext">
    <w:name w:val="articletext"/>
    <w:basedOn w:val="Normal"/>
    <w:qFormat/>
    <w:rsid w:val="00A90C5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90C58"/>
    <w:rPr>
      <w:rFonts w:ascii="Arial Narrow" w:hAnsi="Arial Narrow"/>
      <w:sz w:val="24"/>
      <w:szCs w:val="24"/>
      <w:u w:val="single"/>
      <w:lang w:val="en-US" w:eastAsia="en-US" w:bidi="ar-SA"/>
    </w:rPr>
  </w:style>
  <w:style w:type="character" w:customStyle="1" w:styleId="cardtextsmallChar">
    <w:name w:val="card text small Char"/>
    <w:rsid w:val="00A90C58"/>
    <w:rPr>
      <w:rFonts w:ascii="Arial Narrow" w:hAnsi="Arial Narrow"/>
      <w:sz w:val="16"/>
      <w:szCs w:val="24"/>
      <w:lang w:val="en-US" w:eastAsia="en-US" w:bidi="ar-SA"/>
    </w:rPr>
  </w:style>
  <w:style w:type="paragraph" w:customStyle="1" w:styleId="cardtextsmall">
    <w:name w:val="card text small"/>
    <w:basedOn w:val="Normal"/>
    <w:qFormat/>
    <w:rsid w:val="00A90C58"/>
    <w:rPr>
      <w:rFonts w:ascii="Arial Narrow" w:eastAsia="Times New Roman" w:hAnsi="Arial Narrow"/>
      <w:sz w:val="16"/>
    </w:rPr>
  </w:style>
  <w:style w:type="paragraph" w:customStyle="1" w:styleId="CaseListNormal">
    <w:name w:val="Case List Normal"/>
    <w:basedOn w:val="Normal"/>
    <w:uiPriority w:val="99"/>
    <w:qFormat/>
    <w:rsid w:val="00A90C58"/>
    <w:rPr>
      <w:rFonts w:ascii="Times" w:eastAsia="Times New Roman" w:hAnsi="Times"/>
      <w:szCs w:val="26"/>
    </w:rPr>
  </w:style>
  <w:style w:type="paragraph" w:customStyle="1" w:styleId="Body">
    <w:name w:val="Body"/>
    <w:basedOn w:val="Normal"/>
    <w:uiPriority w:val="99"/>
    <w:qFormat/>
    <w:rsid w:val="00A90C58"/>
    <w:pPr>
      <w:outlineLvl w:val="3"/>
    </w:pPr>
    <w:rPr>
      <w:rFonts w:eastAsia="Times New Roman"/>
      <w:szCs w:val="20"/>
    </w:rPr>
  </w:style>
  <w:style w:type="paragraph" w:customStyle="1" w:styleId="3text">
    <w:name w:val="3text"/>
    <w:basedOn w:val="Normal"/>
    <w:uiPriority w:val="99"/>
    <w:qFormat/>
    <w:rsid w:val="00A90C58"/>
    <w:pPr>
      <w:spacing w:before="100" w:beforeAutospacing="1" w:after="100" w:afterAutospacing="1"/>
    </w:pPr>
    <w:rPr>
      <w:rFonts w:eastAsia="Times New Roman"/>
    </w:rPr>
  </w:style>
  <w:style w:type="character" w:customStyle="1" w:styleId="countrytitle1">
    <w:name w:val="countrytitle1"/>
    <w:rsid w:val="00A90C58"/>
    <w:rPr>
      <w:rFonts w:ascii="Verdana" w:hAnsi="Verdana" w:hint="default"/>
      <w:b/>
      <w:bCs/>
      <w:color w:val="293643"/>
      <w:sz w:val="24"/>
      <w:szCs w:val="24"/>
    </w:rPr>
  </w:style>
  <w:style w:type="character" w:customStyle="1" w:styleId="storyheader1">
    <w:name w:val="storyheader1"/>
    <w:rsid w:val="00A90C58"/>
    <w:rPr>
      <w:rFonts w:ascii="Verdana" w:hAnsi="Verdana" w:hint="default"/>
      <w:b/>
      <w:bCs/>
      <w:color w:val="000000"/>
      <w:sz w:val="21"/>
      <w:szCs w:val="21"/>
    </w:rPr>
  </w:style>
  <w:style w:type="paragraph" w:customStyle="1" w:styleId="TimesNewRoman12">
    <w:name w:val="TimesNewRoman12"/>
    <w:uiPriority w:val="99"/>
    <w:qFormat/>
    <w:rsid w:val="00A90C5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A90C58"/>
    <w:pPr>
      <w:spacing w:before="100" w:beforeAutospacing="1" w:after="100" w:afterAutospacing="1"/>
    </w:pPr>
    <w:rPr>
      <w:rFonts w:eastAsia="Times New Roman"/>
    </w:rPr>
  </w:style>
  <w:style w:type="character" w:customStyle="1" w:styleId="cardunderlinedChar0">
    <w:name w:val="card underlined Char"/>
    <w:rsid w:val="00A90C58"/>
    <w:rPr>
      <w:rFonts w:ascii="Arial" w:hAnsi="Arial"/>
      <w:sz w:val="22"/>
      <w:szCs w:val="24"/>
      <w:u w:val="single"/>
      <w:lang w:val="en-US" w:eastAsia="en-US" w:bidi="ar-SA"/>
    </w:rPr>
  </w:style>
  <w:style w:type="paragraph" w:customStyle="1" w:styleId="medium-normal">
    <w:name w:val="medium-normal"/>
    <w:basedOn w:val="Normal"/>
    <w:uiPriority w:val="99"/>
    <w:qFormat/>
    <w:rsid w:val="00A90C58"/>
    <w:pPr>
      <w:spacing w:before="100" w:beforeAutospacing="1" w:after="100" w:afterAutospacing="1"/>
    </w:pPr>
    <w:rPr>
      <w:rFonts w:eastAsia="Times New Roman"/>
    </w:rPr>
  </w:style>
  <w:style w:type="paragraph" w:customStyle="1" w:styleId="textChar">
    <w:name w:val="text Char"/>
    <w:basedOn w:val="Normal"/>
    <w:autoRedefine/>
    <w:uiPriority w:val="99"/>
    <w:qFormat/>
    <w:rsid w:val="00A90C58"/>
    <w:rPr>
      <w:rFonts w:eastAsia="Times New Roman"/>
      <w:color w:val="000000"/>
      <w:sz w:val="18"/>
    </w:rPr>
  </w:style>
  <w:style w:type="paragraph" w:customStyle="1" w:styleId="text1">
    <w:name w:val="text1"/>
    <w:basedOn w:val="Normal"/>
    <w:autoRedefine/>
    <w:uiPriority w:val="99"/>
    <w:qFormat/>
    <w:rsid w:val="00A90C58"/>
    <w:rPr>
      <w:rFonts w:eastAsia="Times New Roman"/>
      <w:szCs w:val="20"/>
    </w:rPr>
  </w:style>
  <w:style w:type="character" w:customStyle="1" w:styleId="article1">
    <w:name w:val="article1"/>
    <w:rsid w:val="00A90C58"/>
    <w:rPr>
      <w:rFonts w:ascii="Verdana" w:hAnsi="Verdana" w:hint="default"/>
      <w:color w:val="333333"/>
      <w:sz w:val="16"/>
      <w:szCs w:val="16"/>
    </w:rPr>
  </w:style>
  <w:style w:type="paragraph" w:customStyle="1" w:styleId="RepeatBlockHeading">
    <w:name w:val="Repeat Block Heading"/>
    <w:basedOn w:val="Normal"/>
    <w:autoRedefine/>
    <w:uiPriority w:val="99"/>
    <w:qFormat/>
    <w:rsid w:val="00A90C58"/>
    <w:pPr>
      <w:jc w:val="center"/>
    </w:pPr>
    <w:rPr>
      <w:rFonts w:eastAsia="Times New Roman"/>
      <w:b/>
      <w:smallCaps/>
      <w:color w:val="000000"/>
      <w:u w:val="thick"/>
    </w:rPr>
  </w:style>
  <w:style w:type="character" w:customStyle="1" w:styleId="Hyperlink6">
    <w:name w:val="Hyperlink6"/>
    <w:rsid w:val="00A90C58"/>
    <w:rPr>
      <w:color w:val="3300CC"/>
      <w:u w:val="single"/>
    </w:rPr>
  </w:style>
  <w:style w:type="paragraph" w:customStyle="1" w:styleId="story-headline">
    <w:name w:val="story-headline"/>
    <w:basedOn w:val="Normal"/>
    <w:uiPriority w:val="99"/>
    <w:qFormat/>
    <w:rsid w:val="00A90C58"/>
    <w:pPr>
      <w:spacing w:before="72" w:after="72"/>
    </w:pPr>
    <w:rPr>
      <w:rFonts w:eastAsia="Times New Roman"/>
      <w:b/>
      <w:bCs/>
      <w:sz w:val="26"/>
      <w:szCs w:val="26"/>
    </w:rPr>
  </w:style>
  <w:style w:type="paragraph" w:customStyle="1" w:styleId="story-body">
    <w:name w:val="story-body"/>
    <w:basedOn w:val="Normal"/>
    <w:uiPriority w:val="99"/>
    <w:qFormat/>
    <w:rsid w:val="00A90C58"/>
    <w:pPr>
      <w:spacing w:before="100" w:beforeAutospacing="1" w:after="100" w:afterAutospacing="1"/>
    </w:pPr>
    <w:rPr>
      <w:rFonts w:eastAsia="Times New Roman"/>
    </w:rPr>
  </w:style>
  <w:style w:type="character" w:customStyle="1" w:styleId="story-posted-date1">
    <w:name w:val="story-posted-date1"/>
    <w:rsid w:val="00A90C58"/>
    <w:rPr>
      <w:rFonts w:ascii="Arial" w:hAnsi="Arial" w:cs="Arial" w:hint="default"/>
      <w:b w:val="0"/>
      <w:bCs w:val="0"/>
      <w:sz w:val="19"/>
      <w:szCs w:val="19"/>
    </w:rPr>
  </w:style>
  <w:style w:type="paragraph" w:customStyle="1" w:styleId="story-dateline">
    <w:name w:val="story-dateline"/>
    <w:basedOn w:val="Normal"/>
    <w:uiPriority w:val="99"/>
    <w:qFormat/>
    <w:rsid w:val="00A90C58"/>
    <w:rPr>
      <w:rFonts w:eastAsia="Times New Roman"/>
      <w:b/>
      <w:bCs/>
    </w:rPr>
  </w:style>
  <w:style w:type="paragraph" w:customStyle="1" w:styleId="TextofCards">
    <w:name w:val="Text of Cards"/>
    <w:basedOn w:val="Normal"/>
    <w:uiPriority w:val="99"/>
    <w:qFormat/>
    <w:rsid w:val="00A90C58"/>
    <w:rPr>
      <w:rFonts w:eastAsia="Times New Roman"/>
      <w:color w:val="000000"/>
      <w:spacing w:val="6"/>
      <w:szCs w:val="23"/>
    </w:rPr>
  </w:style>
  <w:style w:type="paragraph" w:customStyle="1" w:styleId="Corpotesto">
    <w:name w:val="Corpo testo"/>
    <w:basedOn w:val="Normal"/>
    <w:uiPriority w:val="99"/>
    <w:qFormat/>
    <w:rsid w:val="00A90C5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90C58"/>
    <w:rPr>
      <w:rFonts w:eastAsia="SimSun" w:cs="Arial"/>
      <w:b/>
      <w:bCs/>
      <w:iCs/>
      <w:sz w:val="24"/>
      <w:szCs w:val="28"/>
      <w:lang w:val="en-US" w:eastAsia="zh-CN" w:bidi="ar-SA"/>
    </w:rPr>
  </w:style>
  <w:style w:type="paragraph" w:customStyle="1" w:styleId="PageHeading">
    <w:name w:val="Page Heading"/>
    <w:basedOn w:val="Heading2"/>
    <w:uiPriority w:val="99"/>
    <w:qFormat/>
    <w:rsid w:val="00A90C58"/>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A90C58"/>
  </w:style>
  <w:style w:type="paragraph" w:customStyle="1" w:styleId="tagCharChar1Char">
    <w:name w:val="tag Char Char1 Char"/>
    <w:uiPriority w:val="99"/>
    <w:qFormat/>
    <w:rsid w:val="00A90C58"/>
    <w:rPr>
      <w:rFonts w:eastAsia="Times New Roman"/>
      <w:b/>
      <w:bCs/>
      <w:sz w:val="24"/>
      <w:szCs w:val="24"/>
    </w:rPr>
  </w:style>
  <w:style w:type="character" w:customStyle="1" w:styleId="textmedium">
    <w:name w:val="textmedium"/>
    <w:basedOn w:val="DefaultParagraphFont"/>
    <w:rsid w:val="00A90C58"/>
  </w:style>
  <w:style w:type="character" w:customStyle="1" w:styleId="citation1">
    <w:name w:val="citation1"/>
    <w:rsid w:val="00A90C58"/>
    <w:rPr>
      <w:rFonts w:ascii="Verdana" w:hAnsi="Verdana" w:hint="default"/>
      <w:sz w:val="17"/>
      <w:szCs w:val="17"/>
    </w:rPr>
  </w:style>
  <w:style w:type="character" w:customStyle="1" w:styleId="hithighlite">
    <w:name w:val="hithighlite"/>
    <w:basedOn w:val="DefaultParagraphFont"/>
    <w:rsid w:val="00A90C58"/>
  </w:style>
  <w:style w:type="character" w:customStyle="1" w:styleId="articlecontent">
    <w:name w:val="articlecontent"/>
    <w:basedOn w:val="DefaultParagraphFont"/>
    <w:rsid w:val="00A90C58"/>
  </w:style>
  <w:style w:type="paragraph" w:customStyle="1" w:styleId="inside-copy">
    <w:name w:val="inside-copy"/>
    <w:basedOn w:val="Normal"/>
    <w:uiPriority w:val="99"/>
    <w:qFormat/>
    <w:rsid w:val="00A90C5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90C58"/>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A90C58"/>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A90C58"/>
  </w:style>
  <w:style w:type="paragraph" w:customStyle="1" w:styleId="ProjectTitleLine">
    <w:name w:val="Project Title Line"/>
    <w:basedOn w:val="Normal"/>
    <w:next w:val="Normal"/>
    <w:autoRedefine/>
    <w:uiPriority w:val="99"/>
    <w:qFormat/>
    <w:rsid w:val="00A90C58"/>
    <w:pPr>
      <w:jc w:val="center"/>
    </w:pPr>
    <w:rPr>
      <w:rFonts w:eastAsia="Times New Roman"/>
      <w:caps/>
      <w:szCs w:val="20"/>
    </w:rPr>
  </w:style>
  <w:style w:type="character" w:customStyle="1" w:styleId="fource1">
    <w:name w:val="fource1"/>
    <w:rsid w:val="00A90C58"/>
    <w:rPr>
      <w:sz w:val="34"/>
      <w:szCs w:val="34"/>
    </w:rPr>
  </w:style>
  <w:style w:type="paragraph" w:customStyle="1" w:styleId="LanguageStrike">
    <w:name w:val="Language Strike"/>
    <w:basedOn w:val="Normal"/>
    <w:next w:val="Normal"/>
    <w:uiPriority w:val="99"/>
    <w:qFormat/>
    <w:rsid w:val="00A90C58"/>
    <w:rPr>
      <w:rFonts w:ascii="Arial Narrow" w:eastAsia="Times New Roman" w:hAnsi="Arial Narrow"/>
      <w:strike/>
    </w:rPr>
  </w:style>
  <w:style w:type="character" w:customStyle="1" w:styleId="LanguageStrikeChar">
    <w:name w:val="Language Strike Char"/>
    <w:rsid w:val="00A90C5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90C58"/>
    <w:rPr>
      <w:rFonts w:eastAsia="Times New Roman"/>
      <w:szCs w:val="20"/>
      <w:u w:val="single"/>
    </w:rPr>
  </w:style>
  <w:style w:type="paragraph" w:customStyle="1" w:styleId="Normal10pt">
    <w:name w:val="Normal + 10 pt"/>
    <w:basedOn w:val="Normal"/>
    <w:uiPriority w:val="99"/>
    <w:qFormat/>
    <w:rsid w:val="00A90C58"/>
    <w:rPr>
      <w:rFonts w:eastAsia="Times New Roman"/>
      <w:szCs w:val="20"/>
    </w:rPr>
  </w:style>
  <w:style w:type="paragraph" w:customStyle="1" w:styleId="cardChar1Char">
    <w:name w:val="card Char1 Char"/>
    <w:basedOn w:val="Normal"/>
    <w:uiPriority w:val="99"/>
    <w:qFormat/>
    <w:rsid w:val="00A90C58"/>
    <w:pPr>
      <w:ind w:left="288" w:right="288"/>
    </w:pPr>
    <w:rPr>
      <w:rFonts w:eastAsia="Times New Roman"/>
      <w:szCs w:val="20"/>
    </w:rPr>
  </w:style>
  <w:style w:type="character" w:customStyle="1" w:styleId="normal11">
    <w:name w:val="normal1"/>
    <w:basedOn w:val="DefaultParagraphFont"/>
    <w:rsid w:val="00A90C58"/>
  </w:style>
  <w:style w:type="character" w:customStyle="1" w:styleId="ds">
    <w:name w:val="ds"/>
    <w:basedOn w:val="DefaultParagraphFont"/>
    <w:rsid w:val="00A90C58"/>
  </w:style>
  <w:style w:type="character" w:customStyle="1" w:styleId="UnderliningChar1">
    <w:name w:val="Underlining Char1"/>
    <w:rsid w:val="00A90C58"/>
    <w:rPr>
      <w:rFonts w:ascii="Arial Narrow" w:hAnsi="Arial Narrow"/>
      <w:szCs w:val="24"/>
      <w:u w:val="single"/>
      <w:lang w:val="en-US" w:eastAsia="en-US" w:bidi="ar-SA"/>
    </w:rPr>
  </w:style>
  <w:style w:type="character" w:customStyle="1" w:styleId="UnderliningChar2">
    <w:name w:val="Underlining Char2"/>
    <w:rsid w:val="00A90C58"/>
    <w:rPr>
      <w:rFonts w:ascii="Arial Narrow" w:hAnsi="Arial Narrow"/>
      <w:szCs w:val="24"/>
      <w:u w:val="single"/>
      <w:lang w:val="en-US" w:eastAsia="en-US" w:bidi="ar-SA"/>
    </w:rPr>
  </w:style>
  <w:style w:type="character" w:customStyle="1" w:styleId="MicroTextChar1">
    <w:name w:val="MicroText Char1"/>
    <w:rsid w:val="00A90C58"/>
    <w:rPr>
      <w:rFonts w:ascii="Arial Narrow" w:hAnsi="Arial Narrow"/>
      <w:sz w:val="12"/>
      <w:szCs w:val="24"/>
      <w:lang w:val="en-US" w:eastAsia="en-US" w:bidi="ar-SA"/>
    </w:rPr>
  </w:style>
  <w:style w:type="paragraph" w:customStyle="1" w:styleId="CM12">
    <w:name w:val="CM12"/>
    <w:basedOn w:val="Default"/>
    <w:next w:val="Default"/>
    <w:uiPriority w:val="99"/>
    <w:qFormat/>
    <w:rsid w:val="00A90C5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90C58"/>
    <w:pPr>
      <w:widowControl w:val="0"/>
      <w:spacing w:after="480"/>
    </w:pPr>
    <w:rPr>
      <w:rFonts w:ascii="Granjon LT Std" w:hAnsi="Granjon LT Std"/>
      <w:color w:val="auto"/>
    </w:rPr>
  </w:style>
  <w:style w:type="paragraph" w:customStyle="1" w:styleId="CM10">
    <w:name w:val="CM10"/>
    <w:basedOn w:val="Default"/>
    <w:next w:val="Default"/>
    <w:uiPriority w:val="99"/>
    <w:qFormat/>
    <w:rsid w:val="00A90C58"/>
    <w:pPr>
      <w:widowControl w:val="0"/>
      <w:spacing w:line="320" w:lineRule="atLeast"/>
    </w:pPr>
    <w:rPr>
      <w:rFonts w:ascii="Granjon LT Std" w:hAnsi="Granjon LT Std"/>
      <w:color w:val="auto"/>
    </w:rPr>
  </w:style>
  <w:style w:type="character" w:styleId="EndnoteReference">
    <w:name w:val="endnote reference"/>
    <w:rsid w:val="00A90C58"/>
    <w:rPr>
      <w:vertAlign w:val="baseline"/>
    </w:rPr>
  </w:style>
  <w:style w:type="paragraph" w:customStyle="1" w:styleId="StrikeThrough">
    <w:name w:val="Strike Through"/>
    <w:basedOn w:val="Normal"/>
    <w:next w:val="Normal"/>
    <w:uiPriority w:val="99"/>
    <w:qFormat/>
    <w:rsid w:val="00A90C58"/>
    <w:rPr>
      <w:rFonts w:ascii="Arial Narrow" w:eastAsia="Times New Roman" w:hAnsi="Arial Narrow"/>
      <w:strike/>
      <w:szCs w:val="20"/>
    </w:rPr>
  </w:style>
  <w:style w:type="paragraph" w:customStyle="1" w:styleId="textbodyblack">
    <w:name w:val="textbodyblack"/>
    <w:basedOn w:val="Normal"/>
    <w:uiPriority w:val="99"/>
    <w:qFormat/>
    <w:rsid w:val="00A90C58"/>
    <w:pPr>
      <w:spacing w:before="100" w:beforeAutospacing="1" w:after="100" w:afterAutospacing="1"/>
    </w:pPr>
    <w:rPr>
      <w:rFonts w:eastAsia="Times New Roman"/>
    </w:rPr>
  </w:style>
  <w:style w:type="character" w:customStyle="1" w:styleId="DefaultPara">
    <w:name w:val="Default Para"/>
    <w:rsid w:val="00A90C58"/>
    <w:rPr>
      <w:sz w:val="20"/>
    </w:rPr>
  </w:style>
  <w:style w:type="character" w:customStyle="1" w:styleId="SYSHYPERTEXT">
    <w:name w:val="SYS_HYPERTEXT"/>
    <w:rsid w:val="00A90C58"/>
    <w:rPr>
      <w:color w:val="0000FF"/>
      <w:u w:val="single"/>
    </w:rPr>
  </w:style>
  <w:style w:type="character" w:customStyle="1" w:styleId="Hyperlink1">
    <w:name w:val="Hyperlink1"/>
    <w:rsid w:val="00A90C5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90C5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90C5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90C5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A90C5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A90C58"/>
    <w:rPr>
      <w:b/>
      <w:sz w:val="24"/>
      <w:szCs w:val="24"/>
      <w:u w:val="single"/>
      <w:lang w:val="en-US" w:eastAsia="en-US" w:bidi="ar-SA"/>
    </w:rPr>
  </w:style>
  <w:style w:type="character" w:customStyle="1" w:styleId="StyleTagTimesNewRomanChar">
    <w:name w:val="Style Tag + Times New Roman Char"/>
    <w:rsid w:val="00A90C58"/>
    <w:rPr>
      <w:b/>
      <w:bCs/>
      <w:noProof w:val="0"/>
      <w:sz w:val="24"/>
      <w:szCs w:val="24"/>
      <w:lang w:val="en-US" w:eastAsia="en-US" w:bidi="ar-SA"/>
    </w:rPr>
  </w:style>
  <w:style w:type="character" w:customStyle="1" w:styleId="ShrinkChar">
    <w:name w:val="Shrink Char"/>
    <w:link w:val="Shrink"/>
    <w:rsid w:val="00A90C58"/>
    <w:rPr>
      <w:rFonts w:cs="Courier"/>
      <w:bCs/>
      <w:sz w:val="16"/>
      <w:szCs w:val="16"/>
    </w:rPr>
  </w:style>
  <w:style w:type="paragraph" w:customStyle="1" w:styleId="SmallCard">
    <w:name w:val="Small Card"/>
    <w:basedOn w:val="Normal"/>
    <w:uiPriority w:val="99"/>
    <w:qFormat/>
    <w:rsid w:val="00A90C5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90C58"/>
    <w:rPr>
      <w:rFonts w:ascii="Arial Narrow" w:hAnsi="Arial Narrow" w:cs="Arial"/>
      <w:b/>
      <w:bCs/>
      <w:iCs/>
      <w:sz w:val="24"/>
      <w:szCs w:val="28"/>
      <w:lang w:val="en-US" w:eastAsia="en-US" w:bidi="ar-SA"/>
    </w:rPr>
  </w:style>
  <w:style w:type="character" w:customStyle="1" w:styleId="UnderliningCharChar">
    <w:name w:val="Underlining Char Char"/>
    <w:rsid w:val="00A90C58"/>
    <w:rPr>
      <w:rFonts w:ascii="Arial Narrow" w:hAnsi="Arial Narrow"/>
      <w:szCs w:val="24"/>
      <w:u w:val="single"/>
      <w:lang w:val="en-US" w:eastAsia="en-US" w:bidi="ar-SA"/>
    </w:rPr>
  </w:style>
  <w:style w:type="character" w:customStyle="1" w:styleId="StyleArialNarrow12ptBold">
    <w:name w:val="Style Arial Narrow 12 pt Bold"/>
    <w:rsid w:val="00A90C58"/>
    <w:rPr>
      <w:rFonts w:ascii="Arial Narrow" w:hAnsi="Arial Narrow"/>
      <w:b/>
      <w:bCs/>
      <w:sz w:val="24"/>
    </w:rPr>
  </w:style>
  <w:style w:type="character" w:customStyle="1" w:styleId="Style1CharChar">
    <w:name w:val="Style1 Char Char"/>
    <w:rsid w:val="00A90C5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A90C58"/>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A90C58"/>
    <w:rPr>
      <w:noProof w:val="0"/>
      <w:u w:val="single"/>
      <w:lang w:val="en-US" w:eastAsia="en-US" w:bidi="ar-SA"/>
    </w:rPr>
  </w:style>
  <w:style w:type="character" w:customStyle="1" w:styleId="UnderlinedCharChar1">
    <w:name w:val="Underlined Char Char1"/>
    <w:rsid w:val="00A90C58"/>
    <w:rPr>
      <w:rFonts w:ascii="Bell MT" w:eastAsia="Times New Roman" w:hAnsi="Bell MT"/>
      <w:bCs/>
      <w:iCs/>
      <w:sz w:val="22"/>
      <w:u w:val="single"/>
    </w:rPr>
  </w:style>
  <w:style w:type="character" w:customStyle="1" w:styleId="Heading2CharChar2">
    <w:name w:val="Heading 2 Char Char2"/>
    <w:rsid w:val="00A90C58"/>
    <w:rPr>
      <w:rFonts w:cs="Arial"/>
      <w:b/>
      <w:bCs/>
      <w:iCs/>
      <w:sz w:val="22"/>
      <w:szCs w:val="28"/>
      <w:lang w:val="en-US" w:eastAsia="en-US" w:bidi="ar-SA"/>
    </w:rPr>
  </w:style>
  <w:style w:type="character" w:customStyle="1" w:styleId="doctitle">
    <w:name w:val="doctitle"/>
    <w:rsid w:val="00A90C58"/>
  </w:style>
  <w:style w:type="character" w:customStyle="1" w:styleId="FooterChar1">
    <w:name w:val="Footer Char1"/>
    <w:uiPriority w:val="99"/>
    <w:semiHidden/>
    <w:rsid w:val="00A90C58"/>
    <w:rPr>
      <w:rFonts w:ascii="Garamond" w:eastAsia="Calibri" w:hAnsi="Garamond" w:cs="Times New Roman"/>
      <w:szCs w:val="22"/>
    </w:rPr>
  </w:style>
  <w:style w:type="paragraph" w:customStyle="1" w:styleId="CiteCorrected">
    <w:name w:val="Cite Corrected"/>
    <w:basedOn w:val="Normal"/>
    <w:link w:val="CiteCorrectedChar"/>
    <w:qFormat/>
    <w:rsid w:val="00A90C58"/>
    <w:rPr>
      <w:rFonts w:eastAsia="Times New Roman"/>
      <w:b/>
      <w:bCs/>
      <w:szCs w:val="16"/>
      <w:u w:val="single"/>
    </w:rPr>
  </w:style>
  <w:style w:type="character" w:customStyle="1" w:styleId="CiteCorrectedChar">
    <w:name w:val="Cite Corrected Char"/>
    <w:link w:val="CiteCorrected"/>
    <w:rsid w:val="00A90C58"/>
    <w:rPr>
      <w:rFonts w:ascii="Calibri" w:eastAsia="Times New Roman" w:hAnsi="Calibri"/>
      <w:b/>
      <w:bCs/>
      <w:szCs w:val="16"/>
      <w:u w:val="single"/>
    </w:rPr>
  </w:style>
  <w:style w:type="character" w:customStyle="1" w:styleId="cardtext-underlined">
    <w:name w:val="card text- underlined"/>
    <w:rsid w:val="00A90C58"/>
    <w:rPr>
      <w:rFonts w:ascii="Garamond" w:hAnsi="Garamond"/>
      <w:u w:val="single"/>
    </w:rPr>
  </w:style>
  <w:style w:type="numbering" w:customStyle="1" w:styleId="NoList6">
    <w:name w:val="No List6"/>
    <w:next w:val="NoList"/>
    <w:uiPriority w:val="99"/>
    <w:semiHidden/>
    <w:unhideWhenUsed/>
    <w:rsid w:val="00A90C58"/>
  </w:style>
  <w:style w:type="numbering" w:customStyle="1" w:styleId="NoList7">
    <w:name w:val="No List7"/>
    <w:next w:val="NoList"/>
    <w:semiHidden/>
    <w:unhideWhenUsed/>
    <w:rsid w:val="00A90C58"/>
  </w:style>
  <w:style w:type="character" w:customStyle="1" w:styleId="stylestylebold12pt">
    <w:name w:val="stylestylebold12pt"/>
    <w:basedOn w:val="DefaultParagraphFont"/>
    <w:rsid w:val="00A90C58"/>
  </w:style>
  <w:style w:type="character" w:customStyle="1" w:styleId="styleboldunderline">
    <w:name w:val="styleboldunderline"/>
    <w:basedOn w:val="DefaultParagraphFont"/>
    <w:rsid w:val="00A90C58"/>
  </w:style>
  <w:style w:type="character" w:customStyle="1" w:styleId="Styleunderline11pt">
    <w:name w:val="Style underline + 11 pt"/>
    <w:rsid w:val="00A90C58"/>
    <w:rPr>
      <w:rFonts w:ascii="Times New Roman" w:hAnsi="Times New Roman"/>
      <w:b w:val="0"/>
      <w:bCs w:val="0"/>
      <w:sz w:val="20"/>
      <w:u w:val="single"/>
    </w:rPr>
  </w:style>
  <w:style w:type="character" w:customStyle="1" w:styleId="Styleunderline11ptBold">
    <w:name w:val="Style underline + 11 pt Bold"/>
    <w:rsid w:val="00A90C58"/>
    <w:rPr>
      <w:rFonts w:ascii="Times New Roman" w:hAnsi="Times New Roman"/>
      <w:b/>
      <w:bCs w:val="0"/>
      <w:sz w:val="20"/>
      <w:u w:val="single"/>
    </w:rPr>
  </w:style>
  <w:style w:type="paragraph" w:customStyle="1" w:styleId="story-body-text">
    <w:name w:val="story-body-text"/>
    <w:basedOn w:val="Normal"/>
    <w:uiPriority w:val="99"/>
    <w:qFormat/>
    <w:rsid w:val="00A90C58"/>
    <w:pPr>
      <w:spacing w:before="100" w:beforeAutospacing="1" w:after="100" w:afterAutospacing="1"/>
    </w:pPr>
    <w:rPr>
      <w:rFonts w:eastAsia="Times New Roman"/>
    </w:rPr>
  </w:style>
  <w:style w:type="character" w:customStyle="1" w:styleId="-newsgate-macro-cci-bullet-">
    <w:name w:val="-newsgate-macro-cci-bullet-"/>
    <w:basedOn w:val="DefaultParagraphFont"/>
    <w:rsid w:val="00A90C58"/>
  </w:style>
  <w:style w:type="character" w:customStyle="1" w:styleId="BriefTitleChar">
    <w:name w:val="Brief Title Char"/>
    <w:basedOn w:val="DefaultParagraphFont"/>
    <w:rsid w:val="00A90C58"/>
    <w:rPr>
      <w:b/>
      <w:sz w:val="24"/>
      <w:szCs w:val="24"/>
      <w:u w:val="single"/>
      <w:lang w:val="en-US" w:eastAsia="en-US" w:bidi="ar-SA"/>
    </w:rPr>
  </w:style>
  <w:style w:type="paragraph" w:customStyle="1" w:styleId="BriefTitle2">
    <w:name w:val="Brief Title 2"/>
    <w:basedOn w:val="Heading1"/>
    <w:uiPriority w:val="99"/>
    <w:qFormat/>
    <w:rsid w:val="00A90C5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90C58"/>
    <w:rPr>
      <w:b/>
      <w:sz w:val="24"/>
      <w:szCs w:val="24"/>
      <w:u w:val="single"/>
      <w:lang w:val="en-US" w:eastAsia="en-US" w:bidi="ar-SA"/>
    </w:rPr>
  </w:style>
  <w:style w:type="paragraph" w:customStyle="1" w:styleId="cards0">
    <w:name w:val="cards"/>
    <w:basedOn w:val="Normal"/>
    <w:qFormat/>
    <w:rsid w:val="00A90C58"/>
    <w:rPr>
      <w:rFonts w:eastAsia="Calibri"/>
    </w:rPr>
  </w:style>
  <w:style w:type="character" w:customStyle="1" w:styleId="StyleStyle4CharTimesNewRoman11pt1">
    <w:name w:val="Style Style4 Char + Times New Roman 11 pt1"/>
    <w:basedOn w:val="DefaultParagraphFont"/>
    <w:rsid w:val="00A90C58"/>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A90C58"/>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90C5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90C5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A90C58"/>
    <w:rPr>
      <w:u w:val="single"/>
    </w:rPr>
  </w:style>
  <w:style w:type="character" w:customStyle="1" w:styleId="Style9ptUnderline2">
    <w:name w:val="Style 9 pt Underline2"/>
    <w:rsid w:val="00A90C58"/>
    <w:rPr>
      <w:sz w:val="20"/>
      <w:u w:val="single"/>
    </w:rPr>
  </w:style>
  <w:style w:type="character" w:customStyle="1" w:styleId="FootnoteTextChar1">
    <w:name w:val="Footnote Text Char1"/>
    <w:basedOn w:val="DefaultParagraphFont"/>
    <w:rsid w:val="00A90C58"/>
    <w:rPr>
      <w:rFonts w:ascii="Georgia" w:hAnsi="Georgia"/>
      <w:sz w:val="20"/>
      <w:szCs w:val="20"/>
    </w:rPr>
  </w:style>
  <w:style w:type="character" w:customStyle="1" w:styleId="SubtitleChar1">
    <w:name w:val="Subtitle Char1"/>
    <w:aliases w:val="Underlined card text Char1"/>
    <w:basedOn w:val="DefaultParagraphFont"/>
    <w:rsid w:val="00A90C58"/>
    <w:rPr>
      <w:rFonts w:eastAsiaTheme="minorEastAsia"/>
      <w:color w:val="5A5A5A" w:themeColor="text1" w:themeTint="A5"/>
      <w:spacing w:val="15"/>
    </w:rPr>
  </w:style>
  <w:style w:type="character" w:customStyle="1" w:styleId="DateChar1">
    <w:name w:val="Date Char1"/>
    <w:basedOn w:val="DefaultParagraphFont"/>
    <w:uiPriority w:val="99"/>
    <w:rsid w:val="00A90C58"/>
    <w:rPr>
      <w:rFonts w:ascii="Georgia" w:hAnsi="Georgia"/>
    </w:rPr>
  </w:style>
  <w:style w:type="character" w:customStyle="1" w:styleId="BodyText2Char1">
    <w:name w:val="Body Text 2 Char1"/>
    <w:basedOn w:val="DefaultParagraphFont"/>
    <w:semiHidden/>
    <w:rsid w:val="00A90C58"/>
    <w:rPr>
      <w:rFonts w:ascii="Georgia" w:hAnsi="Georgia"/>
    </w:rPr>
  </w:style>
  <w:style w:type="character" w:customStyle="1" w:styleId="PlainTextChar1">
    <w:name w:val="Plain Text Char1"/>
    <w:basedOn w:val="DefaultParagraphFont"/>
    <w:semiHidden/>
    <w:rsid w:val="00A90C58"/>
    <w:rPr>
      <w:rFonts w:ascii="Consolas" w:hAnsi="Consolas"/>
      <w:sz w:val="21"/>
      <w:szCs w:val="21"/>
    </w:rPr>
  </w:style>
  <w:style w:type="character" w:customStyle="1" w:styleId="StyleCardText11ptUnderlineChar">
    <w:name w:val="Style Card Text + 11 pt Underline Char"/>
    <w:link w:val="StyleCardText11ptUnderline"/>
    <w:locked/>
    <w:rsid w:val="00A90C58"/>
    <w:rPr>
      <w:u w:val="single"/>
    </w:rPr>
  </w:style>
  <w:style w:type="paragraph" w:customStyle="1" w:styleId="StyleCardText11ptUnderline">
    <w:name w:val="Style Card Text + 11 pt Underline"/>
    <w:link w:val="StyleCardText11ptUnderlineChar"/>
    <w:qFormat/>
    <w:rsid w:val="00A90C58"/>
    <w:pPr>
      <w:spacing w:line="256" w:lineRule="auto"/>
    </w:pPr>
    <w:rPr>
      <w:u w:val="single"/>
    </w:rPr>
  </w:style>
  <w:style w:type="character" w:customStyle="1" w:styleId="StyleMinimizedText11ptChar">
    <w:name w:val="Style Minimized Text + 11 pt Char"/>
    <w:basedOn w:val="DefaultParagraphFont"/>
    <w:link w:val="StyleMinimizedText11pt"/>
    <w:locked/>
    <w:rsid w:val="00A90C58"/>
    <w:rPr>
      <w:rFonts w:ascii="Georgia" w:hAnsi="Georgia"/>
      <w:sz w:val="16"/>
    </w:rPr>
  </w:style>
  <w:style w:type="paragraph" w:customStyle="1" w:styleId="StyleMinimizedText11pt">
    <w:name w:val="Style Minimized Text + 11 pt"/>
    <w:basedOn w:val="Normal"/>
    <w:link w:val="StyleMinimizedText11ptChar"/>
    <w:qFormat/>
    <w:rsid w:val="00A90C58"/>
    <w:rPr>
      <w:rFonts w:ascii="Georgia" w:hAnsi="Georgia"/>
      <w:sz w:val="16"/>
    </w:rPr>
  </w:style>
  <w:style w:type="character" w:customStyle="1" w:styleId="StyleMinimizedText11pt1Char">
    <w:name w:val="Style Minimized Text + 11 pt1 Char"/>
    <w:basedOn w:val="DefaultParagraphFont"/>
    <w:link w:val="StyleMinimizedText11pt1"/>
    <w:locked/>
    <w:rsid w:val="00A90C58"/>
    <w:rPr>
      <w:rFonts w:ascii="Georgia" w:hAnsi="Georgia"/>
      <w:sz w:val="16"/>
    </w:rPr>
  </w:style>
  <w:style w:type="paragraph" w:customStyle="1" w:styleId="StyleMinimizedText11pt1">
    <w:name w:val="Style Minimized Text + 11 pt1"/>
    <w:basedOn w:val="Normal"/>
    <w:link w:val="StyleMinimizedText11pt1Char"/>
    <w:qFormat/>
    <w:rsid w:val="00A90C58"/>
    <w:rPr>
      <w:rFonts w:ascii="Georgia" w:hAnsi="Georgia"/>
      <w:sz w:val="16"/>
    </w:rPr>
  </w:style>
  <w:style w:type="character" w:customStyle="1" w:styleId="Debate-CardSmalltextF2Char">
    <w:name w:val="Debate- Card Small text F2 Char"/>
    <w:link w:val="Debate-CardSmalltextF2"/>
    <w:locked/>
    <w:rsid w:val="00A90C58"/>
    <w:rPr>
      <w:rFonts w:ascii="Arial Narrow" w:hAnsi="Arial Narrow"/>
      <w:sz w:val="16"/>
    </w:rPr>
  </w:style>
  <w:style w:type="paragraph" w:customStyle="1" w:styleId="Debate-CardSmalltextF2">
    <w:name w:val="Debate- Card Small text F2"/>
    <w:basedOn w:val="Normal"/>
    <w:next w:val="Normal"/>
    <w:link w:val="Debate-CardSmalltextF2Char"/>
    <w:qFormat/>
    <w:rsid w:val="00A90C5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A90C58"/>
    <w:rPr>
      <w:rFonts w:ascii="Arial Narrow" w:hAnsi="Arial Narrow"/>
      <w:b/>
      <w:sz w:val="18"/>
      <w:u w:val="single"/>
    </w:rPr>
  </w:style>
  <w:style w:type="paragraph" w:customStyle="1" w:styleId="Debate-EmphasizedText-F5">
    <w:name w:val="Debate- Emphasized Text- F5"/>
    <w:basedOn w:val="Normal"/>
    <w:link w:val="Debate-EmphasizedText-F5Char"/>
    <w:qFormat/>
    <w:rsid w:val="00A90C5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A90C5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90C5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A90C5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90C58"/>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90C58"/>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90C58"/>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112ptChar">
    <w:name w:val="Style Style1 + 12 pt Char"/>
    <w:basedOn w:val="DefaultParagraphFont"/>
    <w:link w:val="StyleStyle112pt"/>
    <w:locked/>
    <w:rsid w:val="00A90C58"/>
    <w:rPr>
      <w:rFonts w:ascii="Georgia" w:eastAsia="SimSun" w:hAnsi="Georgia"/>
      <w:u w:val="single"/>
      <w:lang w:eastAsia="zh-CN"/>
    </w:rPr>
  </w:style>
  <w:style w:type="paragraph" w:customStyle="1" w:styleId="StyleStyle112pt">
    <w:name w:val="Style Style1 + 12 pt"/>
    <w:basedOn w:val="Normal"/>
    <w:link w:val="StyleStyle112ptChar"/>
    <w:qFormat/>
    <w:rsid w:val="00A90C58"/>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A90C58"/>
    <w:rPr>
      <w:rFonts w:ascii="Calibri" w:eastAsia="Times New Roman" w:hAnsi="Calibri"/>
      <w:sz w:val="20"/>
    </w:rPr>
  </w:style>
  <w:style w:type="paragraph" w:customStyle="1" w:styleId="StyleMinimizedTextArialNarrow10pt">
    <w:name w:val="Style Minimized Text + Arial Narrow 10 pt"/>
    <w:basedOn w:val="MinimizedText"/>
    <w:link w:val="StyleMinimizedTextArialNarrow10ptChar"/>
    <w:qFormat/>
    <w:rsid w:val="00A90C58"/>
    <w:rPr>
      <w:sz w:val="20"/>
    </w:rPr>
  </w:style>
  <w:style w:type="character" w:customStyle="1" w:styleId="StyleUnderlineChar11ptBorderSinglesolidlineAutoChar">
    <w:name w:val="Style Underline Char + 11 pt Border: : (Single solid line Auto  ... Char"/>
    <w:link w:val="StyleUnderlineChar11ptBorderSinglesolidlineAuto"/>
    <w:locked/>
    <w:rsid w:val="00A90C5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90C58"/>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A90C58"/>
    <w:rPr>
      <w:rFonts w:ascii="Calibri" w:eastAsia="Times New Roman" w:hAnsi="Calibri"/>
      <w:u w:val="single"/>
    </w:rPr>
  </w:style>
  <w:style w:type="paragraph" w:customStyle="1" w:styleId="StyleStyle49pt3">
    <w:name w:val="Style Style4 + 9 pt3"/>
    <w:basedOn w:val="Style4"/>
    <w:link w:val="StyleStyle49pt3Char"/>
    <w:qFormat/>
    <w:rsid w:val="00A90C58"/>
  </w:style>
  <w:style w:type="character" w:customStyle="1" w:styleId="StyleStyle4BoldChar">
    <w:name w:val="Style Style4 + Bold Char"/>
    <w:basedOn w:val="Style4Char"/>
    <w:link w:val="StyleStyle4Bold"/>
    <w:locked/>
    <w:rsid w:val="00A90C58"/>
    <w:rPr>
      <w:rFonts w:ascii="Calibri" w:eastAsia="Times New Roman" w:hAnsi="Calibri"/>
      <w:u w:val="single"/>
    </w:rPr>
  </w:style>
  <w:style w:type="paragraph" w:customStyle="1" w:styleId="StyleStyle4Bold">
    <w:name w:val="Style Style4 + Bold"/>
    <w:basedOn w:val="Style4"/>
    <w:link w:val="StyleStyle4BoldChar"/>
    <w:qFormat/>
    <w:rsid w:val="00A90C58"/>
  </w:style>
  <w:style w:type="character" w:customStyle="1" w:styleId="CircledChar">
    <w:name w:val="Circled Char"/>
    <w:basedOn w:val="CardTextChar0"/>
    <w:link w:val="Circled"/>
    <w:locked/>
    <w:rsid w:val="00A90C5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90C5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90C58"/>
    <w:rPr>
      <w:rFonts w:ascii="Calibri" w:eastAsia="Times New Roman" w:hAnsi="Calibri"/>
      <w:u w:val="single"/>
    </w:rPr>
  </w:style>
  <w:style w:type="paragraph" w:customStyle="1" w:styleId="StyleStyle411pt1">
    <w:name w:val="Style Style4 + 11 pt1"/>
    <w:basedOn w:val="Style4"/>
    <w:link w:val="StyleStyle411pt1Char"/>
    <w:qFormat/>
    <w:rsid w:val="00A90C58"/>
  </w:style>
  <w:style w:type="character" w:customStyle="1" w:styleId="StyleBoldandUnderlineChar11ptChar">
    <w:name w:val="Style Bold and Underline Char + 11 pt Char"/>
    <w:basedOn w:val="BoldandUnderlineCharChar2"/>
    <w:link w:val="StyleBoldandUnderlineChar11pt"/>
    <w:locked/>
    <w:rsid w:val="00A90C5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90C58"/>
    <w:rPr>
      <w:b/>
      <w:bCs w:val="0"/>
      <w:u w:val="single"/>
      <w:lang w:val="en-US" w:eastAsia="en-US" w:bidi="ar-SA"/>
    </w:rPr>
  </w:style>
  <w:style w:type="paragraph" w:customStyle="1" w:styleId="StyleBoldandUnderlineChar11pt">
    <w:name w:val="Style Bold and Underline Char + 11 pt"/>
    <w:link w:val="StyleBoldandUnderlineChar11ptChar"/>
    <w:qFormat/>
    <w:rsid w:val="00A90C5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90C5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90C58"/>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A90C5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90C5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90C5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A90C58"/>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A90C58"/>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A90C5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90C58"/>
    <w:rPr>
      <w:rFonts w:ascii="Georgia" w:eastAsia="Times New Roman" w:hAnsi="Georgia"/>
      <w:szCs w:val="20"/>
    </w:rPr>
  </w:style>
  <w:style w:type="paragraph" w:customStyle="1" w:styleId="cardCharChar0">
    <w:name w:val="card Char Char"/>
    <w:basedOn w:val="Normal"/>
    <w:link w:val="cardCharCharChar"/>
    <w:qFormat/>
    <w:rsid w:val="00A90C58"/>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A90C5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90C58"/>
  </w:style>
  <w:style w:type="character" w:customStyle="1" w:styleId="StyleCardTextArialNarrow9ptChar">
    <w:name w:val="Style Card Text + Arial Narrow 9 pt Char"/>
    <w:basedOn w:val="CardTextChar10"/>
    <w:link w:val="StyleCardTextArialNarrow9pt"/>
    <w:locked/>
    <w:rsid w:val="00A90C5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90C5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90C5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A90C5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90C5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A90C58"/>
    <w:rPr>
      <w:rFonts w:ascii="Georgia" w:eastAsia="Times New Roman" w:hAnsi="Georgia"/>
      <w:sz w:val="16"/>
    </w:rPr>
  </w:style>
  <w:style w:type="paragraph" w:customStyle="1" w:styleId="Textsmall0">
    <w:name w:val="Textsmall"/>
    <w:basedOn w:val="Normal"/>
    <w:next w:val="Normal"/>
    <w:link w:val="TextsmallChar0"/>
    <w:qFormat/>
    <w:rsid w:val="00A90C58"/>
    <w:rPr>
      <w:rFonts w:ascii="Georgia" w:eastAsia="Times New Roman" w:hAnsi="Georgia"/>
      <w:sz w:val="16"/>
    </w:rPr>
  </w:style>
  <w:style w:type="character" w:customStyle="1" w:styleId="StyleStyle49pt10Char">
    <w:name w:val="Style Style4 + 9 pt10 Char"/>
    <w:basedOn w:val="Style4Char"/>
    <w:link w:val="StyleStyle49pt10"/>
    <w:locked/>
    <w:rsid w:val="00A90C58"/>
    <w:rPr>
      <w:rFonts w:ascii="Calibri" w:eastAsia="Times New Roman" w:hAnsi="Calibri"/>
      <w:u w:val="single"/>
    </w:rPr>
  </w:style>
  <w:style w:type="paragraph" w:customStyle="1" w:styleId="StyleStyle49pt10">
    <w:name w:val="Style Style4 + 9 pt10"/>
    <w:basedOn w:val="Style4"/>
    <w:link w:val="StyleStyle49pt10Char"/>
    <w:qFormat/>
    <w:rsid w:val="00A90C58"/>
  </w:style>
  <w:style w:type="character" w:customStyle="1" w:styleId="StyleStyle49ptBold7Char">
    <w:name w:val="Style Style4 + 9 pt Bold7 Char"/>
    <w:link w:val="StyleStyle49ptBold7"/>
    <w:locked/>
    <w:rsid w:val="00A90C5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90C58"/>
    <w:rPr>
      <w:rFonts w:ascii="Times New Roman" w:hAnsi="Times New Roman" w:cs="Times New Roman"/>
      <w:b/>
      <w:bCs/>
    </w:rPr>
  </w:style>
  <w:style w:type="character" w:customStyle="1" w:styleId="NormalUnderlineChar">
    <w:name w:val="Normal Underline Char"/>
    <w:link w:val="NormalUnderline"/>
    <w:locked/>
    <w:rsid w:val="00A90C58"/>
    <w:rPr>
      <w:rFonts w:ascii="Georgia" w:eastAsia="Times New Roman" w:hAnsi="Georgia"/>
      <w:u w:val="single"/>
    </w:rPr>
  </w:style>
  <w:style w:type="paragraph" w:customStyle="1" w:styleId="NormalUnderline">
    <w:name w:val="Normal Underline"/>
    <w:basedOn w:val="Normal"/>
    <w:link w:val="NormalUnderlineChar"/>
    <w:qFormat/>
    <w:rsid w:val="00A90C58"/>
    <w:pPr>
      <w:ind w:left="288"/>
    </w:pPr>
    <w:rPr>
      <w:rFonts w:ascii="Georgia" w:eastAsia="Times New Roman" w:hAnsi="Georgia"/>
      <w:u w:val="single"/>
    </w:rPr>
  </w:style>
  <w:style w:type="paragraph" w:customStyle="1" w:styleId="Underlinestyle0">
    <w:name w:val="Underline style"/>
    <w:basedOn w:val="Normal"/>
    <w:qFormat/>
    <w:rsid w:val="00A90C58"/>
    <w:rPr>
      <w:rFonts w:eastAsia="Times New Roman"/>
      <w:u w:val="single"/>
    </w:rPr>
  </w:style>
  <w:style w:type="paragraph" w:customStyle="1" w:styleId="WW-Default1">
    <w:name w:val="WW-Default1"/>
    <w:basedOn w:val="Normal"/>
    <w:qFormat/>
    <w:rsid w:val="00A90C58"/>
    <w:pPr>
      <w:suppressAutoHyphens/>
    </w:pPr>
    <w:rPr>
      <w:rFonts w:eastAsia="Times New Roman"/>
      <w:b/>
      <w:bCs/>
      <w:szCs w:val="20"/>
      <w:lang w:eastAsia="ar-SA"/>
    </w:rPr>
  </w:style>
  <w:style w:type="paragraph" w:customStyle="1" w:styleId="CardStyle">
    <w:name w:val="Card Style"/>
    <w:basedOn w:val="Normal"/>
    <w:link w:val="CardStyleChar"/>
    <w:qFormat/>
    <w:rsid w:val="00A90C58"/>
    <w:rPr>
      <w:rFonts w:eastAsia="Times New Roman"/>
    </w:rPr>
  </w:style>
  <w:style w:type="character" w:customStyle="1" w:styleId="Stylecard11ptChar">
    <w:name w:val="Style card + 11 pt Char"/>
    <w:link w:val="Stylecard11pt"/>
    <w:locked/>
    <w:rsid w:val="00A90C5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90C5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90C5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90C5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90C5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90C58"/>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A90C5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A90C5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90C5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A90C58"/>
    <w:rPr>
      <w:b/>
      <w:u w:val="single"/>
    </w:rPr>
  </w:style>
  <w:style w:type="paragraph" w:customStyle="1" w:styleId="BoldandUnderline">
    <w:name w:val="Bold and Underline"/>
    <w:basedOn w:val="Normal"/>
    <w:link w:val="BoldandUnderlineChar"/>
    <w:qFormat/>
    <w:rsid w:val="00A90C58"/>
    <w:rPr>
      <w:rFonts w:asciiTheme="minorHAnsi" w:hAnsiTheme="minorHAnsi"/>
      <w:b/>
      <w:u w:val="single"/>
    </w:rPr>
  </w:style>
  <w:style w:type="character" w:customStyle="1" w:styleId="StyleStyle49ptBold3Char">
    <w:name w:val="Style Style4 + 9 pt Bold3 Char"/>
    <w:basedOn w:val="Style4Char"/>
    <w:link w:val="StyleStyle49ptBold3"/>
    <w:locked/>
    <w:rsid w:val="00A90C58"/>
    <w:rPr>
      <w:rFonts w:ascii="Calibri" w:eastAsia="Times New Roman" w:hAnsi="Calibri"/>
      <w:u w:val="single"/>
    </w:rPr>
  </w:style>
  <w:style w:type="paragraph" w:customStyle="1" w:styleId="StyleStyle49ptBold3">
    <w:name w:val="Style Style4 + 9 pt Bold3"/>
    <w:basedOn w:val="Style4"/>
    <w:link w:val="StyleStyle49ptBold3Char"/>
    <w:qFormat/>
    <w:rsid w:val="00A90C58"/>
  </w:style>
  <w:style w:type="character" w:customStyle="1" w:styleId="StyleUnderlining11ptChar">
    <w:name w:val="Style Underlining + 11 pt Char"/>
    <w:basedOn w:val="UnderliningChar"/>
    <w:link w:val="StyleUnderlining11pt"/>
    <w:locked/>
    <w:rsid w:val="00A90C5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90C5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90C5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90C58"/>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A90C58"/>
    <w:rPr>
      <w:rFonts w:ascii="Calibri" w:eastAsia="SimSun" w:hAnsi="Calibri" w:cs="Arial"/>
      <w:b/>
      <w:bCs/>
      <w:sz w:val="22"/>
      <w:u w:val="single"/>
      <w:lang w:val="x-none" w:eastAsia="zh-CN"/>
    </w:rPr>
  </w:style>
  <w:style w:type="paragraph" w:customStyle="1" w:styleId="Stylecard11ptBoldUnderline">
    <w:name w:val="Style card + 11 pt Bold Underline"/>
    <w:basedOn w:val="Normal"/>
    <w:link w:val="Stylecard11ptBoldUnderlineChar"/>
    <w:qFormat/>
    <w:rsid w:val="00A90C58"/>
    <w:pPr>
      <w:ind w:left="288" w:right="288"/>
    </w:pPr>
    <w:rPr>
      <w:rFonts w:eastAsia="SimSun" w:cs="Arial"/>
      <w:b/>
      <w:bCs/>
      <w:u w:val="single"/>
      <w:lang w:val="x-none" w:eastAsia="zh-CN"/>
    </w:rPr>
  </w:style>
  <w:style w:type="character" w:customStyle="1" w:styleId="Stylecard8ptChar">
    <w:name w:val="Style card + 8 pt Char"/>
    <w:basedOn w:val="cardChar"/>
    <w:link w:val="Stylecard8pt"/>
    <w:locked/>
    <w:rsid w:val="00A90C58"/>
    <w:rPr>
      <w:rFonts w:ascii="Calibri" w:eastAsia="Calibri" w:hAnsi="Calibri" w:cs="Arial"/>
      <w:sz w:val="22"/>
      <w:u w:val="single"/>
      <w:lang w:val="x-none" w:eastAsia="ar-SA"/>
    </w:rPr>
  </w:style>
  <w:style w:type="paragraph" w:customStyle="1" w:styleId="Stylecard8pt">
    <w:name w:val="Style card + 8 pt"/>
    <w:basedOn w:val="Normal"/>
    <w:link w:val="Stylecard8ptChar"/>
    <w:qFormat/>
    <w:rsid w:val="00A90C58"/>
    <w:pPr>
      <w:ind w:left="288" w:right="288"/>
    </w:pPr>
    <w:rPr>
      <w:rFonts w:eastAsia="Calibri" w:cs="Arial"/>
      <w:u w:val="single"/>
      <w:lang w:val="x-none" w:eastAsia="ar-SA"/>
    </w:rPr>
  </w:style>
  <w:style w:type="paragraph" w:customStyle="1" w:styleId="emactive">
    <w:name w:val="emactive"/>
    <w:basedOn w:val="Normal"/>
    <w:uiPriority w:val="99"/>
    <w:qFormat/>
    <w:rsid w:val="00A90C58"/>
    <w:pPr>
      <w:spacing w:before="100" w:beforeAutospacing="1" w:after="100" w:afterAutospacing="1"/>
    </w:pPr>
    <w:rPr>
      <w:rFonts w:eastAsia="Times New Roman"/>
    </w:rPr>
  </w:style>
  <w:style w:type="paragraph" w:customStyle="1" w:styleId="emready">
    <w:name w:val="emready"/>
    <w:basedOn w:val="Normal"/>
    <w:uiPriority w:val="99"/>
    <w:qFormat/>
    <w:rsid w:val="00A90C58"/>
    <w:pPr>
      <w:spacing w:before="100" w:beforeAutospacing="1" w:after="100" w:afterAutospacing="1"/>
    </w:pPr>
    <w:rPr>
      <w:rFonts w:eastAsia="Times New Roman"/>
    </w:rPr>
  </w:style>
  <w:style w:type="character" w:customStyle="1" w:styleId="UnderlinedCardTextChar">
    <w:name w:val="Underlined Card Text Char"/>
    <w:link w:val="UnderlinedCardText"/>
    <w:locked/>
    <w:rsid w:val="00A90C58"/>
    <w:rPr>
      <w:rFonts w:ascii="Times New Roman" w:hAnsi="Times New Roman" w:cs="Times New Roman"/>
      <w:u w:val="single"/>
    </w:rPr>
  </w:style>
  <w:style w:type="paragraph" w:customStyle="1" w:styleId="UnderlinedCardText">
    <w:name w:val="Underlined Card Text"/>
    <w:basedOn w:val="Normal"/>
    <w:link w:val="UnderlinedCardTextChar"/>
    <w:qFormat/>
    <w:rsid w:val="00A90C58"/>
    <w:pPr>
      <w:spacing w:after="200"/>
      <w:contextualSpacing/>
    </w:pPr>
    <w:rPr>
      <w:rFonts w:ascii="Times New Roman" w:hAnsi="Times New Roman" w:cs="Times New Roman"/>
      <w:u w:val="single"/>
    </w:rPr>
  </w:style>
  <w:style w:type="paragraph" w:customStyle="1" w:styleId="Shrink">
    <w:name w:val="Shrink"/>
    <w:link w:val="ShrinkChar"/>
    <w:qFormat/>
    <w:rsid w:val="00A90C58"/>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A90C5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90C5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90C58"/>
    <w:rPr>
      <w:rFonts w:ascii="Georgia" w:eastAsia="Times New Roman" w:hAnsi="Georgia" w:cs="Times New Roman"/>
      <w:b/>
      <w:u w:val="single"/>
    </w:rPr>
  </w:style>
  <w:style w:type="character" w:customStyle="1" w:styleId="CardHighlightChar">
    <w:name w:val="Card Highlight Char"/>
    <w:link w:val="CardHighlight"/>
    <w:locked/>
    <w:rsid w:val="00A90C5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90C58"/>
    <w:pPr>
      <w:shd w:val="clear" w:color="auto" w:fill="66FFFF"/>
    </w:pPr>
    <w:rPr>
      <w:rFonts w:eastAsia="Calibri" w:cs="Calibri"/>
      <w:u w:val="single"/>
    </w:rPr>
  </w:style>
  <w:style w:type="paragraph" w:customStyle="1" w:styleId="BlockHeaderHidden">
    <w:name w:val="Block Header Hidden"/>
    <w:link w:val="BlockHeaderHiddenChar"/>
    <w:qFormat/>
    <w:rsid w:val="00A90C5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90C58"/>
    <w:pPr>
      <w:spacing w:before="100" w:beforeAutospacing="1" w:after="100" w:afterAutospacing="1"/>
    </w:pPr>
    <w:rPr>
      <w:rFonts w:eastAsia="Times New Roman"/>
    </w:rPr>
  </w:style>
  <w:style w:type="paragraph" w:customStyle="1" w:styleId="norma">
    <w:name w:val="norma"/>
    <w:basedOn w:val="Heading3"/>
    <w:uiPriority w:val="99"/>
    <w:qFormat/>
    <w:rsid w:val="00A90C58"/>
    <w:rPr>
      <w:rFonts w:eastAsia="MS Gothic" w:cs="Arial"/>
      <w:sz w:val="24"/>
    </w:rPr>
  </w:style>
  <w:style w:type="character" w:customStyle="1" w:styleId="Emphasis20">
    <w:name w:val="Emphasis 2"/>
    <w:uiPriority w:val="1"/>
    <w:qFormat/>
    <w:rsid w:val="00A90C5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90C58"/>
  </w:style>
  <w:style w:type="character" w:customStyle="1" w:styleId="CharacterStyle2">
    <w:name w:val="Character Style 2"/>
    <w:uiPriority w:val="99"/>
    <w:rsid w:val="00A90C5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90C58"/>
    <w:rPr>
      <w:rFonts w:ascii="Arial" w:hAnsi="Arial" w:cs="Arial" w:hint="default"/>
      <w:bCs/>
      <w:szCs w:val="26"/>
      <w:u w:val="single"/>
      <w:lang w:val="en-US" w:eastAsia="en-US" w:bidi="ar-SA"/>
    </w:rPr>
  </w:style>
  <w:style w:type="character" w:customStyle="1" w:styleId="qlabel">
    <w:name w:val="q_label"/>
    <w:basedOn w:val="DefaultParagraphFont"/>
    <w:rsid w:val="00A90C58"/>
  </w:style>
  <w:style w:type="character" w:customStyle="1" w:styleId="alabel">
    <w:name w:val="a_label"/>
    <w:basedOn w:val="DefaultParagraphFont"/>
    <w:rsid w:val="00A90C58"/>
  </w:style>
  <w:style w:type="character" w:customStyle="1" w:styleId="Styleunderline9pt0">
    <w:name w:val="Style underline + 9 pt"/>
    <w:basedOn w:val="underline"/>
    <w:rsid w:val="00A90C58"/>
    <w:rPr>
      <w:rFonts w:ascii="Times New Roman" w:hAnsi="Times New Roman"/>
      <w:b w:val="0"/>
      <w:u w:val="single"/>
    </w:rPr>
  </w:style>
  <w:style w:type="character" w:customStyle="1" w:styleId="StyleTimesNewRoman9pt">
    <w:name w:val="Style Times New Roman 9 pt"/>
    <w:basedOn w:val="DefaultParagraphFont"/>
    <w:rsid w:val="00A90C58"/>
    <w:rPr>
      <w:rFonts w:ascii="Times New Roman" w:hAnsi="Times New Roman" w:cs="Times New Roman" w:hint="default"/>
      <w:sz w:val="20"/>
    </w:rPr>
  </w:style>
  <w:style w:type="character" w:customStyle="1" w:styleId="Styleunderline9pt1">
    <w:name w:val="Style underline + 9 pt1"/>
    <w:basedOn w:val="underline"/>
    <w:rsid w:val="00A90C58"/>
    <w:rPr>
      <w:rFonts w:ascii="Times New Roman" w:hAnsi="Times New Roman"/>
      <w:b w:val="0"/>
      <w:u w:val="single"/>
    </w:rPr>
  </w:style>
  <w:style w:type="character" w:customStyle="1" w:styleId="Hyperlink23">
    <w:name w:val="Hyperlink23"/>
    <w:basedOn w:val="DefaultParagraphFont"/>
    <w:rsid w:val="00A90C58"/>
    <w:rPr>
      <w:color w:val="3300CC"/>
      <w:u w:val="single"/>
    </w:rPr>
  </w:style>
  <w:style w:type="character" w:customStyle="1" w:styleId="body-text">
    <w:name w:val="body-text"/>
    <w:basedOn w:val="DefaultParagraphFont"/>
    <w:rsid w:val="00A90C58"/>
  </w:style>
  <w:style w:type="character" w:customStyle="1" w:styleId="globalcontentbody">
    <w:name w:val="globalcontentbody"/>
    <w:basedOn w:val="DefaultParagraphFont"/>
    <w:rsid w:val="00A90C58"/>
  </w:style>
  <w:style w:type="character" w:customStyle="1" w:styleId="Styleterm111ptUnderline">
    <w:name w:val="Style term1 + 11 pt Underline"/>
    <w:basedOn w:val="term1"/>
    <w:rsid w:val="00A90C58"/>
    <w:rPr>
      <w:b/>
      <w:bCs/>
    </w:rPr>
  </w:style>
  <w:style w:type="character" w:customStyle="1" w:styleId="Style9pt">
    <w:name w:val="Style 9 pt"/>
    <w:basedOn w:val="DefaultParagraphFont"/>
    <w:rsid w:val="00A90C58"/>
    <w:rPr>
      <w:rFonts w:ascii="Times New Roman" w:hAnsi="Times New Roman" w:cs="Times New Roman" w:hint="default"/>
      <w:sz w:val="20"/>
    </w:rPr>
  </w:style>
  <w:style w:type="character" w:customStyle="1" w:styleId="CharChar11">
    <w:name w:val="Char Char11"/>
    <w:basedOn w:val="DefaultParagraphFont"/>
    <w:rsid w:val="00A90C58"/>
    <w:rPr>
      <w:rFonts w:ascii="Arial" w:hAnsi="Arial" w:cs="Arial" w:hint="default"/>
      <w:bCs/>
      <w:szCs w:val="26"/>
      <w:u w:val="single"/>
      <w:lang w:val="en-US" w:eastAsia="en-US" w:bidi="ar-SA"/>
    </w:rPr>
  </w:style>
  <w:style w:type="character" w:customStyle="1" w:styleId="authorbio">
    <w:name w:val="authorbio"/>
    <w:basedOn w:val="DefaultParagraphFont"/>
    <w:rsid w:val="00A90C58"/>
  </w:style>
  <w:style w:type="character" w:customStyle="1" w:styleId="UnderlinedChar0">
    <w:name w:val="Underlined Char"/>
    <w:aliases w:val="small text Char Char"/>
    <w:basedOn w:val="CardTextChar0"/>
    <w:rsid w:val="00A90C5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A90C5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90C5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90C58"/>
    <w:rPr>
      <w:sz w:val="20"/>
      <w:u w:val="single"/>
    </w:rPr>
  </w:style>
  <w:style w:type="character" w:customStyle="1" w:styleId="base">
    <w:name w:val="base"/>
    <w:basedOn w:val="DefaultParagraphFont"/>
    <w:rsid w:val="00A90C58"/>
  </w:style>
  <w:style w:type="character" w:customStyle="1" w:styleId="part-of-speech">
    <w:name w:val="part-of-speech"/>
    <w:basedOn w:val="DefaultParagraphFont"/>
    <w:rsid w:val="00A90C58"/>
  </w:style>
  <w:style w:type="character" w:customStyle="1" w:styleId="sep">
    <w:name w:val="sep"/>
    <w:basedOn w:val="DefaultParagraphFont"/>
    <w:rsid w:val="00A90C58"/>
  </w:style>
  <w:style w:type="character" w:customStyle="1" w:styleId="pron">
    <w:name w:val="pron"/>
    <w:basedOn w:val="DefaultParagraphFont"/>
    <w:rsid w:val="00A90C58"/>
  </w:style>
  <w:style w:type="character" w:customStyle="1" w:styleId="UnderlineCharChar1">
    <w:name w:val="Underline Char Char1"/>
    <w:basedOn w:val="DefaultParagraphFont"/>
    <w:rsid w:val="00A90C58"/>
    <w:rPr>
      <w:u w:val="single"/>
      <w:lang w:val="en-US" w:eastAsia="en-US" w:bidi="ar-SA"/>
    </w:rPr>
  </w:style>
  <w:style w:type="character" w:customStyle="1" w:styleId="StyleUnderlineCharChar111pt">
    <w:name w:val="Style Underline Char Char1 + 11 pt"/>
    <w:basedOn w:val="UnderlineCharChar1"/>
    <w:rsid w:val="00A90C5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90C5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90C58"/>
    <w:rPr>
      <w:b/>
      <w:bCs/>
      <w:noProof w:val="0"/>
      <w:sz w:val="20"/>
      <w:u w:val="single"/>
      <w:lang w:val="en-US" w:eastAsia="en-US" w:bidi="ar-SA"/>
    </w:rPr>
  </w:style>
  <w:style w:type="character" w:customStyle="1" w:styleId="StyleunderlineArialNarrow9ptBold">
    <w:name w:val="Style underline + Arial Narrow 9 pt Bold"/>
    <w:basedOn w:val="underline"/>
    <w:rsid w:val="00A90C58"/>
    <w:rPr>
      <w:rFonts w:ascii="Times New Roman" w:hAnsi="Times New Roman"/>
      <w:b w:val="0"/>
      <w:u w:val="single"/>
    </w:rPr>
  </w:style>
  <w:style w:type="character" w:customStyle="1" w:styleId="StyleBoldandUnderlineCharCharCharChar9pt">
    <w:name w:val="Style Bold and Underline Char Char Char Char + 9 pt"/>
    <w:basedOn w:val="DefaultParagraphFont"/>
    <w:rsid w:val="00A90C5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90C5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90C5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A90C58"/>
    <w:rPr>
      <w:rFonts w:ascii="Arial" w:hAnsi="Arial" w:cs="Arial" w:hint="default"/>
      <w:color w:val="000000"/>
      <w:sz w:val="10"/>
      <w:szCs w:val="22"/>
    </w:rPr>
  </w:style>
  <w:style w:type="character" w:customStyle="1" w:styleId="CharChar111">
    <w:name w:val="Char Char111"/>
    <w:basedOn w:val="DefaultParagraphFont"/>
    <w:rsid w:val="00A90C58"/>
    <w:rPr>
      <w:rFonts w:ascii="Arial" w:hAnsi="Arial" w:cs="Arial" w:hint="default"/>
      <w:bCs/>
      <w:szCs w:val="26"/>
      <w:u w:val="single"/>
      <w:lang w:val="en-US" w:eastAsia="en-US" w:bidi="ar-SA"/>
    </w:rPr>
  </w:style>
  <w:style w:type="character" w:customStyle="1" w:styleId="AUnterdline">
    <w:name w:val="AUnterdline"/>
    <w:qFormat/>
    <w:rsid w:val="00A90C5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90C5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90C58"/>
  </w:style>
  <w:style w:type="character" w:customStyle="1" w:styleId="StyleUnderline1">
    <w:name w:val="Style Underline1"/>
    <w:basedOn w:val="DefaultParagraphFont"/>
    <w:rsid w:val="00A90C58"/>
    <w:rPr>
      <w:rFonts w:ascii="Times New Roman" w:hAnsi="Times New Roman" w:cs="Times New Roman" w:hint="default"/>
      <w:sz w:val="20"/>
      <w:u w:val="single"/>
    </w:rPr>
  </w:style>
  <w:style w:type="character" w:customStyle="1" w:styleId="DontRead">
    <w:name w:val="Don't Read"/>
    <w:qFormat/>
    <w:rsid w:val="00A90C58"/>
    <w:rPr>
      <w:rFonts w:ascii="Times New Roman" w:hAnsi="Times New Roman" w:cs="Times New Roman" w:hint="default"/>
      <w:sz w:val="16"/>
    </w:rPr>
  </w:style>
  <w:style w:type="character" w:customStyle="1" w:styleId="Style11ptUnderline3">
    <w:name w:val="Style 11 pt Underline3"/>
    <w:rsid w:val="00A90C58"/>
    <w:rPr>
      <w:sz w:val="20"/>
      <w:u w:val="single"/>
    </w:rPr>
  </w:style>
  <w:style w:type="character" w:customStyle="1" w:styleId="2">
    <w:name w:val="2"/>
    <w:rsid w:val="00A90C5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90C58"/>
    <w:rPr>
      <w:sz w:val="20"/>
      <w:u w:val="single"/>
    </w:rPr>
  </w:style>
  <w:style w:type="character" w:customStyle="1" w:styleId="Style9ptBoldUnderline5">
    <w:name w:val="Style 9 pt Bold Underline5"/>
    <w:basedOn w:val="DefaultParagraphFont"/>
    <w:rsid w:val="00A90C58"/>
    <w:rPr>
      <w:b/>
      <w:bCs/>
      <w:sz w:val="20"/>
      <w:u w:val="single"/>
    </w:rPr>
  </w:style>
  <w:style w:type="character" w:customStyle="1" w:styleId="CharChar114">
    <w:name w:val="Char Char114"/>
    <w:basedOn w:val="DefaultParagraphFont"/>
    <w:rsid w:val="00A90C58"/>
    <w:rPr>
      <w:rFonts w:ascii="Arial" w:hAnsi="Arial" w:cs="Arial" w:hint="default"/>
      <w:bCs/>
      <w:szCs w:val="26"/>
      <w:u w:val="single"/>
      <w:lang w:val="en-US" w:eastAsia="en-US" w:bidi="ar-SA"/>
    </w:rPr>
  </w:style>
  <w:style w:type="character" w:customStyle="1" w:styleId="CharChar113">
    <w:name w:val="Char Char113"/>
    <w:basedOn w:val="DefaultParagraphFont"/>
    <w:rsid w:val="00A90C58"/>
    <w:rPr>
      <w:rFonts w:ascii="Arial" w:hAnsi="Arial" w:cs="Arial" w:hint="default"/>
      <w:bCs/>
      <w:szCs w:val="26"/>
      <w:u w:val="single"/>
      <w:lang w:val="en-US" w:eastAsia="en-US" w:bidi="ar-SA"/>
    </w:rPr>
  </w:style>
  <w:style w:type="character" w:customStyle="1" w:styleId="CharChar112">
    <w:name w:val="Char Char112"/>
    <w:basedOn w:val="DefaultParagraphFont"/>
    <w:rsid w:val="00A90C58"/>
    <w:rPr>
      <w:rFonts w:ascii="Arial" w:hAnsi="Arial" w:cs="Arial" w:hint="default"/>
      <w:bCs/>
      <w:szCs w:val="26"/>
      <w:u w:val="single"/>
      <w:lang w:val="en-US" w:eastAsia="en-US" w:bidi="ar-SA"/>
    </w:rPr>
  </w:style>
  <w:style w:type="character" w:customStyle="1" w:styleId="zoomme">
    <w:name w:val="zoomme"/>
    <w:basedOn w:val="DefaultParagraphFont"/>
    <w:rsid w:val="00A90C58"/>
  </w:style>
  <w:style w:type="character" w:customStyle="1" w:styleId="Date10">
    <w:name w:val="Date1"/>
    <w:basedOn w:val="DefaultParagraphFont"/>
    <w:rsid w:val="00A90C58"/>
  </w:style>
  <w:style w:type="character" w:customStyle="1" w:styleId="classauthor">
    <w:name w:val="class=&quot;author&quot;"/>
    <w:basedOn w:val="DefaultParagraphFont"/>
    <w:rsid w:val="00A90C58"/>
  </w:style>
  <w:style w:type="character" w:customStyle="1" w:styleId="officialstitle-">
    <w:name w:val="official_s_title-"/>
    <w:basedOn w:val="DefaultParagraphFont"/>
    <w:rsid w:val="00A90C58"/>
  </w:style>
  <w:style w:type="character" w:customStyle="1" w:styleId="officialsbureau">
    <w:name w:val="official_s_bureau"/>
    <w:basedOn w:val="DefaultParagraphFont"/>
    <w:rsid w:val="00A90C58"/>
  </w:style>
  <w:style w:type="character" w:customStyle="1" w:styleId="gray">
    <w:name w:val="gray"/>
    <w:basedOn w:val="DefaultParagraphFont"/>
    <w:rsid w:val="00A90C58"/>
  </w:style>
  <w:style w:type="character" w:customStyle="1" w:styleId="Styleunderline11ptBorderSinglesolidlineAuto05p">
    <w:name w:val="Style underline + 11 pt Border: : (Single solid line Auto  0.5 p..."/>
    <w:rsid w:val="00A90C58"/>
    <w:rPr>
      <w:sz w:val="20"/>
      <w:u w:val="single"/>
      <w:bdr w:val="single" w:sz="4" w:space="0" w:color="auto" w:frame="1"/>
    </w:rPr>
  </w:style>
  <w:style w:type="character" w:customStyle="1" w:styleId="CardText-Underlined0">
    <w:name w:val="Card Text - Underlined"/>
    <w:rsid w:val="00A90C58"/>
    <w:rPr>
      <w:b/>
      <w:bCs w:val="0"/>
      <w:sz w:val="20"/>
      <w:u w:val="single"/>
    </w:rPr>
  </w:style>
  <w:style w:type="character" w:customStyle="1" w:styleId="Style11ptItalicUnderline">
    <w:name w:val="Style 11 pt Italic Underline"/>
    <w:basedOn w:val="DefaultParagraphFont"/>
    <w:rsid w:val="00A90C58"/>
    <w:rPr>
      <w:i/>
      <w:iCs/>
      <w:sz w:val="20"/>
      <w:u w:val="single"/>
    </w:rPr>
  </w:style>
  <w:style w:type="character" w:customStyle="1" w:styleId="Style11ptItalic">
    <w:name w:val="Style 11 pt Italic"/>
    <w:basedOn w:val="DefaultParagraphFont"/>
    <w:rsid w:val="00A90C58"/>
    <w:rPr>
      <w:rFonts w:ascii="Times New Roman" w:hAnsi="Times New Roman" w:cs="Times New Roman" w:hint="default"/>
      <w:i/>
      <w:iCs/>
      <w:sz w:val="20"/>
    </w:rPr>
  </w:style>
  <w:style w:type="character" w:customStyle="1" w:styleId="Style9ptUnderline6">
    <w:name w:val="Style 9 pt Underline6"/>
    <w:basedOn w:val="DefaultParagraphFont"/>
    <w:rsid w:val="00A90C58"/>
    <w:rPr>
      <w:sz w:val="20"/>
      <w:u w:val="single"/>
    </w:rPr>
  </w:style>
  <w:style w:type="character" w:customStyle="1" w:styleId="ct-with-fmlt">
    <w:name w:val="ct-with-fmlt"/>
    <w:basedOn w:val="DefaultParagraphFont"/>
    <w:rsid w:val="00A90C58"/>
  </w:style>
  <w:style w:type="character" w:customStyle="1" w:styleId="cross-head">
    <w:name w:val="cross-head"/>
    <w:rsid w:val="00A90C58"/>
  </w:style>
  <w:style w:type="character" w:customStyle="1" w:styleId="dateline">
    <w:name w:val="dateline"/>
    <w:rsid w:val="00A90C58"/>
  </w:style>
  <w:style w:type="character" w:customStyle="1" w:styleId="Subtitle1">
    <w:name w:val="Subtitle1"/>
    <w:rsid w:val="00A90C58"/>
  </w:style>
  <w:style w:type="character" w:customStyle="1" w:styleId="metaorigin">
    <w:name w:val="meta_origin"/>
    <w:rsid w:val="00A90C58"/>
  </w:style>
  <w:style w:type="character" w:customStyle="1" w:styleId="mandelbrotrefrag">
    <w:name w:val="mandelbrot_refrag"/>
    <w:rsid w:val="00A90C58"/>
  </w:style>
  <w:style w:type="character" w:customStyle="1" w:styleId="eminfo">
    <w:name w:val="eminfo"/>
    <w:rsid w:val="00A90C58"/>
  </w:style>
  <w:style w:type="character" w:customStyle="1" w:styleId="emhighlight">
    <w:name w:val="emhighlight"/>
    <w:rsid w:val="00A90C58"/>
  </w:style>
  <w:style w:type="character" w:customStyle="1" w:styleId="at">
    <w:name w:val="at"/>
    <w:rsid w:val="00A90C58"/>
  </w:style>
  <w:style w:type="character" w:customStyle="1" w:styleId="name">
    <w:name w:val="name"/>
    <w:rsid w:val="00A90C58"/>
  </w:style>
  <w:style w:type="character" w:customStyle="1" w:styleId="tkrname">
    <w:name w:val="tkrname"/>
    <w:rsid w:val="00A90C58"/>
  </w:style>
  <w:style w:type="character" w:customStyle="1" w:styleId="tkrchange">
    <w:name w:val="tkrchange"/>
    <w:rsid w:val="00A90C58"/>
  </w:style>
  <w:style w:type="character" w:customStyle="1" w:styleId="source-org">
    <w:name w:val="source-org"/>
    <w:rsid w:val="00A90C58"/>
  </w:style>
  <w:style w:type="character" w:customStyle="1" w:styleId="updated">
    <w:name w:val="updated"/>
    <w:rsid w:val="00A90C58"/>
  </w:style>
  <w:style w:type="character" w:customStyle="1" w:styleId="last">
    <w:name w:val="last"/>
    <w:rsid w:val="00A90C58"/>
  </w:style>
  <w:style w:type="character" w:customStyle="1" w:styleId="institution">
    <w:name w:val="institution"/>
    <w:rsid w:val="00A90C58"/>
  </w:style>
  <w:style w:type="character" w:customStyle="1" w:styleId="CharChar5">
    <w:name w:val="Char Char5"/>
    <w:rsid w:val="00A90C5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90C58"/>
  </w:style>
  <w:style w:type="character" w:customStyle="1" w:styleId="Style11ptBoldUnderline1">
    <w:name w:val="Style 11 pt Bold Underline1"/>
    <w:rsid w:val="00A90C58"/>
    <w:rPr>
      <w:b/>
      <w:bCs/>
      <w:sz w:val="20"/>
      <w:u w:val="single"/>
    </w:rPr>
  </w:style>
  <w:style w:type="character" w:customStyle="1" w:styleId="StyleStyleunderlineBold11pt">
    <w:name w:val="Style Style underline + Bold + 11 pt"/>
    <w:rsid w:val="00A90C58"/>
    <w:rPr>
      <w:bCs/>
      <w:sz w:val="20"/>
      <w:u w:val="single"/>
    </w:rPr>
  </w:style>
  <w:style w:type="character" w:customStyle="1" w:styleId="StyleunderlineAsianTimesNewRomanBold">
    <w:name w:val="Style underline + (Asian) Times New Roman Bold"/>
    <w:rsid w:val="00A90C5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90C58"/>
    <w:rPr>
      <w:b/>
      <w:bCs/>
      <w:sz w:val="20"/>
      <w:u w:val="single"/>
      <w:bdr w:val="single" w:sz="4" w:space="0" w:color="auto" w:frame="1"/>
    </w:rPr>
  </w:style>
  <w:style w:type="character" w:customStyle="1" w:styleId="Style9ptBoldUnderline1">
    <w:name w:val="Style 9 pt Bold Underline1"/>
    <w:rsid w:val="00A90C58"/>
    <w:rPr>
      <w:bCs/>
      <w:sz w:val="22"/>
      <w:u w:val="single"/>
    </w:rPr>
  </w:style>
  <w:style w:type="character" w:customStyle="1" w:styleId="Style11ptBoldUnderlineBorderSinglesolidlineAuto1">
    <w:name w:val="Style 11 pt Bold Underline Border: : (Single solid line Auto  ...1"/>
    <w:rsid w:val="00A90C58"/>
    <w:rPr>
      <w:b/>
      <w:bCs/>
      <w:sz w:val="20"/>
      <w:u w:val="single"/>
      <w:bdr w:val="single" w:sz="4" w:space="0" w:color="auto" w:frame="1"/>
    </w:rPr>
  </w:style>
  <w:style w:type="character" w:customStyle="1" w:styleId="quotepeekbase">
    <w:name w:val="quotepeekbase"/>
    <w:rsid w:val="00A90C58"/>
  </w:style>
  <w:style w:type="character" w:customStyle="1" w:styleId="cardChar10">
    <w:name w:val="card Char1"/>
    <w:rsid w:val="00A90C58"/>
    <w:rPr>
      <w:rFonts w:ascii="Calibri" w:eastAsia="Calibri" w:hAnsi="Calibri" w:hint="default"/>
      <w:sz w:val="24"/>
      <w:szCs w:val="22"/>
      <w:lang w:val="x-none" w:eastAsia="x-none"/>
    </w:rPr>
  </w:style>
  <w:style w:type="character" w:customStyle="1" w:styleId="NormalCard">
    <w:name w:val="Normal Card"/>
    <w:uiPriority w:val="1"/>
    <w:qFormat/>
    <w:rsid w:val="00A90C58"/>
    <w:rPr>
      <w:rFonts w:ascii="Times New Roman" w:hAnsi="Times New Roman" w:cs="Times New Roman" w:hint="default"/>
      <w:sz w:val="24"/>
    </w:rPr>
  </w:style>
  <w:style w:type="character" w:customStyle="1" w:styleId="HighlightedUnderline">
    <w:name w:val="Highlighted Underline"/>
    <w:uiPriority w:val="1"/>
    <w:qFormat/>
    <w:rsid w:val="00A90C5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90C58"/>
    <w:rPr>
      <w:rFonts w:ascii="Times New Roman" w:hAnsi="Times New Roman" w:cs="Times New Roman" w:hint="default"/>
      <w:sz w:val="16"/>
      <w:szCs w:val="16"/>
    </w:rPr>
  </w:style>
  <w:style w:type="character" w:customStyle="1" w:styleId="timebox">
    <w:name w:val="timebox"/>
    <w:rsid w:val="00A90C58"/>
  </w:style>
  <w:style w:type="character" w:customStyle="1" w:styleId="Heading2Subtext">
    <w:name w:val="Heading 2 Subtext"/>
    <w:rsid w:val="00A90C58"/>
    <w:rPr>
      <w:rFonts w:ascii="Times New Roman" w:hAnsi="Times New Roman" w:cs="Times New Roman" w:hint="default"/>
      <w:sz w:val="16"/>
    </w:rPr>
  </w:style>
  <w:style w:type="character" w:customStyle="1" w:styleId="-SmallText-">
    <w:name w:val="-Small Text-"/>
    <w:rsid w:val="00A90C58"/>
    <w:rPr>
      <w:rFonts w:ascii="Garamond" w:hAnsi="Garamond" w:hint="default"/>
      <w:sz w:val="16"/>
    </w:rPr>
  </w:style>
  <w:style w:type="character" w:customStyle="1" w:styleId="citation">
    <w:name w:val="citation"/>
    <w:rsid w:val="00A90C58"/>
  </w:style>
  <w:style w:type="character" w:customStyle="1" w:styleId="tagchar">
    <w:name w:val="tagchar"/>
    <w:basedOn w:val="DefaultParagraphFont"/>
    <w:rsid w:val="00A90C58"/>
  </w:style>
  <w:style w:type="character" w:customStyle="1" w:styleId="StyleBoldUnderline1">
    <w:name w:val="Style Bold Underline1"/>
    <w:basedOn w:val="DefaultParagraphFont"/>
    <w:rsid w:val="00A90C58"/>
    <w:rPr>
      <w:b w:val="0"/>
      <w:bCs/>
      <w:u w:val="single"/>
    </w:rPr>
  </w:style>
  <w:style w:type="character" w:customStyle="1" w:styleId="label">
    <w:name w:val="label"/>
    <w:rsid w:val="00A90C58"/>
  </w:style>
  <w:style w:type="paragraph" w:customStyle="1" w:styleId="nromal">
    <w:name w:val="nromal"/>
    <w:basedOn w:val="Normal"/>
    <w:uiPriority w:val="99"/>
    <w:qFormat/>
    <w:rsid w:val="00A90C58"/>
    <w:pPr>
      <w:keepNext/>
      <w:keepLines/>
      <w:spacing w:before="200"/>
      <w:outlineLvl w:val="3"/>
    </w:pPr>
    <w:rPr>
      <w:rFonts w:eastAsia="Times New Roman" w:cs="Cambria"/>
      <w:b/>
      <w:iCs/>
    </w:rPr>
  </w:style>
  <w:style w:type="paragraph" w:customStyle="1" w:styleId="natural">
    <w:name w:val="natural"/>
    <w:basedOn w:val="Normal"/>
    <w:uiPriority w:val="99"/>
    <w:qFormat/>
    <w:rsid w:val="00A90C58"/>
    <w:pPr>
      <w:keepNext/>
      <w:keepLines/>
      <w:spacing w:before="200"/>
      <w:outlineLvl w:val="3"/>
    </w:pPr>
    <w:rPr>
      <w:rFonts w:eastAsia="Times New Roman"/>
      <w:b/>
      <w:iCs/>
    </w:rPr>
  </w:style>
  <w:style w:type="paragraph" w:customStyle="1" w:styleId="nroaml">
    <w:name w:val="nroaml"/>
    <w:basedOn w:val="Normal"/>
    <w:uiPriority w:val="99"/>
    <w:qFormat/>
    <w:rsid w:val="00A90C58"/>
    <w:pPr>
      <w:keepNext/>
      <w:keepLines/>
      <w:spacing w:before="200"/>
      <w:outlineLvl w:val="3"/>
    </w:pPr>
    <w:rPr>
      <w:rFonts w:eastAsia="Times New Roman"/>
      <w:b/>
      <w:iCs/>
    </w:rPr>
  </w:style>
  <w:style w:type="paragraph" w:customStyle="1" w:styleId="noraml">
    <w:name w:val="noraml"/>
    <w:basedOn w:val="Normal"/>
    <w:uiPriority w:val="99"/>
    <w:qFormat/>
    <w:rsid w:val="00A90C58"/>
    <w:pPr>
      <w:keepNext/>
      <w:keepLines/>
      <w:spacing w:before="200"/>
      <w:outlineLvl w:val="3"/>
    </w:pPr>
    <w:rPr>
      <w:rFonts w:eastAsia="Times New Roman"/>
      <w:b/>
      <w:iCs/>
    </w:rPr>
  </w:style>
  <w:style w:type="paragraph" w:styleId="ListBullet">
    <w:name w:val="List Bullet"/>
    <w:basedOn w:val="Normal"/>
    <w:link w:val="ListBulletChar"/>
    <w:uiPriority w:val="99"/>
    <w:unhideWhenUsed/>
    <w:rsid w:val="00A90C58"/>
    <w:pPr>
      <w:tabs>
        <w:tab w:val="num" w:pos="360"/>
      </w:tabs>
      <w:ind w:left="360" w:hanging="360"/>
      <w:contextualSpacing/>
    </w:pPr>
    <w:rPr>
      <w:rFonts w:eastAsia="Calibri"/>
    </w:rPr>
  </w:style>
  <w:style w:type="table" w:styleId="MediumGrid1">
    <w:name w:val="Medium Grid 1"/>
    <w:basedOn w:val="TableNormal"/>
    <w:uiPriority w:val="67"/>
    <w:rsid w:val="00A90C5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90C58"/>
    <w:rPr>
      <w:rFonts w:eastAsia="Calibri"/>
      <w:sz w:val="16"/>
      <w:szCs w:val="16"/>
    </w:rPr>
  </w:style>
  <w:style w:type="character" w:customStyle="1" w:styleId="SmallSizeParagraphChar">
    <w:name w:val="Small Size Paragraph Char"/>
    <w:link w:val="SmallSizeParagraph"/>
    <w:rsid w:val="00A90C58"/>
    <w:rPr>
      <w:rFonts w:ascii="Calibri" w:eastAsia="Calibri" w:hAnsi="Calibri"/>
      <w:sz w:val="16"/>
      <w:szCs w:val="16"/>
    </w:rPr>
  </w:style>
  <w:style w:type="character" w:customStyle="1" w:styleId="lede">
    <w:name w:val="lede"/>
    <w:basedOn w:val="DefaultParagraphFont"/>
    <w:rsid w:val="00A90C58"/>
  </w:style>
  <w:style w:type="character" w:customStyle="1" w:styleId="Heading7Char1">
    <w:name w:val="Heading 7 Char1"/>
    <w:basedOn w:val="DefaultParagraphFont"/>
    <w:semiHidden/>
    <w:rsid w:val="00A90C5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A90C5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90C5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90C58"/>
    <w:rPr>
      <w:rFonts w:eastAsia="MS Mincho"/>
      <w:szCs w:val="20"/>
      <w:u w:val="single"/>
    </w:rPr>
  </w:style>
  <w:style w:type="character" w:customStyle="1" w:styleId="UnderlineChar2CharCharChar">
    <w:name w:val="Underline Char2 Char Char Char"/>
    <w:link w:val="UnderlineChar2CharChar"/>
    <w:rsid w:val="00A90C58"/>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A90C5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A90C58"/>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A90C58"/>
    <w:pPr>
      <w:spacing w:after="200"/>
      <w:contextualSpacing/>
    </w:pPr>
    <w:rPr>
      <w:rFonts w:eastAsia="Calibri"/>
    </w:rPr>
  </w:style>
  <w:style w:type="character" w:customStyle="1" w:styleId="StyleCardText9ptChar">
    <w:name w:val="Style Card Text + 9 pt Char"/>
    <w:basedOn w:val="DefaultParagraphFont"/>
    <w:link w:val="StyleCardText9pt"/>
    <w:rsid w:val="00A90C58"/>
    <w:rPr>
      <w:rFonts w:ascii="Calibri" w:eastAsia="Calibri" w:hAnsi="Calibri"/>
    </w:rPr>
  </w:style>
  <w:style w:type="paragraph" w:styleId="Quote">
    <w:name w:val="Quote"/>
    <w:basedOn w:val="Normal"/>
    <w:next w:val="Normal"/>
    <w:link w:val="QuoteChar1"/>
    <w:uiPriority w:val="29"/>
    <w:qFormat/>
    <w:rsid w:val="00A90C5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A90C58"/>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90C58"/>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90C58"/>
    <w:rPr>
      <w:rFonts w:ascii="Calibri" w:hAnsi="Calibri"/>
      <w:b/>
      <w:bCs/>
      <w:u w:val="single"/>
      <w:bdr w:val="single" w:sz="4" w:space="0" w:color="auto"/>
    </w:rPr>
  </w:style>
  <w:style w:type="character" w:customStyle="1" w:styleId="StyleTimesNewRoman12ptBold">
    <w:name w:val="Style Times New Roman 12 pt Bold"/>
    <w:rsid w:val="00A90C58"/>
    <w:rPr>
      <w:b/>
      <w:bCs/>
      <w:sz w:val="24"/>
    </w:rPr>
  </w:style>
  <w:style w:type="character" w:customStyle="1" w:styleId="Intemphasis">
    <w:name w:val="Intemphasis"/>
    <w:uiPriority w:val="1"/>
    <w:qFormat/>
    <w:rsid w:val="00A90C58"/>
    <w:rPr>
      <w:rFonts w:ascii="Cambria" w:hAnsi="Cambria"/>
      <w:b/>
      <w:sz w:val="20"/>
      <w:u w:val="single"/>
      <w:bdr w:val="single" w:sz="4" w:space="0" w:color="auto"/>
      <w:shd w:val="pct25" w:color="auto" w:fill="auto"/>
    </w:rPr>
  </w:style>
  <w:style w:type="character" w:customStyle="1" w:styleId="BoldUnderlineChar1">
    <w:name w:val="BoldUnderline Char1"/>
    <w:rsid w:val="00A90C58"/>
    <w:rPr>
      <w:rFonts w:ascii="Times New Roman" w:eastAsia="Times New Roman" w:hAnsi="Times New Roman" w:cs="Times New Roman"/>
      <w:b/>
      <w:sz w:val="20"/>
      <w:szCs w:val="24"/>
      <w:u w:val="single"/>
    </w:rPr>
  </w:style>
  <w:style w:type="paragraph" w:customStyle="1" w:styleId="Tag12">
    <w:name w:val="Tag12"/>
    <w:basedOn w:val="Normal"/>
    <w:qFormat/>
    <w:rsid w:val="00A90C58"/>
    <w:pPr>
      <w:contextualSpacing/>
    </w:pPr>
    <w:rPr>
      <w:rFonts w:eastAsia="Cambria"/>
      <w:b/>
    </w:rPr>
  </w:style>
  <w:style w:type="paragraph" w:customStyle="1" w:styleId="Shrink8">
    <w:name w:val="Shrink8"/>
    <w:basedOn w:val="Normal"/>
    <w:qFormat/>
    <w:rsid w:val="00A90C58"/>
    <w:rPr>
      <w:rFonts w:eastAsia="Cambria"/>
    </w:rPr>
  </w:style>
  <w:style w:type="paragraph" w:customStyle="1" w:styleId="UnderlineText">
    <w:name w:val="Underline Text"/>
    <w:basedOn w:val="Normal"/>
    <w:link w:val="UnderlineTextChar"/>
    <w:qFormat/>
    <w:rsid w:val="00A90C58"/>
    <w:pPr>
      <w:ind w:left="288"/>
    </w:pPr>
    <w:rPr>
      <w:rFonts w:asciiTheme="minorHAnsi" w:hAnsiTheme="minorHAnsi"/>
      <w:u w:val="single"/>
    </w:rPr>
  </w:style>
  <w:style w:type="paragraph" w:customStyle="1" w:styleId="HotRoute0">
    <w:name w:val="Hot Route"/>
    <w:basedOn w:val="Normal"/>
    <w:link w:val="HotRouteChar0"/>
    <w:qFormat/>
    <w:rsid w:val="00A90C58"/>
    <w:pPr>
      <w:ind w:left="288"/>
    </w:pPr>
    <w:rPr>
      <w:rFonts w:eastAsia="Cambria"/>
      <w:iCs/>
      <w:color w:val="000000"/>
      <w:sz w:val="18"/>
    </w:rPr>
  </w:style>
  <w:style w:type="character" w:customStyle="1" w:styleId="commentstext">
    <w:name w:val="comments_text"/>
    <w:uiPriority w:val="99"/>
    <w:rsid w:val="00A90C58"/>
    <w:rPr>
      <w:rFonts w:cs="Times New Roman"/>
    </w:rPr>
  </w:style>
  <w:style w:type="paragraph" w:customStyle="1" w:styleId="Heading42">
    <w:name w:val="Heading 42"/>
    <w:basedOn w:val="Normal"/>
    <w:qFormat/>
    <w:rsid w:val="00A90C58"/>
    <w:rPr>
      <w:rFonts w:eastAsia="Times New Roman"/>
    </w:rPr>
  </w:style>
  <w:style w:type="paragraph" w:customStyle="1" w:styleId="DebateNormal">
    <w:name w:val="DebateNormal"/>
    <w:basedOn w:val="Normal"/>
    <w:link w:val="DebateNormalChar"/>
    <w:qFormat/>
    <w:rsid w:val="00A90C58"/>
    <w:pPr>
      <w:spacing w:line="276" w:lineRule="auto"/>
    </w:pPr>
    <w:rPr>
      <w:rFonts w:eastAsia="Calibri"/>
      <w:szCs w:val="20"/>
    </w:rPr>
  </w:style>
  <w:style w:type="character" w:customStyle="1" w:styleId="DebateNormalChar">
    <w:name w:val="DebateNormal Char"/>
    <w:basedOn w:val="DefaultParagraphFont"/>
    <w:link w:val="DebateNormal"/>
    <w:rsid w:val="00A90C58"/>
    <w:rPr>
      <w:rFonts w:ascii="Calibri" w:eastAsia="Calibri" w:hAnsi="Calibri"/>
      <w:szCs w:val="20"/>
    </w:rPr>
  </w:style>
  <w:style w:type="paragraph" w:customStyle="1" w:styleId="DebateEmphasis">
    <w:name w:val="DebateEmphasis"/>
    <w:basedOn w:val="Normal"/>
    <w:link w:val="DebateEmphasisChar"/>
    <w:qFormat/>
    <w:rsid w:val="00A90C5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90C58"/>
    <w:rPr>
      <w:rFonts w:ascii="Calibri" w:eastAsia="Calibri" w:hAnsi="Calibri"/>
      <w:b/>
      <w:szCs w:val="20"/>
      <w:u w:val="single"/>
    </w:rPr>
  </w:style>
  <w:style w:type="paragraph" w:customStyle="1" w:styleId="NormalCite">
    <w:name w:val="NormalCite"/>
    <w:link w:val="NormalCiteChar"/>
    <w:qFormat/>
    <w:rsid w:val="00A90C5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90C58"/>
    <w:rPr>
      <w:rFonts w:ascii="Times New Roman" w:hAnsi="Times New Roman" w:cs="Times New Roman"/>
      <w:sz w:val="18"/>
    </w:rPr>
  </w:style>
  <w:style w:type="paragraph" w:customStyle="1" w:styleId="StyleUnderlineChar11pt3">
    <w:name w:val="Style Underline Char + 11 pt3"/>
    <w:link w:val="StyleUnderlineChar11pt3Char"/>
    <w:qFormat/>
    <w:rsid w:val="00A90C58"/>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A90C58"/>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A90C58"/>
  </w:style>
  <w:style w:type="character" w:customStyle="1" w:styleId="StyleunderlineBold0">
    <w:name w:val="Style underline + Bold"/>
    <w:basedOn w:val="underline"/>
    <w:rsid w:val="00A90C58"/>
    <w:rPr>
      <w:rFonts w:ascii="Times New Roman" w:hAnsi="Times New Roman"/>
      <w:b w:val="0"/>
      <w:u w:val="single"/>
    </w:rPr>
  </w:style>
  <w:style w:type="character" w:customStyle="1" w:styleId="BodyTextIndent3Char1">
    <w:name w:val="Body Text Indent 3 Char1"/>
    <w:basedOn w:val="DefaultParagraphFont"/>
    <w:uiPriority w:val="99"/>
    <w:semiHidden/>
    <w:rsid w:val="00A90C5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A90C58"/>
    <w:rPr>
      <w:b/>
      <w:bCs/>
      <w:strike w:val="0"/>
      <w:dstrike w:val="0"/>
      <w:sz w:val="24"/>
      <w:u w:val="none"/>
      <w:effect w:val="none"/>
    </w:rPr>
  </w:style>
  <w:style w:type="character" w:customStyle="1" w:styleId="UnderlineChar5Char">
    <w:name w:val="Underline Char5 Char"/>
    <w:basedOn w:val="DefaultParagraphFont"/>
    <w:rsid w:val="00A90C5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90C5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90C58"/>
    <w:rPr>
      <w:szCs w:val="24"/>
      <w:u w:val="single"/>
      <w:lang w:val="en-US" w:eastAsia="en-US" w:bidi="ar-SA"/>
    </w:rPr>
  </w:style>
  <w:style w:type="character" w:customStyle="1" w:styleId="UnderlineChar4Char">
    <w:name w:val="Underline Char4 Char"/>
    <w:basedOn w:val="DefaultParagraphFont"/>
    <w:link w:val="UnderlineChar4"/>
    <w:rsid w:val="00A90C58"/>
    <w:rPr>
      <w:u w:val="single"/>
    </w:rPr>
  </w:style>
  <w:style w:type="paragraph" w:customStyle="1" w:styleId="UnderlineChar4">
    <w:name w:val="Underline Char4"/>
    <w:basedOn w:val="Normal"/>
    <w:link w:val="UnderlineChar4Char"/>
    <w:qFormat/>
    <w:rsid w:val="00A90C58"/>
    <w:rPr>
      <w:rFonts w:asciiTheme="minorHAnsi" w:hAnsiTheme="minorHAnsi"/>
      <w:u w:val="single"/>
    </w:rPr>
  </w:style>
  <w:style w:type="character" w:customStyle="1" w:styleId="BoldandUnderlineChar3Char2">
    <w:name w:val="Bold and Underline Char3 Char2"/>
    <w:basedOn w:val="DefaultParagraphFont"/>
    <w:link w:val="BoldandUnderlineChar3"/>
    <w:rsid w:val="00A90C58"/>
    <w:rPr>
      <w:b/>
      <w:u w:val="single"/>
    </w:rPr>
  </w:style>
  <w:style w:type="paragraph" w:customStyle="1" w:styleId="BoldandUnderlineChar3">
    <w:name w:val="Bold and Underline Char3"/>
    <w:basedOn w:val="Normal"/>
    <w:link w:val="BoldandUnderlineChar3Char2"/>
    <w:qFormat/>
    <w:rsid w:val="00A90C58"/>
    <w:rPr>
      <w:rFonts w:asciiTheme="minorHAnsi" w:hAnsiTheme="minorHAnsi"/>
      <w:b/>
      <w:u w:val="single"/>
    </w:rPr>
  </w:style>
  <w:style w:type="paragraph" w:customStyle="1" w:styleId="Language">
    <w:name w:val="Language"/>
    <w:basedOn w:val="Normal"/>
    <w:link w:val="LanguageChar"/>
    <w:qFormat/>
    <w:rsid w:val="00A90C58"/>
    <w:rPr>
      <w:rFonts w:eastAsia="Times New Roman"/>
      <w:strike/>
      <w:szCs w:val="20"/>
    </w:rPr>
  </w:style>
  <w:style w:type="character" w:customStyle="1" w:styleId="LanguageChar">
    <w:name w:val="Language Char"/>
    <w:basedOn w:val="DefaultParagraphFont"/>
    <w:link w:val="Language"/>
    <w:rsid w:val="00A90C58"/>
    <w:rPr>
      <w:rFonts w:ascii="Calibri" w:eastAsia="Times New Roman" w:hAnsi="Calibri"/>
      <w:strike/>
      <w:szCs w:val="20"/>
    </w:rPr>
  </w:style>
  <w:style w:type="paragraph" w:customStyle="1" w:styleId="UnderlineChar3">
    <w:name w:val="Underline Char3"/>
    <w:basedOn w:val="Normal"/>
    <w:link w:val="UnderlineChar3Char"/>
    <w:qFormat/>
    <w:rsid w:val="00A90C58"/>
    <w:rPr>
      <w:rFonts w:eastAsia="Times New Roman"/>
      <w:u w:val="single"/>
    </w:rPr>
  </w:style>
  <w:style w:type="character" w:customStyle="1" w:styleId="UnderlineChar3Char">
    <w:name w:val="Underline Char3 Char"/>
    <w:basedOn w:val="DefaultParagraphFont"/>
    <w:link w:val="UnderlineChar3"/>
    <w:rsid w:val="00A90C58"/>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A90C58"/>
    <w:rPr>
      <w:rFonts w:eastAsia="Times New Roman"/>
      <w:b/>
      <w:u w:val="single"/>
    </w:rPr>
  </w:style>
  <w:style w:type="character" w:customStyle="1" w:styleId="BoldandUnderlineChar3CharChar">
    <w:name w:val="Bold and Underline Char3 Char Char"/>
    <w:basedOn w:val="DefaultParagraphFont"/>
    <w:link w:val="BoldandUnderlineChar3Char"/>
    <w:rsid w:val="00A90C58"/>
    <w:rPr>
      <w:rFonts w:ascii="Calibri" w:eastAsia="Times New Roman" w:hAnsi="Calibri"/>
      <w:b/>
      <w:u w:val="single"/>
    </w:rPr>
  </w:style>
  <w:style w:type="character" w:customStyle="1" w:styleId="FontStyle477">
    <w:name w:val="Font Style477"/>
    <w:basedOn w:val="DefaultParagraphFont"/>
    <w:uiPriority w:val="99"/>
    <w:rsid w:val="00A90C58"/>
    <w:rPr>
      <w:rFonts w:ascii="Times New Roman" w:hAnsi="Times New Roman" w:cs="Times New Roman"/>
      <w:sz w:val="18"/>
      <w:szCs w:val="18"/>
    </w:rPr>
  </w:style>
  <w:style w:type="character" w:customStyle="1" w:styleId="FontStyle505">
    <w:name w:val="Font Style505"/>
    <w:basedOn w:val="DefaultParagraphFont"/>
    <w:uiPriority w:val="99"/>
    <w:rsid w:val="00A90C58"/>
    <w:rPr>
      <w:rFonts w:ascii="Times New Roman" w:hAnsi="Times New Roman" w:cs="Times New Roman"/>
      <w:sz w:val="18"/>
      <w:szCs w:val="18"/>
    </w:rPr>
  </w:style>
  <w:style w:type="character" w:customStyle="1" w:styleId="FontStyle514">
    <w:name w:val="Font Style514"/>
    <w:basedOn w:val="DefaultParagraphFont"/>
    <w:uiPriority w:val="99"/>
    <w:rsid w:val="00A90C5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90C5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90C58"/>
    <w:rPr>
      <w:rFonts w:ascii="Calibri" w:eastAsia="Times New Roman" w:hAnsi="Calibri"/>
      <w:b/>
      <w:bCs/>
      <w:i/>
      <w:iCs/>
      <w:u w:val="single"/>
    </w:rPr>
  </w:style>
  <w:style w:type="character" w:customStyle="1" w:styleId="FontStyle500">
    <w:name w:val="Font Style500"/>
    <w:basedOn w:val="DefaultParagraphFont"/>
    <w:uiPriority w:val="99"/>
    <w:rsid w:val="00A90C58"/>
    <w:rPr>
      <w:rFonts w:ascii="Times New Roman" w:hAnsi="Times New Roman" w:cs="Times New Roman"/>
      <w:b/>
      <w:bCs/>
      <w:sz w:val="16"/>
      <w:szCs w:val="16"/>
    </w:rPr>
  </w:style>
  <w:style w:type="character" w:customStyle="1" w:styleId="LanguageEditingChar">
    <w:name w:val="Language Editing Char"/>
    <w:link w:val="LanguageEditing"/>
    <w:locked/>
    <w:rsid w:val="00A90C5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90C5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90C58"/>
    <w:rPr>
      <w:rFonts w:ascii="Times New Roman" w:eastAsia="Times New Roman" w:hAnsi="Times New Roman" w:cs="Times New Roman"/>
      <w:b/>
      <w:szCs w:val="24"/>
      <w:u w:val="single"/>
    </w:rPr>
  </w:style>
  <w:style w:type="paragraph" w:customStyle="1" w:styleId="CardT1">
    <w:name w:val="CardT1"/>
    <w:basedOn w:val="Normal"/>
    <w:link w:val="CardT1Char"/>
    <w:qFormat/>
    <w:rsid w:val="00A90C58"/>
    <w:rPr>
      <w:rFonts w:eastAsia="Calibri"/>
      <w:kern w:val="2"/>
      <w:sz w:val="14"/>
      <w:szCs w:val="14"/>
      <w:lang w:eastAsia="zh-TW"/>
    </w:rPr>
  </w:style>
  <w:style w:type="character" w:customStyle="1" w:styleId="CardT1Char">
    <w:name w:val="CardT1 Char"/>
    <w:link w:val="CardT1"/>
    <w:rsid w:val="00A90C58"/>
    <w:rPr>
      <w:rFonts w:ascii="Calibri" w:eastAsia="Calibri" w:hAnsi="Calibri"/>
      <w:kern w:val="2"/>
      <w:sz w:val="14"/>
      <w:szCs w:val="14"/>
      <w:lang w:eastAsia="zh-TW"/>
    </w:rPr>
  </w:style>
  <w:style w:type="character" w:customStyle="1" w:styleId="CardCite1">
    <w:name w:val="CardCite1"/>
    <w:qFormat/>
    <w:rsid w:val="00A90C5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90C58"/>
    <w:rPr>
      <w:rFonts w:ascii="Times New Roman" w:hAnsi="Times New Roman" w:cs="Times New Roman"/>
      <w:sz w:val="14"/>
      <w:szCs w:val="14"/>
    </w:rPr>
  </w:style>
  <w:style w:type="character" w:customStyle="1" w:styleId="FontStyle212">
    <w:name w:val="Font Style212"/>
    <w:basedOn w:val="DefaultParagraphFont"/>
    <w:uiPriority w:val="99"/>
    <w:rsid w:val="00A90C58"/>
    <w:rPr>
      <w:rFonts w:ascii="Times New Roman" w:hAnsi="Times New Roman" w:cs="Times New Roman"/>
      <w:b/>
      <w:bCs/>
      <w:sz w:val="18"/>
      <w:szCs w:val="18"/>
    </w:rPr>
  </w:style>
  <w:style w:type="character" w:customStyle="1" w:styleId="FontStyle275">
    <w:name w:val="Font Style275"/>
    <w:basedOn w:val="DefaultParagraphFont"/>
    <w:uiPriority w:val="99"/>
    <w:rsid w:val="00A90C5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90C5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A90C58"/>
    <w:rPr>
      <w:rFonts w:eastAsia="Times New Roman"/>
      <w:b/>
      <w:bCs/>
      <w:szCs w:val="24"/>
      <w:u w:val="single"/>
    </w:rPr>
  </w:style>
  <w:style w:type="character" w:customStyle="1" w:styleId="CharacterStyle3">
    <w:name w:val="Character Style 3"/>
    <w:uiPriority w:val="99"/>
    <w:rsid w:val="00A90C58"/>
    <w:rPr>
      <w:rFonts w:ascii="Bookman Old Style" w:hAnsi="Bookman Old Style" w:cs="Bookman Old Style"/>
      <w:spacing w:val="-5"/>
      <w:sz w:val="18"/>
      <w:szCs w:val="18"/>
    </w:rPr>
  </w:style>
  <w:style w:type="paragraph" w:customStyle="1" w:styleId="p0">
    <w:name w:val="p0"/>
    <w:basedOn w:val="Normal"/>
    <w:uiPriority w:val="99"/>
    <w:qFormat/>
    <w:rsid w:val="00A90C58"/>
    <w:pPr>
      <w:spacing w:before="100" w:beforeAutospacing="1" w:after="100" w:afterAutospacing="1"/>
    </w:pPr>
    <w:rPr>
      <w:rFonts w:eastAsia="Times New Roman"/>
    </w:rPr>
  </w:style>
  <w:style w:type="character" w:customStyle="1" w:styleId="1">
    <w:name w:val="1"/>
    <w:rsid w:val="00A90C58"/>
    <w:rPr>
      <w:rFonts w:cs="Arial"/>
      <w:bCs/>
      <w:sz w:val="20"/>
      <w:u w:val="single"/>
      <w:lang w:val="en-US" w:eastAsia="en-US" w:bidi="ar-SA"/>
    </w:rPr>
  </w:style>
  <w:style w:type="paragraph" w:customStyle="1" w:styleId="dropcap">
    <w:name w:val="dropcap"/>
    <w:basedOn w:val="Normal"/>
    <w:uiPriority w:val="99"/>
    <w:qFormat/>
    <w:rsid w:val="00A90C58"/>
    <w:pPr>
      <w:spacing w:before="100" w:beforeAutospacing="1" w:after="100" w:afterAutospacing="1"/>
    </w:pPr>
    <w:rPr>
      <w:rFonts w:eastAsia="Times New Roman"/>
    </w:rPr>
  </w:style>
  <w:style w:type="character" w:customStyle="1" w:styleId="BodyTextIndent2Char1">
    <w:name w:val="Body Text Indent 2 Char1"/>
    <w:basedOn w:val="DefaultParagraphFont"/>
    <w:semiHidden/>
    <w:rsid w:val="00A90C58"/>
    <w:rPr>
      <w:rFonts w:ascii="Georgia" w:hAnsi="Georgia"/>
    </w:rPr>
  </w:style>
  <w:style w:type="paragraph" w:customStyle="1" w:styleId="StyleStyle49pt6">
    <w:name w:val="Style Style4 + 9 pt6"/>
    <w:basedOn w:val="Style4"/>
    <w:link w:val="StyleStyle49pt6Char"/>
    <w:qFormat/>
    <w:rsid w:val="00A90C58"/>
  </w:style>
  <w:style w:type="character" w:customStyle="1" w:styleId="StyleStyle49pt6Char">
    <w:name w:val="Style Style4 + 9 pt6 Char"/>
    <w:basedOn w:val="Style4Char"/>
    <w:link w:val="StyleStyle49pt6"/>
    <w:rsid w:val="00A90C58"/>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A90C58"/>
    <w:rPr>
      <w:rFonts w:ascii="Georgia" w:eastAsia="Times New Roman" w:hAnsi="Georgia" w:cs="Times New Roman"/>
      <w:u w:val="single"/>
    </w:rPr>
  </w:style>
  <w:style w:type="character" w:customStyle="1" w:styleId="CharChar31">
    <w:name w:val="Char Char31"/>
    <w:rsid w:val="00A90C5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90C5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90C58"/>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90C5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90C58"/>
    <w:rPr>
      <w:rFonts w:ascii="Georgia" w:hAnsi="Georgia" w:cs="Calibri"/>
      <w:b/>
      <w:bCs/>
      <w:u w:val="single"/>
    </w:rPr>
  </w:style>
  <w:style w:type="character" w:customStyle="1" w:styleId="Subtitle2">
    <w:name w:val="Subtitle2"/>
    <w:rsid w:val="00A90C58"/>
  </w:style>
  <w:style w:type="character" w:customStyle="1" w:styleId="drop">
    <w:name w:val="drop"/>
    <w:rsid w:val="00A90C58"/>
  </w:style>
  <w:style w:type="character" w:customStyle="1" w:styleId="bioline">
    <w:name w:val="bioline"/>
    <w:rsid w:val="00A90C58"/>
  </w:style>
  <w:style w:type="character" w:customStyle="1" w:styleId="articletitle0">
    <w:name w:val="article_title"/>
    <w:rsid w:val="00A90C58"/>
  </w:style>
  <w:style w:type="character" w:customStyle="1" w:styleId="A4">
    <w:name w:val="A4"/>
    <w:uiPriority w:val="99"/>
    <w:rsid w:val="00A90C58"/>
    <w:rPr>
      <w:color w:val="000000"/>
    </w:rPr>
  </w:style>
  <w:style w:type="character" w:customStyle="1" w:styleId="DebatenoramlChar">
    <w:name w:val="Debatenoraml Char"/>
    <w:link w:val="Debatenoraml"/>
    <w:locked/>
    <w:rsid w:val="00A90C58"/>
    <w:rPr>
      <w:rFonts w:ascii="Times New Roman" w:hAnsi="Times New Roman"/>
    </w:rPr>
  </w:style>
  <w:style w:type="paragraph" w:customStyle="1" w:styleId="Debatenoraml">
    <w:name w:val="Debatenoraml"/>
    <w:basedOn w:val="NoSpacing"/>
    <w:link w:val="DebatenoramlChar"/>
    <w:qFormat/>
    <w:rsid w:val="00A90C58"/>
    <w:pPr>
      <w:spacing w:line="240" w:lineRule="auto"/>
    </w:pPr>
    <w:rPr>
      <w:rFonts w:ascii="Times New Roman" w:hAnsi="Times New Roman"/>
    </w:rPr>
  </w:style>
  <w:style w:type="character" w:customStyle="1" w:styleId="s2">
    <w:name w:val="s2"/>
    <w:rsid w:val="00A90C58"/>
  </w:style>
  <w:style w:type="character" w:customStyle="1" w:styleId="s4">
    <w:name w:val="s4"/>
    <w:rsid w:val="00A90C58"/>
  </w:style>
  <w:style w:type="character" w:customStyle="1" w:styleId="s5">
    <w:name w:val="s5"/>
    <w:rsid w:val="00A90C58"/>
  </w:style>
  <w:style w:type="paragraph" w:customStyle="1" w:styleId="SynergyTag">
    <w:name w:val="SynergyTag"/>
    <w:basedOn w:val="Normal"/>
    <w:uiPriority w:val="99"/>
    <w:qFormat/>
    <w:rsid w:val="00A90C58"/>
    <w:rPr>
      <w:rFonts w:eastAsia="Calibri"/>
      <w:b/>
    </w:rPr>
  </w:style>
  <w:style w:type="paragraph" w:customStyle="1" w:styleId="Quals">
    <w:name w:val="Quals"/>
    <w:basedOn w:val="Normal"/>
    <w:link w:val="QualsChar"/>
    <w:qFormat/>
    <w:rsid w:val="00A90C58"/>
    <w:rPr>
      <w:rFonts w:eastAsia="Calibri"/>
      <w:sz w:val="18"/>
    </w:rPr>
  </w:style>
  <w:style w:type="character" w:customStyle="1" w:styleId="QualsChar">
    <w:name w:val="Quals Char"/>
    <w:link w:val="Quals"/>
    <w:rsid w:val="00A90C58"/>
    <w:rPr>
      <w:rFonts w:ascii="Calibri" w:eastAsia="Calibri" w:hAnsi="Calibri"/>
      <w:sz w:val="18"/>
    </w:rPr>
  </w:style>
  <w:style w:type="character" w:customStyle="1" w:styleId="cap">
    <w:name w:val="cap"/>
    <w:rsid w:val="00A90C58"/>
  </w:style>
  <w:style w:type="character" w:customStyle="1" w:styleId="rightsnotice">
    <w:name w:val="rightsnotice"/>
    <w:rsid w:val="00A90C58"/>
  </w:style>
  <w:style w:type="paragraph" w:customStyle="1" w:styleId="times">
    <w:name w:val="times"/>
    <w:basedOn w:val="Normal"/>
    <w:qFormat/>
    <w:rsid w:val="00A90C58"/>
    <w:pPr>
      <w:spacing w:before="100" w:beforeAutospacing="1" w:after="100" w:afterAutospacing="1"/>
    </w:pPr>
    <w:rPr>
      <w:rFonts w:eastAsia="Times New Roman"/>
    </w:rPr>
  </w:style>
  <w:style w:type="character" w:customStyle="1" w:styleId="Caption1">
    <w:name w:val="Caption1"/>
    <w:rsid w:val="00A90C58"/>
  </w:style>
  <w:style w:type="character" w:customStyle="1" w:styleId="credit">
    <w:name w:val="credit"/>
    <w:rsid w:val="00A90C58"/>
  </w:style>
  <w:style w:type="character" w:customStyle="1" w:styleId="scaps">
    <w:name w:val="scaps"/>
    <w:rsid w:val="00A90C58"/>
  </w:style>
  <w:style w:type="character" w:customStyle="1" w:styleId="current-article">
    <w:name w:val="current-article"/>
    <w:rsid w:val="00A90C58"/>
  </w:style>
  <w:style w:type="character" w:customStyle="1" w:styleId="related-current-indicator">
    <w:name w:val="related-current-indicator"/>
    <w:rsid w:val="00A90C58"/>
  </w:style>
  <w:style w:type="character" w:customStyle="1" w:styleId="bylclear">
    <w:name w:val="bylclear"/>
    <w:rsid w:val="00A90C58"/>
  </w:style>
  <w:style w:type="character" w:customStyle="1" w:styleId="timestamp">
    <w:name w:val="timestamp"/>
    <w:rsid w:val="00A90C58"/>
  </w:style>
  <w:style w:type="character" w:customStyle="1" w:styleId="comments">
    <w:name w:val="comments"/>
    <w:rsid w:val="00A90C58"/>
  </w:style>
  <w:style w:type="character" w:customStyle="1" w:styleId="essaytext">
    <w:name w:val="essaytext"/>
    <w:rsid w:val="00A90C58"/>
  </w:style>
  <w:style w:type="character" w:customStyle="1" w:styleId="byline">
    <w:name w:val="byline"/>
    <w:rsid w:val="00A90C58"/>
  </w:style>
  <w:style w:type="character" w:customStyle="1" w:styleId="username">
    <w:name w:val="username"/>
    <w:rsid w:val="00A90C58"/>
  </w:style>
  <w:style w:type="character" w:customStyle="1" w:styleId="toplinks">
    <w:name w:val="toplinks"/>
    <w:rsid w:val="00A90C58"/>
  </w:style>
  <w:style w:type="paragraph" w:customStyle="1" w:styleId="BodyA">
    <w:name w:val="Body A"/>
    <w:uiPriority w:val="99"/>
    <w:qFormat/>
    <w:rsid w:val="00A90C5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A90C5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90C58"/>
    <w:rPr>
      <w:rFonts w:ascii="Calibri" w:eastAsia="Times New Roman" w:hAnsi="Calibri"/>
      <w:b/>
      <w:caps/>
      <w:szCs w:val="28"/>
      <w:u w:val="single"/>
    </w:rPr>
  </w:style>
  <w:style w:type="paragraph" w:customStyle="1" w:styleId="NotStarred">
    <w:name w:val="NotStarred"/>
    <w:basedOn w:val="Normal"/>
    <w:link w:val="NotStarredChar"/>
    <w:qFormat/>
    <w:rsid w:val="00A90C5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90C58"/>
    <w:rPr>
      <w:rFonts w:ascii="Calibri" w:eastAsia="Times New Roman" w:hAnsi="Calibri"/>
      <w:b/>
      <w:caps/>
      <w:szCs w:val="28"/>
      <w:u w:val="single"/>
    </w:rPr>
  </w:style>
  <w:style w:type="character" w:customStyle="1" w:styleId="A3">
    <w:name w:val="A3"/>
    <w:uiPriority w:val="99"/>
    <w:rsid w:val="00A90C58"/>
    <w:rPr>
      <w:rFonts w:cs="Perpetua"/>
      <w:color w:val="000000"/>
      <w:sz w:val="15"/>
      <w:szCs w:val="15"/>
    </w:rPr>
  </w:style>
  <w:style w:type="character" w:customStyle="1" w:styleId="see">
    <w:name w:val="see"/>
    <w:rsid w:val="00A90C58"/>
  </w:style>
  <w:style w:type="character" w:customStyle="1" w:styleId="first-letter">
    <w:name w:val="first-letter"/>
    <w:rsid w:val="00A90C58"/>
  </w:style>
  <w:style w:type="character" w:customStyle="1" w:styleId="focusparagraph">
    <w:name w:val="focusparagraph"/>
    <w:rsid w:val="00A90C58"/>
  </w:style>
  <w:style w:type="character" w:customStyle="1" w:styleId="lightblue">
    <w:name w:val="lightblue"/>
    <w:rsid w:val="00A90C58"/>
  </w:style>
  <w:style w:type="character" w:customStyle="1" w:styleId="StyleUnderlineCharChar9pt">
    <w:name w:val="Style Underline Char Char + 9 pt"/>
    <w:rsid w:val="00A90C5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90C58"/>
    <w:pPr>
      <w:spacing w:after="200" w:line="276" w:lineRule="auto"/>
    </w:pPr>
    <w:rPr>
      <w:rFonts w:eastAsia="Times New Roman"/>
      <w:b/>
    </w:rPr>
  </w:style>
  <w:style w:type="character" w:customStyle="1" w:styleId="tagCharCharChar">
    <w:name w:val="tag Char Char Char"/>
    <w:link w:val="tagCharChar"/>
    <w:rsid w:val="00A90C58"/>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A90C58"/>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90C58"/>
    <w:rPr>
      <w:rFonts w:ascii="Calibri" w:hAnsi="Calibri"/>
      <w:u w:val="single"/>
      <w:bdr w:val="single" w:sz="4" w:space="0" w:color="auto"/>
    </w:rPr>
  </w:style>
  <w:style w:type="character" w:customStyle="1" w:styleId="Header1">
    <w:name w:val="Header1"/>
    <w:rsid w:val="00A90C58"/>
  </w:style>
  <w:style w:type="paragraph" w:customStyle="1" w:styleId="H4Tag">
    <w:name w:val="H4 (Tag)"/>
    <w:basedOn w:val="Normal"/>
    <w:link w:val="H4TagChar1"/>
    <w:qFormat/>
    <w:rsid w:val="00A90C58"/>
    <w:rPr>
      <w:rFonts w:eastAsia="Calibri"/>
      <w:b/>
    </w:rPr>
  </w:style>
  <w:style w:type="character" w:customStyle="1" w:styleId="H4TagChar1">
    <w:name w:val="H4 (Tag) Char1"/>
    <w:link w:val="H4Tag"/>
    <w:rsid w:val="00A90C58"/>
    <w:rPr>
      <w:rFonts w:ascii="Calibri" w:eastAsia="Calibri" w:hAnsi="Calibri"/>
      <w:b/>
    </w:rPr>
  </w:style>
  <w:style w:type="character" w:customStyle="1" w:styleId="citationgenerated">
    <w:name w:val="citation generated"/>
    <w:rsid w:val="00A90C58"/>
  </w:style>
  <w:style w:type="paragraph" w:customStyle="1" w:styleId="CM25">
    <w:name w:val="CM25"/>
    <w:basedOn w:val="Default"/>
    <w:next w:val="Default"/>
    <w:qFormat/>
    <w:rsid w:val="00A90C58"/>
    <w:pPr>
      <w:spacing w:after="233" w:line="276" w:lineRule="auto"/>
    </w:pPr>
    <w:rPr>
      <w:rFonts w:ascii="Georgia" w:eastAsia="Calibri" w:hAnsi="Georgia"/>
      <w:color w:val="auto"/>
      <w:sz w:val="22"/>
    </w:rPr>
  </w:style>
  <w:style w:type="character" w:customStyle="1" w:styleId="Title10">
    <w:name w:val="Title1"/>
    <w:rsid w:val="00A90C58"/>
  </w:style>
  <w:style w:type="character" w:customStyle="1" w:styleId="BoldandUnderlineCharCharCharChar">
    <w:name w:val="Bold and Underline Char Char Char Char"/>
    <w:rsid w:val="00A90C58"/>
    <w:rPr>
      <w:b/>
      <w:noProof w:val="0"/>
      <w:u w:val="single"/>
      <w:lang w:val="en-US" w:eastAsia="en-US" w:bidi="ar-SA"/>
    </w:rPr>
  </w:style>
  <w:style w:type="character" w:customStyle="1" w:styleId="FontStyle29">
    <w:name w:val="Font Style29"/>
    <w:uiPriority w:val="99"/>
    <w:rsid w:val="00A90C58"/>
    <w:rPr>
      <w:rFonts w:ascii="Arial" w:hAnsi="Arial" w:cs="Arial"/>
      <w:sz w:val="14"/>
      <w:szCs w:val="14"/>
    </w:rPr>
  </w:style>
  <w:style w:type="character" w:customStyle="1" w:styleId="Debate-CardTagandCite-F6Char">
    <w:name w:val="Debate- Card Tag and Cite- F6 Char"/>
    <w:link w:val="Debate-CardTagandCite-F6"/>
    <w:locked/>
    <w:rsid w:val="00A90C58"/>
    <w:rPr>
      <w:rFonts w:ascii="Georgia" w:hAnsi="Georgia"/>
      <w:b/>
    </w:rPr>
  </w:style>
  <w:style w:type="paragraph" w:customStyle="1" w:styleId="Debate-CardTagandCite-F6">
    <w:name w:val="Debate- Card Tag and Cite- F6"/>
    <w:basedOn w:val="Normal"/>
    <w:link w:val="Debate-CardTagandCite-F6Char"/>
    <w:qFormat/>
    <w:rsid w:val="00A90C58"/>
    <w:pPr>
      <w:contextualSpacing/>
    </w:pPr>
    <w:rPr>
      <w:rFonts w:ascii="Georgia" w:hAnsi="Georgia"/>
      <w:b/>
    </w:rPr>
  </w:style>
  <w:style w:type="paragraph" w:customStyle="1" w:styleId="Cardtext4">
    <w:name w:val="Card text"/>
    <w:link w:val="CardtextChar3"/>
    <w:qFormat/>
    <w:rsid w:val="00A90C58"/>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A90C58"/>
    <w:pPr>
      <w:spacing w:before="240" w:after="60"/>
    </w:pPr>
    <w:rPr>
      <w:rFonts w:eastAsia="Times New Roman"/>
      <w:b/>
      <w:szCs w:val="28"/>
      <w:u w:val="single"/>
    </w:rPr>
  </w:style>
  <w:style w:type="character" w:customStyle="1" w:styleId="NewHeading2Char">
    <w:name w:val="NewHeading2 Char"/>
    <w:link w:val="NewHeading2"/>
    <w:rsid w:val="00A90C58"/>
    <w:rPr>
      <w:rFonts w:ascii="Calibri" w:eastAsia="Times New Roman" w:hAnsi="Calibri"/>
      <w:b/>
      <w:szCs w:val="28"/>
      <w:u w:val="single"/>
    </w:rPr>
  </w:style>
  <w:style w:type="paragraph" w:customStyle="1" w:styleId="TagGA11">
    <w:name w:val="Tag GA 11"/>
    <w:basedOn w:val="TOC1"/>
    <w:qFormat/>
    <w:rsid w:val="00A90C58"/>
    <w:rPr>
      <w:rFonts w:eastAsia="Calibri"/>
      <w:b/>
      <w:kern w:val="0"/>
    </w:rPr>
  </w:style>
  <w:style w:type="paragraph" w:customStyle="1" w:styleId="CM32">
    <w:name w:val="CM3+2"/>
    <w:basedOn w:val="Normal"/>
    <w:next w:val="Normal"/>
    <w:uiPriority w:val="99"/>
    <w:qFormat/>
    <w:rsid w:val="00A90C58"/>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A90C58"/>
    <w:rPr>
      <w:rFonts w:eastAsia="Calibri"/>
    </w:rPr>
  </w:style>
  <w:style w:type="paragraph" w:customStyle="1" w:styleId="TagLine">
    <w:name w:val="Tag Line"/>
    <w:basedOn w:val="Normal"/>
    <w:next w:val="FullText"/>
    <w:uiPriority w:val="99"/>
    <w:qFormat/>
    <w:rsid w:val="00A90C58"/>
    <w:rPr>
      <w:rFonts w:ascii="Arial Narrow" w:eastAsia="Times New Roman" w:hAnsi="Arial Narrow"/>
      <w:b/>
      <w:sz w:val="28"/>
    </w:rPr>
  </w:style>
  <w:style w:type="paragraph" w:customStyle="1" w:styleId="msolistparagraphcxspfirst">
    <w:name w:val="msolistparagraphcxspfirst"/>
    <w:basedOn w:val="Normal"/>
    <w:uiPriority w:val="99"/>
    <w:qFormat/>
    <w:rsid w:val="00A90C58"/>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A90C58"/>
    <w:pPr>
      <w:spacing w:before="100" w:beforeAutospacing="1" w:after="100" w:afterAutospacing="1"/>
    </w:pPr>
    <w:rPr>
      <w:rFonts w:eastAsia="Times New Roman"/>
    </w:rPr>
  </w:style>
  <w:style w:type="character" w:customStyle="1" w:styleId="CardsUnderlined">
    <w:name w:val="Cards Underlined"/>
    <w:rsid w:val="00A90C58"/>
    <w:rPr>
      <w:rFonts w:ascii="Helvetica" w:hAnsi="Helvetica" w:hint="default"/>
      <w:sz w:val="22"/>
      <w:szCs w:val="24"/>
      <w:u w:val="thick"/>
    </w:rPr>
  </w:style>
  <w:style w:type="paragraph" w:customStyle="1" w:styleId="Card6pt">
    <w:name w:val="Card 6pt"/>
    <w:basedOn w:val="Normal"/>
    <w:uiPriority w:val="99"/>
    <w:qFormat/>
    <w:rsid w:val="00A90C58"/>
    <w:pPr>
      <w:ind w:left="288" w:right="288"/>
    </w:pPr>
    <w:rPr>
      <w:rFonts w:eastAsia="Calibri"/>
      <w:color w:val="000000"/>
      <w:sz w:val="12"/>
      <w:szCs w:val="20"/>
    </w:rPr>
  </w:style>
  <w:style w:type="paragraph" w:customStyle="1" w:styleId="FullCite">
    <w:name w:val="Full Cite"/>
    <w:basedOn w:val="Normal"/>
    <w:next w:val="Normal"/>
    <w:link w:val="FullCiteChar"/>
    <w:qFormat/>
    <w:rsid w:val="00A90C58"/>
    <w:rPr>
      <w:rFonts w:ascii="Garamond" w:eastAsia="Calibri" w:hAnsi="Garamond"/>
    </w:rPr>
  </w:style>
  <w:style w:type="character" w:customStyle="1" w:styleId="FullCiteChar">
    <w:name w:val="Full Cite Char"/>
    <w:link w:val="FullCite"/>
    <w:rsid w:val="00A90C58"/>
    <w:rPr>
      <w:rFonts w:ascii="Garamond" w:eastAsia="Calibri" w:hAnsi="Garamond"/>
    </w:rPr>
  </w:style>
  <w:style w:type="paragraph" w:customStyle="1" w:styleId="StyleNormalWeb11ptUnderline">
    <w:name w:val="Style Normal (Web) + 11 pt Underline"/>
    <w:basedOn w:val="NormalWeb"/>
    <w:link w:val="StyleNormalWeb11ptUnderlineChar"/>
    <w:qFormat/>
    <w:rsid w:val="00A90C5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A90C58"/>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A90C58"/>
    <w:rPr>
      <w:rFonts w:eastAsia="Times New Roman"/>
      <w:color w:val="000000"/>
      <w:u w:val="single"/>
    </w:rPr>
  </w:style>
  <w:style w:type="character" w:customStyle="1" w:styleId="StyleCardStyleBlackUnderlineChar">
    <w:name w:val="Style Card Style + Black Underline Char"/>
    <w:link w:val="StyleCardStyleBlackUnderline"/>
    <w:rsid w:val="00A90C58"/>
    <w:rPr>
      <w:rFonts w:ascii="Calibri" w:eastAsia="Times New Roman" w:hAnsi="Calibri"/>
      <w:color w:val="000000"/>
      <w:u w:val="single"/>
    </w:rPr>
  </w:style>
  <w:style w:type="character" w:customStyle="1" w:styleId="titles">
    <w:name w:val="titles"/>
    <w:rsid w:val="00A90C58"/>
  </w:style>
  <w:style w:type="character" w:customStyle="1" w:styleId="articletext0">
    <w:name w:val="article_text"/>
    <w:rsid w:val="00A90C58"/>
  </w:style>
  <w:style w:type="paragraph" w:customStyle="1" w:styleId="StyleHeading2LatinArialMT13pt">
    <w:name w:val="Style Heading 2 + (Latin) ArialMT 13 pt"/>
    <w:basedOn w:val="Heading2"/>
    <w:next w:val="Heading2"/>
    <w:uiPriority w:val="99"/>
    <w:qFormat/>
    <w:rsid w:val="00A90C58"/>
    <w:pPr>
      <w:keepLines w:val="0"/>
      <w:pageBreakBefore w:val="0"/>
      <w:jc w:val="left"/>
    </w:pPr>
    <w:rPr>
      <w:rFonts w:eastAsia="SimSun" w:cs="Arial"/>
      <w:b w:val="0"/>
      <w:bCs/>
      <w:iCs/>
      <w:caps/>
      <w:sz w:val="24"/>
      <w:szCs w:val="28"/>
      <w:lang w:eastAsia="zh-CN"/>
    </w:rPr>
  </w:style>
  <w:style w:type="character" w:customStyle="1" w:styleId="contentauthor">
    <w:name w:val="contentauthor"/>
    <w:rsid w:val="00A90C58"/>
  </w:style>
  <w:style w:type="character" w:customStyle="1" w:styleId="subarticleheader">
    <w:name w:val="subarticleheader"/>
    <w:rsid w:val="00A90C58"/>
  </w:style>
  <w:style w:type="paragraph" w:customStyle="1" w:styleId="NotUnderlined">
    <w:name w:val="Not Underlined"/>
    <w:basedOn w:val="Normal"/>
    <w:uiPriority w:val="99"/>
    <w:qFormat/>
    <w:rsid w:val="00A90C58"/>
    <w:rPr>
      <w:rFonts w:ascii="Century Gothic" w:eastAsia="Times New Roman" w:hAnsi="Century Gothic"/>
      <w:sz w:val="16"/>
    </w:rPr>
  </w:style>
  <w:style w:type="character" w:customStyle="1" w:styleId="spelle">
    <w:name w:val="spelle"/>
    <w:rsid w:val="00A90C58"/>
  </w:style>
  <w:style w:type="character" w:customStyle="1" w:styleId="grame">
    <w:name w:val="grame"/>
    <w:rsid w:val="00A90C58"/>
  </w:style>
  <w:style w:type="character" w:customStyle="1" w:styleId="CardStyleChar">
    <w:name w:val="Card Style Char"/>
    <w:link w:val="CardStyle"/>
    <w:rsid w:val="00A90C58"/>
    <w:rPr>
      <w:rFonts w:ascii="Calibri" w:eastAsia="Times New Roman" w:hAnsi="Calibri"/>
    </w:rPr>
  </w:style>
  <w:style w:type="character" w:customStyle="1" w:styleId="newstitle1">
    <w:name w:val="newstitle1"/>
    <w:rsid w:val="00A90C58"/>
  </w:style>
  <w:style w:type="character" w:customStyle="1" w:styleId="copy">
    <w:name w:val="copy"/>
    <w:rsid w:val="00A90C58"/>
  </w:style>
  <w:style w:type="character" w:customStyle="1" w:styleId="topheadline">
    <w:name w:val="topheadline"/>
    <w:rsid w:val="00A90C58"/>
  </w:style>
  <w:style w:type="paragraph" w:customStyle="1" w:styleId="StylecardThickunderline">
    <w:name w:val="Style card + Thick underline"/>
    <w:basedOn w:val="Normal"/>
    <w:link w:val="StylecardThickunderlineChar"/>
    <w:qFormat/>
    <w:rsid w:val="00A90C58"/>
    <w:pPr>
      <w:ind w:left="288" w:right="288"/>
    </w:pPr>
    <w:rPr>
      <w:rFonts w:eastAsia="SimSun"/>
      <w:u w:val="single"/>
      <w:lang w:eastAsia="zh-CN"/>
    </w:rPr>
  </w:style>
  <w:style w:type="character" w:customStyle="1" w:styleId="StylecardThickunderlineChar">
    <w:name w:val="Style card + Thick underline Char"/>
    <w:link w:val="StylecardThickunderline"/>
    <w:rsid w:val="00A90C58"/>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A90C5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90C58"/>
    <w:rPr>
      <w:rFonts w:ascii="Calibri" w:eastAsia="SimSun" w:hAnsi="Calibri"/>
      <w:b/>
      <w:bCs/>
      <w:u w:val="single"/>
      <w:lang w:eastAsia="zh-CN"/>
    </w:rPr>
  </w:style>
  <w:style w:type="character" w:customStyle="1" w:styleId="headline">
    <w:name w:val="headline"/>
    <w:rsid w:val="00A90C58"/>
  </w:style>
  <w:style w:type="character" w:customStyle="1" w:styleId="Stylereduce27pt">
    <w:name w:val="Style reduce2 + 7 pt"/>
    <w:rsid w:val="00A90C58"/>
    <w:rPr>
      <w:rFonts w:ascii="Times New Roman" w:hAnsi="Times New Roman" w:cs="Arial"/>
      <w:color w:val="000000"/>
      <w:sz w:val="14"/>
      <w:szCs w:val="22"/>
    </w:rPr>
  </w:style>
  <w:style w:type="paragraph" w:customStyle="1" w:styleId="BlockHeadings">
    <w:name w:val="Block Headings"/>
    <w:next w:val="Normal"/>
    <w:link w:val="BlockHeadingsChar"/>
    <w:qFormat/>
    <w:rsid w:val="00A90C5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A90C58"/>
  </w:style>
  <w:style w:type="character" w:customStyle="1" w:styleId="st1">
    <w:name w:val="st1"/>
    <w:rsid w:val="00A90C58"/>
  </w:style>
  <w:style w:type="paragraph" w:customStyle="1" w:styleId="CM27">
    <w:name w:val="CM27"/>
    <w:basedOn w:val="Default"/>
    <w:next w:val="Default"/>
    <w:qFormat/>
    <w:rsid w:val="00A90C58"/>
    <w:pPr>
      <w:spacing w:after="200" w:line="276" w:lineRule="auto"/>
    </w:pPr>
    <w:rPr>
      <w:rFonts w:eastAsia="Calibri"/>
      <w:color w:val="auto"/>
      <w:sz w:val="22"/>
    </w:rPr>
  </w:style>
  <w:style w:type="character" w:customStyle="1" w:styleId="caps-label">
    <w:name w:val="caps-label"/>
    <w:rsid w:val="00A90C5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90C58"/>
    <w:rPr>
      <w:rFonts w:ascii="Garamond" w:hAnsi="Garamond" w:cs="Times New Roman"/>
      <w:sz w:val="20"/>
    </w:rPr>
  </w:style>
  <w:style w:type="character" w:customStyle="1" w:styleId="quotechar">
    <w:name w:val="quotechar"/>
    <w:rsid w:val="00A90C58"/>
  </w:style>
  <w:style w:type="character" w:customStyle="1" w:styleId="boldunderline0">
    <w:name w:val="boldunderline"/>
    <w:rsid w:val="00A90C58"/>
  </w:style>
  <w:style w:type="paragraph" w:customStyle="1" w:styleId="font-null">
    <w:name w:val="font-null"/>
    <w:basedOn w:val="Normal"/>
    <w:uiPriority w:val="99"/>
    <w:qFormat/>
    <w:rsid w:val="00A90C58"/>
    <w:pPr>
      <w:spacing w:before="100" w:beforeAutospacing="1" w:after="100" w:afterAutospacing="1"/>
    </w:pPr>
    <w:rPr>
      <w:rFonts w:eastAsia="Times New Roman"/>
    </w:rPr>
  </w:style>
  <w:style w:type="paragraph" w:customStyle="1" w:styleId="rteindent1">
    <w:name w:val="rteindent1"/>
    <w:basedOn w:val="Normal"/>
    <w:uiPriority w:val="99"/>
    <w:qFormat/>
    <w:rsid w:val="00A90C58"/>
    <w:pPr>
      <w:spacing w:before="100" w:beforeAutospacing="1" w:after="100" w:afterAutospacing="1"/>
    </w:pPr>
    <w:rPr>
      <w:rFonts w:eastAsia="Times New Roman"/>
    </w:rPr>
  </w:style>
  <w:style w:type="character" w:customStyle="1" w:styleId="A8">
    <w:name w:val="A8"/>
    <w:rsid w:val="00A90C58"/>
    <w:rPr>
      <w:rFonts w:cs="Scala"/>
      <w:color w:val="000000"/>
      <w:sz w:val="15"/>
      <w:szCs w:val="15"/>
    </w:rPr>
  </w:style>
  <w:style w:type="paragraph" w:customStyle="1" w:styleId="Pa12">
    <w:name w:val="Pa12"/>
    <w:basedOn w:val="Default"/>
    <w:next w:val="Default"/>
    <w:uiPriority w:val="99"/>
    <w:qFormat/>
    <w:rsid w:val="00A90C58"/>
    <w:pPr>
      <w:spacing w:after="200" w:line="191" w:lineRule="atLeast"/>
    </w:pPr>
    <w:rPr>
      <w:rFonts w:ascii="Scala" w:eastAsia="Calibri" w:hAnsi="Scala"/>
      <w:color w:val="auto"/>
      <w:sz w:val="22"/>
    </w:rPr>
  </w:style>
  <w:style w:type="character" w:customStyle="1" w:styleId="A0">
    <w:name w:val="A0"/>
    <w:uiPriority w:val="99"/>
    <w:rsid w:val="00A90C58"/>
    <w:rPr>
      <w:rFonts w:cs="Scala"/>
      <w:color w:val="000000"/>
      <w:sz w:val="16"/>
      <w:szCs w:val="16"/>
    </w:rPr>
  </w:style>
  <w:style w:type="character" w:customStyle="1" w:styleId="Date11">
    <w:name w:val="Date11"/>
    <w:rsid w:val="00A90C58"/>
  </w:style>
  <w:style w:type="paragraph" w:customStyle="1" w:styleId="introduction">
    <w:name w:val="introduction"/>
    <w:basedOn w:val="Normal"/>
    <w:uiPriority w:val="99"/>
    <w:qFormat/>
    <w:rsid w:val="00A90C58"/>
    <w:pPr>
      <w:spacing w:before="100" w:beforeAutospacing="1" w:after="100" w:afterAutospacing="1"/>
    </w:pPr>
    <w:rPr>
      <w:rFonts w:eastAsia="Times New Roman"/>
    </w:rPr>
  </w:style>
  <w:style w:type="character" w:customStyle="1" w:styleId="Boxout">
    <w:name w:val="Box out"/>
    <w:uiPriority w:val="1"/>
    <w:qFormat/>
    <w:rsid w:val="00A90C5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90C58"/>
    <w:pPr>
      <w:spacing w:before="100" w:beforeAutospacing="1" w:after="100" w:afterAutospacing="1"/>
    </w:pPr>
    <w:rPr>
      <w:rFonts w:eastAsia="Times New Roman"/>
    </w:rPr>
  </w:style>
  <w:style w:type="paragraph" w:customStyle="1" w:styleId="translatedivgrey-image">
    <w:name w:val="translatedivgrey-image"/>
    <w:basedOn w:val="Normal"/>
    <w:uiPriority w:val="99"/>
    <w:qFormat/>
    <w:rsid w:val="00A90C58"/>
    <w:pPr>
      <w:spacing w:before="100" w:beforeAutospacing="1" w:after="100" w:afterAutospacing="1"/>
    </w:pPr>
    <w:rPr>
      <w:rFonts w:eastAsia="Times New Roman"/>
    </w:rPr>
  </w:style>
  <w:style w:type="paragraph" w:customStyle="1" w:styleId="translatedivblue-image">
    <w:name w:val="translatedivblue-image"/>
    <w:basedOn w:val="Normal"/>
    <w:uiPriority w:val="99"/>
    <w:qFormat/>
    <w:rsid w:val="00A90C58"/>
    <w:pPr>
      <w:spacing w:before="100" w:beforeAutospacing="1" w:after="100" w:afterAutospacing="1"/>
    </w:pPr>
    <w:rPr>
      <w:rFonts w:eastAsia="Times New Roman"/>
    </w:rPr>
  </w:style>
  <w:style w:type="character" w:customStyle="1" w:styleId="metad">
    <w:name w:val="metad"/>
    <w:rsid w:val="00A90C58"/>
  </w:style>
  <w:style w:type="paragraph" w:customStyle="1" w:styleId="class">
    <w:name w:val="class"/>
    <w:basedOn w:val="Normal"/>
    <w:uiPriority w:val="99"/>
    <w:qFormat/>
    <w:rsid w:val="00A90C58"/>
    <w:pPr>
      <w:spacing w:before="100" w:beforeAutospacing="1" w:after="100" w:afterAutospacing="1"/>
    </w:pPr>
    <w:rPr>
      <w:rFonts w:eastAsia="Times New Roman"/>
    </w:rPr>
  </w:style>
  <w:style w:type="character" w:customStyle="1" w:styleId="sifr-alternate">
    <w:name w:val="sifr-alternate"/>
    <w:rsid w:val="00A90C58"/>
  </w:style>
  <w:style w:type="character" w:customStyle="1" w:styleId="justify1">
    <w:name w:val="justify1"/>
    <w:rsid w:val="00A90C58"/>
  </w:style>
  <w:style w:type="character" w:customStyle="1" w:styleId="artbody1">
    <w:name w:val="art_body1"/>
    <w:rsid w:val="00A90C58"/>
    <w:rPr>
      <w:rFonts w:ascii="Arial" w:hAnsi="Arial" w:cs="Arial" w:hint="default"/>
    </w:rPr>
  </w:style>
  <w:style w:type="character" w:customStyle="1" w:styleId="A1">
    <w:name w:val="A1"/>
    <w:uiPriority w:val="99"/>
    <w:rsid w:val="00A90C58"/>
    <w:rPr>
      <w:rFonts w:cs="Book Antiqua"/>
      <w:color w:val="221E1F"/>
      <w:sz w:val="22"/>
      <w:szCs w:val="22"/>
    </w:rPr>
  </w:style>
  <w:style w:type="character" w:customStyle="1" w:styleId="UnderlineStyleChar">
    <w:name w:val="Underline Style Char"/>
    <w:link w:val="UnderlineStyle"/>
    <w:rsid w:val="00A90C58"/>
    <w:rPr>
      <w:rFonts w:ascii="Calibri" w:eastAsia="Times New Roman" w:hAnsi="Calibri"/>
      <w:b/>
      <w:u w:val="single"/>
    </w:rPr>
  </w:style>
  <w:style w:type="paragraph" w:customStyle="1" w:styleId="blocktitle1">
    <w:name w:val="block title"/>
    <w:basedOn w:val="Normal"/>
    <w:link w:val="blocktitleChar"/>
    <w:qFormat/>
    <w:rsid w:val="00A90C5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90C58"/>
    <w:rPr>
      <w:rFonts w:ascii="Garamond" w:eastAsia="Calibri" w:hAnsi="Garamond"/>
      <w:b/>
      <w:caps/>
      <w:sz w:val="28"/>
      <w:lang w:val="x-none" w:eastAsia="x-none"/>
    </w:rPr>
  </w:style>
  <w:style w:type="character" w:customStyle="1" w:styleId="reality">
    <w:name w:val="reality"/>
    <w:rsid w:val="00A90C58"/>
  </w:style>
  <w:style w:type="paragraph" w:customStyle="1" w:styleId="Pa6">
    <w:name w:val="Pa6"/>
    <w:basedOn w:val="Normal"/>
    <w:next w:val="Normal"/>
    <w:uiPriority w:val="99"/>
    <w:qFormat/>
    <w:rsid w:val="00A90C58"/>
    <w:pPr>
      <w:autoSpaceDE w:val="0"/>
      <w:autoSpaceDN w:val="0"/>
      <w:adjustRightInd w:val="0"/>
      <w:spacing w:line="221" w:lineRule="atLeast"/>
    </w:pPr>
    <w:rPr>
      <w:rFonts w:eastAsia="Times New Roman"/>
    </w:rPr>
  </w:style>
  <w:style w:type="paragraph" w:customStyle="1" w:styleId="Pa4">
    <w:name w:val="Pa4"/>
    <w:basedOn w:val="Normal"/>
    <w:next w:val="Normal"/>
    <w:uiPriority w:val="99"/>
    <w:qFormat/>
    <w:rsid w:val="00A90C58"/>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A90C58"/>
    <w:pPr>
      <w:autoSpaceDE w:val="0"/>
      <w:autoSpaceDN w:val="0"/>
      <w:adjustRightInd w:val="0"/>
      <w:spacing w:line="321" w:lineRule="atLeast"/>
    </w:pPr>
    <w:rPr>
      <w:rFonts w:eastAsia="Times New Roman"/>
    </w:rPr>
  </w:style>
  <w:style w:type="paragraph" w:customStyle="1" w:styleId="attribution">
    <w:name w:val="attribution"/>
    <w:basedOn w:val="Normal"/>
    <w:uiPriority w:val="99"/>
    <w:qFormat/>
    <w:rsid w:val="00A90C58"/>
    <w:pPr>
      <w:spacing w:before="100" w:beforeAutospacing="1" w:after="100" w:afterAutospacing="1"/>
    </w:pPr>
    <w:rPr>
      <w:rFonts w:eastAsia="Times New Roman"/>
    </w:rPr>
  </w:style>
  <w:style w:type="paragraph" w:customStyle="1" w:styleId="text-textbodyhoustontexttext-dateline">
    <w:name w:val="text-textbody houstontext text-dateline"/>
    <w:basedOn w:val="Normal"/>
    <w:uiPriority w:val="99"/>
    <w:qFormat/>
    <w:rsid w:val="00A90C58"/>
    <w:pPr>
      <w:spacing w:before="100" w:beforeAutospacing="1" w:after="100" w:afterAutospacing="1"/>
    </w:pPr>
    <w:rPr>
      <w:rFonts w:eastAsia="Times New Roman"/>
    </w:rPr>
  </w:style>
  <w:style w:type="paragraph" w:customStyle="1" w:styleId="text-textbodyhoustontext">
    <w:name w:val="text-textbody houstontext"/>
    <w:basedOn w:val="Normal"/>
    <w:uiPriority w:val="99"/>
    <w:qFormat/>
    <w:rsid w:val="00A90C58"/>
    <w:pPr>
      <w:spacing w:before="100" w:beforeAutospacing="1" w:after="100" w:afterAutospacing="1"/>
    </w:pPr>
    <w:rPr>
      <w:rFonts w:eastAsia="Times New Roman"/>
    </w:rPr>
  </w:style>
  <w:style w:type="character" w:customStyle="1" w:styleId="text2">
    <w:name w:val="text2"/>
    <w:rsid w:val="00A90C58"/>
  </w:style>
  <w:style w:type="character" w:customStyle="1" w:styleId="StyleUnderlineChar2CharChar11pt">
    <w:name w:val="Style Underline Char2 Char Char + 11 pt"/>
    <w:rsid w:val="00A90C58"/>
    <w:rPr>
      <w:rFonts w:ascii="Times New Roman" w:hAnsi="Times New Roman"/>
      <w:sz w:val="20"/>
      <w:u w:val="single"/>
    </w:rPr>
  </w:style>
  <w:style w:type="character" w:customStyle="1" w:styleId="StyleStyleBoldUnderline11pt">
    <w:name w:val="Style Style Bold Underline + 11 pt"/>
    <w:rsid w:val="00A90C5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90C58"/>
    <w:rPr>
      <w:rFonts w:eastAsia="SimSun"/>
      <w:b/>
      <w:bCs/>
    </w:rPr>
  </w:style>
  <w:style w:type="character" w:customStyle="1" w:styleId="StyleStyle4LatinTimesNewRomanAsianSimSunBoldChar">
    <w:name w:val="Style Style4 + (Latin) Times New Roman (Asian) SimSun Bold Char"/>
    <w:link w:val="StyleStyle4LatinTimesNewRomanAsianSimSunBold"/>
    <w:rsid w:val="00A90C58"/>
    <w:rPr>
      <w:rFonts w:ascii="Calibri" w:eastAsia="SimSun" w:hAnsi="Calibri"/>
      <w:b/>
      <w:bCs/>
      <w:u w:val="single"/>
    </w:rPr>
  </w:style>
  <w:style w:type="character" w:customStyle="1" w:styleId="articlehead2">
    <w:name w:val="articlehead2"/>
    <w:rsid w:val="00A90C58"/>
  </w:style>
  <w:style w:type="character" w:customStyle="1" w:styleId="pronset">
    <w:name w:val="pronset"/>
    <w:rsid w:val="00A90C58"/>
  </w:style>
  <w:style w:type="character" w:customStyle="1" w:styleId="prondelim">
    <w:name w:val="prondelim"/>
    <w:rsid w:val="00A90C58"/>
  </w:style>
  <w:style w:type="character" w:customStyle="1" w:styleId="prontoggle">
    <w:name w:val="pron_toggle"/>
    <w:rsid w:val="00A90C58"/>
  </w:style>
  <w:style w:type="character" w:customStyle="1" w:styleId="boldface">
    <w:name w:val="boldface"/>
    <w:rsid w:val="00A90C58"/>
  </w:style>
  <w:style w:type="character" w:customStyle="1" w:styleId="secondary-bf">
    <w:name w:val="secondary-bf"/>
    <w:rsid w:val="00A90C58"/>
  </w:style>
  <w:style w:type="character" w:customStyle="1" w:styleId="ColorfulGrid-Accent1Char">
    <w:name w:val="Colorful Grid - Accent 1 Char"/>
    <w:link w:val="ColorfulGrid-Accent1"/>
    <w:uiPriority w:val="29"/>
    <w:rsid w:val="00A90C58"/>
    <w:rPr>
      <w:rFonts w:ascii="Times New Roman" w:hAnsi="Times New Roman"/>
      <w:iCs/>
      <w:color w:val="000000"/>
      <w:sz w:val="16"/>
    </w:rPr>
  </w:style>
  <w:style w:type="table" w:styleId="ColorfulGrid-Accent1">
    <w:name w:val="Colorful Grid Accent 1"/>
    <w:basedOn w:val="TableNormal"/>
    <w:link w:val="ColorfulGrid-Accent1Char"/>
    <w:uiPriority w:val="29"/>
    <w:rsid w:val="00A90C5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90C5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90C58"/>
  </w:style>
  <w:style w:type="character" w:customStyle="1" w:styleId="pg">
    <w:name w:val="pg"/>
    <w:rsid w:val="00A90C58"/>
  </w:style>
  <w:style w:type="character" w:customStyle="1" w:styleId="detailtitle">
    <w:name w:val="detailtitle"/>
    <w:rsid w:val="00A90C58"/>
  </w:style>
  <w:style w:type="character" w:customStyle="1" w:styleId="storydate">
    <w:name w:val="storydate"/>
    <w:rsid w:val="00A90C58"/>
  </w:style>
  <w:style w:type="character" w:customStyle="1" w:styleId="preloadwrap">
    <w:name w:val="preloadwrap"/>
    <w:rsid w:val="00A90C58"/>
  </w:style>
  <w:style w:type="paragraph" w:customStyle="1" w:styleId="summary">
    <w:name w:val="summary"/>
    <w:basedOn w:val="Normal"/>
    <w:uiPriority w:val="99"/>
    <w:qFormat/>
    <w:rsid w:val="00A90C58"/>
    <w:pPr>
      <w:spacing w:before="100" w:beforeAutospacing="1" w:after="100" w:afterAutospacing="1"/>
    </w:pPr>
    <w:rPr>
      <w:rFonts w:eastAsia="Times New Roman"/>
    </w:rPr>
  </w:style>
  <w:style w:type="paragraph" w:customStyle="1" w:styleId="Caption2">
    <w:name w:val="Caption2"/>
    <w:basedOn w:val="Normal"/>
    <w:uiPriority w:val="99"/>
    <w:qFormat/>
    <w:rsid w:val="00A90C58"/>
    <w:pPr>
      <w:spacing w:before="100" w:beforeAutospacing="1" w:after="100" w:afterAutospacing="1"/>
    </w:pPr>
    <w:rPr>
      <w:rFonts w:eastAsia="Times New Roman"/>
    </w:rPr>
  </w:style>
  <w:style w:type="character" w:customStyle="1" w:styleId="creditwrap">
    <w:name w:val="creditwrap"/>
    <w:rsid w:val="00A90C58"/>
  </w:style>
  <w:style w:type="character" w:customStyle="1" w:styleId="DefaultChar1">
    <w:name w:val="Default Char1"/>
    <w:rsid w:val="00A90C58"/>
    <w:rPr>
      <w:noProof w:val="0"/>
      <w:color w:val="000000"/>
      <w:lang w:val="en-US" w:eastAsia="en-US" w:bidi="ar-SA"/>
    </w:rPr>
  </w:style>
  <w:style w:type="paragraph" w:customStyle="1" w:styleId="MTDisplayEquation">
    <w:name w:val="MTDisplayEquation"/>
    <w:basedOn w:val="Normal"/>
    <w:next w:val="Normal"/>
    <w:link w:val="MTDisplayEquationChar"/>
    <w:qFormat/>
    <w:rsid w:val="00A90C5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90C58"/>
    <w:rPr>
      <w:rFonts w:ascii="Calibri" w:eastAsia="Times New Roman" w:hAnsi="Calibri"/>
      <w:bCs/>
      <w:lang w:bidi="he-IL"/>
    </w:rPr>
  </w:style>
  <w:style w:type="character" w:customStyle="1" w:styleId="textunderlineChar0">
    <w:name w:val="text underline Char"/>
    <w:link w:val="textunderline0"/>
    <w:rsid w:val="00A90C58"/>
    <w:rPr>
      <w:u w:val="thick"/>
    </w:rPr>
  </w:style>
  <w:style w:type="character" w:customStyle="1" w:styleId="BoldChar">
    <w:name w:val="Bold Char"/>
    <w:rsid w:val="00A90C58"/>
    <w:rPr>
      <w:rFonts w:ascii="Times New Roman" w:eastAsia="Times New Roman" w:hAnsi="Times New Roman"/>
      <w:b/>
      <w:szCs w:val="24"/>
    </w:rPr>
  </w:style>
  <w:style w:type="character" w:customStyle="1" w:styleId="pmterms31">
    <w:name w:val="pmterms31"/>
    <w:rsid w:val="00A90C58"/>
    <w:rPr>
      <w:b/>
      <w:bCs/>
      <w:i w:val="0"/>
      <w:iCs w:val="0"/>
      <w:color w:val="000000"/>
    </w:rPr>
  </w:style>
  <w:style w:type="character" w:customStyle="1" w:styleId="copyrightdescription">
    <w:name w:val="copyrightdescription"/>
    <w:rsid w:val="00A90C58"/>
  </w:style>
  <w:style w:type="paragraph" w:customStyle="1" w:styleId="DebateFile">
    <w:name w:val="Debate File"/>
    <w:basedOn w:val="Normal"/>
    <w:uiPriority w:val="99"/>
    <w:qFormat/>
    <w:rsid w:val="00A90C58"/>
    <w:pPr>
      <w:jc w:val="center"/>
    </w:pPr>
    <w:rPr>
      <w:rFonts w:ascii="Book Antiqua" w:eastAsia="Times New Roman" w:hAnsi="Book Antiqua"/>
      <w:b/>
      <w:sz w:val="28"/>
    </w:rPr>
  </w:style>
  <w:style w:type="character" w:customStyle="1" w:styleId="ft01">
    <w:name w:val="ft01"/>
    <w:rsid w:val="00A90C58"/>
    <w:rPr>
      <w:rFonts w:ascii="Times" w:hAnsi="Times" w:cs="Times" w:hint="default"/>
      <w:color w:val="000000"/>
      <w:sz w:val="14"/>
      <w:szCs w:val="14"/>
    </w:rPr>
  </w:style>
  <w:style w:type="character" w:customStyle="1" w:styleId="ft11">
    <w:name w:val="ft11"/>
    <w:rsid w:val="00A90C58"/>
    <w:rPr>
      <w:rFonts w:ascii="Times" w:hAnsi="Times" w:cs="Times" w:hint="default"/>
      <w:color w:val="000000"/>
      <w:sz w:val="17"/>
      <w:szCs w:val="17"/>
    </w:rPr>
  </w:style>
  <w:style w:type="character" w:customStyle="1" w:styleId="ft21">
    <w:name w:val="ft21"/>
    <w:rsid w:val="00A90C58"/>
    <w:rPr>
      <w:rFonts w:ascii="Times" w:hAnsi="Times" w:cs="Times" w:hint="default"/>
      <w:color w:val="000000"/>
      <w:sz w:val="15"/>
      <w:szCs w:val="15"/>
    </w:rPr>
  </w:style>
  <w:style w:type="character" w:customStyle="1" w:styleId="ft31">
    <w:name w:val="ft31"/>
    <w:rsid w:val="00A90C58"/>
    <w:rPr>
      <w:rFonts w:ascii="Times" w:hAnsi="Times" w:cs="Times" w:hint="default"/>
      <w:color w:val="000000"/>
      <w:sz w:val="15"/>
      <w:szCs w:val="15"/>
    </w:rPr>
  </w:style>
  <w:style w:type="paragraph" w:customStyle="1" w:styleId="Little">
    <w:name w:val="Little"/>
    <w:basedOn w:val="Normal"/>
    <w:next w:val="Normal"/>
    <w:link w:val="LittleChar"/>
    <w:qFormat/>
    <w:rsid w:val="00A90C58"/>
    <w:pPr>
      <w:ind w:left="288"/>
    </w:pPr>
    <w:rPr>
      <w:rFonts w:ascii="Garamond" w:eastAsia="Times New Roman" w:hAnsi="Garamond"/>
      <w:sz w:val="16"/>
    </w:rPr>
  </w:style>
  <w:style w:type="paragraph" w:customStyle="1" w:styleId="AAAcard">
    <w:name w:val="AAAcard"/>
    <w:basedOn w:val="Normal"/>
    <w:uiPriority w:val="99"/>
    <w:qFormat/>
    <w:rsid w:val="00A90C58"/>
    <w:pPr>
      <w:ind w:left="288" w:right="288"/>
    </w:pPr>
    <w:rPr>
      <w:rFonts w:eastAsia="Times New Roman"/>
    </w:rPr>
  </w:style>
  <w:style w:type="character" w:customStyle="1" w:styleId="dquo">
    <w:name w:val="dquo"/>
    <w:rsid w:val="00A90C58"/>
  </w:style>
  <w:style w:type="character" w:customStyle="1" w:styleId="caps2">
    <w:name w:val="caps2"/>
    <w:rsid w:val="00A90C58"/>
  </w:style>
  <w:style w:type="character" w:customStyle="1" w:styleId="inside-head">
    <w:name w:val="inside-head"/>
    <w:rsid w:val="00A90C58"/>
  </w:style>
  <w:style w:type="character" w:customStyle="1" w:styleId="CardsFont12ptCharCharCharChar">
    <w:name w:val="Cards + Font: 12 pt Char Char Char Char"/>
    <w:rsid w:val="00A90C58"/>
    <w:rPr>
      <w:sz w:val="24"/>
      <w:szCs w:val="24"/>
      <w:u w:val="thick"/>
      <w:lang w:val="en-US" w:eastAsia="en-US" w:bidi="ar-SA"/>
    </w:rPr>
  </w:style>
  <w:style w:type="character" w:customStyle="1" w:styleId="ccs">
    <w:name w:val="c cs"/>
    <w:rsid w:val="00A90C58"/>
  </w:style>
  <w:style w:type="character" w:customStyle="1" w:styleId="UnderlinedEvChar">
    <w:name w:val="Underlined Ev Char"/>
    <w:rsid w:val="00A90C58"/>
    <w:rPr>
      <w:rFonts w:ascii="Times New Roman" w:eastAsia="Times New Roman" w:hAnsi="Times New Roman"/>
      <w:szCs w:val="24"/>
      <w:u w:val="single"/>
    </w:rPr>
  </w:style>
  <w:style w:type="character" w:customStyle="1" w:styleId="dropshadow">
    <w:name w:val="dropshadow"/>
    <w:rsid w:val="00A90C58"/>
  </w:style>
  <w:style w:type="character" w:customStyle="1" w:styleId="d05ws">
    <w:name w:val="d05ws"/>
    <w:rsid w:val="00A90C58"/>
  </w:style>
  <w:style w:type="character" w:customStyle="1" w:styleId="rzibod">
    <w:name w:val="rzibod"/>
    <w:rsid w:val="00A90C58"/>
  </w:style>
  <w:style w:type="paragraph" w:customStyle="1" w:styleId="Caption3">
    <w:name w:val="Caption3"/>
    <w:basedOn w:val="Normal"/>
    <w:uiPriority w:val="99"/>
    <w:qFormat/>
    <w:rsid w:val="00A90C58"/>
    <w:pPr>
      <w:spacing w:before="100" w:beforeAutospacing="1" w:after="100" w:afterAutospacing="1"/>
    </w:pPr>
    <w:rPr>
      <w:rFonts w:eastAsia="Times New Roman"/>
    </w:rPr>
  </w:style>
  <w:style w:type="character" w:customStyle="1" w:styleId="StyleBold1">
    <w:name w:val="Style Bold1"/>
    <w:rsid w:val="00A90C58"/>
    <w:rPr>
      <w:rFonts w:ascii="Georgia" w:hAnsi="Georgia"/>
      <w:b/>
      <w:bCs/>
      <w:sz w:val="22"/>
    </w:rPr>
  </w:style>
  <w:style w:type="character" w:customStyle="1" w:styleId="headertext">
    <w:name w:val="headertext"/>
    <w:rsid w:val="00A90C58"/>
  </w:style>
  <w:style w:type="paragraph" w:customStyle="1" w:styleId="body-12-5">
    <w:name w:val="body-12-5"/>
    <w:basedOn w:val="Normal"/>
    <w:uiPriority w:val="99"/>
    <w:qFormat/>
    <w:rsid w:val="00A90C58"/>
    <w:pPr>
      <w:spacing w:before="100" w:beforeAutospacing="1" w:after="100" w:afterAutospacing="1"/>
    </w:pPr>
    <w:rPr>
      <w:rFonts w:eastAsia="Times New Roman"/>
    </w:rPr>
  </w:style>
  <w:style w:type="character" w:customStyle="1" w:styleId="endnote-reference">
    <w:name w:val="endnote-reference"/>
    <w:rsid w:val="00A90C58"/>
  </w:style>
  <w:style w:type="character" w:customStyle="1" w:styleId="officialsname">
    <w:name w:val="official_s_name"/>
    <w:rsid w:val="00A90C58"/>
  </w:style>
  <w:style w:type="character" w:customStyle="1" w:styleId="audience">
    <w:name w:val="audience"/>
    <w:rsid w:val="00A90C58"/>
  </w:style>
  <w:style w:type="character" w:customStyle="1" w:styleId="A7">
    <w:name w:val="A7"/>
    <w:uiPriority w:val="99"/>
    <w:rsid w:val="00A90C58"/>
    <w:rPr>
      <w:rFonts w:cs="Myriad Pro"/>
      <w:color w:val="0066B1"/>
      <w:sz w:val="22"/>
      <w:szCs w:val="22"/>
    </w:rPr>
  </w:style>
  <w:style w:type="character" w:customStyle="1" w:styleId="BlockHeadingsChar">
    <w:name w:val="Block Headings Char"/>
    <w:link w:val="BlockHeadings"/>
    <w:rsid w:val="00A90C58"/>
    <w:rPr>
      <w:rFonts w:ascii="Times New Roman" w:eastAsia="Times New Roman" w:hAnsi="Times New Roman" w:cs="Times New Roman"/>
      <w:b/>
      <w:sz w:val="36"/>
      <w:szCs w:val="24"/>
      <w:u w:val="single"/>
    </w:rPr>
  </w:style>
  <w:style w:type="character" w:customStyle="1" w:styleId="normalchar">
    <w:name w:val="normal__char"/>
    <w:rsid w:val="00A90C58"/>
  </w:style>
  <w:style w:type="character" w:customStyle="1" w:styleId="hyperlink002cheading0020100200028block0020title0029char">
    <w:name w:val="hyperlink_002cheading_00201_0020_0028block_0020title_0029__char"/>
    <w:rsid w:val="00A90C58"/>
  </w:style>
  <w:style w:type="character" w:customStyle="1" w:styleId="underline002cstyle0020bold0020underlinechar">
    <w:name w:val="underline_002cstyle_0020bold_0020underline__char"/>
    <w:rsid w:val="00A90C58"/>
  </w:style>
  <w:style w:type="character" w:customStyle="1" w:styleId="copyboldblack">
    <w:name w:val="copyboldblack"/>
    <w:rsid w:val="00A90C58"/>
  </w:style>
  <w:style w:type="character" w:customStyle="1" w:styleId="copybold">
    <w:name w:val="copybold"/>
    <w:rsid w:val="00A90C58"/>
  </w:style>
  <w:style w:type="character" w:customStyle="1" w:styleId="author-date0">
    <w:name w:val="author-date"/>
    <w:rsid w:val="00A90C58"/>
  </w:style>
  <w:style w:type="paragraph" w:customStyle="1" w:styleId="infuse">
    <w:name w:val="infuse"/>
    <w:basedOn w:val="Normal"/>
    <w:uiPriority w:val="99"/>
    <w:qFormat/>
    <w:rsid w:val="00A90C58"/>
    <w:pPr>
      <w:spacing w:before="100" w:beforeAutospacing="1" w:after="100" w:afterAutospacing="1"/>
    </w:pPr>
    <w:rPr>
      <w:rFonts w:eastAsia="Times New Roman"/>
    </w:rPr>
  </w:style>
  <w:style w:type="paragraph" w:customStyle="1" w:styleId="fontreg">
    <w:name w:val="font_reg"/>
    <w:basedOn w:val="Normal"/>
    <w:uiPriority w:val="99"/>
    <w:qFormat/>
    <w:rsid w:val="00A90C58"/>
    <w:pPr>
      <w:spacing w:before="100" w:beforeAutospacing="1" w:after="100" w:afterAutospacing="1"/>
    </w:pPr>
    <w:rPr>
      <w:rFonts w:eastAsia="Times New Roman"/>
    </w:rPr>
  </w:style>
  <w:style w:type="character" w:customStyle="1" w:styleId="yshortcuts">
    <w:name w:val="yshortcuts"/>
    <w:rsid w:val="00A90C58"/>
  </w:style>
  <w:style w:type="character" w:customStyle="1" w:styleId="hidden">
    <w:name w:val="hidden"/>
    <w:rsid w:val="00A90C58"/>
  </w:style>
  <w:style w:type="character" w:customStyle="1" w:styleId="articlebegin">
    <w:name w:val="articlebegin"/>
    <w:rsid w:val="00A90C58"/>
  </w:style>
  <w:style w:type="character" w:customStyle="1" w:styleId="mediaoverlay">
    <w:name w:val="mediaoverlay"/>
    <w:rsid w:val="00A90C58"/>
  </w:style>
  <w:style w:type="paragraph" w:customStyle="1" w:styleId="CITEF3">
    <w:name w:val="CITE F3"/>
    <w:uiPriority w:val="99"/>
    <w:qFormat/>
    <w:rsid w:val="00A90C58"/>
    <w:pPr>
      <w:spacing w:after="0" w:line="240" w:lineRule="auto"/>
    </w:pPr>
    <w:rPr>
      <w:rFonts w:ascii="Georgia" w:eastAsia="SimSun" w:hAnsi="Georgia" w:cs="Times New Roman"/>
      <w:b/>
      <w:sz w:val="24"/>
      <w:szCs w:val="24"/>
      <w:lang w:eastAsia="zh-CN"/>
    </w:rPr>
  </w:style>
  <w:style w:type="character" w:customStyle="1" w:styleId="blogcaption">
    <w:name w:val="blog_caption"/>
    <w:rsid w:val="00A90C58"/>
  </w:style>
  <w:style w:type="paragraph" w:customStyle="1" w:styleId="StyleBoldUnderlineTimesNewRoman">
    <w:name w:val="Style Bold Underline + Times New Roman"/>
    <w:link w:val="StyleBoldUnderlineTimesNewRomanChar"/>
    <w:qFormat/>
    <w:rsid w:val="00A90C5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A90C5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A90C5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90C58"/>
    <w:rPr>
      <w:rFonts w:ascii="Calibri" w:eastAsia="Calibri" w:hAnsi="Calibri" w:cs="Times New Roman"/>
      <w:sz w:val="20"/>
      <w:szCs w:val="20"/>
      <w:u w:val="single"/>
    </w:rPr>
  </w:style>
  <w:style w:type="character" w:customStyle="1" w:styleId="commnet-abuzz">
    <w:name w:val="commnet-abuzz"/>
    <w:rsid w:val="00A90C58"/>
  </w:style>
  <w:style w:type="character" w:customStyle="1" w:styleId="fbconnectbuttontext">
    <w:name w:val="fbconnectbutton_text"/>
    <w:rsid w:val="00A90C58"/>
  </w:style>
  <w:style w:type="character" w:customStyle="1" w:styleId="fbsharecountinner">
    <w:name w:val="fb_share_count_inner"/>
    <w:rsid w:val="00A90C58"/>
  </w:style>
  <w:style w:type="character" w:customStyle="1" w:styleId="stbuttontext">
    <w:name w:val="stbuttontext"/>
    <w:rsid w:val="00A90C58"/>
  </w:style>
  <w:style w:type="paragraph" w:customStyle="1" w:styleId="hotroute1">
    <w:name w:val="hot route!"/>
    <w:basedOn w:val="Normal"/>
    <w:qFormat/>
    <w:rsid w:val="00A90C58"/>
    <w:pPr>
      <w:ind w:left="144"/>
    </w:pPr>
    <w:rPr>
      <w:rFonts w:ascii="Cambria" w:eastAsia="Calibri" w:hAnsi="Cambria"/>
    </w:rPr>
  </w:style>
  <w:style w:type="character" w:customStyle="1" w:styleId="Highlightedunderline0">
    <w:name w:val="Highlighted underline"/>
    <w:rsid w:val="00A90C5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90C58"/>
  </w:style>
  <w:style w:type="character" w:customStyle="1" w:styleId="Normal2">
    <w:name w:val="Normal2"/>
    <w:rsid w:val="00A90C58"/>
  </w:style>
  <w:style w:type="character" w:customStyle="1" w:styleId="pubdate">
    <w:name w:val="pubdate"/>
    <w:rsid w:val="00A90C58"/>
  </w:style>
  <w:style w:type="numbering" w:customStyle="1" w:styleId="NoList11">
    <w:name w:val="No List11"/>
    <w:next w:val="NoList"/>
    <w:uiPriority w:val="99"/>
    <w:semiHidden/>
    <w:unhideWhenUsed/>
    <w:rsid w:val="00A90C58"/>
  </w:style>
  <w:style w:type="numbering" w:customStyle="1" w:styleId="NoList111">
    <w:name w:val="No List111"/>
    <w:next w:val="NoList"/>
    <w:uiPriority w:val="99"/>
    <w:semiHidden/>
    <w:unhideWhenUsed/>
    <w:rsid w:val="00A90C58"/>
  </w:style>
  <w:style w:type="numbering" w:customStyle="1" w:styleId="NoList1111">
    <w:name w:val="No List1111"/>
    <w:next w:val="NoList"/>
    <w:uiPriority w:val="99"/>
    <w:semiHidden/>
    <w:unhideWhenUsed/>
    <w:rsid w:val="00A90C58"/>
  </w:style>
  <w:style w:type="numbering" w:customStyle="1" w:styleId="NoList11111">
    <w:name w:val="No List11111"/>
    <w:next w:val="NoList"/>
    <w:uiPriority w:val="99"/>
    <w:semiHidden/>
    <w:unhideWhenUsed/>
    <w:rsid w:val="00A90C58"/>
  </w:style>
  <w:style w:type="numbering" w:customStyle="1" w:styleId="NoList111111">
    <w:name w:val="No List111111"/>
    <w:next w:val="NoList"/>
    <w:uiPriority w:val="99"/>
    <w:semiHidden/>
    <w:unhideWhenUsed/>
    <w:rsid w:val="00A90C58"/>
  </w:style>
  <w:style w:type="numbering" w:customStyle="1" w:styleId="NoList1111111">
    <w:name w:val="No List1111111"/>
    <w:next w:val="NoList"/>
    <w:uiPriority w:val="99"/>
    <w:semiHidden/>
    <w:unhideWhenUsed/>
    <w:rsid w:val="00A90C58"/>
  </w:style>
  <w:style w:type="numbering" w:customStyle="1" w:styleId="NoList11111111">
    <w:name w:val="No List11111111"/>
    <w:next w:val="NoList"/>
    <w:uiPriority w:val="99"/>
    <w:semiHidden/>
    <w:unhideWhenUsed/>
    <w:rsid w:val="00A90C58"/>
  </w:style>
  <w:style w:type="numbering" w:customStyle="1" w:styleId="NoList111111111">
    <w:name w:val="No List111111111"/>
    <w:next w:val="NoList"/>
    <w:uiPriority w:val="99"/>
    <w:semiHidden/>
    <w:unhideWhenUsed/>
    <w:rsid w:val="00A90C58"/>
  </w:style>
  <w:style w:type="numbering" w:customStyle="1" w:styleId="NoList1111111111">
    <w:name w:val="No List1111111111"/>
    <w:next w:val="NoList"/>
    <w:uiPriority w:val="99"/>
    <w:semiHidden/>
    <w:unhideWhenUsed/>
    <w:rsid w:val="00A90C58"/>
  </w:style>
  <w:style w:type="numbering" w:customStyle="1" w:styleId="NoList11111111111">
    <w:name w:val="No List11111111111"/>
    <w:next w:val="NoList"/>
    <w:uiPriority w:val="99"/>
    <w:semiHidden/>
    <w:unhideWhenUsed/>
    <w:rsid w:val="00A90C58"/>
  </w:style>
  <w:style w:type="numbering" w:customStyle="1" w:styleId="NoList111111111111">
    <w:name w:val="No List111111111111"/>
    <w:next w:val="NoList"/>
    <w:uiPriority w:val="99"/>
    <w:semiHidden/>
    <w:unhideWhenUsed/>
    <w:rsid w:val="00A90C58"/>
  </w:style>
  <w:style w:type="numbering" w:customStyle="1" w:styleId="NoList1111111111111">
    <w:name w:val="No List1111111111111"/>
    <w:next w:val="NoList"/>
    <w:uiPriority w:val="99"/>
    <w:semiHidden/>
    <w:unhideWhenUsed/>
    <w:rsid w:val="00A90C58"/>
  </w:style>
  <w:style w:type="numbering" w:customStyle="1" w:styleId="NoList11111111111111">
    <w:name w:val="No List11111111111111"/>
    <w:next w:val="NoList"/>
    <w:uiPriority w:val="99"/>
    <w:semiHidden/>
    <w:unhideWhenUsed/>
    <w:rsid w:val="00A90C58"/>
  </w:style>
  <w:style w:type="numbering" w:customStyle="1" w:styleId="NoList111111111111111">
    <w:name w:val="No List111111111111111"/>
    <w:next w:val="NoList"/>
    <w:uiPriority w:val="99"/>
    <w:semiHidden/>
    <w:unhideWhenUsed/>
    <w:rsid w:val="00A90C58"/>
  </w:style>
  <w:style w:type="numbering" w:customStyle="1" w:styleId="NoList1111111111111111">
    <w:name w:val="No List1111111111111111"/>
    <w:next w:val="NoList"/>
    <w:uiPriority w:val="99"/>
    <w:semiHidden/>
    <w:unhideWhenUsed/>
    <w:rsid w:val="00A90C58"/>
  </w:style>
  <w:style w:type="numbering" w:customStyle="1" w:styleId="NoList11111111111111111">
    <w:name w:val="No List11111111111111111"/>
    <w:next w:val="NoList"/>
    <w:uiPriority w:val="99"/>
    <w:semiHidden/>
    <w:unhideWhenUsed/>
    <w:rsid w:val="00A90C58"/>
  </w:style>
  <w:style w:type="paragraph" w:customStyle="1" w:styleId="FreeFormA">
    <w:name w:val="Free Form A"/>
    <w:autoRedefine/>
    <w:uiPriority w:val="99"/>
    <w:qFormat/>
    <w:rsid w:val="00A90C5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A90C58"/>
  </w:style>
  <w:style w:type="character" w:customStyle="1" w:styleId="postby">
    <w:name w:val="post_by"/>
    <w:rsid w:val="00A90C58"/>
  </w:style>
  <w:style w:type="character" w:customStyle="1" w:styleId="postdate">
    <w:name w:val="post_date"/>
    <w:rsid w:val="00A90C58"/>
  </w:style>
  <w:style w:type="character" w:customStyle="1" w:styleId="bdx">
    <w:name w:val="bdx"/>
    <w:rsid w:val="00A90C58"/>
  </w:style>
  <w:style w:type="character" w:customStyle="1" w:styleId="bdl">
    <w:name w:val="bdl"/>
    <w:rsid w:val="00A90C58"/>
  </w:style>
  <w:style w:type="character" w:customStyle="1" w:styleId="bhl">
    <w:name w:val="bhl"/>
    <w:rsid w:val="00A90C58"/>
  </w:style>
  <w:style w:type="character" w:customStyle="1" w:styleId="CardNotUnderlinedChar1">
    <w:name w:val="Card Not Underlined Char1"/>
    <w:link w:val="CardNotUnderlined"/>
    <w:rsid w:val="00A90C58"/>
    <w:rPr>
      <w:rFonts w:ascii="Bell MT" w:eastAsia="Calibri" w:hAnsi="Bell MT"/>
      <w:szCs w:val="20"/>
    </w:rPr>
  </w:style>
  <w:style w:type="character" w:customStyle="1" w:styleId="breadcrumbitemcurrent">
    <w:name w:val="breadcrumbitemcurrent"/>
    <w:rsid w:val="00A90C58"/>
  </w:style>
  <w:style w:type="character" w:customStyle="1" w:styleId="bbl">
    <w:name w:val="bbl"/>
    <w:rsid w:val="00A90C58"/>
  </w:style>
  <w:style w:type="character" w:customStyle="1" w:styleId="Date2">
    <w:name w:val="Date2"/>
    <w:rsid w:val="00A90C58"/>
  </w:style>
  <w:style w:type="character" w:customStyle="1" w:styleId="company">
    <w:name w:val="company"/>
    <w:rsid w:val="00A90C58"/>
  </w:style>
  <w:style w:type="character" w:customStyle="1" w:styleId="itxtnewhookspan">
    <w:name w:val="itxtnewhookspan"/>
    <w:rsid w:val="00A90C58"/>
  </w:style>
  <w:style w:type="character" w:customStyle="1" w:styleId="gstxthlt">
    <w:name w:val="gstxt_hlt"/>
    <w:rsid w:val="00A90C58"/>
  </w:style>
  <w:style w:type="paragraph" w:customStyle="1" w:styleId="bodytextfp">
    <w:name w:val="bodytextfp"/>
    <w:basedOn w:val="Normal"/>
    <w:uiPriority w:val="99"/>
    <w:qFormat/>
    <w:rsid w:val="00A90C58"/>
    <w:pPr>
      <w:spacing w:before="100" w:beforeAutospacing="1" w:after="100" w:afterAutospacing="1"/>
    </w:pPr>
    <w:rPr>
      <w:rFonts w:eastAsia="Times New Roman"/>
    </w:rPr>
  </w:style>
  <w:style w:type="character" w:styleId="SubtleEmphasis">
    <w:name w:val="Subtle Emphasis"/>
    <w:uiPriority w:val="19"/>
    <w:qFormat/>
    <w:rsid w:val="00A90C58"/>
    <w:rPr>
      <w:rFonts w:ascii="Georgia" w:hAnsi="Georgia"/>
      <w:i/>
      <w:iCs/>
      <w:color w:val="808080"/>
    </w:rPr>
  </w:style>
  <w:style w:type="character" w:customStyle="1" w:styleId="HotRouteChar0">
    <w:name w:val="Hot Route Char"/>
    <w:link w:val="HotRoute0"/>
    <w:locked/>
    <w:rsid w:val="00A90C58"/>
    <w:rPr>
      <w:rFonts w:ascii="Calibri" w:eastAsia="Cambria" w:hAnsi="Calibri"/>
      <w:iCs/>
      <w:color w:val="000000"/>
      <w:sz w:val="18"/>
    </w:rPr>
  </w:style>
  <w:style w:type="character" w:customStyle="1" w:styleId="ReallyfuckingsmallChar">
    <w:name w:val="Really fucking small Char"/>
    <w:link w:val="Reallyfuckingsmall"/>
    <w:locked/>
    <w:rsid w:val="00A90C58"/>
    <w:rPr>
      <w:rFonts w:ascii="Times New Roman" w:eastAsia="Times New Roman" w:hAnsi="Times New Roman"/>
      <w:sz w:val="10"/>
    </w:rPr>
  </w:style>
  <w:style w:type="paragraph" w:customStyle="1" w:styleId="Reallyfuckingsmall">
    <w:name w:val="Really fucking small"/>
    <w:basedOn w:val="Normal"/>
    <w:link w:val="ReallyfuckingsmallChar"/>
    <w:qFormat/>
    <w:rsid w:val="00A90C58"/>
    <w:rPr>
      <w:rFonts w:ascii="Times New Roman" w:eastAsia="Times New Roman" w:hAnsi="Times New Roman"/>
      <w:sz w:val="10"/>
    </w:rPr>
  </w:style>
  <w:style w:type="paragraph" w:customStyle="1" w:styleId="subheader">
    <w:name w:val="subheader"/>
    <w:basedOn w:val="Normal"/>
    <w:uiPriority w:val="99"/>
    <w:qFormat/>
    <w:rsid w:val="00A90C58"/>
    <w:pPr>
      <w:spacing w:before="100" w:beforeAutospacing="1" w:after="100" w:afterAutospacing="1"/>
    </w:pPr>
    <w:rPr>
      <w:rFonts w:eastAsia="Times New Roman"/>
    </w:rPr>
  </w:style>
  <w:style w:type="character" w:customStyle="1" w:styleId="SubtleEmphasis1">
    <w:name w:val="Subtle Emphasis1"/>
    <w:uiPriority w:val="19"/>
    <w:qFormat/>
    <w:rsid w:val="00A90C58"/>
    <w:rPr>
      <w:rFonts w:ascii="Times New Roman" w:hAnsi="Times New Roman"/>
      <w:b/>
      <w:iCs/>
      <w:color w:val="auto"/>
      <w:sz w:val="22"/>
    </w:rPr>
  </w:style>
  <w:style w:type="character" w:customStyle="1" w:styleId="StyleBoldRed">
    <w:name w:val="Style Bold Red"/>
    <w:rsid w:val="00A90C58"/>
    <w:rPr>
      <w:b/>
      <w:bCs/>
      <w:color w:val="auto"/>
    </w:rPr>
  </w:style>
  <w:style w:type="character" w:customStyle="1" w:styleId="StyleTimesNewRoman8pt">
    <w:name w:val="Style Times New Roman 8 pt"/>
    <w:rsid w:val="00A90C58"/>
    <w:rPr>
      <w:rFonts w:ascii="Georgia" w:hAnsi="Georgia"/>
      <w:sz w:val="16"/>
    </w:rPr>
  </w:style>
  <w:style w:type="character" w:customStyle="1" w:styleId="StyleStyle7pt8pt">
    <w:name w:val="Style Style 7 pt + 8 pt"/>
    <w:rsid w:val="00A90C58"/>
    <w:rPr>
      <w:sz w:val="16"/>
    </w:rPr>
  </w:style>
  <w:style w:type="character" w:customStyle="1" w:styleId="StyleStyleThickunderlineBold1">
    <w:name w:val="Style Style Thick underline + Bold1"/>
    <w:rsid w:val="00A90C58"/>
    <w:rPr>
      <w:b/>
      <w:bCs/>
      <w:u w:val="thick"/>
    </w:rPr>
  </w:style>
  <w:style w:type="character" w:customStyle="1" w:styleId="StyleUnderline2">
    <w:name w:val="Style Underline2"/>
    <w:rsid w:val="00A90C58"/>
    <w:rPr>
      <w:u w:val="single"/>
    </w:rPr>
  </w:style>
  <w:style w:type="character" w:customStyle="1" w:styleId="ShrinkText">
    <w:name w:val="Shrink Text"/>
    <w:rsid w:val="00A90C58"/>
    <w:rPr>
      <w:sz w:val="16"/>
    </w:rPr>
  </w:style>
  <w:style w:type="character" w:customStyle="1" w:styleId="smallcaps">
    <w:name w:val="smallcaps"/>
    <w:rsid w:val="00A90C58"/>
  </w:style>
  <w:style w:type="character" w:customStyle="1" w:styleId="goldbldtext">
    <w:name w:val="goldbldtext"/>
    <w:rsid w:val="00A90C58"/>
  </w:style>
  <w:style w:type="character" w:customStyle="1" w:styleId="PageHeaderLine2Char">
    <w:name w:val="PageHeaderLine2 Char"/>
    <w:link w:val="PageHeaderLine2"/>
    <w:rsid w:val="00A90C58"/>
    <w:rPr>
      <w:rFonts w:ascii="Calibri" w:eastAsia="Calibri" w:hAnsi="Calibri"/>
      <w:b/>
    </w:rPr>
  </w:style>
  <w:style w:type="paragraph" w:customStyle="1" w:styleId="firstletter">
    <w:name w:val="firstletter"/>
    <w:basedOn w:val="Normal"/>
    <w:uiPriority w:val="99"/>
    <w:qFormat/>
    <w:rsid w:val="00A90C58"/>
    <w:pPr>
      <w:spacing w:before="100" w:beforeAutospacing="1" w:after="100" w:afterAutospacing="1"/>
    </w:pPr>
    <w:rPr>
      <w:rFonts w:eastAsia="Times New Roman"/>
    </w:rPr>
  </w:style>
  <w:style w:type="paragraph" w:customStyle="1" w:styleId="more">
    <w:name w:val="more"/>
    <w:basedOn w:val="Normal"/>
    <w:uiPriority w:val="99"/>
    <w:qFormat/>
    <w:rsid w:val="00A90C58"/>
    <w:pPr>
      <w:spacing w:before="100" w:beforeAutospacing="1" w:after="100" w:afterAutospacing="1"/>
    </w:pPr>
    <w:rPr>
      <w:rFonts w:eastAsia="Times New Roman"/>
    </w:rPr>
  </w:style>
  <w:style w:type="character" w:customStyle="1" w:styleId="cardshighlight0">
    <w:name w:val="cardshighlight"/>
    <w:rsid w:val="00A90C58"/>
  </w:style>
  <w:style w:type="character" w:customStyle="1" w:styleId="cardsfont12pt1">
    <w:name w:val="cardsfont12pt"/>
    <w:rsid w:val="00A90C58"/>
  </w:style>
  <w:style w:type="character" w:customStyle="1" w:styleId="ft1">
    <w:name w:val="ft1"/>
    <w:rsid w:val="00A90C58"/>
  </w:style>
  <w:style w:type="character" w:customStyle="1" w:styleId="ft6">
    <w:name w:val="ft6"/>
    <w:rsid w:val="00A90C58"/>
  </w:style>
  <w:style w:type="paragraph" w:customStyle="1" w:styleId="story">
    <w:name w:val="story"/>
    <w:basedOn w:val="Normal"/>
    <w:uiPriority w:val="99"/>
    <w:qFormat/>
    <w:rsid w:val="00A90C58"/>
    <w:pPr>
      <w:spacing w:before="100" w:beforeAutospacing="1" w:after="100" w:afterAutospacing="1"/>
    </w:pPr>
    <w:rPr>
      <w:rFonts w:eastAsia="Times New Roman"/>
    </w:rPr>
  </w:style>
  <w:style w:type="paragraph" w:customStyle="1" w:styleId="H1numbered">
    <w:name w:val="H1 numbered"/>
    <w:basedOn w:val="Normal"/>
    <w:uiPriority w:val="99"/>
    <w:qFormat/>
    <w:rsid w:val="00A90C58"/>
    <w:pPr>
      <w:pageBreakBefore/>
      <w:widowControl w:val="0"/>
      <w:numPr>
        <w:numId w:val="20"/>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90C58"/>
    <w:pPr>
      <w:widowControl w:val="0"/>
      <w:numPr>
        <w:ilvl w:val="1"/>
        <w:numId w:val="20"/>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90C58"/>
  </w:style>
  <w:style w:type="character" w:customStyle="1" w:styleId="backcontent">
    <w:name w:val="backcontent"/>
    <w:rsid w:val="00A90C58"/>
  </w:style>
  <w:style w:type="character" w:customStyle="1" w:styleId="daystmp">
    <w:name w:val="daystmp"/>
    <w:rsid w:val="00A90C58"/>
  </w:style>
  <w:style w:type="paragraph" w:customStyle="1" w:styleId="in">
    <w:name w:val="in"/>
    <w:basedOn w:val="Normal"/>
    <w:uiPriority w:val="99"/>
    <w:qFormat/>
    <w:rsid w:val="00A90C58"/>
    <w:pPr>
      <w:spacing w:before="100" w:beforeAutospacing="1" w:after="100" w:afterAutospacing="1"/>
    </w:pPr>
    <w:rPr>
      <w:rFonts w:eastAsia="Times New Roman"/>
    </w:rPr>
  </w:style>
  <w:style w:type="character" w:customStyle="1" w:styleId="cardsfont12ptchar">
    <w:name w:val="cardsfont12ptchar"/>
    <w:rsid w:val="00A90C58"/>
  </w:style>
  <w:style w:type="paragraph" w:customStyle="1" w:styleId="image-caption">
    <w:name w:val="image-caption"/>
    <w:basedOn w:val="Normal"/>
    <w:uiPriority w:val="99"/>
    <w:qFormat/>
    <w:rsid w:val="00A90C58"/>
    <w:pPr>
      <w:spacing w:before="100" w:beforeAutospacing="1" w:after="100" w:afterAutospacing="1"/>
    </w:pPr>
    <w:rPr>
      <w:rFonts w:eastAsia="Times New Roman"/>
    </w:rPr>
  </w:style>
  <w:style w:type="character" w:customStyle="1" w:styleId="gal">
    <w:name w:val="gal"/>
    <w:rsid w:val="00A90C58"/>
  </w:style>
  <w:style w:type="character" w:customStyle="1" w:styleId="submitted">
    <w:name w:val="submitted"/>
    <w:rsid w:val="00A90C58"/>
  </w:style>
  <w:style w:type="paragraph" w:customStyle="1" w:styleId="imagecontain">
    <w:name w:val="imagecontain"/>
    <w:basedOn w:val="Normal"/>
    <w:uiPriority w:val="99"/>
    <w:qFormat/>
    <w:rsid w:val="00A90C58"/>
    <w:pPr>
      <w:spacing w:before="100" w:beforeAutospacing="1" w:after="100" w:afterAutospacing="1"/>
    </w:pPr>
    <w:rPr>
      <w:rFonts w:eastAsia="Times New Roman"/>
    </w:rPr>
  </w:style>
  <w:style w:type="character" w:customStyle="1" w:styleId="imagedateline">
    <w:name w:val="image_dateline"/>
    <w:rsid w:val="00A90C58"/>
  </w:style>
  <w:style w:type="character" w:customStyle="1" w:styleId="authordatecharchar">
    <w:name w:val="authordatecharchar"/>
    <w:rsid w:val="00A90C58"/>
  </w:style>
  <w:style w:type="character" w:customStyle="1" w:styleId="style1char0">
    <w:name w:val="style1char"/>
    <w:rsid w:val="00A90C58"/>
  </w:style>
  <w:style w:type="character" w:customStyle="1" w:styleId="tagcharchar0">
    <w:name w:val="tagcharchar"/>
    <w:rsid w:val="00A90C58"/>
  </w:style>
  <w:style w:type="character" w:customStyle="1" w:styleId="underlinedcharchar2">
    <w:name w:val="underlinedcharchar"/>
    <w:rsid w:val="00A90C58"/>
  </w:style>
  <w:style w:type="paragraph" w:customStyle="1" w:styleId="CM62">
    <w:name w:val="CM62"/>
    <w:basedOn w:val="Normal"/>
    <w:next w:val="Normal"/>
    <w:uiPriority w:val="99"/>
    <w:qFormat/>
    <w:rsid w:val="00A90C58"/>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A90C58"/>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A90C58"/>
    <w:pPr>
      <w:widowControl w:val="0"/>
      <w:spacing w:after="63"/>
    </w:pPr>
    <w:rPr>
      <w:rFonts w:ascii="Arial" w:hAnsi="Arial"/>
      <w:color w:val="auto"/>
    </w:rPr>
  </w:style>
  <w:style w:type="paragraph" w:customStyle="1" w:styleId="CM35">
    <w:name w:val="CM35"/>
    <w:basedOn w:val="Default"/>
    <w:next w:val="Default"/>
    <w:uiPriority w:val="99"/>
    <w:qFormat/>
    <w:rsid w:val="00A90C5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90C58"/>
    <w:pPr>
      <w:widowControl w:val="0"/>
      <w:spacing w:line="228" w:lineRule="atLeast"/>
    </w:pPr>
    <w:rPr>
      <w:rFonts w:ascii="Showcard Gothic" w:hAnsi="Showcard Gothic"/>
      <w:color w:val="auto"/>
    </w:rPr>
  </w:style>
  <w:style w:type="character" w:customStyle="1" w:styleId="BoxedChar">
    <w:name w:val="Boxed Char"/>
    <w:rsid w:val="00A90C58"/>
    <w:rPr>
      <w:rFonts w:ascii="Arial Narrow" w:hAnsi="Arial Narrow"/>
      <w:b/>
      <w:sz w:val="18"/>
      <w:bdr w:val="single" w:sz="6" w:space="0" w:color="auto"/>
    </w:rPr>
  </w:style>
  <w:style w:type="character" w:customStyle="1" w:styleId="Style11ptUnderline2">
    <w:name w:val="Style 11 pt Underline2"/>
    <w:rsid w:val="00A90C58"/>
    <w:rPr>
      <w:sz w:val="20"/>
      <w:u w:val="single"/>
    </w:rPr>
  </w:style>
  <w:style w:type="character" w:customStyle="1" w:styleId="Style11ptBoldUnderline2">
    <w:name w:val="Style 11 pt Bold Underline2"/>
    <w:rsid w:val="00A90C58"/>
    <w:rPr>
      <w:b/>
      <w:bCs/>
      <w:sz w:val="20"/>
      <w:u w:val="single"/>
    </w:rPr>
  </w:style>
  <w:style w:type="character" w:customStyle="1" w:styleId="nw">
    <w:name w:val="nw"/>
    <w:rsid w:val="00A90C58"/>
  </w:style>
  <w:style w:type="character" w:customStyle="1" w:styleId="Styleunderline11ptBoldBorderSinglesolidlineAuto">
    <w:name w:val="Style underline + 11 pt Bold Border: : (Single solid line Auto ..."/>
    <w:rsid w:val="00A90C58"/>
    <w:rPr>
      <w:b/>
      <w:bCs/>
      <w:sz w:val="20"/>
      <w:u w:val="single"/>
      <w:bdr w:val="single" w:sz="4" w:space="0" w:color="auto"/>
    </w:rPr>
  </w:style>
  <w:style w:type="paragraph" w:customStyle="1" w:styleId="StylecardCharCharChar11pt">
    <w:name w:val="Style card Char Char Char + 11 pt"/>
    <w:link w:val="StylecardCharCharChar11ptChar"/>
    <w:qFormat/>
    <w:rsid w:val="00A90C58"/>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A90C58"/>
    <w:rPr>
      <w:lang w:val="en-US" w:eastAsia="en-US" w:bidi="ar-SA"/>
    </w:rPr>
  </w:style>
  <w:style w:type="character" w:customStyle="1" w:styleId="StylecardCharCharChar11ptChar">
    <w:name w:val="Style card Char Char Char + 11 pt Char"/>
    <w:link w:val="StylecardCharCharChar11pt"/>
    <w:rsid w:val="00A90C5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90C58"/>
    <w:pPr>
      <w:widowControl/>
      <w:suppressAutoHyphens w:val="0"/>
      <w:autoSpaceDE w:val="0"/>
      <w:autoSpaceDN w:val="0"/>
      <w:adjustRightInd w:val="0"/>
      <w:spacing w:after="0" w:line="240" w:lineRule="auto"/>
      <w:ind w:left="432"/>
      <w:jc w:val="both"/>
    </w:pPr>
    <w:rPr>
      <w:rFonts w:eastAsia="Times New Roman"/>
      <w:color w:val="auto"/>
      <w:sz w:val="22"/>
      <w:szCs w:val="24"/>
      <w:lang w:val="x-none" w:eastAsia="x-none"/>
    </w:rPr>
  </w:style>
  <w:style w:type="character" w:customStyle="1" w:styleId="StyleCards11ptChar">
    <w:name w:val="Style Cards + 11 pt Char"/>
    <w:link w:val="StyleCards11pt"/>
    <w:rsid w:val="00A90C5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A90C58"/>
    <w:pPr>
      <w:widowControl/>
      <w:suppressAutoHyphens w:val="0"/>
      <w:autoSpaceDE w:val="0"/>
      <w:autoSpaceDN w:val="0"/>
      <w:adjustRightInd w:val="0"/>
      <w:spacing w:after="0" w:line="240" w:lineRule="auto"/>
      <w:ind w:left="432"/>
      <w:jc w:val="both"/>
    </w:pPr>
    <w:rPr>
      <w:rFonts w:eastAsia="Times New Roman"/>
      <w:color w:val="auto"/>
      <w:sz w:val="22"/>
      <w:u w:val="single"/>
      <w:lang w:val="x-none" w:eastAsia="x-none"/>
    </w:rPr>
  </w:style>
  <w:style w:type="character" w:customStyle="1" w:styleId="StyleCards11ptUnderlineChar">
    <w:name w:val="Style Cards + 11 pt Underline Char"/>
    <w:link w:val="StyleCards11ptUnderline"/>
    <w:rsid w:val="00A90C5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A90C58"/>
    <w:pPr>
      <w:widowControl/>
      <w:suppressAutoHyphens w:val="0"/>
      <w:autoSpaceDE w:val="0"/>
      <w:autoSpaceDN w:val="0"/>
      <w:adjustRightInd w:val="0"/>
      <w:spacing w:after="0" w:line="240" w:lineRule="auto"/>
      <w:ind w:left="432"/>
      <w:jc w:val="both"/>
    </w:pPr>
    <w:rPr>
      <w:rFonts w:eastAsia="Times New Roman"/>
      <w:b/>
      <w:bCs/>
      <w:color w:val="auto"/>
      <w:sz w:val="22"/>
      <w:u w:val="single"/>
      <w:lang w:val="x-none" w:eastAsia="x-none"/>
    </w:rPr>
  </w:style>
  <w:style w:type="character" w:customStyle="1" w:styleId="StyleCards11ptBoldUnderlineChar">
    <w:name w:val="Style Cards + 11 pt Bold Underline Char"/>
    <w:link w:val="StyleCards11ptBoldUnderline"/>
    <w:rsid w:val="00A90C5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90C58"/>
    <w:pPr>
      <w:widowControl/>
      <w:suppressAutoHyphens w:val="0"/>
      <w:autoSpaceDE w:val="0"/>
      <w:autoSpaceDN w:val="0"/>
      <w:adjustRightInd w:val="0"/>
      <w:spacing w:after="0" w:line="240" w:lineRule="auto"/>
      <w:ind w:left="432"/>
      <w:jc w:val="both"/>
    </w:pPr>
    <w:rPr>
      <w:rFonts w:eastAsia="Times New Roman"/>
      <w:b/>
      <w:bCs/>
      <w:color w:val="auto"/>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90C5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90C58"/>
    <w:rPr>
      <w:lang w:val="x-none" w:eastAsia="x-none"/>
    </w:rPr>
  </w:style>
  <w:style w:type="character" w:customStyle="1" w:styleId="cardCharCharChar1">
    <w:name w:val="card Char Char Char1"/>
    <w:rsid w:val="00A90C58"/>
    <w:rPr>
      <w:lang w:val="en-US" w:eastAsia="en-US" w:bidi="ar-SA"/>
    </w:rPr>
  </w:style>
  <w:style w:type="character" w:customStyle="1" w:styleId="StylecardCharChar11ptChar">
    <w:name w:val="Style card Char Char + 11 pt Char"/>
    <w:link w:val="StylecardCharChar11pt"/>
    <w:rsid w:val="00A90C58"/>
    <w:rPr>
      <w:rFonts w:ascii="Georgia" w:eastAsia="Times New Roman" w:hAnsi="Georgia"/>
      <w:szCs w:val="20"/>
      <w:lang w:val="x-none" w:eastAsia="x-none"/>
    </w:rPr>
  </w:style>
  <w:style w:type="paragraph" w:customStyle="1" w:styleId="NormalFont">
    <w:name w:val="Normal Font"/>
    <w:link w:val="NormalFontChar"/>
    <w:qFormat/>
    <w:rsid w:val="00A90C5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A90C58"/>
    <w:pPr>
      <w:spacing w:after="200" w:line="240" w:lineRule="auto"/>
    </w:pPr>
    <w:rPr>
      <w:rFonts w:ascii="Times" w:eastAsia="Times New Roman" w:hAnsi="Times" w:cs="Times New Roman"/>
      <w:sz w:val="20"/>
    </w:rPr>
  </w:style>
  <w:style w:type="character" w:customStyle="1" w:styleId="Style11ptThickunderline">
    <w:name w:val="Style 11 pt Thick underline"/>
    <w:rsid w:val="00A90C58"/>
    <w:rPr>
      <w:sz w:val="20"/>
      <w:u w:val="thick"/>
    </w:rPr>
  </w:style>
  <w:style w:type="character" w:customStyle="1" w:styleId="Style11ptBoldThickunderline">
    <w:name w:val="Style 11 pt Bold Thick underline"/>
    <w:rsid w:val="00A90C58"/>
    <w:rPr>
      <w:b/>
      <w:bCs/>
      <w:sz w:val="20"/>
      <w:u w:val="thick"/>
    </w:rPr>
  </w:style>
  <w:style w:type="paragraph" w:customStyle="1" w:styleId="StyleNormalFont11ptUnderline">
    <w:name w:val="Style Normal Font + 11 pt Underline"/>
    <w:basedOn w:val="NormalFont"/>
    <w:link w:val="StyleNormalFont11ptUnderlineChar"/>
    <w:qFormat/>
    <w:rsid w:val="00A90C58"/>
    <w:rPr>
      <w:u w:val="single"/>
      <w:lang w:val="x-none" w:eastAsia="x-none"/>
    </w:rPr>
  </w:style>
  <w:style w:type="character" w:customStyle="1" w:styleId="NormalFontChar">
    <w:name w:val="Normal Font Char"/>
    <w:link w:val="NormalFont"/>
    <w:rsid w:val="00A90C5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90C5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90C58"/>
    <w:rPr>
      <w:b/>
      <w:bCs/>
      <w:u w:val="single"/>
      <w:lang w:val="x-none" w:eastAsia="x-none"/>
    </w:rPr>
  </w:style>
  <w:style w:type="character" w:customStyle="1" w:styleId="StyleNormalFont11ptBoldUnderlineChar">
    <w:name w:val="Style Normal Font + 11 pt Bold Underline Char"/>
    <w:link w:val="StyleNormalFont11ptBoldUnderline"/>
    <w:rsid w:val="00A90C5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90C58"/>
    <w:rPr>
      <w:rFonts w:eastAsia="Times New Roman"/>
      <w:sz w:val="15"/>
    </w:rPr>
  </w:style>
  <w:style w:type="character" w:customStyle="1" w:styleId="authors1">
    <w:name w:val="authors1"/>
    <w:rsid w:val="00A90C58"/>
    <w:rPr>
      <w:rFonts w:ascii="Verdana" w:hAnsi="Verdana" w:hint="default"/>
      <w:b/>
      <w:bCs/>
      <w:color w:val="006699"/>
      <w:sz w:val="20"/>
      <w:szCs w:val="20"/>
    </w:rPr>
  </w:style>
  <w:style w:type="character" w:customStyle="1" w:styleId="headlinesectionlarge">
    <w:name w:val="headline_section_large"/>
    <w:rsid w:val="00A90C58"/>
  </w:style>
  <w:style w:type="paragraph" w:customStyle="1" w:styleId="formatvorlage2">
    <w:name w:val="formatvorlage2"/>
    <w:basedOn w:val="Normal"/>
    <w:uiPriority w:val="99"/>
    <w:qFormat/>
    <w:rsid w:val="00A90C58"/>
    <w:pPr>
      <w:spacing w:before="100" w:beforeAutospacing="1" w:after="100" w:afterAutospacing="1"/>
    </w:pPr>
    <w:rPr>
      <w:rFonts w:eastAsia="Calibri"/>
    </w:rPr>
  </w:style>
  <w:style w:type="character" w:customStyle="1" w:styleId="Styleunderline11ptBlack">
    <w:name w:val="Style underline + 11 pt Black"/>
    <w:rsid w:val="00A90C58"/>
    <w:rPr>
      <w:color w:val="000000"/>
      <w:sz w:val="20"/>
      <w:u w:val="single"/>
    </w:rPr>
  </w:style>
  <w:style w:type="character" w:customStyle="1" w:styleId="Styleunderline11ptBoldBlack">
    <w:name w:val="Style underline + 11 pt Bold Black"/>
    <w:rsid w:val="00A90C58"/>
    <w:rPr>
      <w:b/>
      <w:bCs/>
      <w:color w:val="000000"/>
      <w:sz w:val="20"/>
      <w:u w:val="single"/>
    </w:rPr>
  </w:style>
  <w:style w:type="paragraph" w:customStyle="1" w:styleId="StyleTitle11ptNotBold">
    <w:name w:val="Style Title + 11 pt Not Bold"/>
    <w:basedOn w:val="Title"/>
    <w:link w:val="StyleTitle11ptNotBoldChar"/>
    <w:qFormat/>
    <w:rsid w:val="00A90C58"/>
    <w:pPr>
      <w:pBdr>
        <w:bottom w:val="none" w:sz="0" w:space="0" w:color="auto"/>
      </w:pBdr>
      <w:spacing w:after="0"/>
      <w:contextualSpacing w:val="0"/>
      <w:jc w:val="center"/>
    </w:pPr>
    <w:rPr>
      <w:rFonts w:ascii="Georgia" w:eastAsia="Times New Roman" w:hAnsi="Georgia" w:cs="Times New Roman"/>
      <w:bCs w:val="0"/>
      <w:sz w:val="20"/>
      <w:lang w:val="x-none" w:eastAsia="x-none"/>
    </w:rPr>
  </w:style>
  <w:style w:type="character" w:customStyle="1" w:styleId="StyleTitle11ptNotBoldChar">
    <w:name w:val="Style Title + 11 pt Not Bold Char"/>
    <w:link w:val="StyleTitle11ptNotBold"/>
    <w:rsid w:val="00A90C58"/>
    <w:rPr>
      <w:rFonts w:ascii="Georgia" w:eastAsia="Times New Roman"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A90C58"/>
    <w:pPr>
      <w:pBdr>
        <w:bottom w:val="none" w:sz="0" w:space="0" w:color="auto"/>
      </w:pBdr>
      <w:spacing w:after="0"/>
      <w:contextualSpacing w:val="0"/>
      <w:jc w:val="center"/>
    </w:pPr>
    <w:rPr>
      <w:rFonts w:ascii="Georgia" w:eastAsia="Times New Roman" w:hAnsi="Georgia" w:cs="Times New Roman"/>
      <w:b w:val="0"/>
      <w:bCs w:val="0"/>
      <w:sz w:val="20"/>
      <w:lang w:val="x-none" w:eastAsia="x-none"/>
    </w:rPr>
  </w:style>
  <w:style w:type="character" w:customStyle="1" w:styleId="StyleTitle11ptNotBoldNounderlineChar">
    <w:name w:val="Style Title + 11 pt Not Bold No underline Char"/>
    <w:link w:val="StyleTitle11ptNotBoldNounderline"/>
    <w:rsid w:val="00A90C58"/>
    <w:rPr>
      <w:rFonts w:ascii="Georgia" w:eastAsia="Times New Roman" w:hAnsi="Georgia" w:cs="Times New Roman"/>
      <w:sz w:val="20"/>
      <w:u w:val="single"/>
      <w:lang w:val="x-none" w:eastAsia="x-none"/>
    </w:rPr>
  </w:style>
  <w:style w:type="character" w:customStyle="1" w:styleId="Style11ptBoldBlackUnderline">
    <w:name w:val="Style 11 pt Bold Black Underline"/>
    <w:rsid w:val="00A90C58"/>
    <w:rPr>
      <w:b/>
      <w:bCs/>
      <w:color w:val="000000"/>
      <w:sz w:val="20"/>
      <w:u w:val="single"/>
    </w:rPr>
  </w:style>
  <w:style w:type="character" w:customStyle="1" w:styleId="Style11ptBoldBlackUnderlineBorderSinglesolidline">
    <w:name w:val="Style 11 pt Bold Black Underline Border: : (Single solid line ..."/>
    <w:rsid w:val="00A90C58"/>
    <w:rPr>
      <w:b/>
      <w:bCs/>
      <w:color w:val="000000"/>
      <w:sz w:val="20"/>
      <w:u w:val="single"/>
      <w:bdr w:val="single" w:sz="4" w:space="0" w:color="auto"/>
    </w:rPr>
  </w:style>
  <w:style w:type="character" w:customStyle="1" w:styleId="StyleLatinMeridien-Italic11ptItalicUnderline">
    <w:name w:val="Style (Latin) Meridien-Italic 11 pt Italic Underline"/>
    <w:rsid w:val="00A90C58"/>
    <w:rPr>
      <w:rFonts w:ascii="Meridien-Italic" w:hAnsi="Meridien-Italic"/>
      <w:i/>
      <w:iCs/>
      <w:sz w:val="20"/>
      <w:u w:val="single"/>
    </w:rPr>
  </w:style>
  <w:style w:type="character" w:customStyle="1" w:styleId="Citation-AuthorDate">
    <w:name w:val="Citation - Author/Date"/>
    <w:rsid w:val="00A90C58"/>
    <w:rPr>
      <w:b/>
      <w:bCs w:val="0"/>
      <w:smallCaps/>
      <w:sz w:val="24"/>
      <w:u w:val="single"/>
    </w:rPr>
  </w:style>
  <w:style w:type="paragraph" w:customStyle="1" w:styleId="HotRouteCharCharCharCharChar">
    <w:name w:val="Hot Route! Char Char Char Char Char"/>
    <w:basedOn w:val="Normal"/>
    <w:link w:val="HotRouteCharCharCharCharCharChar"/>
    <w:qFormat/>
    <w:rsid w:val="00A90C5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90C58"/>
    <w:rPr>
      <w:rFonts w:ascii="Calibri" w:eastAsia="Times New Roman" w:hAnsi="Calibri"/>
      <w:lang w:val="x-none" w:eastAsia="x-none"/>
    </w:rPr>
  </w:style>
  <w:style w:type="character" w:customStyle="1" w:styleId="underlinestylechar0">
    <w:name w:val="underlinestylechar"/>
    <w:rsid w:val="00A90C58"/>
  </w:style>
  <w:style w:type="character" w:customStyle="1" w:styleId="highlight">
    <w:name w:val="highlight"/>
    <w:rsid w:val="00A90C58"/>
  </w:style>
  <w:style w:type="character" w:customStyle="1" w:styleId="BlockHeaderHiddenChar">
    <w:name w:val="Block Header Hidden Char"/>
    <w:link w:val="BlockHeaderHidden"/>
    <w:locked/>
    <w:rsid w:val="00A90C58"/>
    <w:rPr>
      <w:rFonts w:ascii="Georgia" w:eastAsia="Times New Roman" w:hAnsi="Georgia" w:cs="Times New Roman"/>
      <w:b/>
      <w:bCs/>
      <w:sz w:val="32"/>
      <w:szCs w:val="26"/>
      <w:u w:val="single"/>
    </w:rPr>
  </w:style>
  <w:style w:type="character" w:customStyle="1" w:styleId="DottedUnderline0">
    <w:name w:val="Dotted Underline"/>
    <w:rsid w:val="00A90C58"/>
    <w:rPr>
      <w:rFonts w:ascii="Times New Roman" w:hAnsi="Times New Roman" w:cs="Times New Roman" w:hint="default"/>
      <w:sz w:val="20"/>
      <w:u w:val="dottedHeavy"/>
    </w:rPr>
  </w:style>
  <w:style w:type="character" w:customStyle="1" w:styleId="CardsFont6ptCharChar">
    <w:name w:val="Cards + Font: 6 pt Char Char"/>
    <w:rsid w:val="00A90C58"/>
    <w:rPr>
      <w:sz w:val="8"/>
      <w:lang w:val="en-US" w:eastAsia="en-US" w:bidi="ar-SA"/>
    </w:rPr>
  </w:style>
  <w:style w:type="character" w:customStyle="1" w:styleId="titleauthoretc">
    <w:name w:val="titleauthoretc"/>
    <w:rsid w:val="00A90C58"/>
  </w:style>
  <w:style w:type="paragraph" w:customStyle="1" w:styleId="deck">
    <w:name w:val="deck"/>
    <w:basedOn w:val="Normal"/>
    <w:uiPriority w:val="99"/>
    <w:qFormat/>
    <w:rsid w:val="00A90C58"/>
    <w:pPr>
      <w:spacing w:before="100" w:beforeAutospacing="1" w:after="100" w:afterAutospacing="1"/>
    </w:pPr>
    <w:rPr>
      <w:rFonts w:eastAsia="Times New Roman"/>
    </w:rPr>
  </w:style>
  <w:style w:type="paragraph" w:customStyle="1" w:styleId="i1">
    <w:name w:val="i1"/>
    <w:basedOn w:val="Normal"/>
    <w:uiPriority w:val="99"/>
    <w:qFormat/>
    <w:rsid w:val="00A90C58"/>
    <w:pPr>
      <w:spacing w:before="100" w:beforeAutospacing="1" w:after="100" w:afterAutospacing="1"/>
    </w:pPr>
    <w:rPr>
      <w:rFonts w:eastAsia="Times New Roman"/>
    </w:rPr>
  </w:style>
  <w:style w:type="paragraph" w:customStyle="1" w:styleId="question">
    <w:name w:val="question"/>
    <w:basedOn w:val="Normal"/>
    <w:uiPriority w:val="99"/>
    <w:qFormat/>
    <w:rsid w:val="00A90C58"/>
    <w:pPr>
      <w:spacing w:before="100" w:beforeAutospacing="1" w:after="100" w:afterAutospacing="1"/>
    </w:pPr>
    <w:rPr>
      <w:rFonts w:eastAsia="Times New Roman"/>
    </w:rPr>
  </w:style>
  <w:style w:type="paragraph" w:customStyle="1" w:styleId="bodycopy">
    <w:name w:val="bodycopy"/>
    <w:basedOn w:val="Normal"/>
    <w:uiPriority w:val="99"/>
    <w:qFormat/>
    <w:rsid w:val="00A90C58"/>
    <w:pPr>
      <w:spacing w:before="100" w:beforeAutospacing="1" w:after="100" w:afterAutospacing="1"/>
    </w:pPr>
    <w:rPr>
      <w:rFonts w:eastAsia="Times New Roman"/>
    </w:rPr>
  </w:style>
  <w:style w:type="character" w:customStyle="1" w:styleId="labeltext">
    <w:name w:val="labeltext"/>
    <w:rsid w:val="00A90C58"/>
  </w:style>
  <w:style w:type="character" w:customStyle="1" w:styleId="viewlink">
    <w:name w:val="viewlink"/>
    <w:rsid w:val="00A90C58"/>
  </w:style>
  <w:style w:type="character" w:customStyle="1" w:styleId="share">
    <w:name w:val="share"/>
    <w:rsid w:val="00A90C58"/>
  </w:style>
  <w:style w:type="character" w:customStyle="1" w:styleId="inlinkchart">
    <w:name w:val="inlink_chart"/>
    <w:rsid w:val="00A90C58"/>
  </w:style>
  <w:style w:type="character" w:customStyle="1" w:styleId="underLight">
    <w:name w:val="underLight"/>
    <w:uiPriority w:val="1"/>
    <w:qFormat/>
    <w:rsid w:val="00A90C5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90C58"/>
  </w:style>
  <w:style w:type="character" w:customStyle="1" w:styleId="author-rss">
    <w:name w:val="author-rss"/>
    <w:rsid w:val="00A90C58"/>
  </w:style>
  <w:style w:type="character" w:customStyle="1" w:styleId="fbsharecountwrapper">
    <w:name w:val="fb_share_count_wrapper"/>
    <w:rsid w:val="00A90C58"/>
  </w:style>
  <w:style w:type="character" w:customStyle="1" w:styleId="fbbuttontext">
    <w:name w:val="fb_button_text"/>
    <w:rsid w:val="00A90C58"/>
  </w:style>
  <w:style w:type="character" w:customStyle="1" w:styleId="hw">
    <w:name w:val="hw"/>
    <w:rsid w:val="00A90C58"/>
  </w:style>
  <w:style w:type="character" w:customStyle="1" w:styleId="linktotop">
    <w:name w:val="linktotop"/>
    <w:rsid w:val="00A90C58"/>
  </w:style>
  <w:style w:type="character" w:customStyle="1" w:styleId="maintextbldleft">
    <w:name w:val="maintextbldleft"/>
    <w:rsid w:val="00A90C58"/>
  </w:style>
  <w:style w:type="character" w:customStyle="1" w:styleId="maintextleft">
    <w:name w:val="maintextleft"/>
    <w:rsid w:val="00A90C58"/>
  </w:style>
  <w:style w:type="character" w:customStyle="1" w:styleId="descriptionstyle1block">
    <w:name w:val="description style1 block"/>
    <w:rsid w:val="00A90C58"/>
  </w:style>
  <w:style w:type="paragraph" w:customStyle="1" w:styleId="Fifth">
    <w:name w:val="Fifth"/>
    <w:basedOn w:val="Normal"/>
    <w:link w:val="FifthChar"/>
    <w:qFormat/>
    <w:rsid w:val="00A90C58"/>
    <w:rPr>
      <w:rFonts w:eastAsia="Calibri"/>
    </w:rPr>
  </w:style>
  <w:style w:type="character" w:customStyle="1" w:styleId="gutter-right-1">
    <w:name w:val="gutter-right-1"/>
    <w:basedOn w:val="DefaultParagraphFont"/>
    <w:rsid w:val="00A90C58"/>
  </w:style>
  <w:style w:type="character" w:customStyle="1" w:styleId="ssl3">
    <w:name w:val="ss_l3"/>
    <w:rsid w:val="00A90C58"/>
  </w:style>
  <w:style w:type="paragraph" w:customStyle="1" w:styleId="NoteLevel22">
    <w:name w:val="Note Level 22"/>
    <w:basedOn w:val="Normal"/>
    <w:next w:val="Normal"/>
    <w:uiPriority w:val="99"/>
    <w:qFormat/>
    <w:rsid w:val="00A90C58"/>
    <w:pPr>
      <w:keepNext/>
      <w:ind w:left="288" w:right="288"/>
    </w:pPr>
    <w:rPr>
      <w:rFonts w:eastAsia="MS Gothic"/>
      <w:szCs w:val="20"/>
    </w:rPr>
  </w:style>
  <w:style w:type="paragraph" w:customStyle="1" w:styleId="wp-caption-text">
    <w:name w:val="wp-caption-text"/>
    <w:basedOn w:val="Normal"/>
    <w:qFormat/>
    <w:rsid w:val="00A90C58"/>
    <w:pPr>
      <w:spacing w:before="100" w:beforeAutospacing="1" w:after="100" w:afterAutospacing="1"/>
    </w:pPr>
    <w:rPr>
      <w:rFonts w:eastAsia="Times New Roman"/>
    </w:rPr>
  </w:style>
  <w:style w:type="character" w:customStyle="1" w:styleId="Mention1">
    <w:name w:val="Mention1"/>
    <w:basedOn w:val="DefaultParagraphFont"/>
    <w:uiPriority w:val="99"/>
    <w:semiHidden/>
    <w:unhideWhenUsed/>
    <w:rsid w:val="00A90C58"/>
    <w:rPr>
      <w:color w:val="2B579A"/>
      <w:shd w:val="clear" w:color="auto" w:fill="E6E6E6"/>
    </w:rPr>
  </w:style>
  <w:style w:type="paragraph" w:customStyle="1" w:styleId="svarticle">
    <w:name w:val="svarticle"/>
    <w:basedOn w:val="Normal"/>
    <w:uiPriority w:val="99"/>
    <w:qFormat/>
    <w:rsid w:val="00A90C58"/>
    <w:pPr>
      <w:spacing w:before="100" w:beforeAutospacing="1" w:after="100" w:afterAutospacing="1"/>
    </w:pPr>
    <w:rPr>
      <w:rFonts w:eastAsia="Times New Roman"/>
    </w:rPr>
  </w:style>
  <w:style w:type="character" w:customStyle="1" w:styleId="FontStyle39">
    <w:name w:val="Font Style39"/>
    <w:uiPriority w:val="99"/>
    <w:rsid w:val="00A90C58"/>
    <w:rPr>
      <w:rFonts w:ascii="Constantia" w:hAnsi="Constantia" w:cs="Constantia" w:hint="default"/>
      <w:b/>
      <w:bCs/>
      <w:sz w:val="18"/>
      <w:szCs w:val="18"/>
    </w:rPr>
  </w:style>
  <w:style w:type="character" w:customStyle="1" w:styleId="6">
    <w:name w:val="6"/>
    <w:rsid w:val="00A90C58"/>
    <w:rPr>
      <w:rFonts w:ascii="Arial" w:hAnsi="Arial" w:cs="Arial" w:hint="default"/>
      <w:bCs/>
      <w:sz w:val="20"/>
      <w:u w:val="single"/>
      <w:lang w:val="en-US" w:eastAsia="en-US" w:bidi="ar-SA"/>
    </w:rPr>
  </w:style>
  <w:style w:type="character" w:customStyle="1" w:styleId="CharChar4">
    <w:name w:val="Char Char4"/>
    <w:rsid w:val="00A90C58"/>
    <w:rPr>
      <w:szCs w:val="24"/>
      <w:lang w:eastAsia="zh-CN"/>
    </w:rPr>
  </w:style>
  <w:style w:type="character" w:customStyle="1" w:styleId="BodyTextFirstIndentChar1">
    <w:name w:val="Body Text First Indent Char1"/>
    <w:basedOn w:val="BodyTextChar"/>
    <w:semiHidden/>
    <w:rsid w:val="00A90C58"/>
    <w:rPr>
      <w:rFonts w:ascii="Times New Roman" w:eastAsia="Calibri" w:hAnsi="Times New Roman" w:cs="Times New Roman"/>
      <w:sz w:val="24"/>
      <w:szCs w:val="24"/>
    </w:rPr>
  </w:style>
  <w:style w:type="character" w:customStyle="1" w:styleId="Header11">
    <w:name w:val="Header11"/>
    <w:rsid w:val="00A90C58"/>
  </w:style>
  <w:style w:type="paragraph" w:customStyle="1" w:styleId="canvas-atom">
    <w:name w:val="canvas-atom"/>
    <w:basedOn w:val="Normal"/>
    <w:uiPriority w:val="99"/>
    <w:qFormat/>
    <w:rsid w:val="00A90C58"/>
    <w:pPr>
      <w:spacing w:before="100" w:beforeAutospacing="1" w:after="100" w:afterAutospacing="1"/>
    </w:pPr>
  </w:style>
  <w:style w:type="character" w:customStyle="1" w:styleId="posa">
    <w:name w:val="pos(a)"/>
    <w:basedOn w:val="DefaultParagraphFont"/>
    <w:rsid w:val="00A90C58"/>
  </w:style>
  <w:style w:type="character" w:customStyle="1" w:styleId="u-hiddeninnarrowenv">
    <w:name w:val="u-hiddeninnarrowenv"/>
    <w:basedOn w:val="DefaultParagraphFont"/>
    <w:rsid w:val="00A90C58"/>
  </w:style>
  <w:style w:type="character" w:customStyle="1" w:styleId="followbutton-bird">
    <w:name w:val="followbutton-bird"/>
    <w:basedOn w:val="DefaultParagraphFont"/>
    <w:rsid w:val="00A90C58"/>
  </w:style>
  <w:style w:type="character" w:customStyle="1" w:styleId="tweetauthor-name">
    <w:name w:val="tweetauthor-name"/>
    <w:basedOn w:val="DefaultParagraphFont"/>
    <w:rsid w:val="00A90C58"/>
  </w:style>
  <w:style w:type="character" w:customStyle="1" w:styleId="tweetauthor-verifiedbadge">
    <w:name w:val="tweetauthor-verifiedbadge"/>
    <w:basedOn w:val="DefaultParagraphFont"/>
    <w:rsid w:val="00A90C58"/>
  </w:style>
  <w:style w:type="character" w:customStyle="1" w:styleId="tweetauthor-screenname">
    <w:name w:val="tweetauthor-screenname"/>
    <w:basedOn w:val="DefaultParagraphFont"/>
    <w:rsid w:val="00A90C58"/>
  </w:style>
  <w:style w:type="paragraph" w:customStyle="1" w:styleId="tweet-text">
    <w:name w:val="tweet-text"/>
    <w:basedOn w:val="Normal"/>
    <w:uiPriority w:val="99"/>
    <w:qFormat/>
    <w:rsid w:val="00A90C58"/>
    <w:pPr>
      <w:spacing w:before="100" w:beforeAutospacing="1" w:after="100" w:afterAutospacing="1"/>
    </w:pPr>
  </w:style>
  <w:style w:type="character" w:customStyle="1" w:styleId="u-hiddenvisually">
    <w:name w:val="u-hiddenvisually"/>
    <w:basedOn w:val="DefaultParagraphFont"/>
    <w:rsid w:val="00A90C58"/>
  </w:style>
  <w:style w:type="character" w:customStyle="1" w:styleId="tweetaction-stat">
    <w:name w:val="tweetaction-stat"/>
    <w:basedOn w:val="DefaultParagraphFont"/>
    <w:rsid w:val="00A90C58"/>
  </w:style>
  <w:style w:type="character" w:customStyle="1" w:styleId="related">
    <w:name w:val="related"/>
    <w:basedOn w:val="DefaultParagraphFont"/>
    <w:rsid w:val="00A90C58"/>
  </w:style>
  <w:style w:type="character" w:customStyle="1" w:styleId="related-content">
    <w:name w:val="related-content"/>
    <w:basedOn w:val="DefaultParagraphFont"/>
    <w:rsid w:val="00A90C58"/>
  </w:style>
  <w:style w:type="character" w:customStyle="1" w:styleId="name-of-author">
    <w:name w:val="name-of-author"/>
    <w:basedOn w:val="DefaultParagraphFont"/>
    <w:rsid w:val="00A90C58"/>
  </w:style>
  <w:style w:type="character" w:customStyle="1" w:styleId="first-name">
    <w:name w:val="first-name"/>
    <w:basedOn w:val="DefaultParagraphFont"/>
    <w:rsid w:val="00A90C58"/>
  </w:style>
  <w:style w:type="character" w:customStyle="1" w:styleId="last-name">
    <w:name w:val="last-name"/>
    <w:basedOn w:val="DefaultParagraphFont"/>
    <w:rsid w:val="00A90C58"/>
  </w:style>
  <w:style w:type="paragraph" w:customStyle="1" w:styleId="description">
    <w:name w:val="description"/>
    <w:basedOn w:val="Normal"/>
    <w:uiPriority w:val="99"/>
    <w:qFormat/>
    <w:rsid w:val="00A90C58"/>
    <w:pPr>
      <w:spacing w:before="100" w:beforeAutospacing="1" w:after="100" w:afterAutospacing="1"/>
    </w:pPr>
  </w:style>
  <w:style w:type="paragraph" w:customStyle="1" w:styleId="graf">
    <w:name w:val="graf"/>
    <w:basedOn w:val="Normal"/>
    <w:uiPriority w:val="99"/>
    <w:qFormat/>
    <w:rsid w:val="00A90C58"/>
    <w:pPr>
      <w:spacing w:before="100" w:beforeAutospacing="1" w:after="100" w:afterAutospacing="1"/>
    </w:pPr>
  </w:style>
  <w:style w:type="character" w:customStyle="1" w:styleId="caption10">
    <w:name w:val="caption1"/>
    <w:basedOn w:val="DefaultParagraphFont"/>
    <w:rsid w:val="00A90C58"/>
  </w:style>
  <w:style w:type="paragraph" w:customStyle="1" w:styleId="column">
    <w:name w:val="column"/>
    <w:basedOn w:val="Normal"/>
    <w:uiPriority w:val="99"/>
    <w:qFormat/>
    <w:rsid w:val="00A90C58"/>
    <w:pPr>
      <w:spacing w:before="100" w:beforeAutospacing="1" w:after="100" w:afterAutospacing="1"/>
    </w:pPr>
  </w:style>
  <w:style w:type="paragraph" w:customStyle="1" w:styleId="recirc-container">
    <w:name w:val="recirc-container"/>
    <w:basedOn w:val="Normal"/>
    <w:uiPriority w:val="99"/>
    <w:qFormat/>
    <w:rsid w:val="00A90C58"/>
    <w:pPr>
      <w:spacing w:before="100" w:beforeAutospacing="1" w:after="100" w:afterAutospacing="1"/>
    </w:pPr>
  </w:style>
  <w:style w:type="character" w:customStyle="1" w:styleId="recirc-text">
    <w:name w:val="&quot;recirc-text”"/>
    <w:basedOn w:val="DefaultParagraphFont"/>
    <w:rsid w:val="00A90C58"/>
  </w:style>
  <w:style w:type="character" w:customStyle="1" w:styleId="video-icon">
    <w:name w:val="video-icon"/>
    <w:basedOn w:val="DefaultParagraphFont"/>
    <w:rsid w:val="00A90C58"/>
  </w:style>
  <w:style w:type="paragraph" w:customStyle="1" w:styleId="selectionshareable">
    <w:name w:val="selectionshareable"/>
    <w:basedOn w:val="Normal"/>
    <w:uiPriority w:val="99"/>
    <w:qFormat/>
    <w:rsid w:val="00A90C58"/>
    <w:pPr>
      <w:spacing w:before="100" w:beforeAutospacing="1" w:after="100" w:afterAutospacing="1"/>
    </w:pPr>
  </w:style>
  <w:style w:type="character" w:customStyle="1" w:styleId="powa-shot-play-btn-text">
    <w:name w:val="powa-shot-play-btn-text"/>
    <w:basedOn w:val="DefaultParagraphFont"/>
    <w:rsid w:val="00A90C58"/>
  </w:style>
  <w:style w:type="character" w:customStyle="1" w:styleId="powa-shot-click">
    <w:name w:val="powa-shot-click"/>
    <w:basedOn w:val="DefaultParagraphFont"/>
    <w:rsid w:val="00A90C58"/>
  </w:style>
  <w:style w:type="character" w:customStyle="1" w:styleId="wpv-blurb">
    <w:name w:val="wpv-blurb"/>
    <w:basedOn w:val="DefaultParagraphFont"/>
    <w:rsid w:val="00A90C58"/>
  </w:style>
  <w:style w:type="paragraph" w:customStyle="1" w:styleId="interstitial-link">
    <w:name w:val="interstitial-link"/>
    <w:basedOn w:val="Normal"/>
    <w:uiPriority w:val="99"/>
    <w:qFormat/>
    <w:rsid w:val="00A90C58"/>
    <w:pPr>
      <w:spacing w:before="100" w:beforeAutospacing="1" w:after="100" w:afterAutospacing="1"/>
    </w:pPr>
  </w:style>
  <w:style w:type="character" w:customStyle="1" w:styleId="pb-caption">
    <w:name w:val="pb-caption"/>
    <w:basedOn w:val="DefaultParagraphFont"/>
    <w:rsid w:val="00A90C58"/>
  </w:style>
  <w:style w:type="paragraph" w:customStyle="1" w:styleId="see-also">
    <w:name w:val="see-also"/>
    <w:basedOn w:val="Normal"/>
    <w:uiPriority w:val="99"/>
    <w:qFormat/>
    <w:rsid w:val="00A90C58"/>
    <w:pPr>
      <w:spacing w:before="100" w:beforeAutospacing="1" w:after="100" w:afterAutospacing="1"/>
    </w:pPr>
  </w:style>
  <w:style w:type="character" w:customStyle="1" w:styleId="m-2745674872889869693gmail-style13ptbold">
    <w:name w:val="m_-2745674872889869693gmail-style13ptbold"/>
    <w:basedOn w:val="DefaultParagraphFont"/>
    <w:rsid w:val="00A90C58"/>
  </w:style>
  <w:style w:type="character" w:customStyle="1" w:styleId="m-2745674872889869693gmail-styleunderline">
    <w:name w:val="m_-2745674872889869693gmail-styleunderline"/>
    <w:basedOn w:val="DefaultParagraphFont"/>
    <w:rsid w:val="00A90C58"/>
  </w:style>
  <w:style w:type="character" w:customStyle="1" w:styleId="UnresolvedMention31">
    <w:name w:val="Unresolved Mention31"/>
    <w:basedOn w:val="DefaultParagraphFont"/>
    <w:uiPriority w:val="99"/>
    <w:semiHidden/>
    <w:unhideWhenUsed/>
    <w:rsid w:val="00A90C58"/>
    <w:rPr>
      <w:color w:val="808080"/>
      <w:shd w:val="clear" w:color="auto" w:fill="E6E6E6"/>
    </w:rPr>
  </w:style>
  <w:style w:type="character" w:customStyle="1" w:styleId="UnresolvedMention4">
    <w:name w:val="Unresolved Mention4"/>
    <w:basedOn w:val="DefaultParagraphFont"/>
    <w:uiPriority w:val="99"/>
    <w:semiHidden/>
    <w:unhideWhenUsed/>
    <w:rsid w:val="00A90C58"/>
    <w:rPr>
      <w:color w:val="808080"/>
      <w:shd w:val="clear" w:color="auto" w:fill="E6E6E6"/>
    </w:rPr>
  </w:style>
  <w:style w:type="character" w:customStyle="1" w:styleId="m-8082899869479211226gmail-styleunderline">
    <w:name w:val="m_-8082899869479211226gmail-styleunderline"/>
    <w:basedOn w:val="DefaultParagraphFont"/>
    <w:rsid w:val="00A90C58"/>
  </w:style>
  <w:style w:type="character" w:customStyle="1" w:styleId="StyleUnderlineChar">
    <w:name w:val="Style Underline Char"/>
    <w:basedOn w:val="DefaultParagraphFont"/>
    <w:locked/>
    <w:rsid w:val="00A90C58"/>
    <w:rPr>
      <w:u w:val="single"/>
    </w:rPr>
  </w:style>
  <w:style w:type="paragraph" w:customStyle="1" w:styleId="NoteLevel23">
    <w:name w:val="Note Level 23"/>
    <w:basedOn w:val="Normal"/>
    <w:next w:val="Normal"/>
    <w:uiPriority w:val="99"/>
    <w:qFormat/>
    <w:rsid w:val="00A90C58"/>
    <w:pPr>
      <w:keepNext/>
      <w:ind w:left="288" w:right="288"/>
    </w:pPr>
    <w:rPr>
      <w:rFonts w:eastAsia="MS Gothic"/>
      <w:szCs w:val="20"/>
    </w:rPr>
  </w:style>
  <w:style w:type="character" w:customStyle="1" w:styleId="Heading5Char1">
    <w:name w:val="Heading 5 Char1"/>
    <w:aliases w:val="Text Char1"/>
    <w:basedOn w:val="DefaultParagraphFont"/>
    <w:semiHidden/>
    <w:rsid w:val="00A90C5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A90C58"/>
    <w:rPr>
      <w:rFonts w:ascii="Georgia" w:hAnsi="Georgia"/>
    </w:rPr>
  </w:style>
  <w:style w:type="paragraph" w:customStyle="1" w:styleId="NoteLevel24">
    <w:name w:val="Note Level 24"/>
    <w:basedOn w:val="Normal"/>
    <w:next w:val="Normal"/>
    <w:uiPriority w:val="99"/>
    <w:qFormat/>
    <w:rsid w:val="00A90C58"/>
    <w:pPr>
      <w:keepNext/>
      <w:ind w:left="288" w:right="288"/>
    </w:pPr>
    <w:rPr>
      <w:rFonts w:eastAsia="MS Gothic"/>
      <w:szCs w:val="20"/>
    </w:rPr>
  </w:style>
  <w:style w:type="paragraph" w:customStyle="1" w:styleId="NoteLevel25">
    <w:name w:val="Note Level 25"/>
    <w:basedOn w:val="Normal"/>
    <w:next w:val="Normal"/>
    <w:uiPriority w:val="99"/>
    <w:qFormat/>
    <w:rsid w:val="00A90C5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90C58"/>
  </w:style>
  <w:style w:type="character" w:customStyle="1" w:styleId="UnresolvedMention5">
    <w:name w:val="Unresolved Mention5"/>
    <w:basedOn w:val="DefaultParagraphFont"/>
    <w:uiPriority w:val="99"/>
    <w:semiHidden/>
    <w:unhideWhenUsed/>
    <w:rsid w:val="00A90C58"/>
    <w:rPr>
      <w:color w:val="605E5C"/>
      <w:shd w:val="clear" w:color="auto" w:fill="E1DFDD"/>
    </w:rPr>
  </w:style>
  <w:style w:type="character" w:customStyle="1" w:styleId="UnresolvedMention6">
    <w:name w:val="Unresolved Mention6"/>
    <w:basedOn w:val="DefaultParagraphFont"/>
    <w:uiPriority w:val="99"/>
    <w:semiHidden/>
    <w:unhideWhenUsed/>
    <w:rsid w:val="00A90C58"/>
    <w:rPr>
      <w:color w:val="605E5C"/>
      <w:shd w:val="clear" w:color="auto" w:fill="E1DFDD"/>
    </w:rPr>
  </w:style>
  <w:style w:type="character" w:customStyle="1" w:styleId="footnote">
    <w:name w:val="footnote"/>
    <w:basedOn w:val="DefaultParagraphFont"/>
    <w:rsid w:val="00A90C58"/>
  </w:style>
  <w:style w:type="character" w:customStyle="1" w:styleId="hubidentifier">
    <w:name w:val="hub_identifier"/>
    <w:basedOn w:val="DefaultParagraphFont"/>
    <w:rsid w:val="00A90C58"/>
  </w:style>
  <w:style w:type="paragraph" w:customStyle="1" w:styleId="standardeinzug">
    <w:name w:val="standardeinzug"/>
    <w:basedOn w:val="Normal"/>
    <w:rsid w:val="00A90C58"/>
    <w:pPr>
      <w:spacing w:before="100" w:beforeAutospacing="1" w:after="100" w:afterAutospacing="1"/>
    </w:pPr>
    <w:rPr>
      <w:rFonts w:eastAsia="Times New Roman"/>
    </w:rPr>
  </w:style>
  <w:style w:type="paragraph" w:customStyle="1" w:styleId="aufzhlungnormal">
    <w:name w:val="aufzhlungnormal"/>
    <w:basedOn w:val="Normal"/>
    <w:rsid w:val="00A90C58"/>
    <w:pPr>
      <w:spacing w:before="100" w:beforeAutospacing="1" w:after="100" w:afterAutospacing="1"/>
    </w:pPr>
    <w:rPr>
      <w:rFonts w:eastAsia="Times New Roman"/>
    </w:rPr>
  </w:style>
  <w:style w:type="character" w:customStyle="1" w:styleId="auszeichnungkursiv">
    <w:name w:val="auszeichnungkursiv"/>
    <w:basedOn w:val="DefaultParagraphFont"/>
    <w:rsid w:val="00A90C58"/>
  </w:style>
  <w:style w:type="paragraph" w:customStyle="1" w:styleId="entrefilet">
    <w:name w:val="entrefilet"/>
    <w:basedOn w:val="Normal"/>
    <w:rsid w:val="00A90C58"/>
    <w:pPr>
      <w:spacing w:before="100" w:beforeAutospacing="1" w:after="100" w:afterAutospacing="1"/>
    </w:pPr>
    <w:rPr>
      <w:rFonts w:eastAsia="Times New Roman"/>
    </w:rPr>
  </w:style>
  <w:style w:type="paragraph" w:customStyle="1" w:styleId="kapitelreferenzkopf">
    <w:name w:val="kapitelreferenzkopf"/>
    <w:basedOn w:val="Normal"/>
    <w:rsid w:val="00A90C58"/>
    <w:pPr>
      <w:spacing w:before="100" w:beforeAutospacing="1" w:after="100" w:afterAutospacing="1"/>
    </w:pPr>
    <w:rPr>
      <w:rFonts w:eastAsia="Times New Roman"/>
    </w:rPr>
  </w:style>
  <w:style w:type="paragraph" w:customStyle="1" w:styleId="tabberschrift">
    <w:name w:val="tabberschrift"/>
    <w:basedOn w:val="Normal"/>
    <w:rsid w:val="00A90C58"/>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A90C58"/>
  </w:style>
  <w:style w:type="character" w:customStyle="1" w:styleId="m-5621139387307470627gmail-style13ptbold">
    <w:name w:val="m_-5621139387307470627gmail-style13ptbold"/>
    <w:basedOn w:val="DefaultParagraphFont"/>
    <w:rsid w:val="00A90C58"/>
  </w:style>
  <w:style w:type="character" w:customStyle="1" w:styleId="m-5621139387307470627gmail-styleunderline">
    <w:name w:val="m_-5621139387307470627gmail-styleunderline"/>
    <w:basedOn w:val="DefaultParagraphFont"/>
    <w:rsid w:val="00A90C58"/>
  </w:style>
  <w:style w:type="character" w:customStyle="1" w:styleId="m-4930835733434609408gmail-style13ptbold">
    <w:name w:val="m_-4930835733434609408gmail-style13ptbold"/>
    <w:basedOn w:val="DefaultParagraphFont"/>
    <w:rsid w:val="00A90C58"/>
  </w:style>
  <w:style w:type="character" w:customStyle="1" w:styleId="m-4930835733434609408gmail-styleunderline">
    <w:name w:val="m_-4930835733434609408gmail-styleunderline"/>
    <w:basedOn w:val="DefaultParagraphFont"/>
    <w:rsid w:val="00A90C58"/>
  </w:style>
  <w:style w:type="character" w:customStyle="1" w:styleId="m-2456650549122369157gmail-style13ptbold">
    <w:name w:val="m_-2456650549122369157gmail-style13ptbold"/>
    <w:basedOn w:val="DefaultParagraphFont"/>
    <w:rsid w:val="00A90C58"/>
  </w:style>
  <w:style w:type="character" w:customStyle="1" w:styleId="m-2456650549122369157gmail-styleunderline">
    <w:name w:val="m_-2456650549122369157gmail-styleunderline"/>
    <w:basedOn w:val="DefaultParagraphFont"/>
    <w:rsid w:val="00A90C58"/>
  </w:style>
  <w:style w:type="paragraph" w:customStyle="1" w:styleId="StyleStyle4ArialNarrow9pt">
    <w:name w:val="Style Style4 + Arial Narrow 9 pt"/>
    <w:basedOn w:val="Normal"/>
    <w:link w:val="StyleStyle4ArialNarrow9ptChar"/>
    <w:rsid w:val="00A90C58"/>
    <w:rPr>
      <w:rFonts w:eastAsia="Times New Roman"/>
      <w:u w:val="single"/>
    </w:rPr>
  </w:style>
  <w:style w:type="character" w:customStyle="1" w:styleId="StyleStyle4ArialNarrow9ptChar">
    <w:name w:val="Style Style4 + Arial Narrow 9 pt Char"/>
    <w:basedOn w:val="DefaultParagraphFont"/>
    <w:link w:val="StyleStyle4ArialNarrow9pt"/>
    <w:rsid w:val="00A90C58"/>
    <w:rPr>
      <w:rFonts w:ascii="Calibri" w:eastAsia="Times New Roman" w:hAnsi="Calibri"/>
      <w:u w:val="single"/>
    </w:rPr>
  </w:style>
  <w:style w:type="paragraph" w:customStyle="1" w:styleId="StyleStyle4ArialNarrow9ptBold">
    <w:name w:val="Style Style4 + Arial Narrow 9 pt Bold"/>
    <w:basedOn w:val="Normal"/>
    <w:link w:val="StyleStyle4ArialNarrow9ptBoldChar"/>
    <w:rsid w:val="00A90C58"/>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A90C58"/>
    <w:rPr>
      <w:rFonts w:ascii="Calibri" w:eastAsia="Times New Roman" w:hAnsi="Calibri"/>
      <w:b/>
      <w:bCs/>
      <w:u w:val="single"/>
    </w:rPr>
  </w:style>
  <w:style w:type="paragraph" w:customStyle="1" w:styleId="Second">
    <w:name w:val="Second"/>
    <w:basedOn w:val="Normal"/>
    <w:rsid w:val="00A90C58"/>
    <w:rPr>
      <w:rFonts w:eastAsia="Calibri"/>
      <w:b/>
      <w:caps/>
      <w:szCs w:val="20"/>
    </w:rPr>
  </w:style>
  <w:style w:type="character" w:customStyle="1" w:styleId="gmail-m5226785990326652285gmail-style13ptbold">
    <w:name w:val="gmail-m_5226785990326652285gmail-style13ptbold"/>
    <w:basedOn w:val="DefaultParagraphFont"/>
    <w:rsid w:val="00A90C58"/>
  </w:style>
  <w:style w:type="character" w:customStyle="1" w:styleId="gmail-m5226785990326652285gmail-styleunderline">
    <w:name w:val="gmail-m_5226785990326652285gmail-styleunderline"/>
    <w:basedOn w:val="DefaultParagraphFont"/>
    <w:rsid w:val="00A90C58"/>
  </w:style>
  <w:style w:type="character" w:customStyle="1" w:styleId="balancedheadline">
    <w:name w:val="balancedheadline"/>
    <w:basedOn w:val="DefaultParagraphFont"/>
    <w:rsid w:val="00A90C58"/>
  </w:style>
  <w:style w:type="character" w:customStyle="1" w:styleId="author-ref">
    <w:name w:val="author-ref"/>
    <w:basedOn w:val="DefaultParagraphFont"/>
    <w:rsid w:val="00A90C58"/>
  </w:style>
  <w:style w:type="paragraph" w:customStyle="1" w:styleId="u-mb-2">
    <w:name w:val="u-mb-2"/>
    <w:basedOn w:val="Normal"/>
    <w:rsid w:val="00A90C58"/>
    <w:pPr>
      <w:spacing w:before="100" w:beforeAutospacing="1" w:after="100" w:afterAutospacing="1"/>
    </w:pPr>
    <w:rPr>
      <w:rFonts w:eastAsia="Times New Roman"/>
    </w:rPr>
  </w:style>
  <w:style w:type="character" w:customStyle="1" w:styleId="authorsname">
    <w:name w:val="authors__name"/>
    <w:basedOn w:val="DefaultParagraphFont"/>
    <w:rsid w:val="00A90C58"/>
  </w:style>
  <w:style w:type="character" w:customStyle="1" w:styleId="authorscontact">
    <w:name w:val="authors__contact"/>
    <w:basedOn w:val="DefaultParagraphFont"/>
    <w:rsid w:val="00A90C58"/>
  </w:style>
  <w:style w:type="character" w:customStyle="1" w:styleId="affiliationdepartment">
    <w:name w:val="affiliation__department"/>
    <w:basedOn w:val="DefaultParagraphFont"/>
    <w:rsid w:val="00A90C58"/>
  </w:style>
  <w:style w:type="character" w:customStyle="1" w:styleId="affiliationname">
    <w:name w:val="affiliation__name"/>
    <w:basedOn w:val="DefaultParagraphFont"/>
    <w:rsid w:val="00A90C58"/>
  </w:style>
  <w:style w:type="character" w:customStyle="1" w:styleId="affiliationcity">
    <w:name w:val="affiliation__city"/>
    <w:basedOn w:val="DefaultParagraphFont"/>
    <w:rsid w:val="00A90C58"/>
  </w:style>
  <w:style w:type="character" w:customStyle="1" w:styleId="affiliationcountry">
    <w:name w:val="affiliation__country"/>
    <w:basedOn w:val="DefaultParagraphFont"/>
    <w:rsid w:val="00A90C58"/>
  </w:style>
  <w:style w:type="character" w:customStyle="1" w:styleId="journaltitle">
    <w:name w:val="journaltitle"/>
    <w:basedOn w:val="DefaultParagraphFont"/>
    <w:rsid w:val="00A90C58"/>
  </w:style>
  <w:style w:type="paragraph" w:customStyle="1" w:styleId="nav-linksstylessectiontitle-sc-1tike8v-3">
    <w:name w:val="nav-linksstyles__sectiontitle-sc-1tike8v-3"/>
    <w:basedOn w:val="Normal"/>
    <w:rsid w:val="00A90C58"/>
    <w:pPr>
      <w:spacing w:before="100" w:beforeAutospacing="1" w:after="100" w:afterAutospacing="1"/>
    </w:pPr>
    <w:rPr>
      <w:rFonts w:eastAsia="Times New Roman"/>
    </w:rPr>
  </w:style>
  <w:style w:type="character" w:customStyle="1" w:styleId="text-sc-1amvtpj-0-span">
    <w:name w:val="text-sc-1amvtpj-0-span"/>
    <w:basedOn w:val="DefaultParagraphFont"/>
    <w:rsid w:val="00A90C58"/>
  </w:style>
  <w:style w:type="character" w:customStyle="1" w:styleId="section-front-header-modulesubtitle">
    <w:name w:val="section-front-header-module__subtitle"/>
    <w:basedOn w:val="DefaultParagraphFont"/>
    <w:rsid w:val="00A90C58"/>
  </w:style>
  <w:style w:type="character" w:customStyle="1" w:styleId="article-classifiergap">
    <w:name w:val="article-classifier__gap"/>
    <w:basedOn w:val="DefaultParagraphFont"/>
    <w:rsid w:val="00A90C58"/>
  </w:style>
  <w:style w:type="character" w:customStyle="1" w:styleId="a-size-extra-large">
    <w:name w:val="a-size-extra-large"/>
    <w:basedOn w:val="DefaultParagraphFont"/>
    <w:rsid w:val="00A90C58"/>
  </w:style>
  <w:style w:type="paragraph" w:customStyle="1" w:styleId="generic-articlebody">
    <w:name w:val="generic-article__body"/>
    <w:basedOn w:val="Normal"/>
    <w:rsid w:val="00A90C58"/>
    <w:pPr>
      <w:spacing w:before="100" w:beforeAutospacing="1" w:after="100" w:afterAutospacing="1"/>
    </w:pPr>
    <w:rPr>
      <w:rFonts w:eastAsia="Times New Roman"/>
    </w:rPr>
  </w:style>
  <w:style w:type="paragraph" w:customStyle="1" w:styleId="CardBody">
    <w:name w:val="Card Body"/>
    <w:basedOn w:val="Normal"/>
    <w:link w:val="CardBodyChar"/>
    <w:qFormat/>
    <w:rsid w:val="00A90C58"/>
    <w:rPr>
      <w:rFonts w:eastAsia="Times New Roman"/>
      <w:sz w:val="16"/>
    </w:rPr>
  </w:style>
  <w:style w:type="character" w:customStyle="1" w:styleId="CardBodyChar">
    <w:name w:val="Card Body Char"/>
    <w:basedOn w:val="DefaultParagraphFont"/>
    <w:link w:val="CardBody"/>
    <w:rsid w:val="00A90C58"/>
    <w:rPr>
      <w:rFonts w:ascii="Calibri" w:eastAsia="Times New Roman" w:hAnsi="Calibri"/>
      <w:sz w:val="16"/>
    </w:rPr>
  </w:style>
  <w:style w:type="character" w:customStyle="1" w:styleId="m-6919561637539550718gmail-style13ptbold">
    <w:name w:val="m_-6919561637539550718gmail-style13ptbold"/>
    <w:basedOn w:val="DefaultParagraphFont"/>
    <w:rsid w:val="00A90C58"/>
  </w:style>
  <w:style w:type="character" w:customStyle="1" w:styleId="m-6919561637539550718gmail-styleunderline">
    <w:name w:val="m_-6919561637539550718gmail-styleunderline"/>
    <w:basedOn w:val="DefaultParagraphFont"/>
    <w:rsid w:val="00A90C58"/>
  </w:style>
  <w:style w:type="paragraph" w:customStyle="1" w:styleId="Shrink6">
    <w:name w:val="Shrink 6"/>
    <w:basedOn w:val="Normal"/>
    <w:qFormat/>
    <w:rsid w:val="00A90C58"/>
    <w:rPr>
      <w:rFonts w:eastAsia="Calibri"/>
      <w:sz w:val="12"/>
    </w:rPr>
  </w:style>
  <w:style w:type="character" w:customStyle="1" w:styleId="m-4851586476605706605gmail-styleunderline">
    <w:name w:val="m_-4851586476605706605gmail-styleunderline"/>
    <w:basedOn w:val="DefaultParagraphFont"/>
    <w:rsid w:val="00A90C58"/>
  </w:style>
  <w:style w:type="character" w:customStyle="1" w:styleId="italics">
    <w:name w:val="italics"/>
    <w:basedOn w:val="DefaultParagraphFont"/>
    <w:rsid w:val="00A90C58"/>
  </w:style>
  <w:style w:type="character" w:customStyle="1" w:styleId="A9">
    <w:name w:val="A9"/>
    <w:uiPriority w:val="99"/>
    <w:rsid w:val="00A90C58"/>
    <w:rPr>
      <w:color w:val="000000"/>
      <w:sz w:val="28"/>
      <w:szCs w:val="28"/>
    </w:rPr>
  </w:style>
  <w:style w:type="character" w:customStyle="1" w:styleId="Style9ptItalicUnderline">
    <w:name w:val="Style 9 pt Italic Underline"/>
    <w:rsid w:val="00A90C58"/>
    <w:rPr>
      <w:i/>
      <w:iCs/>
      <w:sz w:val="20"/>
      <w:u w:val="single"/>
    </w:rPr>
  </w:style>
  <w:style w:type="paragraph" w:customStyle="1" w:styleId="StyleHeading4TagsmalltextBigcardbodyNormalTagNotBold">
    <w:name w:val="Style Heading 4Tagsmall textBig cardbodyNormal Tag + Not Bold"/>
    <w:basedOn w:val="Heading4"/>
    <w:rsid w:val="00A90C58"/>
    <w:rPr>
      <w:bCs/>
      <w:sz w:val="22"/>
    </w:rPr>
  </w:style>
  <w:style w:type="character" w:customStyle="1" w:styleId="StyleBox12ptBold">
    <w:name w:val="Style Box + 12 pt Bold"/>
    <w:basedOn w:val="DefaultParagraphFont"/>
    <w:rsid w:val="00A90C58"/>
    <w:rPr>
      <w:rFonts w:ascii="Georgia" w:hAnsi="Georgia"/>
      <w:b/>
      <w:bCs/>
      <w:sz w:val="22"/>
      <w:u w:val="single"/>
      <w:bdr w:val="none" w:sz="0" w:space="0" w:color="auto"/>
    </w:rPr>
  </w:style>
  <w:style w:type="character" w:customStyle="1" w:styleId="StyleBox12pt">
    <w:name w:val="Style Box + 12 pt"/>
    <w:basedOn w:val="DefaultParagraphFont"/>
    <w:rsid w:val="00A90C5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90C5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A90C58"/>
    <w:rPr>
      <w:bCs/>
    </w:rPr>
  </w:style>
  <w:style w:type="character" w:customStyle="1" w:styleId="StyleGaramondText1">
    <w:name w:val="Style Garamond Text 1"/>
    <w:basedOn w:val="DefaultParagraphFont"/>
    <w:rsid w:val="00A90C58"/>
    <w:rPr>
      <w:rFonts w:ascii="Georgia" w:hAnsi="Georgia"/>
      <w:color w:val="0D0D0D" w:themeColor="text1" w:themeTint="F2"/>
      <w:sz w:val="22"/>
    </w:rPr>
  </w:style>
  <w:style w:type="character" w:customStyle="1" w:styleId="StyleGaramondText1Underline">
    <w:name w:val="Style Garamond Text 1 Underline"/>
    <w:basedOn w:val="DefaultParagraphFont"/>
    <w:rsid w:val="00A90C5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90C5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90C5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90C58"/>
    <w:rPr>
      <w:b w:val="0"/>
      <w:bCs w:val="0"/>
      <w:sz w:val="14"/>
      <w:u w:val="none"/>
    </w:rPr>
  </w:style>
  <w:style w:type="character" w:customStyle="1" w:styleId="Style7ptBold">
    <w:name w:val="Style 7 pt Bold"/>
    <w:basedOn w:val="DefaultParagraphFont"/>
    <w:rsid w:val="00A90C58"/>
    <w:rPr>
      <w:b w:val="0"/>
      <w:bCs/>
      <w:sz w:val="14"/>
    </w:rPr>
  </w:style>
  <w:style w:type="paragraph" w:customStyle="1" w:styleId="Stylecardtext8pt">
    <w:name w:val="Style card text + 8 pt"/>
    <w:basedOn w:val="Normal"/>
    <w:rsid w:val="00A90C58"/>
    <w:pPr>
      <w:ind w:right="288"/>
    </w:pPr>
    <w:rPr>
      <w:sz w:val="16"/>
    </w:rPr>
  </w:style>
  <w:style w:type="paragraph" w:customStyle="1" w:styleId="Stylecardtext5pt">
    <w:name w:val="Style card text + 5 pt"/>
    <w:basedOn w:val="Normal"/>
    <w:rsid w:val="00A90C58"/>
    <w:pPr>
      <w:ind w:right="288"/>
    </w:pPr>
    <w:rPr>
      <w:sz w:val="10"/>
    </w:rPr>
  </w:style>
  <w:style w:type="character" w:customStyle="1" w:styleId="StyleStyleBoldUnderlineUnderlineIntenseEmphasis1apple-style-">
    <w:name w:val="Style Style Bold UnderlineUnderlineIntense Emphasis1apple-style-..."/>
    <w:basedOn w:val="DefaultParagraphFont"/>
    <w:rsid w:val="00A90C5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90C5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90C58"/>
    <w:rPr>
      <w:rFonts w:ascii="Georgia" w:hAnsi="Georgia"/>
      <w:u w:val="single"/>
    </w:rPr>
  </w:style>
  <w:style w:type="paragraph" w:customStyle="1" w:styleId="StyleCardsGeorgia12ptBoldThickunderlineBorderSin">
    <w:name w:val="Style Cards + Georgia 12 pt Bold Thick underline Border: : (Sin..."/>
    <w:basedOn w:val="Normal"/>
    <w:rsid w:val="00A90C58"/>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A90C58"/>
    <w:rPr>
      <w:rFonts w:ascii="Georgia" w:hAnsi="Georgia"/>
      <w:sz w:val="24"/>
      <w:u w:val="single"/>
    </w:rPr>
  </w:style>
  <w:style w:type="paragraph" w:customStyle="1" w:styleId="StyleCardsGeorgia">
    <w:name w:val="Style Cards + Georgia"/>
    <w:basedOn w:val="Normal"/>
    <w:rsid w:val="00A90C5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A90C5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A90C58"/>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A90C58"/>
    <w:rPr>
      <w:rFonts w:eastAsia="Times New Roman"/>
      <w:i/>
      <w:iCs/>
    </w:rPr>
  </w:style>
  <w:style w:type="character" w:customStyle="1" w:styleId="HTMLAddressChar">
    <w:name w:val="HTML Address Char"/>
    <w:basedOn w:val="DefaultParagraphFont"/>
    <w:link w:val="HTMLAddress"/>
    <w:uiPriority w:val="99"/>
    <w:rsid w:val="00A90C58"/>
    <w:rPr>
      <w:rFonts w:ascii="Calibri" w:eastAsia="Times New Roman" w:hAnsi="Calibri"/>
      <w:i/>
      <w:iCs/>
    </w:rPr>
  </w:style>
  <w:style w:type="paragraph" w:styleId="Index1">
    <w:name w:val="index 1"/>
    <w:basedOn w:val="Normal"/>
    <w:next w:val="Normal"/>
    <w:autoRedefine/>
    <w:unhideWhenUsed/>
    <w:rsid w:val="00A90C58"/>
    <w:pPr>
      <w:ind w:left="220" w:hanging="220"/>
    </w:pPr>
  </w:style>
  <w:style w:type="character" w:customStyle="1" w:styleId="CardsFont6ptChar1">
    <w:name w:val="Cards + Font: 6 pt Char1"/>
    <w:link w:val="CardsFont6pt"/>
    <w:locked/>
    <w:rsid w:val="00A90C58"/>
    <w:rPr>
      <w:rFonts w:ascii="Times New Roman" w:eastAsia="Times New Roman" w:hAnsi="Times New Roman" w:cs="Times New Roman"/>
      <w:sz w:val="12"/>
      <w:szCs w:val="24"/>
    </w:rPr>
  </w:style>
  <w:style w:type="paragraph" w:customStyle="1" w:styleId="Quote2">
    <w:name w:val="Quote2"/>
    <w:basedOn w:val="Default"/>
    <w:next w:val="Default"/>
    <w:rsid w:val="00A90C5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A90C58"/>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A90C58"/>
    <w:pPr>
      <w:spacing w:before="100" w:beforeAutospacing="1" w:after="100" w:afterAutospacing="1"/>
    </w:pPr>
    <w:rPr>
      <w:rFonts w:eastAsia="Times New Roman"/>
    </w:rPr>
  </w:style>
  <w:style w:type="paragraph" w:customStyle="1" w:styleId="Pa0">
    <w:name w:val="Pa0"/>
    <w:basedOn w:val="Default"/>
    <w:next w:val="Default"/>
    <w:uiPriority w:val="99"/>
    <w:rsid w:val="00A90C5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A90C58"/>
    <w:pPr>
      <w:spacing w:before="100" w:beforeAutospacing="1" w:after="100" w:afterAutospacing="1"/>
    </w:pPr>
    <w:rPr>
      <w:rFonts w:eastAsia="Times New Roman"/>
    </w:rPr>
  </w:style>
  <w:style w:type="paragraph" w:customStyle="1" w:styleId="Pa1">
    <w:name w:val="Pa1"/>
    <w:basedOn w:val="Default"/>
    <w:next w:val="Default"/>
    <w:uiPriority w:val="99"/>
    <w:rsid w:val="00A90C5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A90C58"/>
    <w:pPr>
      <w:spacing w:before="100" w:beforeAutospacing="1" w:after="100" w:afterAutospacing="1"/>
    </w:pPr>
    <w:rPr>
      <w:rFonts w:eastAsia="Times New Roman"/>
    </w:rPr>
  </w:style>
  <w:style w:type="paragraph" w:customStyle="1" w:styleId="tagline0">
    <w:name w:val="tagline"/>
    <w:basedOn w:val="Normal"/>
    <w:rsid w:val="00A90C58"/>
    <w:pPr>
      <w:spacing w:before="100" w:beforeAutospacing="1" w:after="100" w:afterAutospacing="1"/>
    </w:pPr>
    <w:rPr>
      <w:rFonts w:eastAsia="Times New Roman"/>
    </w:rPr>
  </w:style>
  <w:style w:type="paragraph" w:customStyle="1" w:styleId="Block1">
    <w:name w:val="Block1"/>
    <w:basedOn w:val="Normal"/>
    <w:next w:val="Normal"/>
    <w:uiPriority w:val="3"/>
    <w:qFormat/>
    <w:rsid w:val="00A90C58"/>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A90C5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ReallySamllTextChar">
    <w:name w:val="ReallySamllText Char"/>
    <w:link w:val="ReallySamllText"/>
    <w:locked/>
    <w:rsid w:val="00A90C58"/>
    <w:rPr>
      <w:sz w:val="10"/>
    </w:rPr>
  </w:style>
  <w:style w:type="paragraph" w:customStyle="1" w:styleId="ReallySamllText">
    <w:name w:val="ReallySamllText"/>
    <w:basedOn w:val="Normal"/>
    <w:link w:val="ReallySamllTextChar"/>
    <w:autoRedefine/>
    <w:rsid w:val="00A90C58"/>
    <w:rPr>
      <w:rFonts w:asciiTheme="minorHAnsi" w:hAnsiTheme="minorHAnsi"/>
      <w:sz w:val="10"/>
    </w:rPr>
  </w:style>
  <w:style w:type="paragraph" w:customStyle="1" w:styleId="CardCites">
    <w:name w:val="Card Cites"/>
    <w:basedOn w:val="Normal"/>
    <w:next w:val="Normal"/>
    <w:qFormat/>
    <w:rsid w:val="00A90C58"/>
    <w:rPr>
      <w:rFonts w:eastAsia="Times New Roman"/>
      <w:b/>
      <w:sz w:val="20"/>
    </w:rPr>
  </w:style>
  <w:style w:type="paragraph" w:customStyle="1" w:styleId="NormalWeb3">
    <w:name w:val="Normal (Web)3"/>
    <w:basedOn w:val="Normal"/>
    <w:rsid w:val="00A90C58"/>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A90C58"/>
    <w:pPr>
      <w:ind w:left="400"/>
    </w:pPr>
    <w:rPr>
      <w:rFonts w:eastAsia="Times New Roman"/>
    </w:rPr>
  </w:style>
  <w:style w:type="paragraph" w:customStyle="1" w:styleId="TagCiteChar2">
    <w:name w:val="Tag / Cite Char"/>
    <w:basedOn w:val="Normal"/>
    <w:rsid w:val="00A90C58"/>
    <w:rPr>
      <w:rFonts w:eastAsia="Times New Roman"/>
      <w:b/>
      <w:color w:val="000000"/>
    </w:rPr>
  </w:style>
  <w:style w:type="paragraph" w:customStyle="1" w:styleId="PageNumber2">
    <w:name w:val="Page Number2"/>
    <w:basedOn w:val="Normal"/>
    <w:next w:val="Normal"/>
    <w:rsid w:val="00A90C58"/>
    <w:rPr>
      <w:rFonts w:eastAsia="Times New Roman"/>
      <w:sz w:val="20"/>
    </w:rPr>
  </w:style>
  <w:style w:type="paragraph" w:customStyle="1" w:styleId="HeaderFooter">
    <w:name w:val="Header &amp; Footer"/>
    <w:rsid w:val="00A90C58"/>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A90C58"/>
    <w:rPr>
      <w:rFonts w:ascii="Arial Narrow" w:eastAsia="Times New Roman" w:hAnsi="Arial Narrow"/>
      <w:color w:val="000000"/>
      <w:sz w:val="16"/>
    </w:rPr>
  </w:style>
  <w:style w:type="paragraph" w:customStyle="1" w:styleId="CardTextUnderlined">
    <w:name w:val="Card Text Underlined"/>
    <w:basedOn w:val="Normal"/>
    <w:rsid w:val="00A90C58"/>
    <w:rPr>
      <w:rFonts w:ascii="Arial Narrow" w:eastAsia="Times New Roman" w:hAnsi="Arial Narrow"/>
      <w:u w:val="single"/>
    </w:rPr>
  </w:style>
  <w:style w:type="paragraph" w:customStyle="1" w:styleId="HeaderDebate">
    <w:name w:val="Header Debate"/>
    <w:basedOn w:val="Normal"/>
    <w:rsid w:val="00A90C58"/>
    <w:pPr>
      <w:jc w:val="center"/>
      <w:outlineLvl w:val="0"/>
    </w:pPr>
    <w:rPr>
      <w:rFonts w:eastAsia="Times New Roman"/>
      <w:b/>
      <w:sz w:val="48"/>
      <w:u w:val="words"/>
    </w:rPr>
  </w:style>
  <w:style w:type="paragraph" w:customStyle="1" w:styleId="NormalWeb1">
    <w:name w:val="Normal (Web)1"/>
    <w:basedOn w:val="Normal"/>
    <w:rsid w:val="00A90C58"/>
    <w:pPr>
      <w:spacing w:before="100" w:beforeAutospacing="1" w:after="100" w:afterAutospacing="1"/>
    </w:pPr>
    <w:rPr>
      <w:rFonts w:eastAsia="Times New Roman"/>
      <w:sz w:val="20"/>
      <w:szCs w:val="20"/>
    </w:rPr>
  </w:style>
  <w:style w:type="paragraph" w:customStyle="1" w:styleId="CardTagCharChar">
    <w:name w:val="Card Tag Char Char"/>
    <w:basedOn w:val="Normal"/>
    <w:rsid w:val="00A90C58"/>
    <w:rPr>
      <w:rFonts w:eastAsia="Times New Roman"/>
      <w:b/>
    </w:rPr>
  </w:style>
  <w:style w:type="paragraph" w:customStyle="1" w:styleId="fixed">
    <w:name w:val="fixed"/>
    <w:basedOn w:val="Normal"/>
    <w:rsid w:val="00A90C58"/>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A90C58"/>
    <w:pPr>
      <w:spacing w:before="100" w:beforeAutospacing="1" w:after="100" w:afterAutospacing="1"/>
    </w:pPr>
    <w:rPr>
      <w:rFonts w:eastAsia="Times New Roman"/>
    </w:rPr>
  </w:style>
  <w:style w:type="paragraph" w:customStyle="1" w:styleId="ExecutiveSummarytext">
    <w:name w:val="Executive Summary text"/>
    <w:basedOn w:val="Normal"/>
    <w:next w:val="Normal"/>
    <w:rsid w:val="00A90C58"/>
    <w:pPr>
      <w:autoSpaceDE w:val="0"/>
      <w:autoSpaceDN w:val="0"/>
      <w:adjustRightInd w:val="0"/>
    </w:pPr>
    <w:rPr>
      <w:rFonts w:ascii="Arial" w:eastAsia="Times New Roman" w:hAnsi="Arial"/>
    </w:rPr>
  </w:style>
  <w:style w:type="character" w:customStyle="1" w:styleId="NormalUnderlineChar1">
    <w:name w:val="Normal Underline Char1"/>
    <w:locked/>
    <w:rsid w:val="00A90C58"/>
    <w:rPr>
      <w:u w:val="single"/>
    </w:rPr>
  </w:style>
  <w:style w:type="character" w:customStyle="1" w:styleId="CardUpSize-LightChar">
    <w:name w:val="CardUpSize - Light Char"/>
    <w:link w:val="CardUpSize-Light"/>
    <w:locked/>
    <w:rsid w:val="00A90C58"/>
    <w:rPr>
      <w:rFonts w:ascii="Times New Roman" w:eastAsia="Times New Roman" w:hAnsi="Times New Roman"/>
      <w:szCs w:val="32"/>
      <w:u w:val="single"/>
    </w:rPr>
  </w:style>
  <w:style w:type="paragraph" w:customStyle="1" w:styleId="CardUpSize-Light">
    <w:name w:val="CardUpSize - Light"/>
    <w:basedOn w:val="Normal"/>
    <w:link w:val="CardUpSize-LightChar"/>
    <w:rsid w:val="00A90C58"/>
    <w:pPr>
      <w:jc w:val="both"/>
    </w:pPr>
    <w:rPr>
      <w:rFonts w:ascii="Times New Roman" w:eastAsia="Times New Roman" w:hAnsi="Times New Roman"/>
      <w:szCs w:val="32"/>
      <w:u w:val="single"/>
    </w:rPr>
  </w:style>
  <w:style w:type="character" w:customStyle="1" w:styleId="CiteCardUpSize-HeavyChar">
    <w:name w:val="Cite // CardUpSize - Heavy Char"/>
    <w:link w:val="CiteCardUpSize-Heavy"/>
    <w:locked/>
    <w:rsid w:val="00A90C58"/>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A90C58"/>
    <w:pPr>
      <w:jc w:val="both"/>
    </w:pPr>
    <w:rPr>
      <w:rFonts w:ascii="Times New Roman" w:eastAsia="Times New Roman" w:hAnsi="Times New Roman"/>
      <w:b/>
      <w:szCs w:val="32"/>
      <w:u w:val="single"/>
    </w:rPr>
  </w:style>
  <w:style w:type="paragraph" w:customStyle="1" w:styleId="SmallCite">
    <w:name w:val="Small Cite"/>
    <w:basedOn w:val="Normal"/>
    <w:rsid w:val="00A90C58"/>
    <w:rPr>
      <w:rFonts w:ascii="Verdana" w:eastAsia="Times New Roman" w:hAnsi="Verdana"/>
      <w:sz w:val="16"/>
    </w:rPr>
  </w:style>
  <w:style w:type="paragraph" w:customStyle="1" w:styleId="clearformatting">
    <w:name w:val="clear formatting"/>
    <w:basedOn w:val="Heading2"/>
    <w:rsid w:val="00A90C58"/>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rsid w:val="00A90C58"/>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A90C58"/>
    <w:pPr>
      <w:spacing w:after="240" w:line="360" w:lineRule="atLeast"/>
    </w:pPr>
    <w:rPr>
      <w:rFonts w:eastAsia="Times New Roman"/>
      <w:b/>
      <w:bCs/>
      <w:sz w:val="16"/>
      <w:szCs w:val="16"/>
    </w:rPr>
  </w:style>
  <w:style w:type="paragraph" w:customStyle="1" w:styleId="PlaceholderText1">
    <w:name w:val="Placeholder Text1"/>
    <w:basedOn w:val="Normal"/>
    <w:rsid w:val="00A90C58"/>
    <w:pPr>
      <w:keepNext/>
      <w:numPr>
        <w:numId w:val="21"/>
      </w:numPr>
      <w:outlineLvl w:val="0"/>
    </w:pPr>
    <w:rPr>
      <w:rFonts w:eastAsia="MS Gothic"/>
    </w:rPr>
  </w:style>
  <w:style w:type="character" w:customStyle="1" w:styleId="ImportantTextChar">
    <w:name w:val="Important Text Char"/>
    <w:link w:val="ImportantText"/>
    <w:locked/>
    <w:rsid w:val="00A90C5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A90C58"/>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A90C58"/>
    <w:rPr>
      <w:rFonts w:ascii="HNKAOE+Arial" w:hAnsi="HNKAOE+Arial"/>
    </w:rPr>
  </w:style>
  <w:style w:type="paragraph" w:customStyle="1" w:styleId="StyleBodyText11ptBlackUnderline">
    <w:name w:val="Style Body Text + 11 pt Black Underline"/>
    <w:basedOn w:val="BodyText"/>
    <w:link w:val="StyleBodyText11ptBlackUnderlineChar"/>
    <w:rsid w:val="00A90C58"/>
    <w:pPr>
      <w:autoSpaceDE w:val="0"/>
      <w:autoSpaceDN w:val="0"/>
      <w:adjustRightInd w:val="0"/>
      <w:spacing w:after="0"/>
    </w:pPr>
    <w:rPr>
      <w:rFonts w:ascii="HNKAOE+Arial" w:hAnsi="HNKAOE+Arial"/>
    </w:rPr>
  </w:style>
  <w:style w:type="character" w:customStyle="1" w:styleId="StyleBodyText11ptBoldBlackChar">
    <w:name w:val="Style Body Text + 11 pt Bold Black Char"/>
    <w:link w:val="StyleBodyText11ptBoldBlack"/>
    <w:locked/>
    <w:rsid w:val="00A90C58"/>
    <w:rPr>
      <w:rFonts w:ascii="HNKAOE+Arial" w:hAnsi="HNKAOE+Arial"/>
    </w:rPr>
  </w:style>
  <w:style w:type="paragraph" w:customStyle="1" w:styleId="StyleBodyText11ptBoldBlack">
    <w:name w:val="Style Body Text + 11 pt Bold Black"/>
    <w:basedOn w:val="BodyText"/>
    <w:link w:val="StyleBodyText11ptBoldBlackChar"/>
    <w:rsid w:val="00A90C58"/>
    <w:pPr>
      <w:autoSpaceDE w:val="0"/>
      <w:autoSpaceDN w:val="0"/>
      <w:adjustRightInd w:val="0"/>
      <w:spacing w:after="0"/>
    </w:pPr>
    <w:rPr>
      <w:rFonts w:ascii="HNKAOE+Arial" w:hAnsi="HNKAOE+Arial"/>
    </w:rPr>
  </w:style>
  <w:style w:type="character" w:customStyle="1" w:styleId="StyletinyBoldChar">
    <w:name w:val="Style tiny + Bold Char"/>
    <w:link w:val="StyletinyBold"/>
    <w:locked/>
    <w:rsid w:val="00A90C58"/>
    <w:rPr>
      <w:rFonts w:ascii="Times New Roman" w:eastAsia="Malgun Gothic" w:hAnsi="Times New Roman"/>
      <w:bCs/>
    </w:rPr>
  </w:style>
  <w:style w:type="paragraph" w:customStyle="1" w:styleId="StyletinyBold">
    <w:name w:val="Style tiny + Bold"/>
    <w:basedOn w:val="tiny"/>
    <w:link w:val="StyletinyBoldChar"/>
    <w:rsid w:val="00A90C58"/>
    <w:rPr>
      <w:rFonts w:cstheme="minorBidi"/>
      <w:bCs/>
      <w:sz w:val="22"/>
      <w:szCs w:val="22"/>
    </w:rPr>
  </w:style>
  <w:style w:type="character" w:customStyle="1" w:styleId="Heading5SizeDownChar">
    <w:name w:val="Heading 5 Size Down Char"/>
    <w:link w:val="Heading5SizeDown"/>
    <w:locked/>
    <w:rsid w:val="00A90C58"/>
    <w:rPr>
      <w:rFonts w:ascii="Times New Roman" w:eastAsia="Times New Roman" w:hAnsi="Times New Roman"/>
      <w:szCs w:val="16"/>
    </w:rPr>
  </w:style>
  <w:style w:type="paragraph" w:customStyle="1" w:styleId="Heading5SizeDown">
    <w:name w:val="Heading 5 Size Down"/>
    <w:basedOn w:val="Normal"/>
    <w:link w:val="Heading5SizeDownChar"/>
    <w:autoRedefine/>
    <w:rsid w:val="00A90C58"/>
    <w:pPr>
      <w:tabs>
        <w:tab w:val="left" w:pos="1440"/>
      </w:tabs>
      <w:jc w:val="both"/>
    </w:pPr>
    <w:rPr>
      <w:rFonts w:ascii="Times New Roman" w:eastAsia="Times New Roman" w:hAnsi="Times New Roman"/>
      <w:szCs w:val="16"/>
    </w:rPr>
  </w:style>
  <w:style w:type="character" w:customStyle="1" w:styleId="Normal2BoldChar">
    <w:name w:val="Normal2 + Bold Char"/>
    <w:link w:val="Normal2Bold"/>
    <w:locked/>
    <w:rsid w:val="00A90C58"/>
    <w:rPr>
      <w:rFonts w:ascii="Times New Roman" w:eastAsia="Times New Roman" w:hAnsi="Times New Roman" w:cs="Arial"/>
      <w:b/>
      <w:szCs w:val="44"/>
    </w:rPr>
  </w:style>
  <w:style w:type="paragraph" w:customStyle="1" w:styleId="Normal2Bold">
    <w:name w:val="Normal2 + Bold"/>
    <w:basedOn w:val="Normal"/>
    <w:link w:val="Normal2BoldChar"/>
    <w:rsid w:val="00A90C58"/>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A90C58"/>
    <w:rPr>
      <w:rFonts w:ascii="Times New Roman" w:eastAsia="Times New Roman" w:hAnsi="Times New Roman"/>
      <w:lang w:eastAsia="ar-SA"/>
    </w:rPr>
  </w:style>
  <w:style w:type="paragraph" w:customStyle="1" w:styleId="ListContents">
    <w:name w:val="List Contents"/>
    <w:basedOn w:val="Normal"/>
    <w:link w:val="ListContentsChar"/>
    <w:rsid w:val="00A90C58"/>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A90C5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A90C58"/>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A90C58"/>
  </w:style>
  <w:style w:type="paragraph" w:customStyle="1" w:styleId="CardsFont12ptCharCharCharCharCharCharCharCharChar">
    <w:name w:val="Cards + Font: 12 pt Char Char Char Char Char Char Char Char Char"/>
    <w:basedOn w:val="Cards"/>
    <w:link w:val="CardsFont12ptCharCharCharCharCharCharCharCharCharChar"/>
    <w:rsid w:val="00A90C58"/>
    <w:pPr>
      <w:suppressAutoHyphens w:val="0"/>
      <w:spacing w:after="160" w:line="259" w:lineRule="auto"/>
      <w:ind w:left="432"/>
      <w:jc w:val="both"/>
    </w:pPr>
    <w:rPr>
      <w:rFonts w:asciiTheme="minorHAnsi" w:eastAsiaTheme="minorHAnsi" w:hAnsiTheme="minorHAnsi" w:cstheme="minorBidi"/>
      <w:color w:val="auto"/>
      <w:sz w:val="22"/>
      <w:szCs w:val="22"/>
    </w:rPr>
  </w:style>
  <w:style w:type="character" w:customStyle="1" w:styleId="StyleCards12ptThickunderlineChar2">
    <w:name w:val="Style Cards + 12 pt Thick underline Char2"/>
    <w:link w:val="StyleCards12ptThickunderline"/>
    <w:locked/>
    <w:rsid w:val="00A90C58"/>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A90C58"/>
    <w:pPr>
      <w:autoSpaceDE w:val="0"/>
      <w:autoSpaceDN w:val="0"/>
      <w:adjustRightInd w:val="0"/>
      <w:ind w:left="432" w:right="432"/>
      <w:jc w:val="both"/>
    </w:pPr>
    <w:rPr>
      <w:rFonts w:ascii="Times New Roman" w:eastAsia="Times New Roman" w:hAnsi="Times New Roman"/>
      <w:u w:val="thick"/>
    </w:rPr>
  </w:style>
  <w:style w:type="character" w:customStyle="1" w:styleId="UnimportantCharChar">
    <w:name w:val="Unimportant Char Char"/>
    <w:link w:val="Unimportant"/>
    <w:locked/>
    <w:rsid w:val="00A90C58"/>
    <w:rPr>
      <w:rFonts w:ascii="Arial" w:eastAsia="Times New Roman" w:hAnsi="Arial"/>
      <w:sz w:val="12"/>
    </w:rPr>
  </w:style>
  <w:style w:type="paragraph" w:customStyle="1" w:styleId="Unimportant">
    <w:name w:val="Unimportant"/>
    <w:basedOn w:val="Normal"/>
    <w:link w:val="UnimportantCharChar"/>
    <w:rsid w:val="00A90C58"/>
    <w:pPr>
      <w:jc w:val="both"/>
    </w:pPr>
    <w:rPr>
      <w:rFonts w:ascii="Arial" w:eastAsia="Times New Roman" w:hAnsi="Arial"/>
      <w:sz w:val="12"/>
    </w:rPr>
  </w:style>
  <w:style w:type="character" w:customStyle="1" w:styleId="TagCiteChar3">
    <w:name w:val="Tag &amp; Cite Char"/>
    <w:link w:val="TagCite1"/>
    <w:locked/>
    <w:rsid w:val="00A90C58"/>
    <w:rPr>
      <w:rFonts w:ascii="Arial" w:eastAsia="Times New Roman" w:hAnsi="Arial"/>
      <w:b/>
    </w:rPr>
  </w:style>
  <w:style w:type="paragraph" w:customStyle="1" w:styleId="TagCite1">
    <w:name w:val="Tag &amp; Cite"/>
    <w:basedOn w:val="Normal"/>
    <w:link w:val="TagCiteChar3"/>
    <w:rsid w:val="00A90C58"/>
    <w:pPr>
      <w:jc w:val="both"/>
    </w:pPr>
    <w:rPr>
      <w:rFonts w:ascii="Arial" w:eastAsia="Times New Roman" w:hAnsi="Arial"/>
      <w:b/>
    </w:rPr>
  </w:style>
  <w:style w:type="character" w:customStyle="1" w:styleId="HighlightedTextChar">
    <w:name w:val="Highlighted Text Char"/>
    <w:link w:val="HighlightedText"/>
    <w:locked/>
    <w:rsid w:val="00A90C58"/>
    <w:rPr>
      <w:rFonts w:ascii="Arial" w:eastAsia="Times New Roman" w:hAnsi="Arial"/>
      <w:b/>
      <w:u w:val="thick"/>
    </w:rPr>
  </w:style>
  <w:style w:type="paragraph" w:customStyle="1" w:styleId="HighlightedText">
    <w:name w:val="Highlighted Text"/>
    <w:basedOn w:val="Normal"/>
    <w:link w:val="HighlightedTextChar"/>
    <w:rsid w:val="00A90C58"/>
    <w:pPr>
      <w:jc w:val="both"/>
    </w:pPr>
    <w:rPr>
      <w:rFonts w:ascii="Arial" w:eastAsia="Times New Roman" w:hAnsi="Arial"/>
      <w:b/>
      <w:u w:val="thick"/>
    </w:rPr>
  </w:style>
  <w:style w:type="paragraph" w:customStyle="1" w:styleId="StyleHeading1Justified">
    <w:name w:val="Style Heading 1 + Justified"/>
    <w:basedOn w:val="Normal"/>
    <w:next w:val="Normal"/>
    <w:rsid w:val="00A90C58"/>
    <w:rPr>
      <w:rFonts w:ascii="Arial" w:eastAsia="Times New Roman" w:hAnsi="Arial"/>
      <w:sz w:val="20"/>
      <w:szCs w:val="20"/>
    </w:rPr>
  </w:style>
  <w:style w:type="paragraph" w:customStyle="1" w:styleId="textunderline0">
    <w:name w:val="text underline"/>
    <w:basedOn w:val="Normal"/>
    <w:link w:val="textunderlineChar0"/>
    <w:autoRedefine/>
    <w:rsid w:val="00A90C58"/>
    <w:rPr>
      <w:rFonts w:asciiTheme="minorHAnsi" w:hAnsiTheme="minorHAnsi"/>
      <w:u w:val="thick"/>
    </w:rPr>
  </w:style>
  <w:style w:type="character" w:customStyle="1" w:styleId="DebateTagChar">
    <w:name w:val="Debate Tag Char"/>
    <w:link w:val="DebateTag"/>
    <w:locked/>
    <w:rsid w:val="00A90C58"/>
    <w:rPr>
      <w:rFonts w:ascii="Garamond" w:hAnsi="Garamond"/>
      <w:b/>
    </w:rPr>
  </w:style>
  <w:style w:type="paragraph" w:customStyle="1" w:styleId="DebateTag">
    <w:name w:val="Debate Tag"/>
    <w:basedOn w:val="Normal"/>
    <w:link w:val="DebateTagChar"/>
    <w:autoRedefine/>
    <w:rsid w:val="00A90C58"/>
    <w:pPr>
      <w:tabs>
        <w:tab w:val="left" w:pos="270"/>
      </w:tabs>
    </w:pPr>
    <w:rPr>
      <w:rFonts w:ascii="Garamond" w:hAnsi="Garamond"/>
      <w:b/>
    </w:rPr>
  </w:style>
  <w:style w:type="paragraph" w:customStyle="1" w:styleId="DebateCite">
    <w:name w:val="Debate Cite"/>
    <w:basedOn w:val="Normal"/>
    <w:autoRedefine/>
    <w:rsid w:val="00A90C58"/>
    <w:pPr>
      <w:tabs>
        <w:tab w:val="left" w:pos="270"/>
      </w:tabs>
    </w:pPr>
    <w:rPr>
      <w:rFonts w:eastAsia="Times New Roman"/>
      <w:sz w:val="20"/>
    </w:rPr>
  </w:style>
  <w:style w:type="paragraph" w:customStyle="1" w:styleId="BlockTitle10">
    <w:name w:val="Block Title #1"/>
    <w:basedOn w:val="Heading1"/>
    <w:rsid w:val="00A90C5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A90C58"/>
    <w:pPr>
      <w:widowControl w:val="0"/>
      <w:suppressAutoHyphens/>
    </w:pPr>
    <w:rPr>
      <w:rFonts w:ascii="Courier New" w:eastAsia="Courier New" w:hAnsi="Courier New"/>
      <w:sz w:val="20"/>
      <w:szCs w:val="20"/>
    </w:rPr>
  </w:style>
  <w:style w:type="paragraph" w:customStyle="1" w:styleId="MaggieTag">
    <w:name w:val="MaggieTag"/>
    <w:basedOn w:val="Heading2"/>
    <w:rsid w:val="00A90C58"/>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A90C58"/>
    <w:rPr>
      <w:rFonts w:ascii="Times New Roman" w:eastAsia="Times New Roman" w:hAnsi="Times New Roman"/>
    </w:rPr>
  </w:style>
  <w:style w:type="paragraph" w:customStyle="1" w:styleId="Heading4Cite">
    <w:name w:val="Heading 4 Cite"/>
    <w:basedOn w:val="Normal"/>
    <w:link w:val="Heading4CiteChar"/>
    <w:autoRedefine/>
    <w:rsid w:val="00A90C58"/>
    <w:rPr>
      <w:rFonts w:ascii="Times New Roman" w:eastAsia="Times New Roman" w:hAnsi="Times New Roman"/>
    </w:rPr>
  </w:style>
  <w:style w:type="paragraph" w:customStyle="1" w:styleId="4">
    <w:name w:val="4"/>
    <w:basedOn w:val="Normal"/>
    <w:rsid w:val="00A90C58"/>
    <w:rPr>
      <w:rFonts w:eastAsia="Times New Roman"/>
      <w:sz w:val="20"/>
    </w:rPr>
  </w:style>
  <w:style w:type="character" w:customStyle="1" w:styleId="UnunderlinedTextChar">
    <w:name w:val="Ununderlined Text Char"/>
    <w:link w:val="UnunderlinedText"/>
    <w:locked/>
    <w:rsid w:val="00A90C58"/>
    <w:rPr>
      <w:rFonts w:eastAsia="Times New Roman"/>
      <w:bCs/>
      <w:sz w:val="12"/>
    </w:rPr>
  </w:style>
  <w:style w:type="paragraph" w:customStyle="1" w:styleId="UnunderlinedText">
    <w:name w:val="Ununderlined Text"/>
    <w:basedOn w:val="Normal"/>
    <w:link w:val="UnunderlinedTextChar"/>
    <w:autoRedefine/>
    <w:rsid w:val="00A90C58"/>
    <w:pPr>
      <w:spacing w:after="200" w:line="276" w:lineRule="auto"/>
    </w:pPr>
    <w:rPr>
      <w:rFonts w:asciiTheme="minorHAnsi" w:eastAsia="Times New Roman" w:hAnsiTheme="minorHAnsi"/>
      <w:bCs/>
      <w:sz w:val="12"/>
    </w:rPr>
  </w:style>
  <w:style w:type="paragraph" w:customStyle="1" w:styleId="card2">
    <w:name w:val="%card"/>
    <w:basedOn w:val="Normal"/>
    <w:link w:val="cardChar2"/>
    <w:autoRedefine/>
    <w:rsid w:val="00A90C58"/>
    <w:pPr>
      <w:spacing w:after="200" w:line="276" w:lineRule="auto"/>
      <w:ind w:left="288" w:right="288"/>
    </w:pPr>
    <w:rPr>
      <w:rFonts w:eastAsia="Times New Roman"/>
      <w:bCs/>
    </w:rPr>
  </w:style>
  <w:style w:type="paragraph" w:customStyle="1" w:styleId="BlockTitle4">
    <w:name w:val="%Block Title"/>
    <w:basedOn w:val="Heading1"/>
    <w:rsid w:val="00A90C58"/>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HiddenBlockHeader">
    <w:name w:val="Hidden Block Header"/>
    <w:basedOn w:val="BlockHeadings"/>
    <w:next w:val="Nothing"/>
    <w:link w:val="HiddenBlockHeaderChar"/>
    <w:rsid w:val="00A90C58"/>
    <w:pPr>
      <w:spacing w:after="160" w:line="259" w:lineRule="auto"/>
      <w:outlineLvl w:val="9"/>
    </w:pPr>
    <w:rPr>
      <w:rFonts w:cs="Courier New"/>
      <w:bCs/>
      <w:sz w:val="28"/>
      <w:szCs w:val="22"/>
      <w:u w:val="none"/>
    </w:rPr>
  </w:style>
  <w:style w:type="paragraph" w:customStyle="1" w:styleId="ThickUnderline">
    <w:name w:val="ThickUnderline"/>
    <w:rsid w:val="00A90C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Heading3"/>
    <w:rsid w:val="00A90C58"/>
    <w:pPr>
      <w:keepNext w:val="0"/>
      <w:keepLines w:val="0"/>
      <w:pageBreakBefore w:val="0"/>
      <w:widowControl w:val="0"/>
      <w:autoSpaceDE w:val="0"/>
      <w:autoSpaceDN w:val="0"/>
      <w:adjustRightInd w:val="0"/>
      <w:spacing w:before="0" w:line="240" w:lineRule="auto"/>
      <w:jc w:val="both"/>
    </w:pPr>
    <w:rPr>
      <w:rFonts w:eastAsia="Times New Roman" w:cs="Times-Roman"/>
      <w:b w:val="0"/>
      <w:bCs/>
      <w:sz w:val="20"/>
      <w:szCs w:val="22"/>
      <w:u w:val="dash"/>
      <w:lang w:bidi="en-US"/>
    </w:rPr>
  </w:style>
  <w:style w:type="character" w:customStyle="1" w:styleId="HotRouteChar">
    <w:name w:val="Hot Route! Char"/>
    <w:link w:val="HotRoute"/>
    <w:locked/>
    <w:rsid w:val="00A90C58"/>
    <w:rPr>
      <w:rFonts w:ascii="Calibri" w:eastAsia="Times New Roman" w:hAnsi="Calibri"/>
    </w:rPr>
  </w:style>
  <w:style w:type="character" w:customStyle="1" w:styleId="Card-UnderlineChar">
    <w:name w:val="Card-Underline Char"/>
    <w:link w:val="Card-Underline0"/>
    <w:locked/>
    <w:rsid w:val="00A90C58"/>
    <w:rPr>
      <w:rFonts w:ascii="Century Gothic" w:eastAsia="Cambria" w:hAnsi="Century Gothic"/>
      <w:u w:val="thick"/>
    </w:rPr>
  </w:style>
  <w:style w:type="paragraph" w:customStyle="1" w:styleId="Card-Underline0">
    <w:name w:val="Card-Underline"/>
    <w:basedOn w:val="Normal"/>
    <w:link w:val="Card-UnderlineChar"/>
    <w:qFormat/>
    <w:rsid w:val="00A90C58"/>
    <w:rPr>
      <w:rFonts w:ascii="Century Gothic" w:eastAsia="Cambria" w:hAnsi="Century Gothic"/>
      <w:u w:val="thick"/>
    </w:rPr>
  </w:style>
  <w:style w:type="paragraph" w:customStyle="1" w:styleId="PageNumber3">
    <w:name w:val="Page Number3"/>
    <w:basedOn w:val="Normal"/>
    <w:next w:val="Normal"/>
    <w:rsid w:val="00A90C58"/>
    <w:rPr>
      <w:rFonts w:eastAsia="Times New Roman"/>
      <w:sz w:val="20"/>
    </w:rPr>
  </w:style>
  <w:style w:type="paragraph" w:customStyle="1" w:styleId="PageNumber4">
    <w:name w:val="Page Number4"/>
    <w:basedOn w:val="Normal"/>
    <w:next w:val="Normal"/>
    <w:rsid w:val="00A90C58"/>
    <w:rPr>
      <w:rFonts w:eastAsia="Times New Roman"/>
      <w:sz w:val="20"/>
    </w:rPr>
  </w:style>
  <w:style w:type="paragraph" w:customStyle="1" w:styleId="PageNumber5">
    <w:name w:val="Page Number5"/>
    <w:basedOn w:val="Normal"/>
    <w:next w:val="Normal"/>
    <w:rsid w:val="00A90C58"/>
    <w:rPr>
      <w:rFonts w:eastAsia="Times New Roman"/>
      <w:sz w:val="20"/>
    </w:rPr>
  </w:style>
  <w:style w:type="paragraph" w:customStyle="1" w:styleId="smalltext1">
    <w:name w:val="small text1"/>
    <w:basedOn w:val="Normal"/>
    <w:next w:val="Normal"/>
    <w:uiPriority w:val="4"/>
    <w:qFormat/>
    <w:rsid w:val="00A90C58"/>
    <w:pPr>
      <w:keepNext/>
      <w:keepLines/>
      <w:spacing w:before="200"/>
      <w:outlineLvl w:val="3"/>
    </w:pPr>
    <w:rPr>
      <w:rFonts w:eastAsia="Times New Roman"/>
      <w:b/>
      <w:bCs/>
      <w:iCs/>
      <w:sz w:val="26"/>
    </w:rPr>
  </w:style>
  <w:style w:type="character" w:customStyle="1" w:styleId="CircleChar">
    <w:name w:val="Circle Char"/>
    <w:link w:val="Circle"/>
    <w:locked/>
    <w:rsid w:val="00A90C58"/>
    <w:rPr>
      <w:rFonts w:ascii="Times New Roman" w:eastAsia="Times New Roman" w:hAnsi="Times New Roman"/>
      <w:b/>
      <w:u w:val="words"/>
    </w:rPr>
  </w:style>
  <w:style w:type="paragraph" w:customStyle="1" w:styleId="Circle">
    <w:name w:val="Circle"/>
    <w:basedOn w:val="Normal"/>
    <w:link w:val="CircleChar"/>
    <w:rsid w:val="00A90C58"/>
    <w:rPr>
      <w:rFonts w:ascii="Times New Roman" w:eastAsia="Times New Roman" w:hAnsi="Times New Roman"/>
      <w:b/>
      <w:u w:val="words"/>
    </w:rPr>
  </w:style>
  <w:style w:type="paragraph" w:customStyle="1" w:styleId="PageNumber6">
    <w:name w:val="Page Number6"/>
    <w:basedOn w:val="Normal"/>
    <w:next w:val="Normal"/>
    <w:rsid w:val="00A90C58"/>
    <w:rPr>
      <w:rFonts w:eastAsia="Times New Roman"/>
      <w:sz w:val="20"/>
    </w:rPr>
  </w:style>
  <w:style w:type="paragraph" w:customStyle="1" w:styleId="user">
    <w:name w:val="user"/>
    <w:basedOn w:val="Normal"/>
    <w:rsid w:val="00A90C58"/>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A90C58"/>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A90C58"/>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A90C58"/>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A90C5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A90C58"/>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A90C58"/>
    <w:rPr>
      <w:rFonts w:eastAsia="Times New Roman"/>
      <w:sz w:val="20"/>
    </w:rPr>
  </w:style>
  <w:style w:type="paragraph" w:customStyle="1" w:styleId="DebateTag0">
    <w:name w:val="DebateTag"/>
    <w:basedOn w:val="Normal"/>
    <w:qFormat/>
    <w:rsid w:val="00A90C58"/>
    <w:rPr>
      <w:b/>
    </w:rPr>
  </w:style>
  <w:style w:type="paragraph" w:customStyle="1" w:styleId="date-comments">
    <w:name w:val="date-comments"/>
    <w:basedOn w:val="Normal"/>
    <w:uiPriority w:val="99"/>
    <w:rsid w:val="00A90C58"/>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A90C5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A90C5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10"/>
    <w:qFormat/>
    <w:rsid w:val="00A90C58"/>
    <w:rPr>
      <w:rFonts w:asciiTheme="majorHAnsi" w:eastAsiaTheme="majorEastAsia" w:hAnsiTheme="majorHAnsi" w:cstheme="majorBidi"/>
      <w:spacing w:val="-10"/>
      <w:kern w:val="28"/>
      <w:sz w:val="56"/>
      <w:szCs w:val="56"/>
    </w:rPr>
  </w:style>
  <w:style w:type="character" w:customStyle="1" w:styleId="SmallChar0">
    <w:name w:val="Small Char"/>
    <w:qFormat/>
    <w:rsid w:val="00A90C58"/>
    <w:rPr>
      <w:rFonts w:ascii="Book Antiqua" w:hAnsi="Book Antiqua" w:hint="default"/>
      <w:sz w:val="16"/>
      <w:szCs w:val="24"/>
      <w:lang w:val="en-US" w:eastAsia="en-US" w:bidi="ar-SA"/>
    </w:rPr>
  </w:style>
  <w:style w:type="character" w:customStyle="1" w:styleId="Style8ptChar">
    <w:name w:val="Style 8 pt Char"/>
    <w:rsid w:val="00A90C58"/>
    <w:rPr>
      <w:rFonts w:ascii="Garamond" w:eastAsia="Calibri" w:hAnsi="Garamond" w:hint="default"/>
      <w:sz w:val="16"/>
      <w:szCs w:val="22"/>
    </w:rPr>
  </w:style>
  <w:style w:type="character" w:customStyle="1" w:styleId="message-item">
    <w:name w:val="message-item"/>
    <w:rsid w:val="00A90C58"/>
  </w:style>
  <w:style w:type="character" w:customStyle="1" w:styleId="lightheader">
    <w:name w:val="lightheader"/>
    <w:rsid w:val="00A90C58"/>
  </w:style>
  <w:style w:type="character" w:customStyle="1" w:styleId="datestamp">
    <w:name w:val="datestamp"/>
    <w:rsid w:val="00A90C58"/>
  </w:style>
  <w:style w:type="character" w:customStyle="1" w:styleId="i">
    <w:name w:val="i"/>
    <w:uiPriority w:val="99"/>
    <w:rsid w:val="00A90C58"/>
  </w:style>
  <w:style w:type="character" w:customStyle="1" w:styleId="forenames">
    <w:name w:val="forenames"/>
    <w:rsid w:val="00A90C58"/>
  </w:style>
  <w:style w:type="character" w:customStyle="1" w:styleId="surname">
    <w:name w:val="surname"/>
    <w:rsid w:val="00A90C58"/>
  </w:style>
  <w:style w:type="character" w:customStyle="1" w:styleId="medium-font">
    <w:name w:val="medium-font"/>
    <w:rsid w:val="00A90C58"/>
  </w:style>
  <w:style w:type="character" w:customStyle="1" w:styleId="title-link-wrapper">
    <w:name w:val="title-link-wrapper"/>
    <w:rsid w:val="00A90C58"/>
  </w:style>
  <w:style w:type="character" w:customStyle="1" w:styleId="refpreview">
    <w:name w:val="refpreview"/>
    <w:rsid w:val="00A90C58"/>
  </w:style>
  <w:style w:type="character" w:customStyle="1" w:styleId="loose1">
    <w:name w:val="loose1"/>
    <w:rsid w:val="00A90C58"/>
  </w:style>
  <w:style w:type="character" w:customStyle="1" w:styleId="email">
    <w:name w:val="email"/>
    <w:rsid w:val="00A90C58"/>
  </w:style>
  <w:style w:type="character" w:customStyle="1" w:styleId="gsa">
    <w:name w:val="gs_a"/>
    <w:rsid w:val="00A90C58"/>
  </w:style>
  <w:style w:type="character" w:customStyle="1" w:styleId="goohl1">
    <w:name w:val="goohl1"/>
    <w:rsid w:val="00A90C58"/>
  </w:style>
  <w:style w:type="character" w:customStyle="1" w:styleId="mainarttitle">
    <w:name w:val="mainarttitle"/>
    <w:rsid w:val="00A90C58"/>
  </w:style>
  <w:style w:type="character" w:customStyle="1" w:styleId="mainartauthor">
    <w:name w:val="mainartauthor"/>
    <w:rsid w:val="00A90C58"/>
  </w:style>
  <w:style w:type="character" w:customStyle="1" w:styleId="mainartdate">
    <w:name w:val="mainartdate"/>
    <w:rsid w:val="00A90C58"/>
  </w:style>
  <w:style w:type="character" w:customStyle="1" w:styleId="gsggs">
    <w:name w:val="gs_ggs"/>
    <w:rsid w:val="00A90C58"/>
  </w:style>
  <w:style w:type="character" w:customStyle="1" w:styleId="ahead">
    <w:name w:val="a_head"/>
    <w:rsid w:val="00A90C58"/>
  </w:style>
  <w:style w:type="character" w:customStyle="1" w:styleId="articleauthor">
    <w:name w:val="articleauthor"/>
    <w:rsid w:val="00A90C58"/>
  </w:style>
  <w:style w:type="character" w:customStyle="1" w:styleId="docbody">
    <w:name w:val="docbody"/>
    <w:rsid w:val="00A90C58"/>
  </w:style>
  <w:style w:type="character" w:customStyle="1" w:styleId="superscript">
    <w:name w:val="superscript"/>
    <w:rsid w:val="00A90C58"/>
  </w:style>
  <w:style w:type="character" w:customStyle="1" w:styleId="citeChar1">
    <w:name w:val="cite Char"/>
    <w:locked/>
    <w:rsid w:val="00A90C58"/>
    <w:rPr>
      <w:b/>
      <w:bCs w:val="0"/>
      <w:u w:val="single"/>
    </w:rPr>
  </w:style>
  <w:style w:type="character" w:customStyle="1" w:styleId="CitesCharChar">
    <w:name w:val="Cites Char Char"/>
    <w:locked/>
    <w:rsid w:val="00A90C58"/>
    <w:rPr>
      <w:b/>
      <w:bCs/>
    </w:rPr>
  </w:style>
  <w:style w:type="character" w:customStyle="1" w:styleId="bwxsm">
    <w:name w:val="b w xsm"/>
    <w:rsid w:val="00A90C58"/>
  </w:style>
  <w:style w:type="character" w:customStyle="1" w:styleId="fstd">
    <w:name w:val="f std"/>
    <w:rsid w:val="00A90C58"/>
  </w:style>
  <w:style w:type="character" w:customStyle="1" w:styleId="gl">
    <w:name w:val="gl"/>
    <w:rsid w:val="00A90C58"/>
  </w:style>
  <w:style w:type="character" w:customStyle="1" w:styleId="UNDERLINECharChar0">
    <w:name w:val="UNDERLINE Char Char"/>
    <w:rsid w:val="00A90C58"/>
    <w:rPr>
      <w:bCs/>
      <w:kern w:val="28"/>
      <w:szCs w:val="32"/>
      <w:u w:val="single"/>
    </w:rPr>
  </w:style>
  <w:style w:type="character" w:customStyle="1" w:styleId="heading2char2charchar1">
    <w:name w:val="heading2char2charchar1"/>
    <w:rsid w:val="00A90C58"/>
  </w:style>
  <w:style w:type="character" w:customStyle="1" w:styleId="charchar60">
    <w:name w:val="charchar6"/>
    <w:rsid w:val="00A90C58"/>
  </w:style>
  <w:style w:type="character" w:customStyle="1" w:styleId="bio1">
    <w:name w:val="bio1"/>
    <w:rsid w:val="00A90C58"/>
    <w:rPr>
      <w:rFonts w:ascii="Arial" w:hAnsi="Arial" w:cs="Arial" w:hint="default"/>
      <w:i/>
      <w:iCs/>
      <w:color w:val="000000"/>
      <w:sz w:val="20"/>
      <w:szCs w:val="20"/>
    </w:rPr>
  </w:style>
  <w:style w:type="character" w:customStyle="1" w:styleId="cardCharCharCharCharCharChar">
    <w:name w:val="card Char Char Char Char Char Char"/>
    <w:rsid w:val="00A90C58"/>
    <w:rPr>
      <w:sz w:val="24"/>
      <w:szCs w:val="24"/>
      <w:lang w:val="en-US" w:eastAsia="en-US" w:bidi="ar-SA"/>
    </w:rPr>
  </w:style>
  <w:style w:type="character" w:customStyle="1" w:styleId="Heading2CharCharCharCharCharCharChar">
    <w:name w:val="Heading 2 Char Char Char Char Char Char Char"/>
    <w:aliases w:val="TAG Char1 Char,Heading 2 Char1 Char Char Char Char Char,Heading 2 Char1 Char1 Char,tag Cha,Char Char Char Char Char1"/>
    <w:rsid w:val="00A90C58"/>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A90C58"/>
    <w:rPr>
      <w:b/>
      <w:bCs/>
      <w:sz w:val="48"/>
      <w:szCs w:val="24"/>
      <w:u w:val="single"/>
      <w:lang w:val="en-US" w:eastAsia="en-US" w:bidi="ar-SA"/>
    </w:rPr>
  </w:style>
  <w:style w:type="character" w:customStyle="1" w:styleId="TagCiteCharChar0">
    <w:name w:val="Tag / Cite Char Char"/>
    <w:rsid w:val="00A90C58"/>
    <w:rPr>
      <w:b/>
      <w:bCs w:val="0"/>
      <w:color w:val="000000"/>
      <w:sz w:val="24"/>
      <w:szCs w:val="24"/>
      <w:lang w:val="en-US" w:eastAsia="en-US" w:bidi="ar-SA"/>
    </w:rPr>
  </w:style>
  <w:style w:type="character" w:customStyle="1" w:styleId="CardTextUnderlinedCharChar">
    <w:name w:val="Card Text Underlined Char Char"/>
    <w:rsid w:val="00A90C58"/>
    <w:rPr>
      <w:rFonts w:ascii="Arial Narrow" w:hAnsi="Arial Narrow" w:hint="default"/>
      <w:szCs w:val="24"/>
      <w:u w:val="single"/>
      <w:lang w:val="en-US" w:eastAsia="en-US" w:bidi="ar-SA"/>
    </w:rPr>
  </w:style>
  <w:style w:type="character" w:customStyle="1" w:styleId="CardTagCharCharChar">
    <w:name w:val="Card Tag Char Char Char"/>
    <w:rsid w:val="00A90C58"/>
    <w:rPr>
      <w:b/>
      <w:bCs w:val="0"/>
      <w:sz w:val="24"/>
      <w:szCs w:val="24"/>
      <w:lang w:val="en-US" w:eastAsia="en-US" w:bidi="ar-SA"/>
    </w:rPr>
  </w:style>
  <w:style w:type="character" w:customStyle="1" w:styleId="mainbody">
    <w:name w:val="mainbody"/>
    <w:rsid w:val="00A90C58"/>
  </w:style>
  <w:style w:type="character" w:customStyle="1" w:styleId="UnderlineStyleChar2">
    <w:name w:val="Underline Style Char2"/>
    <w:rsid w:val="00A90C58"/>
    <w:rPr>
      <w:rFonts w:ascii="Garamond" w:hAnsi="Garamond" w:hint="default"/>
      <w:sz w:val="22"/>
      <w:szCs w:val="24"/>
      <w:u w:val="single"/>
      <w:lang w:val="en-US" w:eastAsia="en-US" w:bidi="ar-SA"/>
    </w:rPr>
  </w:style>
  <w:style w:type="character" w:customStyle="1" w:styleId="Style1Char2">
    <w:name w:val="Style1 Char2"/>
    <w:rsid w:val="00A90C58"/>
    <w:rPr>
      <w:szCs w:val="24"/>
    </w:rPr>
  </w:style>
  <w:style w:type="character" w:customStyle="1" w:styleId="t13">
    <w:name w:val="t13"/>
    <w:rsid w:val="00A90C58"/>
  </w:style>
  <w:style w:type="character" w:customStyle="1" w:styleId="lead">
    <w:name w:val="lead"/>
    <w:rsid w:val="00A90C58"/>
  </w:style>
  <w:style w:type="paragraph" w:customStyle="1" w:styleId="CardDownx1">
    <w:name w:val="CardDown x1"/>
    <w:basedOn w:val="Normal"/>
    <w:link w:val="CardDownx1Char"/>
    <w:rsid w:val="00A90C58"/>
  </w:style>
  <w:style w:type="character" w:customStyle="1" w:styleId="CardDownx1Char">
    <w:name w:val="CardDown x1 Char"/>
    <w:link w:val="CardDownx1"/>
    <w:locked/>
    <w:rsid w:val="00A90C58"/>
    <w:rPr>
      <w:rFonts w:ascii="Calibri" w:hAnsi="Calibri"/>
    </w:rPr>
  </w:style>
  <w:style w:type="character" w:customStyle="1" w:styleId="SmallFont7pt">
    <w:name w:val="Small Font (7 pt)"/>
    <w:qFormat/>
    <w:rsid w:val="00A90C58"/>
    <w:rPr>
      <w:sz w:val="14"/>
    </w:rPr>
  </w:style>
  <w:style w:type="character" w:customStyle="1" w:styleId="CharChar17">
    <w:name w:val="Char Char17"/>
    <w:locked/>
    <w:rsid w:val="00A90C58"/>
    <w:rPr>
      <w:rFonts w:ascii="Arial" w:hAnsi="Arial" w:cs="Arial" w:hint="default"/>
      <w:b/>
      <w:bCs/>
      <w:sz w:val="26"/>
      <w:szCs w:val="26"/>
    </w:rPr>
  </w:style>
  <w:style w:type="character" w:customStyle="1" w:styleId="address">
    <w:name w:val="address"/>
    <w:rsid w:val="00A90C58"/>
  </w:style>
  <w:style w:type="character" w:customStyle="1" w:styleId="ilspan">
    <w:name w:val="il_span"/>
    <w:rsid w:val="00A90C58"/>
  </w:style>
  <w:style w:type="character" w:customStyle="1" w:styleId="articletitle1">
    <w:name w:val="articletitle1"/>
    <w:rsid w:val="00A90C58"/>
    <w:rPr>
      <w:rFonts w:ascii="Times New Roman" w:hAnsi="Times New Roman" w:cs="Times New Roman" w:hint="default"/>
      <w:b/>
      <w:bCs/>
      <w:sz w:val="36"/>
      <w:szCs w:val="36"/>
    </w:rPr>
  </w:style>
  <w:style w:type="character" w:customStyle="1" w:styleId="leftidx1">
    <w:name w:val="leftidx1"/>
    <w:rsid w:val="00A90C58"/>
    <w:rPr>
      <w:rFonts w:ascii="Verdana" w:hAnsi="Verdana" w:hint="default"/>
      <w:sz w:val="22"/>
      <w:szCs w:val="22"/>
    </w:rPr>
  </w:style>
  <w:style w:type="character" w:customStyle="1" w:styleId="blue1">
    <w:name w:val="blue1"/>
    <w:rsid w:val="00A90C58"/>
    <w:rPr>
      <w:color w:val="0000FF"/>
    </w:rPr>
  </w:style>
  <w:style w:type="character" w:customStyle="1" w:styleId="author-link1">
    <w:name w:val="author-link1"/>
    <w:rsid w:val="00A90C58"/>
    <w:rPr>
      <w:b w:val="0"/>
      <w:bCs w:val="0"/>
    </w:rPr>
  </w:style>
  <w:style w:type="character" w:customStyle="1" w:styleId="black1">
    <w:name w:val="black1"/>
    <w:rsid w:val="00A90C58"/>
    <w:rPr>
      <w:color w:val="000000"/>
    </w:rPr>
  </w:style>
  <w:style w:type="character" w:customStyle="1" w:styleId="StyleunderlinedCharBold">
    <w:name w:val="Style underlined Char + Bold"/>
    <w:rsid w:val="00A90C58"/>
    <w:rPr>
      <w:rFonts w:ascii="Times New Roman" w:hAnsi="Times New Roman" w:cs="Times New Roman" w:hint="default"/>
      <w:b/>
      <w:bCs/>
      <w:sz w:val="21"/>
      <w:szCs w:val="24"/>
      <w:u w:val="single"/>
    </w:rPr>
  </w:style>
  <w:style w:type="character" w:customStyle="1" w:styleId="ThickUnderlineCharChar">
    <w:name w:val="Thick Underline Char Char"/>
    <w:rsid w:val="00A90C58"/>
    <w:rPr>
      <w:rFonts w:ascii="Calibri" w:eastAsia="Calibri" w:hAnsi="Calibri" w:hint="default"/>
    </w:rPr>
  </w:style>
  <w:style w:type="character" w:customStyle="1" w:styleId="CardUnderline">
    <w:name w:val="Card Underline"/>
    <w:rsid w:val="00A90C58"/>
    <w:rPr>
      <w:rFonts w:ascii="Times New Roman" w:hAnsi="Times New Roman" w:cs="Times New Roman" w:hint="default"/>
      <w:sz w:val="20"/>
      <w:u w:val="single"/>
    </w:rPr>
  </w:style>
  <w:style w:type="character" w:customStyle="1" w:styleId="lingoregion">
    <w:name w:val="lingo_region"/>
    <w:rsid w:val="00A90C58"/>
  </w:style>
  <w:style w:type="character" w:customStyle="1" w:styleId="cite0">
    <w:name w:val="%cite"/>
    <w:rsid w:val="00A90C58"/>
    <w:rPr>
      <w:rFonts w:ascii="Times New Roman" w:hAnsi="Times New Roman" w:cs="Times New Roman" w:hint="default"/>
      <w:b/>
      <w:bCs w:val="0"/>
      <w:sz w:val="24"/>
    </w:rPr>
  </w:style>
  <w:style w:type="character" w:customStyle="1" w:styleId="Emphasis21">
    <w:name w:val="%Emphasis2"/>
    <w:rsid w:val="00A90C58"/>
    <w:rPr>
      <w:rFonts w:ascii="Cooper Black" w:hAnsi="Cooper Black" w:hint="default"/>
      <w:iCs/>
      <w:u w:val="single"/>
    </w:rPr>
  </w:style>
  <w:style w:type="character" w:customStyle="1" w:styleId="bodycontentlink">
    <w:name w:val="bodycontentlink"/>
    <w:rsid w:val="00A90C58"/>
  </w:style>
  <w:style w:type="character" w:customStyle="1" w:styleId="AAAcite">
    <w:name w:val="AAAcite"/>
    <w:rsid w:val="00A90C58"/>
    <w:rPr>
      <w:rFonts w:ascii="Times New Roman" w:hAnsi="Times New Roman" w:cs="Times New Roman" w:hint="default"/>
      <w:b/>
      <w:bCs w:val="0"/>
      <w:sz w:val="24"/>
    </w:rPr>
  </w:style>
  <w:style w:type="character" w:customStyle="1" w:styleId="tmplheaderlink">
    <w:name w:val="tmplheaderlink"/>
    <w:rsid w:val="00A90C58"/>
    <w:rPr>
      <w:rFonts w:ascii="Times New Roman" w:hAnsi="Times New Roman" w:cs="Times New Roman" w:hint="default"/>
    </w:rPr>
  </w:style>
  <w:style w:type="character" w:customStyle="1" w:styleId="UnderlinedEvidenceCharChar">
    <w:name w:val="Underlined Evidence Char Char"/>
    <w:rsid w:val="00A90C58"/>
    <w:rPr>
      <w:rFonts w:ascii="Verdana" w:hAnsi="Verdana" w:hint="default"/>
      <w:sz w:val="21"/>
      <w:szCs w:val="21"/>
      <w:u w:val="thick"/>
      <w:lang w:val="en-US" w:eastAsia="en-US" w:bidi="ar-SA"/>
    </w:rPr>
  </w:style>
  <w:style w:type="character" w:customStyle="1" w:styleId="role">
    <w:name w:val="role"/>
    <w:rsid w:val="00A90C58"/>
  </w:style>
  <w:style w:type="character" w:customStyle="1" w:styleId="pagination">
    <w:name w:val="pagination"/>
    <w:rsid w:val="00A90C58"/>
  </w:style>
  <w:style w:type="character" w:customStyle="1" w:styleId="doi">
    <w:name w:val="doi"/>
    <w:rsid w:val="00A90C58"/>
  </w:style>
  <w:style w:type="character" w:customStyle="1" w:styleId="bodycontents">
    <w:name w:val="bodycontents"/>
    <w:rsid w:val="00A90C58"/>
  </w:style>
  <w:style w:type="character" w:customStyle="1" w:styleId="comma">
    <w:name w:val="comma"/>
    <w:rsid w:val="00A90C58"/>
  </w:style>
  <w:style w:type="character" w:customStyle="1" w:styleId="pad5right">
    <w:name w:val="pad5right"/>
    <w:rsid w:val="00A90C58"/>
  </w:style>
  <w:style w:type="character" w:customStyle="1" w:styleId="entry-date">
    <w:name w:val="entry-date"/>
    <w:rsid w:val="00A90C58"/>
  </w:style>
  <w:style w:type="character" w:customStyle="1" w:styleId="desc">
    <w:name w:val="desc"/>
    <w:rsid w:val="00A90C58"/>
  </w:style>
  <w:style w:type="character" w:customStyle="1" w:styleId="divider">
    <w:name w:val="divider"/>
    <w:rsid w:val="00A90C58"/>
  </w:style>
  <w:style w:type="character" w:customStyle="1" w:styleId="blogdate">
    <w:name w:val="blogdate"/>
    <w:rsid w:val="00A90C58"/>
  </w:style>
  <w:style w:type="character" w:customStyle="1" w:styleId="ticker">
    <w:name w:val="ticker"/>
    <w:rsid w:val="00A90C58"/>
  </w:style>
  <w:style w:type="character" w:customStyle="1" w:styleId="posted">
    <w:name w:val="posted"/>
    <w:rsid w:val="00A90C58"/>
  </w:style>
  <w:style w:type="character" w:customStyle="1" w:styleId="time">
    <w:name w:val="time"/>
    <w:rsid w:val="00A90C58"/>
  </w:style>
  <w:style w:type="character" w:customStyle="1" w:styleId="dot">
    <w:name w:val="dot"/>
    <w:rsid w:val="00A90C58"/>
  </w:style>
  <w:style w:type="character" w:customStyle="1" w:styleId="hn-date">
    <w:name w:val="hn-date"/>
    <w:rsid w:val="00A90C58"/>
  </w:style>
  <w:style w:type="character" w:customStyle="1" w:styleId="location">
    <w:name w:val="location"/>
    <w:rsid w:val="00A90C58"/>
  </w:style>
  <w:style w:type="character" w:customStyle="1" w:styleId="arial11">
    <w:name w:val="arial_11"/>
    <w:rsid w:val="00A90C58"/>
  </w:style>
  <w:style w:type="character" w:customStyle="1" w:styleId="dropcap-letter">
    <w:name w:val="dropcap-letter"/>
    <w:rsid w:val="00A90C58"/>
  </w:style>
  <w:style w:type="character" w:customStyle="1" w:styleId="offscreen">
    <w:name w:val="offscreen"/>
    <w:rsid w:val="00A90C58"/>
  </w:style>
  <w:style w:type="character" w:customStyle="1" w:styleId="linked-in">
    <w:name w:val="linked-in"/>
    <w:rsid w:val="00A90C58"/>
  </w:style>
  <w:style w:type="character" w:customStyle="1" w:styleId="in-widget">
    <w:name w:val="in-widget"/>
    <w:rsid w:val="00A90C58"/>
  </w:style>
  <w:style w:type="character" w:customStyle="1" w:styleId="in-right">
    <w:name w:val="in-right"/>
    <w:rsid w:val="00A90C58"/>
  </w:style>
  <w:style w:type="character" w:customStyle="1" w:styleId="tickerwrap">
    <w:name w:val="ticker_wrap"/>
    <w:rsid w:val="00A90C58"/>
  </w:style>
  <w:style w:type="character" w:customStyle="1" w:styleId="divs">
    <w:name w:val="divs"/>
    <w:rsid w:val="00A90C58"/>
  </w:style>
  <w:style w:type="character" w:customStyle="1" w:styleId="in-top">
    <w:name w:val="in-top"/>
    <w:rsid w:val="00A90C58"/>
  </w:style>
  <w:style w:type="character" w:customStyle="1" w:styleId="article-date">
    <w:name w:val="article-date"/>
    <w:rsid w:val="00A90C58"/>
  </w:style>
  <w:style w:type="character" w:customStyle="1" w:styleId="bodysubtoc">
    <w:name w:val="bodysubtoc"/>
    <w:rsid w:val="00A90C58"/>
  </w:style>
  <w:style w:type="character" w:customStyle="1" w:styleId="lefttitlesmaller">
    <w:name w:val="lefttitlesmaller"/>
    <w:rsid w:val="00A90C58"/>
  </w:style>
  <w:style w:type="character" w:customStyle="1" w:styleId="mb">
    <w:name w:val="mb"/>
    <w:rsid w:val="00A90C58"/>
  </w:style>
  <w:style w:type="character" w:customStyle="1" w:styleId="field-content">
    <w:name w:val="field-content"/>
    <w:rsid w:val="00A90C58"/>
  </w:style>
  <w:style w:type="character" w:customStyle="1" w:styleId="submitted-date">
    <w:name w:val="submitted-date"/>
    <w:rsid w:val="00A90C58"/>
  </w:style>
  <w:style w:type="character" w:customStyle="1" w:styleId="submitted-time">
    <w:name w:val="submitted-time"/>
    <w:rsid w:val="00A90C58"/>
  </w:style>
  <w:style w:type="character" w:customStyle="1" w:styleId="A2">
    <w:name w:val="A2"/>
    <w:uiPriority w:val="99"/>
    <w:rsid w:val="00A90C58"/>
    <w:rPr>
      <w:rFonts w:ascii="Sabon LT Std" w:hAnsi="Sabon LT Std" w:cs="Sabon LT Std" w:hint="default"/>
      <w:color w:val="000000"/>
      <w:sz w:val="15"/>
      <w:szCs w:val="15"/>
    </w:rPr>
  </w:style>
  <w:style w:type="character" w:customStyle="1" w:styleId="searchword">
    <w:name w:val="searchword"/>
    <w:rsid w:val="00A90C58"/>
  </w:style>
  <w:style w:type="character" w:customStyle="1" w:styleId="meta-prep">
    <w:name w:val="meta-prep"/>
    <w:rsid w:val="00A90C58"/>
  </w:style>
  <w:style w:type="numbering" w:customStyle="1" w:styleId="1ai1">
    <w:name w:val="1 / a / i1"/>
    <w:rsid w:val="00A90C58"/>
    <w:pPr>
      <w:numPr>
        <w:numId w:val="21"/>
      </w:numPr>
    </w:pPr>
  </w:style>
  <w:style w:type="numbering" w:styleId="1ai">
    <w:name w:val="Outline List 1"/>
    <w:basedOn w:val="NoList"/>
    <w:unhideWhenUsed/>
    <w:rsid w:val="00A90C58"/>
    <w:pPr>
      <w:numPr>
        <w:numId w:val="22"/>
      </w:numPr>
    </w:pPr>
  </w:style>
  <w:style w:type="paragraph" w:customStyle="1" w:styleId="Style21">
    <w:name w:val="Style21"/>
    <w:basedOn w:val="Normal"/>
    <w:uiPriority w:val="99"/>
    <w:qFormat/>
    <w:rsid w:val="00A90C58"/>
    <w:pPr>
      <w:widowControl w:val="0"/>
      <w:autoSpaceDE w:val="0"/>
      <w:autoSpaceDN w:val="0"/>
      <w:adjustRightInd w:val="0"/>
      <w:spacing w:line="224" w:lineRule="exact"/>
      <w:ind w:hanging="158"/>
      <w:jc w:val="both"/>
    </w:pPr>
    <w:rPr>
      <w:rFonts w:eastAsia="Times New Roman"/>
    </w:rPr>
  </w:style>
  <w:style w:type="character" w:customStyle="1" w:styleId="FontStyle310">
    <w:name w:val="Font Style310"/>
    <w:uiPriority w:val="99"/>
    <w:rsid w:val="00A90C58"/>
    <w:rPr>
      <w:rFonts w:ascii="Times New Roman" w:hAnsi="Times New Roman" w:cs="Times New Roman"/>
      <w:b/>
      <w:bCs/>
      <w:i/>
      <w:iCs/>
      <w:spacing w:val="-10"/>
      <w:sz w:val="18"/>
      <w:szCs w:val="18"/>
    </w:rPr>
  </w:style>
  <w:style w:type="character" w:customStyle="1" w:styleId="FontStyle329">
    <w:name w:val="Font Style329"/>
    <w:uiPriority w:val="99"/>
    <w:rsid w:val="00A90C58"/>
    <w:rPr>
      <w:rFonts w:ascii="Times New Roman" w:hAnsi="Times New Roman" w:cs="Times New Roman"/>
      <w:b/>
      <w:bCs/>
      <w:spacing w:val="-10"/>
      <w:sz w:val="18"/>
      <w:szCs w:val="18"/>
    </w:rPr>
  </w:style>
  <w:style w:type="character" w:customStyle="1" w:styleId="FontStyle370">
    <w:name w:val="Font Style370"/>
    <w:uiPriority w:val="99"/>
    <w:rsid w:val="00A90C58"/>
    <w:rPr>
      <w:rFonts w:ascii="Cambria" w:hAnsi="Cambria" w:cs="Cambria"/>
      <w:b/>
      <w:bCs/>
      <w:spacing w:val="-10"/>
      <w:sz w:val="18"/>
      <w:szCs w:val="18"/>
    </w:rPr>
  </w:style>
  <w:style w:type="character" w:customStyle="1" w:styleId="FontStyle302">
    <w:name w:val="Font Style302"/>
    <w:uiPriority w:val="99"/>
    <w:rsid w:val="00A90C58"/>
    <w:rPr>
      <w:rFonts w:ascii="Times New Roman" w:hAnsi="Times New Roman" w:cs="Times New Roman"/>
      <w:b/>
      <w:bCs/>
      <w:sz w:val="22"/>
      <w:szCs w:val="22"/>
    </w:rPr>
  </w:style>
  <w:style w:type="character" w:customStyle="1" w:styleId="FontStyle347">
    <w:name w:val="Font Style347"/>
    <w:uiPriority w:val="99"/>
    <w:rsid w:val="00A90C58"/>
    <w:rPr>
      <w:rFonts w:ascii="Times New Roman" w:hAnsi="Times New Roman" w:cs="Times New Roman"/>
      <w:b/>
      <w:bCs/>
      <w:spacing w:val="-10"/>
      <w:sz w:val="20"/>
      <w:szCs w:val="20"/>
    </w:rPr>
  </w:style>
  <w:style w:type="paragraph" w:customStyle="1" w:styleId="Style27">
    <w:name w:val="Style27"/>
    <w:basedOn w:val="Normal"/>
    <w:uiPriority w:val="99"/>
    <w:rsid w:val="00A90C58"/>
    <w:pPr>
      <w:widowControl w:val="0"/>
      <w:autoSpaceDE w:val="0"/>
      <w:autoSpaceDN w:val="0"/>
      <w:adjustRightInd w:val="0"/>
      <w:spacing w:line="223" w:lineRule="exact"/>
    </w:pPr>
    <w:rPr>
      <w:rFonts w:eastAsia="Times New Roman"/>
    </w:rPr>
  </w:style>
  <w:style w:type="paragraph" w:customStyle="1" w:styleId="Style31">
    <w:name w:val="Style31"/>
    <w:basedOn w:val="Normal"/>
    <w:uiPriority w:val="99"/>
    <w:rsid w:val="00A90C58"/>
    <w:pPr>
      <w:widowControl w:val="0"/>
      <w:autoSpaceDE w:val="0"/>
      <w:autoSpaceDN w:val="0"/>
      <w:adjustRightInd w:val="0"/>
      <w:spacing w:line="227" w:lineRule="exact"/>
      <w:jc w:val="both"/>
    </w:pPr>
    <w:rPr>
      <w:rFonts w:eastAsia="Times New Roman"/>
    </w:rPr>
  </w:style>
  <w:style w:type="character" w:customStyle="1" w:styleId="FontStyle303">
    <w:name w:val="Font Style303"/>
    <w:uiPriority w:val="99"/>
    <w:rsid w:val="00A90C58"/>
    <w:rPr>
      <w:rFonts w:ascii="Times New Roman" w:hAnsi="Times New Roman" w:cs="Times New Roman"/>
      <w:spacing w:val="-10"/>
      <w:sz w:val="18"/>
      <w:szCs w:val="18"/>
    </w:rPr>
  </w:style>
  <w:style w:type="character" w:customStyle="1" w:styleId="FontStyle312">
    <w:name w:val="Font Style312"/>
    <w:uiPriority w:val="99"/>
    <w:rsid w:val="00A90C58"/>
    <w:rPr>
      <w:rFonts w:ascii="Times New Roman" w:hAnsi="Times New Roman" w:cs="Times New Roman"/>
      <w:b/>
      <w:bCs/>
      <w:spacing w:val="-10"/>
      <w:sz w:val="16"/>
      <w:szCs w:val="16"/>
    </w:rPr>
  </w:style>
  <w:style w:type="character" w:customStyle="1" w:styleId="FontStyle346">
    <w:name w:val="Font Style346"/>
    <w:uiPriority w:val="99"/>
    <w:rsid w:val="00A90C58"/>
    <w:rPr>
      <w:rFonts w:ascii="Times New Roman" w:hAnsi="Times New Roman" w:cs="Times New Roman"/>
      <w:b/>
      <w:bCs/>
      <w:spacing w:val="-10"/>
      <w:sz w:val="18"/>
      <w:szCs w:val="18"/>
    </w:rPr>
  </w:style>
  <w:style w:type="character" w:customStyle="1" w:styleId="FontStyle330">
    <w:name w:val="Font Style330"/>
    <w:uiPriority w:val="99"/>
    <w:rsid w:val="00A90C58"/>
    <w:rPr>
      <w:rFonts w:ascii="Times New Roman" w:hAnsi="Times New Roman" w:cs="Times New Roman"/>
      <w:b/>
      <w:bCs/>
      <w:sz w:val="16"/>
      <w:szCs w:val="16"/>
    </w:rPr>
  </w:style>
  <w:style w:type="character" w:customStyle="1" w:styleId="FontStyle372">
    <w:name w:val="Font Style372"/>
    <w:uiPriority w:val="99"/>
    <w:rsid w:val="00A90C58"/>
    <w:rPr>
      <w:rFonts w:ascii="Times New Roman" w:hAnsi="Times New Roman" w:cs="Times New Roman"/>
      <w:b/>
      <w:bCs/>
      <w:sz w:val="16"/>
      <w:szCs w:val="16"/>
    </w:rPr>
  </w:style>
  <w:style w:type="paragraph" w:customStyle="1" w:styleId="Style59">
    <w:name w:val="Style59"/>
    <w:basedOn w:val="Normal"/>
    <w:uiPriority w:val="99"/>
    <w:rsid w:val="00A90C58"/>
    <w:pPr>
      <w:widowControl w:val="0"/>
      <w:autoSpaceDE w:val="0"/>
      <w:autoSpaceDN w:val="0"/>
      <w:adjustRightInd w:val="0"/>
      <w:spacing w:line="236" w:lineRule="exact"/>
    </w:pPr>
    <w:rPr>
      <w:rFonts w:eastAsia="Times New Roman"/>
    </w:rPr>
  </w:style>
  <w:style w:type="character" w:customStyle="1" w:styleId="FontStyle315">
    <w:name w:val="Font Style315"/>
    <w:uiPriority w:val="99"/>
    <w:rsid w:val="00A90C58"/>
    <w:rPr>
      <w:rFonts w:ascii="Times New Roman" w:hAnsi="Times New Roman" w:cs="Times New Roman"/>
      <w:b/>
      <w:bCs/>
      <w:i/>
      <w:iCs/>
      <w:sz w:val="16"/>
      <w:szCs w:val="16"/>
    </w:rPr>
  </w:style>
  <w:style w:type="paragraph" w:customStyle="1" w:styleId="Style200">
    <w:name w:val="Style20"/>
    <w:basedOn w:val="Normal"/>
    <w:uiPriority w:val="99"/>
    <w:rsid w:val="00A90C58"/>
    <w:pPr>
      <w:widowControl w:val="0"/>
      <w:autoSpaceDE w:val="0"/>
      <w:autoSpaceDN w:val="0"/>
      <w:adjustRightInd w:val="0"/>
      <w:spacing w:line="232" w:lineRule="exact"/>
    </w:pPr>
    <w:rPr>
      <w:rFonts w:eastAsia="Times New Roman"/>
    </w:rPr>
  </w:style>
  <w:style w:type="character" w:customStyle="1" w:styleId="FontStyle313">
    <w:name w:val="Font Style313"/>
    <w:uiPriority w:val="99"/>
    <w:rsid w:val="00A90C58"/>
    <w:rPr>
      <w:rFonts w:ascii="Times New Roman" w:hAnsi="Times New Roman" w:cs="Times New Roman"/>
      <w:smallCaps/>
      <w:sz w:val="14"/>
      <w:szCs w:val="14"/>
    </w:rPr>
  </w:style>
  <w:style w:type="paragraph" w:customStyle="1" w:styleId="Style89">
    <w:name w:val="Style89"/>
    <w:basedOn w:val="Normal"/>
    <w:uiPriority w:val="99"/>
    <w:rsid w:val="00A90C58"/>
    <w:pPr>
      <w:widowControl w:val="0"/>
      <w:autoSpaceDE w:val="0"/>
      <w:autoSpaceDN w:val="0"/>
      <w:adjustRightInd w:val="0"/>
      <w:spacing w:line="270" w:lineRule="exact"/>
      <w:jc w:val="both"/>
    </w:pPr>
    <w:rPr>
      <w:rFonts w:eastAsia="Times New Roman"/>
    </w:rPr>
  </w:style>
  <w:style w:type="character" w:customStyle="1" w:styleId="FontStyle319">
    <w:name w:val="Font Style319"/>
    <w:uiPriority w:val="99"/>
    <w:rsid w:val="00A90C58"/>
    <w:rPr>
      <w:rFonts w:ascii="Times New Roman" w:hAnsi="Times New Roman" w:cs="Times New Roman"/>
      <w:b/>
      <w:bCs/>
      <w:spacing w:val="-10"/>
      <w:sz w:val="22"/>
      <w:szCs w:val="22"/>
    </w:rPr>
  </w:style>
  <w:style w:type="character" w:customStyle="1" w:styleId="FontStyle320">
    <w:name w:val="Font Style320"/>
    <w:uiPriority w:val="99"/>
    <w:rsid w:val="00A90C58"/>
    <w:rPr>
      <w:rFonts w:ascii="Times New Roman" w:hAnsi="Times New Roman" w:cs="Times New Roman"/>
      <w:b/>
      <w:bCs/>
      <w:spacing w:val="-10"/>
      <w:sz w:val="22"/>
      <w:szCs w:val="22"/>
    </w:rPr>
  </w:style>
  <w:style w:type="character" w:customStyle="1" w:styleId="FontStyle352">
    <w:name w:val="Font Style352"/>
    <w:uiPriority w:val="99"/>
    <w:rsid w:val="00A90C58"/>
    <w:rPr>
      <w:rFonts w:ascii="Times New Roman" w:hAnsi="Times New Roman" w:cs="Times New Roman"/>
      <w:b/>
      <w:bCs/>
      <w:sz w:val="16"/>
      <w:szCs w:val="16"/>
    </w:rPr>
  </w:style>
  <w:style w:type="character" w:customStyle="1" w:styleId="FontStyle356">
    <w:name w:val="Font Style356"/>
    <w:uiPriority w:val="99"/>
    <w:rsid w:val="00A90C58"/>
    <w:rPr>
      <w:rFonts w:ascii="Times New Roman" w:hAnsi="Times New Roman" w:cs="Times New Roman"/>
      <w:b/>
      <w:bCs/>
      <w:spacing w:val="-10"/>
      <w:sz w:val="22"/>
      <w:szCs w:val="22"/>
    </w:rPr>
  </w:style>
  <w:style w:type="character" w:customStyle="1" w:styleId="FontStyle298">
    <w:name w:val="Font Style298"/>
    <w:uiPriority w:val="99"/>
    <w:rsid w:val="00A90C58"/>
    <w:rPr>
      <w:rFonts w:ascii="Times New Roman" w:hAnsi="Times New Roman" w:cs="Times New Roman"/>
      <w:sz w:val="18"/>
      <w:szCs w:val="18"/>
    </w:rPr>
  </w:style>
  <w:style w:type="character" w:customStyle="1" w:styleId="FontStyle311">
    <w:name w:val="Font Style311"/>
    <w:uiPriority w:val="99"/>
    <w:rsid w:val="00A90C58"/>
    <w:rPr>
      <w:rFonts w:ascii="Times New Roman" w:hAnsi="Times New Roman" w:cs="Times New Roman"/>
      <w:b/>
      <w:bCs/>
      <w:spacing w:val="-10"/>
      <w:sz w:val="18"/>
      <w:szCs w:val="18"/>
    </w:rPr>
  </w:style>
  <w:style w:type="character" w:customStyle="1" w:styleId="FontStyle332">
    <w:name w:val="Font Style332"/>
    <w:uiPriority w:val="99"/>
    <w:rsid w:val="00A90C58"/>
    <w:rPr>
      <w:rFonts w:ascii="Times New Roman" w:hAnsi="Times New Roman" w:cs="Times New Roman"/>
      <w:b/>
      <w:bCs/>
      <w:i/>
      <w:iCs/>
      <w:spacing w:val="-10"/>
      <w:sz w:val="20"/>
      <w:szCs w:val="20"/>
    </w:rPr>
  </w:style>
  <w:style w:type="character" w:customStyle="1" w:styleId="FontStyle371">
    <w:name w:val="Font Style371"/>
    <w:uiPriority w:val="99"/>
    <w:rsid w:val="00A90C58"/>
    <w:rPr>
      <w:rFonts w:ascii="Times New Roman" w:hAnsi="Times New Roman" w:cs="Times New Roman"/>
      <w:sz w:val="16"/>
      <w:szCs w:val="16"/>
    </w:rPr>
  </w:style>
  <w:style w:type="character" w:customStyle="1" w:styleId="FontStyle350">
    <w:name w:val="Font Style350"/>
    <w:uiPriority w:val="99"/>
    <w:rsid w:val="00A90C58"/>
    <w:rPr>
      <w:rFonts w:ascii="Times New Roman" w:hAnsi="Times New Roman" w:cs="Times New Roman"/>
      <w:b/>
      <w:bCs/>
      <w:i/>
      <w:iCs/>
      <w:sz w:val="20"/>
      <w:szCs w:val="20"/>
    </w:rPr>
  </w:style>
  <w:style w:type="paragraph" w:customStyle="1" w:styleId="Style8">
    <w:name w:val="Style8"/>
    <w:basedOn w:val="Normal"/>
    <w:uiPriority w:val="99"/>
    <w:rsid w:val="00A90C58"/>
    <w:pPr>
      <w:widowControl w:val="0"/>
      <w:autoSpaceDE w:val="0"/>
      <w:autoSpaceDN w:val="0"/>
      <w:adjustRightInd w:val="0"/>
    </w:pPr>
    <w:rPr>
      <w:rFonts w:eastAsia="Times New Roman"/>
    </w:rPr>
  </w:style>
  <w:style w:type="paragraph" w:customStyle="1" w:styleId="Style19">
    <w:name w:val="Style19"/>
    <w:basedOn w:val="Normal"/>
    <w:uiPriority w:val="99"/>
    <w:qFormat/>
    <w:rsid w:val="00A90C58"/>
    <w:pPr>
      <w:widowControl w:val="0"/>
      <w:autoSpaceDE w:val="0"/>
      <w:autoSpaceDN w:val="0"/>
      <w:adjustRightInd w:val="0"/>
      <w:spacing w:line="287" w:lineRule="exact"/>
    </w:pPr>
    <w:rPr>
      <w:rFonts w:eastAsia="Times New Roman"/>
    </w:rPr>
  </w:style>
  <w:style w:type="paragraph" w:customStyle="1" w:styleId="Style5">
    <w:name w:val="Style5"/>
    <w:basedOn w:val="Normal"/>
    <w:uiPriority w:val="99"/>
    <w:rsid w:val="00A90C58"/>
    <w:pPr>
      <w:widowControl w:val="0"/>
      <w:autoSpaceDE w:val="0"/>
      <w:autoSpaceDN w:val="0"/>
      <w:adjustRightInd w:val="0"/>
      <w:spacing w:line="230" w:lineRule="exact"/>
      <w:jc w:val="both"/>
    </w:pPr>
    <w:rPr>
      <w:rFonts w:eastAsia="Times New Roman"/>
    </w:rPr>
  </w:style>
  <w:style w:type="paragraph" w:customStyle="1" w:styleId="Style51">
    <w:name w:val="Style51"/>
    <w:basedOn w:val="Normal"/>
    <w:uiPriority w:val="99"/>
    <w:rsid w:val="00A90C58"/>
    <w:pPr>
      <w:widowControl w:val="0"/>
      <w:autoSpaceDE w:val="0"/>
      <w:autoSpaceDN w:val="0"/>
      <w:adjustRightInd w:val="0"/>
    </w:pPr>
    <w:rPr>
      <w:rFonts w:eastAsia="Times New Roman"/>
    </w:rPr>
  </w:style>
  <w:style w:type="character" w:customStyle="1" w:styleId="FontStyle351">
    <w:name w:val="Font Style351"/>
    <w:uiPriority w:val="99"/>
    <w:rsid w:val="00A90C58"/>
    <w:rPr>
      <w:rFonts w:ascii="Times New Roman" w:hAnsi="Times New Roman" w:cs="Times New Roman"/>
      <w:b/>
      <w:bCs/>
      <w:sz w:val="22"/>
      <w:szCs w:val="22"/>
    </w:rPr>
  </w:style>
  <w:style w:type="paragraph" w:customStyle="1" w:styleId="Style10">
    <w:name w:val="Style10"/>
    <w:basedOn w:val="Normal"/>
    <w:uiPriority w:val="99"/>
    <w:rsid w:val="00A90C58"/>
    <w:pPr>
      <w:widowControl w:val="0"/>
      <w:autoSpaceDE w:val="0"/>
      <w:autoSpaceDN w:val="0"/>
      <w:adjustRightInd w:val="0"/>
      <w:spacing w:line="230" w:lineRule="exact"/>
    </w:pPr>
    <w:rPr>
      <w:rFonts w:eastAsia="Times New Roman"/>
    </w:rPr>
  </w:style>
  <w:style w:type="paragraph" w:customStyle="1" w:styleId="Style130">
    <w:name w:val="Style130"/>
    <w:basedOn w:val="Normal"/>
    <w:uiPriority w:val="99"/>
    <w:rsid w:val="00A90C58"/>
    <w:pPr>
      <w:widowControl w:val="0"/>
      <w:autoSpaceDE w:val="0"/>
      <w:autoSpaceDN w:val="0"/>
      <w:adjustRightInd w:val="0"/>
      <w:jc w:val="both"/>
    </w:pPr>
    <w:rPr>
      <w:rFonts w:eastAsia="Times New Roman"/>
    </w:rPr>
  </w:style>
  <w:style w:type="character" w:customStyle="1" w:styleId="FontStyle369">
    <w:name w:val="Font Style369"/>
    <w:uiPriority w:val="99"/>
    <w:rsid w:val="00A90C58"/>
    <w:rPr>
      <w:rFonts w:ascii="Times New Roman" w:hAnsi="Times New Roman" w:cs="Times New Roman"/>
      <w:b/>
      <w:bCs/>
      <w:spacing w:val="-10"/>
      <w:sz w:val="20"/>
      <w:szCs w:val="20"/>
    </w:rPr>
  </w:style>
  <w:style w:type="character" w:customStyle="1" w:styleId="FontStyle357">
    <w:name w:val="Font Style357"/>
    <w:uiPriority w:val="99"/>
    <w:rsid w:val="00A90C58"/>
    <w:rPr>
      <w:rFonts w:ascii="Times New Roman" w:hAnsi="Times New Roman" w:cs="Times New Roman"/>
      <w:b/>
      <w:bCs/>
      <w:spacing w:val="-10"/>
      <w:sz w:val="22"/>
      <w:szCs w:val="22"/>
    </w:rPr>
  </w:style>
  <w:style w:type="paragraph" w:customStyle="1" w:styleId="Style67">
    <w:name w:val="Style67"/>
    <w:basedOn w:val="Normal"/>
    <w:uiPriority w:val="99"/>
    <w:rsid w:val="00A90C58"/>
    <w:pPr>
      <w:widowControl w:val="0"/>
      <w:autoSpaceDE w:val="0"/>
      <w:autoSpaceDN w:val="0"/>
      <w:adjustRightInd w:val="0"/>
      <w:spacing w:line="274" w:lineRule="exact"/>
      <w:jc w:val="both"/>
    </w:pPr>
    <w:rPr>
      <w:rFonts w:eastAsia="Times New Roman"/>
    </w:rPr>
  </w:style>
  <w:style w:type="character" w:customStyle="1" w:styleId="FontStyle360">
    <w:name w:val="Font Style360"/>
    <w:uiPriority w:val="99"/>
    <w:rsid w:val="00A90C58"/>
    <w:rPr>
      <w:rFonts w:ascii="Times New Roman" w:hAnsi="Times New Roman" w:cs="Times New Roman"/>
      <w:sz w:val="20"/>
      <w:szCs w:val="20"/>
    </w:rPr>
  </w:style>
  <w:style w:type="character" w:customStyle="1" w:styleId="FontStyle374">
    <w:name w:val="Font Style374"/>
    <w:uiPriority w:val="99"/>
    <w:rsid w:val="00A90C58"/>
    <w:rPr>
      <w:rFonts w:ascii="Times New Roman" w:hAnsi="Times New Roman" w:cs="Times New Roman"/>
      <w:b/>
      <w:bCs/>
      <w:spacing w:val="-10"/>
      <w:sz w:val="22"/>
      <w:szCs w:val="22"/>
    </w:rPr>
  </w:style>
  <w:style w:type="paragraph" w:customStyle="1" w:styleId="Style30">
    <w:name w:val="Style30"/>
    <w:basedOn w:val="Normal"/>
    <w:uiPriority w:val="99"/>
    <w:rsid w:val="00A90C58"/>
    <w:pPr>
      <w:widowControl w:val="0"/>
      <w:autoSpaceDE w:val="0"/>
      <w:autoSpaceDN w:val="0"/>
      <w:adjustRightInd w:val="0"/>
      <w:spacing w:line="191" w:lineRule="exact"/>
      <w:jc w:val="both"/>
    </w:pPr>
    <w:rPr>
      <w:rFonts w:eastAsia="Times New Roman"/>
    </w:rPr>
  </w:style>
  <w:style w:type="character" w:customStyle="1" w:styleId="FontStyle314">
    <w:name w:val="Font Style314"/>
    <w:uiPriority w:val="99"/>
    <w:rsid w:val="00A90C58"/>
    <w:rPr>
      <w:rFonts w:ascii="Times New Roman" w:hAnsi="Times New Roman" w:cs="Times New Roman"/>
      <w:smallCaps/>
      <w:sz w:val="16"/>
      <w:szCs w:val="16"/>
    </w:rPr>
  </w:style>
  <w:style w:type="paragraph" w:customStyle="1" w:styleId="Style93">
    <w:name w:val="Style93"/>
    <w:basedOn w:val="Normal"/>
    <w:uiPriority w:val="99"/>
    <w:rsid w:val="00A90C58"/>
    <w:pPr>
      <w:widowControl w:val="0"/>
      <w:autoSpaceDE w:val="0"/>
      <w:autoSpaceDN w:val="0"/>
      <w:adjustRightInd w:val="0"/>
      <w:spacing w:line="229" w:lineRule="exact"/>
    </w:pPr>
    <w:rPr>
      <w:rFonts w:eastAsia="Times New Roman"/>
    </w:rPr>
  </w:style>
  <w:style w:type="paragraph" w:customStyle="1" w:styleId="Style176">
    <w:name w:val="Style176"/>
    <w:basedOn w:val="Normal"/>
    <w:uiPriority w:val="99"/>
    <w:rsid w:val="00A90C58"/>
    <w:pPr>
      <w:widowControl w:val="0"/>
      <w:autoSpaceDE w:val="0"/>
      <w:autoSpaceDN w:val="0"/>
      <w:adjustRightInd w:val="0"/>
      <w:spacing w:line="207" w:lineRule="exact"/>
    </w:pPr>
    <w:rPr>
      <w:rFonts w:eastAsia="Times New Roman"/>
    </w:rPr>
  </w:style>
  <w:style w:type="character" w:customStyle="1" w:styleId="ReallyfuckingsmallCharCharCharChar">
    <w:name w:val="Really fucking small Char Char Char Char"/>
    <w:rsid w:val="00A90C58"/>
    <w:rPr>
      <w:sz w:val="10"/>
      <w:szCs w:val="24"/>
      <w:lang w:val="en-US" w:eastAsia="en-US" w:bidi="ar-SA"/>
    </w:rPr>
  </w:style>
  <w:style w:type="character" w:customStyle="1" w:styleId="UnderlineCharCharCharCharCharCharCharChar">
    <w:name w:val="Underline Char Char Char Char Char Char Char Char"/>
    <w:link w:val="UnderlineCharCharCharCharCharCharChar"/>
    <w:rsid w:val="00A90C58"/>
    <w:rPr>
      <w:u w:val="single"/>
    </w:rPr>
  </w:style>
  <w:style w:type="character" w:customStyle="1" w:styleId="SmalltextCharCharCharChar0">
    <w:name w:val="Small text Char Char Char Char"/>
    <w:rsid w:val="00A90C58"/>
    <w:rPr>
      <w:sz w:val="16"/>
      <w:szCs w:val="24"/>
      <w:lang w:val="en-US" w:eastAsia="en-US" w:bidi="ar-SA"/>
    </w:rPr>
  </w:style>
  <w:style w:type="paragraph" w:customStyle="1" w:styleId="boldcitation">
    <w:name w:val="bold citation"/>
    <w:basedOn w:val="Normal"/>
    <w:rsid w:val="00A90C58"/>
    <w:rPr>
      <w:rFonts w:ascii="Arial" w:eastAsia="Times New Roman" w:hAnsi="Arial"/>
      <w:b/>
      <w:sz w:val="28"/>
      <w:u w:val="thick"/>
    </w:rPr>
  </w:style>
  <w:style w:type="character" w:customStyle="1" w:styleId="underlinecardChar">
    <w:name w:val="underline card Char"/>
    <w:rsid w:val="00A90C58"/>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A90C58"/>
    <w:rPr>
      <w:rFonts w:ascii="Arial" w:eastAsia="Times New Roman" w:hAnsi="Arial"/>
      <w:b/>
      <w:color w:val="000000"/>
      <w:u w:val="thick" w:color="000000"/>
    </w:rPr>
  </w:style>
  <w:style w:type="character" w:customStyle="1" w:styleId="CardsCharCharChar">
    <w:name w:val="Cards Char Char Char"/>
    <w:rsid w:val="00A90C58"/>
    <w:rPr>
      <w:szCs w:val="24"/>
      <w:lang w:val="en-US" w:eastAsia="en-US" w:bidi="ar-SA"/>
    </w:rPr>
  </w:style>
  <w:style w:type="character" w:customStyle="1" w:styleId="HiddenBlockHeaderChar">
    <w:name w:val="Hidden Block Header Char"/>
    <w:link w:val="HiddenBlockHeader"/>
    <w:rsid w:val="00A90C58"/>
    <w:rPr>
      <w:rFonts w:ascii="Times New Roman" w:eastAsia="Times New Roman" w:hAnsi="Times New Roman" w:cs="Courier New"/>
      <w:b/>
      <w:bCs/>
      <w:sz w:val="28"/>
    </w:rPr>
  </w:style>
  <w:style w:type="paragraph" w:customStyle="1" w:styleId="NothingCharChar">
    <w:name w:val="Nothing Char Char"/>
    <w:link w:val="NothingCharCharChar"/>
    <w:rsid w:val="00A90C58"/>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A90C58"/>
    <w:rPr>
      <w:rFonts w:ascii="Times New Roman" w:eastAsia="MS Mincho" w:hAnsi="Times New Roman" w:cs="Times New Roman"/>
      <w:sz w:val="24"/>
      <w:szCs w:val="24"/>
    </w:rPr>
  </w:style>
  <w:style w:type="character" w:customStyle="1" w:styleId="CardsCharChar">
    <w:name w:val="Cards Char Char"/>
    <w:rsid w:val="00A90C58"/>
    <w:rPr>
      <w:szCs w:val="24"/>
      <w:lang w:val="en-US" w:eastAsia="en-US" w:bidi="ar-SA"/>
    </w:rPr>
  </w:style>
  <w:style w:type="character" w:customStyle="1" w:styleId="CardsCharCharCharChar">
    <w:name w:val="Cards Char Char Char Char"/>
    <w:rsid w:val="00A90C58"/>
    <w:rPr>
      <w:szCs w:val="24"/>
      <w:lang w:val="en-US" w:eastAsia="en-US" w:bidi="ar-SA"/>
    </w:rPr>
  </w:style>
  <w:style w:type="character" w:customStyle="1" w:styleId="BlockHeadingsCharChar">
    <w:name w:val="Block Headings Char Char"/>
    <w:rsid w:val="00A90C58"/>
    <w:rPr>
      <w:b/>
      <w:sz w:val="36"/>
      <w:szCs w:val="24"/>
      <w:u w:val="single"/>
      <w:lang w:val="en-US" w:eastAsia="en-US" w:bidi="ar-SA"/>
    </w:rPr>
  </w:style>
  <w:style w:type="character" w:customStyle="1" w:styleId="NothingChar1">
    <w:name w:val="Nothing Char1"/>
    <w:rsid w:val="00A90C58"/>
    <w:rPr>
      <w:szCs w:val="24"/>
      <w:lang w:val="en-US" w:eastAsia="en-US" w:bidi="ar-SA"/>
    </w:rPr>
  </w:style>
  <w:style w:type="paragraph" w:customStyle="1" w:styleId="bloctitles">
    <w:name w:val="bloc titles"/>
    <w:basedOn w:val="Heading1"/>
    <w:next w:val="Normal"/>
    <w:link w:val="bloctitlesChar"/>
    <w:autoRedefine/>
    <w:rsid w:val="00A90C58"/>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A90C5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A90C5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A90C58"/>
  </w:style>
  <w:style w:type="paragraph" w:customStyle="1" w:styleId="Regular">
    <w:name w:val="Regular"/>
    <w:link w:val="RegularChar"/>
    <w:rsid w:val="00A90C58"/>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A90C58"/>
    <w:rPr>
      <w:rFonts w:ascii="Garamond" w:eastAsia="Times New Roman" w:hAnsi="Garamond" w:cs="Times New Roman"/>
      <w:bCs/>
      <w:kern w:val="20"/>
      <w:sz w:val="20"/>
      <w:szCs w:val="32"/>
    </w:rPr>
  </w:style>
  <w:style w:type="character" w:customStyle="1" w:styleId="StyleTimesNewRoman">
    <w:name w:val="Style Times New Roman"/>
    <w:rsid w:val="00A90C58"/>
    <w:rPr>
      <w:rFonts w:ascii="Garamond" w:hAnsi="Garamond"/>
    </w:rPr>
  </w:style>
  <w:style w:type="paragraph" w:customStyle="1" w:styleId="INDENTEDPARAGRAPH">
    <w:name w:val="INDENTED PARAGRAPH"/>
    <w:rsid w:val="00A90C58"/>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A90C58"/>
    <w:rPr>
      <w:rFonts w:cs="Arial"/>
      <w:bCs/>
      <w:caps/>
      <w:color w:val="FFFFFF"/>
      <w:sz w:val="2"/>
      <w:szCs w:val="2"/>
      <w:lang w:val="en-US" w:eastAsia="en-US" w:bidi="ar-SA"/>
    </w:rPr>
  </w:style>
  <w:style w:type="paragraph" w:customStyle="1" w:styleId="Numbering">
    <w:name w:val="Numbering"/>
    <w:basedOn w:val="Normal"/>
    <w:next w:val="Normal"/>
    <w:rsid w:val="00A90C58"/>
    <w:pPr>
      <w:widowControl w:val="0"/>
      <w:numPr>
        <w:numId w:val="27"/>
      </w:numPr>
      <w:suppressAutoHyphens/>
      <w:spacing w:after="200"/>
    </w:pPr>
    <w:rPr>
      <w:rFonts w:eastAsia="Times New Roman"/>
      <w:b/>
      <w:szCs w:val="18"/>
    </w:rPr>
  </w:style>
  <w:style w:type="paragraph" w:customStyle="1" w:styleId="Un-IndexedHeading">
    <w:name w:val="Un-Indexed Heading"/>
    <w:basedOn w:val="Heading1"/>
    <w:next w:val="Normal"/>
    <w:rsid w:val="00A90C58"/>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A90C58"/>
    <w:rPr>
      <w:b/>
      <w:i/>
      <w:szCs w:val="18"/>
      <w:u w:val="thick"/>
      <w:lang w:val="en-US" w:eastAsia="en-US" w:bidi="ar-SA"/>
    </w:rPr>
  </w:style>
  <w:style w:type="paragraph" w:customStyle="1" w:styleId="PageHeader">
    <w:name w:val="Page Header"/>
    <w:basedOn w:val="Normal"/>
    <w:rsid w:val="00A90C58"/>
    <w:pPr>
      <w:widowControl w:val="0"/>
      <w:numPr>
        <w:numId w:val="30"/>
      </w:numPr>
      <w:tabs>
        <w:tab w:val="clear" w:pos="360"/>
        <w:tab w:val="left" w:pos="10080"/>
      </w:tabs>
      <w:suppressAutoHyphens/>
      <w:ind w:left="0" w:firstLine="0"/>
      <w:jc w:val="both"/>
    </w:pPr>
    <w:rPr>
      <w:rFonts w:eastAsia="Times New Roman"/>
      <w:b/>
      <w:szCs w:val="18"/>
    </w:rPr>
  </w:style>
  <w:style w:type="paragraph" w:customStyle="1" w:styleId="IndentedLettering">
    <w:name w:val="Indented Lettering"/>
    <w:basedOn w:val="Numbering"/>
    <w:next w:val="Normal"/>
    <w:rsid w:val="00A90C58"/>
  </w:style>
  <w:style w:type="paragraph" w:customStyle="1" w:styleId="Lettering">
    <w:name w:val="Lettering"/>
    <w:basedOn w:val="Numbering"/>
    <w:next w:val="Normal"/>
    <w:rsid w:val="00A90C58"/>
    <w:rPr>
      <w:szCs w:val="22"/>
    </w:rPr>
  </w:style>
  <w:style w:type="paragraph" w:customStyle="1" w:styleId="FileName">
    <w:name w:val="File Name"/>
    <w:basedOn w:val="Normal"/>
    <w:next w:val="Normal"/>
    <w:rsid w:val="00A90C58"/>
    <w:pPr>
      <w:widowControl w:val="0"/>
      <w:numPr>
        <w:numId w:val="24"/>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rsid w:val="00A90C58"/>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rsid w:val="00A90C58"/>
    <w:pPr>
      <w:numPr>
        <w:numId w:val="26"/>
      </w:numPr>
      <w:tabs>
        <w:tab w:val="num" w:pos="360"/>
      </w:tabs>
      <w:ind w:left="360"/>
    </w:pPr>
  </w:style>
  <w:style w:type="paragraph" w:customStyle="1" w:styleId="CardContinued1">
    <w:name w:val="Card Continued 1"/>
    <w:basedOn w:val="Normal"/>
    <w:next w:val="Normal"/>
    <w:rsid w:val="00A90C58"/>
    <w:pPr>
      <w:widowControl w:val="0"/>
      <w:numPr>
        <w:numId w:val="29"/>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rsid w:val="00A90C58"/>
    <w:pPr>
      <w:numPr>
        <w:numId w:val="0"/>
      </w:numPr>
      <w:spacing w:before="0" w:after="120"/>
      <w:jc w:val="left"/>
    </w:pPr>
  </w:style>
  <w:style w:type="paragraph" w:customStyle="1" w:styleId="Clearformatting0">
    <w:name w:val="Clear formatting"/>
    <w:basedOn w:val="Normal"/>
    <w:rsid w:val="00A90C58"/>
    <w:pPr>
      <w:keepNext/>
      <w:tabs>
        <w:tab w:val="num" w:pos="0"/>
      </w:tabs>
      <w:outlineLvl w:val="2"/>
    </w:pPr>
    <w:rPr>
      <w:rFonts w:ascii="Arial Narrow" w:eastAsia="Times New Roman" w:hAnsi="Arial Narrow" w:cs="Arial"/>
      <w:b/>
      <w:bCs/>
      <w:szCs w:val="26"/>
    </w:rPr>
  </w:style>
  <w:style w:type="character" w:customStyle="1" w:styleId="justify">
    <w:name w:val="justify"/>
    <w:basedOn w:val="DefaultParagraphFont"/>
    <w:rsid w:val="00A90C58"/>
  </w:style>
  <w:style w:type="paragraph" w:customStyle="1" w:styleId="SmallCardText">
    <w:name w:val="Small Card Text"/>
    <w:rsid w:val="00A90C58"/>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A90C58"/>
    <w:rPr>
      <w:sz w:val="16"/>
      <w:szCs w:val="16"/>
      <w:lang w:val="en-US" w:eastAsia="en-US" w:bidi="ar-SA"/>
    </w:rPr>
  </w:style>
  <w:style w:type="paragraph" w:customStyle="1" w:styleId="TAGFONT">
    <w:name w:val="TAG FONT"/>
    <w:basedOn w:val="Normal"/>
    <w:autoRedefine/>
    <w:rsid w:val="00A90C58"/>
    <w:rPr>
      <w:rFonts w:eastAsia="Times New Roman"/>
    </w:rPr>
  </w:style>
  <w:style w:type="character" w:customStyle="1" w:styleId="mainarttxt">
    <w:name w:val="mainarttxt"/>
    <w:basedOn w:val="DefaultParagraphFont"/>
    <w:rsid w:val="00A90C58"/>
  </w:style>
  <w:style w:type="paragraph" w:customStyle="1" w:styleId="TagChar1CharCharCharChar">
    <w:name w:val="Tag Char1 Char Char Char Char"/>
    <w:basedOn w:val="Normal"/>
    <w:rsid w:val="00A90C58"/>
    <w:pPr>
      <w:overflowPunct w:val="0"/>
      <w:autoSpaceDE w:val="0"/>
      <w:autoSpaceDN w:val="0"/>
      <w:adjustRightInd w:val="0"/>
      <w:textAlignment w:val="baseline"/>
    </w:pPr>
    <w:rPr>
      <w:rFonts w:ascii="Palatino Linotype" w:eastAsia="Times New Roman" w:hAnsi="Palatino Linotype"/>
      <w:b/>
      <w:szCs w:val="20"/>
    </w:rPr>
  </w:style>
  <w:style w:type="character" w:customStyle="1" w:styleId="Style10pt">
    <w:name w:val="Style 10 pt"/>
    <w:rsid w:val="00A90C58"/>
    <w:rPr>
      <w:sz w:val="20"/>
    </w:rPr>
  </w:style>
  <w:style w:type="character" w:customStyle="1" w:styleId="highlightChar">
    <w:name w:val="highlight Char"/>
    <w:rsid w:val="00A90C58"/>
    <w:rPr>
      <w:sz w:val="24"/>
      <w:szCs w:val="24"/>
      <w:u w:val="single"/>
      <w:lang w:val="en-US" w:eastAsia="en-US" w:bidi="ar-SA"/>
    </w:rPr>
  </w:style>
  <w:style w:type="paragraph" w:customStyle="1" w:styleId="formfldssel">
    <w:name w:val="formfldssel"/>
    <w:basedOn w:val="Normal"/>
    <w:rsid w:val="00A90C58"/>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rsid w:val="00A90C58"/>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A90C58"/>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A90C58"/>
  </w:style>
  <w:style w:type="character" w:customStyle="1" w:styleId="UnreadTextChar">
    <w:name w:val="Unread Text Char"/>
    <w:link w:val="UnreadText"/>
    <w:rsid w:val="00A90C58"/>
    <w:rPr>
      <w:rFonts w:eastAsia="SimSun"/>
      <w:sz w:val="15"/>
      <w:lang w:eastAsia="zh-CN"/>
    </w:rPr>
  </w:style>
  <w:style w:type="character" w:customStyle="1" w:styleId="StyleCardTextUnderline3Char">
    <w:name w:val="Style Card Text + Underline3 Char"/>
    <w:rsid w:val="00A90C58"/>
    <w:rPr>
      <w:rFonts w:eastAsia="SimSun"/>
      <w:szCs w:val="24"/>
      <w:u w:val="thick"/>
      <w:lang w:val="en-US" w:eastAsia="zh-CN" w:bidi="ar-SA"/>
    </w:rPr>
  </w:style>
  <w:style w:type="character" w:customStyle="1" w:styleId="BoldandUnderlineChar1Char2CharChar">
    <w:name w:val="Bold and Underline Char1 Char2 Char Char"/>
    <w:rsid w:val="00A90C58"/>
    <w:rPr>
      <w:b/>
      <w:noProof w:val="0"/>
      <w:szCs w:val="24"/>
      <w:u w:val="single"/>
      <w:lang w:val="en-US" w:eastAsia="en-US" w:bidi="ar-SA"/>
    </w:rPr>
  </w:style>
  <w:style w:type="character" w:customStyle="1" w:styleId="UnderlineChar1Char1">
    <w:name w:val="Underline Char1 Char1"/>
    <w:rsid w:val="00A90C58"/>
    <w:rPr>
      <w:noProof w:val="0"/>
      <w:szCs w:val="24"/>
      <w:u w:val="single"/>
      <w:lang w:val="en-US" w:eastAsia="en-US" w:bidi="ar-SA"/>
    </w:rPr>
  </w:style>
  <w:style w:type="paragraph" w:customStyle="1" w:styleId="Underlinestyle1">
    <w:name w:val="Underlinestyle"/>
    <w:basedOn w:val="Normal"/>
    <w:rsid w:val="00A90C58"/>
    <w:pPr>
      <w:tabs>
        <w:tab w:val="left" w:pos="720"/>
      </w:tabs>
      <w:ind w:left="720"/>
    </w:pPr>
    <w:rPr>
      <w:rFonts w:eastAsia="Times New Roman"/>
      <w:szCs w:val="20"/>
      <w:u w:val="single"/>
    </w:rPr>
  </w:style>
  <w:style w:type="character" w:customStyle="1" w:styleId="featurecontentgray1">
    <w:name w:val="featurecontentgray1"/>
    <w:rsid w:val="00A90C58"/>
    <w:rPr>
      <w:rFonts w:ascii="Arial" w:hAnsi="Arial" w:cs="Arial" w:hint="default"/>
      <w:color w:val="666666"/>
    </w:rPr>
  </w:style>
  <w:style w:type="character" w:customStyle="1" w:styleId="CardCharCharChar0">
    <w:name w:val="Card Char Char Char"/>
    <w:rsid w:val="00A90C58"/>
    <w:rPr>
      <w:rFonts w:ascii="Book Antiqua" w:hAnsi="Book Antiqua"/>
      <w:szCs w:val="24"/>
      <w:lang w:val="en-US" w:eastAsia="en-US" w:bidi="ar-SA"/>
    </w:rPr>
  </w:style>
  <w:style w:type="character" w:customStyle="1" w:styleId="big1">
    <w:name w:val="big1"/>
    <w:rsid w:val="00A90C58"/>
    <w:rPr>
      <w:sz w:val="28"/>
      <w:szCs w:val="28"/>
    </w:rPr>
  </w:style>
  <w:style w:type="character" w:customStyle="1" w:styleId="prodgeneral">
    <w:name w:val="prodgeneral"/>
    <w:basedOn w:val="DefaultParagraphFont"/>
    <w:rsid w:val="00A90C58"/>
  </w:style>
  <w:style w:type="character" w:customStyle="1" w:styleId="StyleUnderlineChar0">
    <w:name w:val="Style Underline + Char"/>
    <w:rsid w:val="00A90C58"/>
    <w:rPr>
      <w:rFonts w:eastAsia="SimSun" w:cs="Arial"/>
      <w:b/>
      <w:bCs/>
      <w:iCs/>
      <w:caps/>
      <w:sz w:val="24"/>
      <w:szCs w:val="24"/>
      <w:u w:val="single"/>
      <w:lang w:val="en-US" w:eastAsia="en-US" w:bidi="ar-SA"/>
    </w:rPr>
  </w:style>
  <w:style w:type="character" w:customStyle="1" w:styleId="StyleciteChar">
    <w:name w:val="Style cite + Char"/>
    <w:basedOn w:val="citeChar1"/>
    <w:rsid w:val="00A90C58"/>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90C58"/>
    <w:rPr>
      <w:rFonts w:eastAsia="Times New Roman"/>
      <w:b/>
    </w:rPr>
  </w:style>
  <w:style w:type="paragraph" w:customStyle="1" w:styleId="RepeatHeader">
    <w:name w:val="Repeat Header"/>
    <w:basedOn w:val="HeaderDebate"/>
    <w:rsid w:val="00A90C58"/>
    <w:pPr>
      <w:outlineLvl w:val="1"/>
    </w:pPr>
    <w:rPr>
      <w:szCs w:val="48"/>
    </w:rPr>
  </w:style>
  <w:style w:type="character" w:customStyle="1" w:styleId="sectiontitle">
    <w:name w:val="sectiontitle"/>
    <w:basedOn w:val="DefaultParagraphFont"/>
    <w:rsid w:val="00A90C58"/>
  </w:style>
  <w:style w:type="character" w:customStyle="1" w:styleId="sectionsubtitle">
    <w:name w:val="sectionsubtitle"/>
    <w:basedOn w:val="DefaultParagraphFont"/>
    <w:rsid w:val="00A90C58"/>
  </w:style>
  <w:style w:type="character" w:customStyle="1" w:styleId="copyright">
    <w:name w:val="copyright"/>
    <w:basedOn w:val="DefaultParagraphFont"/>
    <w:rsid w:val="00A90C58"/>
  </w:style>
  <w:style w:type="character" w:customStyle="1" w:styleId="EvidenceTag">
    <w:name w:val="Evidence Tag"/>
    <w:rsid w:val="00A90C5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90C5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90C5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90C5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90C5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A90C58"/>
    <w:rPr>
      <w:rFonts w:eastAsia="Times New Roman"/>
      <w:sz w:val="16"/>
    </w:rPr>
  </w:style>
  <w:style w:type="paragraph" w:customStyle="1" w:styleId="citationunderline">
    <w:name w:val="citation/underline"/>
    <w:autoRedefine/>
    <w:rsid w:val="00A90C58"/>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A90C58"/>
  </w:style>
  <w:style w:type="character" w:customStyle="1" w:styleId="inside-head1">
    <w:name w:val="inside-head1"/>
    <w:rsid w:val="00A90C58"/>
    <w:rPr>
      <w:rFonts w:ascii="Arial" w:hAnsi="Arial" w:cs="Arial" w:hint="default"/>
      <w:b/>
      <w:bCs/>
      <w:color w:val="000000"/>
      <w:spacing w:val="-15"/>
      <w:sz w:val="45"/>
      <w:szCs w:val="45"/>
    </w:rPr>
  </w:style>
  <w:style w:type="character" w:customStyle="1" w:styleId="datestamp1">
    <w:name w:val="datestamp1"/>
    <w:rsid w:val="00A90C5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90C58"/>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A90C58"/>
  </w:style>
  <w:style w:type="paragraph" w:customStyle="1" w:styleId="links1">
    <w:name w:val="links1"/>
    <w:basedOn w:val="Normal"/>
    <w:rsid w:val="00A90C58"/>
    <w:pPr>
      <w:spacing w:before="100" w:beforeAutospacing="1" w:after="100" w:afterAutospacing="1"/>
    </w:pPr>
    <w:rPr>
      <w:rFonts w:eastAsia="Times New Roman"/>
      <w:color w:val="FFFFFF"/>
      <w:sz w:val="16"/>
      <w:szCs w:val="16"/>
    </w:rPr>
  </w:style>
  <w:style w:type="paragraph" w:customStyle="1" w:styleId="endtext">
    <w:name w:val="endtext"/>
    <w:basedOn w:val="Normal"/>
    <w:rsid w:val="00A90C58"/>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A90C58"/>
    <w:rPr>
      <w:rFonts w:ascii="Verdana" w:hAnsi="Verdana" w:hint="default"/>
      <w:b/>
      <w:bCs/>
      <w:sz w:val="32"/>
      <w:szCs w:val="32"/>
    </w:rPr>
  </w:style>
  <w:style w:type="character" w:customStyle="1" w:styleId="storydeck31">
    <w:name w:val="storydeck31"/>
    <w:rsid w:val="00A90C58"/>
    <w:rPr>
      <w:rFonts w:ascii="Verdana" w:hAnsi="Verdana" w:hint="default"/>
      <w:i w:val="0"/>
      <w:iCs w:val="0"/>
      <w:sz w:val="21"/>
      <w:szCs w:val="21"/>
    </w:rPr>
  </w:style>
  <w:style w:type="character" w:customStyle="1" w:styleId="subtitle10">
    <w:name w:val="subtitle1"/>
    <w:rsid w:val="00A90C58"/>
    <w:rPr>
      <w:rFonts w:ascii="Verdana" w:hAnsi="Verdana" w:hint="default"/>
      <w:b w:val="0"/>
      <w:bCs w:val="0"/>
      <w:vanish w:val="0"/>
      <w:webHidden w:val="0"/>
      <w:color w:val="484848"/>
      <w:sz w:val="14"/>
      <w:szCs w:val="14"/>
      <w:specVanish w:val="0"/>
    </w:rPr>
  </w:style>
  <w:style w:type="paragraph" w:customStyle="1" w:styleId="g">
    <w:name w:val="g"/>
    <w:basedOn w:val="Normal"/>
    <w:rsid w:val="00A90C58"/>
    <w:pPr>
      <w:spacing w:before="240" w:after="240"/>
    </w:pPr>
    <w:rPr>
      <w:rFonts w:eastAsia="Times New Roman"/>
    </w:rPr>
  </w:style>
  <w:style w:type="character" w:customStyle="1" w:styleId="clsbiolink">
    <w:name w:val="clsbiolink"/>
    <w:basedOn w:val="DefaultParagraphFont"/>
    <w:rsid w:val="00A90C58"/>
  </w:style>
  <w:style w:type="character" w:customStyle="1" w:styleId="clssmaller">
    <w:name w:val="clssmaller"/>
    <w:basedOn w:val="DefaultParagraphFont"/>
    <w:rsid w:val="00A90C58"/>
  </w:style>
  <w:style w:type="character" w:customStyle="1" w:styleId="sm1">
    <w:name w:val="sm1"/>
    <w:rsid w:val="00A90C58"/>
    <w:rPr>
      <w:rFonts w:ascii="Verdana" w:hAnsi="Verdana" w:hint="default"/>
      <w:i w:val="0"/>
      <w:iCs w:val="0"/>
      <w:smallCaps w:val="0"/>
      <w:color w:val="000000"/>
      <w:sz w:val="17"/>
      <w:szCs w:val="17"/>
    </w:rPr>
  </w:style>
  <w:style w:type="character" w:customStyle="1" w:styleId="noindentChar">
    <w:name w:val="noindent Char"/>
    <w:rsid w:val="00A90C58"/>
    <w:rPr>
      <w:rFonts w:ascii="Arial" w:hAnsi="Arial" w:cs="Arial"/>
      <w:sz w:val="24"/>
      <w:szCs w:val="24"/>
      <w:lang w:val="en-US" w:eastAsia="en-US" w:bidi="ar-SA"/>
    </w:rPr>
  </w:style>
  <w:style w:type="character" w:customStyle="1" w:styleId="SmallChar1">
    <w:name w:val="Small Char1"/>
    <w:rsid w:val="00A90C58"/>
    <w:rPr>
      <w:sz w:val="16"/>
      <w:szCs w:val="24"/>
      <w:lang w:val="en-US" w:eastAsia="en-US" w:bidi="ar-SA"/>
    </w:rPr>
  </w:style>
  <w:style w:type="character" w:customStyle="1" w:styleId="fullcite0">
    <w:name w:val="fullcite"/>
    <w:basedOn w:val="DefaultParagraphFont"/>
    <w:rsid w:val="00A90C58"/>
  </w:style>
  <w:style w:type="character" w:customStyle="1" w:styleId="Style9ptThickunderline">
    <w:name w:val="Style 9 pt Thick underline"/>
    <w:rsid w:val="00A90C58"/>
    <w:rPr>
      <w:sz w:val="24"/>
      <w:u w:val="thick"/>
    </w:rPr>
  </w:style>
  <w:style w:type="paragraph" w:customStyle="1" w:styleId="Repeatheader0">
    <w:name w:val="Repeat header"/>
    <w:basedOn w:val="Normal"/>
    <w:autoRedefine/>
    <w:rsid w:val="00A90C5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rsid w:val="00A90C58"/>
    <w:rPr>
      <w:rFonts w:ascii="Times New Roman" w:eastAsia="Times New Roman" w:hAnsi="Times New Roman"/>
      <w:sz w:val="16"/>
    </w:rPr>
  </w:style>
  <w:style w:type="character" w:customStyle="1" w:styleId="CardNotUnderlinedChar">
    <w:name w:val="Card Not Underlined Char"/>
    <w:rsid w:val="00A90C58"/>
    <w:rPr>
      <w:sz w:val="16"/>
      <w:lang w:val="en-US" w:eastAsia="en-US" w:bidi="ar-SA"/>
    </w:rPr>
  </w:style>
  <w:style w:type="paragraph" w:customStyle="1" w:styleId="CardNotUnderlined3">
    <w:name w:val="Card Not Underlined 3"/>
    <w:basedOn w:val="CardNotUnderlined"/>
    <w:rsid w:val="00A90C58"/>
    <w:rPr>
      <w:rFonts w:ascii="Times New Roman" w:eastAsia="Times New Roman" w:hAnsi="Times New Roman"/>
      <w:sz w:val="18"/>
    </w:rPr>
  </w:style>
  <w:style w:type="paragraph" w:customStyle="1" w:styleId="CardNotUnderlinedFinal">
    <w:name w:val="Card Not Underlined Final"/>
    <w:basedOn w:val="CardNotUnderlined3"/>
    <w:rsid w:val="00A90C58"/>
    <w:rPr>
      <w:sz w:val="20"/>
    </w:rPr>
  </w:style>
  <w:style w:type="character" w:customStyle="1" w:styleId="tagChar30">
    <w:name w:val="tag Char3"/>
    <w:rsid w:val="00A90C58"/>
    <w:rPr>
      <w:b/>
      <w:sz w:val="24"/>
      <w:szCs w:val="24"/>
      <w:lang w:val="en-US" w:eastAsia="en-US" w:bidi="ar-SA"/>
    </w:rPr>
  </w:style>
  <w:style w:type="character" w:customStyle="1" w:styleId="link-mailto">
    <w:name w:val="link-mailto"/>
    <w:basedOn w:val="DefaultParagraphFont"/>
    <w:rsid w:val="00A90C58"/>
  </w:style>
  <w:style w:type="character" w:customStyle="1" w:styleId="StyleUnderlineUnderlineChar">
    <w:name w:val="Style Underline + Underline Char"/>
    <w:rsid w:val="00A90C58"/>
    <w:rPr>
      <w:rFonts w:ascii="Trebuchet MS" w:hAnsi="Trebuchet MS"/>
      <w:szCs w:val="18"/>
      <w:u w:val="single"/>
      <w:lang w:val="en-US" w:eastAsia="en-US" w:bidi="ar-SA"/>
    </w:rPr>
  </w:style>
  <w:style w:type="paragraph" w:customStyle="1" w:styleId="formfld">
    <w:name w:val="formfld"/>
    <w:basedOn w:val="Normal"/>
    <w:rsid w:val="00A90C58"/>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A90C58"/>
    <w:pPr>
      <w:keepLines w:val="0"/>
      <w:pageBreakBefore w:val="0"/>
      <w:numPr>
        <w:numId w:val="28"/>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A90C58"/>
    <w:pPr>
      <w:widowControl/>
      <w:suppressAutoHyphens w:val="0"/>
      <w:spacing w:after="0" w:line="240" w:lineRule="auto"/>
      <w:ind w:left="288" w:right="0"/>
    </w:pPr>
    <w:rPr>
      <w:rFonts w:ascii="Times New Roman" w:eastAsia="Times New Roman" w:hAnsi="Times New Roman"/>
      <w:color w:val="auto"/>
      <w:sz w:val="20"/>
      <w:szCs w:val="24"/>
      <w:u w:val="thick"/>
    </w:rPr>
  </w:style>
  <w:style w:type="character" w:customStyle="1" w:styleId="UnderlineCardsChar">
    <w:name w:val="Underline Cards Char"/>
    <w:link w:val="UnderlineCards"/>
    <w:rsid w:val="00A90C58"/>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A90C58"/>
    <w:pPr>
      <w:widowControl/>
      <w:suppressAutoHyphens w:val="0"/>
      <w:spacing w:after="0" w:line="240" w:lineRule="auto"/>
      <w:ind w:left="288" w:right="0"/>
    </w:pPr>
    <w:rPr>
      <w:rFonts w:ascii="Times New Roman" w:eastAsia="Times New Roman" w:hAnsi="Times New Roman"/>
      <w:color w:val="auto"/>
      <w:sz w:val="14"/>
      <w:szCs w:val="24"/>
    </w:rPr>
  </w:style>
  <w:style w:type="character" w:customStyle="1" w:styleId="SmallCardsChar">
    <w:name w:val="Small Cards Char"/>
    <w:link w:val="SmallCards"/>
    <w:rsid w:val="00A90C58"/>
    <w:rPr>
      <w:rFonts w:ascii="Times New Roman" w:eastAsia="Times New Roman" w:hAnsi="Times New Roman" w:cs="Times New Roman"/>
      <w:sz w:val="14"/>
      <w:szCs w:val="24"/>
    </w:rPr>
  </w:style>
  <w:style w:type="paragraph" w:customStyle="1" w:styleId="ReadingCites">
    <w:name w:val="Reading Cites"/>
    <w:basedOn w:val="Normal"/>
    <w:link w:val="ReadingCitesChar"/>
    <w:rsid w:val="00A90C58"/>
    <w:rPr>
      <w:rFonts w:eastAsia="Times New Roman"/>
      <w:b/>
      <w:sz w:val="20"/>
      <w:szCs w:val="20"/>
    </w:rPr>
  </w:style>
  <w:style w:type="character" w:customStyle="1" w:styleId="ReadingCitesChar">
    <w:name w:val="Reading Cites Char"/>
    <w:link w:val="ReadingCites"/>
    <w:rsid w:val="00A90C58"/>
    <w:rPr>
      <w:rFonts w:ascii="Calibri" w:eastAsia="Times New Roman" w:hAnsi="Calibri"/>
      <w:b/>
      <w:sz w:val="20"/>
      <w:szCs w:val="20"/>
    </w:rPr>
  </w:style>
  <w:style w:type="paragraph" w:customStyle="1" w:styleId="ContentsHeading">
    <w:name w:val="Contents Heading"/>
    <w:basedOn w:val="Heading1"/>
    <w:next w:val="Normal"/>
    <w:rsid w:val="00A90C5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A90C58"/>
    <w:pPr>
      <w:spacing w:before="100" w:beforeAutospacing="1" w:after="100" w:afterAutospacing="1"/>
    </w:pPr>
    <w:rPr>
      <w:rFonts w:eastAsia="Times New Roman"/>
      <w:sz w:val="20"/>
    </w:rPr>
  </w:style>
  <w:style w:type="character" w:customStyle="1" w:styleId="CharacterStyle8">
    <w:name w:val="Character Style 8"/>
    <w:rsid w:val="00A90C58"/>
    <w:rPr>
      <w:sz w:val="22"/>
      <w:szCs w:val="22"/>
    </w:rPr>
  </w:style>
  <w:style w:type="paragraph" w:customStyle="1" w:styleId="Style110">
    <w:name w:val="Style 11"/>
    <w:rsid w:val="00A90C5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A90C5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rsid w:val="00A90C58"/>
    <w:rPr>
      <w:b/>
    </w:rPr>
  </w:style>
  <w:style w:type="character" w:customStyle="1" w:styleId="CardText1CharChar">
    <w:name w:val="Card Text 1 Char Char"/>
    <w:rsid w:val="00A90C58"/>
    <w:rPr>
      <w:rFonts w:ascii="Arial Narrow" w:hAnsi="Arial Narrow"/>
      <w:color w:val="000000"/>
      <w:sz w:val="22"/>
      <w:szCs w:val="22"/>
      <w:u w:val="single"/>
      <w:lang w:val="en-US" w:eastAsia="en-US" w:bidi="ar-SA"/>
    </w:rPr>
  </w:style>
  <w:style w:type="character" w:customStyle="1" w:styleId="CardText1Char1">
    <w:name w:val="Card Text 1 Char1"/>
    <w:rsid w:val="00A90C58"/>
    <w:rPr>
      <w:rFonts w:ascii="Arial Narrow" w:hAnsi="Arial Narrow"/>
      <w:color w:val="000000"/>
      <w:sz w:val="22"/>
      <w:szCs w:val="22"/>
      <w:u w:val="single"/>
      <w:lang w:val="en-US" w:eastAsia="en-US" w:bidi="ar-SA"/>
    </w:rPr>
  </w:style>
  <w:style w:type="paragraph" w:customStyle="1" w:styleId="Style7">
    <w:name w:val="Style 7"/>
    <w:rsid w:val="00A90C58"/>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A90C5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A90C58"/>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A90C58"/>
  </w:style>
  <w:style w:type="character" w:customStyle="1" w:styleId="arttitle1">
    <w:name w:val="arttitle1"/>
    <w:rsid w:val="00A90C58"/>
    <w:rPr>
      <w:b/>
      <w:bCs/>
      <w:color w:val="695B54"/>
    </w:rPr>
  </w:style>
  <w:style w:type="paragraph" w:customStyle="1" w:styleId="Heading11">
    <w:name w:val="Heading 11"/>
    <w:basedOn w:val="Normal"/>
    <w:next w:val="Normal"/>
    <w:rsid w:val="00A90C58"/>
    <w:pPr>
      <w:keepNext/>
      <w:widowControl w:val="0"/>
      <w:suppressAutoHyphens/>
      <w:jc w:val="center"/>
    </w:pPr>
    <w:rPr>
      <w:rFonts w:eastAsia="Tahoma"/>
      <w:b/>
      <w:sz w:val="48"/>
      <w:szCs w:val="32"/>
      <w:u w:val="single"/>
    </w:rPr>
  </w:style>
  <w:style w:type="paragraph" w:customStyle="1" w:styleId="TextHeading">
    <w:name w:val="Text Heading"/>
    <w:basedOn w:val="Heading3"/>
    <w:rsid w:val="00A90C58"/>
    <w:pPr>
      <w:keepLines w:val="0"/>
      <w:pageBreakBefore w:val="0"/>
      <w:spacing w:before="0"/>
      <w:jc w:val="left"/>
    </w:pPr>
    <w:rPr>
      <w:rFonts w:eastAsia="Times New Roman" w:cs="Arial"/>
      <w:bCs/>
      <w:sz w:val="22"/>
      <w:szCs w:val="26"/>
    </w:rPr>
  </w:style>
  <w:style w:type="character" w:customStyle="1" w:styleId="TextHeadingChar">
    <w:name w:val="Text Heading Char"/>
    <w:rsid w:val="00A90C58"/>
    <w:rPr>
      <w:rFonts w:cs="Arial"/>
      <w:b/>
      <w:bCs/>
      <w:sz w:val="22"/>
      <w:szCs w:val="26"/>
      <w:u w:val="single"/>
      <w:lang w:val="en-US" w:eastAsia="en-US" w:bidi="ar-SA"/>
    </w:rPr>
  </w:style>
  <w:style w:type="character" w:customStyle="1" w:styleId="FootnoteCharacters">
    <w:name w:val="Footnote Characters"/>
    <w:rsid w:val="00A90C58"/>
    <w:rPr>
      <w:vertAlign w:val="superscript"/>
    </w:rPr>
  </w:style>
  <w:style w:type="paragraph" w:customStyle="1" w:styleId="StyleHeading1BlockTitleHeading1Char1ALEXHeadingBrief-He2">
    <w:name w:val="Style Heading 1Block TitleHeading 1 Char1ALEXHeadingBrief - He...2"/>
    <w:basedOn w:val="Heading1"/>
    <w:autoRedefine/>
    <w:rsid w:val="00A90C5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90C5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A90C5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rsid w:val="00A90C58"/>
    <w:rPr>
      <w:rFonts w:ascii="Arial" w:eastAsia="Times New Roman" w:hAnsi="Arial"/>
      <w:smallCaps/>
    </w:rPr>
  </w:style>
  <w:style w:type="paragraph" w:customStyle="1" w:styleId="DebateBody">
    <w:name w:val="Debate Body"/>
    <w:basedOn w:val="Normal"/>
    <w:qFormat/>
    <w:rsid w:val="00A90C58"/>
    <w:rPr>
      <w:rFonts w:ascii="Cambria" w:eastAsia="Cambria" w:hAnsi="Cambria"/>
      <w:b/>
      <w:caps/>
    </w:rPr>
  </w:style>
  <w:style w:type="paragraph" w:customStyle="1" w:styleId="StyleDebateBodyBefore12pt">
    <w:name w:val="Style Debate Body + Before:  12 pt"/>
    <w:basedOn w:val="Normal"/>
    <w:next w:val="Normal"/>
    <w:rsid w:val="00A90C58"/>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A90C58"/>
    <w:pPr>
      <w:spacing w:before="240"/>
    </w:pPr>
    <w:rPr>
      <w:rFonts w:ascii="Garamond" w:eastAsia="Times New Roman" w:hAnsi="Garamond"/>
      <w:bCs/>
      <w:sz w:val="20"/>
      <w:szCs w:val="20"/>
    </w:rPr>
  </w:style>
  <w:style w:type="character" w:customStyle="1" w:styleId="10ptnotbold">
    <w:name w:val="10ptnotbold"/>
    <w:rsid w:val="00A90C58"/>
    <w:rPr>
      <w:sz w:val="20"/>
    </w:rPr>
  </w:style>
  <w:style w:type="paragraph" w:customStyle="1" w:styleId="PageNumber11">
    <w:name w:val="Page Number11"/>
    <w:basedOn w:val="Normal"/>
    <w:next w:val="Normal"/>
    <w:rsid w:val="00A90C58"/>
    <w:rPr>
      <w:rFonts w:eastAsia="Times New Roman"/>
      <w:sz w:val="20"/>
    </w:rPr>
  </w:style>
  <w:style w:type="character" w:customStyle="1" w:styleId="Heading2CharCharCharCharCharCharCharCharCharCharCharCharCharChar1">
    <w:name w:val="Heading 2 Char Char Char Char Char Char Char Char Char Char Char Char Char Char1"/>
    <w:rsid w:val="00A90C58"/>
    <w:rPr>
      <w:rFonts w:eastAsia="SimSun" w:cs="Arial"/>
      <w:b/>
      <w:bCs/>
      <w:iCs/>
      <w:sz w:val="24"/>
      <w:szCs w:val="28"/>
      <w:lang w:val="en-US" w:eastAsia="zh-CN" w:bidi="ar-SA"/>
    </w:rPr>
  </w:style>
  <w:style w:type="character" w:customStyle="1" w:styleId="Char31">
    <w:name w:val="Char31"/>
    <w:rsid w:val="00A90C58"/>
    <w:rPr>
      <w:rFonts w:cs="Arial"/>
      <w:bCs/>
      <w:u w:val="thick"/>
      <w:lang w:val="en-US" w:eastAsia="en-US" w:bidi="ar-SA"/>
    </w:rPr>
  </w:style>
  <w:style w:type="paragraph" w:customStyle="1" w:styleId="StyleHeading1Centered">
    <w:name w:val="Style Heading 1 + Centered"/>
    <w:basedOn w:val="Heading1"/>
    <w:rsid w:val="00A90C5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A90C5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A90C5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A90C58"/>
    <w:pPr>
      <w:spacing w:before="120"/>
    </w:pPr>
    <w:rPr>
      <w:rFonts w:eastAsia="Times New Roman"/>
      <w:sz w:val="20"/>
    </w:rPr>
  </w:style>
  <w:style w:type="character" w:customStyle="1" w:styleId="underliningChar0">
    <w:name w:val="underlining Char"/>
    <w:rsid w:val="00A90C58"/>
    <w:rPr>
      <w:b/>
      <w:szCs w:val="24"/>
      <w:u w:val="single"/>
      <w:lang w:val="en-US" w:eastAsia="en-US" w:bidi="ar-SA"/>
    </w:rPr>
  </w:style>
  <w:style w:type="character" w:customStyle="1" w:styleId="notreadChar">
    <w:name w:val="not read Char"/>
    <w:rsid w:val="00A90C58"/>
    <w:rPr>
      <w:sz w:val="18"/>
      <w:szCs w:val="24"/>
      <w:lang w:val="en-US" w:eastAsia="en-US" w:bidi="ar-SA"/>
    </w:rPr>
  </w:style>
  <w:style w:type="paragraph" w:customStyle="1" w:styleId="StyleStrong10ptNotBold">
    <w:name w:val="Style Strong + 10 pt Not Bold"/>
    <w:basedOn w:val="Normal"/>
    <w:autoRedefine/>
    <w:rsid w:val="00A90C58"/>
    <w:pPr>
      <w:ind w:left="720" w:hanging="360"/>
    </w:pPr>
    <w:rPr>
      <w:rFonts w:eastAsia="Times New Roman"/>
      <w:sz w:val="26"/>
      <w:szCs w:val="26"/>
    </w:rPr>
  </w:style>
  <w:style w:type="character" w:customStyle="1" w:styleId="prbodytext1">
    <w:name w:val="pr_bodytext1"/>
    <w:rsid w:val="00A90C58"/>
    <w:rPr>
      <w:rFonts w:ascii="Arial" w:hAnsi="Arial" w:cs="Arial" w:hint="default"/>
      <w:sz w:val="20"/>
      <w:szCs w:val="20"/>
    </w:rPr>
  </w:style>
  <w:style w:type="character" w:customStyle="1" w:styleId="smallCharChar">
    <w:name w:val="small Char Char"/>
    <w:rsid w:val="00A90C58"/>
    <w:rPr>
      <w:rFonts w:ascii="Times New Roman" w:eastAsia="Times New Roman" w:hAnsi="Times New Roman" w:cs="Times New Roman"/>
      <w:sz w:val="12"/>
      <w:szCs w:val="16"/>
    </w:rPr>
  </w:style>
  <w:style w:type="character" w:customStyle="1" w:styleId="Undlerine">
    <w:name w:val="Undlerine"/>
    <w:qFormat/>
    <w:rsid w:val="00A90C58"/>
    <w:rPr>
      <w:rFonts w:ascii="Times New Roman" w:hAnsi="Times New Roman"/>
      <w:w w:val="110"/>
      <w:sz w:val="20"/>
      <w:szCs w:val="20"/>
      <w:u w:val="single"/>
      <w:bdr w:val="none" w:sz="0" w:space="0" w:color="auto"/>
      <w:lang w:bidi="he-IL"/>
    </w:rPr>
  </w:style>
  <w:style w:type="character" w:customStyle="1" w:styleId="Aunderline1">
    <w:name w:val="Aunderline"/>
    <w:qFormat/>
    <w:rsid w:val="00A90C58"/>
    <w:rPr>
      <w:rFonts w:ascii="Times New Roman" w:hAnsi="Times New Roman"/>
      <w:sz w:val="20"/>
      <w:u w:val="single"/>
    </w:rPr>
  </w:style>
  <w:style w:type="paragraph" w:customStyle="1" w:styleId="NormalUnderline0">
    <w:name w:val="Normal + Underline"/>
    <w:basedOn w:val="Normal"/>
    <w:link w:val="NormalUnderlineChar0"/>
    <w:rsid w:val="00A90C58"/>
    <w:pPr>
      <w:ind w:left="720"/>
    </w:pPr>
    <w:rPr>
      <w:rFonts w:eastAsia="Times New Roman"/>
      <w:b/>
      <w:sz w:val="20"/>
      <w:u w:val="single"/>
      <w:lang w:val="x-none" w:eastAsia="x-none"/>
    </w:rPr>
  </w:style>
  <w:style w:type="character" w:customStyle="1" w:styleId="NormalUnderlineChar0">
    <w:name w:val="Normal + Underline Char"/>
    <w:link w:val="NormalUnderline0"/>
    <w:rsid w:val="00A90C58"/>
    <w:rPr>
      <w:rFonts w:ascii="Calibri" w:eastAsia="Times New Roman" w:hAnsi="Calibri"/>
      <w:b/>
      <w:sz w:val="20"/>
      <w:u w:val="single"/>
      <w:lang w:val="x-none" w:eastAsia="x-none"/>
    </w:rPr>
  </w:style>
  <w:style w:type="character" w:customStyle="1" w:styleId="Boxes">
    <w:name w:val="Boxes"/>
    <w:qFormat/>
    <w:rsid w:val="00A90C58"/>
    <w:rPr>
      <w:rFonts w:ascii="Times New Roman" w:hAnsi="Times New Roman"/>
      <w:sz w:val="20"/>
      <w:u w:val="single"/>
      <w:bdr w:val="single" w:sz="4" w:space="0" w:color="auto"/>
    </w:rPr>
  </w:style>
  <w:style w:type="character" w:customStyle="1" w:styleId="tim">
    <w:name w:val="tim"/>
    <w:qFormat/>
    <w:rsid w:val="00A90C58"/>
    <w:rPr>
      <w:rFonts w:ascii="Times New Roman" w:hAnsi="Times New Roman"/>
      <w:sz w:val="20"/>
      <w:u w:val="single"/>
    </w:rPr>
  </w:style>
  <w:style w:type="character" w:customStyle="1" w:styleId="hl">
    <w:name w:val="hl"/>
    <w:basedOn w:val="DefaultParagraphFont"/>
    <w:rsid w:val="00A90C58"/>
  </w:style>
  <w:style w:type="character" w:customStyle="1" w:styleId="clock1">
    <w:name w:val="clock1"/>
    <w:rsid w:val="00A90C58"/>
    <w:rPr>
      <w:color w:val="B51B1B"/>
    </w:rPr>
  </w:style>
  <w:style w:type="character" w:customStyle="1" w:styleId="smallChar10">
    <w:name w:val="small Char1"/>
    <w:rsid w:val="00A90C58"/>
    <w:rPr>
      <w:sz w:val="12"/>
      <w:szCs w:val="16"/>
      <w:lang w:val="en-US" w:eastAsia="en-US" w:bidi="ar-SA"/>
    </w:rPr>
  </w:style>
  <w:style w:type="character" w:customStyle="1" w:styleId="SmallCardsCharChar">
    <w:name w:val="Small Cards Char Char"/>
    <w:rsid w:val="00A90C58"/>
    <w:rPr>
      <w:sz w:val="14"/>
      <w:szCs w:val="24"/>
      <w:lang w:val="en-US" w:eastAsia="en-US" w:bidi="ar-SA"/>
    </w:rPr>
  </w:style>
  <w:style w:type="paragraph" w:customStyle="1" w:styleId="NormalCards">
    <w:name w:val="Normal Cards"/>
    <w:basedOn w:val="Normal"/>
    <w:rsid w:val="00A90C58"/>
    <w:pPr>
      <w:ind w:left="288"/>
    </w:pPr>
    <w:rPr>
      <w:rFonts w:eastAsia="Times New Roman"/>
      <w:sz w:val="20"/>
    </w:rPr>
  </w:style>
  <w:style w:type="character" w:customStyle="1" w:styleId="iniciales">
    <w:name w:val="iniciales"/>
    <w:basedOn w:val="DefaultParagraphFont"/>
    <w:rsid w:val="00A90C58"/>
  </w:style>
  <w:style w:type="character" w:customStyle="1" w:styleId="Style10ptBoldUnderline">
    <w:name w:val="Style 10 pt Bold Underline"/>
    <w:rsid w:val="00A90C58"/>
    <w:rPr>
      <w:b/>
      <w:bCs/>
      <w:sz w:val="20"/>
      <w:u w:val="single"/>
    </w:rPr>
  </w:style>
  <w:style w:type="paragraph" w:customStyle="1" w:styleId="outdent">
    <w:name w:val="outdent"/>
    <w:basedOn w:val="Normal"/>
    <w:rsid w:val="00A90C58"/>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A90C58"/>
    <w:pPr>
      <w:spacing w:before="100" w:beforeAutospacing="1" w:after="100" w:afterAutospacing="1"/>
    </w:pPr>
    <w:rPr>
      <w:rFonts w:eastAsia="Times New Roman"/>
    </w:rPr>
  </w:style>
  <w:style w:type="paragraph" w:customStyle="1" w:styleId="separator">
    <w:name w:val="separator"/>
    <w:basedOn w:val="Normal"/>
    <w:rsid w:val="00A90C58"/>
    <w:pPr>
      <w:spacing w:before="100" w:beforeAutospacing="1" w:after="100" w:afterAutospacing="1"/>
    </w:pPr>
    <w:rPr>
      <w:rFonts w:eastAsia="Times New Roman"/>
    </w:rPr>
  </w:style>
  <w:style w:type="paragraph" w:customStyle="1" w:styleId="bulletfollow">
    <w:name w:val="bulletfollow"/>
    <w:basedOn w:val="Normal"/>
    <w:rsid w:val="00A90C58"/>
    <w:pPr>
      <w:spacing w:before="100" w:beforeAutospacing="1" w:after="100" w:afterAutospacing="1"/>
    </w:pPr>
    <w:rPr>
      <w:rFonts w:eastAsia="Times New Roman"/>
    </w:rPr>
  </w:style>
  <w:style w:type="paragraph" w:customStyle="1" w:styleId="bulleted">
    <w:name w:val="bulleted"/>
    <w:basedOn w:val="Normal"/>
    <w:rsid w:val="00A90C58"/>
    <w:pPr>
      <w:spacing w:before="100" w:beforeAutospacing="1" w:after="100" w:afterAutospacing="1"/>
    </w:pPr>
    <w:rPr>
      <w:rFonts w:eastAsia="Times New Roman"/>
    </w:rPr>
  </w:style>
  <w:style w:type="paragraph" w:customStyle="1" w:styleId="Strikethrough0">
    <w:name w:val="Strikethrough"/>
    <w:next w:val="Normal"/>
    <w:link w:val="StrikethroughChar"/>
    <w:rsid w:val="00A90C58"/>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A90C58"/>
    <w:rPr>
      <w:rFonts w:ascii="Times New Roman" w:eastAsia="Times New Roman" w:hAnsi="Times New Roman" w:cs="Times New Roman"/>
      <w:strike/>
      <w:sz w:val="20"/>
      <w:szCs w:val="20"/>
    </w:rPr>
  </w:style>
  <w:style w:type="character" w:customStyle="1" w:styleId="UnderlineCardsCharChar">
    <w:name w:val="Underline Cards Char Char"/>
    <w:rsid w:val="00A90C58"/>
    <w:rPr>
      <w:rFonts w:eastAsia="SimSun"/>
      <w:szCs w:val="24"/>
      <w:u w:val="thick"/>
      <w:lang w:val="en-US" w:eastAsia="en-US" w:bidi="ar-SA"/>
    </w:rPr>
  </w:style>
  <w:style w:type="character" w:customStyle="1" w:styleId="head">
    <w:name w:val="head"/>
    <w:basedOn w:val="DefaultParagraphFont"/>
    <w:rsid w:val="00A90C58"/>
  </w:style>
  <w:style w:type="paragraph" w:customStyle="1" w:styleId="authorgroup">
    <w:name w:val="authorgroup"/>
    <w:basedOn w:val="Normal"/>
    <w:rsid w:val="00A90C58"/>
    <w:pPr>
      <w:spacing w:before="100" w:beforeAutospacing="1" w:after="100" w:afterAutospacing="1"/>
    </w:pPr>
    <w:rPr>
      <w:rFonts w:eastAsia="Calibri"/>
    </w:rPr>
  </w:style>
  <w:style w:type="paragraph" w:customStyle="1" w:styleId="affiliation1">
    <w:name w:val="affiliation1"/>
    <w:basedOn w:val="Normal"/>
    <w:rsid w:val="00A90C58"/>
    <w:pPr>
      <w:spacing w:before="100" w:beforeAutospacing="1" w:after="100" w:afterAutospacing="1"/>
    </w:pPr>
    <w:rPr>
      <w:rFonts w:eastAsia="Calibri"/>
    </w:rPr>
  </w:style>
  <w:style w:type="paragraph" w:customStyle="1" w:styleId="norm">
    <w:name w:val="norm"/>
    <w:basedOn w:val="Normal"/>
    <w:rsid w:val="00A90C58"/>
    <w:pPr>
      <w:spacing w:before="100" w:beforeAutospacing="1" w:after="100" w:afterAutospacing="1"/>
    </w:pPr>
    <w:rPr>
      <w:rFonts w:eastAsia="Calibri"/>
    </w:rPr>
  </w:style>
  <w:style w:type="character" w:customStyle="1" w:styleId="smallcapitals">
    <w:name w:val="smallcapitals"/>
    <w:basedOn w:val="DefaultParagraphFont"/>
    <w:rsid w:val="00A90C58"/>
  </w:style>
  <w:style w:type="character" w:customStyle="1" w:styleId="number0">
    <w:name w:val="number"/>
    <w:basedOn w:val="DefaultParagraphFont"/>
    <w:rsid w:val="00A90C58"/>
  </w:style>
  <w:style w:type="character" w:customStyle="1" w:styleId="swauthor">
    <w:name w:val="sw_author"/>
    <w:rsid w:val="00A90C58"/>
  </w:style>
  <w:style w:type="character" w:customStyle="1" w:styleId="articlebody1">
    <w:name w:val="articlebody1"/>
    <w:rsid w:val="00A90C58"/>
  </w:style>
  <w:style w:type="character" w:customStyle="1" w:styleId="small1">
    <w:name w:val="small1"/>
    <w:rsid w:val="00A90C58"/>
  </w:style>
  <w:style w:type="paragraph" w:customStyle="1" w:styleId="AuthorDate2">
    <w:name w:val="Author/Date"/>
    <w:basedOn w:val="Normal"/>
    <w:link w:val="AuthorDateChar1"/>
    <w:rsid w:val="00A90C58"/>
    <w:rPr>
      <w:rFonts w:eastAsia="Times New Roman"/>
      <w:b/>
      <w:u w:val="single"/>
    </w:rPr>
  </w:style>
  <w:style w:type="character" w:customStyle="1" w:styleId="AuthorDateChar1">
    <w:name w:val="Author/Date Char1"/>
    <w:link w:val="AuthorDate2"/>
    <w:rsid w:val="00A90C58"/>
    <w:rPr>
      <w:rFonts w:ascii="Calibri" w:eastAsia="Times New Roman" w:hAnsi="Calibri"/>
      <w:b/>
      <w:u w:val="single"/>
    </w:rPr>
  </w:style>
  <w:style w:type="character" w:customStyle="1" w:styleId="Shortcite">
    <w:name w:val="Shortcite"/>
    <w:basedOn w:val="DefaultParagraphFont"/>
    <w:rsid w:val="00A90C58"/>
    <w:rPr>
      <w:rFonts w:ascii="Times New Roman" w:hAnsi="Times New Roman"/>
      <w:b/>
      <w:bCs/>
      <w:sz w:val="20"/>
    </w:rPr>
  </w:style>
  <w:style w:type="character" w:customStyle="1" w:styleId="Longcite">
    <w:name w:val="Longcite"/>
    <w:basedOn w:val="DefaultParagraphFont"/>
    <w:rsid w:val="00A90C58"/>
    <w:rPr>
      <w:sz w:val="16"/>
    </w:rPr>
  </w:style>
  <w:style w:type="paragraph" w:customStyle="1" w:styleId="analytic0">
    <w:name w:val="analytic"/>
    <w:basedOn w:val="Normal"/>
    <w:link w:val="analyticChar0"/>
    <w:uiPriority w:val="4"/>
    <w:qFormat/>
    <w:rsid w:val="00A90C58"/>
    <w:pPr>
      <w:spacing w:before="120"/>
    </w:pPr>
    <w:rPr>
      <w:rFonts w:ascii="Arial" w:hAnsi="Arial"/>
      <w:b/>
      <w:sz w:val="20"/>
    </w:rPr>
  </w:style>
  <w:style w:type="character" w:customStyle="1" w:styleId="analyticChar0">
    <w:name w:val="analytic Char"/>
    <w:basedOn w:val="DefaultParagraphFont"/>
    <w:link w:val="analytic0"/>
    <w:uiPriority w:val="4"/>
    <w:rsid w:val="00A90C58"/>
    <w:rPr>
      <w:rFonts w:ascii="Arial" w:hAnsi="Arial"/>
      <w:b/>
      <w:sz w:val="20"/>
    </w:rPr>
  </w:style>
  <w:style w:type="character" w:customStyle="1" w:styleId="Normal30">
    <w:name w:val="Normal3"/>
    <w:basedOn w:val="DefaultParagraphFont"/>
    <w:rsid w:val="00A90C58"/>
  </w:style>
  <w:style w:type="paragraph" w:customStyle="1" w:styleId="PageNumber8">
    <w:name w:val="Page Number8"/>
    <w:basedOn w:val="Normal"/>
    <w:next w:val="Normal"/>
    <w:rsid w:val="00A90C58"/>
    <w:pPr>
      <w:spacing w:after="0" w:line="240" w:lineRule="auto"/>
    </w:pPr>
    <w:rPr>
      <w:rFonts w:eastAsia="Times New Roman"/>
      <w:sz w:val="20"/>
    </w:rPr>
  </w:style>
  <w:style w:type="paragraph" w:customStyle="1" w:styleId="Header2">
    <w:name w:val="Header2"/>
    <w:basedOn w:val="Heading1"/>
    <w:next w:val="Heading1"/>
    <w:rsid w:val="00A90C58"/>
    <w:pPr>
      <w:keepLines w:val="0"/>
      <w:pageBreakBefore w:val="0"/>
      <w:pBdr>
        <w:top w:val="none" w:sz="0" w:space="0" w:color="auto"/>
        <w:left w:val="none" w:sz="0" w:space="0" w:color="auto"/>
        <w:bottom w:val="none" w:sz="0" w:space="0" w:color="auto"/>
        <w:right w:val="none" w:sz="0" w:space="0" w:color="auto"/>
      </w:pBdr>
      <w:spacing w:before="0" w:line="240" w:lineRule="auto"/>
    </w:pPr>
    <w:rPr>
      <w:rFonts w:eastAsia="Times New Roman" w:cs="Times New Roman"/>
      <w:bCs/>
      <w:kern w:val="32"/>
      <w:sz w:val="48"/>
      <w:szCs w:val="24"/>
      <w:u w:val="single"/>
    </w:rPr>
  </w:style>
  <w:style w:type="paragraph" w:customStyle="1" w:styleId="Heading12">
    <w:name w:val="Heading 12"/>
    <w:basedOn w:val="Normal"/>
    <w:next w:val="Normal"/>
    <w:rsid w:val="00A90C58"/>
    <w:pPr>
      <w:keepNext/>
      <w:widowControl w:val="0"/>
      <w:suppressAutoHyphens/>
      <w:spacing w:after="0" w:line="240" w:lineRule="auto"/>
      <w:jc w:val="center"/>
    </w:pPr>
    <w:rPr>
      <w:rFonts w:eastAsia="Tahoma"/>
      <w:b/>
      <w:sz w:val="48"/>
      <w:szCs w:val="32"/>
      <w:u w:val="single"/>
    </w:rPr>
  </w:style>
  <w:style w:type="character" w:customStyle="1" w:styleId="NoterefInText">
    <w:name w:val="_NoterefInText"/>
    <w:uiPriority w:val="99"/>
    <w:rsid w:val="00A90C58"/>
    <w:rPr>
      <w:rFonts w:cs="New Baskerville"/>
      <w:color w:val="000000"/>
    </w:rPr>
  </w:style>
  <w:style w:type="character" w:customStyle="1" w:styleId="postauthor">
    <w:name w:val="postauthor"/>
    <w:basedOn w:val="DefaultParagraphFont"/>
    <w:rsid w:val="00A90C58"/>
  </w:style>
  <w:style w:type="paragraph" w:customStyle="1" w:styleId="notes-source-hasnotes">
    <w:name w:val="notes-source-hasnotes"/>
    <w:basedOn w:val="Normal"/>
    <w:rsid w:val="00A90C58"/>
    <w:pPr>
      <w:spacing w:before="100" w:beforeAutospacing="1" w:after="100" w:afterAutospacing="1"/>
    </w:pPr>
    <w:rPr>
      <w:rFonts w:ascii="Times" w:hAnsi="Times"/>
      <w:sz w:val="20"/>
      <w:szCs w:val="20"/>
    </w:rPr>
  </w:style>
  <w:style w:type="character" w:customStyle="1" w:styleId="span">
    <w:name w:val="span"/>
    <w:basedOn w:val="DefaultParagraphFont"/>
    <w:rsid w:val="00A90C58"/>
  </w:style>
  <w:style w:type="character" w:customStyle="1" w:styleId="maintitle">
    <w:name w:val="maintitle"/>
    <w:basedOn w:val="DefaultParagraphFont"/>
    <w:rsid w:val="00A90C58"/>
  </w:style>
  <w:style w:type="character" w:customStyle="1" w:styleId="thirdparty-logo">
    <w:name w:val="thirdparty-logo"/>
    <w:basedOn w:val="DefaultParagraphFont"/>
    <w:rsid w:val="00A90C58"/>
  </w:style>
  <w:style w:type="paragraph" w:customStyle="1" w:styleId="articlemeta">
    <w:name w:val="articlemeta"/>
    <w:basedOn w:val="Normal"/>
    <w:rsid w:val="00A90C58"/>
    <w:pPr>
      <w:spacing w:before="100" w:beforeAutospacing="1" w:after="100" w:afterAutospacing="1"/>
    </w:pPr>
    <w:rPr>
      <w:rFonts w:ascii="Times" w:hAnsi="Times"/>
      <w:sz w:val="20"/>
      <w:szCs w:val="20"/>
    </w:rPr>
  </w:style>
  <w:style w:type="character" w:customStyle="1" w:styleId="vcard">
    <w:name w:val="vcard"/>
    <w:basedOn w:val="DefaultParagraphFont"/>
    <w:rsid w:val="00A90C58"/>
  </w:style>
  <w:style w:type="character" w:customStyle="1" w:styleId="print-footnote">
    <w:name w:val="print-footnote"/>
    <w:basedOn w:val="DefaultParagraphFont"/>
    <w:rsid w:val="00A90C58"/>
  </w:style>
  <w:style w:type="character" w:customStyle="1" w:styleId="datestring">
    <w:name w:val="datestring"/>
    <w:basedOn w:val="DefaultParagraphFont"/>
    <w:rsid w:val="00A90C58"/>
  </w:style>
  <w:style w:type="paragraph" w:customStyle="1" w:styleId="left">
    <w:name w:val="left"/>
    <w:basedOn w:val="Normal"/>
    <w:rsid w:val="00A90C58"/>
    <w:pPr>
      <w:spacing w:before="100" w:beforeAutospacing="1" w:after="100" w:afterAutospacing="1"/>
    </w:pPr>
    <w:rPr>
      <w:rFonts w:ascii="Times" w:hAnsi="Times"/>
      <w:sz w:val="20"/>
      <w:szCs w:val="20"/>
    </w:rPr>
  </w:style>
  <w:style w:type="character" w:customStyle="1" w:styleId="org">
    <w:name w:val="org"/>
    <w:basedOn w:val="DefaultParagraphFont"/>
    <w:rsid w:val="00A90C58"/>
  </w:style>
  <w:style w:type="paragraph" w:customStyle="1" w:styleId="right">
    <w:name w:val="right"/>
    <w:basedOn w:val="Normal"/>
    <w:rsid w:val="00A90C58"/>
    <w:pPr>
      <w:spacing w:before="100" w:beforeAutospacing="1" w:after="100" w:afterAutospacing="1"/>
    </w:pPr>
    <w:rPr>
      <w:rFonts w:ascii="Times" w:hAnsi="Times"/>
      <w:sz w:val="20"/>
      <w:szCs w:val="20"/>
    </w:rPr>
  </w:style>
  <w:style w:type="character" w:customStyle="1" w:styleId="gptad">
    <w:name w:val="gptad"/>
    <w:basedOn w:val="DefaultParagraphFont"/>
    <w:rsid w:val="00A90C58"/>
  </w:style>
  <w:style w:type="paragraph" w:customStyle="1" w:styleId="creditpostedmodified">
    <w:name w:val="credit_posted_modified"/>
    <w:basedOn w:val="Normal"/>
    <w:rsid w:val="00A90C58"/>
    <w:pPr>
      <w:spacing w:before="100" w:beforeAutospacing="1" w:after="100" w:afterAutospacing="1"/>
    </w:pPr>
    <w:rPr>
      <w:rFonts w:ascii="Times" w:hAnsi="Times"/>
      <w:sz w:val="20"/>
      <w:szCs w:val="20"/>
    </w:rPr>
  </w:style>
  <w:style w:type="character" w:customStyle="1" w:styleId="creditline">
    <w:name w:val="creditline"/>
    <w:basedOn w:val="DefaultParagraphFont"/>
    <w:rsid w:val="00A90C58"/>
  </w:style>
  <w:style w:type="character" w:customStyle="1" w:styleId="grd">
    <w:name w:val="grd"/>
    <w:basedOn w:val="DefaultParagraphFont"/>
    <w:rsid w:val="00A90C58"/>
  </w:style>
  <w:style w:type="paragraph" w:customStyle="1" w:styleId="hs-text-container">
    <w:name w:val="hs-text-container"/>
    <w:basedOn w:val="Normal"/>
    <w:rsid w:val="00A90C58"/>
    <w:pPr>
      <w:spacing w:before="100" w:beforeAutospacing="1" w:after="100" w:afterAutospacing="1"/>
    </w:pPr>
    <w:rPr>
      <w:rFonts w:ascii="Times" w:hAnsi="Times"/>
      <w:sz w:val="20"/>
      <w:szCs w:val="20"/>
    </w:rPr>
  </w:style>
  <w:style w:type="character" w:customStyle="1" w:styleId="created">
    <w:name w:val="created"/>
    <w:basedOn w:val="DefaultParagraphFont"/>
    <w:rsid w:val="00A90C58"/>
  </w:style>
  <w:style w:type="character" w:customStyle="1" w:styleId="changed">
    <w:name w:val="changed"/>
    <w:basedOn w:val="DefaultParagraphFont"/>
    <w:rsid w:val="00A90C58"/>
  </w:style>
  <w:style w:type="character" w:customStyle="1" w:styleId="article-author-name">
    <w:name w:val="article-author-name"/>
    <w:basedOn w:val="DefaultParagraphFont"/>
    <w:rsid w:val="00A90C58"/>
  </w:style>
  <w:style w:type="character" w:customStyle="1" w:styleId="bioexcerpt">
    <w:name w:val="bio_excerpt"/>
    <w:basedOn w:val="DefaultParagraphFont"/>
    <w:rsid w:val="00A90C58"/>
  </w:style>
  <w:style w:type="character" w:customStyle="1" w:styleId="commentcount">
    <w:name w:val="comment_count"/>
    <w:basedOn w:val="DefaultParagraphFont"/>
    <w:rsid w:val="00A90C58"/>
  </w:style>
  <w:style w:type="character" w:customStyle="1" w:styleId="searchtermshighlighted">
    <w:name w:val="searchtermshighlighted"/>
    <w:basedOn w:val="DefaultParagraphFont"/>
    <w:rsid w:val="00A90C58"/>
  </w:style>
  <w:style w:type="character" w:customStyle="1" w:styleId="contributornametrigger">
    <w:name w:val="contributornametrigger"/>
    <w:basedOn w:val="DefaultParagraphFont"/>
    <w:rsid w:val="00A90C58"/>
  </w:style>
  <w:style w:type="character" w:customStyle="1" w:styleId="bylinepipe">
    <w:name w:val="bylinepipe"/>
    <w:basedOn w:val="DefaultParagraphFont"/>
    <w:rsid w:val="00A90C58"/>
  </w:style>
  <w:style w:type="character" w:customStyle="1" w:styleId="lucenesearchresulturlb">
    <w:name w:val="lucene_search_result_url_b"/>
    <w:basedOn w:val="DefaultParagraphFont"/>
    <w:rsid w:val="00A90C58"/>
  </w:style>
  <w:style w:type="character" w:customStyle="1" w:styleId="faculty-title">
    <w:name w:val="faculty-title"/>
    <w:basedOn w:val="DefaultParagraphFont"/>
    <w:rsid w:val="00A90C58"/>
  </w:style>
  <w:style w:type="character" w:customStyle="1" w:styleId="count">
    <w:name w:val="count"/>
    <w:basedOn w:val="DefaultParagraphFont"/>
    <w:rsid w:val="00A90C58"/>
  </w:style>
  <w:style w:type="character" w:customStyle="1" w:styleId="volume">
    <w:name w:val="volume"/>
    <w:basedOn w:val="DefaultParagraphFont"/>
    <w:rsid w:val="00A90C58"/>
  </w:style>
  <w:style w:type="character" w:customStyle="1" w:styleId="issue">
    <w:name w:val="issue"/>
    <w:basedOn w:val="DefaultParagraphFont"/>
    <w:rsid w:val="00A90C58"/>
  </w:style>
  <w:style w:type="character" w:customStyle="1" w:styleId="pages">
    <w:name w:val="pages"/>
    <w:basedOn w:val="DefaultParagraphFont"/>
    <w:rsid w:val="00A90C58"/>
  </w:style>
  <w:style w:type="character" w:customStyle="1" w:styleId="person">
    <w:name w:val="person"/>
    <w:basedOn w:val="DefaultParagraphFont"/>
    <w:rsid w:val="00A90C58"/>
  </w:style>
  <w:style w:type="character" w:customStyle="1" w:styleId="corresponding">
    <w:name w:val="corresponding"/>
    <w:basedOn w:val="DefaultParagraphFont"/>
    <w:rsid w:val="00A90C58"/>
  </w:style>
  <w:style w:type="paragraph" w:customStyle="1" w:styleId="entry-meta">
    <w:name w:val="entry-meta"/>
    <w:basedOn w:val="Normal"/>
    <w:rsid w:val="00A90C58"/>
    <w:pPr>
      <w:spacing w:before="100" w:beforeAutospacing="1" w:after="100" w:afterAutospacing="1"/>
    </w:pPr>
    <w:rPr>
      <w:rFonts w:ascii="Times" w:hAnsi="Times"/>
      <w:sz w:val="20"/>
      <w:szCs w:val="20"/>
    </w:rPr>
  </w:style>
  <w:style w:type="character" w:customStyle="1" w:styleId="post-time">
    <w:name w:val="post-time"/>
    <w:basedOn w:val="DefaultParagraphFont"/>
    <w:rsid w:val="00A90C58"/>
  </w:style>
  <w:style w:type="character" w:customStyle="1" w:styleId="post-category">
    <w:name w:val="post-category"/>
    <w:basedOn w:val="DefaultParagraphFont"/>
    <w:rsid w:val="00A90C58"/>
  </w:style>
  <w:style w:type="character" w:customStyle="1" w:styleId="post-author">
    <w:name w:val="post-author"/>
    <w:basedOn w:val="DefaultParagraphFont"/>
    <w:rsid w:val="00A90C58"/>
  </w:style>
  <w:style w:type="character" w:customStyle="1" w:styleId="A10">
    <w:name w:val="A10"/>
    <w:uiPriority w:val="99"/>
    <w:rsid w:val="00A90C58"/>
    <w:rPr>
      <w:rFonts w:cs="Trebuchet MS"/>
      <w:color w:val="000000"/>
      <w:sz w:val="11"/>
      <w:szCs w:val="11"/>
    </w:rPr>
  </w:style>
  <w:style w:type="paragraph" w:customStyle="1" w:styleId="Pa10">
    <w:name w:val="Pa10"/>
    <w:basedOn w:val="Default"/>
    <w:next w:val="Default"/>
    <w:uiPriority w:val="99"/>
    <w:rsid w:val="00A90C58"/>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A90C58"/>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A90C58"/>
  </w:style>
  <w:style w:type="paragraph" w:customStyle="1" w:styleId="aff">
    <w:name w:val="aff"/>
    <w:basedOn w:val="Normal"/>
    <w:rsid w:val="00A90C58"/>
    <w:pPr>
      <w:spacing w:before="100" w:beforeAutospacing="1" w:after="100" w:afterAutospacing="1"/>
    </w:pPr>
    <w:rPr>
      <w:rFonts w:ascii="Times" w:hAnsi="Times"/>
      <w:sz w:val="20"/>
      <w:szCs w:val="20"/>
    </w:rPr>
  </w:style>
  <w:style w:type="character" w:customStyle="1" w:styleId="entry-author">
    <w:name w:val="entry-author"/>
    <w:basedOn w:val="DefaultParagraphFont"/>
    <w:rsid w:val="00A90C58"/>
  </w:style>
  <w:style w:type="character" w:customStyle="1" w:styleId="entry-author-name">
    <w:name w:val="entry-author-name"/>
    <w:basedOn w:val="DefaultParagraphFont"/>
    <w:rsid w:val="00A90C58"/>
  </w:style>
  <w:style w:type="character" w:customStyle="1" w:styleId="contrib-degrees">
    <w:name w:val="contrib-degrees"/>
    <w:basedOn w:val="DefaultParagraphFont"/>
    <w:rsid w:val="00A90C58"/>
  </w:style>
  <w:style w:type="character" w:customStyle="1" w:styleId="contrib-on-behalf-of">
    <w:name w:val="contrib-on-behalf-of"/>
    <w:basedOn w:val="DefaultParagraphFont"/>
    <w:rsid w:val="00A90C58"/>
  </w:style>
  <w:style w:type="character" w:customStyle="1" w:styleId="pubtime">
    <w:name w:val="pubtime"/>
    <w:basedOn w:val="DefaultParagraphFont"/>
    <w:rsid w:val="00A90C58"/>
  </w:style>
  <w:style w:type="character" w:customStyle="1" w:styleId="fbcommentscount">
    <w:name w:val="fb_comments_count"/>
    <w:basedOn w:val="DefaultParagraphFont"/>
    <w:rsid w:val="00A90C58"/>
  </w:style>
  <w:style w:type="character" w:customStyle="1" w:styleId="stsharethiscustom">
    <w:name w:val="st_sharethis_custom"/>
    <w:basedOn w:val="DefaultParagraphFont"/>
    <w:rsid w:val="00A90C58"/>
  </w:style>
  <w:style w:type="paragraph" w:customStyle="1" w:styleId="permalinkable">
    <w:name w:val="permalinkable"/>
    <w:basedOn w:val="Normal"/>
    <w:rsid w:val="00A90C58"/>
    <w:pPr>
      <w:spacing w:before="100" w:beforeAutospacing="1" w:after="100" w:afterAutospacing="1"/>
    </w:pPr>
    <w:rPr>
      <w:rFonts w:ascii="Times" w:hAnsi="Times"/>
      <w:sz w:val="20"/>
      <w:szCs w:val="20"/>
    </w:rPr>
  </w:style>
  <w:style w:type="character" w:customStyle="1" w:styleId="post-date">
    <w:name w:val="post-date"/>
    <w:basedOn w:val="DefaultParagraphFont"/>
    <w:rsid w:val="00A90C58"/>
  </w:style>
  <w:style w:type="character" w:customStyle="1" w:styleId="link-external">
    <w:name w:val="link-external"/>
    <w:basedOn w:val="DefaultParagraphFont"/>
    <w:rsid w:val="00A90C58"/>
  </w:style>
  <w:style w:type="character" w:customStyle="1" w:styleId="articleauthor0">
    <w:name w:val="article_author"/>
    <w:basedOn w:val="DefaultParagraphFont"/>
    <w:rsid w:val="00A90C58"/>
  </w:style>
  <w:style w:type="character" w:customStyle="1" w:styleId="articleissue">
    <w:name w:val="article_issue"/>
    <w:basedOn w:val="DefaultParagraphFont"/>
    <w:rsid w:val="00A90C58"/>
  </w:style>
  <w:style w:type="character" w:customStyle="1" w:styleId="a-size-large">
    <w:name w:val="a-size-large"/>
    <w:basedOn w:val="DefaultParagraphFont"/>
    <w:rsid w:val="00A90C58"/>
  </w:style>
  <w:style w:type="character" w:customStyle="1" w:styleId="a-size-medium">
    <w:name w:val="a-size-medium"/>
    <w:basedOn w:val="DefaultParagraphFont"/>
    <w:rsid w:val="00A90C58"/>
  </w:style>
  <w:style w:type="character" w:customStyle="1" w:styleId="contribution">
    <w:name w:val="contribution"/>
    <w:basedOn w:val="DefaultParagraphFont"/>
    <w:rsid w:val="00A90C58"/>
  </w:style>
  <w:style w:type="character" w:customStyle="1" w:styleId="a-color-secondary">
    <w:name w:val="a-color-secondary"/>
    <w:basedOn w:val="DefaultParagraphFont"/>
    <w:rsid w:val="00A90C58"/>
  </w:style>
  <w:style w:type="paragraph" w:customStyle="1" w:styleId="sbyline">
    <w:name w:val="sbyline"/>
    <w:basedOn w:val="Normal"/>
    <w:rsid w:val="00A90C58"/>
    <w:pPr>
      <w:spacing w:before="100" w:beforeAutospacing="1" w:after="100" w:afterAutospacing="1"/>
    </w:pPr>
    <w:rPr>
      <w:rFonts w:ascii="Times" w:hAnsi="Times"/>
      <w:sz w:val="20"/>
      <w:szCs w:val="20"/>
    </w:rPr>
  </w:style>
  <w:style w:type="character" w:customStyle="1" w:styleId="ui-author">
    <w:name w:val="ui-author"/>
    <w:basedOn w:val="DefaultParagraphFont"/>
    <w:rsid w:val="00A90C58"/>
  </w:style>
  <w:style w:type="character" w:customStyle="1" w:styleId="ui-staffline">
    <w:name w:val="ui-staffline"/>
    <w:basedOn w:val="DefaultParagraphFont"/>
    <w:rsid w:val="00A90C58"/>
  </w:style>
  <w:style w:type="paragraph" w:customStyle="1" w:styleId="promotion-tag-p">
    <w:name w:val="promotion-tag-p"/>
    <w:basedOn w:val="Normal"/>
    <w:rsid w:val="00A90C58"/>
    <w:pPr>
      <w:spacing w:before="100" w:beforeAutospacing="1" w:after="100" w:afterAutospacing="1"/>
    </w:pPr>
    <w:rPr>
      <w:rFonts w:ascii="Times" w:hAnsi="Times"/>
      <w:sz w:val="20"/>
      <w:szCs w:val="20"/>
    </w:rPr>
  </w:style>
  <w:style w:type="paragraph" w:customStyle="1" w:styleId="heading">
    <w:name w:val="heading"/>
    <w:basedOn w:val="Normal"/>
    <w:rsid w:val="00A90C58"/>
    <w:pPr>
      <w:spacing w:before="100" w:beforeAutospacing="1" w:after="100" w:afterAutospacing="1"/>
    </w:pPr>
    <w:rPr>
      <w:rFonts w:ascii="Times" w:hAnsi="Times"/>
      <w:sz w:val="20"/>
      <w:szCs w:val="20"/>
    </w:rPr>
  </w:style>
  <w:style w:type="character" w:customStyle="1" w:styleId="value">
    <w:name w:val="value"/>
    <w:basedOn w:val="DefaultParagraphFont"/>
    <w:rsid w:val="00A90C58"/>
  </w:style>
  <w:style w:type="character" w:customStyle="1" w:styleId="specialissuelabel">
    <w:name w:val="specialissuelabel"/>
    <w:basedOn w:val="DefaultParagraphFont"/>
    <w:rsid w:val="00A90C58"/>
  </w:style>
  <w:style w:type="character" w:customStyle="1" w:styleId="referencediv">
    <w:name w:val="referencediv"/>
    <w:basedOn w:val="DefaultParagraphFont"/>
    <w:rsid w:val="00A90C58"/>
  </w:style>
  <w:style w:type="character" w:customStyle="1" w:styleId="wp-smiley">
    <w:name w:val="wp-smiley"/>
    <w:basedOn w:val="DefaultParagraphFont"/>
    <w:rsid w:val="00A90C58"/>
  </w:style>
  <w:style w:type="character" w:customStyle="1" w:styleId="artjournal">
    <w:name w:val="art_journal"/>
    <w:basedOn w:val="DefaultParagraphFont"/>
    <w:rsid w:val="00A90C58"/>
  </w:style>
  <w:style w:type="character" w:customStyle="1" w:styleId="artdatevolumeissuepart">
    <w:name w:val="art_datevolumeissuepart"/>
    <w:basedOn w:val="DefaultParagraphFont"/>
    <w:rsid w:val="00A90C58"/>
  </w:style>
  <w:style w:type="character" w:customStyle="1" w:styleId="artpages">
    <w:name w:val="art_pages"/>
    <w:basedOn w:val="DefaultParagraphFont"/>
    <w:rsid w:val="00A90C58"/>
  </w:style>
  <w:style w:type="character" w:customStyle="1" w:styleId="singlehighlightclass">
    <w:name w:val="single_highlight_class"/>
    <w:basedOn w:val="DefaultParagraphFont"/>
    <w:rsid w:val="00A90C58"/>
  </w:style>
  <w:style w:type="character" w:customStyle="1" w:styleId="degree">
    <w:name w:val="degree"/>
    <w:basedOn w:val="DefaultParagraphFont"/>
    <w:rsid w:val="00A90C58"/>
  </w:style>
  <w:style w:type="character" w:customStyle="1" w:styleId="major">
    <w:name w:val="major"/>
    <w:basedOn w:val="DefaultParagraphFont"/>
    <w:rsid w:val="00A90C58"/>
  </w:style>
  <w:style w:type="character" w:customStyle="1" w:styleId="authors">
    <w:name w:val="authors"/>
    <w:basedOn w:val="DefaultParagraphFont"/>
    <w:rsid w:val="00A90C58"/>
  </w:style>
  <w:style w:type="character" w:customStyle="1" w:styleId="views">
    <w:name w:val="views"/>
    <w:basedOn w:val="DefaultParagraphFont"/>
    <w:rsid w:val="00A90C58"/>
  </w:style>
  <w:style w:type="character" w:customStyle="1" w:styleId="stmainservices">
    <w:name w:val="stmainservices"/>
    <w:basedOn w:val="DefaultParagraphFont"/>
    <w:rsid w:val="00A90C58"/>
  </w:style>
  <w:style w:type="character" w:customStyle="1" w:styleId="stbubblehcount">
    <w:name w:val="stbubble_hcount"/>
    <w:basedOn w:val="DefaultParagraphFont"/>
    <w:rsid w:val="00A90C58"/>
  </w:style>
  <w:style w:type="paragraph" w:customStyle="1" w:styleId="Document">
    <w:name w:val="_Document"/>
    <w:basedOn w:val="Default"/>
    <w:next w:val="Default"/>
    <w:uiPriority w:val="99"/>
    <w:rsid w:val="00A90C58"/>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A90C58"/>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A90C58"/>
    <w:pPr>
      <w:widowControl w:val="0"/>
    </w:pPr>
    <w:rPr>
      <w:rFonts w:ascii="New Baskerville" w:eastAsiaTheme="minorEastAsia" w:hAnsi="New Baskerville"/>
      <w:color w:val="auto"/>
      <w:szCs w:val="22"/>
    </w:rPr>
  </w:style>
  <w:style w:type="paragraph" w:customStyle="1" w:styleId="collapsed-hide">
    <w:name w:val="collapsed-hide"/>
    <w:basedOn w:val="Normal"/>
    <w:rsid w:val="00A90C58"/>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A90C58"/>
    <w:pPr>
      <w:widowControl w:val="0"/>
      <w:spacing w:line="211" w:lineRule="atLeast"/>
    </w:pPr>
    <w:rPr>
      <w:rFonts w:ascii="Mokka" w:eastAsiaTheme="minorEastAsia" w:hAnsi="Mokka"/>
      <w:color w:val="auto"/>
      <w:szCs w:val="22"/>
    </w:rPr>
  </w:style>
  <w:style w:type="paragraph" w:customStyle="1" w:styleId="odd">
    <w:name w:val="odd"/>
    <w:basedOn w:val="Normal"/>
    <w:rsid w:val="00A90C58"/>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A90C58"/>
  </w:style>
  <w:style w:type="character" w:customStyle="1" w:styleId="tolocaltime">
    <w:name w:val="tolocaltime"/>
    <w:basedOn w:val="DefaultParagraphFont"/>
    <w:rsid w:val="00A90C58"/>
  </w:style>
  <w:style w:type="character" w:customStyle="1" w:styleId="pb-byline">
    <w:name w:val="pb-byline"/>
    <w:basedOn w:val="DefaultParagraphFont"/>
    <w:rsid w:val="00A90C58"/>
  </w:style>
  <w:style w:type="character" w:customStyle="1" w:styleId="pb-timestamp">
    <w:name w:val="pb-timestamp"/>
    <w:basedOn w:val="DefaultParagraphFont"/>
    <w:rsid w:val="00A90C58"/>
  </w:style>
  <w:style w:type="character" w:customStyle="1" w:styleId="posted-on">
    <w:name w:val="posted-on"/>
    <w:basedOn w:val="DefaultParagraphFont"/>
    <w:rsid w:val="00A90C58"/>
  </w:style>
  <w:style w:type="character" w:customStyle="1" w:styleId="even">
    <w:name w:val="even"/>
    <w:basedOn w:val="DefaultParagraphFont"/>
    <w:rsid w:val="00A90C58"/>
  </w:style>
  <w:style w:type="character" w:customStyle="1" w:styleId="foreground">
    <w:name w:val="foreground"/>
    <w:basedOn w:val="DefaultParagraphFont"/>
    <w:rsid w:val="00A90C58"/>
  </w:style>
  <w:style w:type="paragraph" w:customStyle="1" w:styleId="volissue">
    <w:name w:val="volissue"/>
    <w:basedOn w:val="Normal"/>
    <w:rsid w:val="00A90C58"/>
    <w:pPr>
      <w:spacing w:before="100" w:beforeAutospacing="1" w:after="100" w:afterAutospacing="1"/>
    </w:pPr>
    <w:rPr>
      <w:rFonts w:ascii="Times" w:hAnsi="Times"/>
      <w:sz w:val="20"/>
      <w:szCs w:val="20"/>
    </w:rPr>
  </w:style>
  <w:style w:type="character" w:customStyle="1" w:styleId="cat-date-line4">
    <w:name w:val="cat-date-line4"/>
    <w:basedOn w:val="DefaultParagraphFont"/>
    <w:rsid w:val="00A90C58"/>
  </w:style>
  <w:style w:type="character" w:customStyle="1" w:styleId="articledate">
    <w:name w:val="articledate"/>
    <w:basedOn w:val="DefaultParagraphFont"/>
    <w:rsid w:val="00A90C58"/>
  </w:style>
  <w:style w:type="character" w:customStyle="1" w:styleId="post-byline">
    <w:name w:val="post-byline"/>
    <w:basedOn w:val="DefaultParagraphFont"/>
    <w:rsid w:val="00A90C58"/>
  </w:style>
  <w:style w:type="character" w:customStyle="1" w:styleId="upper">
    <w:name w:val="upper"/>
    <w:basedOn w:val="DefaultParagraphFont"/>
    <w:rsid w:val="00A90C58"/>
  </w:style>
  <w:style w:type="character" w:customStyle="1" w:styleId="metadate">
    <w:name w:val="meta_date"/>
    <w:basedOn w:val="DefaultParagraphFont"/>
    <w:rsid w:val="00A90C58"/>
  </w:style>
  <w:style w:type="character" w:customStyle="1" w:styleId="fa">
    <w:name w:val="fa"/>
    <w:basedOn w:val="DefaultParagraphFont"/>
    <w:rsid w:val="00A90C58"/>
  </w:style>
  <w:style w:type="character" w:customStyle="1" w:styleId="longname">
    <w:name w:val="longname"/>
    <w:basedOn w:val="DefaultParagraphFont"/>
    <w:rsid w:val="00A90C58"/>
  </w:style>
  <w:style w:type="character" w:customStyle="1" w:styleId="echocontainer">
    <w:name w:val="echo_container"/>
    <w:basedOn w:val="DefaultParagraphFont"/>
    <w:rsid w:val="00A90C58"/>
  </w:style>
  <w:style w:type="character" w:customStyle="1" w:styleId="comment-display">
    <w:name w:val="comment-display"/>
    <w:basedOn w:val="DefaultParagraphFont"/>
    <w:rsid w:val="00A90C58"/>
  </w:style>
  <w:style w:type="paragraph" w:customStyle="1" w:styleId="comment-count-label">
    <w:name w:val="comment-count-label"/>
    <w:basedOn w:val="Normal"/>
    <w:rsid w:val="00A90C58"/>
    <w:pPr>
      <w:spacing w:before="100" w:beforeAutospacing="1" w:after="100" w:afterAutospacing="1"/>
    </w:pPr>
    <w:rPr>
      <w:rFonts w:ascii="Times" w:hAnsi="Times"/>
      <w:sz w:val="20"/>
      <w:szCs w:val="20"/>
    </w:rPr>
  </w:style>
  <w:style w:type="character" w:customStyle="1" w:styleId="echo-counter">
    <w:name w:val="echo-counter"/>
    <w:basedOn w:val="DefaultParagraphFont"/>
    <w:rsid w:val="00A90C58"/>
  </w:style>
  <w:style w:type="character" w:customStyle="1" w:styleId="discussion-policy">
    <w:name w:val="discussion-policy"/>
    <w:basedOn w:val="DefaultParagraphFont"/>
    <w:rsid w:val="00A90C58"/>
  </w:style>
  <w:style w:type="character" w:customStyle="1" w:styleId="echo-apps-conversations-streamcaption">
    <w:name w:val="echo-apps-conversations-streamcaption"/>
    <w:basedOn w:val="DefaultParagraphFont"/>
    <w:rsid w:val="00A90C58"/>
  </w:style>
  <w:style w:type="character" w:customStyle="1" w:styleId="echo-streamserver-controls-stream-item-text">
    <w:name w:val="echo-streamserver-controls-stream-item-text"/>
    <w:basedOn w:val="DefaultParagraphFont"/>
    <w:rsid w:val="00A90C58"/>
  </w:style>
  <w:style w:type="character" w:customStyle="1" w:styleId="echo-streamserver-controls-facepile-more">
    <w:name w:val="echo-streamserver-controls-facepile-more"/>
    <w:basedOn w:val="DefaultParagraphFont"/>
    <w:rsid w:val="00A90C58"/>
  </w:style>
  <w:style w:type="character" w:customStyle="1" w:styleId="echo-primaryfont">
    <w:name w:val="echo-primaryfont"/>
    <w:basedOn w:val="DefaultParagraphFont"/>
    <w:rsid w:val="00A90C58"/>
  </w:style>
  <w:style w:type="character" w:customStyle="1" w:styleId="section">
    <w:name w:val="section"/>
    <w:basedOn w:val="DefaultParagraphFont"/>
    <w:rsid w:val="00A90C58"/>
  </w:style>
  <w:style w:type="character" w:customStyle="1" w:styleId="wpsr-txt-headline">
    <w:name w:val="wpsr-txt-headline"/>
    <w:basedOn w:val="DefaultParagraphFont"/>
    <w:rsid w:val="00A90C58"/>
  </w:style>
  <w:style w:type="character" w:customStyle="1" w:styleId="asset-metabar-author">
    <w:name w:val="asset-metabar-author"/>
    <w:basedOn w:val="DefaultParagraphFont"/>
    <w:rsid w:val="00A90C58"/>
  </w:style>
  <w:style w:type="character" w:customStyle="1" w:styleId="asset-metabar-time">
    <w:name w:val="asset-metabar-time"/>
    <w:basedOn w:val="DefaultParagraphFont"/>
    <w:rsid w:val="00A90C58"/>
  </w:style>
  <w:style w:type="character" w:customStyle="1" w:styleId="eza-dateline">
    <w:name w:val="eza-dateline"/>
    <w:basedOn w:val="DefaultParagraphFont"/>
    <w:rsid w:val="00A90C58"/>
  </w:style>
  <w:style w:type="character" w:customStyle="1" w:styleId="eza-authors">
    <w:name w:val="eza-authors"/>
    <w:basedOn w:val="DefaultParagraphFont"/>
    <w:rsid w:val="00A90C58"/>
  </w:style>
  <w:style w:type="character" w:customStyle="1" w:styleId="csmstaff">
    <w:name w:val="csm_staff"/>
    <w:basedOn w:val="DefaultParagraphFont"/>
    <w:rsid w:val="00A90C58"/>
  </w:style>
  <w:style w:type="paragraph" w:customStyle="1" w:styleId="mol-para-with-font">
    <w:name w:val="mol-para-with-font"/>
    <w:basedOn w:val="Normal"/>
    <w:rsid w:val="00A90C5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A90C58"/>
  </w:style>
  <w:style w:type="character" w:customStyle="1" w:styleId="byline-text">
    <w:name w:val="byline-text"/>
    <w:basedOn w:val="DefaultParagraphFont"/>
    <w:rsid w:val="00A90C58"/>
  </w:style>
  <w:style w:type="character" w:customStyle="1" w:styleId="itemauthor">
    <w:name w:val="itemauthor"/>
    <w:basedOn w:val="DefaultParagraphFont"/>
    <w:rsid w:val="00A90C58"/>
  </w:style>
  <w:style w:type="character" w:customStyle="1" w:styleId="itemdatecreated">
    <w:name w:val="itemdatecreated"/>
    <w:basedOn w:val="DefaultParagraphFont"/>
    <w:rsid w:val="00A90C58"/>
  </w:style>
  <w:style w:type="character" w:customStyle="1" w:styleId="slug-metadata-note">
    <w:name w:val="slug-metadata-note"/>
    <w:basedOn w:val="DefaultParagraphFont"/>
    <w:rsid w:val="00A90C58"/>
  </w:style>
  <w:style w:type="character" w:customStyle="1" w:styleId="drop-capped">
    <w:name w:val="drop-capped"/>
    <w:basedOn w:val="DefaultParagraphFont"/>
    <w:rsid w:val="00A90C58"/>
  </w:style>
  <w:style w:type="character" w:customStyle="1" w:styleId="published">
    <w:name w:val="published"/>
    <w:basedOn w:val="DefaultParagraphFont"/>
    <w:rsid w:val="00A90C58"/>
  </w:style>
  <w:style w:type="paragraph" w:customStyle="1" w:styleId="articleopinion-standfirst">
    <w:name w:val="articleopinion-standfirst"/>
    <w:basedOn w:val="Normal"/>
    <w:rsid w:val="00A90C58"/>
    <w:pPr>
      <w:spacing w:before="100" w:beforeAutospacing="1" w:after="100" w:afterAutospacing="1"/>
    </w:pPr>
    <w:rPr>
      <w:rFonts w:ascii="Times" w:hAnsi="Times"/>
      <w:sz w:val="20"/>
      <w:szCs w:val="20"/>
    </w:rPr>
  </w:style>
  <w:style w:type="paragraph" w:customStyle="1" w:styleId="snippet">
    <w:name w:val="snippet"/>
    <w:basedOn w:val="Normal"/>
    <w:rsid w:val="00A90C58"/>
    <w:pPr>
      <w:spacing w:before="100" w:beforeAutospacing="1" w:after="100" w:afterAutospacing="1"/>
    </w:pPr>
    <w:rPr>
      <w:rFonts w:ascii="Times" w:hAnsi="Times"/>
      <w:sz w:val="20"/>
      <w:szCs w:val="20"/>
    </w:rPr>
  </w:style>
  <w:style w:type="character" w:customStyle="1" w:styleId="thetitle">
    <w:name w:val="the_title"/>
    <w:basedOn w:val="DefaultParagraphFont"/>
    <w:rsid w:val="00A90C58"/>
  </w:style>
  <w:style w:type="character" w:customStyle="1" w:styleId="view-count">
    <w:name w:val="view-count"/>
    <w:basedOn w:val="DefaultParagraphFont"/>
    <w:rsid w:val="00A90C58"/>
  </w:style>
  <w:style w:type="character" w:customStyle="1" w:styleId="rupee">
    <w:name w:val="rupee"/>
    <w:basedOn w:val="DefaultParagraphFont"/>
    <w:rsid w:val="00A90C58"/>
  </w:style>
  <w:style w:type="character" w:customStyle="1" w:styleId="grey1">
    <w:name w:val="grey1"/>
    <w:basedOn w:val="DefaultParagraphFont"/>
    <w:rsid w:val="00A90C58"/>
  </w:style>
  <w:style w:type="paragraph" w:customStyle="1" w:styleId="Pa13">
    <w:name w:val="Pa13"/>
    <w:basedOn w:val="Default"/>
    <w:next w:val="Default"/>
    <w:uiPriority w:val="99"/>
    <w:rsid w:val="00A90C58"/>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A90C58"/>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A90C58"/>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A90C58"/>
  </w:style>
  <w:style w:type="character" w:customStyle="1" w:styleId="reporttitle">
    <w:name w:val="report_title"/>
    <w:basedOn w:val="DefaultParagraphFont"/>
    <w:rsid w:val="00A90C58"/>
  </w:style>
  <w:style w:type="character" w:customStyle="1" w:styleId="documenttype-longreleases">
    <w:name w:val="document_type_-_long_releases"/>
    <w:basedOn w:val="DefaultParagraphFont"/>
    <w:rsid w:val="00A90C58"/>
  </w:style>
  <w:style w:type="character" w:customStyle="1" w:styleId="alt-date">
    <w:name w:val="alt-date"/>
    <w:basedOn w:val="DefaultParagraphFont"/>
    <w:rsid w:val="00A90C58"/>
  </w:style>
  <w:style w:type="character" w:customStyle="1" w:styleId="entry-byline">
    <w:name w:val="entry-byline"/>
    <w:basedOn w:val="DefaultParagraphFont"/>
    <w:rsid w:val="00A90C58"/>
  </w:style>
  <w:style w:type="character" w:customStyle="1" w:styleId="taglinecontrib">
    <w:name w:val="tagline_contrib"/>
    <w:basedOn w:val="DefaultParagraphFont"/>
    <w:rsid w:val="00A90C58"/>
  </w:style>
  <w:style w:type="character" w:customStyle="1" w:styleId="articledate0">
    <w:name w:val="article_date"/>
    <w:basedOn w:val="DefaultParagraphFont"/>
    <w:rsid w:val="00A90C58"/>
  </w:style>
  <w:style w:type="paragraph" w:customStyle="1" w:styleId="hg-daily">
    <w:name w:val="hg-daily"/>
    <w:basedOn w:val="Normal"/>
    <w:rsid w:val="00A90C58"/>
    <w:pPr>
      <w:spacing w:before="100" w:beforeAutospacing="1" w:after="100" w:afterAutospacing="1"/>
    </w:pPr>
    <w:rPr>
      <w:rFonts w:ascii="Times" w:hAnsi="Times"/>
      <w:sz w:val="20"/>
      <w:szCs w:val="20"/>
    </w:rPr>
  </w:style>
  <w:style w:type="character" w:customStyle="1" w:styleId="cit">
    <w:name w:val="cit"/>
    <w:basedOn w:val="DefaultParagraphFont"/>
    <w:rsid w:val="00A90C58"/>
  </w:style>
  <w:style w:type="paragraph" w:customStyle="1" w:styleId="buttonheading">
    <w:name w:val="buttonheading"/>
    <w:basedOn w:val="Normal"/>
    <w:rsid w:val="00A90C58"/>
    <w:pPr>
      <w:spacing w:before="100" w:beforeAutospacing="1" w:after="100" w:afterAutospacing="1"/>
    </w:pPr>
    <w:rPr>
      <w:rFonts w:ascii="Times" w:hAnsi="Times"/>
      <w:sz w:val="20"/>
      <w:szCs w:val="20"/>
    </w:rPr>
  </w:style>
  <w:style w:type="character" w:customStyle="1" w:styleId="createdate">
    <w:name w:val="createdate"/>
    <w:basedOn w:val="DefaultParagraphFont"/>
    <w:rsid w:val="00A90C58"/>
  </w:style>
  <w:style w:type="paragraph" w:customStyle="1" w:styleId="p">
    <w:name w:val="p"/>
    <w:basedOn w:val="Normal"/>
    <w:rsid w:val="00A90C58"/>
    <w:pPr>
      <w:spacing w:before="100" w:beforeAutospacing="1" w:after="100" w:afterAutospacing="1"/>
    </w:pPr>
    <w:rPr>
      <w:rFonts w:ascii="Times" w:hAnsi="Times"/>
      <w:sz w:val="20"/>
      <w:szCs w:val="20"/>
    </w:rPr>
  </w:style>
  <w:style w:type="character" w:customStyle="1" w:styleId="text-label">
    <w:name w:val="text-label"/>
    <w:basedOn w:val="DefaultParagraphFont"/>
    <w:rsid w:val="00A90C58"/>
  </w:style>
  <w:style w:type="paragraph" w:customStyle="1" w:styleId="TOC3Char">
    <w:name w:val="TOC 3 Char"/>
    <w:basedOn w:val="Normal"/>
    <w:next w:val="Normal"/>
    <w:rsid w:val="00A90C58"/>
    <w:rPr>
      <w:rFonts w:eastAsia="Times New Roman"/>
      <w:szCs w:val="20"/>
    </w:rPr>
  </w:style>
  <w:style w:type="paragraph" w:customStyle="1" w:styleId="TOC1Char">
    <w:name w:val="TOC 1 Char"/>
    <w:basedOn w:val="Normal"/>
    <w:next w:val="Normal"/>
    <w:rsid w:val="00A90C58"/>
    <w:rPr>
      <w:rFonts w:eastAsia="Times New Roman"/>
      <w:b/>
      <w:szCs w:val="20"/>
    </w:rPr>
  </w:style>
  <w:style w:type="character" w:customStyle="1" w:styleId="StyleCardtextChar10pt">
    <w:name w:val="Style Card text Char + 10 pt"/>
    <w:rsid w:val="00A90C58"/>
    <w:rPr>
      <w:rFonts w:ascii="Georgia" w:eastAsia="Calibri" w:hAnsi="Georgia"/>
      <w:sz w:val="20"/>
      <w:u w:val="single"/>
      <w:lang w:bidi="ar-SA"/>
    </w:rPr>
  </w:style>
  <w:style w:type="paragraph" w:customStyle="1" w:styleId="NoteLevel11">
    <w:name w:val="Note Level 11"/>
    <w:basedOn w:val="Normal"/>
    <w:uiPriority w:val="99"/>
    <w:rsid w:val="00A90C5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A90C58"/>
    <w:pPr>
      <w:keepNext/>
      <w:tabs>
        <w:tab w:val="num" w:pos="1440"/>
      </w:tabs>
      <w:ind w:left="1800" w:hanging="360"/>
      <w:outlineLvl w:val="2"/>
    </w:pPr>
    <w:rPr>
      <w:rFonts w:eastAsia="MS Gothic"/>
    </w:rPr>
  </w:style>
  <w:style w:type="paragraph" w:customStyle="1" w:styleId="NoteLevel41">
    <w:name w:val="Note Level 41"/>
    <w:basedOn w:val="Normal"/>
    <w:rsid w:val="00A90C58"/>
    <w:pPr>
      <w:keepNext/>
      <w:tabs>
        <w:tab w:val="num" w:pos="2160"/>
      </w:tabs>
      <w:ind w:left="2520" w:hanging="360"/>
      <w:outlineLvl w:val="3"/>
    </w:pPr>
    <w:rPr>
      <w:rFonts w:eastAsia="MS Gothic"/>
    </w:rPr>
  </w:style>
  <w:style w:type="paragraph" w:customStyle="1" w:styleId="NoteLevel51">
    <w:name w:val="Note Level 51"/>
    <w:basedOn w:val="Normal"/>
    <w:rsid w:val="00A90C58"/>
    <w:pPr>
      <w:keepNext/>
      <w:tabs>
        <w:tab w:val="num" w:pos="2880"/>
      </w:tabs>
      <w:ind w:left="3240" w:hanging="360"/>
      <w:outlineLvl w:val="4"/>
    </w:pPr>
    <w:rPr>
      <w:rFonts w:eastAsia="MS Gothic"/>
    </w:rPr>
  </w:style>
  <w:style w:type="paragraph" w:customStyle="1" w:styleId="NoteLevel61">
    <w:name w:val="Note Level 61"/>
    <w:basedOn w:val="Normal"/>
    <w:rsid w:val="00A90C58"/>
    <w:pPr>
      <w:keepNext/>
      <w:tabs>
        <w:tab w:val="num" w:pos="3600"/>
      </w:tabs>
      <w:ind w:left="3960" w:hanging="360"/>
      <w:outlineLvl w:val="5"/>
    </w:pPr>
    <w:rPr>
      <w:rFonts w:eastAsia="MS Gothic"/>
    </w:rPr>
  </w:style>
  <w:style w:type="paragraph" w:customStyle="1" w:styleId="NoteLevel71">
    <w:name w:val="Note Level 71"/>
    <w:basedOn w:val="Normal"/>
    <w:rsid w:val="00A90C58"/>
    <w:pPr>
      <w:keepNext/>
      <w:tabs>
        <w:tab w:val="num" w:pos="4320"/>
      </w:tabs>
      <w:ind w:left="4680" w:hanging="360"/>
      <w:outlineLvl w:val="6"/>
    </w:pPr>
    <w:rPr>
      <w:rFonts w:eastAsia="MS Gothic"/>
    </w:rPr>
  </w:style>
  <w:style w:type="paragraph" w:customStyle="1" w:styleId="NoteLevel81">
    <w:name w:val="Note Level 81"/>
    <w:basedOn w:val="Normal"/>
    <w:rsid w:val="00A90C58"/>
    <w:pPr>
      <w:keepNext/>
      <w:tabs>
        <w:tab w:val="num" w:pos="5040"/>
      </w:tabs>
      <w:ind w:left="5400" w:hanging="360"/>
      <w:outlineLvl w:val="7"/>
    </w:pPr>
    <w:rPr>
      <w:rFonts w:eastAsia="MS Gothic"/>
    </w:rPr>
  </w:style>
  <w:style w:type="paragraph" w:customStyle="1" w:styleId="NoteLevel91">
    <w:name w:val="Note Level 91"/>
    <w:basedOn w:val="Normal"/>
    <w:rsid w:val="00A90C58"/>
    <w:pPr>
      <w:keepNext/>
      <w:tabs>
        <w:tab w:val="num" w:pos="5760"/>
      </w:tabs>
      <w:ind w:left="6120" w:hanging="360"/>
      <w:outlineLvl w:val="8"/>
    </w:pPr>
    <w:rPr>
      <w:rFonts w:eastAsia="MS Gothic"/>
    </w:rPr>
  </w:style>
  <w:style w:type="paragraph" w:styleId="Index2">
    <w:name w:val="index 2"/>
    <w:basedOn w:val="Normal"/>
    <w:next w:val="Normal"/>
    <w:autoRedefine/>
    <w:rsid w:val="00A90C58"/>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A90C58"/>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A90C58"/>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A90C58"/>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A90C58"/>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A90C58"/>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A90C58"/>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A90C58"/>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A90C58"/>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A90C58"/>
    <w:pPr>
      <w:jc w:val="both"/>
    </w:pPr>
    <w:rPr>
      <w:rFonts w:eastAsia="Times New Roman"/>
      <w:i/>
      <w:iCs/>
      <w:color w:val="000000"/>
      <w:sz w:val="20"/>
    </w:rPr>
  </w:style>
  <w:style w:type="character" w:customStyle="1" w:styleId="MediumGrid11">
    <w:name w:val="Medium Grid 11"/>
    <w:uiPriority w:val="99"/>
    <w:rsid w:val="00A90C58"/>
    <w:rPr>
      <w:color w:val="808080"/>
    </w:rPr>
  </w:style>
  <w:style w:type="numbering" w:customStyle="1" w:styleId="NoList8">
    <w:name w:val="No List8"/>
    <w:next w:val="NoList"/>
    <w:semiHidden/>
    <w:unhideWhenUsed/>
    <w:rsid w:val="00A90C58"/>
  </w:style>
  <w:style w:type="numbering" w:customStyle="1" w:styleId="NoList9">
    <w:name w:val="No List9"/>
    <w:next w:val="NoList"/>
    <w:semiHidden/>
    <w:unhideWhenUsed/>
    <w:rsid w:val="00A90C58"/>
  </w:style>
  <w:style w:type="numbering" w:customStyle="1" w:styleId="NoList10">
    <w:name w:val="No List10"/>
    <w:next w:val="NoList"/>
    <w:semiHidden/>
    <w:unhideWhenUsed/>
    <w:rsid w:val="00A90C58"/>
  </w:style>
  <w:style w:type="numbering" w:customStyle="1" w:styleId="NoList12">
    <w:name w:val="No List12"/>
    <w:next w:val="NoList"/>
    <w:semiHidden/>
    <w:unhideWhenUsed/>
    <w:rsid w:val="00A90C58"/>
  </w:style>
  <w:style w:type="numbering" w:customStyle="1" w:styleId="NoList13">
    <w:name w:val="No List13"/>
    <w:next w:val="NoList"/>
    <w:semiHidden/>
    <w:unhideWhenUsed/>
    <w:rsid w:val="00A90C58"/>
  </w:style>
  <w:style w:type="numbering" w:customStyle="1" w:styleId="NoList14">
    <w:name w:val="No List14"/>
    <w:next w:val="NoList"/>
    <w:semiHidden/>
    <w:unhideWhenUsed/>
    <w:rsid w:val="00A90C58"/>
  </w:style>
  <w:style w:type="numbering" w:customStyle="1" w:styleId="NoList15">
    <w:name w:val="No List15"/>
    <w:next w:val="NoList"/>
    <w:uiPriority w:val="99"/>
    <w:semiHidden/>
    <w:unhideWhenUsed/>
    <w:rsid w:val="00A90C58"/>
  </w:style>
  <w:style w:type="numbering" w:customStyle="1" w:styleId="NoList16">
    <w:name w:val="No List16"/>
    <w:next w:val="NoList"/>
    <w:uiPriority w:val="99"/>
    <w:semiHidden/>
    <w:unhideWhenUsed/>
    <w:rsid w:val="00A90C58"/>
  </w:style>
  <w:style w:type="numbering" w:customStyle="1" w:styleId="NoList17">
    <w:name w:val="No List17"/>
    <w:next w:val="NoList"/>
    <w:semiHidden/>
    <w:unhideWhenUsed/>
    <w:rsid w:val="00A90C58"/>
  </w:style>
  <w:style w:type="numbering" w:customStyle="1" w:styleId="NoList18">
    <w:name w:val="No List18"/>
    <w:next w:val="NoList"/>
    <w:uiPriority w:val="99"/>
    <w:semiHidden/>
    <w:unhideWhenUsed/>
    <w:rsid w:val="00A90C58"/>
  </w:style>
  <w:style w:type="numbering" w:customStyle="1" w:styleId="NoList19">
    <w:name w:val="No List19"/>
    <w:next w:val="NoList"/>
    <w:uiPriority w:val="99"/>
    <w:semiHidden/>
    <w:unhideWhenUsed/>
    <w:rsid w:val="00A90C58"/>
  </w:style>
  <w:style w:type="numbering" w:customStyle="1" w:styleId="NoList20">
    <w:name w:val="No List20"/>
    <w:next w:val="NoList"/>
    <w:semiHidden/>
    <w:unhideWhenUsed/>
    <w:rsid w:val="00A90C58"/>
  </w:style>
  <w:style w:type="numbering" w:customStyle="1" w:styleId="NoList21">
    <w:name w:val="No List21"/>
    <w:next w:val="NoList"/>
    <w:semiHidden/>
    <w:unhideWhenUsed/>
    <w:rsid w:val="00A90C58"/>
  </w:style>
  <w:style w:type="paragraph" w:customStyle="1" w:styleId="PlaceholderText2">
    <w:name w:val="Placeholder Text2"/>
    <w:basedOn w:val="Normal"/>
    <w:uiPriority w:val="99"/>
    <w:rsid w:val="00A90C5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A90C58"/>
    <w:pPr>
      <w:keepNext/>
      <w:tabs>
        <w:tab w:val="num" w:pos="1440"/>
      </w:tabs>
      <w:ind w:left="1800" w:hanging="360"/>
      <w:outlineLvl w:val="2"/>
    </w:pPr>
    <w:rPr>
      <w:rFonts w:eastAsia="MS Gothic"/>
    </w:rPr>
  </w:style>
  <w:style w:type="paragraph" w:customStyle="1" w:styleId="LightList1">
    <w:name w:val="Light List1"/>
    <w:basedOn w:val="Normal"/>
    <w:rsid w:val="00A90C58"/>
    <w:pPr>
      <w:keepNext/>
      <w:tabs>
        <w:tab w:val="num" w:pos="2160"/>
      </w:tabs>
      <w:ind w:left="2520" w:hanging="360"/>
      <w:outlineLvl w:val="3"/>
    </w:pPr>
    <w:rPr>
      <w:rFonts w:eastAsia="MS Gothic"/>
    </w:rPr>
  </w:style>
  <w:style w:type="paragraph" w:customStyle="1" w:styleId="LightGrid1">
    <w:name w:val="Light Grid1"/>
    <w:basedOn w:val="Normal"/>
    <w:rsid w:val="00A90C58"/>
    <w:pPr>
      <w:keepNext/>
      <w:tabs>
        <w:tab w:val="num" w:pos="2880"/>
      </w:tabs>
      <w:ind w:left="3240" w:hanging="360"/>
      <w:outlineLvl w:val="4"/>
    </w:pPr>
    <w:rPr>
      <w:rFonts w:eastAsia="MS Gothic"/>
    </w:rPr>
  </w:style>
  <w:style w:type="paragraph" w:customStyle="1" w:styleId="MediumShading11">
    <w:name w:val="Medium Shading 11"/>
    <w:basedOn w:val="Normal"/>
    <w:rsid w:val="00A90C58"/>
    <w:pPr>
      <w:keepNext/>
      <w:tabs>
        <w:tab w:val="num" w:pos="3600"/>
      </w:tabs>
      <w:ind w:left="3960" w:hanging="360"/>
      <w:outlineLvl w:val="5"/>
    </w:pPr>
    <w:rPr>
      <w:rFonts w:eastAsia="MS Gothic"/>
    </w:rPr>
  </w:style>
  <w:style w:type="paragraph" w:customStyle="1" w:styleId="MediumShading21">
    <w:name w:val="Medium Shading 21"/>
    <w:basedOn w:val="Normal"/>
    <w:rsid w:val="00A90C58"/>
    <w:pPr>
      <w:keepNext/>
      <w:tabs>
        <w:tab w:val="num" w:pos="4320"/>
      </w:tabs>
      <w:ind w:left="4680" w:hanging="360"/>
      <w:outlineLvl w:val="6"/>
    </w:pPr>
    <w:rPr>
      <w:rFonts w:eastAsia="MS Gothic"/>
    </w:rPr>
  </w:style>
  <w:style w:type="paragraph" w:customStyle="1" w:styleId="MediumList11">
    <w:name w:val="Medium List 11"/>
    <w:basedOn w:val="Normal"/>
    <w:rsid w:val="00A90C58"/>
    <w:pPr>
      <w:keepNext/>
      <w:tabs>
        <w:tab w:val="num" w:pos="5040"/>
      </w:tabs>
      <w:ind w:left="5400" w:hanging="360"/>
      <w:outlineLvl w:val="7"/>
    </w:pPr>
    <w:rPr>
      <w:rFonts w:eastAsia="MS Gothic"/>
    </w:rPr>
  </w:style>
  <w:style w:type="paragraph" w:customStyle="1" w:styleId="MediumList21">
    <w:name w:val="Medium List 21"/>
    <w:basedOn w:val="Normal"/>
    <w:rsid w:val="00A90C58"/>
    <w:pPr>
      <w:keepNext/>
      <w:tabs>
        <w:tab w:val="num" w:pos="5760"/>
      </w:tabs>
      <w:ind w:left="6120" w:hanging="360"/>
      <w:outlineLvl w:val="8"/>
    </w:pPr>
    <w:rPr>
      <w:rFonts w:eastAsia="MS Gothic"/>
    </w:rPr>
  </w:style>
  <w:style w:type="character" w:customStyle="1" w:styleId="SmallCharChar0">
    <w:name w:val="Small Char Char"/>
    <w:basedOn w:val="DefaultParagraphFont"/>
    <w:rsid w:val="00A90C58"/>
    <w:rPr>
      <w:sz w:val="17"/>
      <w:szCs w:val="24"/>
      <w:lang w:val="en-US" w:eastAsia="en-US" w:bidi="ar-SA"/>
    </w:rPr>
  </w:style>
  <w:style w:type="paragraph" w:customStyle="1" w:styleId="TagsFutura">
    <w:name w:val="TagsFutura"/>
    <w:basedOn w:val="Normal"/>
    <w:next w:val="Heading3"/>
    <w:rsid w:val="00A90C58"/>
    <w:rPr>
      <w:rFonts w:ascii="Futura" w:eastAsia="Times" w:hAnsi="Futura"/>
      <w:b/>
      <w:caps/>
      <w:sz w:val="18"/>
      <w:szCs w:val="20"/>
    </w:rPr>
  </w:style>
  <w:style w:type="character" w:customStyle="1" w:styleId="m-3583723223135346788gmail-style13ptbold">
    <w:name w:val="m_-3583723223135346788gmail-style13ptbold"/>
    <w:basedOn w:val="DefaultParagraphFont"/>
    <w:rsid w:val="00A90C58"/>
  </w:style>
  <w:style w:type="character" w:customStyle="1" w:styleId="m-3583723223135346788gmail-styleunderline">
    <w:name w:val="m_-3583723223135346788gmail-styleunderline"/>
    <w:basedOn w:val="DefaultParagraphFont"/>
    <w:rsid w:val="00A90C58"/>
  </w:style>
  <w:style w:type="character" w:customStyle="1" w:styleId="10garamond">
    <w:name w:val="10 garamond"/>
    <w:rsid w:val="00A90C58"/>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A90C58"/>
  </w:style>
  <w:style w:type="paragraph" w:customStyle="1" w:styleId="BreakTag">
    <w:name w:val="Break Tag"/>
    <w:basedOn w:val="Normal"/>
    <w:autoRedefine/>
    <w:uiPriority w:val="4"/>
    <w:qFormat/>
    <w:rsid w:val="00A90C58"/>
    <w:pPr>
      <w:spacing w:before="240"/>
    </w:pPr>
    <w:rPr>
      <w:rFonts w:ascii="Arial" w:hAnsi="Arial" w:cs="Arial"/>
      <w:b/>
      <w:sz w:val="26"/>
    </w:rPr>
  </w:style>
  <w:style w:type="paragraph" w:customStyle="1" w:styleId="BreakBlock">
    <w:name w:val="Break Block"/>
    <w:basedOn w:val="Normal"/>
    <w:link w:val="BreakBlockChar"/>
    <w:autoRedefine/>
    <w:qFormat/>
    <w:rsid w:val="00A90C58"/>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A90C58"/>
    <w:rPr>
      <w:rFonts w:ascii="Arial Bold" w:hAnsi="Arial Bold" w:cs="Arial"/>
      <w:b/>
      <w:caps/>
      <w:sz w:val="32"/>
      <w:u w:val="single"/>
    </w:rPr>
  </w:style>
  <w:style w:type="character" w:customStyle="1" w:styleId="CiteCharChar">
    <w:name w:val="Cite Char Char"/>
    <w:basedOn w:val="DefaultParagraphFont"/>
    <w:rsid w:val="00A90C58"/>
    <w:rPr>
      <w:rFonts w:ascii="Cambria" w:hAnsi="Cambria" w:cs="Times New Roman"/>
      <w:b/>
      <w:bCs/>
      <w:sz w:val="26"/>
      <w:szCs w:val="26"/>
    </w:rPr>
  </w:style>
  <w:style w:type="character" w:customStyle="1" w:styleId="CardCharChar1">
    <w:name w:val="Card Char Char1"/>
    <w:basedOn w:val="DefaultParagraphFont"/>
    <w:rsid w:val="00A90C58"/>
    <w:rPr>
      <w:rFonts w:cs="Times New Roman"/>
      <w:b/>
      <w:bCs/>
      <w:sz w:val="28"/>
      <w:szCs w:val="28"/>
    </w:rPr>
  </w:style>
  <w:style w:type="character" w:customStyle="1" w:styleId="hit1">
    <w:name w:val="hit1"/>
    <w:basedOn w:val="DefaultParagraphFont"/>
    <w:rsid w:val="00A90C58"/>
    <w:rPr>
      <w:b/>
      <w:bCs/>
      <w:color w:val="CC0033"/>
    </w:rPr>
  </w:style>
  <w:style w:type="character" w:customStyle="1" w:styleId="Boxing">
    <w:name w:val="Boxing"/>
    <w:basedOn w:val="DefaultParagraphFont"/>
    <w:rsid w:val="00A90C58"/>
    <w:rPr>
      <w:rFonts w:ascii="Arial Narrow" w:hAnsi="Arial Narrow"/>
      <w:dstrike w:val="0"/>
      <w:sz w:val="20"/>
      <w:bdr w:val="single" w:sz="2" w:space="0" w:color="auto"/>
      <w:vertAlign w:val="baseline"/>
    </w:rPr>
  </w:style>
  <w:style w:type="character" w:customStyle="1" w:styleId="style65">
    <w:name w:val="style65"/>
    <w:basedOn w:val="DefaultParagraphFont"/>
    <w:rsid w:val="00A90C58"/>
    <w:rPr>
      <w:rFonts w:cs="Times New Roman"/>
    </w:rPr>
  </w:style>
  <w:style w:type="character" w:customStyle="1" w:styleId="newscontent">
    <w:name w:val="newscontent"/>
    <w:rsid w:val="00A90C58"/>
  </w:style>
  <w:style w:type="paragraph" w:customStyle="1" w:styleId="Cardstyle0">
    <w:name w:val="Cardstyle"/>
    <w:basedOn w:val="Normal"/>
    <w:next w:val="Normal"/>
    <w:qFormat/>
    <w:rsid w:val="00A90C58"/>
    <w:rPr>
      <w:rFonts w:ascii="Arial" w:eastAsia="Times New Roman" w:hAnsi="Arial" w:cs="Arial"/>
    </w:rPr>
  </w:style>
  <w:style w:type="character" w:customStyle="1" w:styleId="StyleEmphasisArial12ptBoldNotItalic">
    <w:name w:val="Style Emphasis + Arial 12 pt Bold Not Italic"/>
    <w:basedOn w:val="Emphasis"/>
    <w:rsid w:val="00A90C58"/>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A90C58"/>
    <w:pPr>
      <w:ind w:left="360"/>
    </w:pPr>
    <w:rPr>
      <w:rFonts w:asciiTheme="minorHAnsi" w:eastAsia="SimSun" w:hAnsiTheme="minorHAnsi"/>
      <w:sz w:val="15"/>
      <w:lang w:eastAsia="zh-CN"/>
    </w:rPr>
  </w:style>
  <w:style w:type="character" w:customStyle="1" w:styleId="navy13bd">
    <w:name w:val="navy13bd"/>
    <w:basedOn w:val="DefaultParagraphFont"/>
    <w:rsid w:val="00A90C58"/>
  </w:style>
  <w:style w:type="paragraph" w:customStyle="1" w:styleId="UnderlineBoldIndent">
    <w:name w:val="Underline + Bold Indent"/>
    <w:basedOn w:val="Normal"/>
    <w:link w:val="UnderlineBoldIndentCharChar"/>
    <w:qFormat/>
    <w:rsid w:val="00A90C58"/>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A90C58"/>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A90C58"/>
    <w:rPr>
      <w:u w:val="single"/>
    </w:rPr>
  </w:style>
  <w:style w:type="character" w:customStyle="1" w:styleId="StyleUnderlineBoldIndent11ptChar">
    <w:name w:val="Style Underline + Bold Indent + 11 pt Char"/>
    <w:link w:val="StyleUnderlineBoldIndent11pt"/>
    <w:rsid w:val="00A90C58"/>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A90C58"/>
    <w:rPr>
      <w:b/>
      <w:bCs/>
      <w:u w:val="single"/>
    </w:rPr>
  </w:style>
  <w:style w:type="character" w:customStyle="1" w:styleId="StyleUnderlineBoldIndent11ptBoldChar">
    <w:name w:val="Style Underline + Bold Indent + 11 pt Bold Char"/>
    <w:link w:val="StyleUnderlineBoldIndent11ptBold"/>
    <w:rsid w:val="00A90C58"/>
    <w:rPr>
      <w:rFonts w:ascii="Arial" w:eastAsia="Times New Roman" w:hAnsi="Arial" w:cs="Arial"/>
      <w:b/>
      <w:bCs/>
      <w:szCs w:val="20"/>
      <w:u w:val="single"/>
    </w:rPr>
  </w:style>
  <w:style w:type="paragraph" w:customStyle="1" w:styleId="Normal20pt">
    <w:name w:val="Normal  + 20 pt"/>
    <w:basedOn w:val="Normal"/>
    <w:uiPriority w:val="6"/>
    <w:qFormat/>
    <w:rsid w:val="00A90C58"/>
    <w:rPr>
      <w:rFonts w:ascii="Arial" w:hAnsi="Arial" w:cs="Arial"/>
      <w:bCs/>
      <w:u w:val="single"/>
    </w:rPr>
  </w:style>
  <w:style w:type="character" w:customStyle="1" w:styleId="StyleStyle4CharTimesNewRoman11ptItalic">
    <w:name w:val="Style Style4 Char + Times New Roman 11 pt Italic"/>
    <w:basedOn w:val="DefaultParagraphFont"/>
    <w:rsid w:val="00A90C5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A90C58"/>
    <w:rPr>
      <w:rFonts w:ascii="Arial" w:hAnsi="Arial" w:cs="Arial"/>
      <w:b/>
    </w:rPr>
  </w:style>
  <w:style w:type="character" w:customStyle="1" w:styleId="Style6Char">
    <w:name w:val="Style6 Char"/>
    <w:basedOn w:val="DefaultParagraphFont"/>
    <w:link w:val="Style6"/>
    <w:rsid w:val="00A90C58"/>
    <w:rPr>
      <w:rFonts w:ascii="Arial" w:hAnsi="Arial" w:cs="Arial"/>
      <w:b/>
    </w:rPr>
  </w:style>
  <w:style w:type="paragraph" w:customStyle="1" w:styleId="Style11">
    <w:name w:val="Style11"/>
    <w:basedOn w:val="Normal"/>
    <w:link w:val="Style11Char"/>
    <w:qFormat/>
    <w:rsid w:val="00A90C58"/>
    <w:rPr>
      <w:rFonts w:asciiTheme="minorHAnsi" w:hAnsiTheme="minorHAnsi"/>
      <w:b/>
      <w:u w:val="thick"/>
    </w:rPr>
  </w:style>
  <w:style w:type="paragraph" w:customStyle="1" w:styleId="Style12">
    <w:name w:val="Style12"/>
    <w:basedOn w:val="Normal"/>
    <w:link w:val="Style12Char"/>
    <w:qFormat/>
    <w:rsid w:val="00A90C58"/>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A90C58"/>
    <w:rPr>
      <w:b w:val="0"/>
      <w:bCs w:val="0"/>
      <w:sz w:val="22"/>
      <w:u w:val="single"/>
      <w:bdr w:val="none" w:sz="0" w:space="0" w:color="auto"/>
    </w:rPr>
  </w:style>
  <w:style w:type="character" w:customStyle="1" w:styleId="UnderlineCard">
    <w:name w:val="Underline Card"/>
    <w:uiPriority w:val="6"/>
    <w:qFormat/>
    <w:rsid w:val="00A90C58"/>
    <w:rPr>
      <w:rFonts w:ascii="Arial" w:hAnsi="Arial"/>
      <w:b w:val="0"/>
      <w:bCs/>
      <w:sz w:val="20"/>
      <w:u w:val="single"/>
    </w:rPr>
  </w:style>
  <w:style w:type="character" w:customStyle="1" w:styleId="story-author">
    <w:name w:val="story-author"/>
    <w:basedOn w:val="DefaultParagraphFont"/>
    <w:rsid w:val="00A90C58"/>
  </w:style>
  <w:style w:type="paragraph" w:customStyle="1" w:styleId="type">
    <w:name w:val="type"/>
    <w:basedOn w:val="Normal"/>
    <w:qFormat/>
    <w:rsid w:val="00A90C58"/>
    <w:pPr>
      <w:spacing w:before="100" w:beforeAutospacing="1" w:after="100" w:afterAutospacing="1"/>
    </w:pPr>
    <w:rPr>
      <w:rFonts w:ascii="Arial" w:eastAsia="Times New Roman" w:hAnsi="Arial" w:cs="Arial"/>
    </w:rPr>
  </w:style>
  <w:style w:type="character" w:customStyle="1" w:styleId="abodyblack3">
    <w:name w:val="abodyblack3"/>
    <w:basedOn w:val="DefaultParagraphFont"/>
    <w:rsid w:val="00A90C58"/>
  </w:style>
  <w:style w:type="character" w:customStyle="1" w:styleId="FontStyle177">
    <w:name w:val="Font Style177"/>
    <w:basedOn w:val="DefaultParagraphFont"/>
    <w:uiPriority w:val="99"/>
    <w:rsid w:val="00A90C58"/>
    <w:rPr>
      <w:rFonts w:ascii="Times New Roman" w:hAnsi="Times New Roman" w:cs="Times New Roman"/>
      <w:sz w:val="20"/>
      <w:szCs w:val="20"/>
    </w:rPr>
  </w:style>
  <w:style w:type="character" w:customStyle="1" w:styleId="FontStyle173">
    <w:name w:val="Font Style173"/>
    <w:basedOn w:val="DefaultParagraphFont"/>
    <w:uiPriority w:val="99"/>
    <w:rsid w:val="00A90C58"/>
    <w:rPr>
      <w:rFonts w:ascii="Times New Roman" w:hAnsi="Times New Roman" w:cs="Times New Roman"/>
      <w:sz w:val="14"/>
      <w:szCs w:val="14"/>
    </w:rPr>
  </w:style>
  <w:style w:type="character" w:customStyle="1" w:styleId="FontStyle151">
    <w:name w:val="Font Style151"/>
    <w:basedOn w:val="DefaultParagraphFont"/>
    <w:uiPriority w:val="99"/>
    <w:rsid w:val="00A90C58"/>
    <w:rPr>
      <w:rFonts w:ascii="Arial Narrow" w:hAnsi="Arial Narrow" w:cs="Arial Narrow"/>
      <w:b/>
      <w:bCs/>
      <w:sz w:val="12"/>
      <w:szCs w:val="12"/>
    </w:rPr>
  </w:style>
  <w:style w:type="character" w:customStyle="1" w:styleId="FontStyle156">
    <w:name w:val="Font Style156"/>
    <w:basedOn w:val="DefaultParagraphFont"/>
    <w:uiPriority w:val="99"/>
    <w:rsid w:val="00A90C58"/>
    <w:rPr>
      <w:rFonts w:ascii="Arial Narrow" w:hAnsi="Arial Narrow" w:cs="Arial Narrow"/>
      <w:sz w:val="8"/>
      <w:szCs w:val="8"/>
    </w:rPr>
  </w:style>
  <w:style w:type="character" w:customStyle="1" w:styleId="FontStyle160">
    <w:name w:val="Font Style160"/>
    <w:basedOn w:val="DefaultParagraphFont"/>
    <w:uiPriority w:val="99"/>
    <w:rsid w:val="00A90C58"/>
    <w:rPr>
      <w:rFonts w:ascii="Times New Roman" w:hAnsi="Times New Roman" w:cs="Times New Roman"/>
      <w:b/>
      <w:bCs/>
      <w:sz w:val="20"/>
      <w:szCs w:val="20"/>
    </w:rPr>
  </w:style>
  <w:style w:type="character" w:customStyle="1" w:styleId="FontStyle178">
    <w:name w:val="Font Style178"/>
    <w:basedOn w:val="DefaultParagraphFont"/>
    <w:uiPriority w:val="99"/>
    <w:rsid w:val="00A90C58"/>
    <w:rPr>
      <w:rFonts w:ascii="Times New Roman" w:hAnsi="Times New Roman" w:cs="Times New Roman"/>
      <w:sz w:val="18"/>
      <w:szCs w:val="18"/>
    </w:rPr>
  </w:style>
  <w:style w:type="paragraph" w:customStyle="1" w:styleId="Style14">
    <w:name w:val="Style14"/>
    <w:basedOn w:val="Normal"/>
    <w:uiPriority w:val="99"/>
    <w:qFormat/>
    <w:rsid w:val="00A90C58"/>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A90C58"/>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A90C58"/>
    <w:rPr>
      <w:rFonts w:ascii="Times New Roman" w:hAnsi="Times New Roman" w:cs="Times New Roman"/>
      <w:sz w:val="12"/>
      <w:szCs w:val="12"/>
    </w:rPr>
  </w:style>
  <w:style w:type="paragraph" w:customStyle="1" w:styleId="Style9">
    <w:name w:val="Style9"/>
    <w:basedOn w:val="Normal"/>
    <w:uiPriority w:val="99"/>
    <w:qFormat/>
    <w:rsid w:val="00A90C58"/>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A90C58"/>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A90C58"/>
    <w:rPr>
      <w:rFonts w:ascii="Times New Roman" w:hAnsi="Times New Roman" w:cs="Times New Roman"/>
      <w:sz w:val="16"/>
      <w:szCs w:val="16"/>
    </w:rPr>
  </w:style>
  <w:style w:type="character" w:customStyle="1" w:styleId="FontStyle172">
    <w:name w:val="Font Style172"/>
    <w:basedOn w:val="DefaultParagraphFont"/>
    <w:uiPriority w:val="99"/>
    <w:rsid w:val="00A90C58"/>
    <w:rPr>
      <w:rFonts w:ascii="Times New Roman" w:hAnsi="Times New Roman" w:cs="Times New Roman"/>
      <w:b/>
      <w:bCs/>
      <w:sz w:val="16"/>
      <w:szCs w:val="16"/>
    </w:rPr>
  </w:style>
  <w:style w:type="paragraph" w:customStyle="1" w:styleId="Style18">
    <w:name w:val="Style18"/>
    <w:basedOn w:val="Normal"/>
    <w:uiPriority w:val="99"/>
    <w:qFormat/>
    <w:rsid w:val="00A90C58"/>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A90C58"/>
    <w:rPr>
      <w:rFonts w:ascii="Times New Roman" w:hAnsi="Times New Roman" w:cs="Times New Roman"/>
      <w:i/>
      <w:iCs/>
      <w:sz w:val="16"/>
      <w:szCs w:val="16"/>
    </w:rPr>
  </w:style>
  <w:style w:type="character" w:customStyle="1" w:styleId="FontStyle162">
    <w:name w:val="Font Style162"/>
    <w:basedOn w:val="DefaultParagraphFont"/>
    <w:uiPriority w:val="99"/>
    <w:rsid w:val="00A90C58"/>
    <w:rPr>
      <w:rFonts w:ascii="Times New Roman" w:hAnsi="Times New Roman" w:cs="Times New Roman"/>
      <w:b/>
      <w:bCs/>
      <w:sz w:val="18"/>
      <w:szCs w:val="18"/>
    </w:rPr>
  </w:style>
  <w:style w:type="character" w:customStyle="1" w:styleId="FontStyle167">
    <w:name w:val="Font Style167"/>
    <w:basedOn w:val="DefaultParagraphFont"/>
    <w:uiPriority w:val="99"/>
    <w:rsid w:val="00A90C58"/>
    <w:rPr>
      <w:rFonts w:ascii="Times New Roman" w:hAnsi="Times New Roman" w:cs="Times New Roman"/>
      <w:sz w:val="10"/>
      <w:szCs w:val="10"/>
    </w:rPr>
  </w:style>
  <w:style w:type="character" w:customStyle="1" w:styleId="FontStyle174">
    <w:name w:val="Font Style174"/>
    <w:basedOn w:val="DefaultParagraphFont"/>
    <w:uiPriority w:val="99"/>
    <w:rsid w:val="00A90C58"/>
    <w:rPr>
      <w:rFonts w:ascii="Arial Narrow" w:hAnsi="Arial Narrow" w:cs="Arial Narrow"/>
      <w:b/>
      <w:bCs/>
      <w:sz w:val="18"/>
      <w:szCs w:val="18"/>
    </w:rPr>
  </w:style>
  <w:style w:type="paragraph" w:customStyle="1" w:styleId="Style47">
    <w:name w:val="Style47"/>
    <w:basedOn w:val="Normal"/>
    <w:uiPriority w:val="99"/>
    <w:qFormat/>
    <w:rsid w:val="00A90C58"/>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A90C58"/>
    <w:rPr>
      <w:rFonts w:ascii="Times New Roman" w:hAnsi="Times New Roman" w:cs="Times New Roman"/>
      <w:sz w:val="12"/>
      <w:szCs w:val="12"/>
    </w:rPr>
  </w:style>
  <w:style w:type="paragraph" w:customStyle="1" w:styleId="Style24">
    <w:name w:val="Style24"/>
    <w:basedOn w:val="Normal"/>
    <w:uiPriority w:val="99"/>
    <w:qFormat/>
    <w:rsid w:val="00A90C58"/>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A90C58"/>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A90C58"/>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A90C58"/>
    <w:rPr>
      <w:rFonts w:ascii="Times New Roman" w:hAnsi="Times New Roman" w:cs="Times New Roman"/>
      <w:b/>
      <w:bCs/>
      <w:sz w:val="18"/>
      <w:szCs w:val="18"/>
    </w:rPr>
  </w:style>
  <w:style w:type="paragraph" w:customStyle="1" w:styleId="Style500">
    <w:name w:val="Style50"/>
    <w:basedOn w:val="Normal"/>
    <w:uiPriority w:val="99"/>
    <w:qFormat/>
    <w:rsid w:val="00A90C58"/>
    <w:pPr>
      <w:widowControl w:val="0"/>
      <w:autoSpaceDE w:val="0"/>
      <w:autoSpaceDN w:val="0"/>
      <w:adjustRightInd w:val="0"/>
      <w:spacing w:line="198" w:lineRule="exact"/>
    </w:pPr>
    <w:rPr>
      <w:rFonts w:ascii="Arial" w:eastAsia="Times New Roman" w:hAnsi="Arial" w:cs="Arial"/>
    </w:rPr>
  </w:style>
  <w:style w:type="character" w:customStyle="1" w:styleId="cit-first-element">
    <w:name w:val="cit-first-element"/>
    <w:basedOn w:val="DefaultParagraphFont"/>
    <w:rsid w:val="00A90C58"/>
  </w:style>
  <w:style w:type="paragraph" w:customStyle="1" w:styleId="TableParagraph">
    <w:name w:val="Table Paragraph"/>
    <w:basedOn w:val="Normal"/>
    <w:uiPriority w:val="1"/>
    <w:qFormat/>
    <w:rsid w:val="00A90C58"/>
    <w:pPr>
      <w:widowControl w:val="0"/>
    </w:pPr>
    <w:rPr>
      <w:rFonts w:ascii="Arial" w:hAnsi="Arial" w:cs="Arial"/>
    </w:rPr>
  </w:style>
  <w:style w:type="character" w:customStyle="1" w:styleId="UnderlineChar5">
    <w:name w:val="UnderlineChar"/>
    <w:rsid w:val="00A90C58"/>
    <w:rPr>
      <w:sz w:val="24"/>
      <w:u w:val="single"/>
      <w:shd w:val="clear" w:color="auto" w:fill="auto"/>
    </w:rPr>
  </w:style>
  <w:style w:type="paragraph" w:customStyle="1" w:styleId="StyleCircled11pt">
    <w:name w:val="Style Circled + 11 pt"/>
    <w:basedOn w:val="Normal"/>
    <w:link w:val="StyleCircled11ptChar"/>
    <w:qFormat/>
    <w:rsid w:val="00A90C58"/>
    <w:rPr>
      <w:rFonts w:ascii="Arial" w:eastAsia="Times New Roman" w:hAnsi="Arial" w:cs="Arial"/>
      <w:b/>
      <w:bCs/>
      <w:sz w:val="20"/>
      <w:u w:val="single"/>
    </w:rPr>
  </w:style>
  <w:style w:type="character" w:customStyle="1" w:styleId="StyleCircled11ptChar">
    <w:name w:val="Style Circled + 11 pt Char"/>
    <w:link w:val="StyleCircled11pt"/>
    <w:rsid w:val="00A90C58"/>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A90C58"/>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A90C58"/>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A90C58"/>
    <w:rPr>
      <w:sz w:val="20"/>
      <w:bdr w:val="single" w:sz="4" w:space="0" w:color="auto" w:frame="1"/>
    </w:rPr>
  </w:style>
  <w:style w:type="character" w:customStyle="1" w:styleId="StyleUnderlineChar9ptBorderSinglesolidlineAuto0">
    <w:name w:val="Style Underline Char + 9 pt Border: : (Single solid line Auto  0..."/>
    <w:rsid w:val="00A90C5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A90C5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90C5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90C5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90C58"/>
    <w:rPr>
      <w:sz w:val="20"/>
      <w:szCs w:val="24"/>
      <w:u w:val="single"/>
      <w:bdr w:val="single" w:sz="4" w:space="0" w:color="auto"/>
      <w:lang w:val="en-US" w:eastAsia="en-US" w:bidi="ar-SA"/>
    </w:rPr>
  </w:style>
  <w:style w:type="character" w:customStyle="1" w:styleId="StyleLatinGaramondUnderline">
    <w:name w:val="Style (Latin) Garamond Underline"/>
    <w:rsid w:val="00A90C58"/>
    <w:rPr>
      <w:rFonts w:ascii="Times New Roman" w:hAnsi="Times New Roman"/>
      <w:sz w:val="20"/>
      <w:u w:val="single"/>
    </w:rPr>
  </w:style>
  <w:style w:type="character" w:customStyle="1" w:styleId="StyleLatinGaramond">
    <w:name w:val="Style (Latin) Garamond"/>
    <w:rsid w:val="00A90C58"/>
    <w:rPr>
      <w:rFonts w:ascii="Times New Roman" w:hAnsi="Times New Roman"/>
      <w:sz w:val="20"/>
    </w:rPr>
  </w:style>
  <w:style w:type="character" w:customStyle="1" w:styleId="styletimesnewroman12ptbold0">
    <w:name w:val="styletimesnewroman12ptbold"/>
    <w:basedOn w:val="DefaultParagraphFont"/>
    <w:rsid w:val="00A90C58"/>
  </w:style>
  <w:style w:type="paragraph" w:customStyle="1" w:styleId="BoldandUnderlineChar2CharChar">
    <w:name w:val="Bold and Underline Char2 Char Char"/>
    <w:basedOn w:val="Normal"/>
    <w:link w:val="BoldandUnderlineChar2CharCharChar"/>
    <w:qFormat/>
    <w:rsid w:val="00A90C58"/>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A90C58"/>
    <w:rPr>
      <w:rFonts w:ascii="Arial" w:eastAsia="Times New Roman" w:hAnsi="Arial" w:cs="Arial"/>
      <w:b/>
      <w:u w:val="single"/>
    </w:rPr>
  </w:style>
  <w:style w:type="character" w:customStyle="1" w:styleId="StyleUnderlineChar9ptChar">
    <w:name w:val="Style Underline Char + 9 pt Char"/>
    <w:basedOn w:val="UnderlineCharChar"/>
    <w:rsid w:val="00A90C58"/>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A90C58"/>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A90C58"/>
    <w:rPr>
      <w:sz w:val="16"/>
    </w:rPr>
  </w:style>
  <w:style w:type="paragraph" w:customStyle="1" w:styleId="Reduce8pt">
    <w:name w:val="Reduce 8pt"/>
    <w:basedOn w:val="Normal"/>
    <w:link w:val="Reduce8ptCharChar"/>
    <w:qFormat/>
    <w:rsid w:val="00A90C5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A90C58"/>
    <w:rPr>
      <w:rFonts w:ascii="Arial" w:eastAsia="Times New Roman" w:hAnsi="Arial"/>
      <w:b/>
      <w:color w:val="000000"/>
      <w:u w:val="thick" w:color="000000"/>
    </w:rPr>
  </w:style>
  <w:style w:type="paragraph" w:customStyle="1" w:styleId="Style70">
    <w:name w:val="Style7"/>
    <w:basedOn w:val="Normal"/>
    <w:uiPriority w:val="99"/>
    <w:qFormat/>
    <w:rsid w:val="00A90C58"/>
    <w:pPr>
      <w:widowControl w:val="0"/>
      <w:autoSpaceDE w:val="0"/>
      <w:autoSpaceDN w:val="0"/>
      <w:adjustRightInd w:val="0"/>
      <w:spacing w:line="229" w:lineRule="exact"/>
    </w:pPr>
    <w:rPr>
      <w:rFonts w:ascii="Arial Narrow" w:eastAsia="Times New Roman" w:hAnsi="Arial Narrow" w:cs="Arial"/>
    </w:rPr>
  </w:style>
  <w:style w:type="character" w:customStyle="1" w:styleId="Footnote2Char">
    <w:name w:val="Footnote2 Char"/>
    <w:link w:val="Footnote2"/>
    <w:locked/>
    <w:rsid w:val="00A90C58"/>
  </w:style>
  <w:style w:type="paragraph" w:customStyle="1" w:styleId="Footnote2">
    <w:name w:val="Footnote2"/>
    <w:basedOn w:val="Normal"/>
    <w:next w:val="Normal"/>
    <w:link w:val="Footnote2Char"/>
    <w:autoRedefine/>
    <w:qFormat/>
    <w:rsid w:val="00A90C58"/>
    <w:pPr>
      <w:spacing w:after="120" w:line="480" w:lineRule="auto"/>
    </w:pPr>
    <w:rPr>
      <w:rFonts w:asciiTheme="minorHAnsi" w:hAnsiTheme="minorHAnsi"/>
    </w:rPr>
  </w:style>
  <w:style w:type="paragraph" w:customStyle="1" w:styleId="indent">
    <w:name w:val="indent"/>
    <w:basedOn w:val="Normal"/>
    <w:qFormat/>
    <w:rsid w:val="00A90C58"/>
    <w:pPr>
      <w:spacing w:before="100" w:beforeAutospacing="1" w:after="100" w:afterAutospacing="1"/>
    </w:pPr>
    <w:rPr>
      <w:rFonts w:ascii="Arial" w:eastAsia="Times New Roman" w:hAnsi="Arial" w:cs="Arial"/>
    </w:rPr>
  </w:style>
  <w:style w:type="character" w:customStyle="1" w:styleId="FontStyle14">
    <w:name w:val="Font Style14"/>
    <w:basedOn w:val="DefaultParagraphFont"/>
    <w:uiPriority w:val="99"/>
    <w:rsid w:val="00A90C5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A90C58"/>
    <w:rPr>
      <w:rFonts w:ascii="Arial Narrow" w:hAnsi="Arial Narrow" w:cs="Arial Narrow" w:hint="default"/>
      <w:b/>
      <w:bCs/>
      <w:sz w:val="10"/>
      <w:szCs w:val="10"/>
    </w:rPr>
  </w:style>
  <w:style w:type="character" w:customStyle="1" w:styleId="red">
    <w:name w:val="red"/>
    <w:basedOn w:val="DefaultParagraphFont"/>
    <w:rsid w:val="00A90C58"/>
  </w:style>
  <w:style w:type="character" w:customStyle="1" w:styleId="Mention11">
    <w:name w:val="Mention11"/>
    <w:basedOn w:val="DefaultParagraphFont"/>
    <w:uiPriority w:val="99"/>
    <w:semiHidden/>
    <w:unhideWhenUsed/>
    <w:rsid w:val="00A90C58"/>
    <w:rPr>
      <w:color w:val="2B579A"/>
      <w:shd w:val="clear" w:color="auto" w:fill="E6E6E6"/>
    </w:rPr>
  </w:style>
  <w:style w:type="character" w:customStyle="1" w:styleId="m6370699461968006786gmail-styleunderline">
    <w:name w:val="m_6370699461968006786gmail-styleunderline"/>
    <w:basedOn w:val="DefaultParagraphFont"/>
    <w:rsid w:val="00A90C58"/>
  </w:style>
  <w:style w:type="character" w:customStyle="1" w:styleId="Mention2">
    <w:name w:val="Mention2"/>
    <w:basedOn w:val="DefaultParagraphFont"/>
    <w:uiPriority w:val="99"/>
    <w:semiHidden/>
    <w:unhideWhenUsed/>
    <w:rsid w:val="00A90C58"/>
    <w:rPr>
      <w:color w:val="2B579A"/>
      <w:shd w:val="clear" w:color="auto" w:fill="E6E6E6"/>
    </w:rPr>
  </w:style>
  <w:style w:type="paragraph" w:customStyle="1" w:styleId="FlashTag">
    <w:name w:val="FlashTag"/>
    <w:basedOn w:val="Normal"/>
    <w:link w:val="FlashTagChar"/>
    <w:autoRedefine/>
    <w:uiPriority w:val="4"/>
    <w:qFormat/>
    <w:rsid w:val="00A90C58"/>
    <w:rPr>
      <w:rFonts w:asciiTheme="majorHAnsi" w:hAnsiTheme="majorHAnsi" w:cs="Arial"/>
      <w:b/>
      <w:sz w:val="28"/>
    </w:rPr>
  </w:style>
  <w:style w:type="character" w:customStyle="1" w:styleId="FlashTagChar">
    <w:name w:val="FlashTag Char"/>
    <w:basedOn w:val="DefaultParagraphFont"/>
    <w:link w:val="FlashTag"/>
    <w:uiPriority w:val="4"/>
    <w:rsid w:val="00A90C58"/>
    <w:rPr>
      <w:rFonts w:asciiTheme="majorHAnsi" w:hAnsiTheme="majorHAnsi" w:cs="Arial"/>
      <w:b/>
      <w:sz w:val="28"/>
    </w:rPr>
  </w:style>
  <w:style w:type="paragraph" w:customStyle="1" w:styleId="Warrant">
    <w:name w:val="Warrant"/>
    <w:autoRedefine/>
    <w:uiPriority w:val="4"/>
    <w:qFormat/>
    <w:rsid w:val="00A90C58"/>
    <w:pPr>
      <w:ind w:left="720"/>
    </w:pPr>
    <w:rPr>
      <w:rFonts w:ascii="Calibri" w:hAnsi="Calibri" w:cs="Arial"/>
    </w:rPr>
  </w:style>
  <w:style w:type="character" w:customStyle="1" w:styleId="m-8793234324905335251gmail-style13ptbold">
    <w:name w:val="m_-8793234324905335251gmail-style13ptbold"/>
    <w:basedOn w:val="DefaultParagraphFont"/>
    <w:rsid w:val="00A90C58"/>
  </w:style>
  <w:style w:type="character" w:customStyle="1" w:styleId="m3965771245576658108gmail-styleunderline">
    <w:name w:val="m_3965771245576658108gmail-styleunderline"/>
    <w:basedOn w:val="DefaultParagraphFont"/>
    <w:rsid w:val="00A90C58"/>
  </w:style>
  <w:style w:type="character" w:customStyle="1" w:styleId="FontStyle220">
    <w:name w:val="Font Style220"/>
    <w:basedOn w:val="DefaultParagraphFont"/>
    <w:uiPriority w:val="99"/>
    <w:rsid w:val="00A90C58"/>
    <w:rPr>
      <w:rFonts w:ascii="Candara" w:hAnsi="Candara" w:cs="Candara" w:hint="default"/>
      <w:i/>
      <w:iCs/>
      <w:sz w:val="18"/>
      <w:szCs w:val="18"/>
    </w:rPr>
  </w:style>
  <w:style w:type="character" w:customStyle="1" w:styleId="FontStyle290">
    <w:name w:val="Font Style290"/>
    <w:basedOn w:val="DefaultParagraphFont"/>
    <w:uiPriority w:val="99"/>
    <w:rsid w:val="00A90C5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90C58"/>
    <w:rPr>
      <w:rFonts w:ascii="Arial" w:hAnsi="Arial" w:cs="Arial"/>
      <w:b/>
      <w:bCs/>
      <w:sz w:val="16"/>
      <w:szCs w:val="16"/>
    </w:rPr>
  </w:style>
  <w:style w:type="character" w:customStyle="1" w:styleId="m-5498913268213319940gmail-styleunderline">
    <w:name w:val="m_-5498913268213319940gmail-styleunderline"/>
    <w:basedOn w:val="DefaultParagraphFont"/>
    <w:rsid w:val="00A90C58"/>
  </w:style>
  <w:style w:type="paragraph" w:customStyle="1" w:styleId="speakable">
    <w:name w:val="speakable"/>
    <w:basedOn w:val="Normal"/>
    <w:uiPriority w:val="99"/>
    <w:qFormat/>
    <w:rsid w:val="00A90C58"/>
    <w:pPr>
      <w:spacing w:before="100" w:beforeAutospacing="1" w:after="100" w:afterAutospacing="1" w:line="240" w:lineRule="auto"/>
    </w:pPr>
    <w:rPr>
      <w:rFonts w:eastAsia="Times New Roman"/>
    </w:rPr>
  </w:style>
  <w:style w:type="character" w:customStyle="1" w:styleId="overlay">
    <w:name w:val="overlay"/>
    <w:basedOn w:val="DefaultParagraphFont"/>
    <w:rsid w:val="00A90C58"/>
  </w:style>
  <w:style w:type="character" w:customStyle="1" w:styleId="TagCharCharCharChar">
    <w:name w:val="Tag Char Char Char Char"/>
    <w:basedOn w:val="DefaultParagraphFont"/>
    <w:rsid w:val="00A90C58"/>
    <w:rPr>
      <w:rFonts w:ascii="Calibri" w:hAnsi="Calibri" w:cs="Calibri"/>
      <w:b/>
      <w:sz w:val="24"/>
    </w:rPr>
  </w:style>
  <w:style w:type="paragraph" w:customStyle="1" w:styleId="g-body">
    <w:name w:val="g-body"/>
    <w:basedOn w:val="Normal"/>
    <w:uiPriority w:val="99"/>
    <w:qFormat/>
    <w:rsid w:val="00A90C58"/>
    <w:pPr>
      <w:spacing w:before="100" w:beforeAutospacing="1" w:after="100" w:afterAutospacing="1" w:line="240" w:lineRule="auto"/>
    </w:pPr>
    <w:rPr>
      <w:rFonts w:eastAsia="Times New Roman"/>
    </w:rPr>
  </w:style>
  <w:style w:type="paragraph" w:customStyle="1" w:styleId="g-pstyle0">
    <w:name w:val="g-pstyle0"/>
    <w:basedOn w:val="Normal"/>
    <w:uiPriority w:val="99"/>
    <w:qFormat/>
    <w:rsid w:val="00A90C58"/>
    <w:pPr>
      <w:spacing w:before="100" w:beforeAutospacing="1" w:after="100" w:afterAutospacing="1" w:line="240" w:lineRule="auto"/>
    </w:pPr>
    <w:rPr>
      <w:rFonts w:eastAsia="Times New Roman"/>
    </w:rPr>
  </w:style>
  <w:style w:type="paragraph" w:customStyle="1" w:styleId="g-pstyle1">
    <w:name w:val="g-pstyle1"/>
    <w:basedOn w:val="Normal"/>
    <w:uiPriority w:val="99"/>
    <w:qFormat/>
    <w:rsid w:val="00A90C58"/>
    <w:pPr>
      <w:spacing w:before="100" w:beforeAutospacing="1" w:after="100" w:afterAutospacing="1" w:line="240" w:lineRule="auto"/>
    </w:pPr>
    <w:rPr>
      <w:rFonts w:eastAsia="Times New Roman"/>
    </w:rPr>
  </w:style>
  <w:style w:type="paragraph" w:customStyle="1" w:styleId="g-asset-hed">
    <w:name w:val="g-asset-hed"/>
    <w:basedOn w:val="Normal"/>
    <w:uiPriority w:val="99"/>
    <w:qFormat/>
    <w:rsid w:val="00A90C58"/>
    <w:pPr>
      <w:spacing w:before="100" w:beforeAutospacing="1" w:after="100" w:afterAutospacing="1" w:line="240" w:lineRule="auto"/>
    </w:pPr>
    <w:rPr>
      <w:rFonts w:eastAsia="Times New Roman"/>
    </w:rPr>
  </w:style>
  <w:style w:type="paragraph" w:customStyle="1" w:styleId="js-tweet-text">
    <w:name w:val="js-tweet-text"/>
    <w:basedOn w:val="Normal"/>
    <w:uiPriority w:val="99"/>
    <w:qFormat/>
    <w:rsid w:val="00A90C58"/>
    <w:pPr>
      <w:spacing w:before="100" w:beforeAutospacing="1" w:after="100" w:afterAutospacing="1"/>
    </w:pPr>
    <w:rPr>
      <w:rFonts w:ascii="Arial" w:hAnsi="Arial" w:cs="Arial"/>
    </w:rPr>
  </w:style>
  <w:style w:type="paragraph" w:customStyle="1" w:styleId="style41">
    <w:name w:val="style4"/>
    <w:basedOn w:val="Normal"/>
    <w:uiPriority w:val="99"/>
    <w:qFormat/>
    <w:rsid w:val="00A90C58"/>
    <w:pPr>
      <w:spacing w:before="100" w:beforeAutospacing="1" w:after="100" w:afterAutospacing="1"/>
    </w:pPr>
    <w:rPr>
      <w:rFonts w:cs="Arial"/>
    </w:rPr>
  </w:style>
  <w:style w:type="paragraph" w:customStyle="1" w:styleId="speech">
    <w:name w:val="speech"/>
    <w:basedOn w:val="Normal"/>
    <w:uiPriority w:val="99"/>
    <w:qFormat/>
    <w:rsid w:val="00A90C58"/>
    <w:pPr>
      <w:spacing w:before="100" w:beforeAutospacing="1" w:after="100" w:afterAutospacing="1"/>
    </w:pPr>
    <w:rPr>
      <w:rFonts w:cs="Arial"/>
    </w:rPr>
  </w:style>
  <w:style w:type="character" w:customStyle="1" w:styleId="adtext">
    <w:name w:val="adtext"/>
    <w:basedOn w:val="DefaultParagraphFont"/>
    <w:rsid w:val="00A90C58"/>
  </w:style>
  <w:style w:type="character" w:customStyle="1" w:styleId="UL-Bold">
    <w:name w:val="UL-Bold"/>
    <w:basedOn w:val="DefaultParagraphFont"/>
    <w:rsid w:val="00A90C58"/>
    <w:rPr>
      <w:u w:val="thick"/>
    </w:rPr>
  </w:style>
  <w:style w:type="character" w:customStyle="1" w:styleId="UL-None">
    <w:name w:val="UL-None"/>
    <w:basedOn w:val="DefaultParagraphFont"/>
    <w:rsid w:val="00A90C58"/>
    <w:rPr>
      <w:strike w:val="0"/>
      <w:dstrike w:val="0"/>
      <w:u w:val="none"/>
      <w:effect w:val="none"/>
    </w:rPr>
  </w:style>
  <w:style w:type="character" w:customStyle="1" w:styleId="qu730rj69h">
    <w:name w:val="qu730rj69h"/>
    <w:basedOn w:val="DefaultParagraphFont"/>
    <w:rsid w:val="00A90C58"/>
  </w:style>
  <w:style w:type="paragraph" w:customStyle="1" w:styleId="optext">
    <w:name w:val="optext"/>
    <w:basedOn w:val="Normal"/>
    <w:uiPriority w:val="99"/>
    <w:qFormat/>
    <w:rsid w:val="00A90C58"/>
    <w:pPr>
      <w:spacing w:before="100" w:beforeAutospacing="1" w:after="100" w:afterAutospacing="1"/>
    </w:pPr>
    <w:rPr>
      <w:rFonts w:cs="Arial"/>
    </w:rPr>
  </w:style>
  <w:style w:type="character" w:customStyle="1" w:styleId="lmy74qr12z">
    <w:name w:val="lmy74qr12z"/>
    <w:basedOn w:val="DefaultParagraphFont"/>
    <w:rsid w:val="00A90C58"/>
  </w:style>
  <w:style w:type="character" w:customStyle="1" w:styleId="icr880">
    <w:name w:val="icr880"/>
    <w:basedOn w:val="DefaultParagraphFont"/>
    <w:rsid w:val="00A90C58"/>
  </w:style>
  <w:style w:type="character" w:customStyle="1" w:styleId="hx23q54">
    <w:name w:val="hx23q54"/>
    <w:basedOn w:val="DefaultParagraphFont"/>
    <w:rsid w:val="00A90C58"/>
  </w:style>
  <w:style w:type="character" w:customStyle="1" w:styleId="m-5348258726587825636gmail-style13ptbold">
    <w:name w:val="m_-5348258726587825636gmail-style13ptbold"/>
    <w:basedOn w:val="DefaultParagraphFont"/>
    <w:rsid w:val="00A90C58"/>
  </w:style>
  <w:style w:type="character" w:customStyle="1" w:styleId="m-5348258726587825636gmail-styleunderline">
    <w:name w:val="m_-5348258726587825636gmail-styleunderline"/>
    <w:basedOn w:val="DefaultParagraphFont"/>
    <w:rsid w:val="00A90C58"/>
  </w:style>
  <w:style w:type="paragraph" w:customStyle="1" w:styleId="useless">
    <w:name w:val="useless"/>
    <w:basedOn w:val="Normal"/>
    <w:uiPriority w:val="99"/>
    <w:qFormat/>
    <w:rsid w:val="00A90C58"/>
    <w:rPr>
      <w:rFonts w:eastAsia="Times New Roman" w:cs="Arial"/>
      <w:sz w:val="12"/>
    </w:rPr>
  </w:style>
  <w:style w:type="character" w:customStyle="1" w:styleId="DDIUnderline">
    <w:name w:val="DDI Underline"/>
    <w:qFormat/>
    <w:rsid w:val="00A90C58"/>
    <w:rPr>
      <w:rFonts w:ascii="Times New Roman" w:hAnsi="Times New Roman"/>
      <w:sz w:val="24"/>
      <w:u w:val="single"/>
    </w:rPr>
  </w:style>
  <w:style w:type="paragraph" w:customStyle="1" w:styleId="ALLCAPS">
    <w:name w:val="ALL CAPS"/>
    <w:basedOn w:val="Normal"/>
    <w:link w:val="ALLCAPSChar"/>
    <w:qFormat/>
    <w:rsid w:val="00A90C58"/>
    <w:rPr>
      <w:rFonts w:eastAsia="Times New Roman" w:cs="Arial"/>
      <w:b/>
      <w:caps/>
    </w:rPr>
  </w:style>
  <w:style w:type="character" w:customStyle="1" w:styleId="ALLCAPSChar">
    <w:name w:val="ALL CAPS Char"/>
    <w:basedOn w:val="DefaultParagraphFont"/>
    <w:link w:val="ALLCAPS"/>
    <w:rsid w:val="00A90C58"/>
    <w:rPr>
      <w:rFonts w:ascii="Calibri" w:eastAsia="Times New Roman" w:hAnsi="Calibri" w:cs="Arial"/>
      <w:b/>
      <w:caps/>
    </w:rPr>
  </w:style>
  <w:style w:type="paragraph" w:customStyle="1" w:styleId="TagCharCharCharCharCharCharChar0">
    <w:name w:val="Tag Char Char Char Char Char Char Char"/>
    <w:basedOn w:val="Normal"/>
    <w:link w:val="TagCharCharCharCharCharCharCharChar"/>
    <w:qFormat/>
    <w:rsid w:val="00A90C58"/>
    <w:rPr>
      <w:rFonts w:eastAsia="Times New Roman" w:cs="Arial"/>
      <w:b/>
    </w:rPr>
  </w:style>
  <w:style w:type="character" w:customStyle="1" w:styleId="TagCharCharCharCharCharCharCharChar">
    <w:name w:val="Tag Char Char Char Char Char Char Char Char"/>
    <w:basedOn w:val="DefaultParagraphFont"/>
    <w:link w:val="TagCharCharCharCharCharCharChar0"/>
    <w:rsid w:val="00A90C58"/>
    <w:rPr>
      <w:rFonts w:ascii="Calibri" w:eastAsia="Times New Roman" w:hAnsi="Calibri" w:cs="Arial"/>
      <w:b/>
    </w:rPr>
  </w:style>
  <w:style w:type="character" w:customStyle="1" w:styleId="Cites-AuthorDate">
    <w:name w:val="Cites-Author/Date"/>
    <w:rsid w:val="00A90C58"/>
    <w:rPr>
      <w:rFonts w:ascii="Helvetica" w:hAnsi="Helvetica"/>
      <w:b/>
      <w:sz w:val="22"/>
      <w:szCs w:val="24"/>
      <w:u w:val="thick"/>
    </w:rPr>
  </w:style>
  <w:style w:type="paragraph" w:customStyle="1" w:styleId="CiteTag">
    <w:name w:val="Cite/Tag"/>
    <w:basedOn w:val="Normal"/>
    <w:uiPriority w:val="99"/>
    <w:qFormat/>
    <w:rsid w:val="00A90C58"/>
    <w:rPr>
      <w:rFonts w:eastAsia="Cambria" w:cs="Arial"/>
      <w:b/>
    </w:rPr>
  </w:style>
  <w:style w:type="character" w:customStyle="1" w:styleId="m489902567989944824gmail-style13ptbold">
    <w:name w:val="m_489902567989944824gmail-style13ptbold"/>
    <w:basedOn w:val="DefaultParagraphFont"/>
    <w:rsid w:val="00A90C58"/>
  </w:style>
  <w:style w:type="character" w:customStyle="1" w:styleId="m489902567989944824gmail-styleunderline">
    <w:name w:val="m_489902567989944824gmail-styleunderline"/>
    <w:basedOn w:val="DefaultParagraphFont"/>
    <w:rsid w:val="00A90C58"/>
  </w:style>
  <w:style w:type="character" w:customStyle="1" w:styleId="UnderlineCharChar3">
    <w:name w:val="Underline Char Char3"/>
    <w:rsid w:val="00A90C58"/>
    <w:rPr>
      <w:szCs w:val="24"/>
      <w:u w:val="single"/>
      <w:lang w:val="en-US" w:eastAsia="en-US" w:bidi="ar-SA"/>
    </w:rPr>
  </w:style>
  <w:style w:type="character" w:customStyle="1" w:styleId="Mention3">
    <w:name w:val="Mention3"/>
    <w:basedOn w:val="DefaultParagraphFont"/>
    <w:uiPriority w:val="99"/>
    <w:semiHidden/>
    <w:unhideWhenUsed/>
    <w:rsid w:val="00A90C58"/>
    <w:rPr>
      <w:color w:val="2B579A"/>
      <w:shd w:val="clear" w:color="auto" w:fill="E6E6E6"/>
    </w:rPr>
  </w:style>
  <w:style w:type="character" w:customStyle="1" w:styleId="m-5251091010484660064gmail-style13ptbold">
    <w:name w:val="m_-5251091010484660064gmail-style13ptbold"/>
    <w:basedOn w:val="DefaultParagraphFont"/>
    <w:rsid w:val="00A90C58"/>
  </w:style>
  <w:style w:type="character" w:customStyle="1" w:styleId="m-5251091010484660064gmail-styleunderline">
    <w:name w:val="m_-5251091010484660064gmail-styleunderline"/>
    <w:basedOn w:val="DefaultParagraphFont"/>
    <w:rsid w:val="00A90C58"/>
  </w:style>
  <w:style w:type="character" w:customStyle="1" w:styleId="tablecaption">
    <w:name w:val="tablecaption"/>
    <w:basedOn w:val="DefaultParagraphFont"/>
    <w:rsid w:val="00A90C58"/>
  </w:style>
  <w:style w:type="character" w:customStyle="1" w:styleId="StyleLatinHelvetica105ptBlack">
    <w:name w:val="Style (Latin) Helvetica 10.5 pt Black"/>
    <w:basedOn w:val="DefaultParagraphFont"/>
    <w:rsid w:val="00A90C58"/>
    <w:rPr>
      <w:rFonts w:ascii="Times New Roman" w:hAnsi="Times New Roman"/>
      <w:color w:val="000000"/>
      <w:sz w:val="21"/>
    </w:rPr>
  </w:style>
  <w:style w:type="character" w:customStyle="1" w:styleId="m-413333960618644972gmail-style13ptbold">
    <w:name w:val="m_-413333960618644972gmail-style13ptbold"/>
    <w:basedOn w:val="DefaultParagraphFont"/>
    <w:rsid w:val="00A90C58"/>
  </w:style>
  <w:style w:type="character" w:customStyle="1" w:styleId="m-413333960618644972gmail-styleunderline">
    <w:name w:val="m_-413333960618644972gmail-styleunderline"/>
    <w:basedOn w:val="DefaultParagraphFont"/>
    <w:rsid w:val="00A90C58"/>
  </w:style>
  <w:style w:type="character" w:customStyle="1" w:styleId="m8314098763611656848gmail-stylestylebold12pt">
    <w:name w:val="m_8314098763611656848gmail-stylestylebold12pt"/>
    <w:basedOn w:val="DefaultParagraphFont"/>
    <w:rsid w:val="00A90C58"/>
  </w:style>
  <w:style w:type="character" w:customStyle="1" w:styleId="m8314098763611656848gmail-styleboldunderline">
    <w:name w:val="m_8314098763611656848gmail-styleboldunderline"/>
    <w:basedOn w:val="DefaultParagraphFont"/>
    <w:rsid w:val="00A90C58"/>
  </w:style>
  <w:style w:type="paragraph" w:customStyle="1" w:styleId="Spacer">
    <w:name w:val="Spacer"/>
    <w:basedOn w:val="Heading1"/>
    <w:link w:val="SpacerChar"/>
    <w:autoRedefine/>
    <w:uiPriority w:val="4"/>
    <w:qFormat/>
    <w:rsid w:val="00A90C5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90C58"/>
    <w:rPr>
      <w:rFonts w:ascii="Calibri" w:eastAsiaTheme="majorEastAsia" w:hAnsi="Calibri" w:cstheme="majorBidi"/>
      <w:b/>
      <w:sz w:val="24"/>
      <w:szCs w:val="32"/>
    </w:rPr>
  </w:style>
  <w:style w:type="paragraph" w:customStyle="1" w:styleId="msonormal0">
    <w:name w:val="msonormal"/>
    <w:basedOn w:val="Normal"/>
    <w:rsid w:val="00A90C58"/>
    <w:pPr>
      <w:spacing w:before="100" w:beforeAutospacing="1" w:after="100" w:afterAutospacing="1" w:line="240" w:lineRule="auto"/>
    </w:pPr>
    <w:rPr>
      <w:rFonts w:eastAsia="Times New Roman"/>
    </w:rPr>
  </w:style>
  <w:style w:type="paragraph" w:customStyle="1" w:styleId="TxBr41p1">
    <w:name w:val="TxBr_41p1"/>
    <w:basedOn w:val="Normal"/>
    <w:qFormat/>
    <w:rsid w:val="00A90C58"/>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A90C58"/>
    <w:rPr>
      <w:rFonts w:ascii="Georgia" w:eastAsia="Times New Roman" w:hAnsi="Georgia" w:cs="Arial" w:hint="default"/>
      <w:b/>
      <w:bCs/>
      <w:kern w:val="32"/>
      <w:sz w:val="28"/>
      <w:szCs w:val="32"/>
    </w:rPr>
  </w:style>
  <w:style w:type="character" w:customStyle="1" w:styleId="CiteReal0">
    <w:name w:val="CiteReal"/>
    <w:uiPriority w:val="1"/>
    <w:qFormat/>
    <w:rsid w:val="00A90C58"/>
    <w:rPr>
      <w:rFonts w:ascii="Arial" w:hAnsi="Arial"/>
      <w:b/>
      <w:sz w:val="24"/>
      <w:u w:val="single"/>
    </w:rPr>
  </w:style>
  <w:style w:type="character" w:customStyle="1" w:styleId="dropcap1">
    <w:name w:val="dropcap1"/>
    <w:rsid w:val="00A90C58"/>
  </w:style>
  <w:style w:type="paragraph" w:customStyle="1" w:styleId="Style42">
    <w:name w:val="Style42"/>
    <w:basedOn w:val="Normal"/>
    <w:uiPriority w:val="99"/>
    <w:rsid w:val="00A90C58"/>
    <w:pPr>
      <w:spacing w:line="202" w:lineRule="exact"/>
      <w:jc w:val="both"/>
    </w:pPr>
    <w:rPr>
      <w:rFonts w:ascii="Palatino Linotype" w:hAnsi="Palatino Linotype" w:cs="Palatino Linotype"/>
    </w:rPr>
  </w:style>
  <w:style w:type="character" w:customStyle="1" w:styleId="FontStyle72">
    <w:name w:val="Font Style72"/>
    <w:uiPriority w:val="99"/>
    <w:rsid w:val="00A90C58"/>
    <w:rPr>
      <w:rFonts w:ascii="Cambria" w:hAnsi="Cambria" w:cs="Cambria" w:hint="default"/>
      <w:sz w:val="16"/>
      <w:szCs w:val="16"/>
    </w:rPr>
  </w:style>
  <w:style w:type="character" w:customStyle="1" w:styleId="FontStyle73">
    <w:name w:val="Font Style73"/>
    <w:uiPriority w:val="99"/>
    <w:rsid w:val="00A90C58"/>
    <w:rPr>
      <w:rFonts w:ascii="Cambria" w:hAnsi="Cambria" w:cs="Cambria" w:hint="default"/>
      <w:i/>
      <w:iCs/>
      <w:sz w:val="16"/>
      <w:szCs w:val="16"/>
    </w:rPr>
  </w:style>
  <w:style w:type="character" w:customStyle="1" w:styleId="UnderlinestyleChar20">
    <w:name w:val="Underline style Char2"/>
    <w:rsid w:val="00A90C58"/>
    <w:rPr>
      <w:sz w:val="22"/>
      <w:szCs w:val="24"/>
      <w:u w:val="single"/>
      <w:lang w:val="en-US" w:eastAsia="en-US" w:bidi="ar-SA"/>
    </w:rPr>
  </w:style>
  <w:style w:type="character" w:customStyle="1" w:styleId="FontStyle49">
    <w:name w:val="Font Style49"/>
    <w:uiPriority w:val="99"/>
    <w:rsid w:val="00A90C58"/>
    <w:rPr>
      <w:rFonts w:ascii="Cambria" w:hAnsi="Cambria" w:cs="Cambria"/>
      <w:sz w:val="20"/>
      <w:szCs w:val="20"/>
    </w:rPr>
  </w:style>
  <w:style w:type="character" w:customStyle="1" w:styleId="FontStyle50">
    <w:name w:val="Font Style50"/>
    <w:uiPriority w:val="99"/>
    <w:rsid w:val="00A90C5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A90C5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A90C58"/>
    <w:rPr>
      <w:rFonts w:ascii="Cambria" w:eastAsia="Cambria" w:hAnsi="Cambria" w:cs="Cambria"/>
      <w:spacing w:val="-3"/>
      <w:szCs w:val="20"/>
    </w:rPr>
  </w:style>
  <w:style w:type="character" w:customStyle="1" w:styleId="kn">
    <w:name w:val="kn"/>
    <w:basedOn w:val="DefaultParagraphFont"/>
    <w:rsid w:val="00A90C58"/>
  </w:style>
  <w:style w:type="character" w:customStyle="1" w:styleId="StyleStyleUnderlineUnderlineStyleBoldUnderlineIntenseEmphas">
    <w:name w:val="Style Style UnderlineUnderlineStyle Bold UnderlineIntense Emphas..."/>
    <w:basedOn w:val="DefaultParagraphFont"/>
    <w:rsid w:val="00A90C58"/>
    <w:rPr>
      <w:b/>
      <w:bCs/>
      <w:sz w:val="26"/>
      <w:u w:val="single"/>
    </w:rPr>
  </w:style>
  <w:style w:type="character" w:customStyle="1" w:styleId="articoloinside">
    <w:name w:val="articolo_inside"/>
    <w:rsid w:val="00A90C58"/>
  </w:style>
  <w:style w:type="paragraph" w:customStyle="1" w:styleId="pagetools">
    <w:name w:val="pagetools"/>
    <w:basedOn w:val="Normal"/>
    <w:rsid w:val="00A90C58"/>
    <w:pPr>
      <w:spacing w:before="100" w:beforeAutospacing="1" w:after="100" w:afterAutospacing="1"/>
    </w:pPr>
    <w:rPr>
      <w:rFonts w:ascii="Cambria" w:eastAsia="Cambria" w:hAnsi="Cambria"/>
    </w:rPr>
  </w:style>
  <w:style w:type="character" w:customStyle="1" w:styleId="job">
    <w:name w:val="job"/>
    <w:basedOn w:val="DefaultParagraphFont"/>
    <w:rsid w:val="00A90C58"/>
  </w:style>
  <w:style w:type="character" w:customStyle="1" w:styleId="publisher">
    <w:name w:val="publisher"/>
    <w:basedOn w:val="DefaultParagraphFont"/>
    <w:rsid w:val="00A90C58"/>
  </w:style>
  <w:style w:type="character" w:customStyle="1" w:styleId="pubyear">
    <w:name w:val="pubyear"/>
    <w:basedOn w:val="DefaultParagraphFont"/>
    <w:rsid w:val="00A90C58"/>
  </w:style>
  <w:style w:type="character" w:customStyle="1" w:styleId="pubcity">
    <w:name w:val="pubcity"/>
    <w:basedOn w:val="DefaultParagraphFont"/>
    <w:rsid w:val="00A90C58"/>
  </w:style>
  <w:style w:type="paragraph" w:customStyle="1" w:styleId="C-Text">
    <w:name w:val="C-Text"/>
    <w:basedOn w:val="Normal"/>
    <w:rsid w:val="00A90C58"/>
    <w:pPr>
      <w:tabs>
        <w:tab w:val="num" w:pos="720"/>
      </w:tabs>
      <w:ind w:left="720" w:hanging="360"/>
    </w:pPr>
    <w:rPr>
      <w:rFonts w:ascii="Book Antiqua" w:hAnsi="Book Antiqua"/>
    </w:rPr>
  </w:style>
  <w:style w:type="character" w:customStyle="1" w:styleId="ecdate">
    <w:name w:val="ec_date"/>
    <w:basedOn w:val="DefaultParagraphFont"/>
    <w:rsid w:val="00A90C58"/>
    <w:rPr>
      <w:rFonts w:ascii="Symbol" w:hAnsi="Symbol" w:hint="default"/>
      <w:sz w:val="20"/>
      <w:szCs w:val="20"/>
      <w:shd w:val="clear" w:color="auto" w:fill="FFFFFF"/>
    </w:rPr>
  </w:style>
  <w:style w:type="paragraph" w:customStyle="1" w:styleId="ecmsonormal">
    <w:name w:val="ec_msonormal"/>
    <w:basedOn w:val="Normal"/>
    <w:rsid w:val="00A90C5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A90C58"/>
  </w:style>
  <w:style w:type="character" w:customStyle="1" w:styleId="articleheadline">
    <w:name w:val="articleheadline"/>
    <w:basedOn w:val="DefaultParagraphFont"/>
    <w:rsid w:val="00A90C58"/>
  </w:style>
  <w:style w:type="paragraph" w:customStyle="1" w:styleId="u-intro">
    <w:name w:val="u-intro"/>
    <w:basedOn w:val="Normal"/>
    <w:rsid w:val="00A90C58"/>
    <w:pPr>
      <w:spacing w:before="100" w:beforeAutospacing="1" w:after="100" w:afterAutospacing="1"/>
    </w:pPr>
  </w:style>
  <w:style w:type="character" w:customStyle="1" w:styleId="u-byline">
    <w:name w:val="u-byline"/>
    <w:basedOn w:val="DefaultParagraphFont"/>
    <w:rsid w:val="00A90C58"/>
  </w:style>
  <w:style w:type="character" w:customStyle="1" w:styleId="articlebya">
    <w:name w:val="articleby_a"/>
    <w:basedOn w:val="DefaultParagraphFont"/>
    <w:rsid w:val="00A90C58"/>
  </w:style>
  <w:style w:type="character" w:customStyle="1" w:styleId="popupwinby">
    <w:name w:val="popupwinby"/>
    <w:basedOn w:val="DefaultParagraphFont"/>
    <w:rsid w:val="00A90C58"/>
  </w:style>
  <w:style w:type="character" w:customStyle="1" w:styleId="storyheader">
    <w:name w:val="storyheader"/>
    <w:basedOn w:val="DefaultParagraphFont"/>
    <w:rsid w:val="00A90C58"/>
  </w:style>
  <w:style w:type="character" w:customStyle="1" w:styleId="marron">
    <w:name w:val="marron"/>
    <w:basedOn w:val="DefaultParagraphFont"/>
    <w:rsid w:val="00A90C58"/>
  </w:style>
  <w:style w:type="paragraph" w:customStyle="1" w:styleId="StyleNormalWeb10pt">
    <w:name w:val="Style Normal (Web) + 10 pt"/>
    <w:basedOn w:val="NormalWeb"/>
    <w:next w:val="Normal"/>
    <w:rsid w:val="00A90C58"/>
    <w:rPr>
      <w:rFonts w:ascii="Bookman Old Style" w:eastAsiaTheme="minorHAnsi" w:hAnsi="Bookman Old Style"/>
      <w:sz w:val="20"/>
    </w:rPr>
  </w:style>
  <w:style w:type="character" w:customStyle="1" w:styleId="StyleNormalWeb10ptChar">
    <w:name w:val="Style Normal (Web) + 10 pt Char"/>
    <w:basedOn w:val="DefaultParagraphFont"/>
    <w:rsid w:val="00A90C58"/>
    <w:rPr>
      <w:szCs w:val="24"/>
      <w:lang w:val="en-US" w:eastAsia="en-US" w:bidi="ar-SA"/>
    </w:rPr>
  </w:style>
  <w:style w:type="paragraph" w:customStyle="1" w:styleId="TagCiteShells">
    <w:name w:val="Tag/Cite/Shells"/>
    <w:basedOn w:val="Normal"/>
    <w:rsid w:val="00A90C58"/>
    <w:rPr>
      <w:b/>
    </w:rPr>
  </w:style>
  <w:style w:type="paragraph" w:customStyle="1" w:styleId="DefinitionTerm">
    <w:name w:val="Definition Term"/>
    <w:basedOn w:val="Normal"/>
    <w:next w:val="Normal"/>
    <w:rsid w:val="00A90C58"/>
    <w:rPr>
      <w:snapToGrid w:val="0"/>
    </w:rPr>
  </w:style>
  <w:style w:type="character" w:customStyle="1" w:styleId="Style3CharChar">
    <w:name w:val="Style3 Char Char"/>
    <w:basedOn w:val="DefaultParagraphFont"/>
    <w:rsid w:val="00A90C5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A90C58"/>
    <w:pPr>
      <w:spacing w:after="60"/>
    </w:pPr>
    <w:rPr>
      <w:rFonts w:eastAsia="Segoe UI" w:cs="Cambria"/>
      <w:caps/>
      <w:sz w:val="20"/>
      <w:lang w:eastAsia="zh-CN"/>
    </w:rPr>
  </w:style>
  <w:style w:type="character" w:customStyle="1" w:styleId="NormalChar0">
    <w:name w:val="Normal Char"/>
    <w:basedOn w:val="DefaultParagraphFont"/>
    <w:rsid w:val="00A90C58"/>
    <w:rPr>
      <w:lang w:eastAsia="en-US"/>
    </w:rPr>
  </w:style>
  <w:style w:type="character" w:customStyle="1" w:styleId="BoldUnderlineChar2">
    <w:name w:val="Bold + Underline Char"/>
    <w:basedOn w:val="DefaultParagraphFont"/>
    <w:rsid w:val="00A90C58"/>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A90C58"/>
  </w:style>
  <w:style w:type="character" w:customStyle="1" w:styleId="CharacterStyle7">
    <w:name w:val="Character Style 7"/>
    <w:rsid w:val="00A90C58"/>
    <w:rPr>
      <w:rFonts w:ascii="Trebuchet MS" w:hAnsi="Trebuchet MS" w:cs="Trebuchet MS"/>
      <w:sz w:val="20"/>
      <w:szCs w:val="20"/>
      <w:u w:val="single"/>
    </w:rPr>
  </w:style>
  <w:style w:type="character" w:customStyle="1" w:styleId="StyleStyle4Char">
    <w:name w:val="Style Style4 + Char"/>
    <w:basedOn w:val="DefaultParagraphFont"/>
    <w:rsid w:val="00A90C5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A90C5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A90C58"/>
    <w:rPr>
      <w:rFonts w:ascii="Symbol" w:hAnsi="Symbol"/>
      <w:sz w:val="21"/>
      <w:szCs w:val="21"/>
      <w:u w:val="thick"/>
    </w:rPr>
  </w:style>
  <w:style w:type="character" w:styleId="PlaceholderText">
    <w:name w:val="Placeholder Text"/>
    <w:basedOn w:val="DefaultParagraphFont"/>
    <w:uiPriority w:val="99"/>
    <w:rsid w:val="00A90C58"/>
    <w:rPr>
      <w:color w:val="808080"/>
    </w:rPr>
  </w:style>
  <w:style w:type="paragraph" w:customStyle="1" w:styleId="Cite8">
    <w:name w:val="Cite8"/>
    <w:basedOn w:val="Normal"/>
    <w:autoRedefine/>
    <w:qFormat/>
    <w:rsid w:val="00A90C58"/>
    <w:rPr>
      <w:rFonts w:ascii="Trebuchet MS" w:eastAsia="Verdana" w:hAnsi="Trebuchet MS" w:cs="Cambria"/>
      <w:sz w:val="16"/>
    </w:rPr>
  </w:style>
  <w:style w:type="paragraph" w:customStyle="1" w:styleId="8font">
    <w:name w:val="8font"/>
    <w:basedOn w:val="Normal"/>
    <w:next w:val="Normal"/>
    <w:autoRedefine/>
    <w:qFormat/>
    <w:rsid w:val="00A90C58"/>
    <w:rPr>
      <w:rFonts w:eastAsia="Cambria Math" w:cs="Cambria"/>
      <w:sz w:val="16"/>
      <w:szCs w:val="16"/>
    </w:rPr>
  </w:style>
  <w:style w:type="paragraph" w:customStyle="1" w:styleId="BoldUnderlineChar20">
    <w:name w:val="BoldUnderline Char2"/>
    <w:link w:val="BoldUnderlineChar2Char"/>
    <w:rsid w:val="00A90C58"/>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A90C58"/>
    <w:rPr>
      <w:rFonts w:ascii="Times New Roman" w:eastAsia="Times New Roman" w:hAnsi="Times New Roman" w:cs="Times New Roman"/>
      <w:b/>
      <w:sz w:val="20"/>
      <w:szCs w:val="24"/>
      <w:u w:val="single"/>
    </w:rPr>
  </w:style>
  <w:style w:type="character" w:customStyle="1" w:styleId="UnderlineCharChar4">
    <w:name w:val="Underline Char Char4"/>
    <w:rsid w:val="00A90C58"/>
    <w:rPr>
      <w:szCs w:val="24"/>
      <w:u w:val="single"/>
      <w:lang w:val="en-US" w:eastAsia="en-US" w:bidi="ar-SA"/>
    </w:rPr>
  </w:style>
  <w:style w:type="character" w:customStyle="1" w:styleId="BoldUnderlineCharChar3">
    <w:name w:val="BoldUnderline Char Char3"/>
    <w:rsid w:val="00A90C58"/>
    <w:rPr>
      <w:b/>
      <w:szCs w:val="24"/>
      <w:u w:val="single"/>
      <w:lang w:val="en-US" w:eastAsia="en-US" w:bidi="ar-SA"/>
    </w:rPr>
  </w:style>
  <w:style w:type="character" w:customStyle="1" w:styleId="BoldUnderlineCharChar2">
    <w:name w:val="BoldUnderline Char Char2"/>
    <w:rsid w:val="00A90C58"/>
    <w:rPr>
      <w:b/>
      <w:szCs w:val="24"/>
      <w:u w:val="single"/>
      <w:lang w:val="en-US" w:eastAsia="en-US" w:bidi="ar-SA"/>
    </w:rPr>
  </w:style>
  <w:style w:type="paragraph" w:customStyle="1" w:styleId="UnderlineCard0">
    <w:name w:val="UnderlineCard"/>
    <w:basedOn w:val="Heading3"/>
    <w:link w:val="UnderlineCardChar0"/>
    <w:qFormat/>
    <w:rsid w:val="00A90C58"/>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A90C58"/>
    <w:rPr>
      <w:rFonts w:ascii="Calibri" w:eastAsia="Calibri" w:hAnsi="Calibri" w:cs="Times New Roman"/>
      <w:bCs/>
      <w:sz w:val="20"/>
      <w:szCs w:val="20"/>
      <w:u w:val="single"/>
      <w:lang w:val="x-none" w:eastAsia="x-none"/>
    </w:rPr>
  </w:style>
  <w:style w:type="character" w:customStyle="1" w:styleId="5Notunderlined">
    <w:name w:val="5 Not underlined"/>
    <w:rsid w:val="00A90C58"/>
    <w:rPr>
      <w:rFonts w:ascii="Times New Roman" w:hAnsi="Times New Roman"/>
      <w:sz w:val="16"/>
    </w:rPr>
  </w:style>
  <w:style w:type="character" w:customStyle="1" w:styleId="volume-issue">
    <w:name w:val="volume-issue"/>
    <w:rsid w:val="00A90C58"/>
    <w:rPr>
      <w:rFonts w:cs="Times New Roman"/>
    </w:rPr>
  </w:style>
  <w:style w:type="character" w:customStyle="1" w:styleId="storytext">
    <w:name w:val="storytext"/>
    <w:basedOn w:val="DefaultParagraphFont"/>
    <w:rsid w:val="00A90C58"/>
  </w:style>
  <w:style w:type="character" w:customStyle="1" w:styleId="boldness1">
    <w:name w:val="boldness1"/>
    <w:rsid w:val="00A90C58"/>
  </w:style>
  <w:style w:type="paragraph" w:customStyle="1" w:styleId="Cardd">
    <w:name w:val="Cardd"/>
    <w:basedOn w:val="Normal"/>
    <w:uiPriority w:val="4"/>
    <w:qFormat/>
    <w:rsid w:val="00A90C58"/>
    <w:pPr>
      <w:ind w:left="288" w:right="288"/>
    </w:pPr>
  </w:style>
  <w:style w:type="paragraph" w:customStyle="1" w:styleId="document0">
    <w:name w:val="document"/>
    <w:basedOn w:val="Normal"/>
    <w:rsid w:val="00A90C58"/>
    <w:pPr>
      <w:spacing w:before="100" w:beforeAutospacing="1" w:after="100" w:afterAutospacing="1"/>
    </w:pPr>
    <w:rPr>
      <w:rFonts w:eastAsia="Times New Roman"/>
    </w:rPr>
  </w:style>
  <w:style w:type="character" w:customStyle="1" w:styleId="current-selection">
    <w:name w:val="current-selection"/>
    <w:basedOn w:val="DefaultParagraphFont"/>
    <w:rsid w:val="00A90C58"/>
  </w:style>
  <w:style w:type="character" w:customStyle="1" w:styleId="aa">
    <w:name w:val="_"/>
    <w:basedOn w:val="DefaultParagraphFont"/>
    <w:rsid w:val="00A90C58"/>
  </w:style>
  <w:style w:type="character" w:customStyle="1" w:styleId="messagecontent">
    <w:name w:val="message_content"/>
    <w:rsid w:val="00A90C58"/>
  </w:style>
  <w:style w:type="paragraph" w:customStyle="1" w:styleId="BriefTitleWorks">
    <w:name w:val="Brief Title Works"/>
    <w:basedOn w:val="Heading1"/>
    <w:link w:val="BriefTitleWorksChar"/>
    <w:rsid w:val="00A90C5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A90C58"/>
    <w:rPr>
      <w:rFonts w:ascii="Calibri" w:eastAsia="Times New Roman" w:hAnsi="Calibri" w:cs="Arial"/>
      <w:b/>
      <w:kern w:val="32"/>
      <w:sz w:val="24"/>
      <w:szCs w:val="32"/>
      <w:u w:val="single"/>
    </w:rPr>
  </w:style>
  <w:style w:type="character" w:customStyle="1" w:styleId="twelptblackblack1">
    <w:name w:val="twelptblackblack1"/>
    <w:basedOn w:val="DefaultParagraphFont"/>
    <w:rsid w:val="00A90C58"/>
    <w:rPr>
      <w:rFonts w:ascii="Verdana" w:hAnsi="Verdana" w:hint="default"/>
      <w:color w:val="000000"/>
      <w:sz w:val="16"/>
      <w:szCs w:val="16"/>
    </w:rPr>
  </w:style>
  <w:style w:type="character" w:customStyle="1" w:styleId="Heading3CharCharCharChar1">
    <w:name w:val="Heading 3 Char Char Char Char1"/>
    <w:rsid w:val="00A90C58"/>
    <w:rPr>
      <w:rFonts w:cs="Arial"/>
      <w:bCs/>
      <w:szCs w:val="26"/>
      <w:u w:val="single"/>
      <w:lang w:val="en-US" w:eastAsia="en-US" w:bidi="ar-SA"/>
    </w:rPr>
  </w:style>
  <w:style w:type="paragraph" w:customStyle="1" w:styleId="conintrotext">
    <w:name w:val="conintrotext"/>
    <w:basedOn w:val="Normal"/>
    <w:uiPriority w:val="99"/>
    <w:rsid w:val="00A90C58"/>
    <w:pPr>
      <w:spacing w:before="100" w:beforeAutospacing="1" w:after="100" w:afterAutospacing="1"/>
    </w:pPr>
    <w:rPr>
      <w:rFonts w:eastAsia="Times New Roman"/>
    </w:rPr>
  </w:style>
  <w:style w:type="character" w:customStyle="1" w:styleId="comment-body">
    <w:name w:val="comment-body"/>
    <w:rsid w:val="00A90C58"/>
  </w:style>
  <w:style w:type="character" w:customStyle="1" w:styleId="UnderlineCharCharChar1">
    <w:name w:val="Underline Char Char Char1"/>
    <w:rsid w:val="00A90C5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90C5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A90C58"/>
    <w:rPr>
      <w:rFonts w:asciiTheme="minorHAnsi" w:eastAsia="MS Mincho" w:hAnsiTheme="minorHAnsi"/>
      <w:b/>
      <w:u w:val="single"/>
    </w:rPr>
  </w:style>
  <w:style w:type="character" w:customStyle="1" w:styleId="mw-headline">
    <w:name w:val="mw-headline"/>
    <w:rsid w:val="00A90C58"/>
  </w:style>
  <w:style w:type="character" w:customStyle="1" w:styleId="flagicon">
    <w:name w:val="flagicon"/>
    <w:rsid w:val="00A90C58"/>
  </w:style>
  <w:style w:type="paragraph" w:customStyle="1" w:styleId="assert">
    <w:name w:val="assert"/>
    <w:basedOn w:val="Normal"/>
    <w:uiPriority w:val="99"/>
    <w:rsid w:val="00A90C58"/>
    <w:pPr>
      <w:spacing w:before="100" w:beforeAutospacing="1" w:after="100" w:afterAutospacing="1"/>
    </w:pPr>
    <w:rPr>
      <w:rFonts w:eastAsia="Times New Roman"/>
    </w:rPr>
  </w:style>
  <w:style w:type="character" w:customStyle="1" w:styleId="apturelink">
    <w:name w:val="apturelink"/>
    <w:rsid w:val="00A90C58"/>
  </w:style>
  <w:style w:type="character" w:customStyle="1" w:styleId="apturelinkicon">
    <w:name w:val="apturelinkicon"/>
    <w:rsid w:val="00A90C58"/>
  </w:style>
  <w:style w:type="paragraph" w:customStyle="1" w:styleId="Default1">
    <w:name w:val="Default1"/>
    <w:basedOn w:val="Default"/>
    <w:next w:val="Default"/>
    <w:uiPriority w:val="99"/>
    <w:rsid w:val="00A90C58"/>
    <w:rPr>
      <w:color w:val="auto"/>
      <w:szCs w:val="22"/>
    </w:rPr>
  </w:style>
  <w:style w:type="paragraph" w:customStyle="1" w:styleId="center">
    <w:name w:val="center"/>
    <w:basedOn w:val="Normal"/>
    <w:uiPriority w:val="99"/>
    <w:rsid w:val="00A90C58"/>
    <w:pPr>
      <w:spacing w:before="100" w:beforeAutospacing="1" w:after="100" w:afterAutospacing="1"/>
    </w:pPr>
    <w:rPr>
      <w:rFonts w:eastAsia="Times New Roman"/>
    </w:rPr>
  </w:style>
  <w:style w:type="character" w:customStyle="1" w:styleId="LittleChar">
    <w:name w:val="Little Char"/>
    <w:link w:val="Little"/>
    <w:rsid w:val="00A90C58"/>
    <w:rPr>
      <w:rFonts w:ascii="Garamond" w:eastAsia="Times New Roman" w:hAnsi="Garamond"/>
      <w:sz w:val="16"/>
    </w:rPr>
  </w:style>
  <w:style w:type="character" w:customStyle="1" w:styleId="UnderlineChar1Char">
    <w:name w:val="Underline Char1 Char"/>
    <w:rsid w:val="00A90C5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90C5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A90C58"/>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90C5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A90C58"/>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90C5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A90C58"/>
    <w:rPr>
      <w:rFonts w:asciiTheme="minorHAnsi" w:eastAsia="MS Mincho" w:hAnsiTheme="minorHAnsi"/>
      <w:b/>
      <w:u w:val="single"/>
    </w:rPr>
  </w:style>
  <w:style w:type="character" w:customStyle="1" w:styleId="ptitleinside">
    <w:name w:val="p_title_inside"/>
    <w:rsid w:val="00A90C58"/>
  </w:style>
  <w:style w:type="paragraph" w:customStyle="1" w:styleId="StyleBoldandUnderlineChar11ptBorderSinglesolidline">
    <w:name w:val="Style Bold and Underline Char + 11 pt Border: : (Single solid line..."/>
    <w:link w:val="StyleBoldandUnderlineChar11ptBorderSinglesolidlineChar"/>
    <w:rsid w:val="00A90C58"/>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90C58"/>
    <w:rPr>
      <w:rFonts w:eastAsia="Times New Roman"/>
      <w:b/>
      <w:bCs/>
      <w:szCs w:val="20"/>
      <w:u w:val="single"/>
      <w:bdr w:val="single" w:sz="4" w:space="0" w:color="auto"/>
    </w:rPr>
  </w:style>
  <w:style w:type="paragraph" w:customStyle="1" w:styleId="Indentation">
    <w:name w:val="Indentation"/>
    <w:basedOn w:val="Normal"/>
    <w:uiPriority w:val="99"/>
    <w:rsid w:val="00A90C58"/>
    <w:pPr>
      <w:ind w:left="288" w:right="288"/>
    </w:pPr>
  </w:style>
  <w:style w:type="character" w:customStyle="1" w:styleId="StyleUnderlineCharChar9ptBold">
    <w:name w:val="Style Underline Char Char + 9 pt Bold"/>
    <w:rsid w:val="00A90C5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A90C58"/>
    <w:rPr>
      <w:rFonts w:ascii="Times New Roman" w:hAnsi="Times New Roman"/>
      <w:b/>
      <w:bCs/>
      <w:noProof w:val="0"/>
      <w:sz w:val="20"/>
      <w:u w:val="single"/>
    </w:rPr>
  </w:style>
  <w:style w:type="character" w:customStyle="1" w:styleId="StyleUnderlineCharChar19pt">
    <w:name w:val="Style Underline Char Char1 + 9 pt"/>
    <w:rsid w:val="00A90C5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90C5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A90C58"/>
    <w:rPr>
      <w:rFonts w:ascii="Georgia" w:eastAsia="Times New Roman" w:hAnsi="Georgia"/>
      <w:b/>
      <w:smallCaps/>
      <w:sz w:val="24"/>
      <w:szCs w:val="24"/>
      <w:u w:val="single"/>
    </w:rPr>
  </w:style>
  <w:style w:type="character" w:customStyle="1" w:styleId="CardTextCharChar">
    <w:name w:val="Card Text Char Char"/>
    <w:rsid w:val="00A90C58"/>
    <w:rPr>
      <w:rFonts w:ascii="Times New Roman" w:eastAsia="Times New Roman" w:hAnsi="Times New Roman" w:cs="Times New Roman"/>
      <w:sz w:val="20"/>
      <w:szCs w:val="20"/>
    </w:rPr>
  </w:style>
  <w:style w:type="character" w:customStyle="1" w:styleId="Underline-Highlighted-WFU">
    <w:name w:val="Underline-Highlighted-WFU"/>
    <w:uiPriority w:val="1"/>
    <w:qFormat/>
    <w:rsid w:val="00A90C5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90C58"/>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rsid w:val="00A90C58"/>
    <w:rPr>
      <w:rFonts w:ascii="Times New Roman" w:hAnsi="Times New Roman"/>
      <w:sz w:val="24"/>
      <w:u w:val="single"/>
      <w:bdr w:val="none" w:sz="0" w:space="0" w:color="auto"/>
      <w:shd w:val="clear" w:color="auto" w:fill="auto"/>
    </w:rPr>
  </w:style>
  <w:style w:type="character" w:customStyle="1" w:styleId="FifthChar">
    <w:name w:val="Fifth Char"/>
    <w:link w:val="Fifth"/>
    <w:rsid w:val="00A90C58"/>
    <w:rPr>
      <w:rFonts w:ascii="Calibri" w:eastAsia="Calibri" w:hAnsi="Calibri"/>
    </w:rPr>
  </w:style>
  <w:style w:type="paragraph" w:customStyle="1" w:styleId="Third">
    <w:name w:val="Third"/>
    <w:basedOn w:val="Normal"/>
    <w:link w:val="ThirdChar"/>
    <w:rsid w:val="00A90C58"/>
    <w:rPr>
      <w:rFonts w:eastAsia="Times New Roman"/>
      <w:b/>
      <w:u w:val="single"/>
      <w:lang w:val="x-none" w:eastAsia="x-none"/>
    </w:rPr>
  </w:style>
  <w:style w:type="character" w:customStyle="1" w:styleId="ThirdChar">
    <w:name w:val="Third Char"/>
    <w:link w:val="Third"/>
    <w:rsid w:val="00A90C58"/>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
    <w:next w:val="Normal"/>
    <w:rsid w:val="00A90C5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A90C58"/>
  </w:style>
  <w:style w:type="paragraph" w:customStyle="1" w:styleId="DebateUnderlineBoldChar">
    <w:name w:val="Debate Underline Bold Char"/>
    <w:basedOn w:val="Normal"/>
    <w:link w:val="DebateUnderlineBoldCharChar"/>
    <w:rsid w:val="00A90C58"/>
    <w:pPr>
      <w:jc w:val="both"/>
    </w:pPr>
    <w:rPr>
      <w:rFonts w:eastAsia="Times New Roman"/>
      <w:b/>
      <w:u w:val="thick"/>
    </w:rPr>
  </w:style>
  <w:style w:type="character" w:customStyle="1" w:styleId="DebateUnderlineBoldCharChar">
    <w:name w:val="Debate Underline Bold Char Char"/>
    <w:link w:val="DebateUnderlineBoldChar"/>
    <w:rsid w:val="00A90C58"/>
    <w:rPr>
      <w:rFonts w:ascii="Calibri" w:eastAsia="Times New Roman" w:hAnsi="Calibri"/>
      <w:b/>
      <w:u w:val="thick"/>
    </w:rPr>
  </w:style>
  <w:style w:type="character" w:customStyle="1" w:styleId="resultbodyblack">
    <w:name w:val="resultbodyblack"/>
    <w:rsid w:val="00A90C58"/>
    <w:rPr>
      <w:rFonts w:cs="Times New Roman"/>
    </w:rPr>
  </w:style>
  <w:style w:type="character" w:customStyle="1" w:styleId="bloctitlesChar">
    <w:name w:val="bloc titles Char"/>
    <w:link w:val="bloctitles"/>
    <w:rsid w:val="00A90C58"/>
    <w:rPr>
      <w:rFonts w:ascii="Calibri" w:eastAsia="Malgun Gothic" w:hAnsi="Calibri" w:cs="Arial"/>
      <w:b/>
      <w:bCs/>
      <w:kern w:val="32"/>
      <w:sz w:val="32"/>
      <w:szCs w:val="32"/>
      <w:u w:val="single"/>
    </w:rPr>
  </w:style>
  <w:style w:type="paragraph" w:customStyle="1" w:styleId="CiteSmallText">
    <w:name w:val="Cite Small Text"/>
    <w:basedOn w:val="Normal"/>
    <w:uiPriority w:val="99"/>
    <w:rsid w:val="00A90C58"/>
    <w:pPr>
      <w:widowControl w:val="0"/>
      <w:spacing w:after="200"/>
    </w:pPr>
    <w:rPr>
      <w:rFonts w:ascii="Helvetica Neue" w:hAnsi="Helvetica Neue"/>
      <w:b/>
      <w:sz w:val="18"/>
    </w:rPr>
  </w:style>
  <w:style w:type="character" w:customStyle="1" w:styleId="3TagCite">
    <w:name w:val="3 Tag/Cite"/>
    <w:rsid w:val="00A90C58"/>
    <w:rPr>
      <w:rFonts w:ascii="Times New Roman" w:hAnsi="Times New Roman"/>
      <w:b/>
    </w:rPr>
  </w:style>
  <w:style w:type="character" w:customStyle="1" w:styleId="4Qualifications">
    <w:name w:val="4 Qualifications"/>
    <w:rsid w:val="00A90C58"/>
    <w:rPr>
      <w:rFonts w:ascii="Times New Roman" w:hAnsi="Times New Roman"/>
      <w:sz w:val="19"/>
    </w:rPr>
  </w:style>
  <w:style w:type="character" w:customStyle="1" w:styleId="6Underlined">
    <w:name w:val="6 Underlined"/>
    <w:rsid w:val="00A90C58"/>
    <w:rPr>
      <w:rFonts w:ascii="Times New Roman" w:hAnsi="Times New Roman"/>
      <w:b/>
      <w:sz w:val="21"/>
      <w:u w:val="single"/>
    </w:rPr>
  </w:style>
  <w:style w:type="paragraph" w:customStyle="1" w:styleId="Cards1CharChar">
    <w:name w:val="Cards1 Char Char"/>
    <w:basedOn w:val="Normal"/>
    <w:link w:val="Cards1CharCharChar"/>
    <w:rsid w:val="00A90C58"/>
    <w:pPr>
      <w:autoSpaceDE w:val="0"/>
      <w:autoSpaceDN w:val="0"/>
      <w:adjustRightInd w:val="0"/>
      <w:ind w:left="432" w:right="432"/>
      <w:jc w:val="both"/>
    </w:pPr>
    <w:rPr>
      <w:lang w:val="x-none"/>
    </w:rPr>
  </w:style>
  <w:style w:type="character" w:customStyle="1" w:styleId="Cards1CharCharChar">
    <w:name w:val="Cards1 Char Char Char"/>
    <w:link w:val="Cards1CharChar"/>
    <w:rsid w:val="00A90C58"/>
    <w:rPr>
      <w:rFonts w:ascii="Calibri" w:hAnsi="Calibri"/>
      <w:lang w:val="x-none"/>
    </w:rPr>
  </w:style>
  <w:style w:type="paragraph" w:customStyle="1" w:styleId="UnderlineCharCharCharCharCharCharChar">
    <w:name w:val="Underline Char Char Char Char Char Char Char"/>
    <w:basedOn w:val="Normal"/>
    <w:link w:val="UnderlineCharCharCharCharCharCharCharChar"/>
    <w:rsid w:val="00A90C58"/>
    <w:rPr>
      <w:rFonts w:asciiTheme="minorHAnsi" w:hAnsiTheme="minorHAnsi"/>
      <w:u w:val="single"/>
    </w:rPr>
  </w:style>
  <w:style w:type="character" w:customStyle="1" w:styleId="CitesCharCharChar">
    <w:name w:val="Cites Char Char Char"/>
    <w:rsid w:val="00A90C58"/>
    <w:rPr>
      <w:rFonts w:ascii="Times New Roman" w:eastAsia="Times New Roman" w:hAnsi="Times New Roman" w:cs="Times New Roman"/>
      <w:sz w:val="20"/>
    </w:rPr>
  </w:style>
  <w:style w:type="character" w:customStyle="1" w:styleId="nohighlighting">
    <w:name w:val="no highlighting"/>
    <w:rsid w:val="00A90C5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A90C58"/>
    <w:rPr>
      <w:rFonts w:ascii="Cambria" w:hAnsi="Cambria" w:hint="default"/>
      <w:sz w:val="21"/>
      <w:u w:val="single"/>
    </w:rPr>
  </w:style>
  <w:style w:type="paragraph" w:customStyle="1" w:styleId="Swag">
    <w:name w:val="Swag"/>
    <w:basedOn w:val="Normal"/>
    <w:link w:val="SwagChar"/>
    <w:qFormat/>
    <w:rsid w:val="00A90C58"/>
    <w:rPr>
      <w:color w:val="0000FF"/>
      <w:sz w:val="12"/>
      <w:u w:val="single"/>
    </w:rPr>
  </w:style>
  <w:style w:type="character" w:customStyle="1" w:styleId="SwagChar">
    <w:name w:val="Swag Char"/>
    <w:link w:val="Swag"/>
    <w:rsid w:val="00A90C58"/>
    <w:rPr>
      <w:rFonts w:ascii="Calibri" w:hAnsi="Calibri"/>
      <w:color w:val="0000FF"/>
      <w:sz w:val="12"/>
      <w:u w:val="single"/>
    </w:rPr>
  </w:style>
  <w:style w:type="paragraph" w:customStyle="1" w:styleId="StyleUnderlineTimesNewRoman1">
    <w:name w:val="Style Underline + Times New Roman1"/>
    <w:link w:val="StyleUnderlineTimesNewRoman1Char"/>
    <w:rsid w:val="00A90C58"/>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90C58"/>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A90C58"/>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90C58"/>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A90C58"/>
    <w:rPr>
      <w:rFonts w:ascii="Garamond" w:eastAsia="MS Mincho" w:hAnsi="Garamond"/>
    </w:rPr>
  </w:style>
  <w:style w:type="character" w:customStyle="1" w:styleId="StyleStyleCardTextLeft-075Right0Char">
    <w:name w:val="Style Style Card Text + Left:  -0.75&quot; + Right:  0&quot; Char"/>
    <w:link w:val="StyleStyleCardTextLeft-075Right0"/>
    <w:rsid w:val="00A90C58"/>
    <w:rPr>
      <w:rFonts w:ascii="Garamond" w:eastAsia="MS Mincho" w:hAnsi="Garamond"/>
    </w:rPr>
  </w:style>
  <w:style w:type="character" w:customStyle="1" w:styleId="CharChar61">
    <w:name w:val="Char Char61"/>
    <w:rsid w:val="00A90C58"/>
    <w:rPr>
      <w:rFonts w:cs="Arial"/>
      <w:bCs/>
      <w:sz w:val="16"/>
      <w:szCs w:val="26"/>
      <w:lang w:val="en-US" w:eastAsia="en-US" w:bidi="ar-SA"/>
    </w:rPr>
  </w:style>
  <w:style w:type="character" w:customStyle="1" w:styleId="ListBulletChar">
    <w:name w:val="List Bullet Char"/>
    <w:link w:val="ListBullet"/>
    <w:uiPriority w:val="99"/>
    <w:rsid w:val="00A90C58"/>
    <w:rPr>
      <w:rFonts w:ascii="Calibri" w:eastAsia="Calibri" w:hAnsi="Calibri"/>
    </w:rPr>
  </w:style>
  <w:style w:type="paragraph" w:customStyle="1" w:styleId="subhead10">
    <w:name w:val="subhead1"/>
    <w:basedOn w:val="Normal"/>
    <w:uiPriority w:val="99"/>
    <w:rsid w:val="00A90C58"/>
    <w:pPr>
      <w:spacing w:before="100" w:beforeAutospacing="1" w:after="100" w:afterAutospacing="1"/>
    </w:pPr>
    <w:rPr>
      <w:rFonts w:eastAsia="Times New Roman"/>
    </w:rPr>
  </w:style>
  <w:style w:type="character" w:customStyle="1" w:styleId="styledate">
    <w:name w:val="styledate"/>
    <w:rsid w:val="00A90C58"/>
  </w:style>
  <w:style w:type="character" w:customStyle="1" w:styleId="BoldandUnderlineChar1">
    <w:name w:val="Bold and Underline Char1"/>
    <w:rsid w:val="00A90C58"/>
    <w:rPr>
      <w:b/>
      <w:szCs w:val="24"/>
      <w:u w:val="single"/>
      <w:lang w:val="en-US" w:eastAsia="en-US" w:bidi="ar-SA"/>
    </w:rPr>
  </w:style>
  <w:style w:type="character" w:customStyle="1" w:styleId="BoldandUnderlineChar1Char2">
    <w:name w:val="Bold and Underline Char1 Char2"/>
    <w:rsid w:val="00A90C58"/>
    <w:rPr>
      <w:b/>
      <w:szCs w:val="24"/>
      <w:u w:val="single"/>
      <w:lang w:val="en-US" w:eastAsia="en-US" w:bidi="ar-SA"/>
    </w:rPr>
  </w:style>
  <w:style w:type="character" w:customStyle="1" w:styleId="BoldandUnderlineCharChar1">
    <w:name w:val="Bold and Underline Char Char1"/>
    <w:rsid w:val="00A90C58"/>
    <w:rPr>
      <w:b/>
      <w:szCs w:val="24"/>
      <w:u w:val="single"/>
      <w:lang w:val="en-US" w:eastAsia="en-US" w:bidi="ar-SA"/>
    </w:rPr>
  </w:style>
  <w:style w:type="character" w:customStyle="1" w:styleId="BoldandUnderlineChar6">
    <w:name w:val="Bold and Underline Char6"/>
    <w:rsid w:val="00A90C58"/>
    <w:rPr>
      <w:b/>
      <w:szCs w:val="24"/>
      <w:u w:val="single"/>
      <w:lang w:val="en-US" w:eastAsia="en-US" w:bidi="ar-SA"/>
    </w:rPr>
  </w:style>
  <w:style w:type="paragraph" w:customStyle="1" w:styleId="abstract">
    <w:name w:val="abstract"/>
    <w:basedOn w:val="Normal"/>
    <w:uiPriority w:val="99"/>
    <w:rsid w:val="00A90C58"/>
    <w:pPr>
      <w:spacing w:before="100" w:beforeAutospacing="1" w:after="100" w:afterAutospacing="1"/>
    </w:pPr>
    <w:rPr>
      <w:rFonts w:eastAsia="Times New Roman"/>
    </w:rPr>
  </w:style>
  <w:style w:type="paragraph" w:customStyle="1" w:styleId="StyleUnderlineChar11ptBold2">
    <w:name w:val="Style Underline Char + 11 pt Bold2"/>
    <w:basedOn w:val="Normal"/>
    <w:link w:val="StyleUnderlineChar11ptBold2Char"/>
    <w:rsid w:val="00A90C58"/>
    <w:rPr>
      <w:rFonts w:eastAsia="Times New Roman"/>
      <w:b/>
      <w:bCs/>
      <w:u w:val="single"/>
    </w:rPr>
  </w:style>
  <w:style w:type="character" w:customStyle="1" w:styleId="StyleUnderlineChar11ptBold2Char">
    <w:name w:val="Style Underline Char + 11 pt Bold2 Char"/>
    <w:link w:val="StyleUnderlineChar11ptBold2"/>
    <w:rsid w:val="00A90C58"/>
    <w:rPr>
      <w:rFonts w:ascii="Calibri" w:eastAsia="Times New Roman" w:hAnsi="Calibri"/>
      <w:b/>
      <w:bCs/>
      <w:u w:val="single"/>
    </w:rPr>
  </w:style>
  <w:style w:type="paragraph" w:customStyle="1" w:styleId="StyleStyleUnderlineTimesNewRoman11pt">
    <w:name w:val="Style Style Underline + Times New Roman + 11 pt"/>
    <w:basedOn w:val="Normal"/>
    <w:link w:val="StyleStyleUnderlineTimesNewRoman11ptChar"/>
    <w:rsid w:val="00A90C58"/>
    <w:rPr>
      <w:rFonts w:eastAsia="Times New Roman"/>
      <w:u w:val="single"/>
    </w:rPr>
  </w:style>
  <w:style w:type="character" w:customStyle="1" w:styleId="StyleStyleUnderlineTimesNewRoman11ptChar">
    <w:name w:val="Style Style Underline + Times New Roman + 11 pt Char"/>
    <w:link w:val="StyleStyleUnderlineTimesNewRoman11pt"/>
    <w:rsid w:val="00A90C58"/>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A90C58"/>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A90C58"/>
    <w:rPr>
      <w:rFonts w:ascii="Calibri" w:eastAsia="Times New Roman" w:hAnsi="Calibri"/>
      <w:u w:val="single"/>
    </w:rPr>
  </w:style>
  <w:style w:type="character" w:customStyle="1" w:styleId="style13">
    <w:name w:val="style1"/>
    <w:rsid w:val="00A90C58"/>
  </w:style>
  <w:style w:type="character" w:customStyle="1" w:styleId="pmtermsel">
    <w:name w:val="pmtermsel"/>
    <w:rsid w:val="00A90C58"/>
  </w:style>
  <w:style w:type="character" w:customStyle="1" w:styleId="showipapr">
    <w:name w:val="show_ipapr"/>
    <w:rsid w:val="00A90C58"/>
  </w:style>
  <w:style w:type="character" w:customStyle="1" w:styleId="dnindex">
    <w:name w:val="dnindex"/>
    <w:rsid w:val="00A90C58"/>
  </w:style>
  <w:style w:type="character" w:customStyle="1" w:styleId="23">
    <w:name w:val="23"/>
    <w:rsid w:val="00A90C58"/>
    <w:rPr>
      <w:rFonts w:ascii="Times New Roman" w:hAnsi="Times New Roman" w:cs="Arial"/>
      <w:bCs/>
      <w:sz w:val="20"/>
      <w:u w:val="single"/>
      <w:lang w:val="en-US" w:eastAsia="en-US" w:bidi="ar-SA"/>
    </w:rPr>
  </w:style>
  <w:style w:type="character" w:customStyle="1" w:styleId="33">
    <w:name w:val="33"/>
    <w:rsid w:val="00A90C58"/>
    <w:rPr>
      <w:rFonts w:ascii="Times New Roman" w:hAnsi="Times New Roman" w:cs="Arial"/>
      <w:b/>
      <w:bCs/>
      <w:sz w:val="20"/>
      <w:u w:val="single"/>
      <w:lang w:val="en-US" w:eastAsia="en-US" w:bidi="ar-SA"/>
    </w:rPr>
  </w:style>
  <w:style w:type="character" w:customStyle="1" w:styleId="55">
    <w:name w:val="55"/>
    <w:rsid w:val="00A90C58"/>
    <w:rPr>
      <w:rFonts w:cs="Arial"/>
      <w:bCs/>
      <w:sz w:val="20"/>
      <w:u w:val="single"/>
      <w:lang w:val="en-US" w:eastAsia="en-US" w:bidi="ar-SA"/>
    </w:rPr>
  </w:style>
  <w:style w:type="character" w:customStyle="1" w:styleId="authoraffil">
    <w:name w:val="authoraffil"/>
    <w:rsid w:val="00A90C58"/>
  </w:style>
  <w:style w:type="character" w:customStyle="1" w:styleId="CharChar8">
    <w:name w:val="Char Char8"/>
    <w:rsid w:val="00A90C58"/>
    <w:rPr>
      <w:rFonts w:ascii="Georgia" w:eastAsia="Times New Roman" w:hAnsi="Georgia"/>
      <w:b/>
      <w:bCs/>
      <w:sz w:val="30"/>
      <w:szCs w:val="28"/>
      <w:u w:val="single"/>
    </w:rPr>
  </w:style>
  <w:style w:type="character" w:customStyle="1" w:styleId="FontStyle13">
    <w:name w:val="Font Style13"/>
    <w:uiPriority w:val="99"/>
    <w:rsid w:val="00A90C58"/>
    <w:rPr>
      <w:rFonts w:ascii="Constantia" w:hAnsi="Constantia" w:cs="Constantia"/>
      <w:sz w:val="18"/>
      <w:szCs w:val="18"/>
    </w:rPr>
  </w:style>
  <w:style w:type="character" w:customStyle="1" w:styleId="TagsCharCharCharChar">
    <w:name w:val="Tags Char Char Char Char"/>
    <w:rsid w:val="00A90C58"/>
    <w:rPr>
      <w:rFonts w:ascii="Times New Roman" w:eastAsia="Times New Roman" w:hAnsi="Times New Roman" w:cs="Times New Roman"/>
      <w:b/>
      <w:sz w:val="24"/>
      <w:szCs w:val="24"/>
    </w:rPr>
  </w:style>
  <w:style w:type="character" w:customStyle="1" w:styleId="Citation1Char">
    <w:name w:val="Citation1 Char"/>
    <w:link w:val="Citation10"/>
    <w:locked/>
    <w:rsid w:val="00A90C58"/>
    <w:rPr>
      <w:rFonts w:ascii="Georgia" w:hAnsi="Georgia"/>
      <w:b/>
      <w:u w:val="single"/>
    </w:rPr>
  </w:style>
  <w:style w:type="paragraph" w:customStyle="1" w:styleId="Citation10">
    <w:name w:val="Citation1"/>
    <w:basedOn w:val="Normal"/>
    <w:link w:val="Citation1Char"/>
    <w:qFormat/>
    <w:rsid w:val="00A90C58"/>
    <w:rPr>
      <w:rFonts w:ascii="Georgia" w:hAnsi="Georgia"/>
      <w:b/>
      <w:u w:val="single"/>
    </w:rPr>
  </w:style>
  <w:style w:type="character" w:customStyle="1" w:styleId="TaglineChar">
    <w:name w:val="Tagline Char"/>
    <w:link w:val="Tagline1"/>
    <w:locked/>
    <w:rsid w:val="00A90C58"/>
    <w:rPr>
      <w:rFonts w:ascii="Georgia" w:hAnsi="Georgia"/>
      <w:b/>
    </w:rPr>
  </w:style>
  <w:style w:type="paragraph" w:customStyle="1" w:styleId="Tagline1">
    <w:name w:val="Tagline"/>
    <w:basedOn w:val="Normal"/>
    <w:link w:val="TaglineChar"/>
    <w:qFormat/>
    <w:rsid w:val="00A90C58"/>
    <w:rPr>
      <w:rFonts w:ascii="Georgia" w:hAnsi="Georgia"/>
      <w:b/>
    </w:rPr>
  </w:style>
  <w:style w:type="paragraph" w:customStyle="1" w:styleId="StyleLeft021">
    <w:name w:val="Style Left:  0.2&quot;1"/>
    <w:basedOn w:val="Normal"/>
    <w:uiPriority w:val="99"/>
    <w:rsid w:val="00A90C5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A90C58"/>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90C58"/>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A90C58"/>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90C58"/>
    <w:rPr>
      <w:rFonts w:ascii="Calibri" w:eastAsia="Times New Roman" w:hAnsi="Calibri"/>
      <w:u w:val="single"/>
      <w:bdr w:val="single" w:sz="4" w:space="0" w:color="auto"/>
    </w:rPr>
  </w:style>
  <w:style w:type="character" w:customStyle="1" w:styleId="boldcitationChar">
    <w:name w:val="bold citation Char"/>
    <w:rsid w:val="00A90C58"/>
    <w:rPr>
      <w:rFonts w:ascii="Arial" w:hAnsi="Arial"/>
      <w:b/>
      <w:sz w:val="28"/>
      <w:szCs w:val="24"/>
      <w:u w:val="thick"/>
      <w:lang w:val="en-US" w:eastAsia="en-US" w:bidi="ar-SA"/>
    </w:rPr>
  </w:style>
  <w:style w:type="paragraph" w:customStyle="1" w:styleId="BlockTitle20">
    <w:name w:val="Block Title #2"/>
    <w:basedOn w:val="Normal"/>
    <w:uiPriority w:val="99"/>
    <w:rsid w:val="00A90C58"/>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0">
    <w:name w:val="Tagstyle"/>
    <w:basedOn w:val="Normal"/>
    <w:next w:val="Normal"/>
    <w:rsid w:val="00A90C58"/>
    <w:rPr>
      <w:b/>
    </w:rPr>
  </w:style>
  <w:style w:type="character" w:customStyle="1" w:styleId="BoldunderlineChar3">
    <w:name w:val="Bold/underline Char"/>
    <w:rsid w:val="00A90C58"/>
    <w:rPr>
      <w:rFonts w:eastAsia="SimSun"/>
      <w:b/>
      <w:noProof w:val="0"/>
      <w:sz w:val="24"/>
      <w:szCs w:val="24"/>
      <w:u w:val="single"/>
      <w:lang w:val="en-US" w:eastAsia="zh-CN" w:bidi="ar-SA"/>
    </w:rPr>
  </w:style>
  <w:style w:type="character" w:customStyle="1" w:styleId="underlinetextchar0">
    <w:name w:val="underlinetextchar"/>
    <w:rsid w:val="00A90C58"/>
  </w:style>
  <w:style w:type="character" w:customStyle="1" w:styleId="boldciteChar1">
    <w:name w:val="bold cite Char1"/>
    <w:rsid w:val="00A90C58"/>
    <w:rPr>
      <w:b/>
      <w:sz w:val="28"/>
      <w:u w:val="thick" w:color="000000"/>
    </w:rPr>
  </w:style>
  <w:style w:type="character" w:customStyle="1" w:styleId="tagCharCharChar1">
    <w:name w:val="tag Char Char Char1"/>
    <w:rsid w:val="00A90C58"/>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A90C5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A90C58"/>
    <w:rPr>
      <w:rFonts w:ascii="Times New Roman" w:hAnsi="Times New Roman" w:cs="Times New Roman"/>
      <w:sz w:val="18"/>
      <w:szCs w:val="18"/>
    </w:rPr>
  </w:style>
  <w:style w:type="character" w:customStyle="1" w:styleId="bylines">
    <w:name w:val="bylines"/>
    <w:basedOn w:val="DefaultParagraphFont"/>
    <w:rsid w:val="00A90C58"/>
  </w:style>
  <w:style w:type="character" w:customStyle="1" w:styleId="StyleStyleBoldUnderlineUnderlineIntenseEmphasis1apple-style-2">
    <w:name w:val="Style Style Bold UnderlineUnderlineIntense Emphasis1apple-style-...2"/>
    <w:basedOn w:val="DefaultParagraphFont"/>
    <w:rsid w:val="00A90C58"/>
    <w:rPr>
      <w:b w:val="0"/>
      <w:bCs/>
      <w:sz w:val="22"/>
      <w:u w:val="single"/>
    </w:rPr>
  </w:style>
  <w:style w:type="character" w:customStyle="1" w:styleId="FontStyle57">
    <w:name w:val="Font Style57"/>
    <w:rsid w:val="00A90C58"/>
    <w:rPr>
      <w:rFonts w:ascii="Georgia" w:hAnsi="Georgia" w:cs="Georgia"/>
      <w:b/>
      <w:bCs/>
      <w:sz w:val="14"/>
      <w:szCs w:val="14"/>
    </w:rPr>
  </w:style>
  <w:style w:type="character" w:customStyle="1" w:styleId="FontStyle89">
    <w:name w:val="Font Style89"/>
    <w:rsid w:val="00A90C58"/>
    <w:rPr>
      <w:rFonts w:ascii="Times New Roman" w:hAnsi="Times New Roman" w:cs="Times New Roman"/>
      <w:b/>
      <w:bCs/>
      <w:smallCaps/>
      <w:spacing w:val="40"/>
      <w:sz w:val="16"/>
      <w:szCs w:val="16"/>
    </w:rPr>
  </w:style>
  <w:style w:type="character" w:customStyle="1" w:styleId="style3Char0">
    <w:name w:val="style 3 Char"/>
    <w:rsid w:val="00A90C58"/>
    <w:rPr>
      <w:sz w:val="18"/>
      <w:szCs w:val="24"/>
      <w:lang w:val="en-US" w:eastAsia="en-US" w:bidi="ar-SA"/>
    </w:rPr>
  </w:style>
  <w:style w:type="paragraph" w:customStyle="1" w:styleId="003Cite">
    <w:name w:val="003Cite"/>
    <w:basedOn w:val="Normal"/>
    <w:qFormat/>
    <w:rsid w:val="00A90C58"/>
    <w:rPr>
      <w:rFonts w:eastAsia="Calibri"/>
      <w:sz w:val="16"/>
      <w:szCs w:val="16"/>
    </w:rPr>
  </w:style>
  <w:style w:type="paragraph" w:customStyle="1" w:styleId="NormalBold">
    <w:name w:val="Normal + Bold"/>
    <w:aliases w:val="Double Underline"/>
    <w:basedOn w:val="Normal"/>
    <w:link w:val="NormalBoldChar"/>
    <w:rsid w:val="00A90C58"/>
    <w:pPr>
      <w:jc w:val="both"/>
    </w:pPr>
    <w:rPr>
      <w:b/>
      <w:color w:val="000000"/>
      <w:u w:val="single"/>
    </w:rPr>
  </w:style>
  <w:style w:type="character" w:customStyle="1" w:styleId="NormalBoldChar">
    <w:name w:val="Normal + Bold Char"/>
    <w:aliases w:val="Double Underline Char"/>
    <w:basedOn w:val="DefaultParagraphFont"/>
    <w:link w:val="NormalBold"/>
    <w:rsid w:val="00A90C58"/>
    <w:rPr>
      <w:rFonts w:ascii="Calibri" w:hAnsi="Calibri"/>
      <w:b/>
      <w:color w:val="000000"/>
      <w:u w:val="single"/>
    </w:rPr>
  </w:style>
  <w:style w:type="character" w:customStyle="1" w:styleId="BlockHeadingsChar1">
    <w:name w:val="Block Headings Char1"/>
    <w:rsid w:val="00A90C58"/>
    <w:rPr>
      <w:b/>
      <w:caps/>
    </w:rPr>
  </w:style>
  <w:style w:type="character" w:customStyle="1" w:styleId="FontStyle170">
    <w:name w:val="Font Style170"/>
    <w:uiPriority w:val="99"/>
    <w:rsid w:val="00A90C58"/>
    <w:rPr>
      <w:rFonts w:ascii="Bookman Old Style" w:hAnsi="Bookman Old Style" w:cs="Bookman Old Style"/>
      <w:sz w:val="16"/>
      <w:szCs w:val="16"/>
    </w:rPr>
  </w:style>
  <w:style w:type="character" w:customStyle="1" w:styleId="FontStyle17">
    <w:name w:val="Font Style17"/>
    <w:uiPriority w:val="99"/>
    <w:rsid w:val="00A90C58"/>
    <w:rPr>
      <w:rFonts w:ascii="Book Antiqua" w:hAnsi="Book Antiqua" w:cs="Book Antiqua"/>
      <w:i/>
      <w:iCs/>
      <w:spacing w:val="10"/>
      <w:sz w:val="22"/>
      <w:szCs w:val="22"/>
    </w:rPr>
  </w:style>
  <w:style w:type="paragraph" w:customStyle="1" w:styleId="Genealogy">
    <w:name w:val="Genealogy"/>
    <w:basedOn w:val="Heading4"/>
    <w:autoRedefine/>
    <w:qFormat/>
    <w:rsid w:val="00A90C58"/>
    <w:rPr>
      <w:rFonts w:cs="Calibri"/>
    </w:rPr>
  </w:style>
  <w:style w:type="character" w:customStyle="1" w:styleId="m3262662096238345512gmail-style13ptbold">
    <w:name w:val="m_3262662096238345512gmail-style13ptbold"/>
    <w:basedOn w:val="DefaultParagraphFont"/>
    <w:rsid w:val="00A90C58"/>
  </w:style>
  <w:style w:type="paragraph" w:customStyle="1" w:styleId="m5562427531322223799gmail-msolistparagraph">
    <w:name w:val="m_5562427531322223799gmail-msolistparagraph"/>
    <w:basedOn w:val="Normal"/>
    <w:rsid w:val="00A90C58"/>
    <w:pPr>
      <w:spacing w:before="100" w:beforeAutospacing="1" w:after="100" w:afterAutospacing="1"/>
    </w:pPr>
  </w:style>
  <w:style w:type="character" w:customStyle="1" w:styleId="CardsFont12ptCharChar">
    <w:name w:val="Cards + Font: 12 pt Char Char"/>
    <w:basedOn w:val="DefaultParagraphFont"/>
    <w:rsid w:val="00A90C58"/>
    <w:rPr>
      <w:sz w:val="24"/>
      <w:szCs w:val="24"/>
      <w:u w:val="thick"/>
      <w:lang w:val="en-US" w:eastAsia="en-US" w:bidi="ar-SA"/>
    </w:rPr>
  </w:style>
  <w:style w:type="character" w:customStyle="1" w:styleId="Heading1CharChar1">
    <w:name w:val="Heading 1 Char Char1"/>
    <w:rsid w:val="00A90C58"/>
    <w:rPr>
      <w:rFonts w:cs="Arial"/>
      <w:b/>
      <w:bCs/>
      <w:szCs w:val="32"/>
      <w:lang w:val="en-US" w:eastAsia="en-US" w:bidi="ar-SA"/>
    </w:rPr>
  </w:style>
  <w:style w:type="paragraph" w:customStyle="1" w:styleId="DateTime">
    <w:name w:val="DateTime"/>
    <w:basedOn w:val="Normal"/>
    <w:link w:val="DateTimeChar"/>
    <w:autoRedefine/>
    <w:uiPriority w:val="4"/>
    <w:qFormat/>
    <w:rsid w:val="00A90C58"/>
  </w:style>
  <w:style w:type="character" w:customStyle="1" w:styleId="DateTimeChar">
    <w:name w:val="DateTime Char"/>
    <w:basedOn w:val="DefaultParagraphFont"/>
    <w:link w:val="DateTime"/>
    <w:uiPriority w:val="4"/>
    <w:rsid w:val="00A90C58"/>
    <w:rPr>
      <w:rFonts w:ascii="Calibri" w:hAnsi="Calibri"/>
    </w:rPr>
  </w:style>
  <w:style w:type="paragraph" w:customStyle="1" w:styleId="Lecture">
    <w:name w:val="Lecture"/>
    <w:next w:val="BodyText"/>
    <w:link w:val="LectureChar"/>
    <w:autoRedefine/>
    <w:uiPriority w:val="4"/>
    <w:qFormat/>
    <w:rsid w:val="00A90C58"/>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A90C58"/>
    <w:rPr>
      <w:rFonts w:ascii="Arial" w:hAnsi="Arial" w:cs="Arial"/>
      <w:spacing w:val="-10"/>
      <w:sz w:val="24"/>
    </w:rPr>
  </w:style>
  <w:style w:type="character" w:customStyle="1" w:styleId="c-messagebody">
    <w:name w:val="c-message__body"/>
    <w:basedOn w:val="DefaultParagraphFont"/>
    <w:rsid w:val="00A90C58"/>
  </w:style>
  <w:style w:type="character" w:customStyle="1" w:styleId="textexposedshow">
    <w:name w:val="text_exposed_show"/>
    <w:basedOn w:val="DefaultParagraphFont"/>
    <w:rsid w:val="00A90C58"/>
  </w:style>
  <w:style w:type="character" w:customStyle="1" w:styleId="m6996517068433683380gmail-style13ptbold">
    <w:name w:val="m_6996517068433683380gmail-style13ptbold"/>
    <w:basedOn w:val="DefaultParagraphFont"/>
    <w:rsid w:val="00A90C58"/>
  </w:style>
  <w:style w:type="character" w:customStyle="1" w:styleId="m6996517068433683380gmail-styleunderline">
    <w:name w:val="m_6996517068433683380gmail-styleunderline"/>
    <w:basedOn w:val="DefaultParagraphFont"/>
    <w:rsid w:val="00A90C58"/>
  </w:style>
  <w:style w:type="character" w:customStyle="1" w:styleId="m-295881671861464791gmail-style13ptbold">
    <w:name w:val="m_-295881671861464791gmail-style13ptbold"/>
    <w:basedOn w:val="DefaultParagraphFont"/>
    <w:rsid w:val="00A90C58"/>
  </w:style>
  <w:style w:type="character" w:customStyle="1" w:styleId="m-6800285380327296172gmail-style13ptbold">
    <w:name w:val="m_-6800285380327296172gmail-style13ptbold"/>
    <w:basedOn w:val="DefaultParagraphFont"/>
    <w:rsid w:val="00A90C58"/>
  </w:style>
  <w:style w:type="character" w:customStyle="1" w:styleId="m-6800285380327296172gmail-styleunderline">
    <w:name w:val="m_-6800285380327296172gmail-styleunderline"/>
    <w:basedOn w:val="DefaultParagraphFont"/>
    <w:rsid w:val="00A90C58"/>
  </w:style>
  <w:style w:type="character" w:customStyle="1" w:styleId="m-8497948306993107372gmail-style13ptbold">
    <w:name w:val="m_-8497948306993107372gmail-style13ptbold"/>
    <w:basedOn w:val="DefaultParagraphFont"/>
    <w:rsid w:val="00A90C58"/>
  </w:style>
  <w:style w:type="character" w:customStyle="1" w:styleId="gmail-style13ptbold">
    <w:name w:val="gmail-style13ptbold"/>
    <w:basedOn w:val="DefaultParagraphFont"/>
    <w:rsid w:val="00A90C58"/>
  </w:style>
  <w:style w:type="character" w:customStyle="1" w:styleId="gmail-styleunderline">
    <w:name w:val="gmail-styleunderline"/>
    <w:basedOn w:val="DefaultParagraphFont"/>
    <w:rsid w:val="00A90C58"/>
  </w:style>
  <w:style w:type="character" w:customStyle="1" w:styleId="m-5156237671796814033gmail-styleunderline">
    <w:name w:val="m_-5156237671796814033gmail-styleunderline"/>
    <w:basedOn w:val="DefaultParagraphFont"/>
    <w:rsid w:val="00A90C58"/>
  </w:style>
  <w:style w:type="character" w:customStyle="1" w:styleId="cardChar2">
    <w:name w:val="%card Char"/>
    <w:link w:val="card2"/>
    <w:locked/>
    <w:rsid w:val="00A90C58"/>
    <w:rPr>
      <w:rFonts w:ascii="Calibri" w:eastAsia="Times New Roman" w:hAnsi="Calibri"/>
      <w:bCs/>
    </w:rPr>
  </w:style>
  <w:style w:type="character" w:customStyle="1" w:styleId="m-8899101075591056128gmail-msohyperlink">
    <w:name w:val="m_-8899101075591056128gmail-msohyperlink"/>
    <w:basedOn w:val="DefaultParagraphFont"/>
    <w:rsid w:val="00A90C58"/>
  </w:style>
  <w:style w:type="character" w:customStyle="1" w:styleId="m-8899101075591056128gmail-styleunderline">
    <w:name w:val="m_-8899101075591056128gmail-styleunderline"/>
    <w:basedOn w:val="DefaultParagraphFont"/>
    <w:rsid w:val="00A90C58"/>
  </w:style>
  <w:style w:type="paragraph" w:customStyle="1" w:styleId="endmarkenabled">
    <w:name w:val="endmarkenabled"/>
    <w:basedOn w:val="Normal"/>
    <w:rsid w:val="00A90C58"/>
    <w:pPr>
      <w:spacing w:before="100" w:beforeAutospacing="1" w:after="100" w:afterAutospacing="1"/>
    </w:pPr>
  </w:style>
  <w:style w:type="character" w:customStyle="1" w:styleId="c-messagelistunreaddividerlabel">
    <w:name w:val="c-message_list__unread_divider__label"/>
    <w:basedOn w:val="DefaultParagraphFont"/>
    <w:rsid w:val="00A90C58"/>
  </w:style>
  <w:style w:type="character" w:styleId="IntenseEmphasis">
    <w:name w:val="Intense Emphasis"/>
    <w:aliases w:val="Title Char3,Cites and Cards Char,UNDERLINE Char,Bold Underlined Char,title Char,Block Heading Char,Read This Char,Non Read Text Char,Debate Normal Char,Warrants Char"/>
    <w:basedOn w:val="DefaultParagraphFont"/>
    <w:link w:val="Title"/>
    <w:uiPriority w:val="6"/>
    <w:unhideWhenUsed/>
    <w:qFormat/>
    <w:rsid w:val="00A90C58"/>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egproject.org/wp-content/uploads/Paper-Aligning-Intellectual-Property-Antitrust-and-National-SecurityPolicy.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www.academia.edu/27794394/Setting_Aside_Hope_A_Pragmatist_Approach_to_Racial_Justice_2017_" TargetMode="External"/><Relationship Id="rId5" Type="http://schemas.openxmlformats.org/officeDocument/2006/relationships/webSettings" Target="webSettings.xml"/><Relationship Id="rId10" Type="http://schemas.openxmlformats.org/officeDocument/2006/relationships/hyperlink" Target="http://www.tandfonline.com/doi/pdf/10.1080/00455091.2016.1278150?needAccess=true" TargetMode="External"/><Relationship Id="rId4" Type="http://schemas.openxmlformats.org/officeDocument/2006/relationships/settings" Target="settings.xml"/><Relationship Id="rId9" Type="http://schemas.openxmlformats.org/officeDocument/2006/relationships/hyperlink" Target="https://www.academia.edu/37026360/Refusing_the_Univers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23</Pages>
  <Words>48822</Words>
  <Characters>278291</Characters>
  <Application>Microsoft Office Word</Application>
  <DocSecurity>0</DocSecurity>
  <Lines>2319</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2</cp:revision>
  <dcterms:created xsi:type="dcterms:W3CDTF">2022-01-22T19:27:00Z</dcterms:created>
  <dcterms:modified xsi:type="dcterms:W3CDTF">2022-01-22T19:32:00Z</dcterms:modified>
</cp:coreProperties>
</file>