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82F0" w14:textId="77777777" w:rsidR="00661CB6" w:rsidRDefault="00661CB6" w:rsidP="00661CB6">
      <w:pPr>
        <w:pStyle w:val="Heading3"/>
      </w:pPr>
      <w:r>
        <w:t>1AC SSO V2</w:t>
      </w:r>
    </w:p>
    <w:p w14:paraId="6F4E07CD" w14:textId="77777777" w:rsidR="00661CB6" w:rsidRDefault="00661CB6" w:rsidP="00661CB6">
      <w:pPr>
        <w:pStyle w:val="Heading3"/>
      </w:pPr>
      <w:r>
        <w:t>Plan</w:t>
      </w:r>
    </w:p>
    <w:p w14:paraId="1F8E42C7" w14:textId="77777777" w:rsidR="00661CB6" w:rsidRDefault="00661CB6" w:rsidP="00661CB6">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 by at least expanding the scope of its core antitrust laws.</w:t>
      </w:r>
    </w:p>
    <w:p w14:paraId="2FA49726" w14:textId="77777777" w:rsidR="00661CB6" w:rsidRPr="0074075E" w:rsidRDefault="00661CB6" w:rsidP="00661CB6"/>
    <w:p w14:paraId="584751E3" w14:textId="77777777" w:rsidR="00661CB6" w:rsidRDefault="00661CB6" w:rsidP="00661CB6">
      <w:pPr>
        <w:pStyle w:val="Heading3"/>
      </w:pPr>
      <w:r>
        <w:t>Advantage - Innovation</w:t>
      </w:r>
    </w:p>
    <w:p w14:paraId="431D5D70" w14:textId="77777777" w:rsidR="00661CB6" w:rsidRDefault="00661CB6" w:rsidP="00661CB6">
      <w:pPr>
        <w:pStyle w:val="Heading4"/>
      </w:pPr>
      <w:r>
        <w:t>The advantage is innovation</w:t>
      </w:r>
    </w:p>
    <w:p w14:paraId="589661B6" w14:textId="77777777" w:rsidR="00661CB6" w:rsidRDefault="00661CB6" w:rsidP="00661CB6">
      <w:pPr>
        <w:pStyle w:val="Heading4"/>
      </w:pPr>
      <w:r>
        <w:t xml:space="preserve">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 </w:t>
      </w:r>
    </w:p>
    <w:p w14:paraId="1C2F5CA9" w14:textId="77777777" w:rsidR="00661CB6" w:rsidRPr="000B436D" w:rsidRDefault="00661CB6" w:rsidP="00661CB6">
      <w:pPr>
        <w:pStyle w:val="ListParagraph"/>
        <w:numPr>
          <w:ilvl w:val="0"/>
          <w:numId w:val="15"/>
        </w:numPr>
      </w:pPr>
      <w:r>
        <w:t>Note – Refusal to license and rate hikes are encompassed in the concept of patent hold-up</w:t>
      </w:r>
    </w:p>
    <w:p w14:paraId="60027531" w14:textId="77777777" w:rsidR="00661CB6" w:rsidRPr="00EA1196" w:rsidRDefault="00661CB6" w:rsidP="00661CB6">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5956C2AC" w14:textId="77777777" w:rsidR="00661CB6" w:rsidRPr="00EA1196" w:rsidRDefault="00661CB6" w:rsidP="00661CB6">
      <w:pPr>
        <w:rPr>
          <w:u w:val="single"/>
        </w:rPr>
      </w:pPr>
      <w:r>
        <w:t xml:space="preserve">2. </w:t>
      </w:r>
      <w:r w:rsidRPr="00EA1196">
        <w:rPr>
          <w:u w:val="single"/>
        </w:rPr>
        <w:t xml:space="preserve">Standardization Gives Rise to Patent Hold-Up </w:t>
      </w:r>
    </w:p>
    <w:p w14:paraId="70773392" w14:textId="77777777" w:rsidR="00661CB6" w:rsidRDefault="00661CB6" w:rsidP="00661CB6">
      <w:r>
        <w:t xml:space="preserve">As the Antitrust Division, other federal agencies, and U.S. courts have long recognized, </w:t>
      </w:r>
      <w:r w:rsidRPr="00E226AE">
        <w:rPr>
          <w:highlight w:val="cyan"/>
          <w:u w:val="single"/>
        </w:rPr>
        <w:t xml:space="preserve">patent hold-up creates </w:t>
      </w:r>
      <w:r w:rsidRPr="00E226AE">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E226AE">
        <w:rPr>
          <w:highlight w:val="cyan"/>
          <w:u w:val="single"/>
        </w:rPr>
        <w:t>Standardization</w:t>
      </w:r>
      <w:r w:rsidRPr="00E226AE">
        <w:rPr>
          <w:rStyle w:val="Emphasis"/>
          <w:highlight w:val="cyan"/>
        </w:rPr>
        <w:t xml:space="preserve"> forecloses alternatives</w:t>
      </w:r>
      <w:r w:rsidRPr="00E226AE">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2802683E" w14:textId="77777777" w:rsidR="00661CB6" w:rsidRDefault="00661CB6" w:rsidP="00661CB6">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E226AE">
        <w:rPr>
          <w:highlight w:val="cyan"/>
          <w:u w:val="single"/>
        </w:rPr>
        <w:t>compliance with</w:t>
      </w:r>
      <w:r w:rsidRPr="00EA1196">
        <w:rPr>
          <w:u w:val="single"/>
        </w:rPr>
        <w:t xml:space="preserve"> the </w:t>
      </w:r>
      <w:r w:rsidRPr="00E226AE">
        <w:rPr>
          <w:highlight w:val="cyan"/>
          <w:u w:val="single"/>
        </w:rPr>
        <w:t xml:space="preserve">standard </w:t>
      </w:r>
      <w:r w:rsidRPr="00A03E7A">
        <w:rPr>
          <w:u w:val="single"/>
        </w:rPr>
        <w:t>becomes a</w:t>
      </w:r>
      <w:r w:rsidRPr="00EA1196">
        <w:rPr>
          <w:u w:val="single"/>
        </w:rPr>
        <w:t xml:space="preserve"> matter of </w:t>
      </w:r>
      <w:r w:rsidRPr="00E226AE">
        <w:rPr>
          <w:rStyle w:val="Emphasis"/>
          <w:highlight w:val="cyan"/>
        </w:rPr>
        <w:t>commercial necessity</w:t>
      </w:r>
      <w:r w:rsidRPr="00E226AE">
        <w:rPr>
          <w:highlight w:val="cyan"/>
          <w:u w:val="single"/>
        </w:rPr>
        <w:t xml:space="preserve">, </w:t>
      </w:r>
      <w:r w:rsidRPr="00A03E7A">
        <w:rPr>
          <w:u w:val="single"/>
        </w:rPr>
        <w:t xml:space="preserve">as </w:t>
      </w:r>
      <w:r w:rsidRPr="00E226AE">
        <w:rPr>
          <w:highlight w:val="cyan"/>
          <w:u w:val="single"/>
        </w:rPr>
        <w:t>failing</w:t>
      </w:r>
      <w:r w:rsidRPr="00EA1196">
        <w:rPr>
          <w:u w:val="single"/>
        </w:rPr>
        <w:t xml:space="preserve"> to comply with the standard </w:t>
      </w:r>
      <w:r w:rsidRPr="00E226AE">
        <w:rPr>
          <w:highlight w:val="cyan"/>
          <w:u w:val="single"/>
        </w:rPr>
        <w:t>would render</w:t>
      </w:r>
      <w:r w:rsidRPr="00EA1196">
        <w:rPr>
          <w:u w:val="single"/>
        </w:rPr>
        <w:t xml:space="preserve"> a </w:t>
      </w:r>
      <w:r w:rsidRPr="00E226AE">
        <w:rPr>
          <w:highlight w:val="cyan"/>
          <w:u w:val="single"/>
        </w:rPr>
        <w:t xml:space="preserve">product </w:t>
      </w:r>
      <w:r w:rsidRPr="00E226AE">
        <w:rPr>
          <w:rStyle w:val="Emphasis"/>
          <w:highlight w:val="cyan"/>
        </w:rPr>
        <w:t>incompatible</w:t>
      </w:r>
      <w:r w:rsidRPr="00E226AE">
        <w:rPr>
          <w:highlight w:val="cyan"/>
          <w:u w:val="single"/>
        </w:rPr>
        <w:t xml:space="preserve"> </w:t>
      </w:r>
      <w:r w:rsidRPr="00613F43">
        <w:rPr>
          <w:u w:val="single"/>
        </w:rPr>
        <w:t>with other companies’</w:t>
      </w:r>
      <w:r w:rsidRPr="00EA1196">
        <w:rPr>
          <w:u w:val="single"/>
        </w:rPr>
        <w:t xml:space="preserve"> products</w:t>
      </w:r>
      <w:r>
        <w:t xml:space="preserve">. This </w:t>
      </w:r>
      <w:r w:rsidRPr="00E226AE">
        <w:rPr>
          <w:highlight w:val="cyan"/>
          <w:u w:val="single"/>
        </w:rPr>
        <w:t>creates</w:t>
      </w:r>
      <w:r w:rsidRPr="00613F43">
        <w:rPr>
          <w:u w:val="single"/>
        </w:rPr>
        <w:t xml:space="preserve"> a </w:t>
      </w:r>
      <w:r w:rsidRPr="00E226AE">
        <w:rPr>
          <w:highlight w:val="cyan"/>
          <w:u w:val="single"/>
        </w:rPr>
        <w:t>“lock-in”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E226AE">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7F65E444" w14:textId="77777777" w:rsidR="00661CB6" w:rsidRDefault="00661CB6" w:rsidP="00661CB6">
      <w:r>
        <w:t xml:space="preserve">Incorporation of a patent into a standard therefore </w:t>
      </w:r>
      <w:r w:rsidRPr="00E226AE">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02F30B6E" w14:textId="77777777" w:rsidR="00661CB6" w:rsidRPr="006C3F98" w:rsidRDefault="00661CB6" w:rsidP="00661CB6">
      <w:r>
        <w:t xml:space="preserve">[O]nce a standard becomes widely adopted, </w:t>
      </w:r>
      <w:r w:rsidRPr="00E226AE">
        <w:rPr>
          <w:highlight w:val="cyan"/>
          <w:u w:val="single"/>
        </w:rPr>
        <w:t xml:space="preserve">SEP holders obtain </w:t>
      </w:r>
      <w:r w:rsidRPr="00E226AE">
        <w:rPr>
          <w:rStyle w:val="Emphasis"/>
          <w:highlight w:val="cyan"/>
        </w:rPr>
        <w:t>substantial leverage</w:t>
      </w:r>
      <w:r w:rsidRPr="00E226AE">
        <w:rPr>
          <w:highlight w:val="cyan"/>
          <w:u w:val="single"/>
        </w:rPr>
        <w:t xml:space="preserve"> over new</w:t>
      </w:r>
      <w:r w:rsidRPr="00EA1196">
        <w:rPr>
          <w:u w:val="single"/>
        </w:rPr>
        <w:t xml:space="preserve"> product </w:t>
      </w:r>
      <w:r w:rsidRPr="00E226AE">
        <w:rPr>
          <w:highlight w:val="cyan"/>
          <w:u w:val="single"/>
        </w:rPr>
        <w:t>developers</w:t>
      </w:r>
      <w:r>
        <w:t xml:space="preserve">, who have little choice but to incorporate SEP technologies into their products. Using </w:t>
      </w:r>
      <w:r w:rsidRPr="00E226AE">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410A1EDA" w14:textId="77777777" w:rsidR="00661CB6" w:rsidRPr="00EA1196" w:rsidRDefault="00661CB6" w:rsidP="00661CB6">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E226AE">
        <w:rPr>
          <w:highlight w:val="cyan"/>
          <w:u w:val="single"/>
        </w:rPr>
        <w:t xml:space="preserve">is </w:t>
      </w:r>
      <w:r w:rsidRPr="00E226AE">
        <w:rPr>
          <w:rStyle w:val="Emphasis"/>
          <w:highlight w:val="cyan"/>
        </w:rPr>
        <w:t>directly attributable</w:t>
      </w:r>
      <w:r w:rsidRPr="00E226AE">
        <w:rPr>
          <w:highlight w:val="cyan"/>
          <w:u w:val="single"/>
        </w:rPr>
        <w:t xml:space="preserve"> to</w:t>
      </w:r>
      <w:r w:rsidRPr="00EA1196">
        <w:rPr>
          <w:u w:val="single"/>
        </w:rPr>
        <w:t xml:space="preserve"> the </w:t>
      </w:r>
      <w:r w:rsidRPr="00E226AE">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E226AE">
        <w:rPr>
          <w:highlight w:val="cyan"/>
          <w:u w:val="single"/>
        </w:rPr>
        <w:t>Prospective licensees</w:t>
      </w:r>
      <w:r w:rsidRPr="00EA1196">
        <w:rPr>
          <w:u w:val="single"/>
        </w:rPr>
        <w:t xml:space="preserve"> therefore may be </w:t>
      </w:r>
      <w:r w:rsidRPr="00E226AE">
        <w:rPr>
          <w:highlight w:val="cyan"/>
          <w:u w:val="single"/>
        </w:rPr>
        <w:t xml:space="preserve">willing to pay a </w:t>
      </w:r>
      <w:r w:rsidRPr="00E226AE">
        <w:rPr>
          <w:rStyle w:val="Emphasis"/>
          <w:highlight w:val="cyan"/>
        </w:rPr>
        <w:t>much higher royalty</w:t>
      </w:r>
      <w:r w:rsidRPr="00EA1196">
        <w:rPr>
          <w:u w:val="single"/>
        </w:rPr>
        <w:t xml:space="preserve"> for use of the </w:t>
      </w:r>
      <w:r w:rsidRPr="00613F43">
        <w:rPr>
          <w:u w:val="single"/>
        </w:rPr>
        <w:t xml:space="preserve">patented technology </w:t>
      </w:r>
      <w:r w:rsidRPr="00E226AE">
        <w:rPr>
          <w:highlight w:val="cyan"/>
          <w:u w:val="single"/>
        </w:rPr>
        <w:t>than they would</w:t>
      </w:r>
      <w:r w:rsidRPr="00EA1196">
        <w:rPr>
          <w:u w:val="single"/>
        </w:rPr>
        <w:t xml:space="preserve"> have been willing to pay </w:t>
      </w:r>
      <w:r w:rsidRPr="00E226AE">
        <w:rPr>
          <w:highlight w:val="cyan"/>
          <w:u w:val="single"/>
        </w:rPr>
        <w:t>ex ante</w:t>
      </w:r>
      <w:r w:rsidRPr="00EA1196">
        <w:rPr>
          <w:u w:val="single"/>
        </w:rPr>
        <w:t>, when the SEP holder faced competition from other technologies</w:t>
      </w:r>
      <w:r>
        <w:t xml:space="preserve">. Further, </w:t>
      </w:r>
      <w:r w:rsidRPr="00E226AE">
        <w:rPr>
          <w:highlight w:val="cyan"/>
          <w:u w:val="single"/>
        </w:rPr>
        <w:t>while large corporations</w:t>
      </w:r>
      <w:r w:rsidRPr="00EA1196">
        <w:rPr>
          <w:u w:val="single"/>
        </w:rPr>
        <w:t xml:space="preserve"> familiar with SEP licensing </w:t>
      </w:r>
      <w:r w:rsidRPr="00E226AE">
        <w:rPr>
          <w:highlight w:val="cyan"/>
          <w:u w:val="single"/>
        </w:rPr>
        <w:t>may be able to absorb the cost</w:t>
      </w:r>
      <w:r w:rsidRPr="00EA1196">
        <w:rPr>
          <w:u w:val="single"/>
        </w:rPr>
        <w:t xml:space="preserve"> of an unreasonable license </w:t>
      </w:r>
      <w:r w:rsidRPr="00E226AE">
        <w:rPr>
          <w:highlight w:val="cyan"/>
          <w:u w:val="single"/>
        </w:rPr>
        <w:t>or seek redress in court</w:t>
      </w:r>
      <w:r w:rsidRPr="00EA1196">
        <w:rPr>
          <w:u w:val="single"/>
        </w:rPr>
        <w:t xml:space="preserve"> at significant cost to their own innovative efforts, the </w:t>
      </w:r>
      <w:r w:rsidRPr="00E226AE">
        <w:rPr>
          <w:highlight w:val="cyan"/>
          <w:u w:val="single"/>
        </w:rPr>
        <w:t>same opportunities</w:t>
      </w:r>
      <w:r w:rsidRPr="00EA1196">
        <w:rPr>
          <w:u w:val="single"/>
        </w:rPr>
        <w:t xml:space="preserve"> may </w:t>
      </w:r>
      <w:r w:rsidRPr="00E226AE">
        <w:rPr>
          <w:rStyle w:val="Emphasis"/>
          <w:highlight w:val="cyan"/>
        </w:rPr>
        <w:t xml:space="preserve">not </w:t>
      </w:r>
      <w:r w:rsidRPr="001D69F8">
        <w:rPr>
          <w:rStyle w:val="Emphasis"/>
        </w:rPr>
        <w:t xml:space="preserve">be </w:t>
      </w:r>
      <w:r w:rsidRPr="00E226AE">
        <w:rPr>
          <w:rStyle w:val="Emphasis"/>
          <w:highlight w:val="cyan"/>
        </w:rPr>
        <w:t>available</w:t>
      </w:r>
      <w:r w:rsidRPr="00EA1196">
        <w:rPr>
          <w:u w:val="single"/>
        </w:rPr>
        <w:t xml:space="preserve"> to</w:t>
      </w:r>
      <w:r w:rsidRPr="00EA1196">
        <w:rPr>
          <w:rStyle w:val="Emphasis"/>
        </w:rPr>
        <w:t xml:space="preserve"> </w:t>
      </w:r>
      <w:r w:rsidRPr="00E226AE">
        <w:rPr>
          <w:rStyle w:val="Emphasis"/>
          <w:highlight w:val="cyan"/>
        </w:rPr>
        <w:t>small and medium enterprises</w:t>
      </w:r>
      <w:r w:rsidRPr="00EA1196">
        <w:rPr>
          <w:u w:val="single"/>
        </w:rPr>
        <w:t>.</w:t>
      </w:r>
      <w:r>
        <w:t xml:space="preserve"> These </w:t>
      </w:r>
      <w:r w:rsidRPr="00E226AE">
        <w:rPr>
          <w:highlight w:val="cyan"/>
          <w:u w:val="single"/>
        </w:rPr>
        <w:t>innovators</w:t>
      </w:r>
      <w:r w:rsidRPr="00EA1196">
        <w:rPr>
          <w:u w:val="single"/>
        </w:rPr>
        <w:t xml:space="preserve"> may be </w:t>
      </w:r>
      <w:r w:rsidRPr="00E226AE">
        <w:rPr>
          <w:highlight w:val="cyan"/>
          <w:u w:val="single"/>
        </w:rPr>
        <w:t xml:space="preserve">forced to </w:t>
      </w:r>
      <w:r w:rsidRPr="00E226AE">
        <w:rPr>
          <w:rStyle w:val="Emphasis"/>
          <w:highlight w:val="cyan"/>
        </w:rPr>
        <w:t>abandon business plans</w:t>
      </w:r>
      <w:r w:rsidRPr="00E226AE">
        <w:rPr>
          <w:highlight w:val="cyan"/>
          <w:u w:val="single"/>
        </w:rPr>
        <w:t xml:space="preserve"> in standard</w:t>
      </w:r>
      <w:r w:rsidRPr="00EA1196">
        <w:rPr>
          <w:u w:val="single"/>
        </w:rPr>
        <w:t xml:space="preserve">-dependent </w:t>
      </w:r>
      <w:r w:rsidRPr="00E226AE">
        <w:rPr>
          <w:highlight w:val="cyan"/>
          <w:u w:val="single"/>
        </w:rPr>
        <w:t xml:space="preserve">markets </w:t>
      </w:r>
      <w:r w:rsidRPr="00E226AE">
        <w:rPr>
          <w:rStyle w:val="Emphasis"/>
          <w:highlight w:val="cyan"/>
        </w:rPr>
        <w:t>entirely</w:t>
      </w:r>
      <w:r w:rsidRPr="00E226AE">
        <w:rPr>
          <w:highlight w:val="cyan"/>
          <w:u w:val="single"/>
        </w:rPr>
        <w:t>.</w:t>
      </w:r>
    </w:p>
    <w:p w14:paraId="3C4E6B43" w14:textId="77777777" w:rsidR="00661CB6" w:rsidRDefault="00661CB6" w:rsidP="00661CB6">
      <w:pPr>
        <w:rPr>
          <w:u w:val="single"/>
        </w:rPr>
      </w:pPr>
      <w:r>
        <w:t xml:space="preserve">As a result, the Antitrust Division has recognized that, </w:t>
      </w:r>
      <w:r w:rsidRPr="00E226AE">
        <w:rPr>
          <w:highlight w:val="cyan"/>
          <w:u w:val="single"/>
        </w:rPr>
        <w:t>unless constrained</w:t>
      </w:r>
      <w:r w:rsidRPr="00EA1196">
        <w:rPr>
          <w:u w:val="single"/>
        </w:rPr>
        <w:t xml:space="preserve">, a </w:t>
      </w:r>
      <w:r w:rsidRPr="00E226AE">
        <w:rPr>
          <w:highlight w:val="cyan"/>
          <w:u w:val="single"/>
        </w:rPr>
        <w:t>SEP holder can exploit</w:t>
      </w:r>
      <w:r w:rsidRPr="00EA1196">
        <w:rPr>
          <w:u w:val="single"/>
        </w:rPr>
        <w:t xml:space="preserve"> its </w:t>
      </w:r>
      <w:r w:rsidRPr="00E226AE">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2775C08F" w14:textId="77777777" w:rsidR="00661CB6" w:rsidRDefault="00661CB6" w:rsidP="00661CB6">
      <w:pPr>
        <w:pStyle w:val="Heading4"/>
      </w:pPr>
      <w:r>
        <w:t xml:space="preserve">SMEs are the biggest internal link to emerging tech innovation </w:t>
      </w:r>
    </w:p>
    <w:p w14:paraId="6B68F1E8" w14:textId="77777777" w:rsidR="00661CB6" w:rsidRPr="00354AE6" w:rsidRDefault="00661CB6" w:rsidP="00661CB6">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341547D2" w14:textId="77777777" w:rsidR="00661CB6" w:rsidRPr="005940B8" w:rsidRDefault="00661CB6" w:rsidP="00661CB6">
      <w:pPr>
        <w:rPr>
          <w:u w:val="single"/>
        </w:rPr>
      </w:pPr>
      <w:r w:rsidRPr="00A03E7A">
        <w:rPr>
          <w:sz w:val="12"/>
        </w:rPr>
        <w:t xml:space="preserve">According to a 2016 report from the Kauffman Foundation, </w:t>
      </w:r>
      <w:r w:rsidRPr="005940B8">
        <w:rPr>
          <w:u w:val="single"/>
        </w:rPr>
        <w:t xml:space="preserve">transformation </w:t>
      </w:r>
      <w:r w:rsidRPr="00E226AE">
        <w:rPr>
          <w:highlight w:val="cyan"/>
          <w:u w:val="single"/>
        </w:rPr>
        <w:t>startups</w:t>
      </w:r>
      <w:r w:rsidRPr="005940B8">
        <w:rPr>
          <w:u w:val="single"/>
        </w:rPr>
        <w:t xml:space="preserve"> have been launched at a faster rate in recent years but still has a way to go.</w:t>
      </w:r>
    </w:p>
    <w:p w14:paraId="2F71048E" w14:textId="77777777" w:rsidR="00661CB6" w:rsidRPr="00A03E7A" w:rsidRDefault="00661CB6" w:rsidP="00661CB6">
      <w:pPr>
        <w:rPr>
          <w:sz w:val="12"/>
        </w:rPr>
      </w:pPr>
      <w:r w:rsidRPr="005940B8">
        <w:rPr>
          <w:u w:val="single"/>
        </w:rPr>
        <w:t xml:space="preserve">These “high” growth firms make up just 15% of all companies. But they contribute an estimate of 50% of total jobs created. These young companies </w:t>
      </w:r>
      <w:r w:rsidRPr="00E226AE">
        <w:rPr>
          <w:highlight w:val="cyan"/>
          <w:u w:val="single"/>
        </w:rPr>
        <w:t>comparably invest more in</w:t>
      </w:r>
      <w:r w:rsidRPr="005940B8">
        <w:rPr>
          <w:u w:val="single"/>
        </w:rPr>
        <w:t xml:space="preserve"> research and development (</w:t>
      </w:r>
      <w:r w:rsidRPr="00E226AE">
        <w:rPr>
          <w:highlight w:val="cyan"/>
          <w:u w:val="single"/>
        </w:rPr>
        <w:t xml:space="preserve">R&amp;D) </w:t>
      </w:r>
      <w:r w:rsidRPr="000638DD">
        <w:rPr>
          <w:u w:val="single"/>
        </w:rPr>
        <w:t>than older ones</w:t>
      </w:r>
      <w:r w:rsidRPr="00A03E7A">
        <w:rPr>
          <w:sz w:val="12"/>
        </w:rPr>
        <w:t>.</w:t>
      </w:r>
    </w:p>
    <w:p w14:paraId="1DC87715" w14:textId="77777777" w:rsidR="00661CB6" w:rsidRPr="00A03E7A" w:rsidRDefault="00661CB6" w:rsidP="00661CB6">
      <w:pPr>
        <w:rPr>
          <w:sz w:val="12"/>
        </w:rPr>
      </w:pPr>
      <w:r w:rsidRPr="00A03E7A">
        <w:rPr>
          <w:sz w:val="12"/>
        </w:rPr>
        <w:t>The focus of this article is on Transformational startups.</w:t>
      </w:r>
    </w:p>
    <w:p w14:paraId="2E8D1CA6" w14:textId="77777777" w:rsidR="00661CB6" w:rsidRPr="00A03E7A" w:rsidRDefault="00661CB6" w:rsidP="00661CB6">
      <w:pPr>
        <w:rPr>
          <w:sz w:val="12"/>
        </w:rPr>
      </w:pPr>
      <w:r w:rsidRPr="00A03E7A">
        <w:rPr>
          <w:sz w:val="12"/>
        </w:rPr>
        <w:t>The Big Small Impacts</w:t>
      </w:r>
    </w:p>
    <w:p w14:paraId="7690D2BC" w14:textId="77777777" w:rsidR="00661CB6" w:rsidRPr="006A31F6" w:rsidRDefault="00661CB6" w:rsidP="00661CB6">
      <w:pPr>
        <w:rPr>
          <w:u w:val="single"/>
        </w:rPr>
      </w:pPr>
      <w:r w:rsidRPr="000638DD">
        <w:rPr>
          <w:u w:val="single"/>
        </w:rPr>
        <w:t>Startups may be small. But they create ripples in the economy that</w:t>
      </w:r>
      <w:r w:rsidRPr="006A31F6">
        <w:rPr>
          <w:u w:val="single"/>
        </w:rPr>
        <w:t xml:space="preserve"> change people’s way of living.</w:t>
      </w:r>
    </w:p>
    <w:p w14:paraId="2CF16C9C" w14:textId="77777777" w:rsidR="00661CB6" w:rsidRPr="00A03E7A" w:rsidRDefault="00661CB6" w:rsidP="00661CB6">
      <w:pPr>
        <w:rPr>
          <w:sz w:val="12"/>
        </w:rPr>
      </w:pPr>
      <w:r w:rsidRPr="00A03E7A">
        <w:rPr>
          <w:sz w:val="12"/>
        </w:rPr>
        <w:t xml:space="preserve">Here are the ways </w:t>
      </w:r>
      <w:r w:rsidRPr="006A31F6">
        <w:rPr>
          <w:u w:val="single"/>
        </w:rPr>
        <w:t xml:space="preserve">startups </w:t>
      </w:r>
      <w:r w:rsidRPr="00E226AE">
        <w:rPr>
          <w:rStyle w:val="Emphasis"/>
          <w:highlight w:val="cyan"/>
        </w:rPr>
        <w:t>disrupt</w:t>
      </w:r>
      <w:r w:rsidRPr="00E226AE">
        <w:rPr>
          <w:highlight w:val="cyan"/>
          <w:u w:val="single"/>
        </w:rPr>
        <w:t xml:space="preserve"> the economy</w:t>
      </w:r>
      <w:r w:rsidRPr="00A03E7A">
        <w:rPr>
          <w:sz w:val="12"/>
        </w:rPr>
        <w:t xml:space="preserve"> and </w:t>
      </w:r>
      <w:r w:rsidRPr="000638DD">
        <w:rPr>
          <w:rStyle w:val="Emphasis"/>
        </w:rPr>
        <w:t>forces it to evolve</w:t>
      </w:r>
      <w:r w:rsidRPr="000638DD">
        <w:rPr>
          <w:u w:val="single"/>
        </w:rPr>
        <w:t xml:space="preserve">, </w:t>
      </w:r>
      <w:r w:rsidRPr="00E226AE">
        <w:rPr>
          <w:highlight w:val="cyan"/>
          <w:u w:val="single"/>
        </w:rPr>
        <w:t>taking tech</w:t>
      </w:r>
      <w:r w:rsidRPr="006A31F6">
        <w:rPr>
          <w:u w:val="single"/>
        </w:rPr>
        <w:t xml:space="preserve">nology one -or </w:t>
      </w:r>
      <w:r w:rsidRPr="00E226AE">
        <w:rPr>
          <w:highlight w:val="cyan"/>
          <w:u w:val="single"/>
        </w:rPr>
        <w:t>several steps- higher</w:t>
      </w:r>
      <w:r w:rsidRPr="00A03E7A">
        <w:rPr>
          <w:sz w:val="12"/>
        </w:rPr>
        <w:t>.</w:t>
      </w:r>
    </w:p>
    <w:p w14:paraId="44E06F51" w14:textId="77777777" w:rsidR="00661CB6" w:rsidRPr="006A31F6" w:rsidRDefault="00661CB6" w:rsidP="00661CB6">
      <w:pPr>
        <w:rPr>
          <w:u w:val="single"/>
        </w:rPr>
      </w:pPr>
      <w:r w:rsidRPr="00A03E7A">
        <w:rPr>
          <w:sz w:val="12"/>
        </w:rPr>
        <w:t xml:space="preserve">1. </w:t>
      </w:r>
      <w:r w:rsidRPr="006A31F6">
        <w:rPr>
          <w:u w:val="single"/>
        </w:rPr>
        <w:t>Advance Technology</w:t>
      </w:r>
    </w:p>
    <w:p w14:paraId="711B5DAD" w14:textId="77777777" w:rsidR="00661CB6" w:rsidRPr="006A31F6" w:rsidRDefault="00661CB6" w:rsidP="00661CB6">
      <w:pPr>
        <w:rPr>
          <w:u w:val="single"/>
        </w:rPr>
      </w:pPr>
      <w:r w:rsidRPr="00A03E7A">
        <w:rPr>
          <w:sz w:val="12"/>
        </w:rPr>
        <w:t xml:space="preserve">Older companies or </w:t>
      </w:r>
      <w:r w:rsidRPr="00E226AE">
        <w:rPr>
          <w:highlight w:val="cyan"/>
          <w:u w:val="single"/>
        </w:rPr>
        <w:t>incumbents</w:t>
      </w:r>
      <w:r w:rsidRPr="006A31F6">
        <w:rPr>
          <w:u w:val="single"/>
        </w:rPr>
        <w:t xml:space="preserve"> are </w:t>
      </w:r>
      <w:r w:rsidRPr="000638DD">
        <w:rPr>
          <w:u w:val="single"/>
        </w:rPr>
        <w:t xml:space="preserve">more likely to </w:t>
      </w:r>
      <w:r w:rsidRPr="00E226AE">
        <w:rPr>
          <w:highlight w:val="cyan"/>
          <w:u w:val="single"/>
        </w:rPr>
        <w:t>invest in R&amp;D on existing tech</w:t>
      </w:r>
      <w:r w:rsidRPr="006A31F6">
        <w:rPr>
          <w:u w:val="single"/>
        </w:rPr>
        <w:t>nologies and incremental innovation</w:t>
      </w:r>
      <w:r w:rsidRPr="00A03E7A">
        <w:rPr>
          <w:sz w:val="12"/>
        </w:rPr>
        <w:t xml:space="preserve">. While </w:t>
      </w:r>
      <w:r w:rsidRPr="00E226AE">
        <w:rPr>
          <w:highlight w:val="cyan"/>
          <w:u w:val="single"/>
        </w:rPr>
        <w:t>startups</w:t>
      </w:r>
      <w:r w:rsidRPr="006A31F6">
        <w:rPr>
          <w:u w:val="single"/>
        </w:rPr>
        <w:t xml:space="preserve"> are more </w:t>
      </w:r>
      <w:r w:rsidRPr="00E226AE">
        <w:rPr>
          <w:highlight w:val="cyan"/>
          <w:u w:val="single"/>
        </w:rPr>
        <w:t>focused on</w:t>
      </w:r>
      <w:r w:rsidRPr="006A31F6">
        <w:rPr>
          <w:u w:val="single"/>
        </w:rPr>
        <w:t xml:space="preserve"> new technologies and </w:t>
      </w:r>
      <w:r w:rsidRPr="00E226AE">
        <w:rPr>
          <w:rStyle w:val="Emphasis"/>
          <w:highlight w:val="cyan"/>
        </w:rPr>
        <w:t>cutting-edge innovation</w:t>
      </w:r>
      <w:r w:rsidRPr="00E226AE">
        <w:rPr>
          <w:highlight w:val="cyan"/>
          <w:u w:val="single"/>
        </w:rPr>
        <w:t>.</w:t>
      </w:r>
    </w:p>
    <w:p w14:paraId="41E59B3A" w14:textId="77777777" w:rsidR="00661CB6" w:rsidRPr="006A31F6" w:rsidRDefault="00661CB6" w:rsidP="00661CB6">
      <w:pPr>
        <w:rPr>
          <w:u w:val="single"/>
        </w:rPr>
      </w:pPr>
      <w:r w:rsidRPr="006A31F6">
        <w:rPr>
          <w:u w:val="single"/>
        </w:rPr>
        <w:t xml:space="preserve">Free from a multilayered corporate bureaucracy, startups </w:t>
      </w:r>
      <w:r w:rsidRPr="006A31F6">
        <w:rPr>
          <w:rStyle w:val="Emphasis"/>
        </w:rPr>
        <w:t xml:space="preserve">are </w:t>
      </w:r>
      <w:r w:rsidRPr="00E226AE">
        <w:rPr>
          <w:rStyle w:val="Emphasis"/>
          <w:highlight w:val="cyan"/>
        </w:rPr>
        <w:t>more agile</w:t>
      </w:r>
      <w:r w:rsidRPr="006A31F6">
        <w:rPr>
          <w:u w:val="single"/>
        </w:rPr>
        <w:t xml:space="preserve"> and able to build an idea into a product and improve it upon consumer demand with </w:t>
      </w:r>
      <w:r w:rsidRPr="00E226AE">
        <w:rPr>
          <w:rStyle w:val="Emphasis"/>
          <w:highlight w:val="cyan"/>
        </w:rPr>
        <w:t>faster decision-making</w:t>
      </w:r>
      <w:r w:rsidRPr="006A31F6">
        <w:rPr>
          <w:u w:val="single"/>
        </w:rPr>
        <w:t xml:space="preserve"> communications. Its high stakes deeply motivate its employees to do whatever it takes to succeed.</w:t>
      </w:r>
    </w:p>
    <w:p w14:paraId="2080D0C5" w14:textId="77777777" w:rsidR="00661CB6" w:rsidRPr="006A31F6" w:rsidRDefault="00661CB6" w:rsidP="00661CB6">
      <w:pPr>
        <w:rPr>
          <w:u w:val="single"/>
        </w:rPr>
      </w:pPr>
      <w:r w:rsidRPr="00E226AE">
        <w:rPr>
          <w:highlight w:val="cyan"/>
          <w:u w:val="single"/>
        </w:rPr>
        <w:t>Giant companies like Google</w:t>
      </w:r>
      <w:r w:rsidRPr="005940B8">
        <w:rPr>
          <w:u w:val="single"/>
        </w:rPr>
        <w:t xml:space="preserve"> and Microsoft often </w:t>
      </w:r>
      <w:r w:rsidRPr="00E226AE">
        <w:rPr>
          <w:rStyle w:val="Emphasis"/>
          <w:highlight w:val="cyan"/>
        </w:rPr>
        <w:t>acquire startups</w:t>
      </w:r>
      <w:r w:rsidRPr="005940B8">
        <w:rPr>
          <w:u w:val="single"/>
        </w:rPr>
        <w:t xml:space="preserve"> and </w:t>
      </w:r>
      <w:r w:rsidRPr="00E226AE">
        <w:rPr>
          <w:highlight w:val="cyan"/>
          <w:u w:val="single"/>
        </w:rPr>
        <w:t>use their size and distribution</w:t>
      </w:r>
      <w:r w:rsidRPr="005940B8">
        <w:rPr>
          <w:u w:val="single"/>
        </w:rPr>
        <w:t xml:space="preserve"> channels </w:t>
      </w:r>
      <w:r w:rsidRPr="00E226AE">
        <w:rPr>
          <w:highlight w:val="cyan"/>
          <w:u w:val="single"/>
        </w:rPr>
        <w:t xml:space="preserve">to </w:t>
      </w:r>
      <w:r w:rsidRPr="00E226AE">
        <w:rPr>
          <w:rStyle w:val="Emphasis"/>
          <w:highlight w:val="cyan"/>
        </w:rPr>
        <w:t>improve the innovation</w:t>
      </w:r>
      <w:r w:rsidRPr="005940B8">
        <w:rPr>
          <w:u w:val="single"/>
        </w:rPr>
        <w:t xml:space="preserve"> and</w:t>
      </w:r>
      <w:r w:rsidRPr="006A31F6">
        <w:rPr>
          <w:u w:val="single"/>
        </w:rPr>
        <w:t xml:space="preserve"> boost its sales.</w:t>
      </w:r>
    </w:p>
    <w:p w14:paraId="08D5E119" w14:textId="77777777" w:rsidR="00661CB6" w:rsidRPr="00A03E7A" w:rsidRDefault="00661CB6" w:rsidP="00661CB6">
      <w:pPr>
        <w:rPr>
          <w:sz w:val="12"/>
        </w:rPr>
      </w:pPr>
      <w:r w:rsidRPr="00A03E7A">
        <w:rPr>
          <w:sz w:val="12"/>
        </w:rP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10293328" w14:textId="77777777" w:rsidR="00661CB6" w:rsidRPr="006A31F6" w:rsidRDefault="00661CB6" w:rsidP="00661CB6">
      <w:pPr>
        <w:rPr>
          <w:u w:val="single"/>
        </w:rPr>
      </w:pPr>
      <w:r w:rsidRPr="00A03E7A">
        <w:rPr>
          <w:sz w:val="12"/>
        </w:rPr>
        <w:t xml:space="preserve">2. </w:t>
      </w:r>
      <w:r w:rsidRPr="006A31F6">
        <w:rPr>
          <w:u w:val="single"/>
        </w:rPr>
        <w:t>Open New Markets</w:t>
      </w:r>
    </w:p>
    <w:p w14:paraId="179C4C6B" w14:textId="77777777" w:rsidR="00661CB6" w:rsidRPr="000638DD" w:rsidRDefault="00661CB6" w:rsidP="00661CB6">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A03E7A">
        <w:rPr>
          <w:sz w:val="12"/>
        </w:rPr>
        <w:t xml:space="preserve">. </w:t>
      </w:r>
      <w:r w:rsidRPr="000638DD">
        <w:rPr>
          <w:u w:val="single"/>
        </w:rPr>
        <w:t>Giants today like Apple, Facebook and Google were once small but ambitious startups.</w:t>
      </w:r>
    </w:p>
    <w:p w14:paraId="622C51E7" w14:textId="77777777" w:rsidR="00661CB6" w:rsidRPr="000638DD" w:rsidRDefault="00661CB6" w:rsidP="00661CB6">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594EEB20" w14:textId="77777777" w:rsidR="00661CB6" w:rsidRPr="00A03E7A" w:rsidRDefault="00661CB6" w:rsidP="00661CB6">
      <w:pPr>
        <w:rPr>
          <w:sz w:val="12"/>
        </w:rPr>
      </w:pPr>
      <w:r w:rsidRPr="00A03E7A">
        <w:rPr>
          <w:sz w:val="12"/>
        </w:rPr>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439F0D28" w14:textId="77777777" w:rsidR="00661CB6" w:rsidRPr="00A03E7A" w:rsidRDefault="00661CB6" w:rsidP="00661CB6">
      <w:pPr>
        <w:rPr>
          <w:sz w:val="12"/>
        </w:rPr>
      </w:pPr>
      <w:r w:rsidRPr="00A03E7A">
        <w:rPr>
          <w:sz w:val="12"/>
        </w:rPr>
        <w:t xml:space="preserve">3. </w:t>
      </w:r>
      <w:r w:rsidRPr="006A31F6">
        <w:rPr>
          <w:u w:val="single"/>
        </w:rPr>
        <w:t>Boost Production of Goods and Services</w:t>
      </w:r>
    </w:p>
    <w:p w14:paraId="47C88BE6" w14:textId="77777777" w:rsidR="00661CB6" w:rsidRPr="00A03E7A" w:rsidRDefault="00661CB6" w:rsidP="00661CB6">
      <w:pPr>
        <w:rPr>
          <w:sz w:val="12"/>
        </w:rPr>
      </w:pPr>
      <w:r w:rsidRPr="00A03E7A">
        <w:rPr>
          <w:sz w:val="12"/>
        </w:rPr>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73ABE49F" w14:textId="77777777" w:rsidR="00661CB6" w:rsidRPr="006A31F6" w:rsidRDefault="00661CB6" w:rsidP="00661CB6">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246EA173" w14:textId="77777777" w:rsidR="00661CB6" w:rsidRPr="00A03E7A" w:rsidRDefault="00661CB6" w:rsidP="00661CB6">
      <w:pPr>
        <w:rPr>
          <w:sz w:val="12"/>
        </w:rPr>
      </w:pPr>
      <w:r w:rsidRPr="00A03E7A">
        <w:rPr>
          <w:sz w:val="12"/>
        </w:rPr>
        <w:t>In another paper published on 2011 by Small Business Administration, startups were discovered to generate more revenue with the same number of capital inputs than older companies.</w:t>
      </w:r>
    </w:p>
    <w:p w14:paraId="43346BA7" w14:textId="77777777" w:rsidR="00661CB6" w:rsidRPr="006A31F6" w:rsidRDefault="00661CB6" w:rsidP="00661CB6">
      <w:pPr>
        <w:rPr>
          <w:u w:val="single"/>
        </w:rPr>
      </w:pPr>
      <w:r w:rsidRPr="00A03E7A">
        <w:rPr>
          <w:sz w:val="12"/>
        </w:rPr>
        <w:t>4</w:t>
      </w:r>
      <w:r w:rsidRPr="006A31F6">
        <w:rPr>
          <w:u w:val="single"/>
        </w:rPr>
        <w:t>. Increase Employment</w:t>
      </w:r>
    </w:p>
    <w:p w14:paraId="4D12CC52" w14:textId="77777777" w:rsidR="00661CB6" w:rsidRPr="006A31F6" w:rsidRDefault="00661CB6" w:rsidP="00661CB6">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653539C8" w14:textId="77777777" w:rsidR="00661CB6" w:rsidRPr="00A03E7A" w:rsidRDefault="00661CB6" w:rsidP="00661CB6">
      <w:pPr>
        <w:rPr>
          <w:sz w:val="12"/>
        </w:rPr>
      </w:pPr>
      <w:r w:rsidRPr="00A03E7A">
        <w:rPr>
          <w:sz w:val="12"/>
        </w:rPr>
        <w:t>Wadhwa states, “</w:t>
      </w:r>
      <w:r w:rsidRPr="006A31F6">
        <w:rPr>
          <w:u w:val="single"/>
        </w:rPr>
        <w:t xml:space="preserve">Without startups, there would be no net job growth in the US economy. </w:t>
      </w:r>
      <w:r w:rsidRPr="00A03E7A">
        <w:rPr>
          <w:sz w:val="12"/>
        </w:rPr>
        <w:t>From 1977 to 2005, existing companies were net job destroyers, losing 1 million net jobs per year. New businesses in their first year added an average of 3 million jobs annually.”</w:t>
      </w:r>
    </w:p>
    <w:p w14:paraId="45F69F3F" w14:textId="77777777" w:rsidR="00661CB6" w:rsidRPr="00A03E7A" w:rsidRDefault="00661CB6" w:rsidP="00661CB6">
      <w:pPr>
        <w:rPr>
          <w:sz w:val="12"/>
        </w:rPr>
      </w:pPr>
      <w:r w:rsidRPr="00A03E7A">
        <w:rPr>
          <w:sz w:val="12"/>
        </w:rP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21481BD1" w14:textId="77777777" w:rsidR="00661CB6" w:rsidRPr="00A03E7A" w:rsidRDefault="00661CB6" w:rsidP="00661CB6">
      <w:pPr>
        <w:rPr>
          <w:sz w:val="12"/>
        </w:rPr>
      </w:pPr>
      <w:r w:rsidRPr="00A03E7A">
        <w:rPr>
          <w:sz w:val="12"/>
        </w:rPr>
        <w:t>5. Direct Local Impacts</w:t>
      </w:r>
    </w:p>
    <w:p w14:paraId="665FD1ED" w14:textId="77777777" w:rsidR="00661CB6" w:rsidRPr="00A03E7A" w:rsidRDefault="00661CB6" w:rsidP="00661CB6">
      <w:pPr>
        <w:rPr>
          <w:sz w:val="12"/>
        </w:rPr>
      </w:pPr>
      <w:r w:rsidRPr="00A03E7A">
        <w:rPr>
          <w:sz w:val="12"/>
        </w:rP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0505695D" w14:textId="77777777" w:rsidR="00661CB6" w:rsidRPr="006A31F6" w:rsidRDefault="00661CB6" w:rsidP="00661CB6">
      <w:pPr>
        <w:rPr>
          <w:u w:val="single"/>
        </w:rPr>
      </w:pPr>
      <w:r w:rsidRPr="006A31F6">
        <w:rPr>
          <w:u w:val="single"/>
        </w:rPr>
        <w:t>Startups are a Driving Economic Force</w:t>
      </w:r>
    </w:p>
    <w:p w14:paraId="3BA7B65B" w14:textId="77777777" w:rsidR="00661CB6" w:rsidRPr="006A31F6" w:rsidRDefault="00661CB6" w:rsidP="00661CB6">
      <w:pPr>
        <w:rPr>
          <w:u w:val="single"/>
        </w:rPr>
      </w:pPr>
      <w:r w:rsidRPr="006A31F6">
        <w:rPr>
          <w:u w:val="single"/>
        </w:rPr>
        <w:t>Startups are engines of growth. To avoid economic stagnation, methods must be sought to foster competition and assist transformational entrepreneurs.</w:t>
      </w:r>
    </w:p>
    <w:p w14:paraId="2C0B82EC" w14:textId="77777777" w:rsidR="00661CB6" w:rsidRPr="00A03E7A" w:rsidRDefault="00661CB6" w:rsidP="00661CB6">
      <w:pPr>
        <w:rPr>
          <w:sz w:val="12"/>
        </w:rPr>
      </w:pPr>
      <w:r w:rsidRPr="00A03E7A">
        <w:rPr>
          <w:sz w:val="12"/>
        </w:rP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50AA649C" w14:textId="77777777" w:rsidR="00661CB6" w:rsidRPr="006A31F6" w:rsidRDefault="00661CB6" w:rsidP="00661CB6">
      <w:pPr>
        <w:rPr>
          <w:u w:val="single"/>
        </w:rPr>
      </w:pPr>
      <w:r w:rsidRPr="006A31F6">
        <w:rPr>
          <w:u w:val="single"/>
        </w:rPr>
        <w:t>Removing barriers. Facilitating connections. Empowering startups. These are just the few ways for civic leaders to give a better edge to entrepreneurs.</w:t>
      </w:r>
    </w:p>
    <w:p w14:paraId="33E29C73" w14:textId="77777777" w:rsidR="00661CB6" w:rsidRPr="00A03E7A" w:rsidRDefault="00661CB6" w:rsidP="00661CB6">
      <w:pPr>
        <w:rPr>
          <w:sz w:val="12"/>
        </w:rPr>
      </w:pPr>
      <w:r w:rsidRPr="00A03E7A">
        <w:rPr>
          <w:sz w:val="12"/>
        </w:rP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1798B136" w14:textId="77777777" w:rsidR="00661CB6" w:rsidRPr="00A03E7A" w:rsidRDefault="00661CB6" w:rsidP="00661CB6">
      <w:pPr>
        <w:rPr>
          <w:sz w:val="12"/>
        </w:rPr>
      </w:pPr>
      <w:r w:rsidRPr="00A03E7A">
        <w:rPr>
          <w:sz w:val="12"/>
        </w:rPr>
        <w:t>The Small Business Administration is also doing great work with their main street leaders program to connect local businesses to Washington, DC. If you have a business, they want to hear your voice.</w:t>
      </w:r>
    </w:p>
    <w:p w14:paraId="57D31864" w14:textId="77777777" w:rsidR="00661CB6" w:rsidRPr="006C3F98" w:rsidRDefault="00661CB6" w:rsidP="00661CB6">
      <w:pPr>
        <w:rPr>
          <w:u w:val="single"/>
        </w:rPr>
      </w:pPr>
      <w:r w:rsidRPr="006A31F6">
        <w:rPr>
          <w:u w:val="single"/>
        </w:rPr>
        <w:t xml:space="preserve">Remember, </w:t>
      </w:r>
      <w:r w:rsidRPr="00E226AE">
        <w:rPr>
          <w:highlight w:val="cyan"/>
          <w:u w:val="single"/>
        </w:rPr>
        <w:t xml:space="preserve">startups are the </w:t>
      </w:r>
      <w:r w:rsidRPr="00E226AE">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585BA1DF" w14:textId="77777777" w:rsidR="00661CB6" w:rsidRDefault="00661CB6" w:rsidP="00661CB6">
      <w:pPr>
        <w:pStyle w:val="Heading4"/>
      </w:pPr>
      <w:r>
        <w:t xml:space="preserve">Winning the commercial tech innovation race </w:t>
      </w:r>
      <w:r w:rsidRPr="007E7359">
        <w:rPr>
          <w:u w:val="single"/>
        </w:rPr>
        <w:t>solidifies</w:t>
      </w:r>
      <w:r>
        <w:t xml:space="preserve"> military overmatch BUT the lead is razor-thin now</w:t>
      </w:r>
    </w:p>
    <w:p w14:paraId="4E5DD748" w14:textId="77777777" w:rsidR="00661CB6" w:rsidRPr="00D91CF8" w:rsidRDefault="00661CB6" w:rsidP="00661CB6">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0118B4E2" w14:textId="77777777" w:rsidR="00661CB6" w:rsidRPr="00030B19" w:rsidRDefault="00661CB6" w:rsidP="00661CB6">
      <w:pPr>
        <w:rPr>
          <w:u w:val="single"/>
        </w:rPr>
      </w:pPr>
      <w:r w:rsidRPr="00E226AE">
        <w:rPr>
          <w:highlight w:val="cyan"/>
          <w:u w:val="single"/>
        </w:rPr>
        <w:t>Tech</w:t>
      </w:r>
      <w:r w:rsidRPr="00C9242C">
        <w:rPr>
          <w:u w:val="single"/>
        </w:rPr>
        <w:t xml:space="preserve">nological </w:t>
      </w:r>
      <w:r w:rsidRPr="00E226AE">
        <w:rPr>
          <w:highlight w:val="cyan"/>
          <w:u w:val="single"/>
        </w:rPr>
        <w:t>superiority</w:t>
      </w:r>
      <w:r w:rsidRPr="00C9242C">
        <w:rPr>
          <w:u w:val="single"/>
        </w:rPr>
        <w:t xml:space="preserve"> is </w:t>
      </w:r>
      <w:r w:rsidRPr="00E226AE">
        <w:rPr>
          <w:highlight w:val="cyan"/>
          <w:u w:val="single"/>
        </w:rPr>
        <w:t xml:space="preserve">key for the West’s </w:t>
      </w:r>
      <w:r w:rsidRPr="00E226AE">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E226AE">
        <w:rPr>
          <w:highlight w:val="cyan"/>
          <w:u w:val="single"/>
        </w:rPr>
        <w:t>innovation</w:t>
      </w:r>
      <w:r w:rsidRPr="00C9242C">
        <w:rPr>
          <w:u w:val="single"/>
        </w:rPr>
        <w:t xml:space="preserve"> is now increasingly </w:t>
      </w:r>
      <w:r w:rsidRPr="00E226AE">
        <w:rPr>
          <w:highlight w:val="cyan"/>
          <w:u w:val="single"/>
        </w:rPr>
        <w:t xml:space="preserve">generated by the </w:t>
      </w:r>
      <w:r w:rsidRPr="00E226AE">
        <w:rPr>
          <w:rStyle w:val="Emphasis"/>
          <w:highlight w:val="cyan"/>
        </w:rPr>
        <w:t>private sector</w:t>
      </w:r>
      <w:r w:rsidRPr="00E226AE">
        <w:rPr>
          <w:highlight w:val="cyan"/>
          <w:u w:val="single"/>
        </w:rPr>
        <w:t xml:space="preserve"> </w:t>
      </w:r>
      <w:r w:rsidRPr="00CC29F5">
        <w:rPr>
          <w:u w:val="single"/>
        </w:rPr>
        <w:t xml:space="preserve">and takes place </w:t>
      </w:r>
      <w:r w:rsidRPr="00E226AE">
        <w:rPr>
          <w:highlight w:val="cyan"/>
          <w:u w:val="single"/>
        </w:rPr>
        <w:t>around the globe</w:t>
      </w:r>
      <w:r w:rsidRPr="00CC29F5">
        <w:t xml:space="preserve">. The </w:t>
      </w:r>
      <w:r w:rsidRPr="00E226AE">
        <w:rPr>
          <w:rStyle w:val="Emphasis"/>
          <w:highlight w:val="cyan"/>
        </w:rPr>
        <w:t>competition of commercial companies</w:t>
      </w:r>
      <w:r w:rsidRPr="00E226AE">
        <w:rPr>
          <w:highlight w:val="cyan"/>
          <w:u w:val="single"/>
        </w:rPr>
        <w:t xml:space="preserve"> for</w:t>
      </w:r>
      <w:r w:rsidRPr="00CC29F5">
        <w:rPr>
          <w:u w:val="single"/>
        </w:rPr>
        <w:t xml:space="preserve"> their </w:t>
      </w:r>
      <w:r w:rsidRPr="00E226AE">
        <w:rPr>
          <w:highlight w:val="cyan"/>
          <w:u w:val="single"/>
        </w:rPr>
        <w:t>consumers</w:t>
      </w:r>
      <w:r w:rsidRPr="00CC29F5">
        <w:rPr>
          <w:u w:val="single"/>
        </w:rPr>
        <w:t xml:space="preserve"> has also</w:t>
      </w:r>
      <w:r w:rsidRPr="00C9242C">
        <w:rPr>
          <w:u w:val="single"/>
        </w:rPr>
        <w:t xml:space="preserve"> </w:t>
      </w:r>
      <w:r w:rsidRPr="00E226AE">
        <w:rPr>
          <w:highlight w:val="cyan"/>
          <w:u w:val="single"/>
        </w:rPr>
        <w:t xml:space="preserve">led to </w:t>
      </w:r>
      <w:r w:rsidRPr="00E226AE">
        <w:rPr>
          <w:rStyle w:val="Emphasis"/>
          <w:highlight w:val="cyan"/>
        </w:rPr>
        <w:t>shorter innovation cycles</w:t>
      </w:r>
      <w:r w:rsidRPr="00C9242C">
        <w:rPr>
          <w:u w:val="single"/>
        </w:rPr>
        <w:t xml:space="preserve">, especially </w:t>
      </w:r>
      <w:r w:rsidRPr="00E226AE">
        <w:rPr>
          <w:highlight w:val="cyan"/>
          <w:u w:val="single"/>
        </w:rPr>
        <w:t>in the area of</w:t>
      </w:r>
      <w:r w:rsidRPr="00E226AE">
        <w:rPr>
          <w:rStyle w:val="Emphasis"/>
          <w:highlight w:val="cyan"/>
        </w:rPr>
        <w:t xml:space="preserve"> i</w:t>
      </w:r>
      <w:r w:rsidRPr="00C9242C">
        <w:rPr>
          <w:rStyle w:val="Emphasis"/>
        </w:rPr>
        <w:t xml:space="preserve">nformation </w:t>
      </w:r>
      <w:r w:rsidRPr="00E226AE">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E226AE">
        <w:rPr>
          <w:highlight w:val="cyan"/>
          <w:u w:val="single"/>
        </w:rPr>
        <w:t xml:space="preserve">new hubs </w:t>
      </w:r>
      <w:r w:rsidRPr="00E226AE">
        <w:rPr>
          <w:rStyle w:val="Emphasis"/>
          <w:highlight w:val="cyan"/>
        </w:rPr>
        <w:t>especially in Asia</w:t>
      </w:r>
      <w:r w:rsidRPr="00C9242C">
        <w:rPr>
          <w:u w:val="single"/>
        </w:rPr>
        <w:t xml:space="preserve">. The </w:t>
      </w:r>
      <w:r w:rsidRPr="00E226AE">
        <w:rPr>
          <w:highlight w:val="cyan"/>
          <w:u w:val="single"/>
        </w:rPr>
        <w:t>ability of non-Western actors to increasingly incorporate civilian innovation into defense applications has led,</w:t>
      </w:r>
      <w:r w:rsidRPr="00C9242C">
        <w:rPr>
          <w:u w:val="single"/>
        </w:rPr>
        <w:t xml:space="preserve"> among other things, </w:t>
      </w:r>
      <w:r w:rsidRPr="00E226AE">
        <w:rPr>
          <w:highlight w:val="cyan"/>
          <w:u w:val="single"/>
        </w:rPr>
        <w:t>to the perception of</w:t>
      </w:r>
      <w:r w:rsidRPr="00C9242C">
        <w:rPr>
          <w:u w:val="single"/>
        </w:rPr>
        <w:t xml:space="preserve"> a </w:t>
      </w:r>
      <w:r w:rsidRPr="00E226AE">
        <w:rPr>
          <w:highlight w:val="cyan"/>
          <w:u w:val="single"/>
        </w:rPr>
        <w:t xml:space="preserve">growing </w:t>
      </w:r>
      <w:r w:rsidRPr="00E226AE">
        <w:rPr>
          <w:rStyle w:val="Emphasis"/>
          <w:highlight w:val="cyan"/>
        </w:rPr>
        <w:t>erosion of conventional deterrence</w:t>
      </w:r>
      <w:r w:rsidRPr="00E226AE">
        <w:rPr>
          <w:highlight w:val="cyan"/>
          <w:u w:val="single"/>
        </w:rPr>
        <w:t xml:space="preserve"> </w:t>
      </w:r>
      <w:r w:rsidRPr="00613F43">
        <w:rPr>
          <w:u w:val="single"/>
        </w:rPr>
        <w:t xml:space="preserve">and defense capabilities </w:t>
      </w:r>
      <w:r w:rsidRPr="00E226AE">
        <w:rPr>
          <w:highlight w:val="cyan"/>
          <w:u w:val="single"/>
        </w:rPr>
        <w:t xml:space="preserve">in relation to rising powers </w:t>
      </w:r>
      <w:r w:rsidRPr="00613F43">
        <w:rPr>
          <w:u w:val="single"/>
        </w:rPr>
        <w:t xml:space="preserve">and new actors </w:t>
      </w:r>
      <w:r w:rsidRPr="00E226AE">
        <w:rPr>
          <w:highlight w:val="cyan"/>
          <w:u w:val="single"/>
        </w:rPr>
        <w:t xml:space="preserve">of </w:t>
      </w:r>
      <w:r w:rsidRPr="00E226AE">
        <w:rPr>
          <w:rStyle w:val="Emphasis"/>
          <w:highlight w:val="cyan"/>
        </w:rPr>
        <w:t>international security</w:t>
      </w:r>
      <w:r w:rsidRPr="00C9242C">
        <w:rPr>
          <w:u w:val="single"/>
        </w:rPr>
        <w:t>.</w:t>
      </w:r>
    </w:p>
    <w:p w14:paraId="2BDFFFC5" w14:textId="77777777" w:rsidR="00661CB6" w:rsidRPr="005F1F53" w:rsidRDefault="00661CB6" w:rsidP="00661CB6">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4B63EEDA" w14:textId="77777777" w:rsidR="00661CB6" w:rsidRPr="001C2CC1" w:rsidRDefault="00661CB6" w:rsidP="00661CB6">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53CEEEB5" w14:textId="77777777" w:rsidR="00661CB6" w:rsidRDefault="00661CB6" w:rsidP="00661CB6">
      <w:r>
        <w:t>III.ANTITRUST LIABILITY: WHEN SEP HOLDERS REFUSE TO DEAL</w:t>
      </w:r>
    </w:p>
    <w:p w14:paraId="44A87F41" w14:textId="77777777" w:rsidR="00661CB6" w:rsidRDefault="00661CB6" w:rsidP="00661CB6">
      <w:r>
        <w:t>A.</w:t>
      </w:r>
      <w:r w:rsidRPr="009F3B53">
        <w:rPr>
          <w:u w:val="single"/>
        </w:rPr>
        <w:t xml:space="preserve">Reasons for a </w:t>
      </w:r>
      <w:r w:rsidRPr="00E226AE">
        <w:rPr>
          <w:rStyle w:val="Emphasis"/>
          <w:highlight w:val="cyan"/>
        </w:rPr>
        <w:t>Presumption of Antitrust Liability</w:t>
      </w:r>
    </w:p>
    <w:p w14:paraId="0F26B0DD" w14:textId="77777777" w:rsidR="00661CB6" w:rsidRDefault="00661CB6" w:rsidP="00661CB6">
      <w:r w:rsidRPr="009F3B53">
        <w:rPr>
          <w:u w:val="single"/>
        </w:rPr>
        <w:t xml:space="preserve">The affirmative case for a presumption of antitrust liability </w:t>
      </w:r>
      <w:r w:rsidRPr="00E226AE">
        <w:rPr>
          <w:highlight w:val="cyan"/>
          <w:u w:val="single"/>
        </w:rPr>
        <w:t xml:space="preserve">when a SEP holder </w:t>
      </w:r>
      <w:r w:rsidRPr="00E226AE">
        <w:rPr>
          <w:rStyle w:val="Emphasis"/>
          <w:highlight w:val="cyan"/>
        </w:rPr>
        <w:t>refuses to deal</w:t>
      </w:r>
      <w:r w:rsidRPr="009F3B53">
        <w:rPr>
          <w:u w:val="single"/>
        </w:rPr>
        <w:t xml:space="preserve"> with a prospective standard implementer in violation of its FRAND commitments proceeds, from the above discussion, as follows: (1) </w:t>
      </w:r>
      <w:r w:rsidRPr="00613F43">
        <w:rPr>
          <w:u w:val="single"/>
        </w:rPr>
        <w:t>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w:t>
      </w:r>
      <w:r w:rsidRPr="009F3B53">
        <w:rPr>
          <w:u w:val="single"/>
        </w:rPr>
        <w:t>ed by the antitrust laws.</w:t>
      </w:r>
      <w:r>
        <w:t xml:space="preserve"> </w:t>
      </w:r>
    </w:p>
    <w:p w14:paraId="5A5BD65D" w14:textId="77777777" w:rsidR="00661CB6" w:rsidRDefault="00661CB6" w:rsidP="00661CB6">
      <w:r w:rsidRPr="00E226AE">
        <w:rPr>
          <w:highlight w:val="cyan"/>
          <w:u w:val="single"/>
        </w:rPr>
        <w:t xml:space="preserve">Standards are </w:t>
      </w:r>
      <w:r w:rsidRPr="00E226AE">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E226AE">
        <w:rPr>
          <w:highlight w:val="cyan"/>
          <w:u w:val="single"/>
        </w:rPr>
        <w:t>help coordinate disparate technologies</w:t>
      </w:r>
      <w:r w:rsidRPr="009F3B53">
        <w:rPr>
          <w:u w:val="single"/>
        </w:rPr>
        <w:t xml:space="preserve"> and products </w:t>
      </w:r>
      <w:r w:rsidRPr="00E226AE">
        <w:rPr>
          <w:highlight w:val="cyan"/>
          <w:u w:val="single"/>
        </w:rPr>
        <w:t>from many firms</w:t>
      </w:r>
      <w:r w:rsidRPr="009F3B53">
        <w:rPr>
          <w:u w:val="single"/>
        </w:rPr>
        <w:t xml:space="preserve"> into a consolidated, cohesive set.</w:t>
      </w:r>
      <w:r>
        <w:t xml:space="preserve"> This </w:t>
      </w:r>
      <w:r w:rsidRPr="00E226AE">
        <w:rPr>
          <w:highlight w:val="cyan"/>
          <w:u w:val="single"/>
        </w:rPr>
        <w:t>enables interoperability, access, and</w:t>
      </w:r>
      <w:r w:rsidRPr="009F3B53">
        <w:rPr>
          <w:u w:val="single"/>
        </w:rPr>
        <w:t xml:space="preserve"> the </w:t>
      </w:r>
      <w:r w:rsidRPr="00E226AE">
        <w:rPr>
          <w:highlight w:val="cyan"/>
          <w:u w:val="single"/>
        </w:rPr>
        <w:t xml:space="preserve">accumulation of </w:t>
      </w:r>
      <w:r w:rsidRPr="00E226AE">
        <w:rPr>
          <w:rStyle w:val="Emphasis"/>
          <w:highlight w:val="cyan"/>
        </w:rPr>
        <w:t>massive network effects</w:t>
      </w:r>
      <w:r w:rsidRPr="009F3B53">
        <w:rPr>
          <w:u w:val="single"/>
        </w:rPr>
        <w:t xml:space="preserve">.144Given those valuable network effects, </w:t>
      </w:r>
      <w:r w:rsidRPr="00E226AE">
        <w:rPr>
          <w:highlight w:val="cyan"/>
          <w:u w:val="single"/>
        </w:rPr>
        <w:t>SEP holders</w:t>
      </w:r>
      <w:r w:rsidRPr="009F3B53">
        <w:rPr>
          <w:u w:val="single"/>
        </w:rPr>
        <w:t xml:space="preserve"> who engage with the process of standards development and make FRAND commitments </w:t>
      </w:r>
      <w:r w:rsidRPr="00E226AE">
        <w:rPr>
          <w:highlight w:val="cyan"/>
          <w:u w:val="single"/>
        </w:rPr>
        <w:t>become</w:t>
      </w:r>
      <w:r w:rsidRPr="009F3B53">
        <w:rPr>
          <w:u w:val="single"/>
        </w:rPr>
        <w:t xml:space="preserve"> ex post </w:t>
      </w:r>
      <w:r w:rsidRPr="00E226AE">
        <w:rPr>
          <w:highlight w:val="cyan"/>
          <w:u w:val="single"/>
        </w:rPr>
        <w:t>gatekeepers</w:t>
      </w:r>
      <w:r w:rsidRPr="009F3B53">
        <w:rPr>
          <w:u w:val="single"/>
        </w:rPr>
        <w:t xml:space="preserve">—regardless of their ex ante position in the market—to the implementation of standards and thereby </w:t>
      </w:r>
      <w:r w:rsidRPr="00E226AE">
        <w:rPr>
          <w:highlight w:val="cyan"/>
          <w:u w:val="single"/>
        </w:rPr>
        <w:t>control access to the entire market.</w:t>
      </w:r>
      <w:r w:rsidRPr="00E226AE">
        <w:rPr>
          <w:highlight w:val="cyan"/>
        </w:rPr>
        <w:t xml:space="preserve"> </w:t>
      </w:r>
      <w:r w:rsidRPr="00E226AE">
        <w:rPr>
          <w:highlight w:val="cyan"/>
          <w:u w:val="single"/>
        </w:rPr>
        <w:t>If</w:t>
      </w:r>
      <w:r w:rsidRPr="00A63644">
        <w:rPr>
          <w:u w:val="single"/>
        </w:rPr>
        <w:t xml:space="preserve"> an SEP holder </w:t>
      </w:r>
      <w:r w:rsidRPr="00A63644">
        <w:rPr>
          <w:rStyle w:val="Emphasis"/>
        </w:rPr>
        <w:t xml:space="preserve">then </w:t>
      </w:r>
      <w:r w:rsidRPr="00E226AE">
        <w:rPr>
          <w:rStyle w:val="Emphasis"/>
          <w:highlight w:val="cyan"/>
        </w:rPr>
        <w:t>violates</w:t>
      </w:r>
      <w:r w:rsidRPr="00A63644">
        <w:rPr>
          <w:rStyle w:val="Emphasis"/>
        </w:rPr>
        <w:t xml:space="preserve"> its </w:t>
      </w:r>
      <w:r w:rsidRPr="00E226AE">
        <w:rPr>
          <w:rStyle w:val="Emphasis"/>
          <w:highlight w:val="cyan"/>
        </w:rPr>
        <w:t>FRAND</w:t>
      </w:r>
      <w:r w:rsidRPr="00A63644">
        <w:rPr>
          <w:rStyle w:val="Emphasis"/>
        </w:rPr>
        <w:t xml:space="preserve"> commitments</w:t>
      </w:r>
      <w:r w:rsidRPr="00A63644">
        <w:rPr>
          <w:u w:val="single"/>
        </w:rPr>
        <w:t xml:space="preserve"> by refusing to deal, the SEP holder has </w:t>
      </w:r>
      <w:r w:rsidRPr="00E226AE">
        <w:rPr>
          <w:highlight w:val="cyan"/>
          <w:u w:val="single"/>
        </w:rPr>
        <w:t>exhibited all</w:t>
      </w:r>
      <w:r w:rsidRPr="00A63644">
        <w:rPr>
          <w:u w:val="single"/>
        </w:rPr>
        <w:t xml:space="preserve"> of the </w:t>
      </w:r>
      <w:r w:rsidRPr="00E226AE">
        <w:rPr>
          <w:highlight w:val="cyan"/>
          <w:u w:val="single"/>
        </w:rPr>
        <w:t>markers of</w:t>
      </w:r>
      <w:r w:rsidRPr="00A63644">
        <w:rPr>
          <w:u w:val="single"/>
        </w:rPr>
        <w:t xml:space="preserve"> a </w:t>
      </w:r>
      <w:r w:rsidRPr="00E226AE">
        <w:rPr>
          <w:highlight w:val="cyan"/>
          <w:u w:val="single"/>
        </w:rPr>
        <w:t>Section 2 case</w:t>
      </w:r>
      <w:r w:rsidRPr="00A63644">
        <w:rPr>
          <w:u w:val="single"/>
        </w:rPr>
        <w:t xml:space="preserve"> that results in liability.</w:t>
      </w:r>
      <w:r>
        <w:t xml:space="preserve"> </w:t>
      </w:r>
    </w:p>
    <w:p w14:paraId="103BA3F3" w14:textId="77777777" w:rsidR="00661CB6" w:rsidRDefault="00661CB6" w:rsidP="00661CB6">
      <w:r>
        <w:t xml:space="preserve">First, </w:t>
      </w:r>
      <w:r w:rsidRPr="00A63644">
        <w:rPr>
          <w:u w:val="single"/>
        </w:rPr>
        <w:t xml:space="preserve">the SEP holder has acquired control over access to an </w:t>
      </w:r>
      <w:r w:rsidRPr="00613F43">
        <w:rPr>
          <w:u w:val="single"/>
        </w:rPr>
        <w:t xml:space="preserve">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market power and bargaining position of the patent holder is </w:t>
      </w:r>
      <w:r w:rsidRPr="00613F43">
        <w:rPr>
          <w:rStyle w:val="Emphasis"/>
        </w:rPr>
        <w:t>fundamentally altered</w:t>
      </w:r>
      <w:r w:rsidRPr="00613F43">
        <w:rPr>
          <w:u w:val="single"/>
        </w:rPr>
        <w:t xml:space="preserve"> when a patent becomes standard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5B0D65E9" w14:textId="77777777" w:rsidR="00661CB6" w:rsidRDefault="00661CB6" w:rsidP="00661CB6">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2C0B842C" w14:textId="77777777" w:rsidR="00661CB6" w:rsidRDefault="00661CB6" w:rsidP="00661CB6">
      <w:r>
        <w:t xml:space="preserve">Finally, </w:t>
      </w:r>
      <w:r w:rsidRPr="00A63644">
        <w:rPr>
          <w:u w:val="single"/>
        </w:rPr>
        <w:t xml:space="preserve">the </w:t>
      </w:r>
      <w:r w:rsidRPr="00E226AE">
        <w:rPr>
          <w:rStyle w:val="Emphasis"/>
          <w:highlight w:val="cyan"/>
        </w:rPr>
        <w:t>burden of an inquiry</w:t>
      </w:r>
      <w:r w:rsidRPr="00A63644">
        <w:rPr>
          <w:u w:val="single"/>
        </w:rPr>
        <w:t xml:space="preserve"> into the intent of the SEP holder </w:t>
      </w:r>
      <w:r w:rsidRPr="00E226AE">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E226AE">
        <w:rPr>
          <w:highlight w:val="cyan"/>
          <w:u w:val="single"/>
        </w:rPr>
        <w:t>SEP holder</w:t>
      </w:r>
      <w:r w:rsidRPr="002D05FF">
        <w:rPr>
          <w:u w:val="single"/>
        </w:rPr>
        <w:t xml:space="preserve"> suggests that it </w:t>
      </w:r>
      <w:r w:rsidRPr="00E226AE">
        <w:rPr>
          <w:highlight w:val="cyan"/>
          <w:u w:val="single"/>
        </w:rPr>
        <w:t xml:space="preserve">should be presumed to </w:t>
      </w:r>
      <w:r w:rsidRPr="00E226AE">
        <w:rPr>
          <w:rStyle w:val="Emphasis"/>
          <w:highlight w:val="cyan"/>
        </w:rPr>
        <w:t>not have a valid business justification</w:t>
      </w:r>
      <w:r w:rsidRPr="00E226AE">
        <w:rPr>
          <w:highlight w:val="cyan"/>
          <w:u w:val="single"/>
        </w:rPr>
        <w:t xml:space="preserve"> when refusing to deal</w:t>
      </w:r>
      <w:r>
        <w:t>.</w:t>
      </w:r>
      <w:r w:rsidRPr="002D05FF">
        <w:rPr>
          <w:u w:val="single"/>
        </w:rPr>
        <w:t xml:space="preserve"> The SEP holder would have </w:t>
      </w:r>
      <w:r w:rsidRPr="00E226AE">
        <w:rPr>
          <w:highlight w:val="cyan"/>
          <w:u w:val="single"/>
        </w:rPr>
        <w:t>the burden of rebutting</w:t>
      </w:r>
      <w:r w:rsidRPr="002D05FF">
        <w:rPr>
          <w:u w:val="single"/>
        </w:rPr>
        <w:t xml:space="preserve"> this presumption before the court </w:t>
      </w:r>
      <w:r w:rsidRPr="00E226AE">
        <w:rPr>
          <w:highlight w:val="cyan"/>
          <w:u w:val="single"/>
        </w:rPr>
        <w:t>and substantiating</w:t>
      </w:r>
      <w:r w:rsidRPr="002D05FF">
        <w:rPr>
          <w:u w:val="single"/>
        </w:rPr>
        <w:t xml:space="preserve"> a legitimate, </w:t>
      </w:r>
      <w:r w:rsidRPr="00E226AE">
        <w:rPr>
          <w:rStyle w:val="Emphasis"/>
          <w:highlight w:val="cyan"/>
        </w:rPr>
        <w:t>procompetitive business justification</w:t>
      </w:r>
      <w:r w:rsidRPr="002D05FF">
        <w:rPr>
          <w:u w:val="single"/>
        </w:rPr>
        <w:t xml:space="preserve"> for the refusal to deal.</w:t>
      </w:r>
    </w:p>
    <w:p w14:paraId="50DA4E5F" w14:textId="77777777" w:rsidR="00661CB6" w:rsidRDefault="00661CB6" w:rsidP="00661CB6">
      <w:r>
        <w:t xml:space="preserve"> B.Contrary Considerations</w:t>
      </w:r>
    </w:p>
    <w:p w14:paraId="61FD69CD" w14:textId="77777777" w:rsidR="00661CB6" w:rsidRPr="00BC02B7" w:rsidRDefault="00661CB6" w:rsidP="00661CB6">
      <w:r w:rsidRPr="00613F43">
        <w:t xml:space="preserve">The strongest </w:t>
      </w:r>
      <w:r w:rsidRPr="00613F43">
        <w:rPr>
          <w:u w:val="single"/>
        </w:rPr>
        <w:t>counterargument</w:t>
      </w:r>
      <w:r w:rsidRPr="00613F43">
        <w:t xml:space="preserve"> against</w:t>
      </w:r>
      <w:r>
        <w:t xml:space="preserve">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51D0CEC3" w14:textId="77777777" w:rsidR="00661CB6" w:rsidRDefault="00661CB6" w:rsidP="00661CB6">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E226AE">
        <w:rPr>
          <w:highlight w:val="cyan"/>
          <w:u w:val="single"/>
        </w:rPr>
        <w:t>antitrust liability</w:t>
      </w:r>
      <w:r w:rsidRPr="002D05FF">
        <w:rPr>
          <w:u w:val="single"/>
        </w:rPr>
        <w:t xml:space="preserve"> will </w:t>
      </w:r>
      <w:r w:rsidRPr="00E226AE">
        <w:rPr>
          <w:highlight w:val="cyan"/>
          <w:u w:val="single"/>
        </w:rPr>
        <w:t xml:space="preserve">have </w:t>
      </w:r>
      <w:r w:rsidRPr="00E226AE">
        <w:rPr>
          <w:rStyle w:val="Emphasis"/>
          <w:highlight w:val="cyan"/>
        </w:rPr>
        <w:t>positive, structural effects</w:t>
      </w:r>
      <w:r w:rsidRPr="00E226AE">
        <w:rPr>
          <w:highlight w:val="cyan"/>
          <w:u w:val="single"/>
        </w:rPr>
        <w:t xml:space="preserve"> on the market which benefit</w:t>
      </w:r>
      <w:r w:rsidRPr="002D05FF">
        <w:rPr>
          <w:u w:val="single"/>
        </w:rPr>
        <w:t xml:space="preserve"> competition and </w:t>
      </w:r>
      <w:r w:rsidRPr="00E226AE">
        <w:rPr>
          <w:highlight w:val="cyan"/>
          <w:u w:val="single"/>
        </w:rPr>
        <w:t>innovation more than</w:t>
      </w:r>
      <w:r w:rsidRPr="002D05FF">
        <w:rPr>
          <w:u w:val="single"/>
        </w:rPr>
        <w:t xml:space="preserve"> the </w:t>
      </w:r>
      <w:r w:rsidRPr="00E226AE">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52990141" w14:textId="77777777" w:rsidR="00661CB6" w:rsidRPr="002D05FF" w:rsidRDefault="00661CB6" w:rsidP="00661CB6">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52D20277" w14:textId="77777777" w:rsidR="00661CB6" w:rsidRDefault="00661CB6" w:rsidP="00661CB6">
      <w:r>
        <w:t>IV.CONCLUSION</w:t>
      </w:r>
    </w:p>
    <w:p w14:paraId="5DB55FA1" w14:textId="77777777" w:rsidR="00661CB6" w:rsidRDefault="00661CB6" w:rsidP="00661CB6">
      <w:r w:rsidRPr="002D05FF">
        <w:rPr>
          <w:u w:val="single"/>
        </w:rPr>
        <w:t xml:space="preserve">This Note does not argue that an SEP holder should be prevented from benefiting when its patents lend value to a standard; this Note argues that an </w:t>
      </w:r>
      <w:r w:rsidRPr="00E226AE">
        <w:rPr>
          <w:highlight w:val="cyan"/>
          <w:u w:val="single"/>
        </w:rPr>
        <w:t>SEP holder should be prevented from benefiting when</w:t>
      </w:r>
      <w:r w:rsidRPr="002D05FF">
        <w:rPr>
          <w:u w:val="single"/>
        </w:rPr>
        <w:t xml:space="preserve"> it attempts to </w:t>
      </w:r>
      <w:r w:rsidRPr="00E226AE">
        <w:rPr>
          <w:rStyle w:val="Emphasis"/>
          <w:highlight w:val="cyan"/>
        </w:rPr>
        <w:t>abuse its position as a gatekeeper</w:t>
      </w:r>
      <w:r w:rsidRPr="002D05FF">
        <w:rPr>
          <w:u w:val="single"/>
        </w:rPr>
        <w:t xml:space="preserve"> to a vital, collaborative standard. </w:t>
      </w:r>
      <w:r>
        <w:t xml:space="preserve">A </w:t>
      </w:r>
      <w:r w:rsidRPr="00E226AE">
        <w:rPr>
          <w:highlight w:val="cyan"/>
          <w:u w:val="single"/>
        </w:rPr>
        <w:t>presumption of antitrust liability</w:t>
      </w:r>
      <w:r w:rsidRPr="002D05FF">
        <w:rPr>
          <w:u w:val="single"/>
        </w:rPr>
        <w:t xml:space="preserve"> for an SEP holder who refuses to deal in violation of its FRAND commitments </w:t>
      </w:r>
      <w:r w:rsidRPr="00E226AE">
        <w:rPr>
          <w:highlight w:val="cyan"/>
          <w:u w:val="single"/>
        </w:rPr>
        <w:t xml:space="preserve">accomplishes </w:t>
      </w:r>
      <w:r w:rsidRPr="00E226AE">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E226AE">
        <w:rPr>
          <w:highlight w:val="cyan"/>
          <w:u w:val="single"/>
        </w:rPr>
        <w:t>standards-driven markets</w:t>
      </w:r>
      <w:r w:rsidRPr="002D05FF">
        <w:rPr>
          <w:u w:val="single"/>
        </w:rPr>
        <w:t xml:space="preserve"> that </w:t>
      </w:r>
      <w:r w:rsidRPr="00E226AE">
        <w:rPr>
          <w:highlight w:val="cyan"/>
          <w:u w:val="single"/>
        </w:rPr>
        <w:t>derive their value from</w:t>
      </w:r>
      <w:r w:rsidRPr="002D05FF">
        <w:rPr>
          <w:u w:val="single"/>
        </w:rPr>
        <w:t xml:space="preserve"> the coordinated creation of </w:t>
      </w:r>
      <w:r w:rsidRPr="00E226AE">
        <w:rPr>
          <w:highlight w:val="cyan"/>
          <w:u w:val="single"/>
        </w:rPr>
        <w:t>networks</w:t>
      </w:r>
      <w:r w:rsidRPr="002D05FF">
        <w:rPr>
          <w:u w:val="single"/>
        </w:rPr>
        <w:t xml:space="preserve">, the </w:t>
      </w:r>
      <w:r w:rsidRPr="00E226AE">
        <w:rPr>
          <w:highlight w:val="cyan"/>
          <w:u w:val="single"/>
        </w:rPr>
        <w:t>antitrust laws</w:t>
      </w:r>
      <w:r w:rsidRPr="002D05FF">
        <w:rPr>
          <w:u w:val="single"/>
        </w:rPr>
        <w:t xml:space="preserve"> are </w:t>
      </w:r>
      <w:r w:rsidRPr="00E226AE">
        <w:rPr>
          <w:highlight w:val="cyan"/>
          <w:u w:val="single"/>
        </w:rPr>
        <w:t xml:space="preserve">an </w:t>
      </w:r>
      <w:r w:rsidRPr="00E226AE">
        <w:rPr>
          <w:rStyle w:val="Emphasis"/>
          <w:highlight w:val="cyan"/>
        </w:rPr>
        <w:t>important bulwark</w:t>
      </w:r>
      <w:r w:rsidRPr="00E226AE">
        <w:rPr>
          <w:highlight w:val="cyan"/>
          <w:u w:val="single"/>
        </w:rPr>
        <w:t xml:space="preserve"> of continued</w:t>
      </w:r>
      <w:r w:rsidRPr="002D05FF">
        <w:rPr>
          <w:u w:val="single"/>
        </w:rPr>
        <w:t xml:space="preserve"> competition and </w:t>
      </w:r>
      <w:r w:rsidRPr="00E226AE">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12227982" w14:textId="77777777" w:rsidR="00661CB6" w:rsidRDefault="00661CB6" w:rsidP="00661CB6">
      <w:pPr>
        <w:rPr>
          <w:u w:val="single"/>
        </w:rPr>
      </w:pPr>
    </w:p>
    <w:p w14:paraId="4F9C37C8" w14:textId="77777777" w:rsidR="00661CB6" w:rsidRPr="004A5DD2" w:rsidRDefault="00661CB6" w:rsidP="00661CB6">
      <w:pPr>
        <w:pStyle w:val="Heading4"/>
        <w:rPr>
          <w:rFonts w:cs="Times New Roman"/>
        </w:rPr>
      </w:pPr>
      <w:r>
        <w:rPr>
          <w:rFonts w:cs="Times New Roman"/>
        </w:rPr>
        <w:t>Faltering emerging tech leadership</w:t>
      </w:r>
      <w:r w:rsidRPr="004A5DD2">
        <w:rPr>
          <w:rFonts w:cs="Times New Roman"/>
        </w:rPr>
        <w:t xml:space="preserve"> causes </w:t>
      </w:r>
      <w:r w:rsidRPr="004A5DD2">
        <w:rPr>
          <w:rFonts w:cs="Times New Roman"/>
          <w:u w:val="single"/>
        </w:rPr>
        <w:t xml:space="preserve">nuclear </w:t>
      </w:r>
      <w:r>
        <w:rPr>
          <w:rFonts w:cs="Times New Roman"/>
          <w:u w:val="single"/>
        </w:rPr>
        <w:t>war over Taiwan and NATO members</w:t>
      </w:r>
      <w:r w:rsidRPr="004A5DD2">
        <w:rPr>
          <w:rFonts w:cs="Times New Roman"/>
        </w:rPr>
        <w:t xml:space="preserve">. </w:t>
      </w:r>
    </w:p>
    <w:p w14:paraId="3714DF67" w14:textId="77777777" w:rsidR="00661CB6" w:rsidRPr="004A5DD2" w:rsidRDefault="00661CB6" w:rsidP="00661CB6">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36CB53E7" w14:textId="77777777" w:rsidR="00661CB6" w:rsidRPr="004A5DD2" w:rsidRDefault="00661CB6" w:rsidP="00661CB6">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E226AE">
        <w:rPr>
          <w:rStyle w:val="StyleUnderline"/>
          <w:highlight w:val="cyan"/>
        </w:rPr>
        <w:t>the</w:t>
      </w:r>
      <w:r w:rsidRPr="004A5DD2">
        <w:rPr>
          <w:rStyle w:val="StyleUnderline"/>
        </w:rPr>
        <w:t xml:space="preserve"> “</w:t>
      </w:r>
      <w:r w:rsidRPr="00E226AE">
        <w:rPr>
          <w:rStyle w:val="Emphasis"/>
          <w:highlight w:val="cyan"/>
        </w:rPr>
        <w:t>bargaining model</w:t>
      </w:r>
      <w:r w:rsidRPr="004A5DD2">
        <w:rPr>
          <w:rStyle w:val="StyleUnderline"/>
        </w:rPr>
        <w:t xml:space="preserve"> of war.”</w:t>
      </w:r>
      <w:r w:rsidRPr="004A5DD2">
        <w:t xml:space="preserve"> This theory </w:t>
      </w:r>
      <w:r w:rsidRPr="00E226AE">
        <w:rPr>
          <w:rStyle w:val="StyleUnderline"/>
          <w:highlight w:val="cyan"/>
        </w:rPr>
        <w:t xml:space="preserve">identifies </w:t>
      </w:r>
      <w:r w:rsidRPr="00E226AE">
        <w:rPr>
          <w:rStyle w:val="Emphasis"/>
          <w:highlight w:val="cyan"/>
        </w:rPr>
        <w:t>rapid shifts</w:t>
      </w:r>
      <w:r w:rsidRPr="004A5DD2">
        <w:rPr>
          <w:rStyle w:val="StyleUnderline"/>
        </w:rPr>
        <w:t xml:space="preserve"> </w:t>
      </w:r>
      <w:r w:rsidRPr="00E226AE">
        <w:rPr>
          <w:rStyle w:val="StyleUnderline"/>
          <w:highlight w:val="cyan"/>
        </w:rPr>
        <w:t>in</w:t>
      </w:r>
      <w:r w:rsidRPr="004A5DD2">
        <w:rPr>
          <w:rStyle w:val="StyleUnderline"/>
        </w:rPr>
        <w:t xml:space="preserve"> the balance of </w:t>
      </w:r>
      <w:r w:rsidRPr="00E226AE">
        <w:rPr>
          <w:rStyle w:val="StyleUnderline"/>
          <w:highlight w:val="cyan"/>
        </w:rPr>
        <w:t>power as a</w:t>
      </w:r>
      <w:r w:rsidRPr="004A5DD2">
        <w:rPr>
          <w:rStyle w:val="StyleUnderline"/>
        </w:rPr>
        <w:t xml:space="preserve"> </w:t>
      </w:r>
      <w:r w:rsidRPr="004A5DD2">
        <w:rPr>
          <w:rStyle w:val="Emphasis"/>
        </w:rPr>
        <w:t xml:space="preserve">primary </w:t>
      </w:r>
      <w:r w:rsidRPr="00E226AE">
        <w:rPr>
          <w:rStyle w:val="Emphasis"/>
          <w:highlight w:val="cyan"/>
        </w:rPr>
        <w:t>cause of conflict</w:t>
      </w:r>
      <w:r w:rsidRPr="004A5DD2">
        <w:rPr>
          <w:rStyle w:val="Emphasis"/>
        </w:rPr>
        <w:t>.</w:t>
      </w:r>
    </w:p>
    <w:p w14:paraId="315E8475" w14:textId="77777777" w:rsidR="00661CB6" w:rsidRPr="004A5DD2" w:rsidRDefault="00661CB6" w:rsidP="00661CB6">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E226AE">
        <w:rPr>
          <w:rStyle w:val="StyleUnderline"/>
          <w:highlight w:val="cyan"/>
        </w:rPr>
        <w:t xml:space="preserve">when bargaining </w:t>
      </w:r>
      <w:r w:rsidRPr="00E226AE">
        <w:rPr>
          <w:rStyle w:val="Emphasis"/>
          <w:highlight w:val="cyan"/>
        </w:rPr>
        <w:t>breaks down</w:t>
      </w:r>
      <w:r w:rsidRPr="00E226AE">
        <w:rPr>
          <w:rStyle w:val="StyleUnderline"/>
          <w:highlight w:val="cyan"/>
        </w:rPr>
        <w:t xml:space="preserve">, </w:t>
      </w:r>
      <w:r w:rsidRPr="00E226AE">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E226AE">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E226AE">
        <w:rPr>
          <w:rStyle w:val="StyleUnderline"/>
          <w:highlight w:val="cyan"/>
        </w:rPr>
        <w:t>if your</w:t>
      </w:r>
      <w:r w:rsidRPr="004A5DD2">
        <w:rPr>
          <w:rStyle w:val="StyleUnderline"/>
        </w:rPr>
        <w:t xml:space="preserve"> bargaining </w:t>
      </w:r>
      <w:r w:rsidRPr="00E226AE">
        <w:rPr>
          <w:rStyle w:val="StyleUnderline"/>
          <w:highlight w:val="cyan"/>
        </w:rPr>
        <w:t xml:space="preserve">position will be </w:t>
      </w:r>
      <w:r w:rsidRPr="00E226AE">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E226AE">
        <w:rPr>
          <w:rStyle w:val="StyleUnderline"/>
          <w:highlight w:val="cyan"/>
        </w:rPr>
        <w:t>shifts</w:t>
      </w:r>
      <w:r w:rsidRPr="004A5DD2">
        <w:rPr>
          <w:rStyle w:val="StyleUnderline"/>
        </w:rPr>
        <w:t xml:space="preserve"> in the balance of power </w:t>
      </w:r>
      <w:r w:rsidRPr="00E226AE">
        <w:rPr>
          <w:rStyle w:val="Emphasis"/>
          <w:highlight w:val="cyan"/>
        </w:rPr>
        <w:t>muddy understandings</w:t>
      </w:r>
      <w:r w:rsidRPr="00E226AE">
        <w:rPr>
          <w:rStyle w:val="StyleUnderline"/>
          <w:highlight w:val="cyan"/>
        </w:rPr>
        <w:t xml:space="preserve"> of </w:t>
      </w:r>
      <w:r w:rsidRPr="00E226AE">
        <w:rPr>
          <w:rStyle w:val="Emphasis"/>
          <w:highlight w:val="cyan"/>
        </w:rPr>
        <w:t>which states have the advantage</w:t>
      </w:r>
      <w:r w:rsidRPr="004A5DD2">
        <w:rPr>
          <w:rStyle w:val="StyleUnderline"/>
        </w:rPr>
        <w:t>.</w:t>
      </w:r>
    </w:p>
    <w:p w14:paraId="120C578B" w14:textId="77777777" w:rsidR="00661CB6" w:rsidRPr="004A5DD2" w:rsidRDefault="00661CB6" w:rsidP="00661CB6">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7E873D91" w14:textId="77777777" w:rsidR="00661CB6" w:rsidRPr="004A5DD2" w:rsidRDefault="00661CB6" w:rsidP="00661CB6">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2551EE38" w14:textId="77777777" w:rsidR="00661CB6" w:rsidRPr="004A5DD2" w:rsidRDefault="00661CB6" w:rsidP="00661CB6">
      <w:r w:rsidRPr="004A5DD2">
        <w:t xml:space="preserve">Moreover, </w:t>
      </w:r>
      <w:r w:rsidRPr="00E226AE">
        <w:rPr>
          <w:rStyle w:val="StyleUnderline"/>
          <w:highlight w:val="cyan"/>
        </w:rPr>
        <w:t xml:space="preserve">China </w:t>
      </w:r>
      <w:r w:rsidRPr="00E226AE">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E226AE">
        <w:rPr>
          <w:rStyle w:val="StyleUnderline"/>
          <w:highlight w:val="cyan"/>
        </w:rPr>
        <w:t xml:space="preserve">in </w:t>
      </w:r>
      <w:r w:rsidRPr="00E226AE">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532CAEA3" w14:textId="77777777" w:rsidR="00661CB6" w:rsidRPr="004A5DD2" w:rsidRDefault="00661CB6" w:rsidP="00661CB6">
      <w:pPr>
        <w:rPr>
          <w:rStyle w:val="StyleUnderline"/>
        </w:rPr>
      </w:pPr>
      <w:r w:rsidRPr="00E226AE">
        <w:rPr>
          <w:rStyle w:val="StyleUnderline"/>
          <w:highlight w:val="cyan"/>
        </w:rPr>
        <w:t>If China</w:t>
      </w:r>
      <w:r w:rsidRPr="004A5DD2">
        <w:t xml:space="preserve"> or Russia </w:t>
      </w:r>
      <w:r w:rsidRPr="00E226AE">
        <w:rPr>
          <w:rStyle w:val="StyleUnderline"/>
          <w:highlight w:val="cyan"/>
        </w:rPr>
        <w:t xml:space="preserve">are able to </w:t>
      </w:r>
      <w:r w:rsidRPr="00E226AE">
        <w:rPr>
          <w:rStyle w:val="Emphasis"/>
          <w:highlight w:val="cyan"/>
        </w:rPr>
        <w:t>incorporate new tech</w:t>
      </w:r>
      <w:r w:rsidRPr="004A5DD2">
        <w:rPr>
          <w:rStyle w:val="StyleUnderline"/>
        </w:rPr>
        <w:t xml:space="preserve">nologies </w:t>
      </w:r>
      <w:r w:rsidRPr="00E226AE">
        <w:rPr>
          <w:rStyle w:val="StyleUnderline"/>
          <w:highlight w:val="cyan"/>
        </w:rPr>
        <w:t xml:space="preserve">into their militaries </w:t>
      </w:r>
      <w:r w:rsidRPr="00E226AE">
        <w:rPr>
          <w:rStyle w:val="Emphasis"/>
          <w:highlight w:val="cyan"/>
        </w:rPr>
        <w:t>before the U</w:t>
      </w:r>
      <w:r w:rsidRPr="004A5DD2">
        <w:rPr>
          <w:rStyle w:val="StyleUnderline"/>
        </w:rPr>
        <w:t xml:space="preserve">nited </w:t>
      </w:r>
      <w:r w:rsidRPr="00E226AE">
        <w:rPr>
          <w:rStyle w:val="Emphasis"/>
          <w:highlight w:val="cyan"/>
        </w:rPr>
        <w:t>S</w:t>
      </w:r>
      <w:r w:rsidRPr="004A5DD2">
        <w:rPr>
          <w:rStyle w:val="StyleUnderline"/>
        </w:rPr>
        <w:t>tates</w:t>
      </w:r>
      <w:r w:rsidRPr="004A5DD2">
        <w:t xml:space="preserve">, then </w:t>
      </w:r>
      <w:r w:rsidRPr="00E226AE">
        <w:rPr>
          <w:rStyle w:val="StyleUnderline"/>
          <w:highlight w:val="cyan"/>
        </w:rPr>
        <w:t>this could lead to the</w:t>
      </w:r>
      <w:r w:rsidRPr="004A5DD2">
        <w:rPr>
          <w:rStyle w:val="StyleUnderline"/>
        </w:rPr>
        <w:t xml:space="preserve"> kind of </w:t>
      </w:r>
      <w:r w:rsidRPr="00E226AE">
        <w:rPr>
          <w:rStyle w:val="Emphasis"/>
          <w:highlight w:val="cyan"/>
        </w:rPr>
        <w:t>rapid shift</w:t>
      </w:r>
      <w:r w:rsidRPr="004A5DD2">
        <w:rPr>
          <w:rStyle w:val="Emphasis"/>
        </w:rPr>
        <w:t xml:space="preserve"> in the balance of power</w:t>
      </w:r>
      <w:r w:rsidRPr="004A5DD2">
        <w:rPr>
          <w:rStyle w:val="StyleUnderline"/>
        </w:rPr>
        <w:t xml:space="preserve"> </w:t>
      </w:r>
      <w:r w:rsidRPr="00E226AE">
        <w:rPr>
          <w:rStyle w:val="StyleUnderline"/>
          <w:highlight w:val="cyan"/>
        </w:rPr>
        <w:t>that</w:t>
      </w:r>
      <w:r w:rsidRPr="004A5DD2">
        <w:rPr>
          <w:rStyle w:val="StyleUnderline"/>
        </w:rPr>
        <w:t xml:space="preserve"> </w:t>
      </w:r>
      <w:r w:rsidRPr="004A5DD2">
        <w:rPr>
          <w:rStyle w:val="Emphasis"/>
        </w:rPr>
        <w:t xml:space="preserve">often </w:t>
      </w:r>
      <w:r w:rsidRPr="00E226AE">
        <w:rPr>
          <w:rStyle w:val="Emphasis"/>
          <w:highlight w:val="cyan"/>
        </w:rPr>
        <w:t>causes war</w:t>
      </w:r>
      <w:r w:rsidRPr="00E226AE">
        <w:rPr>
          <w:rStyle w:val="StyleUnderline"/>
          <w:highlight w:val="cyan"/>
        </w:rPr>
        <w:t>.</w:t>
      </w:r>
    </w:p>
    <w:p w14:paraId="74348A50" w14:textId="77777777" w:rsidR="00661CB6" w:rsidRPr="004A5DD2" w:rsidRDefault="00661CB6" w:rsidP="00661CB6">
      <w:pPr>
        <w:rPr>
          <w:b/>
          <w:iCs/>
          <w:u w:val="single"/>
          <w:bdr w:val="single" w:sz="8" w:space="0" w:color="auto"/>
        </w:rPr>
      </w:pPr>
      <w:r w:rsidRPr="00E226AE">
        <w:rPr>
          <w:rStyle w:val="StyleUnderline"/>
          <w:highlight w:val="cyan"/>
        </w:rPr>
        <w:t xml:space="preserve">If Beijing believes </w:t>
      </w:r>
      <w:r w:rsidRPr="00E226AE">
        <w:rPr>
          <w:rStyle w:val="Emphasis"/>
          <w:highlight w:val="cyan"/>
        </w:rPr>
        <w:t>emerging tech</w:t>
      </w:r>
      <w:r w:rsidRPr="004A5DD2">
        <w:rPr>
          <w:rStyle w:val="Emphasis"/>
        </w:rPr>
        <w:t>nologies</w:t>
      </w:r>
      <w:r w:rsidRPr="004A5DD2">
        <w:rPr>
          <w:rStyle w:val="StyleUnderline"/>
        </w:rPr>
        <w:t xml:space="preserve"> </w:t>
      </w:r>
      <w:r w:rsidRPr="00E226AE">
        <w:rPr>
          <w:rStyle w:val="StyleUnderline"/>
          <w:highlight w:val="cyan"/>
        </w:rPr>
        <w:t>provide it with a</w:t>
      </w:r>
      <w:r w:rsidRPr="004A5DD2">
        <w:rPr>
          <w:rStyle w:val="StyleUnderline"/>
        </w:rPr>
        <w:t xml:space="preserve"> newfound, local military </w:t>
      </w:r>
      <w:r w:rsidRPr="00E226AE">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E226AE">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E226AE">
        <w:rPr>
          <w:rStyle w:val="Emphasis"/>
          <w:highlight w:val="cyan"/>
        </w:rPr>
        <w:t>initiate conflict over Taiwan</w:t>
      </w:r>
      <w:r w:rsidRPr="004A5DD2">
        <w:t xml:space="preserve">. And </w:t>
      </w:r>
      <w:r w:rsidRPr="004A5DD2">
        <w:rPr>
          <w:rStyle w:val="StyleUnderline"/>
        </w:rPr>
        <w:t xml:space="preserve">if Putin thinks </w:t>
      </w:r>
      <w:r w:rsidRPr="004A5DD2">
        <w:rPr>
          <w:rStyle w:val="Emphasis"/>
        </w:rPr>
        <w:t>new tech</w:t>
      </w:r>
      <w:r w:rsidRPr="004A5DD2">
        <w:rPr>
          <w:rStyle w:val="StyleUnderline"/>
        </w:rPr>
        <w:t xml:space="preserve"> has </w:t>
      </w:r>
      <w:r w:rsidRPr="004A5DD2">
        <w:rPr>
          <w:rStyle w:val="Emphasis"/>
        </w:rPr>
        <w:t>strengthened his hand</w:t>
      </w:r>
      <w:r w:rsidRPr="004A5DD2">
        <w:t xml:space="preserve">, </w:t>
      </w:r>
      <w:r w:rsidRPr="004A5DD2">
        <w:rPr>
          <w:rStyle w:val="StyleUnderline"/>
        </w:rPr>
        <w:t xml:space="preserve">he may be more tempted to launch a </w:t>
      </w:r>
      <w:r w:rsidRPr="004A5DD2">
        <w:rPr>
          <w:rStyle w:val="Emphasis"/>
        </w:rPr>
        <w:t>Ukraine-style invasion</w:t>
      </w:r>
      <w:r w:rsidRPr="004A5DD2">
        <w:rPr>
          <w:rStyle w:val="StyleUnderline"/>
        </w:rPr>
        <w:t xml:space="preserve"> of a </w:t>
      </w:r>
      <w:r w:rsidRPr="004A5DD2">
        <w:rPr>
          <w:rStyle w:val="Emphasis"/>
        </w:rPr>
        <w:t>NATO member.</w:t>
      </w:r>
    </w:p>
    <w:p w14:paraId="1EAB1CDF" w14:textId="77777777" w:rsidR="00661CB6" w:rsidRPr="004A5DD2" w:rsidRDefault="00661CB6" w:rsidP="00661CB6">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E226AE">
        <w:rPr>
          <w:rStyle w:val="StyleUnderline"/>
          <w:highlight w:val="cyan"/>
        </w:rPr>
        <w:t xml:space="preserve">once </w:t>
      </w:r>
      <w:r w:rsidRPr="00E226AE">
        <w:rPr>
          <w:rStyle w:val="Emphasis"/>
          <w:highlight w:val="cyan"/>
        </w:rPr>
        <w:t>nuclear</w:t>
      </w:r>
      <w:r w:rsidRPr="004A5DD2">
        <w:rPr>
          <w:rStyle w:val="Emphasis"/>
        </w:rPr>
        <w:t xml:space="preserve"> armed </w:t>
      </w:r>
      <w:r w:rsidRPr="00E226AE">
        <w:rPr>
          <w:rStyle w:val="Emphasis"/>
          <w:highlight w:val="cyan"/>
        </w:rPr>
        <w:t>states</w:t>
      </w:r>
      <w:r w:rsidRPr="00E226AE">
        <w:rPr>
          <w:rStyle w:val="StyleUnderline"/>
          <w:highlight w:val="cyan"/>
        </w:rPr>
        <w:t xml:space="preserve"> are at </w:t>
      </w:r>
      <w:r w:rsidRPr="00E226AE">
        <w:rPr>
          <w:rStyle w:val="Emphasis"/>
          <w:highlight w:val="cyan"/>
        </w:rPr>
        <w:t>war</w:t>
      </w:r>
      <w:r w:rsidRPr="00E226AE">
        <w:rPr>
          <w:rStyle w:val="StyleUnderline"/>
          <w:highlight w:val="cyan"/>
        </w:rPr>
        <w:t>, there is a</w:t>
      </w:r>
      <w:r w:rsidRPr="004A5DD2">
        <w:rPr>
          <w:rStyle w:val="StyleUnderline"/>
        </w:rPr>
        <w:t xml:space="preserve">n </w:t>
      </w:r>
      <w:r w:rsidRPr="004A5DD2">
        <w:rPr>
          <w:rStyle w:val="Emphasis"/>
        </w:rPr>
        <w:t xml:space="preserve">inherent </w:t>
      </w:r>
      <w:r w:rsidRPr="00E226AE">
        <w:rPr>
          <w:rStyle w:val="Emphasis"/>
          <w:highlight w:val="cyan"/>
        </w:rPr>
        <w:t>risk of</w:t>
      </w:r>
      <w:r w:rsidRPr="004A5DD2">
        <w:rPr>
          <w:rStyle w:val="Emphasis"/>
        </w:rPr>
        <w:t xml:space="preserve"> nuclear conflict</w:t>
      </w:r>
      <w:r w:rsidRPr="004A5DD2">
        <w:rPr>
          <w:rStyle w:val="StyleUnderline"/>
        </w:rPr>
        <w:t xml:space="preserve"> through </w:t>
      </w:r>
      <w:r w:rsidRPr="00E226AE">
        <w:rPr>
          <w:rStyle w:val="Emphasis"/>
          <w:highlight w:val="cyan"/>
        </w:rPr>
        <w:t>limited nuclear war</w:t>
      </w:r>
      <w:r w:rsidRPr="004A5DD2">
        <w:rPr>
          <w:rStyle w:val="StyleUnderline"/>
        </w:rPr>
        <w:t xml:space="preserve"> strategies, nuclear </w:t>
      </w:r>
      <w:r w:rsidRPr="00E226AE">
        <w:rPr>
          <w:rStyle w:val="Emphasis"/>
          <w:highlight w:val="cyan"/>
        </w:rPr>
        <w:t>brink</w:t>
      </w:r>
      <w:r w:rsidRPr="004A5DD2">
        <w:t>man</w:t>
      </w:r>
      <w:r w:rsidRPr="00E226AE">
        <w:rPr>
          <w:rStyle w:val="Emphasis"/>
          <w:highlight w:val="cyan"/>
        </w:rPr>
        <w:t>ship</w:t>
      </w:r>
      <w:r w:rsidRPr="004A5DD2">
        <w:t xml:space="preserve">, </w:t>
      </w:r>
      <w:r w:rsidRPr="00E226AE">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E226AE">
        <w:rPr>
          <w:rStyle w:val="Emphasis"/>
          <w:highlight w:val="cyan"/>
        </w:rPr>
        <w:t>inadvertent escalation</w:t>
      </w:r>
      <w:r w:rsidRPr="004A5DD2">
        <w:t>.</w:t>
      </w:r>
    </w:p>
    <w:p w14:paraId="257F4997" w14:textId="77777777" w:rsidR="00661CB6" w:rsidRPr="0052242C" w:rsidRDefault="00661CB6" w:rsidP="00661CB6">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1F36F0A3" w14:textId="77777777" w:rsidR="00661CB6" w:rsidRPr="00DA561B" w:rsidRDefault="00661CB6" w:rsidP="00661CB6">
      <w:pPr>
        <w:pStyle w:val="Heading4"/>
        <w:rPr>
          <w:rFonts w:cs="Arial"/>
        </w:rPr>
      </w:pPr>
      <w:bookmarkStart w:id="0" w:name="_Hlk82847119"/>
      <w:r w:rsidRPr="002F5B9E">
        <w:rPr>
          <w:rFonts w:cs="Arial"/>
        </w:rPr>
        <w:t xml:space="preserve">China is </w:t>
      </w:r>
      <w:r w:rsidRPr="002F5B9E">
        <w:rPr>
          <w:rFonts w:cs="Arial"/>
          <w:u w:val="single"/>
        </w:rPr>
        <w:t>revisionist</w:t>
      </w:r>
      <w:r>
        <w:rPr>
          <w:rFonts w:cs="Arial"/>
        </w:rPr>
        <w:t xml:space="preserve"> and </w:t>
      </w:r>
      <w:r>
        <w:rPr>
          <w:rFonts w:cs="Arial"/>
          <w:u w:val="single"/>
        </w:rPr>
        <w:t>offensive</w:t>
      </w:r>
      <w:r>
        <w:rPr>
          <w:rFonts w:cs="Arial"/>
        </w:rPr>
        <w:t xml:space="preserve"> specifically in emerging tech– the </w:t>
      </w:r>
      <w:r>
        <w:rPr>
          <w:rFonts w:cs="Arial"/>
          <w:u w:val="single"/>
        </w:rPr>
        <w:t>only coherent response</w:t>
      </w:r>
      <w:r>
        <w:rPr>
          <w:rFonts w:cs="Arial"/>
        </w:rPr>
        <w:t xml:space="preserve"> is </w:t>
      </w:r>
      <w:r>
        <w:rPr>
          <w:rFonts w:cs="Arial"/>
          <w:u w:val="single"/>
        </w:rPr>
        <w:t>carefully managed</w:t>
      </w:r>
      <w:r>
        <w:rPr>
          <w:rFonts w:cs="Arial"/>
        </w:rPr>
        <w:t xml:space="preserve"> great power competition that prevents </w:t>
      </w:r>
      <w:r>
        <w:rPr>
          <w:rFonts w:cs="Arial"/>
          <w:u w:val="single"/>
        </w:rPr>
        <w:t>global wars</w:t>
      </w:r>
      <w:r>
        <w:rPr>
          <w:rFonts w:cs="Arial"/>
        </w:rPr>
        <w:t xml:space="preserve"> – </w:t>
      </w:r>
      <w:r>
        <w:rPr>
          <w:rFonts w:cs="Arial"/>
          <w:u w:val="single"/>
        </w:rPr>
        <w:t>dovish responses</w:t>
      </w:r>
      <w:r>
        <w:rPr>
          <w:rFonts w:cs="Arial"/>
        </w:rPr>
        <w:t xml:space="preserve"> greenlight escalation </w:t>
      </w:r>
    </w:p>
    <w:p w14:paraId="19BA5B55" w14:textId="77777777" w:rsidR="00661CB6" w:rsidRPr="002F5B9E" w:rsidRDefault="00661CB6" w:rsidP="00661CB6">
      <w:r w:rsidRPr="002F5B9E">
        <w:rPr>
          <w:rStyle w:val="Style13ptBold"/>
        </w:rPr>
        <w:t>Cooper</w:t>
      </w:r>
      <w:r w:rsidRPr="002F5B9E">
        <w:t xml:space="preserve"> &amp; Brands </w:t>
      </w:r>
      <w:r w:rsidRPr="002F5B9E">
        <w:rPr>
          <w:rStyle w:val="Style13ptBold"/>
        </w:rPr>
        <w:t>19</w:t>
      </w:r>
      <w:r w:rsidRPr="002F5B9E">
        <w:t xml:space="preserve"> [Hal Brands is the Henry A. Kissinger Distinguished Professor of Global Affairs at the Johns Hopkins School of Advanced International Studies, a senior fellow at the Center for Strategic and Budgetary Assessments. Zack Cooper is a research fellow at the American Enterprise Institute, an associate at Armitage International, and an adjunct assistant professor at Georgetown University. "After the Responsible Stakeholder, What? Debating America’s China Strategy." Texas National Security Review. Volume 2, Issue 2. February. https://tnsr.org/2019/02/after-the-responsible-stakeholder-what-debating-americas-china-strategy-2/]</w:t>
      </w:r>
    </w:p>
    <w:p w14:paraId="1D4E959C" w14:textId="77777777" w:rsidR="00661CB6" w:rsidRPr="002F5B9E" w:rsidRDefault="00661CB6" w:rsidP="00661CB6">
      <w:pPr>
        <w:rPr>
          <w:sz w:val="16"/>
        </w:rPr>
      </w:pPr>
      <w:r w:rsidRPr="002F5B9E">
        <w:rPr>
          <w:sz w:val="16"/>
        </w:rPr>
        <w:t xml:space="preserve">The responsible-stakeholder paradigm offered a coherent “theory of victory”: It identified a desired outcome and employed all elements of American power to bring about that outcome. Over time, the strategy produced greater Sino-American cooperation on a range of issues, from counter-piracy to climate change. </w:t>
      </w:r>
      <w:r w:rsidRPr="00E226AE">
        <w:rPr>
          <w:rStyle w:val="StyleUnderline"/>
          <w:highlight w:val="cyan"/>
        </w:rPr>
        <w:t>It is</w:t>
      </w:r>
      <w:r w:rsidRPr="002F5B9E">
        <w:rPr>
          <w:rStyle w:val="StyleUnderline"/>
        </w:rPr>
        <w:t xml:space="preserve"> increasingly </w:t>
      </w:r>
      <w:r w:rsidRPr="00E226AE">
        <w:rPr>
          <w:rStyle w:val="StyleUnderline"/>
          <w:highlight w:val="cyan"/>
        </w:rPr>
        <w:t>clear</w:t>
      </w:r>
      <w:r w:rsidRPr="002F5B9E">
        <w:rPr>
          <w:sz w:val="16"/>
        </w:rPr>
        <w:t xml:space="preserve">, however, </w:t>
      </w:r>
      <w:r w:rsidRPr="002F5B9E">
        <w:rPr>
          <w:rStyle w:val="StyleUnderline"/>
        </w:rPr>
        <w:t xml:space="preserve">that </w:t>
      </w:r>
      <w:r w:rsidRPr="00E226AE">
        <w:rPr>
          <w:rStyle w:val="StyleUnderline"/>
          <w:highlight w:val="cyan"/>
        </w:rPr>
        <w:t>the</w:t>
      </w:r>
      <w:r w:rsidRPr="002F5B9E">
        <w:rPr>
          <w:rStyle w:val="StyleUnderline"/>
        </w:rPr>
        <w:t xml:space="preserve"> responsible-stakeholder </w:t>
      </w:r>
      <w:r w:rsidRPr="00E226AE">
        <w:rPr>
          <w:rStyle w:val="StyleUnderline"/>
          <w:highlight w:val="cyan"/>
        </w:rPr>
        <w:t xml:space="preserve">strategy </w:t>
      </w:r>
      <w:r w:rsidRPr="00E226AE">
        <w:rPr>
          <w:rStyle w:val="Emphasis"/>
          <w:highlight w:val="cyan"/>
        </w:rPr>
        <w:t>failed</w:t>
      </w:r>
      <w:r w:rsidRPr="002F5B9E">
        <w:rPr>
          <w:sz w:val="16"/>
        </w:rPr>
        <w:t xml:space="preserve">. </w:t>
      </w:r>
      <w:r w:rsidRPr="00E226AE">
        <w:rPr>
          <w:rStyle w:val="StyleUnderline"/>
          <w:highlight w:val="cyan"/>
        </w:rPr>
        <w:t>Two</w:t>
      </w:r>
      <w:r w:rsidRPr="002F5B9E">
        <w:rPr>
          <w:rStyle w:val="StyleUnderline"/>
        </w:rPr>
        <w:t xml:space="preserve"> of its core </w:t>
      </w:r>
      <w:r w:rsidRPr="00E226AE">
        <w:rPr>
          <w:rStyle w:val="StyleUnderline"/>
          <w:highlight w:val="cyan"/>
        </w:rPr>
        <w:t>assumptions</w:t>
      </w:r>
      <w:r w:rsidRPr="002F5B9E">
        <w:rPr>
          <w:rStyle w:val="StyleUnderline"/>
        </w:rPr>
        <w:t xml:space="preserve"> now </w:t>
      </w:r>
      <w:r w:rsidRPr="00E226AE">
        <w:rPr>
          <w:rStyle w:val="Emphasis"/>
          <w:highlight w:val="cyan"/>
        </w:rPr>
        <w:t>appear misplaced</w:t>
      </w:r>
      <w:r w:rsidRPr="00E226AE">
        <w:rPr>
          <w:sz w:val="16"/>
          <w:highlight w:val="cyan"/>
        </w:rPr>
        <w:t xml:space="preserve">: </w:t>
      </w:r>
      <w:r w:rsidRPr="00E226AE">
        <w:rPr>
          <w:rStyle w:val="StyleUnderline"/>
          <w:highlight w:val="cyan"/>
        </w:rPr>
        <w:t>the idea</w:t>
      </w:r>
      <w:r w:rsidRPr="002F5B9E">
        <w:rPr>
          <w:rStyle w:val="StyleUnderline"/>
        </w:rPr>
        <w:t xml:space="preserve"> that </w:t>
      </w:r>
      <w:r w:rsidRPr="00E226AE">
        <w:rPr>
          <w:rStyle w:val="StyleUnderline"/>
          <w:highlight w:val="cyan"/>
        </w:rPr>
        <w:t>China</w:t>
      </w:r>
      <w:r w:rsidRPr="002F5B9E">
        <w:rPr>
          <w:rStyle w:val="StyleUnderline"/>
        </w:rPr>
        <w:t xml:space="preserve">’s intentions </w:t>
      </w:r>
      <w:r w:rsidRPr="00E226AE">
        <w:rPr>
          <w:rStyle w:val="StyleUnderline"/>
          <w:highlight w:val="cyan"/>
        </w:rPr>
        <w:t xml:space="preserve">would become </w:t>
      </w:r>
      <w:r w:rsidRPr="00E226AE">
        <w:rPr>
          <w:rStyle w:val="Emphasis"/>
          <w:highlight w:val="cyan"/>
        </w:rPr>
        <w:t>more benign</w:t>
      </w:r>
      <w:r w:rsidRPr="002F5B9E">
        <w:rPr>
          <w:rStyle w:val="Emphasis"/>
        </w:rPr>
        <w:t xml:space="preserve"> over time</w:t>
      </w:r>
      <w:r w:rsidRPr="002F5B9E">
        <w:rPr>
          <w:sz w:val="16"/>
        </w:rPr>
        <w:t xml:space="preserve">, </w:t>
      </w:r>
      <w:r w:rsidRPr="00E226AE">
        <w:rPr>
          <w:rStyle w:val="StyleUnderline"/>
          <w:highlight w:val="cyan"/>
        </w:rPr>
        <w:t>and</w:t>
      </w:r>
      <w:r w:rsidRPr="002F5B9E">
        <w:rPr>
          <w:rStyle w:val="StyleUnderline"/>
        </w:rPr>
        <w:t xml:space="preserve"> the belief </w:t>
      </w:r>
      <w:r w:rsidRPr="00E226AE">
        <w:rPr>
          <w:rStyle w:val="StyleUnderline"/>
          <w:highlight w:val="cyan"/>
        </w:rPr>
        <w:t xml:space="preserve">that Washington had the </w:t>
      </w:r>
      <w:r w:rsidRPr="00E226AE">
        <w:rPr>
          <w:rStyle w:val="Emphasis"/>
          <w:highlight w:val="cyan"/>
        </w:rPr>
        <w:t>power</w:t>
      </w:r>
      <w:r w:rsidRPr="00E226AE">
        <w:rPr>
          <w:rStyle w:val="StyleUnderline"/>
          <w:highlight w:val="cyan"/>
        </w:rPr>
        <w:t xml:space="preserve"> to keep </w:t>
      </w:r>
      <w:r w:rsidRPr="00E226AE">
        <w:rPr>
          <w:rStyle w:val="Emphasis"/>
          <w:highlight w:val="cyan"/>
        </w:rPr>
        <w:t>Chinese ambitions in check</w:t>
      </w:r>
      <w:r w:rsidRPr="002F5B9E">
        <w:rPr>
          <w:sz w:val="16"/>
        </w:rPr>
        <w:t xml:space="preserve"> until that shift occurred.</w:t>
      </w:r>
    </w:p>
    <w:p w14:paraId="6ACE5152" w14:textId="77777777" w:rsidR="00661CB6" w:rsidRPr="002F5B9E" w:rsidRDefault="00661CB6" w:rsidP="00661CB6">
      <w:pPr>
        <w:rPr>
          <w:sz w:val="16"/>
        </w:rPr>
      </w:pPr>
      <w:r w:rsidRPr="002F5B9E">
        <w:rPr>
          <w:sz w:val="16"/>
        </w:rPr>
        <w:t xml:space="preserve">What happened instead was that, </w:t>
      </w:r>
      <w:r w:rsidRPr="00E226AE">
        <w:rPr>
          <w:rStyle w:val="StyleUnderline"/>
          <w:highlight w:val="cyan"/>
        </w:rPr>
        <w:t>as China rose</w:t>
      </w:r>
      <w:r w:rsidRPr="00E226AE">
        <w:rPr>
          <w:sz w:val="16"/>
          <w:highlight w:val="cyan"/>
        </w:rPr>
        <w:t xml:space="preserve">, </w:t>
      </w:r>
      <w:r w:rsidRPr="00E226AE">
        <w:rPr>
          <w:rStyle w:val="StyleUnderline"/>
          <w:highlight w:val="cyan"/>
        </w:rPr>
        <w:t>the</w:t>
      </w:r>
      <w:r w:rsidRPr="002F5B9E">
        <w:rPr>
          <w:sz w:val="16"/>
        </w:rPr>
        <w:t xml:space="preserve"> </w:t>
      </w:r>
      <w:r w:rsidRPr="00E226AE">
        <w:rPr>
          <w:rStyle w:val="Emphasis"/>
          <w:highlight w:val="cyan"/>
        </w:rPr>
        <w:t>C</w:t>
      </w:r>
      <w:r w:rsidRPr="002F5B9E">
        <w:rPr>
          <w:sz w:val="16"/>
        </w:rPr>
        <w:t xml:space="preserve">hinese </w:t>
      </w:r>
      <w:r w:rsidRPr="00E226AE">
        <w:rPr>
          <w:rStyle w:val="Emphasis"/>
          <w:highlight w:val="cyan"/>
        </w:rPr>
        <w:t>C</w:t>
      </w:r>
      <w:r w:rsidRPr="002F5B9E">
        <w:rPr>
          <w:sz w:val="16"/>
        </w:rPr>
        <w:t xml:space="preserve">ommunist </w:t>
      </w:r>
      <w:r w:rsidRPr="00E226AE">
        <w:rPr>
          <w:rStyle w:val="Emphasis"/>
          <w:highlight w:val="cyan"/>
        </w:rPr>
        <w:t>P</w:t>
      </w:r>
      <w:r w:rsidRPr="002F5B9E">
        <w:rPr>
          <w:sz w:val="16"/>
        </w:rPr>
        <w:t xml:space="preserve">arty </w:t>
      </w:r>
      <w:r w:rsidRPr="00E226AE">
        <w:rPr>
          <w:rStyle w:val="StyleUnderline"/>
          <w:highlight w:val="cyan"/>
        </w:rPr>
        <w:t xml:space="preserve">became </w:t>
      </w:r>
      <w:r w:rsidRPr="00E226AE">
        <w:rPr>
          <w:rStyle w:val="Emphasis"/>
          <w:highlight w:val="cyan"/>
        </w:rPr>
        <w:t>more</w:t>
      </w:r>
      <w:r w:rsidRPr="002F5B9E">
        <w:rPr>
          <w:rStyle w:val="Emphasis"/>
        </w:rPr>
        <w:t xml:space="preserve"> willing</w:t>
      </w:r>
      <w:r w:rsidRPr="002F5B9E">
        <w:rPr>
          <w:sz w:val="16"/>
        </w:rPr>
        <w:t xml:space="preserve"> </w:t>
      </w:r>
      <w:r w:rsidRPr="002F5B9E">
        <w:rPr>
          <w:rStyle w:val="StyleUnderline"/>
        </w:rPr>
        <w:t xml:space="preserve">to use its newfound power in </w:t>
      </w:r>
      <w:r w:rsidRPr="00E226AE">
        <w:rPr>
          <w:rStyle w:val="Emphasis"/>
          <w:highlight w:val="cyan"/>
        </w:rPr>
        <w:t>coercive</w:t>
      </w:r>
      <w:r w:rsidRPr="00E226AE">
        <w:rPr>
          <w:sz w:val="16"/>
          <w:highlight w:val="cyan"/>
        </w:rPr>
        <w:t xml:space="preserve"> </w:t>
      </w:r>
      <w:r w:rsidRPr="00E226AE">
        <w:rPr>
          <w:rStyle w:val="StyleUnderline"/>
          <w:highlight w:val="cyan"/>
        </w:rPr>
        <w:t>and</w:t>
      </w:r>
      <w:r w:rsidRPr="002F5B9E">
        <w:rPr>
          <w:rStyle w:val="StyleUnderline"/>
        </w:rPr>
        <w:t xml:space="preserve"> </w:t>
      </w:r>
      <w:r w:rsidRPr="002F5B9E">
        <w:rPr>
          <w:rStyle w:val="Emphasis"/>
        </w:rPr>
        <w:t>disruptive</w:t>
      </w:r>
      <w:r w:rsidRPr="002F5B9E">
        <w:rPr>
          <w:rStyle w:val="StyleUnderline"/>
        </w:rPr>
        <w:t xml:space="preserve"> ways</w:t>
      </w:r>
      <w:r w:rsidRPr="002F5B9E">
        <w:rPr>
          <w:sz w:val="16"/>
        </w:rPr>
        <w:t xml:space="preserve">.3 Confounding Western hopes that China would liberalize, </w:t>
      </w:r>
      <w:r w:rsidRPr="002F5B9E">
        <w:rPr>
          <w:rStyle w:val="StyleUnderline"/>
        </w:rPr>
        <w:t>the</w:t>
      </w:r>
      <w:r w:rsidRPr="002F5B9E">
        <w:rPr>
          <w:sz w:val="16"/>
        </w:rPr>
        <w:t xml:space="preserve"> </w:t>
      </w:r>
      <w:r w:rsidRPr="002F5B9E">
        <w:rPr>
          <w:rStyle w:val="Emphasis"/>
        </w:rPr>
        <w:t>C</w:t>
      </w:r>
      <w:r w:rsidRPr="002F5B9E">
        <w:rPr>
          <w:sz w:val="16"/>
        </w:rPr>
        <w:t xml:space="preserve">hinese </w:t>
      </w:r>
      <w:r w:rsidRPr="002F5B9E">
        <w:rPr>
          <w:rStyle w:val="Emphasis"/>
        </w:rPr>
        <w:t>C</w:t>
      </w:r>
      <w:r w:rsidRPr="002F5B9E">
        <w:rPr>
          <w:sz w:val="16"/>
        </w:rPr>
        <w:t xml:space="preserve">ommunist </w:t>
      </w:r>
      <w:r w:rsidRPr="002F5B9E">
        <w:rPr>
          <w:rStyle w:val="Emphasis"/>
        </w:rPr>
        <w:t>P</w:t>
      </w:r>
      <w:r w:rsidRPr="002F5B9E">
        <w:rPr>
          <w:sz w:val="16"/>
        </w:rPr>
        <w:t xml:space="preserve">arty </w:t>
      </w:r>
      <w:r w:rsidRPr="00E226AE">
        <w:rPr>
          <w:rStyle w:val="StyleUnderline"/>
          <w:highlight w:val="cyan"/>
        </w:rPr>
        <w:t>embraced</w:t>
      </w:r>
      <w:r w:rsidRPr="002F5B9E">
        <w:rPr>
          <w:rStyle w:val="StyleUnderline"/>
        </w:rPr>
        <w:t xml:space="preserve"> more </w:t>
      </w:r>
      <w:r w:rsidRPr="00E226AE">
        <w:rPr>
          <w:rStyle w:val="Emphasis"/>
          <w:highlight w:val="cyan"/>
        </w:rPr>
        <w:t>repressive policies</w:t>
      </w:r>
      <w:r w:rsidRPr="002F5B9E">
        <w:rPr>
          <w:sz w:val="16"/>
        </w:rPr>
        <w:t xml:space="preserve">, </w:t>
      </w:r>
      <w:r w:rsidRPr="002F5B9E">
        <w:rPr>
          <w:rStyle w:val="StyleUnderline"/>
        </w:rPr>
        <w:t>especially after</w:t>
      </w:r>
      <w:r w:rsidRPr="002F5B9E">
        <w:rPr>
          <w:sz w:val="16"/>
        </w:rPr>
        <w:t xml:space="preserve"> </w:t>
      </w:r>
      <w:r w:rsidRPr="002F5B9E">
        <w:rPr>
          <w:rStyle w:val="StyleUnderline"/>
        </w:rPr>
        <w:t>Xi</w:t>
      </w:r>
      <w:r w:rsidRPr="002F5B9E">
        <w:rPr>
          <w:sz w:val="16"/>
        </w:rPr>
        <w:t xml:space="preserve"> Jinping </w:t>
      </w:r>
      <w:r w:rsidRPr="002F5B9E">
        <w:rPr>
          <w:rStyle w:val="StyleUnderline"/>
        </w:rPr>
        <w:t>became general secretary</w:t>
      </w:r>
      <w:r w:rsidRPr="002F5B9E">
        <w:rPr>
          <w:sz w:val="16"/>
        </w:rPr>
        <w:t xml:space="preserve"> in 2012. Meanwhile</w:t>
      </w:r>
      <w:r w:rsidRPr="002F5B9E">
        <w:rPr>
          <w:rStyle w:val="StyleUnderline"/>
        </w:rPr>
        <w:t xml:space="preserve">, </w:t>
      </w:r>
      <w:r w:rsidRPr="00E226AE">
        <w:rPr>
          <w:rStyle w:val="StyleUnderline"/>
          <w:highlight w:val="cyan"/>
        </w:rPr>
        <w:t>Beijing sought to control the</w:t>
      </w:r>
      <w:r w:rsidRPr="002F5B9E">
        <w:rPr>
          <w:sz w:val="16"/>
        </w:rPr>
        <w:t xml:space="preserve"> </w:t>
      </w:r>
      <w:r w:rsidRPr="002F5B9E">
        <w:rPr>
          <w:rStyle w:val="Emphasis"/>
        </w:rPr>
        <w:t xml:space="preserve">Indo-Pacific </w:t>
      </w:r>
      <w:r w:rsidRPr="00E226AE">
        <w:rPr>
          <w:rStyle w:val="Emphasis"/>
          <w:highlight w:val="cyan"/>
        </w:rPr>
        <w:t>region</w:t>
      </w:r>
      <w:r w:rsidRPr="00E226AE">
        <w:rPr>
          <w:sz w:val="16"/>
          <w:highlight w:val="cyan"/>
        </w:rPr>
        <w:t xml:space="preserve"> </w:t>
      </w:r>
      <w:r w:rsidRPr="00E226AE">
        <w:rPr>
          <w:rStyle w:val="StyleUnderline"/>
          <w:highlight w:val="cyan"/>
        </w:rPr>
        <w:t xml:space="preserve">by </w:t>
      </w:r>
      <w:r w:rsidRPr="00E226AE">
        <w:rPr>
          <w:rStyle w:val="Emphasis"/>
          <w:highlight w:val="cyan"/>
        </w:rPr>
        <w:t>coercing</w:t>
      </w:r>
      <w:r w:rsidRPr="002F5B9E">
        <w:rPr>
          <w:rStyle w:val="Emphasis"/>
        </w:rPr>
        <w:t xml:space="preserve"> its </w:t>
      </w:r>
      <w:r w:rsidRPr="00E226AE">
        <w:rPr>
          <w:rStyle w:val="Emphasis"/>
          <w:highlight w:val="cyan"/>
        </w:rPr>
        <w:t>neighbors</w:t>
      </w:r>
      <w:r w:rsidRPr="002F5B9E">
        <w:rPr>
          <w:sz w:val="16"/>
        </w:rPr>
        <w:t xml:space="preserve">, </w:t>
      </w:r>
      <w:r w:rsidRPr="00E226AE">
        <w:rPr>
          <w:rStyle w:val="Emphasis"/>
          <w:highlight w:val="cyan"/>
        </w:rPr>
        <w:t>undermining</w:t>
      </w:r>
      <w:r w:rsidRPr="002F5B9E">
        <w:rPr>
          <w:rStyle w:val="Emphasis"/>
        </w:rPr>
        <w:t xml:space="preserve"> U.S. </w:t>
      </w:r>
      <w:r w:rsidRPr="00E226AE">
        <w:rPr>
          <w:rStyle w:val="Emphasis"/>
          <w:highlight w:val="cyan"/>
        </w:rPr>
        <w:t>alliances</w:t>
      </w:r>
      <w:r w:rsidRPr="002F5B9E">
        <w:rPr>
          <w:sz w:val="16"/>
        </w:rPr>
        <w:t xml:space="preserve">, </w:t>
      </w:r>
      <w:r w:rsidRPr="002F5B9E">
        <w:rPr>
          <w:rStyle w:val="StyleUnderline"/>
        </w:rPr>
        <w:t>practicing</w:t>
      </w:r>
      <w:r w:rsidRPr="002F5B9E">
        <w:rPr>
          <w:sz w:val="16"/>
        </w:rPr>
        <w:t xml:space="preserve"> </w:t>
      </w:r>
      <w:r w:rsidRPr="00E226AE">
        <w:rPr>
          <w:rStyle w:val="Emphasis"/>
          <w:highlight w:val="cyan"/>
        </w:rPr>
        <w:t>mercantilist policies</w:t>
      </w:r>
      <w:r w:rsidRPr="002F5B9E">
        <w:rPr>
          <w:sz w:val="16"/>
        </w:rPr>
        <w:t xml:space="preserve">, </w:t>
      </w:r>
      <w:r w:rsidRPr="002F5B9E">
        <w:rPr>
          <w:rStyle w:val="StyleUnderline"/>
        </w:rPr>
        <w:t xml:space="preserve">steadily </w:t>
      </w:r>
      <w:r w:rsidRPr="00E226AE">
        <w:rPr>
          <w:rStyle w:val="StyleUnderline"/>
          <w:highlight w:val="cyan"/>
        </w:rPr>
        <w:t>increasing</w:t>
      </w:r>
      <w:r w:rsidRPr="002F5B9E">
        <w:rPr>
          <w:rStyle w:val="StyleUnderline"/>
        </w:rPr>
        <w:t xml:space="preserve"> its presence and </w:t>
      </w:r>
      <w:r w:rsidRPr="00E226AE">
        <w:rPr>
          <w:rStyle w:val="Emphasis"/>
          <w:highlight w:val="cyan"/>
        </w:rPr>
        <w:t>influence</w:t>
      </w:r>
      <w:r w:rsidRPr="002F5B9E">
        <w:rPr>
          <w:sz w:val="16"/>
        </w:rPr>
        <w:t xml:space="preserve"> </w:t>
      </w:r>
      <w:r w:rsidRPr="002F5B9E">
        <w:rPr>
          <w:rStyle w:val="StyleUnderline"/>
        </w:rPr>
        <w:t>in the</w:t>
      </w:r>
      <w:r w:rsidRPr="002F5B9E">
        <w:rPr>
          <w:sz w:val="16"/>
        </w:rPr>
        <w:t xml:space="preserve"> </w:t>
      </w:r>
      <w:r w:rsidRPr="002F5B9E">
        <w:rPr>
          <w:rStyle w:val="Emphasis"/>
        </w:rPr>
        <w:t>S</w:t>
      </w:r>
      <w:r w:rsidRPr="002F5B9E">
        <w:rPr>
          <w:sz w:val="16"/>
        </w:rPr>
        <w:t xml:space="preserve">outh </w:t>
      </w:r>
      <w:r w:rsidRPr="002F5B9E">
        <w:rPr>
          <w:rStyle w:val="Emphasis"/>
        </w:rPr>
        <w:t>C</w:t>
      </w:r>
      <w:r w:rsidRPr="002F5B9E">
        <w:rPr>
          <w:sz w:val="16"/>
        </w:rPr>
        <w:t xml:space="preserve">hina </w:t>
      </w:r>
      <w:r w:rsidRPr="002F5B9E">
        <w:rPr>
          <w:rStyle w:val="Emphasis"/>
        </w:rPr>
        <w:t>S</w:t>
      </w:r>
      <w:r w:rsidRPr="002F5B9E">
        <w:rPr>
          <w:sz w:val="16"/>
        </w:rPr>
        <w:t xml:space="preserve">ea, </w:t>
      </w:r>
      <w:r w:rsidRPr="00E226AE">
        <w:rPr>
          <w:rStyle w:val="StyleUnderline"/>
          <w:highlight w:val="cyan"/>
        </w:rPr>
        <w:t>and</w:t>
      </w:r>
      <w:r w:rsidRPr="002F5B9E">
        <w:rPr>
          <w:sz w:val="16"/>
        </w:rPr>
        <w:t xml:space="preserve"> </w:t>
      </w:r>
      <w:r w:rsidRPr="00E226AE">
        <w:rPr>
          <w:rStyle w:val="Emphasis"/>
          <w:highlight w:val="cyan"/>
        </w:rPr>
        <w:t>modernizing its military</w:t>
      </w:r>
      <w:r w:rsidRPr="002F5B9E">
        <w:rPr>
          <w:sz w:val="16"/>
        </w:rPr>
        <w:t>.</w:t>
      </w:r>
    </w:p>
    <w:p w14:paraId="081293DB" w14:textId="77777777" w:rsidR="00661CB6" w:rsidRPr="002F5B9E" w:rsidRDefault="00661CB6" w:rsidP="00661CB6">
      <w:pPr>
        <w:rPr>
          <w:sz w:val="16"/>
        </w:rPr>
      </w:pPr>
      <w:r w:rsidRPr="002F5B9E">
        <w:rPr>
          <w:sz w:val="16"/>
        </w:rPr>
        <w:t xml:space="preserve">In the Indo-Pacific and beyond, moreover, </w:t>
      </w:r>
      <w:r w:rsidRPr="00E226AE">
        <w:rPr>
          <w:rStyle w:val="StyleUnderline"/>
          <w:highlight w:val="cyan"/>
        </w:rPr>
        <w:t>China</w:t>
      </w:r>
      <w:r w:rsidRPr="002F5B9E">
        <w:rPr>
          <w:rStyle w:val="StyleUnderline"/>
        </w:rPr>
        <w:t xml:space="preserve"> has </w:t>
      </w:r>
      <w:r w:rsidRPr="00E226AE">
        <w:rPr>
          <w:rStyle w:val="StyleUnderline"/>
          <w:highlight w:val="cyan"/>
        </w:rPr>
        <w:t xml:space="preserve">engaged </w:t>
      </w:r>
      <w:r w:rsidRPr="002F5B9E">
        <w:rPr>
          <w:rStyle w:val="StyleUnderline"/>
        </w:rPr>
        <w:t>in a range of behaviors that challenge American interests</w:t>
      </w:r>
      <w:r w:rsidRPr="002F5B9E">
        <w:rPr>
          <w:sz w:val="16"/>
        </w:rPr>
        <w:t xml:space="preserve">: </w:t>
      </w:r>
      <w:r w:rsidRPr="002F5B9E">
        <w:rPr>
          <w:rStyle w:val="StyleUnderline"/>
        </w:rPr>
        <w:t xml:space="preserve">supporting </w:t>
      </w:r>
      <w:r w:rsidRPr="00E226AE">
        <w:rPr>
          <w:rStyle w:val="Emphasis"/>
          <w:highlight w:val="cyan"/>
        </w:rPr>
        <w:t>authoritarian regimes</w:t>
      </w:r>
      <w:r w:rsidRPr="002F5B9E">
        <w:rPr>
          <w:sz w:val="16"/>
        </w:rPr>
        <w:t xml:space="preserve">, </w:t>
      </w:r>
      <w:r w:rsidRPr="002F5B9E">
        <w:rPr>
          <w:rStyle w:val="StyleUnderline"/>
        </w:rPr>
        <w:t xml:space="preserve">engaging in widespread </w:t>
      </w:r>
      <w:r w:rsidRPr="00E226AE">
        <w:rPr>
          <w:rStyle w:val="Emphasis"/>
          <w:highlight w:val="cyan"/>
        </w:rPr>
        <w:t>corruption</w:t>
      </w:r>
      <w:r w:rsidRPr="002F5B9E">
        <w:rPr>
          <w:sz w:val="16"/>
        </w:rPr>
        <w:t xml:space="preserve">, </w:t>
      </w:r>
      <w:r w:rsidRPr="002F5B9E">
        <w:rPr>
          <w:rStyle w:val="StyleUnderline"/>
        </w:rPr>
        <w:t xml:space="preserve">pursuing </w:t>
      </w:r>
      <w:r w:rsidRPr="00E226AE">
        <w:rPr>
          <w:rStyle w:val="Emphasis"/>
          <w:highlight w:val="cyan"/>
        </w:rPr>
        <w:t>predatory trade practices</w:t>
      </w:r>
      <w:r w:rsidRPr="002F5B9E">
        <w:rPr>
          <w:sz w:val="16"/>
        </w:rPr>
        <w:t xml:space="preserve"> </w:t>
      </w:r>
      <w:r w:rsidRPr="00E226AE">
        <w:rPr>
          <w:rStyle w:val="StyleUnderline"/>
          <w:highlight w:val="cyan"/>
        </w:rPr>
        <w:t>and</w:t>
      </w:r>
      <w:r w:rsidRPr="002F5B9E">
        <w:rPr>
          <w:rStyle w:val="StyleUnderline"/>
        </w:rPr>
        <w:t xml:space="preserve"> </w:t>
      </w:r>
      <w:r w:rsidRPr="005D0224">
        <w:rPr>
          <w:rStyle w:val="StyleUnderline"/>
        </w:rPr>
        <w:t xml:space="preserve">major </w:t>
      </w:r>
      <w:r w:rsidRPr="005D0224">
        <w:rPr>
          <w:rStyle w:val="Emphasis"/>
        </w:rPr>
        <w:t>geo-economic projects</w:t>
      </w:r>
      <w:r w:rsidRPr="005D0224">
        <w:rPr>
          <w:sz w:val="16"/>
        </w:rPr>
        <w:t xml:space="preserve"> </w:t>
      </w:r>
      <w:r w:rsidRPr="005D0224">
        <w:rPr>
          <w:rStyle w:val="StyleUnderline"/>
        </w:rPr>
        <w:t xml:space="preserve">meant to </w:t>
      </w:r>
      <w:r w:rsidRPr="00E226AE">
        <w:rPr>
          <w:rStyle w:val="StyleUnderline"/>
          <w:highlight w:val="cyan"/>
        </w:rPr>
        <w:t>project</w:t>
      </w:r>
      <w:r w:rsidRPr="002F5B9E">
        <w:rPr>
          <w:rStyle w:val="StyleUnderline"/>
        </w:rPr>
        <w:t xml:space="preserve"> Chinese </w:t>
      </w:r>
      <w:r w:rsidRPr="00E226AE">
        <w:rPr>
          <w:rStyle w:val="StyleUnderline"/>
          <w:highlight w:val="cyan"/>
        </w:rPr>
        <w:t>influence</w:t>
      </w:r>
      <w:r w:rsidRPr="002F5B9E">
        <w:rPr>
          <w:rStyle w:val="StyleUnderline"/>
        </w:rPr>
        <w:t xml:space="preserve"> further afield, </w:t>
      </w:r>
      <w:r w:rsidRPr="00E226AE">
        <w:rPr>
          <w:rStyle w:val="StyleUnderline"/>
          <w:highlight w:val="cyan"/>
        </w:rPr>
        <w:t>seeking to stifle</w:t>
      </w:r>
      <w:r w:rsidRPr="002F5B9E">
        <w:rPr>
          <w:rStyle w:val="StyleUnderline"/>
        </w:rPr>
        <w:t xml:space="preserve"> international</w:t>
      </w:r>
      <w:r w:rsidRPr="002F5B9E">
        <w:rPr>
          <w:sz w:val="16"/>
        </w:rPr>
        <w:t xml:space="preserve"> </w:t>
      </w:r>
      <w:r w:rsidRPr="00E226AE">
        <w:rPr>
          <w:rStyle w:val="Emphasis"/>
          <w:highlight w:val="cyan"/>
        </w:rPr>
        <w:t>criticism</w:t>
      </w:r>
      <w:r w:rsidRPr="002F5B9E">
        <w:rPr>
          <w:sz w:val="16"/>
        </w:rPr>
        <w:t xml:space="preserve"> </w:t>
      </w:r>
      <w:r w:rsidRPr="002F5B9E">
        <w:rPr>
          <w:rStyle w:val="StyleUnderline"/>
        </w:rPr>
        <w:t xml:space="preserve">of its </w:t>
      </w:r>
      <w:r w:rsidRPr="002F5B9E">
        <w:rPr>
          <w:rStyle w:val="Emphasis"/>
        </w:rPr>
        <w:t>human rights abuses</w:t>
      </w:r>
      <w:r w:rsidRPr="002F5B9E">
        <w:rPr>
          <w:sz w:val="16"/>
        </w:rPr>
        <w:t xml:space="preserve">, </w:t>
      </w:r>
      <w:r w:rsidRPr="00E226AE">
        <w:rPr>
          <w:rStyle w:val="StyleUnderline"/>
          <w:highlight w:val="cyan"/>
        </w:rPr>
        <w:t>practicing</w:t>
      </w:r>
      <w:r w:rsidRPr="002F5B9E">
        <w:rPr>
          <w:rStyle w:val="StyleUnderline"/>
        </w:rPr>
        <w:t xml:space="preserve"> massive </w:t>
      </w:r>
      <w:r w:rsidRPr="00E226AE">
        <w:rPr>
          <w:rStyle w:val="Emphasis"/>
          <w:highlight w:val="cyan"/>
        </w:rPr>
        <w:t>i</w:t>
      </w:r>
      <w:r w:rsidRPr="002F5B9E">
        <w:rPr>
          <w:sz w:val="16"/>
        </w:rPr>
        <w:t xml:space="preserve">ntellectual </w:t>
      </w:r>
      <w:r w:rsidRPr="00E226AE">
        <w:rPr>
          <w:rStyle w:val="Emphasis"/>
          <w:highlight w:val="cyan"/>
        </w:rPr>
        <w:t>p</w:t>
      </w:r>
      <w:r w:rsidRPr="002F5B9E">
        <w:rPr>
          <w:sz w:val="16"/>
        </w:rPr>
        <w:t xml:space="preserve">roperty </w:t>
      </w:r>
      <w:r w:rsidRPr="00E226AE">
        <w:rPr>
          <w:rStyle w:val="StyleUnderline"/>
          <w:highlight w:val="cyan"/>
        </w:rPr>
        <w:t>theft</w:t>
      </w:r>
      <w:r w:rsidRPr="00E226AE">
        <w:rPr>
          <w:sz w:val="16"/>
          <w:highlight w:val="cyan"/>
        </w:rPr>
        <w:t xml:space="preserve">, </w:t>
      </w:r>
      <w:r w:rsidRPr="005D0224">
        <w:rPr>
          <w:rStyle w:val="StyleUnderline"/>
        </w:rPr>
        <w:t xml:space="preserve">and </w:t>
      </w:r>
      <w:r w:rsidRPr="00E226AE">
        <w:rPr>
          <w:rStyle w:val="StyleUnderline"/>
          <w:highlight w:val="cyan"/>
        </w:rPr>
        <w:t xml:space="preserve">striving for </w:t>
      </w:r>
      <w:r w:rsidRPr="00E226AE">
        <w:rPr>
          <w:rStyle w:val="Emphasis"/>
          <w:highlight w:val="cyan"/>
        </w:rPr>
        <w:t>tech</w:t>
      </w:r>
      <w:r w:rsidRPr="002F5B9E">
        <w:rPr>
          <w:sz w:val="16"/>
        </w:rPr>
        <w:t xml:space="preserve">nological </w:t>
      </w:r>
      <w:r w:rsidRPr="00E226AE">
        <w:rPr>
          <w:rStyle w:val="StyleUnderline"/>
          <w:highlight w:val="cyan"/>
        </w:rPr>
        <w:t>dominance</w:t>
      </w:r>
      <w:r w:rsidRPr="002F5B9E">
        <w:rPr>
          <w:rStyle w:val="StyleUnderline"/>
        </w:rPr>
        <w:t xml:space="preserve"> in critical emerging fields such as</w:t>
      </w:r>
      <w:r w:rsidRPr="002F5B9E">
        <w:rPr>
          <w:sz w:val="16"/>
        </w:rPr>
        <w:t xml:space="preserve"> </w:t>
      </w:r>
      <w:r w:rsidRPr="002F5B9E">
        <w:rPr>
          <w:rStyle w:val="Emphasis"/>
        </w:rPr>
        <w:t>a</w:t>
      </w:r>
      <w:r w:rsidRPr="002F5B9E">
        <w:rPr>
          <w:sz w:val="16"/>
        </w:rPr>
        <w:t xml:space="preserve">rtificial </w:t>
      </w:r>
      <w:r w:rsidRPr="002F5B9E">
        <w:rPr>
          <w:rStyle w:val="Emphasis"/>
        </w:rPr>
        <w:t>i</w:t>
      </w:r>
      <w:r w:rsidRPr="002F5B9E">
        <w:rPr>
          <w:sz w:val="16"/>
        </w:rPr>
        <w:t xml:space="preserve">ntelligence. Recently, China’s confidence has been on display, with Xi stating in 2018 that “no one is in a position to dictate to the Chinese people,” after declaring in 2017 that China is ready to “take center stage in the world.”4 </w:t>
      </w:r>
      <w:r w:rsidRPr="002F5B9E">
        <w:rPr>
          <w:rStyle w:val="StyleUnderline"/>
        </w:rPr>
        <w:t>Rather than becoming a</w:t>
      </w:r>
      <w:r w:rsidRPr="002F5B9E">
        <w:rPr>
          <w:sz w:val="16"/>
        </w:rPr>
        <w:t xml:space="preserve"> </w:t>
      </w:r>
      <w:r w:rsidRPr="002F5B9E">
        <w:rPr>
          <w:rStyle w:val="Emphasis"/>
        </w:rPr>
        <w:t>responsible stakeholder</w:t>
      </w:r>
      <w:r w:rsidRPr="002F5B9E">
        <w:rPr>
          <w:sz w:val="16"/>
        </w:rPr>
        <w:t xml:space="preserve"> in a U.S.-led system</w:t>
      </w:r>
      <w:r w:rsidRPr="005D0224">
        <w:rPr>
          <w:sz w:val="16"/>
        </w:rPr>
        <w:t xml:space="preserve">, </w:t>
      </w:r>
      <w:r w:rsidRPr="005D0224">
        <w:rPr>
          <w:rStyle w:val="StyleUnderline"/>
        </w:rPr>
        <w:t>China appears increasingly</w:t>
      </w:r>
      <w:r w:rsidRPr="002F5B9E">
        <w:rPr>
          <w:rStyle w:val="StyleUnderline"/>
        </w:rPr>
        <w:t xml:space="preserve"> </w:t>
      </w:r>
      <w:r w:rsidRPr="00E226AE">
        <w:rPr>
          <w:rStyle w:val="Emphasis"/>
          <w:highlight w:val="cyan"/>
        </w:rPr>
        <w:t>determined to compete</w:t>
      </w:r>
      <w:r w:rsidRPr="002F5B9E">
        <w:rPr>
          <w:sz w:val="16"/>
        </w:rPr>
        <w:t xml:space="preserve"> with Washington </w:t>
      </w:r>
      <w:r w:rsidRPr="002F5B9E">
        <w:rPr>
          <w:rStyle w:val="StyleUnderline"/>
        </w:rPr>
        <w:t>for</w:t>
      </w:r>
      <w:r w:rsidRPr="002F5B9E">
        <w:rPr>
          <w:sz w:val="16"/>
        </w:rPr>
        <w:t xml:space="preserve"> </w:t>
      </w:r>
      <w:r w:rsidRPr="002F5B9E">
        <w:rPr>
          <w:rStyle w:val="Emphasis"/>
        </w:rPr>
        <w:t>primacy</w:t>
      </w:r>
      <w:r w:rsidRPr="002F5B9E">
        <w:rPr>
          <w:sz w:val="16"/>
        </w:rPr>
        <w:t xml:space="preserve"> in </w:t>
      </w:r>
      <w:r w:rsidRPr="002F5B9E">
        <w:rPr>
          <w:rStyle w:val="StyleUnderline"/>
        </w:rPr>
        <w:t>the Indo-Pacific and beyond</w:t>
      </w:r>
      <w:r w:rsidRPr="002F5B9E">
        <w:rPr>
          <w:sz w:val="16"/>
        </w:rPr>
        <w:t>.</w:t>
      </w:r>
    </w:p>
    <w:p w14:paraId="4BBEDCC0" w14:textId="77777777" w:rsidR="00661CB6" w:rsidRPr="002F5B9E" w:rsidRDefault="00661CB6" w:rsidP="00661CB6">
      <w:pPr>
        <w:rPr>
          <w:rStyle w:val="StyleUnderline"/>
        </w:rPr>
      </w:pPr>
      <w:r w:rsidRPr="002F5B9E">
        <w:rPr>
          <w:sz w:val="16"/>
        </w:rPr>
        <w:t xml:space="preserve">These more </w:t>
      </w:r>
      <w:r w:rsidRPr="002F5B9E">
        <w:rPr>
          <w:rStyle w:val="StyleUnderline"/>
        </w:rPr>
        <w:t xml:space="preserve">assertive policies have been made possible by China’s </w:t>
      </w:r>
      <w:r w:rsidRPr="002F5B9E">
        <w:rPr>
          <w:rStyle w:val="Emphasis"/>
        </w:rPr>
        <w:t>surprisingly rapid growth</w:t>
      </w:r>
      <w:r w:rsidRPr="002F5B9E">
        <w:rPr>
          <w:sz w:val="16"/>
        </w:rPr>
        <w:t xml:space="preserve">. Between 1990 and 2016, </w:t>
      </w:r>
      <w:r w:rsidRPr="002F5B9E">
        <w:rPr>
          <w:rStyle w:val="StyleUnderline"/>
        </w:rPr>
        <w:t>China’s</w:t>
      </w:r>
      <w:r w:rsidRPr="002F5B9E">
        <w:rPr>
          <w:sz w:val="16"/>
        </w:rPr>
        <w:t xml:space="preserve"> constant-dollar </w:t>
      </w:r>
      <w:r w:rsidRPr="002F5B9E">
        <w:rPr>
          <w:rStyle w:val="Emphasis"/>
        </w:rPr>
        <w:t>g</w:t>
      </w:r>
      <w:r w:rsidRPr="002F5B9E">
        <w:rPr>
          <w:sz w:val="16"/>
        </w:rPr>
        <w:t xml:space="preserve">ross </w:t>
      </w:r>
      <w:r w:rsidRPr="002F5B9E">
        <w:rPr>
          <w:rStyle w:val="Emphasis"/>
        </w:rPr>
        <w:t>d</w:t>
      </w:r>
      <w:r w:rsidRPr="002F5B9E">
        <w:rPr>
          <w:sz w:val="16"/>
        </w:rPr>
        <w:t xml:space="preserve">omestic </w:t>
      </w:r>
      <w:r w:rsidRPr="002F5B9E">
        <w:rPr>
          <w:rStyle w:val="Emphasis"/>
        </w:rPr>
        <w:t>p</w:t>
      </w:r>
      <w:r w:rsidRPr="002F5B9E">
        <w:rPr>
          <w:sz w:val="16"/>
        </w:rPr>
        <w:t xml:space="preserve">roduct </w:t>
      </w:r>
      <w:r w:rsidRPr="002F5B9E">
        <w:rPr>
          <w:rStyle w:val="StyleUnderline"/>
        </w:rPr>
        <w:t xml:space="preserve">increased roughly </w:t>
      </w:r>
      <w:r w:rsidRPr="002F5B9E">
        <w:rPr>
          <w:rStyle w:val="Emphasis"/>
        </w:rPr>
        <w:t>twelve-fold</w:t>
      </w:r>
      <w:r w:rsidRPr="002F5B9E">
        <w:rPr>
          <w:rStyle w:val="StyleUnderline"/>
        </w:rPr>
        <w:t xml:space="preserve"> and its </w:t>
      </w:r>
      <w:r w:rsidRPr="00E226AE">
        <w:rPr>
          <w:rStyle w:val="StyleUnderline"/>
          <w:highlight w:val="cyan"/>
        </w:rPr>
        <w:t>military spending grew</w:t>
      </w:r>
      <w:r w:rsidRPr="00E226AE">
        <w:rPr>
          <w:sz w:val="16"/>
          <w:highlight w:val="cyan"/>
        </w:rPr>
        <w:t xml:space="preserve"> </w:t>
      </w:r>
      <w:r w:rsidRPr="00E226AE">
        <w:rPr>
          <w:rStyle w:val="Emphasis"/>
          <w:highlight w:val="cyan"/>
        </w:rPr>
        <w:t>tenfold</w:t>
      </w:r>
      <w:r w:rsidRPr="002F5B9E">
        <w:rPr>
          <w:sz w:val="16"/>
        </w:rPr>
        <w:t xml:space="preserve">.5 </w:t>
      </w:r>
      <w:r w:rsidRPr="00E226AE">
        <w:rPr>
          <w:rStyle w:val="StyleUnderline"/>
          <w:highlight w:val="cyan"/>
        </w:rPr>
        <w:t>The</w:t>
      </w:r>
      <w:r w:rsidRPr="002F5B9E">
        <w:rPr>
          <w:sz w:val="16"/>
        </w:rPr>
        <w:t xml:space="preserve"> </w:t>
      </w:r>
      <w:r w:rsidRPr="00E226AE">
        <w:rPr>
          <w:rStyle w:val="Emphasis"/>
          <w:highlight w:val="cyan"/>
        </w:rPr>
        <w:t>P</w:t>
      </w:r>
      <w:r w:rsidRPr="002F5B9E">
        <w:rPr>
          <w:sz w:val="16"/>
        </w:rPr>
        <w:t xml:space="preserve">eople’s </w:t>
      </w:r>
      <w:r w:rsidRPr="00E226AE">
        <w:rPr>
          <w:rStyle w:val="Emphasis"/>
          <w:highlight w:val="cyan"/>
        </w:rPr>
        <w:t>L</w:t>
      </w:r>
      <w:r w:rsidRPr="002F5B9E">
        <w:rPr>
          <w:sz w:val="16"/>
        </w:rPr>
        <w:t xml:space="preserve">iberation </w:t>
      </w:r>
      <w:r w:rsidRPr="00E226AE">
        <w:rPr>
          <w:rStyle w:val="Emphasis"/>
          <w:highlight w:val="cyan"/>
        </w:rPr>
        <w:t>A</w:t>
      </w:r>
      <w:r w:rsidRPr="002F5B9E">
        <w:rPr>
          <w:sz w:val="16"/>
        </w:rPr>
        <w:t xml:space="preserve">rmy </w:t>
      </w:r>
      <w:r w:rsidRPr="002F5B9E">
        <w:rPr>
          <w:rStyle w:val="StyleUnderline"/>
        </w:rPr>
        <w:t xml:space="preserve">rapidly </w:t>
      </w:r>
      <w:r w:rsidRPr="00E226AE">
        <w:rPr>
          <w:rStyle w:val="StyleUnderline"/>
          <w:highlight w:val="cyan"/>
        </w:rPr>
        <w:t>developed</w:t>
      </w:r>
      <w:r w:rsidRPr="002F5B9E">
        <w:rPr>
          <w:rStyle w:val="StyleUnderline"/>
        </w:rPr>
        <w:t xml:space="preserve"> the tools</w:t>
      </w:r>
      <w:r w:rsidRPr="002F5B9E">
        <w:rPr>
          <w:sz w:val="16"/>
        </w:rPr>
        <w:t xml:space="preserve"> — </w:t>
      </w:r>
      <w:r w:rsidRPr="00E226AE">
        <w:rPr>
          <w:rStyle w:val="Emphasis"/>
          <w:highlight w:val="cyan"/>
        </w:rPr>
        <w:t>anti-ship missiles</w:t>
      </w:r>
      <w:r w:rsidRPr="00E226AE">
        <w:rPr>
          <w:sz w:val="16"/>
          <w:highlight w:val="cyan"/>
        </w:rPr>
        <w:t xml:space="preserve">, </w:t>
      </w:r>
      <w:r w:rsidRPr="005D0224">
        <w:rPr>
          <w:rStyle w:val="Emphasis"/>
        </w:rPr>
        <w:t>quiet submarines</w:t>
      </w:r>
      <w:r w:rsidRPr="005D0224">
        <w:rPr>
          <w:sz w:val="16"/>
        </w:rPr>
        <w:t>,</w:t>
      </w:r>
      <w:r w:rsidRPr="002F5B9E">
        <w:rPr>
          <w:sz w:val="16"/>
        </w:rPr>
        <w:t xml:space="preserve"> advanced </w:t>
      </w:r>
      <w:r w:rsidRPr="00E226AE">
        <w:rPr>
          <w:rStyle w:val="Emphasis"/>
          <w:highlight w:val="cyan"/>
        </w:rPr>
        <w:t>fighter aircraft</w:t>
      </w:r>
      <w:r w:rsidRPr="00E226AE">
        <w:rPr>
          <w:sz w:val="16"/>
          <w:highlight w:val="cyan"/>
        </w:rPr>
        <w:t xml:space="preserve">, </w:t>
      </w:r>
      <w:r w:rsidRPr="00E226AE">
        <w:rPr>
          <w:rStyle w:val="StyleUnderline"/>
          <w:highlight w:val="cyan"/>
        </w:rPr>
        <w:t>and</w:t>
      </w:r>
      <w:r w:rsidRPr="002F5B9E">
        <w:rPr>
          <w:sz w:val="16"/>
        </w:rPr>
        <w:t xml:space="preserve"> </w:t>
      </w:r>
      <w:r w:rsidRPr="00E226AE">
        <w:rPr>
          <w:rStyle w:val="Emphasis"/>
          <w:highlight w:val="cyan"/>
        </w:rPr>
        <w:t>integrated</w:t>
      </w:r>
      <w:r w:rsidRPr="002F5B9E">
        <w:rPr>
          <w:rStyle w:val="Emphasis"/>
        </w:rPr>
        <w:t xml:space="preserve"> air </w:t>
      </w:r>
      <w:r w:rsidRPr="00E226AE">
        <w:rPr>
          <w:rStyle w:val="Emphasis"/>
          <w:highlight w:val="cyan"/>
        </w:rPr>
        <w:t>defenses</w:t>
      </w:r>
      <w:r w:rsidRPr="002F5B9E">
        <w:rPr>
          <w:sz w:val="16"/>
        </w:rPr>
        <w:t xml:space="preserve"> — </w:t>
      </w:r>
      <w:r w:rsidRPr="002F5B9E">
        <w:rPr>
          <w:rStyle w:val="StyleUnderline"/>
        </w:rPr>
        <w:t>needed to contest American supremacy</w:t>
      </w:r>
      <w:r w:rsidRPr="002F5B9E">
        <w:rPr>
          <w:sz w:val="16"/>
        </w:rPr>
        <w:t xml:space="preserve"> in the Western Pacific </w:t>
      </w:r>
      <w:r w:rsidRPr="002F5B9E">
        <w:rPr>
          <w:rStyle w:val="StyleUnderline"/>
        </w:rPr>
        <w:t>and give China greater ability to shape events in its region and beyond</w:t>
      </w:r>
      <w:r w:rsidRPr="002F5B9E">
        <w:rPr>
          <w:sz w:val="16"/>
        </w:rPr>
        <w:t xml:space="preserve">. Surging national wealth also led to an explosion of Chinese trade, lending, and investment abroad, which enabled far more ambitious geo-economic statecraft. All told, </w:t>
      </w:r>
      <w:r w:rsidRPr="00E226AE">
        <w:rPr>
          <w:rStyle w:val="StyleUnderline"/>
          <w:highlight w:val="cyan"/>
        </w:rPr>
        <w:t>this expansion</w:t>
      </w:r>
      <w:r w:rsidRPr="002F5B9E">
        <w:rPr>
          <w:rStyle w:val="StyleUnderline"/>
        </w:rPr>
        <w:t xml:space="preserve"> of Chinese national power </w:t>
      </w:r>
      <w:r w:rsidRPr="00E226AE">
        <w:rPr>
          <w:rStyle w:val="StyleUnderline"/>
          <w:highlight w:val="cyan"/>
        </w:rPr>
        <w:t xml:space="preserve">is </w:t>
      </w:r>
      <w:r w:rsidRPr="00E226AE">
        <w:rPr>
          <w:rStyle w:val="Emphasis"/>
          <w:highlight w:val="cyan"/>
        </w:rPr>
        <w:t>unprecedented in modern history</w:t>
      </w:r>
      <w:r w:rsidRPr="002F5B9E">
        <w:rPr>
          <w:rStyle w:val="StyleUnderline"/>
        </w:rPr>
        <w:t xml:space="preserve">. It has </w:t>
      </w:r>
      <w:r w:rsidRPr="002F5B9E">
        <w:rPr>
          <w:rStyle w:val="Emphasis"/>
        </w:rPr>
        <w:t>dramatically narrowed the gap</w:t>
      </w:r>
      <w:r w:rsidRPr="002F5B9E">
        <w:rPr>
          <w:sz w:val="16"/>
        </w:rPr>
        <w:t xml:space="preserve"> </w:t>
      </w:r>
      <w:r w:rsidRPr="002F5B9E">
        <w:rPr>
          <w:rStyle w:val="StyleUnderline"/>
        </w:rPr>
        <w:t>between</w:t>
      </w:r>
      <w:r w:rsidRPr="002F5B9E">
        <w:rPr>
          <w:sz w:val="16"/>
        </w:rPr>
        <w:t xml:space="preserve"> </w:t>
      </w:r>
      <w:r w:rsidRPr="002F5B9E">
        <w:rPr>
          <w:rStyle w:val="StyleUnderline"/>
        </w:rPr>
        <w:t>China and the</w:t>
      </w:r>
      <w:r w:rsidRPr="002F5B9E">
        <w:rPr>
          <w:sz w:val="16"/>
        </w:rPr>
        <w:t xml:space="preserve"> </w:t>
      </w:r>
      <w:r w:rsidRPr="002F5B9E">
        <w:rPr>
          <w:rStyle w:val="Emphasis"/>
        </w:rPr>
        <w:t>U</w:t>
      </w:r>
      <w:r w:rsidRPr="002F5B9E">
        <w:rPr>
          <w:sz w:val="16"/>
        </w:rPr>
        <w:t xml:space="preserve">nited </w:t>
      </w:r>
      <w:r w:rsidRPr="002F5B9E">
        <w:rPr>
          <w:rStyle w:val="Emphasis"/>
        </w:rPr>
        <w:t>S</w:t>
      </w:r>
      <w:r w:rsidRPr="002F5B9E">
        <w:rPr>
          <w:sz w:val="16"/>
        </w:rPr>
        <w:t xml:space="preserve">tates </w:t>
      </w:r>
      <w:r w:rsidRPr="002F5B9E">
        <w:rPr>
          <w:rStyle w:val="StyleUnderline"/>
        </w:rPr>
        <w:t>and made it far more difficult for Washington to shape Beijing’s behavior.</w:t>
      </w:r>
    </w:p>
    <w:p w14:paraId="74278152" w14:textId="77777777" w:rsidR="00661CB6" w:rsidRPr="002F5B9E" w:rsidRDefault="00661CB6" w:rsidP="00661CB6">
      <w:pPr>
        <w:rPr>
          <w:sz w:val="16"/>
        </w:rPr>
      </w:pPr>
      <w:r w:rsidRPr="002F5B9E">
        <w:rPr>
          <w:rStyle w:val="StyleUnderline"/>
        </w:rPr>
        <w:t xml:space="preserve">No strategy can </w:t>
      </w:r>
      <w:r w:rsidRPr="002F5B9E">
        <w:rPr>
          <w:rStyle w:val="Emphasis"/>
        </w:rPr>
        <w:t>survive the invalidation of its central premises</w:t>
      </w:r>
      <w:r w:rsidRPr="002F5B9E">
        <w:rPr>
          <w:sz w:val="16"/>
        </w:rPr>
        <w:t xml:space="preserve">: </w:t>
      </w:r>
      <w:r w:rsidRPr="002F5B9E">
        <w:rPr>
          <w:rStyle w:val="StyleUnderline"/>
        </w:rPr>
        <w:t xml:space="preserve">By the end of the Obama presidency, the responsible-stakeholder concept was living on </w:t>
      </w:r>
      <w:r w:rsidRPr="002F5B9E">
        <w:rPr>
          <w:rStyle w:val="Emphasis"/>
        </w:rPr>
        <w:t>borrowed time</w:t>
      </w:r>
      <w:r w:rsidRPr="002F5B9E">
        <w:rPr>
          <w:sz w:val="16"/>
        </w:rPr>
        <w:t>. The Trump administration drove the final stake through the concept in its 2017 National Security Strategy. The document slammed Beijing for attempting to “shape a world antithetical to U.S. values and interests” and declared the failure of China’s “integration into the post-war international order.”6</w:t>
      </w:r>
    </w:p>
    <w:p w14:paraId="2A99233F" w14:textId="77777777" w:rsidR="00661CB6" w:rsidRDefault="00661CB6" w:rsidP="00661CB6">
      <w:pPr>
        <w:rPr>
          <w:sz w:val="16"/>
        </w:rPr>
      </w:pPr>
      <w:r w:rsidRPr="002F5B9E">
        <w:rPr>
          <w:sz w:val="16"/>
        </w:rPr>
        <w:t xml:space="preserve">In particular, </w:t>
      </w:r>
      <w:r w:rsidRPr="00E226AE">
        <w:rPr>
          <w:rStyle w:val="StyleUnderline"/>
          <w:highlight w:val="cyan"/>
        </w:rPr>
        <w:t>China’s</w:t>
      </w:r>
      <w:r w:rsidRPr="002F5B9E">
        <w:rPr>
          <w:rStyle w:val="StyleUnderline"/>
        </w:rPr>
        <w:t xml:space="preserve"> behavior increasingly </w:t>
      </w:r>
      <w:r w:rsidRPr="00E226AE">
        <w:rPr>
          <w:rStyle w:val="StyleUnderline"/>
          <w:highlight w:val="cyan"/>
        </w:rPr>
        <w:t>threatens</w:t>
      </w:r>
      <w:r w:rsidRPr="002F5B9E">
        <w:rPr>
          <w:rStyle w:val="StyleUnderline"/>
        </w:rPr>
        <w:t xml:space="preserve"> three </w:t>
      </w:r>
      <w:r w:rsidRPr="00E226AE">
        <w:rPr>
          <w:rStyle w:val="StyleUnderline"/>
          <w:highlight w:val="cyan"/>
        </w:rPr>
        <w:t>enduring U.S. interests</w:t>
      </w:r>
      <w:r w:rsidRPr="00E226AE">
        <w:rPr>
          <w:sz w:val="16"/>
          <w:highlight w:val="cyan"/>
        </w:rPr>
        <w:t xml:space="preserve">. </w:t>
      </w:r>
      <w:r w:rsidRPr="00E226AE">
        <w:rPr>
          <w:rStyle w:val="Emphasis"/>
          <w:highlight w:val="cyan"/>
        </w:rPr>
        <w:t>First</w:t>
      </w:r>
      <w:r w:rsidRPr="002F5B9E">
        <w:rPr>
          <w:sz w:val="16"/>
        </w:rPr>
        <w:t xml:space="preserve">, the United States seeks to maintain </w:t>
      </w:r>
      <w:r w:rsidRPr="00E226AE">
        <w:rPr>
          <w:rStyle w:val="StyleUnderline"/>
          <w:highlight w:val="cyan"/>
        </w:rPr>
        <w:t xml:space="preserve">a favorable </w:t>
      </w:r>
      <w:r w:rsidRPr="00E226AE">
        <w:rPr>
          <w:rStyle w:val="Emphasis"/>
          <w:highlight w:val="cyan"/>
        </w:rPr>
        <w:t>balance of power</w:t>
      </w:r>
      <w:r w:rsidRPr="00E226AE">
        <w:rPr>
          <w:sz w:val="16"/>
          <w:highlight w:val="cyan"/>
        </w:rPr>
        <w:t xml:space="preserve"> </w:t>
      </w:r>
      <w:r w:rsidRPr="00E226AE">
        <w:rPr>
          <w:rStyle w:val="StyleUnderline"/>
          <w:highlight w:val="cyan"/>
        </w:rPr>
        <w:t>in the Indo-Pacific</w:t>
      </w:r>
      <w:r w:rsidRPr="002F5B9E">
        <w:rPr>
          <w:rStyle w:val="StyleUnderline"/>
        </w:rPr>
        <w:t xml:space="preserve"> region and </w:t>
      </w:r>
      <w:r w:rsidRPr="00E226AE">
        <w:rPr>
          <w:rStyle w:val="StyleUnderline"/>
          <w:highlight w:val="cyan"/>
        </w:rPr>
        <w:t xml:space="preserve">to </w:t>
      </w:r>
      <w:r w:rsidRPr="00E226AE">
        <w:rPr>
          <w:rStyle w:val="Emphasis"/>
          <w:highlight w:val="cyan"/>
        </w:rPr>
        <w:t>deter</w:t>
      </w:r>
      <w:r w:rsidRPr="002F5B9E">
        <w:rPr>
          <w:rStyle w:val="StyleUnderline"/>
        </w:rPr>
        <w:t xml:space="preserve"> a </w:t>
      </w:r>
      <w:r w:rsidRPr="002F5B9E">
        <w:rPr>
          <w:rStyle w:val="Emphasis"/>
        </w:rPr>
        <w:t xml:space="preserve">military </w:t>
      </w:r>
      <w:r w:rsidRPr="00E226AE">
        <w:rPr>
          <w:rStyle w:val="Emphasis"/>
          <w:highlight w:val="cyan"/>
        </w:rPr>
        <w:t>conflict</w:t>
      </w:r>
      <w:r w:rsidRPr="00E226AE">
        <w:rPr>
          <w:sz w:val="16"/>
          <w:highlight w:val="cyan"/>
        </w:rPr>
        <w:t xml:space="preserve"> — </w:t>
      </w:r>
      <w:r w:rsidRPr="00E226AE">
        <w:rPr>
          <w:rStyle w:val="StyleUnderline"/>
          <w:highlight w:val="cyan"/>
        </w:rPr>
        <w:t>over</w:t>
      </w:r>
      <w:r w:rsidRPr="00E226AE">
        <w:rPr>
          <w:sz w:val="16"/>
          <w:highlight w:val="cyan"/>
        </w:rPr>
        <w:t xml:space="preserve"> </w:t>
      </w:r>
      <w:r w:rsidRPr="00E226AE">
        <w:rPr>
          <w:rStyle w:val="Emphasis"/>
          <w:highlight w:val="cyan"/>
        </w:rPr>
        <w:t>Taiwan</w:t>
      </w:r>
      <w:r w:rsidRPr="00E226AE">
        <w:rPr>
          <w:sz w:val="16"/>
          <w:highlight w:val="cyan"/>
        </w:rPr>
        <w:t xml:space="preserve">, </w:t>
      </w:r>
      <w:r w:rsidRPr="00E226AE">
        <w:rPr>
          <w:rStyle w:val="Emphasis"/>
          <w:highlight w:val="cyan"/>
        </w:rPr>
        <w:t>Korea</w:t>
      </w:r>
      <w:r w:rsidRPr="00E226AE">
        <w:rPr>
          <w:sz w:val="16"/>
          <w:highlight w:val="cyan"/>
        </w:rPr>
        <w:t xml:space="preserve">, </w:t>
      </w:r>
      <w:r w:rsidRPr="00E226AE">
        <w:rPr>
          <w:rStyle w:val="StyleUnderline"/>
          <w:highlight w:val="cyan"/>
        </w:rPr>
        <w:t>or</w:t>
      </w:r>
      <w:r w:rsidRPr="002F5B9E">
        <w:rPr>
          <w:rStyle w:val="StyleUnderline"/>
        </w:rPr>
        <w:t xml:space="preserve"> maritime</w:t>
      </w:r>
      <w:r w:rsidRPr="002F5B9E">
        <w:rPr>
          <w:sz w:val="16"/>
        </w:rPr>
        <w:t xml:space="preserve"> </w:t>
      </w:r>
      <w:r w:rsidRPr="00E226AE">
        <w:rPr>
          <w:rStyle w:val="Emphasis"/>
          <w:highlight w:val="cyan"/>
        </w:rPr>
        <w:t>Asia</w:t>
      </w:r>
      <w:r w:rsidRPr="002F5B9E">
        <w:rPr>
          <w:sz w:val="16"/>
        </w:rPr>
        <w:t xml:space="preserve"> — that could undermine the regional order and cost American or allied lives. </w:t>
      </w:r>
      <w:r w:rsidRPr="00E226AE">
        <w:rPr>
          <w:rStyle w:val="Emphasis"/>
          <w:highlight w:val="cyan"/>
        </w:rPr>
        <w:t>Second</w:t>
      </w:r>
      <w:r w:rsidRPr="002F5B9E">
        <w:rPr>
          <w:sz w:val="16"/>
        </w:rPr>
        <w:t xml:space="preserve">, </w:t>
      </w:r>
      <w:r w:rsidRPr="002F5B9E">
        <w:rPr>
          <w:rStyle w:val="StyleUnderline"/>
        </w:rPr>
        <w:t xml:space="preserve">U.S. leaders have an interest in ensuring </w:t>
      </w:r>
      <w:r w:rsidRPr="00E226AE">
        <w:rPr>
          <w:rStyle w:val="StyleUnderline"/>
          <w:highlight w:val="cyan"/>
        </w:rPr>
        <w:t xml:space="preserve">an </w:t>
      </w:r>
      <w:r w:rsidRPr="00E226AE">
        <w:rPr>
          <w:rStyle w:val="Emphasis"/>
          <w:highlight w:val="cyan"/>
        </w:rPr>
        <w:t>open</w:t>
      </w:r>
      <w:r w:rsidRPr="002F5B9E">
        <w:rPr>
          <w:rStyle w:val="StyleUnderline"/>
        </w:rPr>
        <w:t xml:space="preserve"> international</w:t>
      </w:r>
      <w:r w:rsidRPr="002F5B9E">
        <w:rPr>
          <w:sz w:val="16"/>
        </w:rPr>
        <w:t xml:space="preserve"> </w:t>
      </w:r>
      <w:r w:rsidRPr="00E226AE">
        <w:rPr>
          <w:rStyle w:val="Emphasis"/>
          <w:highlight w:val="cyan"/>
        </w:rPr>
        <w:t>economy</w:t>
      </w:r>
      <w:r w:rsidRPr="002F5B9E">
        <w:rPr>
          <w:sz w:val="16"/>
        </w:rPr>
        <w:t xml:space="preserve"> </w:t>
      </w:r>
      <w:r w:rsidRPr="002F5B9E">
        <w:rPr>
          <w:rStyle w:val="StyleUnderline"/>
        </w:rPr>
        <w:t xml:space="preserve">conducive to American prosperity and </w:t>
      </w:r>
      <w:r w:rsidRPr="002F5B9E">
        <w:rPr>
          <w:rStyle w:val="Emphasis"/>
        </w:rPr>
        <w:t>competitiveness</w:t>
      </w:r>
      <w:r w:rsidRPr="002F5B9E">
        <w:rPr>
          <w:sz w:val="16"/>
        </w:rPr>
        <w:t xml:space="preserve">. </w:t>
      </w:r>
      <w:r w:rsidRPr="00E226AE">
        <w:rPr>
          <w:rStyle w:val="Emphasis"/>
          <w:highlight w:val="cyan"/>
        </w:rPr>
        <w:t>Third</w:t>
      </w:r>
      <w:r w:rsidRPr="002F5B9E">
        <w:rPr>
          <w:sz w:val="16"/>
        </w:rPr>
        <w:t xml:space="preserve">, the United States seeks to preserve an international environment in which </w:t>
      </w:r>
      <w:r w:rsidRPr="00E226AE">
        <w:rPr>
          <w:rStyle w:val="Emphasis"/>
          <w:highlight w:val="cyan"/>
        </w:rPr>
        <w:t>democracy</w:t>
      </w:r>
      <w:r w:rsidRPr="00E226AE">
        <w:rPr>
          <w:sz w:val="16"/>
          <w:highlight w:val="cyan"/>
        </w:rPr>
        <w:t xml:space="preserve">, </w:t>
      </w:r>
      <w:r w:rsidRPr="00E226AE">
        <w:rPr>
          <w:rStyle w:val="Emphasis"/>
          <w:highlight w:val="cyan"/>
        </w:rPr>
        <w:t>human rights</w:t>
      </w:r>
      <w:r w:rsidRPr="00E226AE">
        <w:rPr>
          <w:sz w:val="16"/>
          <w:highlight w:val="cyan"/>
        </w:rPr>
        <w:t xml:space="preserve">, </w:t>
      </w:r>
      <w:r w:rsidRPr="00E226AE">
        <w:rPr>
          <w:rStyle w:val="StyleUnderline"/>
          <w:highlight w:val="cyan"/>
        </w:rPr>
        <w:t>and</w:t>
      </w:r>
      <w:r w:rsidRPr="002F5B9E">
        <w:rPr>
          <w:rStyle w:val="StyleUnderline"/>
        </w:rPr>
        <w:t xml:space="preserve"> the </w:t>
      </w:r>
      <w:r w:rsidRPr="00E226AE">
        <w:rPr>
          <w:rStyle w:val="StyleUnderline"/>
          <w:highlight w:val="cyan"/>
        </w:rPr>
        <w:t>rule of law</w:t>
      </w:r>
      <w:r w:rsidRPr="002F5B9E">
        <w:rPr>
          <w:rStyle w:val="StyleUnderline"/>
        </w:rPr>
        <w:t xml:space="preserve"> </w:t>
      </w:r>
      <w:r w:rsidRPr="002F5B9E">
        <w:rPr>
          <w:sz w:val="16"/>
        </w:rPr>
        <w:t>can flourish, and it seeks to strengthen — where possible — the prevalence of those practices abroad. As Chinese power has grown and Chinese behavior has become more assertive, U.S. policymakers have come to see all three of these interests as being imperiled.</w:t>
      </w:r>
    </w:p>
    <w:bookmarkEnd w:id="0"/>
    <w:p w14:paraId="4FE9F67C" w14:textId="77777777" w:rsidR="00661CB6" w:rsidRPr="00DA561B" w:rsidRDefault="00661CB6" w:rsidP="00661CB6">
      <w:pPr>
        <w:pStyle w:val="Heading4"/>
      </w:pPr>
      <w:r>
        <w:t xml:space="preserve">Even </w:t>
      </w:r>
      <w:r>
        <w:rPr>
          <w:u w:val="single"/>
        </w:rPr>
        <w:t>if</w:t>
      </w:r>
      <w:r>
        <w:t xml:space="preserve"> they’re not </w:t>
      </w:r>
      <w:r>
        <w:rPr>
          <w:u w:val="single"/>
        </w:rPr>
        <w:t>offensive</w:t>
      </w:r>
      <w:r>
        <w:t xml:space="preserve">, the only </w:t>
      </w:r>
      <w:r>
        <w:rPr>
          <w:u w:val="single"/>
        </w:rPr>
        <w:t>appropriate response</w:t>
      </w:r>
      <w:r>
        <w:t xml:space="preserve"> is deterrence and </w:t>
      </w:r>
      <w:r>
        <w:rPr>
          <w:u w:val="single"/>
        </w:rPr>
        <w:t>grand strategy</w:t>
      </w:r>
      <w:r>
        <w:t xml:space="preserve"> – </w:t>
      </w:r>
    </w:p>
    <w:p w14:paraId="5DA1E1A4" w14:textId="77777777" w:rsidR="00661CB6" w:rsidRPr="00220195" w:rsidRDefault="00661CB6" w:rsidP="00661CB6">
      <w:pPr>
        <w:pStyle w:val="Heading4"/>
        <w:rPr>
          <w:rFonts w:asciiTheme="minorHAnsi" w:hAnsiTheme="minorHAnsi" w:cstheme="minorHAnsi"/>
        </w:rPr>
      </w:pPr>
      <w:r w:rsidRPr="00220195">
        <w:rPr>
          <w:rFonts w:asciiTheme="minorHAnsi" w:hAnsiTheme="minorHAnsi" w:cstheme="minorHAnsi"/>
        </w:rPr>
        <w:t xml:space="preserve">Collapse of unipolarity causes </w:t>
      </w:r>
      <w:r w:rsidRPr="00220195">
        <w:rPr>
          <w:rFonts w:asciiTheme="minorHAnsi" w:hAnsiTheme="minorHAnsi" w:cstheme="minorHAnsi"/>
          <w:u w:val="single"/>
        </w:rPr>
        <w:t>extinction</w:t>
      </w:r>
      <w:r w:rsidRPr="00220195">
        <w:rPr>
          <w:rFonts w:asciiTheme="minorHAnsi" w:hAnsiTheme="minorHAnsi" w:cstheme="minorHAnsi"/>
        </w:rPr>
        <w:t xml:space="preserve"> via </w:t>
      </w:r>
      <w:r w:rsidRPr="00220195">
        <w:rPr>
          <w:rFonts w:asciiTheme="minorHAnsi" w:hAnsiTheme="minorHAnsi" w:cstheme="minorHAnsi"/>
          <w:u w:val="single"/>
        </w:rPr>
        <w:t>transition wars</w:t>
      </w:r>
      <w:r w:rsidRPr="00220195">
        <w:rPr>
          <w:rFonts w:asciiTheme="minorHAnsi" w:hAnsiTheme="minorHAnsi" w:cstheme="minorHAnsi"/>
        </w:rPr>
        <w:t xml:space="preserve">. The </w:t>
      </w:r>
      <w:r w:rsidRPr="00220195">
        <w:rPr>
          <w:rFonts w:asciiTheme="minorHAnsi" w:hAnsiTheme="minorHAnsi" w:cstheme="minorHAnsi"/>
          <w:u w:val="single"/>
        </w:rPr>
        <w:t>structure</w:t>
      </w:r>
      <w:r w:rsidRPr="00220195">
        <w:rPr>
          <w:rFonts w:asciiTheme="minorHAnsi" w:hAnsiTheme="minorHAnsi" w:cstheme="minorHAnsi"/>
        </w:rPr>
        <w:t xml:space="preserve"> of the international system explains conflict.</w:t>
      </w:r>
    </w:p>
    <w:p w14:paraId="265A2E51" w14:textId="77777777" w:rsidR="00661CB6" w:rsidRPr="00220195" w:rsidRDefault="00661CB6" w:rsidP="00661CB6">
      <w:pPr>
        <w:rPr>
          <w:rFonts w:asciiTheme="minorHAnsi" w:hAnsiTheme="minorHAnsi" w:cstheme="minorHAnsi"/>
        </w:rPr>
      </w:pPr>
      <w:r w:rsidRPr="00220195">
        <w:rPr>
          <w:rFonts w:asciiTheme="minorHAnsi" w:hAnsiTheme="minorHAnsi" w:cstheme="minorHAnsi"/>
        </w:rPr>
        <w:t xml:space="preserve">Michael </w:t>
      </w:r>
      <w:r w:rsidRPr="00220195">
        <w:rPr>
          <w:rStyle w:val="Style13ptBold"/>
          <w:rFonts w:asciiTheme="minorHAnsi" w:hAnsiTheme="minorHAnsi" w:cstheme="minorHAnsi"/>
        </w:rPr>
        <w:t>Beckley 18</w:t>
      </w:r>
      <w:r w:rsidRPr="00220195">
        <w:rPr>
          <w:rFonts w:asciiTheme="minorHAnsi" w:hAnsiTheme="minorHAnsi" w:cstheme="minorHAnsi"/>
        </w:rPr>
        <w:t xml:space="preserve">. Professor of political science at Tufts. </w:t>
      </w:r>
      <w:r w:rsidRPr="00220195">
        <w:rPr>
          <w:rFonts w:asciiTheme="minorHAnsi" w:hAnsiTheme="minorHAnsi" w:cstheme="minorHAnsi"/>
          <w:i/>
        </w:rPr>
        <w:t>Unrivaled: Why America Will Remain the World’s Sole Superpower</w:t>
      </w:r>
      <w:r w:rsidRPr="00220195">
        <w:rPr>
          <w:rFonts w:asciiTheme="minorHAnsi" w:hAnsiTheme="minorHAnsi" w:cstheme="minorHAnsi"/>
        </w:rPr>
        <w:t xml:space="preserve">. Cornell University Press. </w:t>
      </w:r>
    </w:p>
    <w:p w14:paraId="6CAF95D1" w14:textId="77777777" w:rsidR="00661CB6" w:rsidRPr="00220195" w:rsidRDefault="00661CB6" w:rsidP="00661CB6">
      <w:pPr>
        <w:rPr>
          <w:rFonts w:asciiTheme="minorHAnsi" w:hAnsiTheme="minorHAnsi" w:cstheme="minorHAnsi"/>
          <w:sz w:val="16"/>
        </w:rPr>
      </w:pPr>
      <w:r w:rsidRPr="00220195">
        <w:rPr>
          <w:rStyle w:val="StyleUnderline"/>
          <w:rFonts w:asciiTheme="minorHAnsi" w:hAnsiTheme="minorHAnsi" w:cstheme="minorHAnsi"/>
        </w:rPr>
        <w:t xml:space="preserve">The story of </w:t>
      </w:r>
      <w:r w:rsidRPr="00E226AE">
        <w:rPr>
          <w:rStyle w:val="Emphasis"/>
          <w:rFonts w:asciiTheme="minorHAnsi" w:hAnsiTheme="minorHAnsi" w:cstheme="minorHAnsi"/>
          <w:highlight w:val="cyan"/>
        </w:rPr>
        <w:t>world politics</w:t>
      </w:r>
      <w:r w:rsidRPr="00E226AE">
        <w:rPr>
          <w:rStyle w:val="StyleUnderline"/>
          <w:rFonts w:asciiTheme="minorHAnsi" w:hAnsiTheme="minorHAnsi" w:cstheme="minorHAnsi"/>
          <w:highlight w:val="cyan"/>
        </w:rPr>
        <w:t xml:space="preserve"> is</w:t>
      </w:r>
      <w:r w:rsidRPr="00220195">
        <w:rPr>
          <w:rStyle w:val="StyleUnderline"/>
          <w:rFonts w:asciiTheme="minorHAnsi" w:hAnsiTheme="minorHAnsi" w:cstheme="minorHAnsi"/>
        </w:rPr>
        <w:t xml:space="preserve"> often</w:t>
      </w:r>
      <w:r w:rsidRPr="00220195">
        <w:rPr>
          <w:rFonts w:asciiTheme="minorHAnsi" w:hAnsiTheme="minorHAnsi" w:cstheme="minorHAnsi"/>
          <w:sz w:val="16"/>
        </w:rPr>
        <w:t xml:space="preserve"> told as </w:t>
      </w:r>
      <w:r w:rsidRPr="00E226AE">
        <w:rPr>
          <w:rStyle w:val="StyleUnderline"/>
          <w:rFonts w:asciiTheme="minorHAnsi" w:hAnsiTheme="minorHAnsi" w:cstheme="minorHAnsi"/>
          <w:highlight w:val="cyan"/>
        </w:rPr>
        <w:t xml:space="preserve">a </w:t>
      </w:r>
      <w:r w:rsidRPr="00E226AE">
        <w:rPr>
          <w:rStyle w:val="Emphasis"/>
          <w:rFonts w:asciiTheme="minorHAnsi" w:hAnsiTheme="minorHAnsi" w:cstheme="minorHAnsi"/>
          <w:highlight w:val="cyan"/>
        </w:rPr>
        <w:t>game of thrones</w:t>
      </w:r>
      <w:r w:rsidRPr="00220195">
        <w:rPr>
          <w:rFonts w:asciiTheme="minorHAnsi" w:hAnsiTheme="minorHAnsi" w:cstheme="minorHAnsi"/>
          <w:sz w:val="16"/>
        </w:rPr>
        <w:t xml:space="preserve"> </w:t>
      </w:r>
      <w:r w:rsidRPr="00220195">
        <w:rPr>
          <w:rStyle w:val="StyleUnderline"/>
          <w:rFonts w:asciiTheme="minorHAnsi" w:hAnsiTheme="minorHAnsi" w:cstheme="minorHAnsi"/>
        </w:rPr>
        <w:t>in which a rotating cast of great powers battles for top-dog status</w:t>
      </w:r>
      <w:r w:rsidRPr="00220195">
        <w:rPr>
          <w:rFonts w:asciiTheme="minorHAnsi" w:hAnsiTheme="minorHAnsi" w:cstheme="minorHAnsi"/>
          <w:sz w:val="16"/>
        </w:rPr>
        <w:t xml:space="preserve">. According to researchers led by Graham Allison at Harvard, </w:t>
      </w:r>
      <w:r w:rsidRPr="00220195">
        <w:rPr>
          <w:rStyle w:val="StyleUnderline"/>
          <w:rFonts w:asciiTheme="minorHAnsi" w:hAnsiTheme="minorHAnsi" w:cstheme="minorHAnsi"/>
        </w:rPr>
        <w:t xml:space="preserve">there have been </w:t>
      </w:r>
      <w:r w:rsidRPr="00E226AE">
        <w:rPr>
          <w:rStyle w:val="Emphasis"/>
          <w:rFonts w:asciiTheme="minorHAnsi" w:hAnsiTheme="minorHAnsi" w:cstheme="minorHAnsi"/>
          <w:highlight w:val="cyan"/>
        </w:rPr>
        <w:t>sixteen cases</w:t>
      </w:r>
      <w:r w:rsidRPr="00220195">
        <w:rPr>
          <w:rStyle w:val="StyleUnderline"/>
          <w:rFonts w:asciiTheme="minorHAnsi" w:hAnsiTheme="minorHAnsi" w:cstheme="minorHAnsi"/>
        </w:rPr>
        <w:t xml:space="preserve"> in the past ﬁve hundred years </w:t>
      </w:r>
      <w:r w:rsidRPr="00E226AE">
        <w:rPr>
          <w:rStyle w:val="StyleUnderline"/>
          <w:rFonts w:asciiTheme="minorHAnsi" w:hAnsiTheme="minorHAnsi" w:cstheme="minorHAnsi"/>
          <w:highlight w:val="cyan"/>
        </w:rPr>
        <w:t xml:space="preserve">when a </w:t>
      </w:r>
      <w:r w:rsidRPr="00E226AE">
        <w:rPr>
          <w:rStyle w:val="Emphasis"/>
          <w:rFonts w:asciiTheme="minorHAnsi" w:hAnsiTheme="minorHAnsi" w:cstheme="minorHAnsi"/>
          <w:highlight w:val="cyan"/>
        </w:rPr>
        <w:t>rising power challenged</w:t>
      </w:r>
      <w:r w:rsidRPr="00220195">
        <w:rPr>
          <w:rStyle w:val="Emphasis"/>
          <w:rFonts w:asciiTheme="minorHAnsi" w:hAnsiTheme="minorHAnsi" w:cstheme="minorHAnsi"/>
        </w:rPr>
        <w:t xml:space="preserve"> a ruling power</w:t>
      </w:r>
      <w:r w:rsidRPr="00220195">
        <w:rPr>
          <w:rFonts w:asciiTheme="minorHAnsi" w:hAnsiTheme="minorHAnsi" w:cstheme="minorHAnsi"/>
          <w:sz w:val="16"/>
        </w:rPr>
        <w:t xml:space="preserve">. 3 </w:t>
      </w:r>
      <w:r w:rsidRPr="00E226AE">
        <w:rPr>
          <w:rStyle w:val="Emphasis"/>
          <w:rFonts w:asciiTheme="minorHAnsi" w:hAnsiTheme="minorHAnsi" w:cstheme="minorHAnsi"/>
          <w:highlight w:val="cyan"/>
        </w:rPr>
        <w:t>Twelve</w:t>
      </w:r>
      <w:r w:rsidRPr="00220195">
        <w:rPr>
          <w:rStyle w:val="StyleUnderline"/>
          <w:rFonts w:asciiTheme="minorHAnsi" w:hAnsiTheme="minorHAnsi" w:cstheme="minorHAnsi"/>
        </w:rPr>
        <w:t xml:space="preserve"> of these cases </w:t>
      </w:r>
      <w:r w:rsidRPr="00E226AE">
        <w:rPr>
          <w:rStyle w:val="StyleUnderline"/>
          <w:rFonts w:asciiTheme="minorHAnsi" w:hAnsiTheme="minorHAnsi" w:cstheme="minorHAnsi"/>
          <w:highlight w:val="cyan"/>
        </w:rPr>
        <w:t xml:space="preserve">ended in </w:t>
      </w:r>
      <w:r w:rsidRPr="00E226AE">
        <w:rPr>
          <w:rStyle w:val="Emphasis"/>
          <w:rFonts w:asciiTheme="minorHAnsi" w:hAnsiTheme="minorHAnsi" w:cstheme="minorHAnsi"/>
          <w:highlight w:val="cyan"/>
        </w:rPr>
        <w:t>carnage</w:t>
      </w:r>
      <w:r w:rsidRPr="00220195">
        <w:rPr>
          <w:rFonts w:asciiTheme="minorHAnsi" w:hAnsiTheme="minorHAnsi" w:cstheme="minorHAnsi"/>
          <w:sz w:val="16"/>
        </w:rPr>
        <w:t xml:space="preserve">. One can quibble with Allison’s case selection, but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basic </w:t>
      </w:r>
      <w:r w:rsidRPr="00E226AE">
        <w:rPr>
          <w:rStyle w:val="Emphasis"/>
          <w:rFonts w:asciiTheme="minorHAnsi" w:hAnsiTheme="minorHAnsi" w:cstheme="minorHAnsi"/>
          <w:highlight w:val="cyan"/>
        </w:rPr>
        <w:t>pattern</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is clear</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hegemonic rivalry</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 xml:space="preserve">sparked a </w:t>
      </w:r>
      <w:r w:rsidRPr="00E226AE">
        <w:rPr>
          <w:rStyle w:val="Emphasis"/>
          <w:rFonts w:asciiTheme="minorHAnsi" w:hAnsiTheme="minorHAnsi" w:cstheme="minorHAnsi"/>
          <w:highlight w:val="cyan"/>
        </w:rPr>
        <w:t>catastrophic war</w:t>
      </w:r>
      <w:r w:rsidRPr="00220195">
        <w:rPr>
          <w:rStyle w:val="StyleUnderline"/>
          <w:rFonts w:asciiTheme="minorHAnsi" w:hAnsiTheme="minorHAnsi" w:cstheme="minorHAnsi"/>
        </w:rPr>
        <w:t xml:space="preserve"> every forty years on average for the past half millennium</w:t>
      </w:r>
      <w:r w:rsidRPr="00220195">
        <w:rPr>
          <w:rFonts w:asciiTheme="minorHAnsi" w:hAnsiTheme="minorHAnsi" w:cstheme="minorHAnsi"/>
          <w:sz w:val="16"/>
        </w:rPr>
        <w:t xml:space="preserve">. </w:t>
      </w:r>
    </w:p>
    <w:p w14:paraId="27135C34" w14:textId="77777777" w:rsidR="00661CB6" w:rsidRPr="00220195" w:rsidRDefault="00661CB6" w:rsidP="00661CB6">
      <w:pPr>
        <w:rPr>
          <w:rFonts w:asciiTheme="minorHAnsi" w:hAnsiTheme="minorHAnsi" w:cstheme="minorHAnsi"/>
          <w:sz w:val="16"/>
        </w:rPr>
      </w:pPr>
      <w:r w:rsidRPr="00220195">
        <w:rPr>
          <w:rStyle w:val="StyleUnderline"/>
          <w:rFonts w:asciiTheme="minorHAnsi" w:hAnsiTheme="minorHAnsi" w:cstheme="minorHAnsi"/>
        </w:rPr>
        <w:t xml:space="preserve">The emergence of </w:t>
      </w:r>
      <w:r w:rsidRPr="00E226AE">
        <w:rPr>
          <w:rStyle w:val="Emphasis"/>
          <w:rFonts w:asciiTheme="minorHAnsi" w:hAnsiTheme="minorHAnsi" w:cstheme="minorHAnsi"/>
          <w:highlight w:val="cyan"/>
        </w:rPr>
        <w:t>unipolarity</w:t>
      </w:r>
      <w:r w:rsidRPr="00220195">
        <w:rPr>
          <w:rStyle w:val="StyleUnderline"/>
          <w:rFonts w:asciiTheme="minorHAnsi" w:hAnsiTheme="minorHAnsi" w:cstheme="minorHAnsi"/>
        </w:rPr>
        <w:t xml:space="preserve"> in 1991 has </w:t>
      </w:r>
      <w:r w:rsidRPr="00E226AE">
        <w:rPr>
          <w:rStyle w:val="StyleUnderline"/>
          <w:rFonts w:asciiTheme="minorHAnsi" w:hAnsiTheme="minorHAnsi" w:cstheme="minorHAnsi"/>
          <w:highlight w:val="cyan"/>
        </w:rPr>
        <w:t>put this</w:t>
      </w:r>
      <w:r w:rsidRPr="00220195">
        <w:rPr>
          <w:rStyle w:val="StyleUnderline"/>
          <w:rFonts w:asciiTheme="minorHAnsi" w:hAnsiTheme="minorHAnsi" w:cstheme="minorHAnsi"/>
        </w:rPr>
        <w:t xml:space="preserve"> cycle of hegemonic competition </w:t>
      </w:r>
      <w:r w:rsidRPr="00E226AE">
        <w:rPr>
          <w:rStyle w:val="Emphasis"/>
          <w:rFonts w:asciiTheme="minorHAnsi" w:hAnsiTheme="minorHAnsi" w:cstheme="minorHAnsi"/>
          <w:highlight w:val="cyan"/>
        </w:rPr>
        <w:t>on hold</w:t>
      </w:r>
      <w:r w:rsidRPr="00220195">
        <w:rPr>
          <w:rFonts w:asciiTheme="minorHAnsi" w:hAnsiTheme="minorHAnsi" w:cstheme="minorHAnsi"/>
          <w:sz w:val="16"/>
        </w:rPr>
        <w:t xml:space="preserve">. Obviously </w:t>
      </w:r>
      <w:r w:rsidRPr="00E226AE">
        <w:rPr>
          <w:rStyle w:val="StyleUnderline"/>
          <w:rFonts w:asciiTheme="minorHAnsi" w:hAnsiTheme="minorHAnsi" w:cstheme="minorHAnsi"/>
          <w:highlight w:val="cyan"/>
        </w:rPr>
        <w:t>wars</w:t>
      </w:r>
      <w:r w:rsidRPr="00220195">
        <w:rPr>
          <w:rFonts w:asciiTheme="minorHAnsi" w:hAnsiTheme="minorHAnsi" w:cstheme="minorHAnsi"/>
          <w:sz w:val="16"/>
        </w:rPr>
        <w:t xml:space="preserve"> and security competition </w:t>
      </w:r>
      <w:r w:rsidRPr="00E226AE">
        <w:rPr>
          <w:rStyle w:val="StyleUnderline"/>
          <w:rFonts w:asciiTheme="minorHAnsi" w:hAnsiTheme="minorHAnsi" w:cstheme="minorHAnsi"/>
          <w:highlight w:val="cyan"/>
        </w:rPr>
        <w:t>still occur</w:t>
      </w:r>
      <w:r w:rsidRPr="00220195">
        <w:rPr>
          <w:rFonts w:asciiTheme="minorHAnsi" w:hAnsiTheme="minorHAnsi" w:cstheme="minorHAnsi"/>
          <w:sz w:val="16"/>
        </w:rPr>
        <w:t xml:space="preserve"> in today’s unipolar world—in fact, as I explain later, </w:t>
      </w:r>
      <w:r w:rsidRPr="00220195">
        <w:rPr>
          <w:rStyle w:val="StyleUnderline"/>
          <w:rFonts w:asciiTheme="minorHAnsi" w:hAnsiTheme="minorHAnsi" w:cstheme="minorHAnsi"/>
        </w:rPr>
        <w:t>unipolarity</w:t>
      </w:r>
      <w:r w:rsidRPr="00220195">
        <w:rPr>
          <w:rFonts w:asciiTheme="minorHAnsi" w:hAnsiTheme="minorHAnsi" w:cstheme="minorHAnsi"/>
          <w:sz w:val="16"/>
        </w:rPr>
        <w:t xml:space="preserve"> has </w:t>
      </w:r>
      <w:r w:rsidRPr="00220195">
        <w:rPr>
          <w:rStyle w:val="StyleUnderline"/>
          <w:rFonts w:asciiTheme="minorHAnsi" w:hAnsiTheme="minorHAnsi" w:cstheme="minorHAnsi"/>
        </w:rPr>
        <w:t>made certain</w:t>
      </w:r>
      <w:r w:rsidRPr="00220195">
        <w:rPr>
          <w:rFonts w:asciiTheme="minorHAnsi" w:hAnsiTheme="minorHAnsi" w:cstheme="minorHAnsi"/>
          <w:sz w:val="16"/>
        </w:rPr>
        <w:t xml:space="preserve"> types of </w:t>
      </w:r>
      <w:r w:rsidRPr="00220195">
        <w:rPr>
          <w:rStyle w:val="StyleUnderline"/>
          <w:rFonts w:asciiTheme="minorHAnsi" w:hAnsiTheme="minorHAnsi" w:cstheme="minorHAnsi"/>
        </w:rPr>
        <w:t>asymmetric conﬂict more likely</w:t>
      </w:r>
      <w:r w:rsidRPr="00220195">
        <w:rPr>
          <w:rFonts w:asciiTheme="minorHAnsi" w:hAnsiTheme="minorHAnsi" w:cstheme="minorHAnsi"/>
          <w:sz w:val="16"/>
        </w:rPr>
        <w:t>—</w:t>
      </w:r>
      <w:r w:rsidRPr="00E226AE">
        <w:rPr>
          <w:rStyle w:val="StyleUnderline"/>
          <w:rFonts w:asciiTheme="minorHAnsi" w:hAnsiTheme="minorHAnsi" w:cstheme="minorHAnsi"/>
          <w:highlight w:val="cyan"/>
        </w:rPr>
        <w:t xml:space="preserve">but </w:t>
      </w:r>
      <w:r w:rsidRPr="00E226AE">
        <w:rPr>
          <w:rStyle w:val="Emphasis"/>
          <w:rFonts w:asciiTheme="minorHAnsi" w:hAnsiTheme="minorHAnsi" w:cstheme="minorHAnsi"/>
          <w:highlight w:val="cyan"/>
        </w:rPr>
        <w:t>none</w:t>
      </w:r>
      <w:r w:rsidRPr="00220195">
        <w:rPr>
          <w:rFonts w:asciiTheme="minorHAnsi" w:hAnsiTheme="minorHAnsi" w:cstheme="minorHAnsi"/>
          <w:sz w:val="16"/>
        </w:rPr>
        <w:t xml:space="preserve"> of these conﬂicts </w:t>
      </w:r>
      <w:r w:rsidRPr="00E226AE">
        <w:rPr>
          <w:rStyle w:val="StyleUnderline"/>
          <w:rFonts w:asciiTheme="minorHAnsi" w:hAnsiTheme="minorHAnsi" w:cstheme="minorHAnsi"/>
          <w:highlight w:val="cyan"/>
        </w:rPr>
        <w:t xml:space="preserve">have the </w:t>
      </w:r>
      <w:r w:rsidRPr="00E226AE">
        <w:rPr>
          <w:rStyle w:val="Emphasis"/>
          <w:rFonts w:asciiTheme="minorHAnsi" w:hAnsiTheme="minorHAnsi" w:cstheme="minorHAnsi"/>
          <w:highlight w:val="cyan"/>
        </w:rPr>
        <w:t>global scope</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or </w:t>
      </w:r>
      <w:r w:rsidRPr="00E226AE">
        <w:rPr>
          <w:rStyle w:val="Emphasis"/>
          <w:rFonts w:asciiTheme="minorHAnsi" w:hAnsiTheme="minorHAnsi" w:cstheme="minorHAnsi"/>
          <w:highlight w:val="cyan"/>
        </w:rPr>
        <w:t>generational length</w:t>
      </w:r>
      <w:r w:rsidRPr="00E226AE">
        <w:rPr>
          <w:rStyle w:val="StyleUnderline"/>
          <w:rFonts w:asciiTheme="minorHAnsi" w:hAnsiTheme="minorHAnsi" w:cstheme="minorHAnsi"/>
          <w:highlight w:val="cyan"/>
        </w:rPr>
        <w:t xml:space="preserve"> of a </w:t>
      </w:r>
      <w:r w:rsidRPr="00E226AE">
        <w:rPr>
          <w:rStyle w:val="Emphasis"/>
          <w:rFonts w:asciiTheme="minorHAnsi" w:hAnsiTheme="minorHAnsi" w:cstheme="minorHAnsi"/>
          <w:highlight w:val="cyan"/>
        </w:rPr>
        <w:t>hegemonic rivalry</w:t>
      </w:r>
      <w:r w:rsidRPr="00220195">
        <w:rPr>
          <w:rFonts w:asciiTheme="minorHAnsi" w:hAnsiTheme="minorHAnsi" w:cstheme="minorHAnsi"/>
          <w:sz w:val="16"/>
        </w:rPr>
        <w:t xml:space="preserve">. </w:t>
      </w:r>
    </w:p>
    <w:p w14:paraId="2CC4F24F" w14:textId="77777777" w:rsidR="00661CB6" w:rsidRPr="00220195" w:rsidRDefault="00661CB6" w:rsidP="00661CB6">
      <w:pPr>
        <w:rPr>
          <w:rFonts w:asciiTheme="minorHAnsi" w:hAnsiTheme="minorHAnsi" w:cstheme="minorHAnsi"/>
          <w:sz w:val="16"/>
        </w:rPr>
      </w:pPr>
      <w:r w:rsidRPr="00220195">
        <w:rPr>
          <w:rFonts w:asciiTheme="minorHAnsi" w:hAnsiTheme="minorHAnsi" w:cstheme="minorHAnsi"/>
          <w:sz w:val="16"/>
        </w:rPr>
        <w:t xml:space="preserve">To appreciate this point, just consider </w:t>
      </w:r>
      <w:r w:rsidRPr="00220195">
        <w:rPr>
          <w:rStyle w:val="StyleUnderline"/>
          <w:rFonts w:asciiTheme="minorHAnsi" w:hAnsiTheme="minorHAnsi" w:cstheme="minorHAnsi"/>
        </w:rPr>
        <w:t>the Cold War</w:t>
      </w:r>
      <w:r w:rsidRPr="00220195">
        <w:rPr>
          <w:rFonts w:asciiTheme="minorHAnsi" w:hAnsiTheme="minorHAnsi" w:cstheme="minorHAnsi"/>
          <w:sz w:val="16"/>
        </w:rPr>
        <w:t xml:space="preserve">—one of the four “peaceful” cases of hegemonic rivalry identiﬁed by Allison’s study. Although the two superpowers never went to war, they </w:t>
      </w:r>
      <w:r w:rsidRPr="00220195">
        <w:rPr>
          <w:rStyle w:val="Emphasis"/>
          <w:rFonts w:asciiTheme="minorHAnsi" w:hAnsiTheme="minorHAnsi" w:cstheme="minorHAnsi"/>
        </w:rPr>
        <w:t>divided the world into rival camps</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waged </w:t>
      </w:r>
      <w:r w:rsidRPr="00E226AE">
        <w:rPr>
          <w:rStyle w:val="Emphasis"/>
          <w:rFonts w:asciiTheme="minorHAnsi" w:hAnsiTheme="minorHAnsi" w:cstheme="minorHAnsi"/>
          <w:highlight w:val="cyan"/>
        </w:rPr>
        <w:t>proxy wars</w:t>
      </w:r>
      <w:r w:rsidRPr="00220195">
        <w:rPr>
          <w:rStyle w:val="Emphasis"/>
          <w:rFonts w:asciiTheme="minorHAnsi" w:hAnsiTheme="minorHAnsi" w:cstheme="minorHAnsi"/>
        </w:rPr>
        <w:t xml:space="preserve"> that </w:t>
      </w:r>
      <w:r w:rsidRPr="00E226AE">
        <w:rPr>
          <w:rStyle w:val="Emphasis"/>
          <w:rFonts w:asciiTheme="minorHAnsi" w:hAnsiTheme="minorHAnsi" w:cstheme="minorHAnsi"/>
          <w:highlight w:val="cyan"/>
        </w:rPr>
        <w:t>killed millions</w:t>
      </w:r>
      <w:r w:rsidRPr="00220195">
        <w:rPr>
          <w:rStyle w:val="Emphasis"/>
          <w:rFonts w:asciiTheme="minorHAnsi" w:hAnsiTheme="minorHAnsi" w:cstheme="minorHAnsi"/>
        </w:rPr>
        <w:t xml:space="preserve"> of people</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and pushed</w:t>
      </w:r>
      <w:r w:rsidRPr="00220195">
        <w:rPr>
          <w:rStyle w:val="StyleUnderline"/>
          <w:rFonts w:asciiTheme="minorHAnsi" w:hAnsiTheme="minorHAnsi" w:cstheme="minorHAnsi"/>
        </w:rPr>
        <w:t xml:space="preserve"> each other </w:t>
      </w:r>
      <w:r w:rsidRPr="00E226AE">
        <w:rPr>
          <w:rStyle w:val="StyleUnderline"/>
          <w:rFonts w:asciiTheme="minorHAnsi" w:hAnsiTheme="minorHAnsi" w:cstheme="minorHAnsi"/>
          <w:highlight w:val="cyan"/>
        </w:rPr>
        <w:t xml:space="preserve">to the </w:t>
      </w:r>
      <w:r w:rsidRPr="00E226AE">
        <w:rPr>
          <w:rStyle w:val="Emphasis"/>
          <w:rFonts w:asciiTheme="minorHAnsi" w:hAnsiTheme="minorHAnsi" w:cstheme="minorHAnsi"/>
          <w:highlight w:val="cyan"/>
        </w:rPr>
        <w:t>brink of nuc</w:t>
      </w:r>
      <w:r w:rsidRPr="00220195">
        <w:rPr>
          <w:rStyle w:val="Emphasis"/>
          <w:rFonts w:asciiTheme="minorHAnsi" w:hAnsiTheme="minorHAnsi" w:cstheme="minorHAnsi"/>
        </w:rPr>
        <w:t xml:space="preserve">lear </w:t>
      </w:r>
      <w:r w:rsidRPr="00E226AE">
        <w:rPr>
          <w:rStyle w:val="Emphasis"/>
          <w:rFonts w:asciiTheme="minorHAnsi" w:hAnsiTheme="minorHAnsi" w:cstheme="minorHAnsi"/>
          <w:highlight w:val="cyan"/>
        </w:rPr>
        <w:t>Armageddon</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For forty-ﬁve years, </w:t>
      </w:r>
      <w:r w:rsidRPr="00E226AE">
        <w:rPr>
          <w:rStyle w:val="Emphasis"/>
          <w:rFonts w:asciiTheme="minorHAnsi" w:hAnsiTheme="minorHAnsi" w:cstheme="minorHAnsi"/>
          <w:highlight w:val="cyan"/>
        </w:rPr>
        <w:t>World War III</w:t>
      </w:r>
      <w:r w:rsidRPr="00E226AE">
        <w:rPr>
          <w:rStyle w:val="StyleUnderline"/>
          <w:rFonts w:asciiTheme="minorHAnsi" w:hAnsiTheme="minorHAnsi" w:cstheme="minorHAnsi"/>
          <w:highlight w:val="cyan"/>
        </w:rPr>
        <w:t xml:space="preserve"> and</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human </w:t>
      </w:r>
      <w:r w:rsidRPr="00E226AE">
        <w:rPr>
          <w:rStyle w:val="Emphasis"/>
          <w:rFonts w:asciiTheme="minorHAnsi" w:hAnsiTheme="minorHAnsi" w:cstheme="minorHAnsi"/>
          <w:highlight w:val="cyan"/>
        </w:rPr>
        <w:t>extinction</w:t>
      </w:r>
      <w:r w:rsidRPr="00E226AE">
        <w:rPr>
          <w:rStyle w:val="StyleUnderline"/>
          <w:rFonts w:asciiTheme="minorHAnsi" w:hAnsiTheme="minorHAnsi" w:cstheme="minorHAnsi"/>
          <w:highlight w:val="cyan"/>
        </w:rPr>
        <w:t xml:space="preserve"> were </w:t>
      </w:r>
      <w:r w:rsidRPr="00E226AE">
        <w:rPr>
          <w:rStyle w:val="Emphasis"/>
          <w:rFonts w:asciiTheme="minorHAnsi" w:hAnsiTheme="minorHAnsi" w:cstheme="minorHAnsi"/>
          <w:highlight w:val="cyan"/>
        </w:rPr>
        <w:t>nontrivial possibilities</w:t>
      </w:r>
      <w:r w:rsidRPr="00220195">
        <w:rPr>
          <w:rFonts w:asciiTheme="minorHAnsi" w:hAnsiTheme="minorHAnsi" w:cstheme="minorHAnsi"/>
          <w:sz w:val="16"/>
        </w:rPr>
        <w:t xml:space="preserve">. </w:t>
      </w:r>
    </w:p>
    <w:p w14:paraId="1A909C1D" w14:textId="77777777" w:rsidR="00661CB6" w:rsidRPr="00220195" w:rsidRDefault="00661CB6" w:rsidP="00661CB6">
      <w:pPr>
        <w:rPr>
          <w:rFonts w:asciiTheme="minorHAnsi" w:hAnsiTheme="minorHAnsi" w:cstheme="minorHAnsi"/>
          <w:sz w:val="16"/>
        </w:rPr>
      </w:pPr>
      <w:r w:rsidRPr="00E226AE">
        <w:rPr>
          <w:rStyle w:val="StyleUnderline"/>
          <w:rFonts w:asciiTheme="minorHAnsi" w:hAnsiTheme="minorHAnsi" w:cstheme="minorHAnsi"/>
          <w:highlight w:val="cyan"/>
        </w:rPr>
        <w:t>Since</w:t>
      </w:r>
      <w:r w:rsidRPr="00220195">
        <w:rPr>
          <w:rStyle w:val="StyleUnderline"/>
          <w:rFonts w:asciiTheme="minorHAnsi" w:hAnsiTheme="minorHAnsi" w:cstheme="minorHAnsi"/>
        </w:rPr>
        <w:t xml:space="preserve"> the collapse of the Soviet Union</w:t>
      </w:r>
      <w:r w:rsidRPr="00220195">
        <w:rPr>
          <w:rFonts w:asciiTheme="minorHAnsi" w:hAnsiTheme="minorHAnsi" w:cstheme="minorHAnsi"/>
          <w:sz w:val="16"/>
        </w:rPr>
        <w:t xml:space="preserve">, by contrast, </w:t>
      </w:r>
      <w:r w:rsidRPr="00E226AE">
        <w:rPr>
          <w:rStyle w:val="StyleUnderline"/>
          <w:rFonts w:asciiTheme="minorHAnsi" w:hAnsiTheme="minorHAnsi" w:cstheme="minorHAnsi"/>
          <w:highlight w:val="cyan"/>
        </w:rPr>
        <w:t>the</w:t>
      </w:r>
      <w:r w:rsidRPr="00220195">
        <w:rPr>
          <w:rFonts w:asciiTheme="minorHAnsi" w:hAnsiTheme="minorHAnsi" w:cstheme="minorHAnsi"/>
          <w:sz w:val="16"/>
        </w:rPr>
        <w:t xml:space="preserve"> </w:t>
      </w:r>
      <w:r w:rsidRPr="00E226AE">
        <w:rPr>
          <w:rStyle w:val="Emphasis"/>
          <w:rFonts w:asciiTheme="minorHAnsi" w:hAnsiTheme="minorHAnsi" w:cstheme="minorHAnsi"/>
          <w:highlight w:val="cyan"/>
        </w:rPr>
        <w:t>U</w:t>
      </w:r>
      <w:r w:rsidRPr="00220195">
        <w:rPr>
          <w:rFonts w:asciiTheme="minorHAnsi" w:hAnsiTheme="minorHAnsi" w:cstheme="minorHAnsi"/>
          <w:sz w:val="16"/>
        </w:rPr>
        <w:t xml:space="preserve">nited </w:t>
      </w:r>
      <w:r w:rsidRPr="00E226AE">
        <w:rPr>
          <w:rStyle w:val="Emphasis"/>
          <w:rFonts w:asciiTheme="minorHAnsi" w:hAnsiTheme="minorHAnsi" w:cstheme="minorHAnsi"/>
          <w:highlight w:val="cyan"/>
        </w:rPr>
        <w:t>S</w:t>
      </w:r>
      <w:r w:rsidRPr="00220195">
        <w:rPr>
          <w:rFonts w:asciiTheme="minorHAnsi" w:hAnsiTheme="minorHAnsi" w:cstheme="minorHAnsi"/>
          <w:sz w:val="16"/>
        </w:rPr>
        <w:t xml:space="preserve">tates </w:t>
      </w:r>
      <w:r w:rsidRPr="00E226AE">
        <w:rPr>
          <w:rStyle w:val="StyleUnderline"/>
          <w:rFonts w:asciiTheme="minorHAnsi" w:hAnsiTheme="minorHAnsi" w:cstheme="minorHAnsi"/>
          <w:highlight w:val="cyan"/>
        </w:rPr>
        <w:t>has not faced a</w:t>
      </w:r>
      <w:r w:rsidRPr="00220195">
        <w:rPr>
          <w:rStyle w:val="StyleUnderline"/>
          <w:rFonts w:asciiTheme="minorHAnsi" w:hAnsiTheme="minorHAnsi" w:cstheme="minorHAnsi"/>
        </w:rPr>
        <w:t xml:space="preserve"> hegemonic </w:t>
      </w:r>
      <w:r w:rsidRPr="00E226AE">
        <w:rPr>
          <w:rStyle w:val="StyleUnderline"/>
          <w:rFonts w:asciiTheme="minorHAnsi" w:hAnsiTheme="minorHAnsi" w:cstheme="minorHAnsi"/>
          <w:highlight w:val="cyan"/>
        </w:rPr>
        <w:t>rival</w:t>
      </w:r>
      <w:r w:rsidRPr="00220195">
        <w:rPr>
          <w:rStyle w:val="StyleUnderline"/>
          <w:rFonts w:asciiTheme="minorHAnsi" w:hAnsiTheme="minorHAnsi" w:cstheme="minorHAnsi"/>
        </w:rPr>
        <w:t xml:space="preserve">, and </w:t>
      </w:r>
      <w:r w:rsidRPr="00E226AE">
        <w:rPr>
          <w:rStyle w:val="StyleUnderline"/>
          <w:rFonts w:asciiTheme="minorHAnsi" w:hAnsiTheme="minorHAnsi" w:cstheme="minorHAnsi"/>
          <w:highlight w:val="cyan"/>
        </w:rPr>
        <w:t>the world</w:t>
      </w:r>
      <w:r w:rsidRPr="00220195">
        <w:rPr>
          <w:rFonts w:asciiTheme="minorHAnsi" w:hAnsiTheme="minorHAnsi" w:cstheme="minorHAnsi"/>
          <w:sz w:val="16"/>
        </w:rPr>
        <w:t xml:space="preserve">, though far from perfect, </w:t>
      </w:r>
      <w:r w:rsidRPr="00E226AE">
        <w:rPr>
          <w:rStyle w:val="StyleUnderline"/>
          <w:rFonts w:asciiTheme="minorHAnsi" w:hAnsiTheme="minorHAnsi" w:cstheme="minorHAnsi"/>
          <w:highlight w:val="cyan"/>
        </w:rPr>
        <w:t xml:space="preserve">has </w:t>
      </w:r>
      <w:r w:rsidRPr="00E226AE">
        <w:rPr>
          <w:rStyle w:val="Emphasis"/>
          <w:rFonts w:asciiTheme="minorHAnsi" w:hAnsiTheme="minorHAnsi" w:cstheme="minorHAnsi"/>
          <w:highlight w:val="cyan"/>
        </w:rPr>
        <w:t>been more peaceful</w:t>
      </w:r>
      <w:r w:rsidRPr="00220195">
        <w:rPr>
          <w:rStyle w:val="Emphasis"/>
          <w:rFonts w:asciiTheme="minorHAnsi" w:hAnsiTheme="minorHAnsi" w:cstheme="minorHAnsi"/>
        </w:rPr>
        <w:t xml:space="preserve"> and prosperous </w:t>
      </w:r>
      <w:r w:rsidRPr="00E226AE">
        <w:rPr>
          <w:rStyle w:val="Emphasis"/>
          <w:rFonts w:asciiTheme="minorHAnsi" w:hAnsiTheme="minorHAnsi" w:cstheme="minorHAnsi"/>
          <w:highlight w:val="cyan"/>
        </w:rPr>
        <w:t>than ever</w:t>
      </w:r>
      <w:r w:rsidRPr="00220195">
        <w:rPr>
          <w:rStyle w:val="Emphasis"/>
          <w:rFonts w:asciiTheme="minorHAnsi" w:hAnsiTheme="minorHAnsi" w:cstheme="minorHAnsi"/>
        </w:rPr>
        <w:t xml:space="preserve"> before</w:t>
      </w:r>
      <w:r w:rsidRPr="00220195">
        <w:rPr>
          <w:rFonts w:asciiTheme="minorHAnsi" w:hAnsiTheme="minorHAnsi" w:cstheme="minorHAnsi"/>
          <w:sz w:val="16"/>
        </w:rPr>
        <w:t xml:space="preserve">. </w:t>
      </w:r>
    </w:p>
    <w:p w14:paraId="38C1CF17" w14:textId="77777777" w:rsidR="00661CB6" w:rsidRPr="00220195" w:rsidRDefault="00661CB6" w:rsidP="00661CB6">
      <w:pPr>
        <w:rPr>
          <w:rFonts w:asciiTheme="minorHAnsi" w:hAnsiTheme="minorHAnsi" w:cstheme="minorHAnsi"/>
          <w:sz w:val="16"/>
        </w:rPr>
      </w:pPr>
      <w:r w:rsidRPr="00220195">
        <w:rPr>
          <w:rFonts w:asciiTheme="minorHAnsi" w:hAnsiTheme="minorHAnsi" w:cstheme="minorHAnsi"/>
          <w:sz w:val="16"/>
        </w:rPr>
        <w:t xml:space="preserve">Just look at the numbers. </w:t>
      </w:r>
      <w:r w:rsidRPr="00220195">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220195">
        <w:rPr>
          <w:rFonts w:asciiTheme="minorHAnsi" w:hAnsiTheme="minorHAnsi" w:cstheme="minorHAnsi"/>
          <w:sz w:val="16"/>
        </w:rPr>
        <w:t xml:space="preserve">. 4 </w:t>
      </w:r>
      <w:r w:rsidRPr="00220195">
        <w:rPr>
          <w:rStyle w:val="StyleUnderline"/>
          <w:rFonts w:asciiTheme="minorHAnsi" w:hAnsiTheme="minorHAnsi" w:cstheme="minorHAnsi"/>
        </w:rPr>
        <w:t>After 1991</w:t>
      </w:r>
      <w:r w:rsidRPr="00220195">
        <w:rPr>
          <w:rFonts w:asciiTheme="minorHAnsi" w:hAnsiTheme="minorHAnsi" w:cstheme="minorHAnsi"/>
          <w:sz w:val="16"/>
        </w:rPr>
        <w:t xml:space="preserve">, however, </w:t>
      </w:r>
      <w:r w:rsidRPr="00220195">
        <w:rPr>
          <w:rStyle w:val="StyleUnderline"/>
          <w:rFonts w:asciiTheme="minorHAnsi" w:hAnsiTheme="minorHAnsi" w:cstheme="minorHAnsi"/>
        </w:rPr>
        <w:t>war death rates dropped to 0.5 deaths per 100,000 people</w:t>
      </w:r>
      <w:r w:rsidRPr="00220195">
        <w:rPr>
          <w:rFonts w:asciiTheme="minorHAnsi" w:hAnsiTheme="minorHAnsi" w:cstheme="minorHAnsi"/>
          <w:sz w:val="16"/>
        </w:rPr>
        <w:t xml:space="preserve"> and have stayed there ever since. </w:t>
      </w:r>
      <w:r w:rsidRPr="00E226AE">
        <w:rPr>
          <w:rStyle w:val="Emphasis"/>
          <w:rFonts w:asciiTheme="minorHAnsi" w:hAnsiTheme="minorHAnsi" w:cstheme="minorHAnsi"/>
          <w:highlight w:val="cyan"/>
        </w:rPr>
        <w:t>Interstate wars</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highlight w:val="cyan"/>
        </w:rPr>
        <w:t>disappeared</w:t>
      </w:r>
      <w:r w:rsidRPr="00220195">
        <w:rPr>
          <w:rFonts w:asciiTheme="minorHAnsi" w:hAnsiTheme="minorHAnsi" w:cstheme="minorHAnsi"/>
          <w:sz w:val="16"/>
        </w:rPr>
        <w:t xml:space="preserve"> almost entirely, and </w:t>
      </w:r>
      <w:r w:rsidRPr="00220195">
        <w:rPr>
          <w:rStyle w:val="StyleUnderline"/>
          <w:rFonts w:asciiTheme="minorHAnsi" w:hAnsiTheme="minorHAnsi" w:cstheme="minorHAnsi"/>
        </w:rPr>
        <w:t xml:space="preserve">the number of </w:t>
      </w:r>
      <w:r w:rsidRPr="00E226AE">
        <w:rPr>
          <w:rStyle w:val="Emphasis"/>
          <w:rFonts w:asciiTheme="minorHAnsi" w:hAnsiTheme="minorHAnsi" w:cstheme="minorHAnsi"/>
          <w:highlight w:val="cyan"/>
        </w:rPr>
        <w:t>civil wars</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declined by</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more than </w:t>
      </w:r>
      <w:r w:rsidRPr="00E226AE">
        <w:rPr>
          <w:rStyle w:val="Emphasis"/>
          <w:rFonts w:asciiTheme="minorHAnsi" w:hAnsiTheme="minorHAnsi" w:cstheme="minorHAnsi"/>
          <w:highlight w:val="cyan"/>
        </w:rPr>
        <w:t>30 percent</w:t>
      </w:r>
      <w:r w:rsidRPr="00220195">
        <w:rPr>
          <w:rFonts w:asciiTheme="minorHAnsi" w:hAnsiTheme="minorHAnsi" w:cstheme="minorHAnsi"/>
          <w:sz w:val="16"/>
        </w:rPr>
        <w:t xml:space="preserve">. 5 </w:t>
      </w:r>
      <w:r w:rsidRPr="00220195">
        <w:rPr>
          <w:rStyle w:val="StyleUnderline"/>
          <w:rFonts w:asciiTheme="minorHAnsi" w:hAnsiTheme="minorHAnsi" w:cstheme="minorHAnsi"/>
        </w:rPr>
        <w:t xml:space="preserve">Meanwhile,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global </w:t>
      </w:r>
      <w:r w:rsidRPr="00E226AE">
        <w:rPr>
          <w:rStyle w:val="StyleUnderline"/>
          <w:rFonts w:asciiTheme="minorHAnsi" w:hAnsiTheme="minorHAnsi" w:cstheme="minorHAnsi"/>
          <w:highlight w:val="cyan"/>
        </w:rPr>
        <w:t>economy has</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quadrupled</w:t>
      </w:r>
      <w:r w:rsidRPr="00220195">
        <w:rPr>
          <w:rStyle w:val="StyleUnderline"/>
          <w:rFonts w:asciiTheme="minorHAnsi" w:hAnsiTheme="minorHAnsi" w:cstheme="minorHAnsi"/>
        </w:rPr>
        <w:t xml:space="preserve"> in size, creating more wealth between 1991 and 2018 than in all prior human history combined</w:t>
      </w:r>
      <w:r w:rsidRPr="00220195">
        <w:rPr>
          <w:rFonts w:asciiTheme="minorHAnsi" w:hAnsiTheme="minorHAnsi" w:cstheme="minorHAnsi"/>
          <w:sz w:val="16"/>
        </w:rPr>
        <w:t xml:space="preserve">. 6 </w:t>
      </w:r>
    </w:p>
    <w:p w14:paraId="7E3274ED" w14:textId="77777777" w:rsidR="00661CB6" w:rsidRPr="00220195" w:rsidRDefault="00661CB6" w:rsidP="00661CB6">
      <w:pPr>
        <w:rPr>
          <w:rFonts w:asciiTheme="minorHAnsi" w:hAnsiTheme="minorHAnsi" w:cstheme="minorHAnsi"/>
          <w:sz w:val="16"/>
        </w:rPr>
      </w:pPr>
      <w:r w:rsidRPr="00220195">
        <w:rPr>
          <w:rStyle w:val="StyleUnderline"/>
          <w:rFonts w:asciiTheme="minorHAnsi" w:hAnsiTheme="minorHAnsi" w:cstheme="minorHAnsi"/>
        </w:rPr>
        <w:t>What explains this unprecedented outbreak of peace and prosperity?</w:t>
      </w:r>
      <w:r w:rsidRPr="00220195">
        <w:rPr>
          <w:rFonts w:asciiTheme="minorHAnsi" w:hAnsiTheme="minorHAnsi" w:cstheme="minorHAnsi"/>
          <w:sz w:val="16"/>
        </w:rPr>
        <w:t xml:space="preserve"> </w:t>
      </w:r>
      <w:r w:rsidRPr="00220195">
        <w:rPr>
          <w:rStyle w:val="StyleUnderline"/>
          <w:rFonts w:asciiTheme="minorHAnsi" w:hAnsiTheme="minorHAnsi" w:cstheme="minorHAnsi"/>
        </w:rPr>
        <w:t>Some</w:t>
      </w:r>
      <w:r w:rsidRPr="00220195">
        <w:rPr>
          <w:rFonts w:asciiTheme="minorHAnsi" w:hAnsiTheme="minorHAnsi" w:cstheme="minorHAnsi"/>
          <w:sz w:val="16"/>
        </w:rPr>
        <w:t xml:space="preserve"> scholars </w:t>
      </w:r>
      <w:r w:rsidRPr="00220195">
        <w:rPr>
          <w:rStyle w:val="StyleUnderline"/>
          <w:rFonts w:asciiTheme="minorHAnsi" w:hAnsiTheme="minorHAnsi" w:cstheme="minorHAnsi"/>
        </w:rPr>
        <w:t>attribute it to</w:t>
      </w:r>
      <w:r w:rsidRPr="00220195">
        <w:rPr>
          <w:rFonts w:asciiTheme="minorHAnsi" w:hAnsiTheme="minorHAnsi" w:cstheme="minorHAnsi"/>
          <w:sz w:val="16"/>
        </w:rPr>
        <w:t xml:space="preserve"> advances in communications </w:t>
      </w:r>
      <w:r w:rsidRPr="00220195">
        <w:rPr>
          <w:rStyle w:val="StyleUnderline"/>
          <w:rFonts w:asciiTheme="minorHAnsi" w:hAnsiTheme="minorHAnsi" w:cstheme="minorHAnsi"/>
        </w:rPr>
        <w:t>technology</w:t>
      </w:r>
      <w:r w:rsidRPr="00220195">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70BCA48D" w14:textId="77777777" w:rsidR="00661CB6" w:rsidRPr="00220195" w:rsidRDefault="00661CB6" w:rsidP="00661CB6">
      <w:pPr>
        <w:rPr>
          <w:rFonts w:asciiTheme="minorHAnsi" w:hAnsiTheme="minorHAnsi" w:cstheme="minorHAnsi"/>
          <w:sz w:val="16"/>
        </w:rPr>
      </w:pPr>
      <w:r w:rsidRPr="00220195">
        <w:rPr>
          <w:rStyle w:val="StyleUnderline"/>
          <w:rFonts w:asciiTheme="minorHAnsi" w:hAnsiTheme="minorHAnsi" w:cstheme="minorHAnsi"/>
        </w:rPr>
        <w:t>Such explanations are appealing, because they play on our natural desire to believe in</w:t>
      </w:r>
      <w:r w:rsidRPr="00220195">
        <w:rPr>
          <w:rFonts w:asciiTheme="minorHAnsi" w:hAnsiTheme="minorHAnsi" w:cstheme="minorHAnsi"/>
          <w:sz w:val="16"/>
        </w:rPr>
        <w:t xml:space="preserve"> human </w:t>
      </w:r>
      <w:r w:rsidRPr="00220195">
        <w:rPr>
          <w:rStyle w:val="StyleUnderline"/>
          <w:rFonts w:asciiTheme="minorHAnsi" w:hAnsiTheme="minorHAnsi" w:cstheme="minorHAnsi"/>
        </w:rPr>
        <w:t>progress, but are they convincing?</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Did humans suddenly become</w:t>
      </w:r>
      <w:r w:rsidRPr="00220195">
        <w:rPr>
          <w:rStyle w:val="StyleUnderline"/>
          <w:rFonts w:asciiTheme="minorHAnsi" w:hAnsiTheme="minorHAnsi" w:cstheme="minorHAnsi"/>
        </w:rPr>
        <w:t xml:space="preserve"> 10 to </w:t>
      </w:r>
      <w:r w:rsidRPr="00E226AE">
        <w:rPr>
          <w:rStyle w:val="Emphasis"/>
          <w:rFonts w:asciiTheme="minorHAnsi" w:hAnsiTheme="minorHAnsi" w:cstheme="minorHAnsi"/>
          <w:highlight w:val="cyan"/>
        </w:rPr>
        <w:t>20 times less violent</w:t>
      </w:r>
      <w:r w:rsidRPr="00220195">
        <w:rPr>
          <w:rStyle w:val="StyleUnderline"/>
          <w:rFonts w:asciiTheme="minorHAnsi" w:hAnsiTheme="minorHAnsi" w:cstheme="minorHAnsi"/>
        </w:rPr>
        <w:t xml:space="preserve"> and cruel in 1991?</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Are we orders of magnitude more noble and kind than our grandparents? Has social media made us more empathetic? </w:t>
      </w:r>
      <w:r w:rsidRPr="00E226AE">
        <w:rPr>
          <w:rStyle w:val="Emphasis"/>
          <w:rFonts w:asciiTheme="minorHAnsi" w:hAnsiTheme="minorHAnsi" w:cstheme="minorHAnsi"/>
          <w:highlight w:val="cyan"/>
        </w:rPr>
        <w:t>Of course not</w:t>
      </w:r>
      <w:r w:rsidRPr="00220195">
        <w:rPr>
          <w:rStyle w:val="StyleUnderline"/>
          <w:rFonts w:asciiTheme="minorHAnsi" w:hAnsiTheme="minorHAnsi" w:cstheme="minorHAnsi"/>
        </w:rPr>
        <w:t xml:space="preserve">, which is why </w:t>
      </w:r>
      <w:r w:rsidRPr="00E226AE">
        <w:rPr>
          <w:rStyle w:val="StyleUnderline"/>
          <w:rFonts w:asciiTheme="minorHAnsi" w:hAnsiTheme="minorHAnsi" w:cstheme="minorHAnsi"/>
          <w:highlight w:val="cyan"/>
        </w:rPr>
        <w:t xml:space="preserve">the </w:t>
      </w:r>
      <w:r w:rsidRPr="00E226AE">
        <w:rPr>
          <w:rStyle w:val="Emphasis"/>
          <w:rFonts w:asciiTheme="minorHAnsi" w:hAnsiTheme="minorHAnsi" w:cstheme="minorHAnsi"/>
          <w:highlight w:val="cyan"/>
        </w:rPr>
        <w:t>dramatic decline</w:t>
      </w:r>
      <w:r w:rsidRPr="00220195">
        <w:rPr>
          <w:rStyle w:val="Emphasis"/>
          <w:rFonts w:asciiTheme="minorHAnsi" w:hAnsiTheme="minorHAnsi" w:cstheme="minorHAnsi"/>
        </w:rPr>
        <w:t xml:space="preserve"> in warfare after 1991</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 xml:space="preserve">is </w:t>
      </w:r>
      <w:r w:rsidRPr="00E226AE">
        <w:rPr>
          <w:rStyle w:val="Emphasis"/>
          <w:rFonts w:asciiTheme="minorHAnsi" w:hAnsiTheme="minorHAnsi" w:cstheme="minorHAnsi"/>
          <w:highlight w:val="cyan"/>
        </w:rPr>
        <w:t>better explained</w:t>
      </w:r>
      <w:r w:rsidRPr="00E226AE">
        <w:rPr>
          <w:rStyle w:val="StyleUnderline"/>
          <w:rFonts w:asciiTheme="minorHAnsi" w:hAnsiTheme="minorHAnsi" w:cstheme="minorHAnsi"/>
          <w:highlight w:val="cyan"/>
        </w:rPr>
        <w:t xml:space="preserve"> by </w:t>
      </w:r>
      <w:r w:rsidRPr="00E226AE">
        <w:rPr>
          <w:rStyle w:val="Emphasis"/>
          <w:rFonts w:asciiTheme="minorHAnsi" w:hAnsiTheme="minorHAnsi" w:cstheme="minorHAnsi"/>
          <w:highlight w:val="cyan"/>
        </w:rPr>
        <w:t>geopolitics than sociology</w:t>
      </w:r>
      <w:r w:rsidRPr="00220195">
        <w:rPr>
          <w:rFonts w:asciiTheme="minorHAnsi" w:hAnsiTheme="minorHAnsi" w:cstheme="minorHAnsi"/>
          <w:sz w:val="16"/>
        </w:rPr>
        <w:t xml:space="preserve">. 8 </w:t>
      </w:r>
    </w:p>
    <w:p w14:paraId="1001AA30" w14:textId="77777777" w:rsidR="00661CB6" w:rsidRPr="008273C6" w:rsidRDefault="00661CB6" w:rsidP="00661CB6">
      <w:pPr>
        <w:rPr>
          <w:rFonts w:asciiTheme="minorHAnsi" w:hAnsiTheme="minorHAnsi" w:cstheme="minorHAnsi"/>
          <w:sz w:val="16"/>
        </w:rPr>
      </w:pPr>
      <w:r w:rsidRPr="00220195">
        <w:rPr>
          <w:rStyle w:val="StyleUnderline"/>
          <w:rFonts w:asciiTheme="minorHAnsi" w:hAnsiTheme="minorHAnsi" w:cstheme="minorHAnsi"/>
        </w:rPr>
        <w:t xml:space="preserve">The </w:t>
      </w:r>
      <w:r w:rsidRPr="00E226AE">
        <w:rPr>
          <w:rStyle w:val="StyleUnderline"/>
          <w:rFonts w:asciiTheme="minorHAnsi" w:hAnsiTheme="minorHAnsi" w:cstheme="minorHAnsi"/>
          <w:highlight w:val="cyan"/>
        </w:rPr>
        <w:t>collapse of the Soviet Union</w:t>
      </w:r>
      <w:r w:rsidRPr="00220195">
        <w:rPr>
          <w:rStyle w:val="StyleUnderline"/>
          <w:rFonts w:asciiTheme="minorHAnsi" w:hAnsiTheme="minorHAnsi" w:cstheme="minorHAnsi"/>
        </w:rPr>
        <w:t xml:space="preserve"> not only ended the Cold War and related proxy ﬁghting, it</w:t>
      </w:r>
      <w:r w:rsidRPr="00220195">
        <w:rPr>
          <w:rFonts w:asciiTheme="minorHAnsi" w:hAnsiTheme="minorHAnsi" w:cstheme="minorHAnsi"/>
          <w:sz w:val="16"/>
        </w:rPr>
        <w:t xml:space="preserve"> also </w:t>
      </w:r>
      <w:r w:rsidRPr="00E226AE">
        <w:rPr>
          <w:rStyle w:val="StyleUnderline"/>
          <w:rFonts w:asciiTheme="minorHAnsi" w:hAnsiTheme="minorHAnsi" w:cstheme="minorHAnsi"/>
          <w:highlight w:val="cyan"/>
        </w:rPr>
        <w:t>opened</w:t>
      </w:r>
      <w:r w:rsidRPr="00220195">
        <w:rPr>
          <w:rStyle w:val="StyleUnderline"/>
          <w:rFonts w:asciiTheme="minorHAnsi" w:hAnsiTheme="minorHAnsi" w:cstheme="minorHAnsi"/>
        </w:rPr>
        <w:t xml:space="preserve"> up </w:t>
      </w:r>
      <w:r w:rsidRPr="00220195">
        <w:rPr>
          <w:rStyle w:val="Emphasis"/>
          <w:rFonts w:asciiTheme="minorHAnsi" w:hAnsiTheme="minorHAnsi" w:cstheme="minorHAnsi"/>
        </w:rPr>
        <w:t xml:space="preserve">large swathes of </w:t>
      </w:r>
      <w:r w:rsidRPr="00E226AE">
        <w:rPr>
          <w:rStyle w:val="Emphasis"/>
          <w:rFonts w:asciiTheme="minorHAnsi" w:hAnsiTheme="minorHAnsi" w:cstheme="minorHAnsi"/>
          <w:highlight w:val="cyan"/>
        </w:rPr>
        <w:t>the world to democracy</w:t>
      </w:r>
      <w:r w:rsidRPr="00220195">
        <w:rPr>
          <w:rFonts w:asciiTheme="minorHAnsi" w:hAnsiTheme="minorHAnsi" w:cstheme="minorHAnsi"/>
          <w:sz w:val="16"/>
        </w:rPr>
        <w:t xml:space="preserve">, </w:t>
      </w:r>
      <w:r w:rsidRPr="00220195">
        <w:rPr>
          <w:rStyle w:val="Emphasis"/>
          <w:rFonts w:asciiTheme="minorHAnsi" w:hAnsiTheme="minorHAnsi" w:cstheme="minorHAnsi"/>
        </w:rPr>
        <w:t xml:space="preserve">international </w:t>
      </w:r>
      <w:r w:rsidRPr="00E226AE">
        <w:rPr>
          <w:rStyle w:val="Emphasis"/>
          <w:rFonts w:asciiTheme="minorHAnsi" w:hAnsiTheme="minorHAnsi" w:cstheme="minorHAnsi"/>
          <w:highlight w:val="cyan"/>
        </w:rPr>
        <w:t>commerce</w:t>
      </w:r>
      <w:r w:rsidRPr="00E226AE">
        <w:rPr>
          <w:rStyle w:val="StyleUnderline"/>
          <w:rFonts w:asciiTheme="minorHAnsi" w:hAnsiTheme="minorHAnsi" w:cstheme="minorHAnsi"/>
          <w:highlight w:val="cyan"/>
        </w:rPr>
        <w:t xml:space="preserve">, and </w:t>
      </w:r>
      <w:r w:rsidRPr="00E226AE">
        <w:rPr>
          <w:rStyle w:val="Emphasis"/>
          <w:rFonts w:asciiTheme="minorHAnsi" w:hAnsiTheme="minorHAnsi" w:cstheme="minorHAnsi"/>
          <w:highlight w:val="cyan"/>
        </w:rPr>
        <w:t>peacekeeping</w:t>
      </w:r>
      <w:r w:rsidRPr="00220195">
        <w:rPr>
          <w:rStyle w:val="Emphasis"/>
          <w:rFonts w:asciiTheme="minorHAnsi" w:hAnsiTheme="minorHAnsi" w:cstheme="minorHAnsi"/>
        </w:rPr>
        <w:t xml:space="preserve"> forces</w:t>
      </w:r>
      <w:r w:rsidRPr="00220195">
        <w:rPr>
          <w:rFonts w:asciiTheme="minorHAnsi" w:hAnsiTheme="minorHAnsi" w:cstheme="minorHAnsi"/>
          <w:sz w:val="16"/>
        </w:rPr>
        <w:t>—</w:t>
      </w:r>
      <w:r w:rsidRPr="00220195">
        <w:rPr>
          <w:rStyle w:val="StyleUnderline"/>
          <w:rFonts w:asciiTheme="minorHAnsi" w:hAnsiTheme="minorHAnsi" w:cstheme="minorHAnsi"/>
        </w:rPr>
        <w:t xml:space="preserve">all of which surged after 1991 and further </w:t>
      </w:r>
      <w:r w:rsidRPr="00E226AE">
        <w:rPr>
          <w:rStyle w:val="Emphasis"/>
          <w:rFonts w:asciiTheme="minorHAnsi" w:hAnsiTheme="minorHAnsi" w:cstheme="minorHAnsi"/>
          <w:highlight w:val="cyan"/>
        </w:rPr>
        <w:t>dampened conﬂict</w:t>
      </w:r>
      <w:r w:rsidRPr="00220195">
        <w:rPr>
          <w:rFonts w:asciiTheme="minorHAnsi" w:hAnsiTheme="minorHAnsi" w:cstheme="minorHAnsi"/>
          <w:sz w:val="16"/>
        </w:rPr>
        <w:t xml:space="preserve">. 9 </w:t>
      </w:r>
      <w:r w:rsidRPr="00E226AE">
        <w:rPr>
          <w:rStyle w:val="StyleUnderline"/>
          <w:rFonts w:asciiTheme="minorHAnsi" w:hAnsiTheme="minorHAnsi" w:cstheme="minorHAnsi"/>
          <w:highlight w:val="cyan"/>
        </w:rPr>
        <w:t>Faced with</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overwhelming U.S.</w:t>
      </w:r>
      <w:r w:rsidRPr="00220195">
        <w:rPr>
          <w:rStyle w:val="Emphasis"/>
          <w:rFonts w:asciiTheme="minorHAnsi" w:hAnsiTheme="minorHAnsi" w:cstheme="minorHAnsi"/>
        </w:rPr>
        <w:t xml:space="preserve"> economic and </w:t>
      </w:r>
      <w:r w:rsidRPr="00E226AE">
        <w:rPr>
          <w:rStyle w:val="Emphasis"/>
          <w:rFonts w:asciiTheme="minorHAnsi" w:hAnsiTheme="minorHAnsi" w:cstheme="minorHAnsi"/>
          <w:highlight w:val="cyan"/>
        </w:rPr>
        <w:t>military might</w:t>
      </w:r>
      <w:r w:rsidRPr="00220195">
        <w:rPr>
          <w:rStyle w:val="StyleUnderline"/>
          <w:rFonts w:asciiTheme="minorHAnsi" w:hAnsiTheme="minorHAnsi" w:cstheme="minorHAnsi"/>
        </w:rPr>
        <w:t xml:space="preserve">, most </w:t>
      </w:r>
      <w:r w:rsidRPr="00E226AE">
        <w:rPr>
          <w:rStyle w:val="StyleUnderline"/>
          <w:rFonts w:asciiTheme="minorHAnsi" w:hAnsiTheme="minorHAnsi" w:cstheme="minorHAnsi"/>
          <w:highlight w:val="cyan"/>
        </w:rPr>
        <w:t>countries</w:t>
      </w:r>
      <w:r w:rsidRPr="00220195">
        <w:rPr>
          <w:rStyle w:val="StyleUnderline"/>
          <w:rFonts w:asciiTheme="minorHAnsi" w:hAnsiTheme="minorHAnsi" w:cstheme="minorHAnsi"/>
        </w:rPr>
        <w:t xml:space="preserve"> have </w:t>
      </w:r>
      <w:r w:rsidRPr="00E226AE">
        <w:rPr>
          <w:rStyle w:val="StyleUnderline"/>
          <w:rFonts w:asciiTheme="minorHAnsi" w:hAnsiTheme="minorHAnsi" w:cstheme="minorHAnsi"/>
          <w:highlight w:val="cyan"/>
        </w:rPr>
        <w:t xml:space="preserve">decided to </w:t>
      </w:r>
      <w:r w:rsidRPr="00E226AE">
        <w:rPr>
          <w:rStyle w:val="Emphasis"/>
          <w:rFonts w:asciiTheme="minorHAnsi" w:hAnsiTheme="minorHAnsi" w:cstheme="minorHAnsi"/>
          <w:highlight w:val="cyan"/>
        </w:rPr>
        <w:t>work within</w:t>
      </w:r>
      <w:r w:rsidRPr="00E226AE">
        <w:rPr>
          <w:rStyle w:val="StyleUnderline"/>
          <w:rFonts w:asciiTheme="minorHAnsi" w:hAnsiTheme="minorHAnsi" w:cstheme="minorHAnsi"/>
          <w:highlight w:val="cyan"/>
        </w:rPr>
        <w:t xml:space="preserve"> the American</w:t>
      </w:r>
      <w:r w:rsidRPr="00220195">
        <w:rPr>
          <w:rStyle w:val="StyleUnderline"/>
          <w:rFonts w:asciiTheme="minorHAnsi" w:hAnsiTheme="minorHAnsi" w:cstheme="minorHAnsi"/>
        </w:rPr>
        <w:t xml:space="preserve">-led liberal </w:t>
      </w:r>
      <w:r w:rsidRPr="00E226AE">
        <w:rPr>
          <w:rStyle w:val="StyleUnderline"/>
          <w:rFonts w:asciiTheme="minorHAnsi" w:hAnsiTheme="minorHAnsi" w:cstheme="minorHAnsi"/>
          <w:highlight w:val="cyan"/>
        </w:rPr>
        <w:t>order</w:t>
      </w:r>
      <w:r w:rsidRPr="00220195">
        <w:rPr>
          <w:rStyle w:val="StyleUnderline"/>
          <w:rFonts w:asciiTheme="minorHAnsi" w:hAnsiTheme="minorHAnsi" w:cstheme="minorHAnsi"/>
        </w:rPr>
        <w:t xml:space="preserve"> rather than ﬁght to overturn it</w:t>
      </w:r>
      <w:r w:rsidRPr="00220195">
        <w:rPr>
          <w:rFonts w:asciiTheme="minorHAnsi" w:hAnsiTheme="minorHAnsi" w:cstheme="minorHAnsi"/>
          <w:sz w:val="16"/>
        </w:rPr>
        <w:t xml:space="preserve">. 10 As of 2018, </w:t>
      </w:r>
      <w:r w:rsidRPr="00220195">
        <w:rPr>
          <w:rStyle w:val="StyleUnderline"/>
          <w:rFonts w:asciiTheme="minorHAnsi" w:hAnsiTheme="minorHAnsi" w:cstheme="minorHAnsi"/>
        </w:rPr>
        <w:t xml:space="preserve">nearly seventy countries have joined the U.S. alliance network—a Kantian community in which </w:t>
      </w:r>
      <w:r w:rsidRPr="00E226AE">
        <w:rPr>
          <w:rStyle w:val="Emphasis"/>
          <w:rFonts w:asciiTheme="minorHAnsi" w:hAnsiTheme="minorHAnsi" w:cstheme="minorHAnsi"/>
          <w:highlight w:val="cyan"/>
        </w:rPr>
        <w:t>war is unthinkable</w:t>
      </w:r>
      <w:r w:rsidRPr="00220195">
        <w:rPr>
          <w:rFonts w:asciiTheme="minorHAnsi" w:hAnsiTheme="minorHAnsi" w:cstheme="minorHAnsi"/>
          <w:sz w:val="16"/>
        </w:rPr>
        <w:t>—</w:t>
      </w:r>
      <w:r w:rsidRPr="00220195">
        <w:rPr>
          <w:rStyle w:val="StyleUnderline"/>
          <w:rFonts w:asciiTheme="minorHAnsi" w:hAnsiTheme="minorHAnsi" w:cstheme="minorHAnsi"/>
        </w:rPr>
        <w:t>and even the two main challengers to this community, China and Russia, begrudgingly participate in the institutions of the liberal order</w:t>
      </w:r>
      <w:r w:rsidRPr="00220195">
        <w:rPr>
          <w:rFonts w:asciiTheme="minorHAnsi" w:hAnsiTheme="minorHAnsi" w:cstheme="minorHAnsi"/>
          <w:sz w:val="16"/>
        </w:rPr>
        <w:t xml:space="preserve"> (e.g., the UN, the WTO, the IMF, World Bank, and the G-20), </w:t>
      </w:r>
      <w:r w:rsidRPr="00220195">
        <w:rPr>
          <w:rStyle w:val="StyleUnderline"/>
          <w:rFonts w:asciiTheme="minorHAnsi" w:hAnsiTheme="minorHAnsi" w:cstheme="minorHAnsi"/>
        </w:rPr>
        <w:t>engage in commerce with the United States and its allies, and contribute to international peacekeeping missions</w:t>
      </w:r>
      <w:r w:rsidRPr="00220195">
        <w:rPr>
          <w:rFonts w:asciiTheme="minorHAnsi" w:hAnsiTheme="minorHAnsi" w:cstheme="minorHAnsi"/>
          <w:sz w:val="16"/>
        </w:rPr>
        <w:t>. 11 History may not have ended in 1991, but it clearly changed in profound ways—and mostly for the better.</w:t>
      </w:r>
    </w:p>
    <w:p w14:paraId="2AEABBBF" w14:textId="77777777" w:rsidR="00661CB6" w:rsidRDefault="00661CB6" w:rsidP="00661CB6">
      <w:pPr>
        <w:pStyle w:val="Heading4"/>
        <w:shd w:val="clear" w:color="auto" w:fill="FFFFFF"/>
        <w:rPr>
          <w:rFonts w:cs="Arial"/>
          <w:color w:val="000000"/>
        </w:rPr>
      </w:pPr>
      <w:r>
        <w:rPr>
          <w:rFonts w:cs="Arial"/>
          <w:color w:val="000000"/>
        </w:rPr>
        <w:t>Decline causes </w:t>
      </w:r>
      <w:r>
        <w:rPr>
          <w:rFonts w:cs="Arial"/>
          <w:color w:val="000000"/>
          <w:u w:val="single"/>
        </w:rPr>
        <w:t>unstable nuclear alliances</w:t>
      </w:r>
      <w:r>
        <w:rPr>
          <w:rFonts w:cs="Arial"/>
          <w:color w:val="000000"/>
        </w:rPr>
        <w:t> that </w:t>
      </w:r>
      <w:r>
        <w:rPr>
          <w:rFonts w:cs="Arial"/>
          <w:color w:val="000000"/>
          <w:u w:val="single"/>
        </w:rPr>
        <w:t>cause nuclear war</w:t>
      </w:r>
      <w:r>
        <w:rPr>
          <w:rFonts w:cs="Arial"/>
          <w:color w:val="000000"/>
        </w:rPr>
        <w:t> – states cling to hegemony but the lack of </w:t>
      </w:r>
      <w:r>
        <w:rPr>
          <w:rFonts w:cs="Arial"/>
          <w:color w:val="000000"/>
          <w:u w:val="single"/>
        </w:rPr>
        <w:t>clear rules</w:t>
      </w:r>
      <w:r>
        <w:rPr>
          <w:rFonts w:cs="Arial"/>
          <w:color w:val="000000"/>
        </w:rPr>
        <w:t> causes </w:t>
      </w:r>
      <w:r>
        <w:rPr>
          <w:rFonts w:cs="Arial"/>
          <w:color w:val="000000"/>
          <w:u w:val="single"/>
        </w:rPr>
        <w:t>prolif</w:t>
      </w:r>
    </w:p>
    <w:p w14:paraId="0A314CBB" w14:textId="77777777" w:rsidR="00661CB6" w:rsidRDefault="00661CB6" w:rsidP="00661CB6">
      <w:pPr>
        <w:shd w:val="clear" w:color="auto" w:fill="FFFFFF"/>
        <w:rPr>
          <w:color w:val="000000"/>
        </w:rPr>
      </w:pPr>
      <w:r w:rsidRPr="00147EA3">
        <w:rPr>
          <w:rStyle w:val="Style13ptBold"/>
        </w:rPr>
        <w:t>Hayes 18</w:t>
      </w:r>
      <w:r>
        <w:rPr>
          <w:color w:val="000000"/>
        </w:rPr>
        <w:t> </w:t>
      </w:r>
      <w:r w:rsidRPr="00A421D9">
        <w:t>[Peter Hayes, Nautilus Institute, Berkeley, California, USA; Center for International Security Studies, Sydney University. Trump and the Interregnum of American Nuclear Hegemony. November 8, 2018. </w:t>
      </w:r>
      <w:hyperlink r:id="rId5" w:tgtFrame="_blank" w:history="1">
        <w:r w:rsidRPr="00A421D9">
          <w:rPr>
            <w:rStyle w:val="Hyperlink"/>
          </w:rPr>
          <w:t>https://www.tandfonline.com/doi/full/10.1080/25751654.2018.1532525</w:t>
        </w:r>
      </w:hyperlink>
      <w:r w:rsidRPr="00A421D9">
        <w:t>]</w:t>
      </w:r>
    </w:p>
    <w:p w14:paraId="20595A35" w14:textId="77777777" w:rsidR="00661CB6" w:rsidRDefault="00661CB6" w:rsidP="00661CB6">
      <w:pPr>
        <w:shd w:val="clear" w:color="auto" w:fill="FFFFFF"/>
        <w:rPr>
          <w:color w:val="000000"/>
        </w:rPr>
      </w:pPr>
      <w:r>
        <w:rPr>
          <w:color w:val="000000"/>
          <w:u w:val="single"/>
          <w:shd w:val="clear" w:color="auto" w:fill="00FFFF"/>
        </w:rPr>
        <w:t>During a </w:t>
      </w:r>
      <w:r>
        <w:rPr>
          <w:b/>
          <w:bCs/>
          <w:color w:val="000000"/>
          <w:u w:val="single"/>
          <w:bdr w:val="single" w:sz="8" w:space="0" w:color="auto" w:frame="1"/>
          <w:shd w:val="clear" w:color="auto" w:fill="00FFFF"/>
        </w:rPr>
        <w:t>post-hegemonic era</w:t>
      </w:r>
      <w:r>
        <w:rPr>
          <w:color w:val="000000"/>
          <w:sz w:val="16"/>
          <w:szCs w:val="16"/>
          <w:shd w:val="clear" w:color="auto" w:fill="00FFFF"/>
        </w:rPr>
        <w:t>, </w:t>
      </w:r>
      <w:r>
        <w:rPr>
          <w:b/>
          <w:bCs/>
          <w:color w:val="000000"/>
          <w:bdr w:val="single" w:sz="8" w:space="0" w:color="auto" w:frame="1"/>
          <w:shd w:val="clear" w:color="auto" w:fill="00FFFF"/>
        </w:rPr>
        <w:t>long-standing</w:t>
      </w:r>
      <w:r>
        <w:rPr>
          <w:color w:val="000000"/>
          <w:u w:val="single"/>
        </w:rPr>
        <w:t> nuclear </w:t>
      </w:r>
      <w:r>
        <w:rPr>
          <w:b/>
          <w:bCs/>
          <w:color w:val="000000"/>
          <w:u w:val="single"/>
          <w:bdr w:val="single" w:sz="8" w:space="0" w:color="auto" w:frame="1"/>
          <w:shd w:val="clear" w:color="auto" w:fill="00FFFF"/>
        </w:rPr>
        <w:t>alliances</w:t>
      </w:r>
      <w:r>
        <w:rPr>
          <w:color w:val="000000"/>
          <w:u w:val="single"/>
          <w:shd w:val="clear" w:color="auto" w:fill="00FFFF"/>
        </w:rPr>
        <w:t> are</w:t>
      </w:r>
      <w:r>
        <w:rPr>
          <w:color w:val="000000"/>
          <w:u w:val="single"/>
        </w:rPr>
        <w:t> likely to be </w:t>
      </w:r>
      <w:r>
        <w:rPr>
          <w:b/>
          <w:bCs/>
          <w:color w:val="000000"/>
          <w:u w:val="single"/>
          <w:bdr w:val="single" w:sz="8" w:space="0" w:color="auto" w:frame="1"/>
          <w:shd w:val="clear" w:color="auto" w:fill="00FFFF"/>
        </w:rPr>
        <w:t>replaced</w:t>
      </w:r>
      <w:r>
        <w:rPr>
          <w:color w:val="000000"/>
          <w:u w:val="single"/>
          <w:shd w:val="clear" w:color="auto" w:fill="00FFFF"/>
        </w:rPr>
        <w:t> by </w:t>
      </w:r>
      <w:r>
        <w:rPr>
          <w:b/>
          <w:bCs/>
          <w:color w:val="000000"/>
          <w:u w:val="single"/>
          <w:bdr w:val="single" w:sz="8" w:space="0" w:color="auto" w:frame="1"/>
          <w:shd w:val="clear" w:color="auto" w:fill="00FFFF"/>
        </w:rPr>
        <w:t>ad hoc nuclear coalitions</w:t>
      </w:r>
      <w:r>
        <w:rPr>
          <w:color w:val="000000"/>
          <w:sz w:val="16"/>
          <w:szCs w:val="16"/>
        </w:rPr>
        <w:t>, </w:t>
      </w:r>
      <w:r>
        <w:rPr>
          <w:color w:val="000000"/>
          <w:u w:val="single"/>
          <w:shd w:val="clear" w:color="auto" w:fill="00FFFF"/>
        </w:rPr>
        <w:t>aligning</w:t>
      </w:r>
      <w:r>
        <w:rPr>
          <w:color w:val="000000"/>
          <w:u w:val="single"/>
        </w:rPr>
        <w:t> and realigning </w:t>
      </w:r>
      <w:r>
        <w:rPr>
          <w:color w:val="000000"/>
          <w:u w:val="single"/>
          <w:shd w:val="clear" w:color="auto" w:fill="00FFFF"/>
        </w:rPr>
        <w:t>around</w:t>
      </w:r>
      <w:r>
        <w:rPr>
          <w:color w:val="000000"/>
          <w:sz w:val="16"/>
          <w:szCs w:val="16"/>
        </w:rPr>
        <w:t> different congeries of threat and even </w:t>
      </w:r>
      <w:r>
        <w:rPr>
          <w:color w:val="000000"/>
          <w:u w:val="single"/>
          <w:shd w:val="clear" w:color="auto" w:fill="00FFFF"/>
        </w:rPr>
        <w:t>actual </w:t>
      </w:r>
      <w:r>
        <w:rPr>
          <w:b/>
          <w:bCs/>
          <w:color w:val="000000"/>
          <w:u w:val="single"/>
          <w:bdr w:val="single" w:sz="8" w:space="0" w:color="auto" w:frame="1"/>
          <w:shd w:val="clear" w:color="auto" w:fill="00FFFF"/>
        </w:rPr>
        <w:t>nuclear wars</w:t>
      </w:r>
      <w:r>
        <w:rPr>
          <w:color w:val="000000"/>
          <w:sz w:val="16"/>
          <w:szCs w:val="16"/>
        </w:rPr>
        <w:t>, </w:t>
      </w:r>
      <w:r>
        <w:rPr>
          <w:color w:val="000000"/>
          <w:u w:val="single"/>
          <w:shd w:val="clear" w:color="auto" w:fill="00FFFF"/>
        </w:rPr>
        <w:t>with</w:t>
      </w:r>
      <w:r>
        <w:rPr>
          <w:color w:val="000000"/>
          <w:u w:val="single"/>
        </w:rPr>
        <w:t> </w:t>
      </w:r>
      <w:r>
        <w:rPr>
          <w:b/>
          <w:bCs/>
          <w:color w:val="000000"/>
          <w:u w:val="single"/>
          <w:bdr w:val="single" w:sz="8" w:space="0" w:color="auto" w:frame="1"/>
        </w:rPr>
        <w:t>much </w:t>
      </w:r>
      <w:r>
        <w:rPr>
          <w:b/>
          <w:bCs/>
          <w:color w:val="000000"/>
          <w:u w:val="single"/>
          <w:bdr w:val="single" w:sz="8" w:space="0" w:color="auto" w:frame="1"/>
          <w:shd w:val="clear" w:color="auto" w:fill="00FFFF"/>
        </w:rPr>
        <w:t>higher</w:t>
      </w:r>
      <w:r>
        <w:rPr>
          <w:b/>
          <w:bCs/>
          <w:color w:val="000000"/>
          <w:u w:val="single"/>
          <w:bdr w:val="single" w:sz="8" w:space="0" w:color="auto" w:frame="1"/>
        </w:rPr>
        <w:t> levels</w:t>
      </w:r>
      <w:r>
        <w:rPr>
          <w:color w:val="000000"/>
          <w:u w:val="single"/>
        </w:rPr>
        <w:t> of </w:t>
      </w:r>
      <w:r>
        <w:rPr>
          <w:b/>
          <w:bCs/>
          <w:color w:val="000000"/>
          <w:u w:val="single"/>
          <w:bdr w:val="single" w:sz="8" w:space="0" w:color="auto" w:frame="1"/>
          <w:shd w:val="clear" w:color="auto" w:fill="00FFFF"/>
        </w:rPr>
        <w:t>uncertainty</w:t>
      </w:r>
      <w:r>
        <w:rPr>
          <w:color w:val="000000"/>
          <w:u w:val="single"/>
        </w:rPr>
        <w:t> and unpredictability </w:t>
      </w:r>
      <w:r>
        <w:rPr>
          <w:b/>
          <w:bCs/>
          <w:color w:val="000000"/>
          <w:u w:val="single"/>
          <w:bdr w:val="single" w:sz="8" w:space="0" w:color="auto" w:frame="1"/>
          <w:shd w:val="clear" w:color="auto" w:fill="00FFFF"/>
        </w:rPr>
        <w:t>than</w:t>
      </w:r>
      <w:r>
        <w:rPr>
          <w:color w:val="000000"/>
          <w:sz w:val="16"/>
          <w:szCs w:val="16"/>
        </w:rPr>
        <w:t> was the case </w:t>
      </w:r>
      <w:r>
        <w:rPr>
          <w:color w:val="000000"/>
          <w:u w:val="single"/>
        </w:rPr>
        <w:t>in </w:t>
      </w:r>
      <w:r>
        <w:rPr>
          <w:color w:val="000000"/>
          <w:u w:val="single"/>
          <w:shd w:val="clear" w:color="auto" w:fill="00FFFF"/>
        </w:rPr>
        <w:t>the </w:t>
      </w:r>
      <w:r>
        <w:rPr>
          <w:b/>
          <w:bCs/>
          <w:color w:val="000000"/>
          <w:u w:val="single"/>
          <w:bdr w:val="single" w:sz="8" w:space="0" w:color="auto" w:frame="1"/>
          <w:shd w:val="clear" w:color="auto" w:fill="00FFFF"/>
        </w:rPr>
        <w:t>nuclear hegemonic system</w:t>
      </w:r>
      <w:r>
        <w:rPr>
          <w:color w:val="000000"/>
          <w:sz w:val="16"/>
          <w:szCs w:val="16"/>
        </w:rPr>
        <w:t>.</w:t>
      </w:r>
    </w:p>
    <w:p w14:paraId="1EE6668B" w14:textId="77777777" w:rsidR="00661CB6" w:rsidRDefault="00661CB6" w:rsidP="00661CB6">
      <w:pPr>
        <w:shd w:val="clear" w:color="auto" w:fill="FFFFFF"/>
        <w:rPr>
          <w:color w:val="000000"/>
        </w:rPr>
      </w:pPr>
      <w:r>
        <w:rPr>
          <w:color w:val="000000"/>
          <w:sz w:val="16"/>
          <w:szCs w:val="16"/>
        </w:rPr>
        <w:t>There are a number of ways that this dynamic could play out during the interregnum, and these dynamics are likely to be inconsistent and contradictory. </w:t>
      </w:r>
      <w:r>
        <w:rPr>
          <w:color w:val="000000"/>
          <w:u w:val="single"/>
        </w:rPr>
        <w:t>In some instances, th</w:t>
      </w:r>
      <w:r w:rsidRPr="00DD3875">
        <w:rPr>
          <w:color w:val="000000"/>
          <w:u w:val="single"/>
        </w:rPr>
        <w:t>e</w:t>
      </w:r>
      <w:r>
        <w:rPr>
          <w:color w:val="000000"/>
          <w:u w:val="single"/>
        </w:rPr>
        <w:t xml:space="preserve"> sheer </w:t>
      </w:r>
      <w:r>
        <w:rPr>
          <w:b/>
          <w:bCs/>
          <w:color w:val="000000"/>
          <w:u w:val="single"/>
          <w:bdr w:val="single" w:sz="8" w:space="0" w:color="auto" w:frame="1"/>
          <w:shd w:val="clear" w:color="auto" w:fill="00FFFF"/>
        </w:rPr>
        <w:t>momentum</w:t>
      </w:r>
      <w:r>
        <w:rPr>
          <w:color w:val="000000"/>
          <w:sz w:val="16"/>
          <w:szCs w:val="16"/>
          <w:shd w:val="clear" w:color="auto" w:fill="00FFFF"/>
        </w:rPr>
        <w:t> </w:t>
      </w:r>
      <w:r>
        <w:rPr>
          <w:color w:val="000000"/>
          <w:u w:val="single"/>
          <w:shd w:val="clear" w:color="auto" w:fill="00FFFF"/>
        </w:rPr>
        <w:t xml:space="preserve">of past </w:t>
      </w:r>
      <w:r w:rsidRPr="00DD3875">
        <w:rPr>
          <w:color w:val="000000"/>
          <w:u w:val="single"/>
          <w:shd w:val="clear" w:color="auto" w:fill="00FFFF"/>
        </w:rPr>
        <w:t>policy combined with</w:t>
      </w:r>
      <w:r>
        <w:rPr>
          <w:color w:val="000000"/>
          <w:u w:val="single"/>
          <w:shd w:val="clear" w:color="auto" w:fill="00FFFF"/>
        </w:rPr>
        <w:t xml:space="preserve"> bureaucratic inertia</w:t>
      </w:r>
      <w:r>
        <w:rPr>
          <w:color w:val="000000"/>
          <w:sz w:val="16"/>
          <w:szCs w:val="16"/>
        </w:rPr>
        <w:t> and the potency of political, military service and corporate interests, </w:t>
      </w:r>
      <w:r>
        <w:rPr>
          <w:color w:val="000000"/>
          <w:u w:val="single"/>
          <w:shd w:val="clear" w:color="auto" w:fill="00FFFF"/>
        </w:rPr>
        <w:t>may ensure</w:t>
      </w:r>
      <w:r>
        <w:rPr>
          <w:color w:val="000000"/>
          <w:u w:val="single"/>
        </w:rPr>
        <w:t> that </w:t>
      </w:r>
      <w:r>
        <w:rPr>
          <w:b/>
          <w:bCs/>
          <w:color w:val="000000"/>
          <w:u w:val="single"/>
          <w:bdr w:val="single" w:sz="8" w:space="0" w:color="auto" w:frame="1"/>
          <w:shd w:val="clear" w:color="auto" w:fill="00FFFF"/>
        </w:rPr>
        <w:t>residual aspects</w:t>
      </w:r>
      <w:r>
        <w:rPr>
          <w:color w:val="000000"/>
          <w:u w:val="single"/>
          <w:shd w:val="clear" w:color="auto" w:fill="00FFFF"/>
        </w:rPr>
        <w:t> of</w:t>
      </w:r>
      <w:r>
        <w:rPr>
          <w:color w:val="000000"/>
          <w:u w:val="single"/>
        </w:rPr>
        <w:t> the formerly </w:t>
      </w:r>
      <w:r>
        <w:rPr>
          <w:b/>
          <w:bCs/>
          <w:color w:val="000000"/>
          <w:u w:val="single"/>
          <w:bdr w:val="single" w:sz="8" w:space="0" w:color="auto" w:frame="1"/>
          <w:shd w:val="clear" w:color="auto" w:fill="00FFFF"/>
        </w:rPr>
        <w:t>hegemonic postures</w:t>
      </w:r>
      <w:r>
        <w:rPr>
          <w:color w:val="000000"/>
          <w:u w:val="single"/>
          <w:shd w:val="clear" w:color="auto" w:fill="00FFFF"/>
        </w:rPr>
        <w:t> are adhered to</w:t>
      </w:r>
      <w:r>
        <w:rPr>
          <w:color w:val="000000"/>
          <w:u w:val="single"/>
        </w:rPr>
        <w:t> even as formal nuclear alliances rupture</w:t>
      </w:r>
      <w:r>
        <w:rPr>
          <w:color w:val="000000"/>
          <w:sz w:val="16"/>
          <w:szCs w:val="16"/>
        </w:rPr>
        <w:t>. </w:t>
      </w:r>
      <w:r>
        <w:rPr>
          <w:color w:val="000000"/>
          <w:u w:val="single"/>
        </w:rPr>
        <w:t>Even </w:t>
      </w:r>
      <w:r>
        <w:rPr>
          <w:color w:val="000000"/>
          <w:u w:val="single"/>
          <w:shd w:val="clear" w:color="auto" w:fill="00FFFF"/>
        </w:rPr>
        <w:t>as they </w:t>
      </w:r>
      <w:r>
        <w:rPr>
          <w:b/>
          <w:bCs/>
          <w:color w:val="000000"/>
          <w:u w:val="single"/>
          <w:bdr w:val="single" w:sz="8" w:space="0" w:color="auto" w:frame="1"/>
          <w:shd w:val="clear" w:color="auto" w:fill="00FFFF"/>
        </w:rPr>
        <w:t>reach for</w:t>
      </w:r>
      <w:r>
        <w:rPr>
          <w:color w:val="000000"/>
          <w:u w:val="single"/>
        </w:rPr>
        <w:t> the </w:t>
      </w:r>
      <w:r>
        <w:rPr>
          <w:b/>
          <w:bCs/>
          <w:color w:val="000000"/>
          <w:u w:val="single"/>
          <w:bdr w:val="single" w:sz="8" w:space="0" w:color="auto" w:frame="1"/>
          <w:shd w:val="clear" w:color="auto" w:fill="00FFFF"/>
        </w:rPr>
        <w:t>old anchors</w:t>
      </w:r>
      <w:r>
        <w:rPr>
          <w:color w:val="000000"/>
          <w:sz w:val="16"/>
          <w:szCs w:val="16"/>
        </w:rPr>
        <w:t>, </w:t>
      </w:r>
      <w:r>
        <w:rPr>
          <w:color w:val="000000"/>
          <w:u w:val="single"/>
        </w:rPr>
        <w:t>these </w:t>
      </w:r>
      <w:r>
        <w:rPr>
          <w:color w:val="000000"/>
          <w:u w:val="single"/>
          <w:shd w:val="clear" w:color="auto" w:fill="00FFFF"/>
        </w:rPr>
        <w:t>states may</w:t>
      </w:r>
      <w:r>
        <w:rPr>
          <w:color w:val="000000"/>
          <w:u w:val="single"/>
        </w:rPr>
        <w:t> be forced to</w:t>
      </w:r>
      <w:r>
        <w:rPr>
          <w:color w:val="000000"/>
          <w:sz w:val="16"/>
          <w:szCs w:val="16"/>
        </w:rPr>
        <w:t> adjust and retrench strategically, or start to </w:t>
      </w:r>
      <w:r>
        <w:rPr>
          <w:b/>
          <w:bCs/>
          <w:color w:val="000000"/>
          <w:bdr w:val="single" w:sz="8" w:space="0" w:color="auto" w:frame="1"/>
          <w:shd w:val="clear" w:color="auto" w:fill="00FFFF"/>
        </w:rPr>
        <w:t>take</w:t>
      </w:r>
      <w:r>
        <w:rPr>
          <w:color w:val="000000"/>
          <w:u w:val="single"/>
        </w:rPr>
        <w:t> their own </w:t>
      </w:r>
      <w:r>
        <w:rPr>
          <w:b/>
          <w:bCs/>
          <w:color w:val="000000"/>
          <w:u w:val="single"/>
          <w:bdr w:val="single" w:sz="8" w:space="0" w:color="auto" w:frame="1"/>
          <w:shd w:val="clear" w:color="auto" w:fill="00FFFF"/>
        </w:rPr>
        <w:t>nuclear risks</w:t>
      </w:r>
      <w:r>
        <w:rPr>
          <w:color w:val="000000"/>
          <w:sz w:val="16"/>
          <w:szCs w:val="16"/>
        </w:rPr>
        <w:t> </w:t>
      </w:r>
      <w:r>
        <w:rPr>
          <w:color w:val="000000"/>
          <w:u w:val="single"/>
        </w:rPr>
        <w:t>by </w:t>
      </w:r>
      <w:r>
        <w:rPr>
          <w:color w:val="000000"/>
          <w:u w:val="single"/>
          <w:shd w:val="clear" w:color="auto" w:fill="00FFFF"/>
        </w:rPr>
        <w:t>making</w:t>
      </w:r>
      <w:r>
        <w:rPr>
          <w:color w:val="000000"/>
          <w:u w:val="single"/>
        </w:rPr>
        <w:t> </w:t>
      </w:r>
      <w:r>
        <w:rPr>
          <w:b/>
          <w:bCs/>
          <w:color w:val="000000"/>
          <w:u w:val="single"/>
          <w:bdr w:val="single" w:sz="8" w:space="0" w:color="auto" w:frame="1"/>
          <w:shd w:val="clear" w:color="auto" w:fill="00FFFF"/>
        </w:rPr>
        <w:t>increasingly explicit</w:t>
      </w:r>
      <w:r>
        <w:rPr>
          <w:b/>
          <w:bCs/>
          <w:color w:val="000000"/>
          <w:u w:val="single"/>
          <w:bdr w:val="single" w:sz="8" w:space="0" w:color="auto" w:frame="1"/>
        </w:rPr>
        <w:t> nuclear </w:t>
      </w:r>
      <w:r>
        <w:rPr>
          <w:b/>
          <w:bCs/>
          <w:color w:val="000000"/>
          <w:u w:val="single"/>
          <w:bdr w:val="single" w:sz="8" w:space="0" w:color="auto" w:frame="1"/>
          <w:shd w:val="clear" w:color="auto" w:fill="00FFFF"/>
        </w:rPr>
        <w:t>threats</w:t>
      </w:r>
      <w:r>
        <w:rPr>
          <w:color w:val="000000"/>
          <w:u w:val="single"/>
        </w:rPr>
        <w:t> and deployments against nuclear-armed adversaries</w:t>
      </w:r>
      <w:r>
        <w:rPr>
          <w:color w:val="000000"/>
          <w:sz w:val="16"/>
          <w:szCs w:val="16"/>
        </w:rPr>
        <w:t> – </w:t>
      </w:r>
      <w:r>
        <w:rPr>
          <w:color w:val="000000"/>
          <w:u w:val="single"/>
        </w:rPr>
        <w:t>as </w:t>
      </w:r>
      <w:r>
        <w:rPr>
          <w:b/>
          <w:bCs/>
          <w:color w:val="000000"/>
          <w:u w:val="single"/>
          <w:bdr w:val="single" w:sz="8" w:space="0" w:color="auto" w:frame="1"/>
        </w:rPr>
        <w:t>Japan</w:t>
      </w:r>
      <w:r>
        <w:rPr>
          <w:color w:val="000000"/>
          <w:u w:val="single"/>
        </w:rPr>
        <w:t> has begun to do</w:t>
      </w:r>
      <w:r>
        <w:rPr>
          <w:color w:val="000000"/>
          <w:sz w:val="16"/>
          <w:szCs w:val="16"/>
        </w:rPr>
        <w:t> with reference to its “technological deterrent” since about 2012.9 </w:t>
      </w:r>
      <w:r>
        <w:rPr>
          <w:color w:val="000000"/>
          <w:u w:val="single"/>
          <w:shd w:val="clear" w:color="auto" w:fill="00FFFF"/>
        </w:rPr>
        <w:t>This</w:t>
      </w:r>
      <w:r>
        <w:rPr>
          <w:color w:val="000000"/>
          <w:sz w:val="16"/>
          <w:szCs w:val="16"/>
        </w:rPr>
        <w:t> period </w:t>
      </w:r>
      <w:r>
        <w:rPr>
          <w:color w:val="000000"/>
          <w:u w:val="single"/>
          <w:shd w:val="clear" w:color="auto" w:fill="00FFFF"/>
        </w:rPr>
        <w:t>could last</w:t>
      </w:r>
      <w:r>
        <w:rPr>
          <w:color w:val="000000"/>
          <w:sz w:val="16"/>
          <w:szCs w:val="16"/>
        </w:rPr>
        <w:t> for many years </w:t>
      </w:r>
      <w:r>
        <w:rPr>
          <w:b/>
          <w:bCs/>
          <w:color w:val="000000"/>
          <w:bdr w:val="single" w:sz="8" w:space="0" w:color="auto" w:frame="1"/>
          <w:shd w:val="clear" w:color="auto" w:fill="00FFFF"/>
        </w:rPr>
        <w:t>until and when</w:t>
      </w:r>
      <w:r>
        <w:rPr>
          <w:color w:val="000000"/>
          <w:u w:val="single"/>
        </w:rPr>
        <w:t> </w:t>
      </w:r>
      <w:r>
        <w:rPr>
          <w:b/>
          <w:bCs/>
          <w:color w:val="000000"/>
          <w:u w:val="single"/>
          <w:bdr w:val="single" w:sz="8" w:space="0" w:color="auto" w:frame="1"/>
          <w:shd w:val="clear" w:color="auto" w:fill="00FFFF"/>
        </w:rPr>
        <w:t>nuclear war breaks out</w:t>
      </w:r>
      <w:r>
        <w:rPr>
          <w:color w:val="000000"/>
          <w:u w:val="single"/>
        </w:rPr>
        <w:t> and leads to a post-nuclear war disorder</w:t>
      </w:r>
      <w:r>
        <w:rPr>
          <w:color w:val="000000"/>
          <w:sz w:val="16"/>
          <w:szCs w:val="16"/>
        </w:rPr>
        <w:t>; or a new, post-hegemonic strategic framework is established to manage and/or abolish nuclear threat.</w:t>
      </w:r>
    </w:p>
    <w:p w14:paraId="07F89A52" w14:textId="77777777" w:rsidR="00661CB6" w:rsidRDefault="00661CB6" w:rsidP="00661CB6">
      <w:pPr>
        <w:shd w:val="clear" w:color="auto" w:fill="FFFFFF"/>
        <w:rPr>
          <w:color w:val="000000"/>
        </w:rPr>
      </w:pPr>
      <w:r>
        <w:rPr>
          <w:b/>
          <w:bCs/>
          <w:color w:val="000000"/>
          <w:bdr w:val="single" w:sz="8" w:space="0" w:color="auto" w:frame="1"/>
          <w:shd w:val="clear" w:color="auto" w:fill="00FFFF"/>
        </w:rPr>
        <w:t>Under</w:t>
      </w:r>
      <w:r>
        <w:rPr>
          <w:color w:val="000000"/>
          <w:u w:val="single"/>
        </w:rPr>
        <w:t> full-blown </w:t>
      </w:r>
      <w:r>
        <w:rPr>
          <w:b/>
          <w:bCs/>
          <w:color w:val="000000"/>
          <w:u w:val="single"/>
          <w:bdr w:val="single" w:sz="8" w:space="0" w:color="auto" w:frame="1"/>
          <w:shd w:val="clear" w:color="auto" w:fill="00FFFF"/>
        </w:rPr>
        <w:t>American nuclear hegemony</w:t>
      </w:r>
      <w:r>
        <w:rPr>
          <w:color w:val="000000"/>
          <w:u w:val="single"/>
        </w:rPr>
        <w:t>, </w:t>
      </w:r>
      <w:r>
        <w:rPr>
          <w:b/>
          <w:bCs/>
          <w:color w:val="000000"/>
          <w:u w:val="single"/>
          <w:bdr w:val="single" w:sz="8" w:space="0" w:color="auto" w:frame="1"/>
          <w:shd w:val="clear" w:color="auto" w:fill="00FFFF"/>
        </w:rPr>
        <w:t>fewer states</w:t>
      </w:r>
      <w:r>
        <w:rPr>
          <w:color w:val="000000"/>
          <w:u w:val="single"/>
          <w:shd w:val="clear" w:color="auto" w:fill="00FFFF"/>
        </w:rPr>
        <w:t> had </w:t>
      </w:r>
      <w:r>
        <w:rPr>
          <w:b/>
          <w:bCs/>
          <w:color w:val="000000"/>
          <w:u w:val="single"/>
          <w:bdr w:val="single" w:sz="8" w:space="0" w:color="auto" w:frame="1"/>
          <w:shd w:val="clear" w:color="auto" w:fill="00FFFF"/>
        </w:rPr>
        <w:t>nuclear weapons</w:t>
      </w:r>
      <w:r>
        <w:rPr>
          <w:color w:val="000000"/>
          <w:u w:val="single"/>
        </w:rPr>
        <w:t>, the </w:t>
      </w:r>
      <w:r>
        <w:rPr>
          <w:b/>
          <w:bCs/>
          <w:color w:val="000000"/>
          <w:u w:val="single"/>
          <w:bdr w:val="single" w:sz="8" w:space="0" w:color="auto" w:frame="1"/>
        </w:rPr>
        <w:t>major </w:t>
      </w:r>
      <w:r>
        <w:rPr>
          <w:b/>
          <w:bCs/>
          <w:color w:val="000000"/>
          <w:u w:val="single"/>
          <w:bdr w:val="single" w:sz="8" w:space="0" w:color="auto" w:frame="1"/>
          <w:shd w:val="clear" w:color="auto" w:fill="00FFFF"/>
        </w:rPr>
        <w:t>nuclear</w:t>
      </w:r>
      <w:r>
        <w:rPr>
          <w:color w:val="000000"/>
          <w:u w:val="single"/>
        </w:rPr>
        <w:t> weapons </w:t>
      </w:r>
      <w:r>
        <w:rPr>
          <w:b/>
          <w:bCs/>
          <w:color w:val="000000"/>
          <w:u w:val="single"/>
          <w:bdr w:val="single" w:sz="8" w:space="0" w:color="auto" w:frame="1"/>
          <w:shd w:val="clear" w:color="auto" w:fill="00FFFF"/>
        </w:rPr>
        <w:t>states</w:t>
      </w:r>
      <w:r>
        <w:rPr>
          <w:color w:val="000000"/>
          <w:u w:val="single"/>
        </w:rPr>
        <w:t> </w:t>
      </w:r>
      <w:r>
        <w:rPr>
          <w:color w:val="000000"/>
          <w:u w:val="single"/>
          <w:shd w:val="clear" w:color="auto" w:fill="00FFFF"/>
        </w:rPr>
        <w:t>entered</w:t>
      </w:r>
      <w:r>
        <w:rPr>
          <w:color w:val="000000"/>
          <w:u w:val="single"/>
        </w:rPr>
        <w:t> into </w:t>
      </w:r>
      <w:r>
        <w:rPr>
          <w:b/>
          <w:bCs/>
          <w:color w:val="000000"/>
          <w:u w:val="single"/>
          <w:bdr w:val="single" w:sz="8" w:space="0" w:color="auto" w:frame="1"/>
          <w:shd w:val="clear" w:color="auto" w:fill="00FFFF"/>
        </w:rPr>
        <w:t>legally binding restraints</w:t>
      </w:r>
      <w:r>
        <w:rPr>
          <w:color w:val="000000"/>
          <w:sz w:val="16"/>
          <w:szCs w:val="16"/>
        </w:rPr>
        <w:t> </w:t>
      </w:r>
      <w:r>
        <w:rPr>
          <w:color w:val="000000"/>
          <w:u w:val="single"/>
        </w:rPr>
        <w:t>on force levels and they learned from nuclear near-misses </w:t>
      </w:r>
      <w:r>
        <w:rPr>
          <w:color w:val="000000"/>
          <w:u w:val="single"/>
          <w:shd w:val="clear" w:color="auto" w:fill="00FFFF"/>
        </w:rPr>
        <w:t>to </w:t>
      </w:r>
      <w:r>
        <w:rPr>
          <w:b/>
          <w:bCs/>
          <w:color w:val="000000"/>
          <w:u w:val="single"/>
          <w:bdr w:val="single" w:sz="8" w:space="0" w:color="auto" w:frame="1"/>
          <w:shd w:val="clear" w:color="auto" w:fill="00FFFF"/>
        </w:rPr>
        <w:t>promulgate rules</w:t>
      </w:r>
      <w:r>
        <w:rPr>
          <w:color w:val="000000"/>
          <w:sz w:val="16"/>
          <w:szCs w:val="16"/>
        </w:rPr>
        <w:t> of the road and tacit understandings. The lines drawn during full-blown collisions involving nuclear weapons were stark and concentrated the minds of leaders greatly. In a nuclear duel, it was clear that only one of two sides could fire first; the only question was which one. Now, with nine nuclear weapons states, and conflicts conceivably involving three, four or more of them, no matter how much leaders concentrate, it will not be evident who is aiming at who, who may fire first, and during a volley, who fired first and even who hit whom.</w:t>
      </w:r>
    </w:p>
    <w:p w14:paraId="6744FBA0" w14:textId="77777777" w:rsidR="00661CB6" w:rsidRDefault="00661CB6" w:rsidP="00661CB6">
      <w:pPr>
        <w:shd w:val="clear" w:color="auto" w:fill="FFFFFF"/>
        <w:rPr>
          <w:color w:val="000000"/>
          <w:sz w:val="16"/>
          <w:szCs w:val="16"/>
        </w:rPr>
      </w:pPr>
      <w:r>
        <w:rPr>
          <w:color w:val="000000"/>
          <w:u w:val="single"/>
        </w:rPr>
        <w:t>In a highly proliferated world, </w:t>
      </w:r>
      <w:r>
        <w:rPr>
          <w:color w:val="000000"/>
          <w:u w:val="single"/>
          <w:shd w:val="clear" w:color="auto" w:fill="00FFFF"/>
        </w:rPr>
        <w:t>nuclear</w:t>
      </w:r>
      <w:r>
        <w:rPr>
          <w:color w:val="000000"/>
          <w:u w:val="single"/>
        </w:rPr>
        <w:t>-armed </w:t>
      </w:r>
      <w:r>
        <w:rPr>
          <w:color w:val="000000"/>
          <w:u w:val="single"/>
          <w:shd w:val="clear" w:color="auto" w:fill="00FFFF"/>
        </w:rPr>
        <w:t>states may feel driven to obtain larger</w:t>
      </w:r>
      <w:r>
        <w:rPr>
          <w:color w:val="000000"/>
          <w:u w:val="single"/>
        </w:rPr>
        <w:t> nuclear </w:t>
      </w:r>
      <w:r>
        <w:rPr>
          <w:color w:val="000000"/>
          <w:u w:val="single"/>
          <w:shd w:val="clear" w:color="auto" w:fill="00FFFF"/>
        </w:rPr>
        <w:t>forces</w:t>
      </w:r>
      <w:r>
        <w:rPr>
          <w:color w:val="000000"/>
          <w:u w:val="single"/>
        </w:rPr>
        <w:t> able to deter multiple adversaries at the same time</w:t>
      </w:r>
      <w:r>
        <w:rPr>
          <w:color w:val="000000"/>
          <w:sz w:val="16"/>
          <w:szCs w:val="16"/>
        </w:rPr>
        <w:t>, </w:t>
      </w:r>
      <w:r>
        <w:rPr>
          <w:color w:val="000000"/>
          <w:u w:val="single"/>
        </w:rPr>
        <w:t>sufficient to conduct not only a few nuclear attacks</w:t>
      </w:r>
      <w:r>
        <w:rPr>
          <w:color w:val="000000"/>
          <w:sz w:val="16"/>
          <w:szCs w:val="16"/>
        </w:rPr>
        <w:t> but </w:t>
      </w:r>
      <w:r>
        <w:rPr>
          <w:color w:val="000000"/>
          <w:u w:val="single"/>
          <w:shd w:val="clear" w:color="auto" w:fill="00FFFF"/>
        </w:rPr>
        <w:t>configured to fight </w:t>
      </w:r>
      <w:r>
        <w:rPr>
          <w:b/>
          <w:bCs/>
          <w:color w:val="000000"/>
          <w:u w:val="single"/>
          <w:bdr w:val="single" w:sz="8" w:space="0" w:color="auto" w:frame="1"/>
          <w:shd w:val="clear" w:color="auto" w:fill="00FFFF"/>
        </w:rPr>
        <w:t>more than one</w:t>
      </w:r>
      <w:r>
        <w:rPr>
          <w:color w:val="000000"/>
          <w:u w:val="single"/>
        </w:rPr>
        <w:t> protracted </w:t>
      </w:r>
      <w:r>
        <w:rPr>
          <w:b/>
          <w:bCs/>
          <w:color w:val="000000"/>
          <w:u w:val="single"/>
          <w:bdr w:val="single" w:sz="8" w:space="0" w:color="auto" w:frame="1"/>
          <w:shd w:val="clear" w:color="auto" w:fill="00FFFF"/>
        </w:rPr>
        <w:t>nuclear war</w:t>
      </w:r>
      <w:r>
        <w:rPr>
          <w:color w:val="000000"/>
          <w:u w:val="single"/>
          <w:shd w:val="clear" w:color="auto" w:fill="00FFFF"/>
        </w:rPr>
        <w:t> </w:t>
      </w:r>
      <w:r>
        <w:rPr>
          <w:b/>
          <w:bCs/>
          <w:color w:val="000000"/>
          <w:u w:val="single"/>
          <w:bdr w:val="single" w:sz="8" w:space="0" w:color="auto" w:frame="1"/>
          <w:shd w:val="clear" w:color="auto" w:fill="00FFFF"/>
        </w:rPr>
        <w:t>at a time</w:t>
      </w:r>
      <w:r>
        <w:rPr>
          <w:color w:val="000000"/>
          <w:sz w:val="16"/>
          <w:szCs w:val="16"/>
        </w:rPr>
        <w:t>, </w:t>
      </w:r>
      <w:r>
        <w:rPr>
          <w:color w:val="000000"/>
          <w:u w:val="single"/>
        </w:rPr>
        <w:t>especially in nuclear states torn apart by civil war</w:t>
      </w:r>
      <w:r>
        <w:rPr>
          <w:color w:val="000000"/>
          <w:sz w:val="16"/>
          <w:szCs w:val="16"/>
        </w:rPr>
        <w:t> and post-nuclear attack reconstruction. </w:t>
      </w:r>
      <w:r>
        <w:rPr>
          <w:color w:val="000000"/>
          <w:u w:val="single"/>
          <w:shd w:val="clear" w:color="auto" w:fill="00FFFF"/>
        </w:rPr>
        <w:t>The first time nuclear weapons are used</w:t>
      </w:r>
      <w:r>
        <w:rPr>
          <w:color w:val="000000"/>
          <w:u w:val="single"/>
        </w:rPr>
        <w:t> since 1945 </w:t>
      </w:r>
      <w:r>
        <w:rPr>
          <w:color w:val="000000"/>
          <w:u w:val="single"/>
          <w:shd w:val="clear" w:color="auto" w:fill="00FFFF"/>
        </w:rPr>
        <w:t>will be shocking</w:t>
      </w:r>
      <w:r>
        <w:rPr>
          <w:color w:val="000000"/>
          <w:sz w:val="16"/>
          <w:szCs w:val="16"/>
        </w:rPr>
        <w:t>, </w:t>
      </w:r>
      <w:r>
        <w:rPr>
          <w:color w:val="000000"/>
          <w:u w:val="single"/>
        </w:rPr>
        <w:t>the second time, less</w:t>
      </w:r>
      <w:r>
        <w:rPr>
          <w:color w:val="000000"/>
          <w:sz w:val="16"/>
          <w:szCs w:val="16"/>
        </w:rPr>
        <w:t> so, </w:t>
      </w:r>
      <w:r>
        <w:rPr>
          <w:color w:val="000000"/>
          <w:u w:val="single"/>
          <w:shd w:val="clear" w:color="auto" w:fill="00FFFF"/>
        </w:rPr>
        <w:t>the third time</w:t>
      </w:r>
      <w:r>
        <w:rPr>
          <w:color w:val="000000"/>
          <w:u w:val="single"/>
        </w:rPr>
        <w:t>, the </w:t>
      </w:r>
      <w:r>
        <w:rPr>
          <w:b/>
          <w:bCs/>
          <w:color w:val="000000"/>
          <w:u w:val="single"/>
          <w:bdr w:val="single" w:sz="8" w:space="0" w:color="auto" w:frame="1"/>
        </w:rPr>
        <w:t>new </w:t>
      </w:r>
      <w:r>
        <w:rPr>
          <w:b/>
          <w:bCs/>
          <w:color w:val="000000"/>
          <w:u w:val="single"/>
          <w:bdr w:val="single" w:sz="8" w:space="0" w:color="auto" w:frame="1"/>
          <w:shd w:val="clear" w:color="auto" w:fill="00FFFF"/>
        </w:rPr>
        <w:t>normal</w:t>
      </w:r>
      <w:r>
        <w:rPr>
          <w:color w:val="000000"/>
          <w:sz w:val="16"/>
          <w:szCs w:val="16"/>
        </w:rPr>
        <w:t>.</w:t>
      </w:r>
    </w:p>
    <w:p w14:paraId="5C762009" w14:textId="77777777" w:rsidR="00661CB6" w:rsidRDefault="00661CB6" w:rsidP="00661CB6">
      <w:pPr>
        <w:pStyle w:val="Heading4"/>
      </w:pPr>
      <w:r>
        <w:t xml:space="preserve">That </w:t>
      </w:r>
      <w:r>
        <w:rPr>
          <w:u w:val="single"/>
        </w:rPr>
        <w:t>must outweigh</w:t>
      </w:r>
      <w:r>
        <w:t xml:space="preserve"> – moral uncertainty demands we preserve the conditions for life, even a </w:t>
      </w:r>
      <w:r>
        <w:rPr>
          <w:u w:val="single"/>
        </w:rPr>
        <w:t>tiny risk</w:t>
      </w:r>
      <w:r>
        <w:t xml:space="preserve"> outweighs, and future gains in quality of life </w:t>
      </w:r>
      <w:r>
        <w:rPr>
          <w:u w:val="single"/>
        </w:rPr>
        <w:t>ensure</w:t>
      </w:r>
      <w:r>
        <w:t xml:space="preserve"> it’s a prior question </w:t>
      </w:r>
    </w:p>
    <w:p w14:paraId="3AB7DD39" w14:textId="77777777" w:rsidR="00661CB6" w:rsidRDefault="00661CB6" w:rsidP="00661CB6">
      <w:r>
        <w:t xml:space="preserve">Wealth, life expectancy, energy use, poverty, democracy, literacy, education, </w:t>
      </w:r>
    </w:p>
    <w:p w14:paraId="3AAEB963" w14:textId="77777777" w:rsidR="00661CB6" w:rsidRPr="00D4229D" w:rsidRDefault="00661CB6" w:rsidP="00661CB6">
      <w:r>
        <w:t xml:space="preserve">Nuke war is 1 million times more likely than expected and 500 trillion times worse than any existing impact </w:t>
      </w:r>
    </w:p>
    <w:p w14:paraId="5C0AD119" w14:textId="77777777" w:rsidR="00661CB6" w:rsidRPr="00090DE5" w:rsidRDefault="00661CB6" w:rsidP="00661CB6">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26048686" w14:textId="77777777" w:rsidR="00661CB6" w:rsidRPr="00805069" w:rsidRDefault="00661CB6" w:rsidP="00661CB6">
      <w:pPr>
        <w:rPr>
          <w:sz w:val="16"/>
        </w:rPr>
      </w:pPr>
      <w:r w:rsidRPr="00805069">
        <w:rPr>
          <w:sz w:val="16"/>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242EDD">
        <w:rPr>
          <w:sz w:val="16"/>
        </w:rPr>
        <w:t xml:space="preserve">? Improving </w:t>
      </w:r>
      <w:r w:rsidRPr="00242EDD">
        <w:rPr>
          <w:rStyle w:val="Emphasis"/>
        </w:rPr>
        <w:t>tech</w:t>
      </w:r>
      <w:r w:rsidRPr="00242EDD">
        <w:rPr>
          <w:sz w:val="16"/>
        </w:rPr>
        <w:t xml:space="preserve">nology? </w:t>
      </w:r>
      <w:r w:rsidRPr="00242EDD">
        <w:rPr>
          <w:rStyle w:val="StyleUnderline"/>
        </w:rPr>
        <w:t xml:space="preserve">Helping the </w:t>
      </w:r>
      <w:r w:rsidRPr="00242EDD">
        <w:rPr>
          <w:rStyle w:val="Emphasis"/>
        </w:rPr>
        <w:t>poor</w:t>
      </w:r>
      <w:r w:rsidRPr="00242EDD">
        <w:rPr>
          <w:sz w:val="16"/>
        </w:rPr>
        <w:t xml:space="preserve">? </w:t>
      </w:r>
      <w:r w:rsidRPr="00242EDD">
        <w:rPr>
          <w:rStyle w:val="StyleUnderline"/>
        </w:rPr>
        <w:t xml:space="preserve">Changing the </w:t>
      </w:r>
      <w:r w:rsidRPr="00242EDD">
        <w:rPr>
          <w:rStyle w:val="Emphasis"/>
        </w:rPr>
        <w:t>political system</w:t>
      </w:r>
      <w:r w:rsidRPr="00805069">
        <w:rPr>
          <w:sz w:val="16"/>
        </w:rPr>
        <w:t xml:space="preserve">? Here’s a suggestion that’s not so often discussed: </w:t>
      </w:r>
      <w:r w:rsidRPr="00E226AE">
        <w:rPr>
          <w:rStyle w:val="StyleUnderline"/>
          <w:highlight w:val="cyan"/>
        </w:rPr>
        <w:t>our</w:t>
      </w:r>
      <w:r w:rsidRPr="00805069">
        <w:rPr>
          <w:rStyle w:val="StyleUnderline"/>
        </w:rPr>
        <w:t xml:space="preserve"> first </w:t>
      </w:r>
      <w:r w:rsidRPr="00E226AE">
        <w:rPr>
          <w:rStyle w:val="StyleUnderline"/>
          <w:highlight w:val="cyan"/>
        </w:rPr>
        <w:t xml:space="preserve">priority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r w:rsidRPr="00E226AE">
        <w:rPr>
          <w:rStyle w:val="Emphasis"/>
          <w:highlight w:val="cyan"/>
        </w:rPr>
        <w:t>problems</w:t>
      </w:r>
      <w:r w:rsidRPr="00805069">
        <w:rPr>
          <w:sz w:val="16"/>
        </w:rPr>
        <w:t xml:space="preserve">, </w:t>
      </w:r>
      <w:r w:rsidRPr="00805069">
        <w:rPr>
          <w:rStyle w:val="StyleUnderline"/>
        </w:rPr>
        <w:t xml:space="preserve">and have a far better future. But </w:t>
      </w:r>
      <w:r w:rsidRPr="00E226AE">
        <w:rPr>
          <w:rStyle w:val="Emphasis"/>
          <w:highlight w:val="cyan"/>
        </w:rPr>
        <w:t>if we go extinct, that’s it</w:t>
      </w:r>
      <w:r w:rsidRPr="00805069">
        <w:rPr>
          <w:sz w:val="16"/>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C2591D">
        <w:rPr>
          <w:sz w:val="16"/>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C2591D">
        <w:rPr>
          <w:sz w:val="16"/>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C2591D">
        <w:rPr>
          <w:sz w:val="16"/>
        </w:rPr>
        <w:t xml:space="preserve">Social science researcher Spencer </w:t>
      </w:r>
      <w:r w:rsidRPr="00C2591D">
        <w:rPr>
          <w:rStyle w:val="Emphasis"/>
        </w:rPr>
        <w:t>Greenberg</w:t>
      </w:r>
      <w:r w:rsidRPr="00C2591D">
        <w:rPr>
          <w:sz w:val="16"/>
        </w:rPr>
        <w:t xml:space="preserve"> </w:t>
      </w:r>
      <w:r w:rsidRPr="00C2591D">
        <w:rPr>
          <w:rStyle w:val="StyleUnderline"/>
        </w:rPr>
        <w:t>surveyed Americans on their estimate of the chances of human extinction within 50 years.</w:t>
      </w:r>
      <w:r w:rsidRPr="00C2591D">
        <w:rPr>
          <w:sz w:val="16"/>
        </w:rPr>
        <w:t xml:space="preserve"> The results found that </w:t>
      </w:r>
      <w:r w:rsidRPr="00C2591D">
        <w:rPr>
          <w:rStyle w:val="StyleUnderline"/>
        </w:rPr>
        <w:t xml:space="preserve">many think the chances are </w:t>
      </w:r>
      <w:r w:rsidRPr="00C2591D">
        <w:rPr>
          <w:rStyle w:val="Emphasis"/>
        </w:rPr>
        <w:t>extremely low</w:t>
      </w:r>
      <w:r w:rsidRPr="00C2591D">
        <w:rPr>
          <w:rStyle w:val="StyleUnderline"/>
        </w:rPr>
        <w:t xml:space="preserve">, with over 30% guessing they’re under </w:t>
      </w:r>
      <w:r w:rsidRPr="00C2591D">
        <w:rPr>
          <w:rStyle w:val="Emphasis"/>
        </w:rPr>
        <w:t>one in ten million</w:t>
      </w:r>
      <w:r w:rsidRPr="00C2591D">
        <w:rPr>
          <w:rStyle w:val="StyleUnderline"/>
        </w:rPr>
        <w:t xml:space="preserve">.2 We used to think the risks were extremely low as well, but when we looked into it, we </w:t>
      </w:r>
      <w:r w:rsidRPr="00E226AE">
        <w:rPr>
          <w:rStyle w:val="Emphasis"/>
        </w:rPr>
        <w:t>changed our minds</w:t>
      </w:r>
      <w:r w:rsidRPr="00E226AE">
        <w:rPr>
          <w:sz w:val="16"/>
        </w:rPr>
        <w:t xml:space="preserve">. As we’ll see, </w:t>
      </w:r>
      <w:r w:rsidRPr="00E226AE">
        <w:rPr>
          <w:rStyle w:val="StyleUnderline"/>
        </w:rPr>
        <w:t xml:space="preserve">researchers who study these issues think the risks are over </w:t>
      </w:r>
      <w:r w:rsidRPr="00E226AE">
        <w:rPr>
          <w:rStyle w:val="Emphasis"/>
        </w:rPr>
        <w:t>one thousand times higher</w:t>
      </w:r>
      <w:r w:rsidRPr="00E226AE">
        <w:rPr>
          <w:rStyle w:val="StyleUnderline"/>
        </w:rPr>
        <w:t xml:space="preserve">, and are probably </w:t>
      </w:r>
      <w:r w:rsidRPr="00E226AE">
        <w:rPr>
          <w:rStyle w:val="Emphasis"/>
        </w:rPr>
        <w:t>increasing</w:t>
      </w:r>
      <w:r w:rsidRPr="00E226AE">
        <w:rPr>
          <w:rStyle w:val="StyleUnderline"/>
        </w:rPr>
        <w:t xml:space="preserve">. </w:t>
      </w:r>
      <w:r w:rsidRPr="00E226AE">
        <w:rPr>
          <w:sz w:val="16"/>
        </w:rPr>
        <w:t xml:space="preserve">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E226AE">
        <w:rPr>
          <w:sz w:val="16"/>
        </w:rPr>
        <w:t xml:space="preserve">, as we’ll now show, </w:t>
      </w:r>
      <w:r w:rsidRPr="00E226AE">
        <w:rPr>
          <w:rStyle w:val="StyleUnderline"/>
        </w:rPr>
        <w:t xml:space="preserve">the </w:t>
      </w:r>
      <w:r w:rsidRPr="00E226AE">
        <w:rPr>
          <w:rStyle w:val="Emphasis"/>
          <w:highlight w:val="cyan"/>
        </w:rPr>
        <w:t>natural risks</w:t>
      </w:r>
      <w:r w:rsidRPr="00E226AE">
        <w:rPr>
          <w:rStyle w:val="StyleUnderline"/>
          <w:highlight w:val="cyan"/>
        </w:rPr>
        <w:t xml:space="preserve"> are</w:t>
      </w:r>
      <w:r w:rsidRPr="00805069">
        <w:rPr>
          <w:rStyle w:val="StyleUnderline"/>
        </w:rPr>
        <w:t xml:space="preserve"> </w:t>
      </w:r>
      <w:r w:rsidRPr="00E226AE">
        <w:rPr>
          <w:rStyle w:val="StyleUnderline"/>
          <w:highlight w:val="cyan"/>
        </w:rPr>
        <w:t>dwarfed 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805069">
        <w:rPr>
          <w:sz w:val="16"/>
        </w:rPr>
        <w:t xml:space="preserve">. And </w:t>
      </w:r>
      <w:r w:rsidRPr="00805069">
        <w:rPr>
          <w:rStyle w:val="StyleUnderline"/>
        </w:rPr>
        <w:t xml:space="preserve">this is why the risk of extinction has become an especially </w:t>
      </w:r>
      <w:r w:rsidRPr="00805069">
        <w:rPr>
          <w:rStyle w:val="Emphasis"/>
        </w:rPr>
        <w:t>urgent</w:t>
      </w:r>
      <w:r w:rsidRPr="00805069">
        <w:rPr>
          <w:sz w:val="16"/>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C2591D">
        <w:rPr>
          <w:sz w:val="16"/>
        </w:rPr>
        <w:t xml:space="preserve"> </w:t>
      </w:r>
      <w:r w:rsidRPr="00C2591D">
        <w:rPr>
          <w:rStyle w:val="StyleUnderline"/>
        </w:rPr>
        <w:t>in human history</w:t>
      </w:r>
      <w:r w:rsidRPr="00C2591D">
        <w:rPr>
          <w:sz w:val="16"/>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805069">
        <w:rPr>
          <w:sz w:val="16"/>
        </w:rPr>
        <w:t>.7</w:t>
      </w:r>
    </w:p>
    <w:p w14:paraId="16A97F60" w14:textId="77777777" w:rsidR="00661CB6" w:rsidRDefault="00661CB6" w:rsidP="00661CB6">
      <w:r>
        <w:rPr>
          <w:noProof/>
        </w:rPr>
        <w:drawing>
          <wp:inline distT="0" distB="0" distL="0" distR="0" wp14:anchorId="5360C053" wp14:editId="41BF01AD">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7F883E4B" w14:textId="77777777" w:rsidR="00661CB6" w:rsidRPr="000578DD" w:rsidRDefault="00661CB6" w:rsidP="00661CB6">
      <w:pPr>
        <w:rPr>
          <w:rStyle w:val="StyleUnderline"/>
        </w:rPr>
      </w:pPr>
      <w:r w:rsidRPr="000578DD">
        <w:rPr>
          <w:sz w:val="16"/>
        </w:rPr>
        <w:t xml:space="preserve">This was caused by </w:t>
      </w:r>
      <w:r w:rsidRPr="000578DD">
        <w:rPr>
          <w:rStyle w:val="StyleUnderline"/>
        </w:rPr>
        <w:t>the industrial revolution</w:t>
      </w:r>
      <w:r w:rsidRPr="000578DD">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0578DD">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0578DD">
        <w:rPr>
          <w:sz w:val="16"/>
        </w:rPr>
        <w:t xml:space="preserve"> The following chart shows that over the long-term, </w:t>
      </w:r>
      <w:r w:rsidRPr="00E226AE">
        <w:rPr>
          <w:rStyle w:val="Emphasis"/>
          <w:highlight w:val="cyan"/>
        </w:rPr>
        <w:t>life expectancy</w:t>
      </w:r>
      <w:r w:rsidRPr="000578DD">
        <w:rPr>
          <w:sz w:val="16"/>
        </w:rPr>
        <w:t xml:space="preserve">, </w:t>
      </w:r>
      <w:r w:rsidRPr="00E226AE">
        <w:rPr>
          <w:rStyle w:val="Emphasis"/>
          <w:highlight w:val="cyan"/>
        </w:rPr>
        <w:t>energy use</w:t>
      </w:r>
      <w:r w:rsidRPr="000578DD">
        <w:rPr>
          <w:sz w:val="16"/>
        </w:rPr>
        <w:t xml:space="preserve"> </w:t>
      </w:r>
      <w:r w:rsidRPr="000578DD">
        <w:rPr>
          <w:rStyle w:val="StyleUnderline"/>
        </w:rPr>
        <w:t>and</w:t>
      </w:r>
      <w:r w:rsidRPr="000578DD">
        <w:rPr>
          <w:sz w:val="16"/>
        </w:rPr>
        <w:t xml:space="preserve"> </w:t>
      </w:r>
      <w:r w:rsidRPr="00E226AE">
        <w:rPr>
          <w:rStyle w:val="Emphasis"/>
          <w:highlight w:val="cyan"/>
        </w:rPr>
        <w:t>democracy</w:t>
      </w:r>
      <w:r w:rsidRPr="000578DD">
        <w:rPr>
          <w:sz w:val="16"/>
        </w:rPr>
        <w:t xml:space="preserve"> </w:t>
      </w:r>
      <w:r w:rsidRPr="000578DD">
        <w:rPr>
          <w:rStyle w:val="StyleUnderline"/>
        </w:rPr>
        <w:t xml:space="preserve">have all grown rapidly,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28CABAD5" w14:textId="77777777" w:rsidR="00661CB6" w:rsidRDefault="00661CB6" w:rsidP="00661CB6">
      <w:r>
        <w:rPr>
          <w:noProof/>
        </w:rPr>
        <w:drawing>
          <wp:inline distT="0" distB="0" distL="0" distR="0" wp14:anchorId="57B0154D" wp14:editId="192E0171">
            <wp:extent cx="5735320" cy="3726815"/>
            <wp:effectExtent l="0" t="0" r="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046E5353" w14:textId="77777777" w:rsidR="00661CB6" w:rsidRDefault="00661CB6" w:rsidP="00661CB6">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177F57BE" w14:textId="77777777" w:rsidR="00661CB6" w:rsidRDefault="00661CB6" w:rsidP="00661CB6">
      <w:r>
        <w:rPr>
          <w:noProof/>
        </w:rPr>
        <w:drawing>
          <wp:inline distT="0" distB="0" distL="0" distR="0" wp14:anchorId="14FA170F" wp14:editId="5953471B">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0B55DD88" w14:textId="77777777" w:rsidR="00661CB6" w:rsidRPr="00805069" w:rsidRDefault="00661CB6" w:rsidP="00661CB6">
      <w:pPr>
        <w:rPr>
          <w:sz w:val="16"/>
        </w:rPr>
      </w:pPr>
      <w:r w:rsidRPr="00805069">
        <w:rPr>
          <w:sz w:val="16"/>
        </w:rPr>
        <w:t xml:space="preserve">People also seem to become happier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E226AE">
        <w:rPr>
          <w:sz w:val="16"/>
        </w:rPr>
        <w:t xml:space="preserve">,10 </w:t>
      </w:r>
      <w:r w:rsidRPr="00E226AE">
        <w:rPr>
          <w:rStyle w:val="StyleUnderline"/>
        </w:rPr>
        <w:t xml:space="preserve">and it’s true that modern civilisation does some terrible things, such as factory </w:t>
      </w:r>
      <w:r w:rsidRPr="00E226AE">
        <w:rPr>
          <w:rStyle w:val="Emphasis"/>
        </w:rPr>
        <w:t>farming</w:t>
      </w:r>
      <w:r w:rsidRPr="00E226AE">
        <w:rPr>
          <w:sz w:val="16"/>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E226AE">
        <w:rPr>
          <w:rStyle w:val="Emphasis"/>
        </w:rPr>
        <w:t>measures of progress</w:t>
      </w:r>
      <w:r w:rsidRPr="00E226AE">
        <w:rPr>
          <w:rStyle w:val="StyleUnderline"/>
        </w:rPr>
        <w:t xml:space="preserve"> have improved </w:t>
      </w:r>
      <w:r w:rsidRPr="00E226AE">
        <w:rPr>
          <w:rStyle w:val="Emphasis"/>
        </w:rPr>
        <w:t>dramatically</w:t>
      </w:r>
      <w:r w:rsidRPr="00E226AE">
        <w:rPr>
          <w:rStyle w:val="StyleUnderline"/>
        </w:rPr>
        <w:t xml:space="preserve">. </w:t>
      </w:r>
      <w:r w:rsidRPr="00E226AE">
        <w:rPr>
          <w:sz w:val="16"/>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E226AE">
        <w:rPr>
          <w:sz w:val="16"/>
        </w:rPr>
        <w:t xml:space="preserve">, </w:t>
      </w:r>
      <w:r w:rsidRPr="00E226AE">
        <w:rPr>
          <w:rStyle w:val="StyleUnderline"/>
        </w:rPr>
        <w:t>if we look forward, improving</w:t>
      </w:r>
      <w:r w:rsidRPr="00E226AE">
        <w:rPr>
          <w:sz w:val="16"/>
        </w:rPr>
        <w:t xml:space="preserve"> </w:t>
      </w:r>
      <w:r w:rsidRPr="00E226AE">
        <w:rPr>
          <w:rStyle w:val="Emphasis"/>
        </w:rPr>
        <w:t>tech</w:t>
      </w:r>
      <w:r w:rsidRPr="00E226AE">
        <w:rPr>
          <w:sz w:val="16"/>
        </w:rPr>
        <w:t xml:space="preserve">nology, </w:t>
      </w:r>
      <w:r w:rsidRPr="00E226AE">
        <w:rPr>
          <w:rStyle w:val="Emphasis"/>
        </w:rPr>
        <w:t>political organisation</w:t>
      </w:r>
      <w:r w:rsidRPr="00E226AE">
        <w:rPr>
          <w:sz w:val="16"/>
        </w:rPr>
        <w:t xml:space="preserve"> </w:t>
      </w:r>
      <w:r w:rsidRPr="00E226AE">
        <w:rPr>
          <w:rStyle w:val="StyleUnderline"/>
        </w:rPr>
        <w:t>and</w:t>
      </w:r>
      <w:r w:rsidRPr="00E226AE">
        <w:rPr>
          <w:sz w:val="16"/>
        </w:rPr>
        <w:t xml:space="preserve"> </w:t>
      </w:r>
      <w:r w:rsidRPr="00E226AE">
        <w:rPr>
          <w:rStyle w:val="Emphasis"/>
        </w:rPr>
        <w:t>freedom</w:t>
      </w:r>
      <w:r w:rsidRPr="00E226AE">
        <w:rPr>
          <w:sz w:val="16"/>
        </w:rPr>
        <w:t xml:space="preserve"> </w:t>
      </w:r>
      <w:r w:rsidRPr="00E226AE">
        <w:rPr>
          <w:rStyle w:val="StyleUnderline"/>
        </w:rPr>
        <w:t>gives our descendants the potential to solve our current problems</w:t>
      </w:r>
      <w:r w:rsidRPr="00E226AE">
        <w:rPr>
          <w:sz w:val="16"/>
        </w:rPr>
        <w:t xml:space="preserve">, </w:t>
      </w:r>
      <w:r w:rsidRPr="00E226AE">
        <w:rPr>
          <w:rStyle w:val="StyleUnderline"/>
        </w:rPr>
        <w:t xml:space="preserve">and have </w:t>
      </w:r>
      <w:r w:rsidRPr="00E226AE">
        <w:rPr>
          <w:rStyle w:val="Emphasis"/>
        </w:rPr>
        <w:t>vastly better lives</w:t>
      </w:r>
      <w:r w:rsidRPr="00E226AE">
        <w:rPr>
          <w:sz w:val="16"/>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E226AE">
        <w:rPr>
          <w:sz w:val="16"/>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w:t>
      </w:r>
      <w:r w:rsidRPr="00E226AE">
        <w:rPr>
          <w:rStyle w:val="StyleUnderline"/>
        </w:rPr>
        <w:t xml:space="preserve">Each time we discover a new </w:t>
      </w:r>
      <w:r w:rsidRPr="00E226AE">
        <w:rPr>
          <w:rStyle w:val="Emphasis"/>
        </w:rPr>
        <w:t>tech</w:t>
      </w:r>
      <w:r w:rsidRPr="00E226AE">
        <w:rPr>
          <w:sz w:val="16"/>
        </w:rPr>
        <w:t xml:space="preserve">nology, </w:t>
      </w:r>
      <w:r w:rsidRPr="00E226AE">
        <w:rPr>
          <w:rStyle w:val="StyleUnderline"/>
        </w:rPr>
        <w:t>most of the time it yields huge benefits</w:t>
      </w:r>
      <w:r w:rsidRPr="00E226AE">
        <w:rPr>
          <w:sz w:val="16"/>
        </w:rPr>
        <w:t xml:space="preserve">. But </w:t>
      </w:r>
      <w:r w:rsidRPr="00E226AE">
        <w:rPr>
          <w:rStyle w:val="StyleUnderline"/>
        </w:rPr>
        <w:t xml:space="preserve">there’s also a chance we discover a technology with more </w:t>
      </w:r>
      <w:r w:rsidRPr="00E226AE">
        <w:rPr>
          <w:rStyle w:val="Emphasis"/>
        </w:rPr>
        <w:t>destructive power</w:t>
      </w:r>
      <w:r w:rsidRPr="00E226AE">
        <w:rPr>
          <w:rStyle w:val="StyleUnderline"/>
        </w:rPr>
        <w:t xml:space="preserve"> than we have the ability to </w:t>
      </w:r>
      <w:r w:rsidRPr="00E226AE">
        <w:rPr>
          <w:rStyle w:val="Emphasis"/>
        </w:rPr>
        <w:t>wisely use</w:t>
      </w:r>
      <w:r w:rsidRPr="00E226AE">
        <w:rPr>
          <w:rStyle w:val="StyleUnderline"/>
        </w:rPr>
        <w:t xml:space="preserve">. </w:t>
      </w:r>
      <w:r w:rsidRPr="00E226AE">
        <w:rPr>
          <w:sz w:val="16"/>
        </w:rPr>
        <w:t xml:space="preserve">And </w:t>
      </w:r>
      <w:r w:rsidRPr="00E226AE">
        <w:rPr>
          <w:rStyle w:val="StyleUnderline"/>
        </w:rPr>
        <w:t xml:space="preserve">so, although the present generation lives in the most prosperous period in human history, it’s plausibly also the </w:t>
      </w:r>
      <w:r w:rsidRPr="00E226AE">
        <w:rPr>
          <w:rStyle w:val="Emphasis"/>
        </w:rPr>
        <w:t>most dangerous</w:t>
      </w:r>
      <w:r w:rsidRPr="00E226AE">
        <w:rPr>
          <w:sz w:val="16"/>
        </w:rPr>
        <w:t xml:space="preserve">. The first destructive technology of this kind was nuclear weapons. </w:t>
      </w:r>
      <w:r w:rsidRPr="00E226AE">
        <w:rPr>
          <w:rStyle w:val="StyleUnderline"/>
        </w:rPr>
        <w:t>Nuclear weapons: a history of</w:t>
      </w:r>
      <w:r w:rsidRPr="00E226AE">
        <w:rPr>
          <w:sz w:val="16"/>
        </w:rPr>
        <w:t xml:space="preserve"> </w:t>
      </w:r>
      <w:r w:rsidRPr="00E226AE">
        <w:rPr>
          <w:rStyle w:val="Emphasis"/>
        </w:rPr>
        <w:t>near-misses</w:t>
      </w:r>
      <w:r w:rsidRPr="00E226AE">
        <w:rPr>
          <w:sz w:val="16"/>
        </w:rPr>
        <w:t xml:space="preserve"> Today we all have North Korea’s nuclear programme on our minds, but current events are just one chapter in a long saga of near misses. </w:t>
      </w:r>
      <w:r w:rsidRPr="00E226AE">
        <w:rPr>
          <w:rStyle w:val="StyleUnderline"/>
        </w:rPr>
        <w:t>We came near to nuclear war several times during the Cuban Missile crisis alone</w:t>
      </w:r>
      <w:r w:rsidRPr="00E226AE">
        <w:rPr>
          <w:sz w:val="16"/>
        </w:rPr>
        <w:t xml:space="preserve">.12 In one incident, the Americans resolved that if one of their spy planes were shot down, they would immediately invade Cuba without a further War Council meeting. The next day, a spy plane was shot down. JFK called the council anyway, and decided against invading. An </w:t>
      </w:r>
      <w:r w:rsidRPr="00E226AE">
        <w:rPr>
          <w:rStyle w:val="StyleUnderline"/>
        </w:rPr>
        <w:t xml:space="preserve">invasion of Cuba might well have triggered </w:t>
      </w:r>
      <w:r w:rsidRPr="00E226AE">
        <w:rPr>
          <w:rStyle w:val="Emphasis"/>
        </w:rPr>
        <w:t>nuclear war</w:t>
      </w:r>
      <w:r w:rsidRPr="00E226AE">
        <w:rPr>
          <w:sz w:val="16"/>
        </w:rPr>
        <w:t xml:space="preserve">; it later emerged that </w:t>
      </w:r>
      <w:r w:rsidRPr="00E226AE">
        <w:rPr>
          <w:rStyle w:val="StyleUnderline"/>
        </w:rPr>
        <w:t xml:space="preserve">Castro was in favour of nuclear </w:t>
      </w:r>
      <w:r w:rsidRPr="00E226AE">
        <w:rPr>
          <w:rStyle w:val="Emphasis"/>
        </w:rPr>
        <w:t>retaliation</w:t>
      </w:r>
      <w:r w:rsidRPr="00E226AE">
        <w:rPr>
          <w:rStyle w:val="StyleUnderline"/>
        </w:rPr>
        <w:t xml:space="preserve"> even if “it would’ve led to the complete annihilation of Cuba”. </w:t>
      </w:r>
      <w:r w:rsidRPr="00E226AE">
        <w:rPr>
          <w:sz w:val="16"/>
        </w:rPr>
        <w:t xml:space="preserve">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w:t>
      </w:r>
      <w:r w:rsidRPr="00E226AE">
        <w:rPr>
          <w:rStyle w:val="StyleUnderline"/>
        </w:rPr>
        <w:t xml:space="preserve">Nuclear experts today are just as concerned about tensions between </w:t>
      </w:r>
      <w:r w:rsidRPr="00E226AE">
        <w:rPr>
          <w:rStyle w:val="Emphasis"/>
        </w:rPr>
        <w:t>India</w:t>
      </w:r>
      <w:r w:rsidRPr="00E226AE">
        <w:rPr>
          <w:sz w:val="16"/>
        </w:rPr>
        <w:t xml:space="preserve"> </w:t>
      </w:r>
      <w:r w:rsidRPr="00E226AE">
        <w:rPr>
          <w:rStyle w:val="StyleUnderline"/>
        </w:rPr>
        <w:t>and</w:t>
      </w:r>
      <w:r w:rsidRPr="00E226AE">
        <w:rPr>
          <w:sz w:val="16"/>
        </w:rPr>
        <w:t xml:space="preserve"> </w:t>
      </w:r>
      <w:r w:rsidRPr="00E226AE">
        <w:rPr>
          <w:rStyle w:val="Emphasis"/>
        </w:rPr>
        <w:t>Pakistan</w:t>
      </w:r>
      <w:r w:rsidRPr="00E226AE">
        <w:rPr>
          <w:sz w:val="16"/>
        </w:rPr>
        <w:t xml:space="preserve">, </w:t>
      </w:r>
      <w:r w:rsidRPr="00E226AE">
        <w:rPr>
          <w:rStyle w:val="StyleUnderline"/>
        </w:rPr>
        <w:t xml:space="preserve">which both possess nuclear weapons, as </w:t>
      </w:r>
      <w:r w:rsidRPr="00E226AE">
        <w:rPr>
          <w:sz w:val="16"/>
        </w:rPr>
        <w:t xml:space="preserve">North </w:t>
      </w:r>
      <w:r w:rsidRPr="00E226AE">
        <w:rPr>
          <w:rStyle w:val="Emphasis"/>
        </w:rPr>
        <w:t>Korea</w:t>
      </w:r>
      <w:r w:rsidRPr="00E226AE">
        <w:rPr>
          <w:sz w:val="16"/>
        </w:rPr>
        <w:t xml:space="preserve">.14 The key problem is that </w:t>
      </w:r>
      <w:r w:rsidRPr="00E226AE">
        <w:rPr>
          <w:rStyle w:val="StyleUnderline"/>
        </w:rPr>
        <w:t xml:space="preserve">several countries maintain large nuclear arsenals that are ready to be deployed in </w:t>
      </w:r>
      <w:r w:rsidRPr="00E226AE">
        <w:rPr>
          <w:rStyle w:val="Emphasis"/>
        </w:rPr>
        <w:t>minutes</w:t>
      </w:r>
      <w:r w:rsidRPr="00E226AE">
        <w:rPr>
          <w:sz w:val="16"/>
        </w:rPr>
        <w:t xml:space="preserve">. </w:t>
      </w:r>
      <w:r w:rsidRPr="00E226AE">
        <w:rPr>
          <w:rStyle w:val="StyleUnderline"/>
        </w:rPr>
        <w:t xml:space="preserve">This means that a </w:t>
      </w:r>
      <w:r w:rsidRPr="00E226AE">
        <w:rPr>
          <w:rStyle w:val="Emphasis"/>
        </w:rPr>
        <w:t>false alarm</w:t>
      </w:r>
      <w:r w:rsidRPr="00E226AE">
        <w:rPr>
          <w:rStyle w:val="StyleUnderline"/>
        </w:rPr>
        <w:t xml:space="preserve"> or </w:t>
      </w:r>
      <w:r w:rsidRPr="00E226AE">
        <w:rPr>
          <w:rStyle w:val="Emphasis"/>
        </w:rPr>
        <w:t>accident</w:t>
      </w:r>
      <w:r w:rsidRPr="00E226AE">
        <w:rPr>
          <w:sz w:val="16"/>
        </w:rPr>
        <w:t xml:space="preserve"> </w:t>
      </w:r>
      <w:r w:rsidRPr="00E226AE">
        <w:rPr>
          <w:rStyle w:val="StyleUnderline"/>
        </w:rPr>
        <w:t xml:space="preserve">can rapidly escalate into a </w:t>
      </w:r>
      <w:r w:rsidRPr="00E226AE">
        <w:rPr>
          <w:rStyle w:val="Emphasis"/>
        </w:rPr>
        <w:t>full-blown nuclear war</w:t>
      </w:r>
      <w:r w:rsidRPr="00E226AE">
        <w:rPr>
          <w:rStyle w:val="StyleUnderline"/>
        </w:rPr>
        <w:t>, especially in times</w:t>
      </w:r>
      <w:r w:rsidRPr="00C2591D">
        <w:rPr>
          <w:rStyle w:val="StyleUnderline"/>
        </w:rPr>
        <w:t xml:space="preserve"> of </w:t>
      </w:r>
      <w:r w:rsidRPr="00C2591D">
        <w:rPr>
          <w:rStyle w:val="Emphasis"/>
        </w:rPr>
        <w:t>tense</w:t>
      </w:r>
      <w:r w:rsidRPr="00C2591D">
        <w:rPr>
          <w:rStyle w:val="StyleUnderline"/>
        </w:rPr>
        <w:t xml:space="preserve"> foreign </w:t>
      </w:r>
      <w:r w:rsidRPr="00C2591D">
        <w:rPr>
          <w:rStyle w:val="Emphasis"/>
        </w:rPr>
        <w:t>relations</w:t>
      </w:r>
      <w:r w:rsidRPr="00C2591D">
        <w:rPr>
          <w:rStyle w:val="StyleUnderline"/>
        </w:rPr>
        <w:t xml:space="preserve">. </w:t>
      </w:r>
      <w:r w:rsidRPr="00C2591D">
        <w:rPr>
          <w:sz w:val="16"/>
        </w:rPr>
        <w:t xml:space="preserve">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w:t>
      </w:r>
      <w:r w:rsidRPr="00C2591D">
        <w:rPr>
          <w:rStyle w:val="StyleUnderline"/>
        </w:rPr>
        <w:t>Even a “mild” nuclear winter</w:t>
      </w:r>
      <w:r w:rsidRPr="00C2591D">
        <w:rPr>
          <w:sz w:val="16"/>
        </w:rPr>
        <w:t xml:space="preserve">, however, </w:t>
      </w:r>
      <w:r w:rsidRPr="00C2591D">
        <w:rPr>
          <w:rStyle w:val="StyleUnderline"/>
        </w:rPr>
        <w:t xml:space="preserve">could still cause </w:t>
      </w:r>
      <w:r w:rsidRPr="00C2591D">
        <w:rPr>
          <w:rStyle w:val="Emphasis"/>
        </w:rPr>
        <w:t>mass starvation</w:t>
      </w:r>
      <w:r w:rsidRPr="00C2591D">
        <w:rPr>
          <w:sz w:val="16"/>
        </w:rPr>
        <w:t xml:space="preserve">.17 </w:t>
      </w:r>
      <w:r w:rsidRPr="00C2591D">
        <w:rPr>
          <w:rStyle w:val="StyleUnderline"/>
        </w:rPr>
        <w:t xml:space="preserve">For this and other reasons, a nuclear war would be extremely </w:t>
      </w:r>
      <w:r w:rsidRPr="00C2591D">
        <w:rPr>
          <w:rStyle w:val="Emphasis"/>
        </w:rPr>
        <w:t>destabilising</w:t>
      </w:r>
      <w:r w:rsidRPr="00C2591D">
        <w:rPr>
          <w:sz w:val="16"/>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805069">
        <w:rPr>
          <w:sz w:val="16"/>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805069">
        <w:rPr>
          <w:sz w:val="16"/>
        </w:rPr>
        <w:t xml:space="preserve">.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w:t>
      </w:r>
      <w:r w:rsidRPr="00E226AE">
        <w:rPr>
          <w:sz w:val="16"/>
        </w:rPr>
        <w:t xml:space="preserve">change” </w:t>
      </w:r>
      <w:r w:rsidRPr="00E226AE">
        <w:rPr>
          <w:rStyle w:val="StyleUnderline"/>
        </w:rPr>
        <w:t>Climate change is certainly a major risk to civilisation</w:t>
      </w:r>
      <w:r w:rsidRPr="00E226AE">
        <w:rPr>
          <w:sz w:val="16"/>
        </w:rPr>
        <w:t xml:space="preserve">. The graph below shows estimates of climate sensitivity. Climate sensitivity is how much warming to expect in the long-term if CO2 concentrations double, which is roughly what’s expected within the century. </w:t>
      </w:r>
      <w:r w:rsidRPr="00E226AE">
        <w:rPr>
          <w:rStyle w:val="StyleUnderline"/>
        </w:rPr>
        <w:t xml:space="preserve">The </w:t>
      </w:r>
      <w:r w:rsidRPr="00E226AE">
        <w:rPr>
          <w:rStyle w:val="Emphasis"/>
        </w:rPr>
        <w:t>most likely outcome</w:t>
      </w:r>
      <w:r w:rsidRPr="00E226AE">
        <w:rPr>
          <w:sz w:val="16"/>
        </w:rPr>
        <w:t xml:space="preserve"> </w:t>
      </w:r>
      <w:r w:rsidRPr="00E226AE">
        <w:rPr>
          <w:rStyle w:val="StyleUnderline"/>
        </w:rPr>
        <w:t xml:space="preserve">is 2-4 degrees of warming, which would be bad, but </w:t>
      </w:r>
      <w:r w:rsidRPr="00E226AE">
        <w:rPr>
          <w:rStyle w:val="Emphasis"/>
        </w:rPr>
        <w:t>survivable</w:t>
      </w:r>
      <w:r w:rsidRPr="00E226AE">
        <w:rPr>
          <w:sz w:val="16"/>
        </w:rPr>
        <w:t xml:space="preserve">. However, </w:t>
      </w:r>
      <w:r w:rsidRPr="00E226AE">
        <w:rPr>
          <w:rStyle w:val="StyleUnderline"/>
        </w:rPr>
        <w:t xml:space="preserve">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w:t>
      </w:r>
      <w:r w:rsidRPr="00E226AE">
        <w:rPr>
          <w:rStyle w:val="Emphasis"/>
        </w:rPr>
        <w:t>vulnerable</w:t>
      </w:r>
      <w:r w:rsidRPr="00E226AE">
        <w:rPr>
          <w:rStyle w:val="StyleUnderline"/>
        </w:rPr>
        <w:t xml:space="preserve"> to </w:t>
      </w:r>
      <w:r w:rsidRPr="00E226AE">
        <w:rPr>
          <w:rStyle w:val="Emphasis"/>
        </w:rPr>
        <w:t>other risks</w:t>
      </w:r>
      <w:r w:rsidRPr="00E226AE">
        <w:rPr>
          <w:rStyle w:val="StyleUnderline"/>
        </w:rPr>
        <w:t xml:space="preserve">. </w:t>
      </w:r>
      <w:r w:rsidRPr="00E226AE">
        <w:rPr>
          <w:sz w:val="16"/>
        </w:rPr>
        <w:t xml:space="preserve">(If you’re sceptical of climate models, then you should increase your uncertainty, which makes the situation more worrying.) So, it seems like the chance of a massive climate disaster created by CO2 is perhaps similar to the chance of a nuclear war. </w:t>
      </w:r>
      <w:r w:rsidRPr="00E226AE">
        <w:rPr>
          <w:rStyle w:val="StyleUnderline"/>
        </w:rPr>
        <w:t xml:space="preserve">Researchers who study these issues think </w:t>
      </w:r>
      <w:r w:rsidRPr="00E226AE">
        <w:rPr>
          <w:rStyle w:val="Emphasis"/>
        </w:rPr>
        <w:t>nuclear war</w:t>
      </w:r>
      <w:r w:rsidRPr="00E226AE">
        <w:rPr>
          <w:sz w:val="16"/>
        </w:rPr>
        <w:t xml:space="preserve"> </w:t>
      </w:r>
      <w:r w:rsidRPr="00E226AE">
        <w:rPr>
          <w:rStyle w:val="StyleUnderline"/>
        </w:rPr>
        <w:t xml:space="preserve">seems more likely to result in outright </w:t>
      </w:r>
      <w:r w:rsidRPr="00E226AE">
        <w:rPr>
          <w:rStyle w:val="Emphasis"/>
        </w:rPr>
        <w:t>extinction</w:t>
      </w:r>
      <w:r w:rsidRPr="00E226AE">
        <w:rPr>
          <w:sz w:val="16"/>
        </w:rPr>
        <w:t xml:space="preserve">, </w:t>
      </w:r>
      <w:r w:rsidRPr="00E226AE">
        <w:rPr>
          <w:rStyle w:val="StyleUnderline"/>
        </w:rPr>
        <w:t xml:space="preserve">due to the possibility of </w:t>
      </w:r>
      <w:r w:rsidRPr="00E226AE">
        <w:rPr>
          <w:rStyle w:val="Emphasis"/>
        </w:rPr>
        <w:t>nuclear winter,</w:t>
      </w:r>
      <w:r w:rsidRPr="00E226AE">
        <w:rPr>
          <w:sz w:val="16"/>
        </w:rPr>
        <w:t xml:space="preserve"> </w:t>
      </w:r>
      <w:r w:rsidRPr="00E226AE">
        <w:rPr>
          <w:rStyle w:val="StyleUnderline"/>
        </w:rPr>
        <w:t xml:space="preserve">which is why we think nuclear weapons pose an </w:t>
      </w:r>
      <w:r w:rsidRPr="00E226AE">
        <w:rPr>
          <w:rStyle w:val="Emphasis"/>
        </w:rPr>
        <w:t>even greater risk</w:t>
      </w:r>
      <w:r w:rsidRPr="00E226AE">
        <w:rPr>
          <w:rStyle w:val="StyleUnderline"/>
        </w:rPr>
        <w:t xml:space="preserve"> than </w:t>
      </w:r>
      <w:r w:rsidRPr="00E226AE">
        <w:rPr>
          <w:rStyle w:val="Emphasis"/>
        </w:rPr>
        <w:t>climate change.</w:t>
      </w:r>
      <w:r w:rsidRPr="00E226AE">
        <w:rPr>
          <w:sz w:val="16"/>
        </w:rPr>
        <w:t xml:space="preserv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w:t>
      </w:r>
      <w:r w:rsidRPr="00E226AE">
        <w:rPr>
          <w:rStyle w:val="StyleUnderline"/>
        </w:rPr>
        <w:t>new</w:t>
      </w:r>
      <w:r w:rsidRPr="00E226AE">
        <w:rPr>
          <w:sz w:val="16"/>
        </w:rPr>
        <w:t xml:space="preserve"> </w:t>
      </w:r>
      <w:r w:rsidRPr="00E226AE">
        <w:rPr>
          <w:rStyle w:val="Emphasis"/>
        </w:rPr>
        <w:t>tech</w:t>
      </w:r>
      <w:r w:rsidRPr="00E226AE">
        <w:rPr>
          <w:sz w:val="16"/>
        </w:rPr>
        <w:t xml:space="preserve">nologies </w:t>
      </w:r>
      <w:r w:rsidRPr="00E226AE">
        <w:rPr>
          <w:rStyle w:val="StyleUnderline"/>
        </w:rPr>
        <w:t xml:space="preserve">will present further catastrophic </w:t>
      </w:r>
      <w:r w:rsidRPr="00E226AE">
        <w:rPr>
          <w:rStyle w:val="Emphasis"/>
        </w:rPr>
        <w:t>risks</w:t>
      </w:r>
      <w:r w:rsidRPr="00E226AE">
        <w:rPr>
          <w:rStyle w:val="StyleUnderline"/>
        </w:rPr>
        <w:t xml:space="preserve">. This is why we need a </w:t>
      </w:r>
      <w:r w:rsidRPr="00E226AE">
        <w:rPr>
          <w:rStyle w:val="Emphasis"/>
        </w:rPr>
        <w:t>movement</w:t>
      </w:r>
      <w:r w:rsidRPr="00E226AE">
        <w:rPr>
          <w:rStyle w:val="StyleUnderline"/>
        </w:rPr>
        <w:t xml:space="preserve"> that is concerned with safeguarding </w:t>
      </w:r>
      <w:r w:rsidRPr="00E226AE">
        <w:rPr>
          <w:rStyle w:val="Emphasis"/>
        </w:rPr>
        <w:t>civilisation</w:t>
      </w:r>
      <w:r w:rsidRPr="00E226AE">
        <w:rPr>
          <w:rStyle w:val="StyleUnderline"/>
        </w:rPr>
        <w:t xml:space="preserve"> in </w:t>
      </w:r>
      <w:r w:rsidRPr="00E226AE">
        <w:rPr>
          <w:rStyle w:val="Emphasis"/>
        </w:rPr>
        <w:t>general</w:t>
      </w:r>
      <w:r w:rsidRPr="00E226AE">
        <w:rPr>
          <w:rStyle w:val="StyleUnderline"/>
        </w:rPr>
        <w:t xml:space="preserve">. </w:t>
      </w:r>
      <w:r w:rsidRPr="00E226AE">
        <w:rPr>
          <w:sz w:val="16"/>
        </w:rPr>
        <w:t xml:space="preserve">Predicting the future of technology is difficult, but because </w:t>
      </w:r>
      <w:r w:rsidRPr="00E226AE">
        <w:rPr>
          <w:rStyle w:val="StyleUnderline"/>
        </w:rPr>
        <w:t>we only have one civilisation, we need to try</w:t>
      </w:r>
      <w:r w:rsidRPr="00805069">
        <w:rPr>
          <w:rStyle w:val="StyleUnderline"/>
        </w:rPr>
        <w:t xml:space="preserve"> our best. Here are some candidates for the next</w:t>
      </w:r>
      <w:r w:rsidRPr="00805069">
        <w:rPr>
          <w:sz w:val="16"/>
        </w:rPr>
        <w:t xml:space="preserve"> </w:t>
      </w:r>
      <w:r w:rsidRPr="00805069">
        <w:rPr>
          <w:rStyle w:val="Emphasis"/>
        </w:rPr>
        <w:t>tech</w:t>
      </w:r>
      <w:r w:rsidRPr="00805069">
        <w:rPr>
          <w:sz w:val="16"/>
        </w:rPr>
        <w:t xml:space="preserve">nology </w:t>
      </w:r>
      <w:r w:rsidRPr="00805069">
        <w:rPr>
          <w:rStyle w:val="StyleUnderline"/>
        </w:rPr>
        <w:t xml:space="preserve">that’s as dangerous as nuclear weapons. </w:t>
      </w:r>
      <w:r w:rsidRPr="00805069">
        <w:rPr>
          <w:sz w:val="16"/>
        </w:rPr>
        <w:t xml:space="preserve">In 1918-1919, over 3% of the world’s population died of the Spanish Flu.19 If such a </w:t>
      </w:r>
      <w:r w:rsidRPr="00805069">
        <w:rPr>
          <w:rStyle w:val="Emphasis"/>
        </w:rPr>
        <w:t>pandemic</w:t>
      </w:r>
      <w:r w:rsidRPr="00805069">
        <w:rPr>
          <w:sz w:val="16"/>
        </w:rPr>
        <w:t xml:space="preserve">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w:t>
      </w:r>
      <w:r w:rsidRPr="00805069">
        <w:rPr>
          <w:rStyle w:val="Emphasis"/>
        </w:rPr>
        <w:t>artificial intelligence</w:t>
      </w:r>
      <w:r w:rsidRPr="00805069">
        <w:rPr>
          <w:sz w:val="16"/>
        </w:rPr>
        <w:t xml:space="preserv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w:t>
      </w:r>
      <w:r w:rsidRPr="00805069">
        <w:rPr>
          <w:rStyle w:val="StyleUnderline"/>
        </w:rPr>
        <w:t xml:space="preserve">the system could have unintended consequences, since it would be difficult to </w:t>
      </w:r>
      <w:r w:rsidRPr="00805069">
        <w:rPr>
          <w:rStyle w:val="Emphasis"/>
        </w:rPr>
        <w:t>predict</w:t>
      </w:r>
      <w:r w:rsidRPr="00805069">
        <w:rPr>
          <w:rStyle w:val="StyleUnderline"/>
        </w:rPr>
        <w:t xml:space="preserve"> what something smarter than us would do</w:t>
      </w:r>
      <w:r w:rsidRPr="00805069">
        <w:rPr>
          <w:sz w:val="16"/>
        </w:rPr>
        <w:t xml:space="preserve">. A </w:t>
      </w:r>
      <w:r w:rsidRPr="00805069">
        <w:rPr>
          <w:rStyle w:val="StyleUnderline"/>
        </w:rPr>
        <w:t xml:space="preserve">sufficiently powerful system might also be difficult to </w:t>
      </w:r>
      <w:r w:rsidRPr="00805069">
        <w:rPr>
          <w:rStyle w:val="Emphasis"/>
        </w:rPr>
        <w:t>control</w:t>
      </w:r>
      <w:r w:rsidRPr="00805069">
        <w:rPr>
          <w:sz w:val="16"/>
        </w:rPr>
        <w:t xml:space="preserve">, and so be hard to reverse once implemented. These concerns have been documented by Oxford Professor Nick Bostrom in Superintelligence and by AI pioneer Stuart Russell. Most experts think that better </w:t>
      </w:r>
      <w:r w:rsidRPr="00805069">
        <w:rPr>
          <w:rStyle w:val="StyleUnderline"/>
        </w:rPr>
        <w:t xml:space="preserve">AI will be a </w:t>
      </w:r>
      <w:r w:rsidRPr="00805069">
        <w:rPr>
          <w:rStyle w:val="Emphasis"/>
        </w:rPr>
        <w:t>hugely positive</w:t>
      </w:r>
      <w:r w:rsidRPr="00805069">
        <w:rPr>
          <w:rStyle w:val="StyleUnderline"/>
        </w:rPr>
        <w:t xml:space="preserve"> development</w:t>
      </w:r>
      <w:r w:rsidRPr="00805069">
        <w:rPr>
          <w:sz w:val="16"/>
        </w:rPr>
        <w:t xml:space="preserve">, </w:t>
      </w:r>
      <w:r w:rsidRPr="00805069">
        <w:rPr>
          <w:rStyle w:val="StyleUnderline"/>
        </w:rPr>
        <w:t xml:space="preserve">but they also agree there are </w:t>
      </w:r>
      <w:r w:rsidRPr="00805069">
        <w:rPr>
          <w:rStyle w:val="Emphasis"/>
        </w:rPr>
        <w:t>risks</w:t>
      </w:r>
      <w:r w:rsidRPr="00805069">
        <w:rPr>
          <w:sz w:val="16"/>
        </w:rPr>
        <w:t xml:space="preserve">. </w:t>
      </w:r>
      <w:r w:rsidRPr="00805069">
        <w:rPr>
          <w:rStyle w:val="StyleUnderline"/>
        </w:rPr>
        <w:t xml:space="preserve">In the survey we just mentioned, AI experts estimated that the development of high-level machine intelligence has a 10% chance of a “bad outcome” and a 5% chance of an “extremely bad” outcome, such as human </w:t>
      </w:r>
      <w:r w:rsidRPr="00805069">
        <w:rPr>
          <w:rStyle w:val="Emphasis"/>
        </w:rPr>
        <w:t>extinction</w:t>
      </w:r>
      <w:r w:rsidRPr="00805069">
        <w:rPr>
          <w:sz w:val="16"/>
        </w:rPr>
        <w:t xml:space="preserve">.21 </w:t>
      </w:r>
      <w:r w:rsidRPr="00805069">
        <w:rPr>
          <w:rStyle w:val="StyleUnderline"/>
        </w:rPr>
        <w:t xml:space="preserve">And we should probably expect this group to be </w:t>
      </w:r>
      <w:r w:rsidRPr="00805069">
        <w:rPr>
          <w:rStyle w:val="Emphasis"/>
        </w:rPr>
        <w:t>positively biased</w:t>
      </w:r>
      <w:r w:rsidRPr="00805069">
        <w:rPr>
          <w:rStyle w:val="StyleUnderline"/>
        </w:rPr>
        <w:t xml:space="preserve">, since, after all, they make their </w:t>
      </w:r>
      <w:r w:rsidRPr="00805069">
        <w:rPr>
          <w:rStyle w:val="Emphasis"/>
        </w:rPr>
        <w:t>living</w:t>
      </w:r>
      <w:r w:rsidRPr="00805069">
        <w:rPr>
          <w:sz w:val="16"/>
        </w:rPr>
        <w:t xml:space="preserve"> from the technology.</w:t>
      </w:r>
      <w:r w:rsidRPr="00805069">
        <w:rPr>
          <w:rStyle w:val="StyleUnderline"/>
        </w:rPr>
        <w:t xml:space="preserve"> </w:t>
      </w:r>
      <w:r w:rsidRPr="00805069">
        <w:rPr>
          <w:sz w:val="16"/>
        </w:rPr>
        <w:t xml:space="preserve">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w:t>
      </w:r>
      <w:r w:rsidRPr="00805069">
        <w:rPr>
          <w:rStyle w:val="StyleUnderline"/>
        </w:rPr>
        <w:t xml:space="preserve">If we </w:t>
      </w:r>
      <w:r w:rsidRPr="00805069">
        <w:rPr>
          <w:rStyle w:val="Emphasis"/>
        </w:rPr>
        <w:t>add</w:t>
      </w:r>
      <w:r w:rsidRPr="00805069">
        <w:rPr>
          <w:rStyle w:val="StyleUnderline"/>
        </w:rPr>
        <w:t xml:space="preserve"> everything </w:t>
      </w:r>
      <w:r w:rsidRPr="00805069">
        <w:rPr>
          <w:rStyle w:val="Emphasis"/>
        </w:rPr>
        <w:t>together</w:t>
      </w:r>
      <w:r w:rsidRPr="00805069">
        <w:rPr>
          <w:sz w:val="16"/>
        </w:rPr>
        <w:t xml:space="preserve">, </w:t>
      </w:r>
      <w:r w:rsidRPr="00805069">
        <w:rPr>
          <w:rStyle w:val="StyleUnderline"/>
        </w:rPr>
        <w:t xml:space="preserve">what’s the </w:t>
      </w:r>
      <w:r w:rsidRPr="00805069">
        <w:rPr>
          <w:rStyle w:val="Emphasis"/>
        </w:rPr>
        <w:t>total risk?</w:t>
      </w:r>
      <w:r w:rsidRPr="00805069">
        <w:rPr>
          <w:rStyle w:val="StyleUnderline"/>
        </w:rPr>
        <w:t xml:space="preserve"> Many experts who study these issues estimate that the total chance of human </w:t>
      </w:r>
      <w:r w:rsidRPr="00805069">
        <w:rPr>
          <w:rStyle w:val="Emphasis"/>
        </w:rPr>
        <w:t>extinction</w:t>
      </w:r>
      <w:r w:rsidRPr="00805069">
        <w:rPr>
          <w:rStyle w:val="StyleUnderline"/>
        </w:rPr>
        <w:t xml:space="preserve"> in the next </w:t>
      </w:r>
      <w:r w:rsidRPr="00805069">
        <w:rPr>
          <w:rStyle w:val="Emphasis"/>
        </w:rPr>
        <w:t>century</w:t>
      </w:r>
      <w:r w:rsidRPr="00805069">
        <w:rPr>
          <w:rStyle w:val="StyleUnderline"/>
        </w:rPr>
        <w:t xml:space="preserve"> is between </w:t>
      </w:r>
      <w:r w:rsidRPr="00805069">
        <w:rPr>
          <w:rStyle w:val="Emphasis"/>
        </w:rPr>
        <w:t>1 and 20%.</w:t>
      </w:r>
      <w:r w:rsidRPr="00805069">
        <w:rPr>
          <w:sz w:val="16"/>
        </w:rPr>
        <w:t xml:space="preserve">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661CB6" w:rsidRPr="00090DE5" w14:paraId="06FEE6E5" w14:textId="77777777" w:rsidTr="0049023F">
        <w:trPr>
          <w:trHeight w:val="820"/>
        </w:trPr>
        <w:tc>
          <w:tcPr>
            <w:tcW w:w="4440" w:type="dxa"/>
            <w:tcBorders>
              <w:top w:val="single" w:sz="4" w:space="0" w:color="auto"/>
              <w:left w:val="single" w:sz="4" w:space="0" w:color="auto"/>
              <w:bottom w:val="nil"/>
              <w:right w:val="nil"/>
            </w:tcBorders>
            <w:shd w:val="clear" w:color="auto" w:fill="FFFFFF"/>
            <w:vAlign w:val="center"/>
          </w:tcPr>
          <w:p w14:paraId="78206526" w14:textId="77777777" w:rsidR="00661CB6" w:rsidRPr="00090DE5" w:rsidRDefault="00661CB6" w:rsidP="0049023F">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0DD54C3B" w14:textId="77777777" w:rsidR="00661CB6" w:rsidRPr="00090DE5" w:rsidRDefault="00661CB6" w:rsidP="0049023F">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4ADA3CCA" w14:textId="77777777" w:rsidR="00661CB6" w:rsidRPr="00090DE5" w:rsidRDefault="00661CB6" w:rsidP="0049023F">
            <w:pPr>
              <w:rPr>
                <w:rFonts w:eastAsia="Times New Roman"/>
                <w:sz w:val="24"/>
                <w:szCs w:val="24"/>
              </w:rPr>
            </w:pPr>
            <w:r w:rsidRPr="00090DE5">
              <w:rPr>
                <w:rFonts w:eastAsia="Times New Roman"/>
                <w:color w:val="000000"/>
                <w:sz w:val="24"/>
                <w:szCs w:val="24"/>
              </w:rPr>
              <w:t>Human</w:t>
            </w:r>
          </w:p>
          <w:p w14:paraId="315AE48E" w14:textId="77777777" w:rsidR="00661CB6" w:rsidRPr="00090DE5" w:rsidRDefault="00661CB6" w:rsidP="0049023F">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661CB6" w:rsidRPr="00090DE5" w14:paraId="017931FA" w14:textId="77777777" w:rsidTr="0049023F">
        <w:trPr>
          <w:trHeight w:val="540"/>
        </w:trPr>
        <w:tc>
          <w:tcPr>
            <w:tcW w:w="4440" w:type="dxa"/>
            <w:tcBorders>
              <w:top w:val="single" w:sz="4" w:space="0" w:color="auto"/>
              <w:left w:val="single" w:sz="4" w:space="0" w:color="auto"/>
              <w:bottom w:val="nil"/>
              <w:right w:val="nil"/>
            </w:tcBorders>
            <w:shd w:val="clear" w:color="auto" w:fill="FFFFFF"/>
            <w:vAlign w:val="center"/>
          </w:tcPr>
          <w:p w14:paraId="7BEC815B" w14:textId="77777777" w:rsidR="00661CB6" w:rsidRPr="00090DE5" w:rsidRDefault="00661CB6" w:rsidP="0049023F">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3B2B79AB" w14:textId="77777777" w:rsidR="00661CB6" w:rsidRPr="00090DE5" w:rsidRDefault="00661CB6" w:rsidP="0049023F">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0DE76778" w14:textId="77777777" w:rsidR="00661CB6" w:rsidRPr="00090DE5" w:rsidRDefault="00661CB6" w:rsidP="0049023F">
            <w:pPr>
              <w:rPr>
                <w:rFonts w:eastAsia="Times New Roman"/>
                <w:sz w:val="24"/>
                <w:szCs w:val="24"/>
              </w:rPr>
            </w:pPr>
            <w:r w:rsidRPr="00090DE5">
              <w:rPr>
                <w:rFonts w:eastAsia="Times New Roman"/>
                <w:color w:val="000000"/>
                <w:sz w:val="24"/>
                <w:szCs w:val="24"/>
              </w:rPr>
              <w:t>5%</w:t>
            </w:r>
          </w:p>
        </w:tc>
      </w:tr>
      <w:tr w:rsidR="00661CB6" w:rsidRPr="00090DE5" w14:paraId="4D157040" w14:textId="77777777" w:rsidTr="0049023F">
        <w:trPr>
          <w:trHeight w:val="532"/>
        </w:trPr>
        <w:tc>
          <w:tcPr>
            <w:tcW w:w="4440" w:type="dxa"/>
            <w:tcBorders>
              <w:top w:val="single" w:sz="4" w:space="0" w:color="auto"/>
              <w:left w:val="single" w:sz="4" w:space="0" w:color="auto"/>
              <w:bottom w:val="nil"/>
              <w:right w:val="nil"/>
            </w:tcBorders>
            <w:shd w:val="clear" w:color="auto" w:fill="FFFFFF"/>
            <w:vAlign w:val="center"/>
          </w:tcPr>
          <w:p w14:paraId="217EECF5" w14:textId="77777777" w:rsidR="00661CB6" w:rsidRPr="00090DE5" w:rsidRDefault="00661CB6" w:rsidP="0049023F">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1D554222" w14:textId="77777777" w:rsidR="00661CB6" w:rsidRPr="00090DE5" w:rsidRDefault="00661CB6" w:rsidP="0049023F">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6AD6CA22" w14:textId="77777777" w:rsidR="00661CB6" w:rsidRPr="00090DE5" w:rsidRDefault="00661CB6" w:rsidP="0049023F">
            <w:pPr>
              <w:rPr>
                <w:rFonts w:eastAsia="Times New Roman"/>
                <w:sz w:val="24"/>
                <w:szCs w:val="24"/>
              </w:rPr>
            </w:pPr>
            <w:r w:rsidRPr="00090DE5">
              <w:rPr>
                <w:rFonts w:eastAsia="Times New Roman"/>
                <w:color w:val="000000"/>
                <w:sz w:val="24"/>
                <w:szCs w:val="24"/>
              </w:rPr>
              <w:t>5%</w:t>
            </w:r>
          </w:p>
        </w:tc>
      </w:tr>
      <w:tr w:rsidR="00661CB6" w:rsidRPr="00090DE5" w14:paraId="4E2EF97E" w14:textId="77777777" w:rsidTr="0049023F">
        <w:trPr>
          <w:trHeight w:val="540"/>
        </w:trPr>
        <w:tc>
          <w:tcPr>
            <w:tcW w:w="4440" w:type="dxa"/>
            <w:tcBorders>
              <w:top w:val="single" w:sz="4" w:space="0" w:color="auto"/>
              <w:left w:val="single" w:sz="4" w:space="0" w:color="auto"/>
              <w:bottom w:val="nil"/>
              <w:right w:val="nil"/>
            </w:tcBorders>
            <w:shd w:val="clear" w:color="auto" w:fill="FFFFFF"/>
            <w:vAlign w:val="center"/>
          </w:tcPr>
          <w:p w14:paraId="4A802D14" w14:textId="77777777" w:rsidR="00661CB6" w:rsidRPr="00090DE5" w:rsidRDefault="00661CB6" w:rsidP="0049023F">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324E2C56" w14:textId="77777777" w:rsidR="00661CB6" w:rsidRPr="00090DE5" w:rsidRDefault="00661CB6" w:rsidP="0049023F">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7C07B16F" w14:textId="77777777" w:rsidR="00661CB6" w:rsidRPr="00090DE5" w:rsidRDefault="00661CB6" w:rsidP="0049023F">
            <w:pPr>
              <w:rPr>
                <w:rFonts w:eastAsia="Times New Roman"/>
                <w:sz w:val="24"/>
                <w:szCs w:val="24"/>
              </w:rPr>
            </w:pPr>
            <w:r w:rsidRPr="00090DE5">
              <w:rPr>
                <w:rFonts w:eastAsia="Times New Roman"/>
                <w:color w:val="000000"/>
                <w:sz w:val="24"/>
                <w:szCs w:val="24"/>
              </w:rPr>
              <w:t>4%</w:t>
            </w:r>
          </w:p>
        </w:tc>
      </w:tr>
      <w:tr w:rsidR="00661CB6" w:rsidRPr="00090DE5" w14:paraId="24FAD0BC" w14:textId="77777777" w:rsidTr="0049023F">
        <w:trPr>
          <w:trHeight w:val="804"/>
        </w:trPr>
        <w:tc>
          <w:tcPr>
            <w:tcW w:w="4440" w:type="dxa"/>
            <w:tcBorders>
              <w:top w:val="single" w:sz="4" w:space="0" w:color="auto"/>
              <w:left w:val="single" w:sz="4" w:space="0" w:color="auto"/>
              <w:bottom w:val="nil"/>
              <w:right w:val="nil"/>
            </w:tcBorders>
            <w:shd w:val="clear" w:color="auto" w:fill="FFFFFF"/>
            <w:vAlign w:val="center"/>
          </w:tcPr>
          <w:p w14:paraId="7B262E83" w14:textId="77777777" w:rsidR="00661CB6" w:rsidRPr="00090DE5" w:rsidRDefault="00661CB6" w:rsidP="0049023F">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02D34C55" w14:textId="77777777" w:rsidR="00661CB6" w:rsidRPr="00090DE5" w:rsidRDefault="00661CB6" w:rsidP="0049023F">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7F240C5A" w14:textId="77777777" w:rsidR="00661CB6" w:rsidRPr="00090DE5" w:rsidRDefault="00661CB6" w:rsidP="0049023F">
            <w:pPr>
              <w:rPr>
                <w:rFonts w:eastAsia="Times New Roman"/>
                <w:sz w:val="24"/>
                <w:szCs w:val="24"/>
              </w:rPr>
            </w:pPr>
            <w:r w:rsidRPr="00090DE5">
              <w:rPr>
                <w:rFonts w:eastAsia="Times New Roman"/>
                <w:color w:val="000000"/>
                <w:sz w:val="24"/>
                <w:szCs w:val="24"/>
              </w:rPr>
              <w:t>2%</w:t>
            </w:r>
          </w:p>
        </w:tc>
      </w:tr>
      <w:tr w:rsidR="00661CB6" w:rsidRPr="00090DE5" w14:paraId="0378B7C8" w14:textId="77777777" w:rsidTr="0049023F">
        <w:trPr>
          <w:trHeight w:val="540"/>
        </w:trPr>
        <w:tc>
          <w:tcPr>
            <w:tcW w:w="4440" w:type="dxa"/>
            <w:tcBorders>
              <w:top w:val="single" w:sz="4" w:space="0" w:color="auto"/>
              <w:left w:val="single" w:sz="4" w:space="0" w:color="auto"/>
              <w:bottom w:val="nil"/>
              <w:right w:val="nil"/>
            </w:tcBorders>
            <w:shd w:val="clear" w:color="auto" w:fill="FFFFFF"/>
            <w:vAlign w:val="center"/>
          </w:tcPr>
          <w:p w14:paraId="45268667" w14:textId="77777777" w:rsidR="00661CB6" w:rsidRPr="00090DE5" w:rsidRDefault="00661CB6" w:rsidP="0049023F">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71FEE98B" w14:textId="77777777" w:rsidR="00661CB6" w:rsidRPr="00090DE5" w:rsidRDefault="00661CB6" w:rsidP="0049023F">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5B526850" w14:textId="77777777" w:rsidR="00661CB6" w:rsidRPr="00090DE5" w:rsidRDefault="00661CB6" w:rsidP="0049023F">
            <w:pPr>
              <w:rPr>
                <w:rFonts w:eastAsia="Times New Roman"/>
                <w:sz w:val="24"/>
                <w:szCs w:val="24"/>
              </w:rPr>
            </w:pPr>
            <w:r w:rsidRPr="00090DE5">
              <w:rPr>
                <w:rFonts w:eastAsia="Times New Roman"/>
                <w:color w:val="000000"/>
                <w:sz w:val="24"/>
                <w:szCs w:val="24"/>
              </w:rPr>
              <w:t>1%</w:t>
            </w:r>
          </w:p>
        </w:tc>
      </w:tr>
      <w:tr w:rsidR="00661CB6" w:rsidRPr="00090DE5" w14:paraId="0EB448CC" w14:textId="77777777" w:rsidTr="0049023F">
        <w:trPr>
          <w:trHeight w:val="804"/>
        </w:trPr>
        <w:tc>
          <w:tcPr>
            <w:tcW w:w="4440" w:type="dxa"/>
            <w:tcBorders>
              <w:top w:val="single" w:sz="4" w:space="0" w:color="auto"/>
              <w:left w:val="single" w:sz="4" w:space="0" w:color="auto"/>
              <w:bottom w:val="nil"/>
              <w:right w:val="nil"/>
            </w:tcBorders>
            <w:shd w:val="clear" w:color="auto" w:fill="FFFFFF"/>
            <w:vAlign w:val="center"/>
          </w:tcPr>
          <w:p w14:paraId="492F2AA7" w14:textId="77777777" w:rsidR="00661CB6" w:rsidRPr="00090DE5" w:rsidRDefault="00661CB6" w:rsidP="0049023F">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31842EF2" w14:textId="77777777" w:rsidR="00661CB6" w:rsidRPr="00090DE5" w:rsidRDefault="00661CB6" w:rsidP="0049023F">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3709D16E" w14:textId="77777777" w:rsidR="00661CB6" w:rsidRPr="00090DE5" w:rsidRDefault="00661CB6" w:rsidP="0049023F">
            <w:pPr>
              <w:rPr>
                <w:rFonts w:eastAsia="Times New Roman"/>
                <w:sz w:val="24"/>
                <w:szCs w:val="24"/>
              </w:rPr>
            </w:pPr>
            <w:r w:rsidRPr="00090DE5">
              <w:rPr>
                <w:rFonts w:eastAsia="Times New Roman"/>
                <w:color w:val="000000"/>
                <w:sz w:val="24"/>
                <w:szCs w:val="24"/>
              </w:rPr>
              <w:t>0.5%</w:t>
            </w:r>
          </w:p>
        </w:tc>
      </w:tr>
      <w:tr w:rsidR="00661CB6" w:rsidRPr="00090DE5" w14:paraId="32C2A095" w14:textId="77777777" w:rsidTr="0049023F">
        <w:trPr>
          <w:trHeight w:val="812"/>
        </w:trPr>
        <w:tc>
          <w:tcPr>
            <w:tcW w:w="4440" w:type="dxa"/>
            <w:tcBorders>
              <w:top w:val="single" w:sz="4" w:space="0" w:color="auto"/>
              <w:left w:val="single" w:sz="4" w:space="0" w:color="auto"/>
              <w:bottom w:val="nil"/>
              <w:right w:val="nil"/>
            </w:tcBorders>
            <w:shd w:val="clear" w:color="auto" w:fill="FFFFFF"/>
            <w:vAlign w:val="center"/>
          </w:tcPr>
          <w:p w14:paraId="355979CD" w14:textId="77777777" w:rsidR="00661CB6" w:rsidRPr="00090DE5" w:rsidRDefault="00661CB6" w:rsidP="0049023F">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44A27015" w14:textId="77777777" w:rsidR="00661CB6" w:rsidRPr="00090DE5" w:rsidRDefault="00661CB6" w:rsidP="0049023F">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26B2C1D4" w14:textId="77777777" w:rsidR="00661CB6" w:rsidRPr="00090DE5" w:rsidRDefault="00661CB6" w:rsidP="0049023F">
            <w:pPr>
              <w:rPr>
                <w:rFonts w:eastAsia="Times New Roman"/>
                <w:sz w:val="24"/>
                <w:szCs w:val="24"/>
              </w:rPr>
            </w:pPr>
            <w:r w:rsidRPr="00090DE5">
              <w:rPr>
                <w:rFonts w:eastAsia="Times New Roman"/>
                <w:color w:val="000000"/>
                <w:sz w:val="24"/>
                <w:szCs w:val="24"/>
              </w:rPr>
              <w:t>0.05%</w:t>
            </w:r>
          </w:p>
        </w:tc>
      </w:tr>
      <w:tr w:rsidR="00661CB6" w:rsidRPr="00090DE5" w14:paraId="6F156F0B" w14:textId="77777777" w:rsidTr="0049023F">
        <w:trPr>
          <w:trHeight w:val="532"/>
        </w:trPr>
        <w:tc>
          <w:tcPr>
            <w:tcW w:w="4440" w:type="dxa"/>
            <w:tcBorders>
              <w:top w:val="single" w:sz="4" w:space="0" w:color="auto"/>
              <w:left w:val="single" w:sz="4" w:space="0" w:color="auto"/>
              <w:bottom w:val="nil"/>
              <w:right w:val="nil"/>
            </w:tcBorders>
            <w:shd w:val="clear" w:color="auto" w:fill="FFFFFF"/>
            <w:vAlign w:val="center"/>
          </w:tcPr>
          <w:p w14:paraId="6F97414D" w14:textId="77777777" w:rsidR="00661CB6" w:rsidRPr="00090DE5" w:rsidRDefault="00661CB6" w:rsidP="0049023F">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18B12AA0" w14:textId="77777777" w:rsidR="00661CB6" w:rsidRPr="00090DE5" w:rsidRDefault="00661CB6" w:rsidP="0049023F">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5FBCF525" w14:textId="77777777" w:rsidR="00661CB6" w:rsidRPr="00090DE5" w:rsidRDefault="00661CB6" w:rsidP="0049023F">
            <w:pPr>
              <w:rPr>
                <w:rFonts w:eastAsia="Times New Roman"/>
                <w:sz w:val="24"/>
                <w:szCs w:val="24"/>
              </w:rPr>
            </w:pPr>
            <w:r w:rsidRPr="00090DE5">
              <w:rPr>
                <w:rFonts w:eastAsia="Times New Roman"/>
                <w:color w:val="000000"/>
                <w:sz w:val="24"/>
                <w:szCs w:val="24"/>
              </w:rPr>
              <w:t>0.03%</w:t>
            </w:r>
          </w:p>
        </w:tc>
      </w:tr>
      <w:tr w:rsidR="00661CB6" w:rsidRPr="00090DE5" w14:paraId="0FBC9FB2" w14:textId="77777777" w:rsidTr="0049023F">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2451FAB3" w14:textId="77777777" w:rsidR="00661CB6" w:rsidRPr="00090DE5" w:rsidRDefault="00661CB6" w:rsidP="0049023F">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780B68AF" w14:textId="77777777" w:rsidR="00661CB6" w:rsidRPr="00090DE5" w:rsidRDefault="00661CB6" w:rsidP="0049023F">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68BC0299" w14:textId="77777777" w:rsidR="00661CB6" w:rsidRPr="00090DE5" w:rsidRDefault="00661CB6" w:rsidP="0049023F">
            <w:pPr>
              <w:rPr>
                <w:rFonts w:eastAsia="Times New Roman"/>
                <w:sz w:val="24"/>
                <w:szCs w:val="24"/>
              </w:rPr>
            </w:pPr>
            <w:r w:rsidRPr="00090DE5">
              <w:rPr>
                <w:rFonts w:eastAsia="Times New Roman"/>
                <w:color w:val="000000"/>
                <w:sz w:val="24"/>
                <w:szCs w:val="24"/>
              </w:rPr>
              <w:t>19%</w:t>
            </w:r>
          </w:p>
        </w:tc>
      </w:tr>
    </w:tbl>
    <w:p w14:paraId="524729A8" w14:textId="77777777" w:rsidR="00661CB6" w:rsidRPr="00615F5A" w:rsidRDefault="00661CB6" w:rsidP="00661CB6">
      <w:pPr>
        <w:rPr>
          <w:sz w:val="16"/>
        </w:rPr>
      </w:pPr>
      <w:r w:rsidRPr="00805069">
        <w:rPr>
          <w:sz w:val="16"/>
        </w:rPr>
        <w:t xml:space="preserve">Dr. Toby </w:t>
      </w:r>
      <w:r w:rsidRPr="00E226AE">
        <w:rPr>
          <w:rStyle w:val="Emphasis"/>
          <w:highlight w:val="cyan"/>
        </w:rPr>
        <w:t>Ord</w:t>
      </w:r>
      <w:r w:rsidRPr="00805069">
        <w:rPr>
          <w:sz w:val="16"/>
        </w:rPr>
        <w:t xml:space="preserve">, who is writing a book on this topic, </w:t>
      </w:r>
      <w:r w:rsidRPr="00E226AE">
        <w:rPr>
          <w:rStyle w:val="StyleUnderline"/>
          <w:highlight w:val="cyan"/>
        </w:rPr>
        <w:t>puts the risk</w:t>
      </w:r>
      <w:r w:rsidRPr="00805069">
        <w:rPr>
          <w:rStyle w:val="StyleUnderline"/>
        </w:rPr>
        <w:t xml:space="preserve"> in the next century </w:t>
      </w:r>
      <w:r w:rsidRPr="00E226AE">
        <w:rPr>
          <w:rStyle w:val="StyleUnderline"/>
          <w:highlight w:val="cyan"/>
        </w:rPr>
        <w:t>at</w:t>
      </w:r>
      <w:r w:rsidRPr="00E226AE">
        <w:rPr>
          <w:sz w:val="16"/>
          <w:highlight w:val="cyan"/>
        </w:rPr>
        <w:t xml:space="preserve"> </w:t>
      </w:r>
      <w:r w:rsidRPr="00E226AE">
        <w:rPr>
          <w:rStyle w:val="Emphasis"/>
          <w:highlight w:val="cyan"/>
        </w:rPr>
        <w:t>1 in 6</w:t>
      </w:r>
      <w:r w:rsidRPr="00805069">
        <w:rPr>
          <w:sz w:val="16"/>
        </w:rPr>
        <w:t xml:space="preserve"> — </w:t>
      </w:r>
      <w:r w:rsidRPr="00C2591D">
        <w:rPr>
          <w:rStyle w:val="StyleUnderline"/>
        </w:rPr>
        <w:t>the</w:t>
      </w:r>
      <w:r w:rsidRPr="00C2591D">
        <w:rPr>
          <w:sz w:val="16"/>
        </w:rPr>
        <w:t xml:space="preserve"> </w:t>
      </w:r>
      <w:r w:rsidRPr="00C2591D">
        <w:rPr>
          <w:rStyle w:val="Emphasis"/>
        </w:rPr>
        <w:t>roll of a dice</w:t>
      </w:r>
      <w:r w:rsidRPr="00C2591D">
        <w:rPr>
          <w:sz w:val="16"/>
        </w:rPr>
        <w:t xml:space="preserve">. </w:t>
      </w:r>
      <w:r w:rsidRPr="00C2591D">
        <w:rPr>
          <w:rStyle w:val="StyleUnderline"/>
        </w:rPr>
        <w:t>These</w:t>
      </w:r>
      <w:r w:rsidRPr="00805069">
        <w:rPr>
          <w:rStyle w:val="StyleUnderline"/>
        </w:rPr>
        <w:t xml:space="preserve"> </w:t>
      </w:r>
      <w:r w:rsidRPr="00E226AE">
        <w:rPr>
          <w:rStyle w:val="StyleUnderline"/>
        </w:rPr>
        <w:t xml:space="preserve">figures are about </w:t>
      </w:r>
      <w:r w:rsidRPr="00E226AE">
        <w:rPr>
          <w:rStyle w:val="Emphasis"/>
        </w:rPr>
        <w:t>one million times higher</w:t>
      </w:r>
      <w:r w:rsidRPr="00E226AE">
        <w:rPr>
          <w:sz w:val="16"/>
        </w:rPr>
        <w:t xml:space="preserve"> </w:t>
      </w:r>
      <w:r w:rsidRPr="00E226AE">
        <w:rPr>
          <w:rStyle w:val="StyleUnderline"/>
        </w:rPr>
        <w:t xml:space="preserve">than what people </w:t>
      </w:r>
      <w:r w:rsidRPr="00E226AE">
        <w:rPr>
          <w:rStyle w:val="Emphasis"/>
        </w:rPr>
        <w:t>normally think</w:t>
      </w:r>
      <w:r w:rsidRPr="00E226AE">
        <w:rPr>
          <w:sz w:val="16"/>
        </w:rPr>
        <w:t xml:space="preserve">.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t>
      </w:r>
      <w:r w:rsidRPr="00E226AE">
        <w:rPr>
          <w:rStyle w:val="StyleUnderline"/>
        </w:rPr>
        <w:t xml:space="preserve">we think the risk is likely over </w:t>
      </w:r>
      <w:r w:rsidRPr="00E226AE">
        <w:rPr>
          <w:rStyle w:val="Emphasis"/>
        </w:rPr>
        <w:t>3%.</w:t>
      </w:r>
      <w:r w:rsidRPr="00E226AE">
        <w:rPr>
          <w:sz w:val="16"/>
        </w:rPr>
        <w:t xml:space="preserve"> Why </w:t>
      </w:r>
      <w:r w:rsidRPr="00E226AE">
        <w:rPr>
          <w:rStyle w:val="StyleUnderline"/>
        </w:rPr>
        <w:t xml:space="preserve">helping to safeguard the future could be the </w:t>
      </w:r>
      <w:r w:rsidRPr="00E226AE">
        <w:rPr>
          <w:rStyle w:val="Emphasis"/>
        </w:rPr>
        <w:t>most important thing</w:t>
      </w:r>
      <w:r w:rsidRPr="00E226AE">
        <w:rPr>
          <w:rStyle w:val="StyleUnderline"/>
        </w:rPr>
        <w:t xml:space="preserve"> you can do with your life How much should we </w:t>
      </w:r>
      <w:r w:rsidRPr="00E226AE">
        <w:rPr>
          <w:rStyle w:val="Emphasis"/>
        </w:rPr>
        <w:t>prioritise</w:t>
      </w:r>
      <w:r w:rsidRPr="00E226AE">
        <w:rPr>
          <w:rStyle w:val="StyleUnderline"/>
        </w:rPr>
        <w:t xml:space="preserve"> working to reduce these risks compared to other issues, like global </w:t>
      </w:r>
      <w:r w:rsidRPr="00E226AE">
        <w:rPr>
          <w:rStyle w:val="Emphasis"/>
        </w:rPr>
        <w:t>poverty</w:t>
      </w:r>
      <w:r w:rsidRPr="00E226AE">
        <w:rPr>
          <w:rStyle w:val="StyleUnderline"/>
        </w:rPr>
        <w:t xml:space="preserve">, ending </w:t>
      </w:r>
      <w:r w:rsidRPr="00E226AE">
        <w:rPr>
          <w:rStyle w:val="Emphasis"/>
        </w:rPr>
        <w:t>cancer</w:t>
      </w:r>
      <w:r w:rsidRPr="00E226AE">
        <w:rPr>
          <w:rStyle w:val="StyleUnderline"/>
        </w:rPr>
        <w:t xml:space="preserve"> or </w:t>
      </w:r>
      <w:r w:rsidRPr="00E226AE">
        <w:rPr>
          <w:rStyle w:val="Emphasis"/>
        </w:rPr>
        <w:t>political change</w:t>
      </w:r>
      <w:r w:rsidRPr="00E226AE">
        <w:rPr>
          <w:sz w:val="16"/>
        </w:rPr>
        <w:t xml:space="preserve">? At 80,000 Hours, we do research to help people find careers with positive social impact. As part of this, we try to find the most urgent problems in the world to work on. </w:t>
      </w:r>
      <w:r w:rsidRPr="00E226AE">
        <w:rPr>
          <w:rStyle w:val="StyleUnderline"/>
        </w:rPr>
        <w:t xml:space="preserve">We evaluate different global problems using our </w:t>
      </w:r>
      <w:r w:rsidRPr="00E226AE">
        <w:rPr>
          <w:rStyle w:val="Emphasis"/>
        </w:rPr>
        <w:t>problem framework</w:t>
      </w:r>
      <w:r w:rsidRPr="00E226AE">
        <w:rPr>
          <w:rStyle w:val="StyleUnderline"/>
        </w:rPr>
        <w:t xml:space="preserve">, which compares problems in terms of: </w:t>
      </w:r>
      <w:r w:rsidRPr="00E226AE">
        <w:rPr>
          <w:rStyle w:val="Emphasis"/>
        </w:rPr>
        <w:t>Scale</w:t>
      </w:r>
      <w:r w:rsidRPr="00E226AE">
        <w:rPr>
          <w:sz w:val="16"/>
        </w:rPr>
        <w:t xml:space="preserve"> – how many are affected by the problem </w:t>
      </w:r>
      <w:r w:rsidRPr="00E226AE">
        <w:rPr>
          <w:rStyle w:val="Emphasis"/>
        </w:rPr>
        <w:t>Neglectedness</w:t>
      </w:r>
      <w:r w:rsidRPr="00E226AE">
        <w:rPr>
          <w:sz w:val="16"/>
        </w:rPr>
        <w:t xml:space="preserve"> -</w:t>
      </w:r>
      <w:r w:rsidRPr="00E226AE">
        <w:rPr>
          <w:rStyle w:val="StyleUnderline"/>
        </w:rPr>
        <w:t>how many people are working on it already</w:t>
      </w:r>
      <w:r w:rsidRPr="00E226AE">
        <w:rPr>
          <w:sz w:val="16"/>
        </w:rPr>
        <w:t xml:space="preserve"> </w:t>
      </w:r>
      <w:r w:rsidRPr="00E226AE">
        <w:rPr>
          <w:rStyle w:val="Emphasis"/>
        </w:rPr>
        <w:t>Solvability</w:t>
      </w:r>
      <w:r w:rsidRPr="00E226AE">
        <w:rPr>
          <w:sz w:val="16"/>
        </w:rPr>
        <w:t xml:space="preserve"> – </w:t>
      </w:r>
      <w:r w:rsidRPr="00E226AE">
        <w:rPr>
          <w:rStyle w:val="StyleUnderline"/>
        </w:rPr>
        <w:t xml:space="preserve">how easy it is to make progress </w:t>
      </w:r>
      <w:r w:rsidRPr="00E226AE">
        <w:rPr>
          <w:sz w:val="16"/>
        </w:rPr>
        <w:t xml:space="preserve">If you apply this framework, we think that </w:t>
      </w:r>
      <w:r w:rsidRPr="00E226AE">
        <w:rPr>
          <w:rStyle w:val="StyleUnderline"/>
        </w:rPr>
        <w:t xml:space="preserve">safeguarding the future comes out as the world’s </w:t>
      </w:r>
      <w:r w:rsidRPr="00E226AE">
        <w:rPr>
          <w:rStyle w:val="Emphasis"/>
        </w:rPr>
        <w:t>biggest priority</w:t>
      </w:r>
      <w:r w:rsidRPr="00E226AE">
        <w:rPr>
          <w:sz w:val="16"/>
        </w:rPr>
        <w:t xml:space="preserve">. And so, </w:t>
      </w:r>
      <w:r w:rsidRPr="00E226AE">
        <w:rPr>
          <w:rStyle w:val="StyleUnderline"/>
        </w:rPr>
        <w:t xml:space="preserve">if you want to have a big positive impact with your career, this is the </w:t>
      </w:r>
      <w:r w:rsidRPr="00E226AE">
        <w:rPr>
          <w:rStyle w:val="Emphasis"/>
        </w:rPr>
        <w:t xml:space="preserve">top area to focus on. </w:t>
      </w:r>
      <w:r w:rsidRPr="00E226AE">
        <w:rPr>
          <w:sz w:val="16"/>
        </w:rPr>
        <w:t xml:space="preserve">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E226AE">
        <w:rPr>
          <w:sz w:val="16"/>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E226AE">
        <w:rPr>
          <w:sz w:val="16"/>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E226AE">
        <w:rPr>
          <w:sz w:val="16"/>
        </w:rPr>
        <w:t xml:space="preserve">Many of </w:t>
      </w:r>
      <w:r w:rsidRPr="00E226AE">
        <w:rPr>
          <w:rStyle w:val="StyleUnderline"/>
        </w:rPr>
        <w:t>the risks we’ve covered could also cause a “</w:t>
      </w:r>
      <w:r w:rsidRPr="00E226AE">
        <w:rPr>
          <w:rStyle w:val="Emphasis"/>
        </w:rPr>
        <w:t>medium” catastrophe</w:t>
      </w:r>
      <w:r w:rsidRPr="00E226AE">
        <w:rPr>
          <w:sz w:val="16"/>
        </w:rPr>
        <w:t xml:space="preserve"> </w:t>
      </w:r>
      <w:r w:rsidRPr="00E226AE">
        <w:rPr>
          <w:rStyle w:val="StyleUnderline"/>
        </w:rPr>
        <w:t xml:space="preserve">rather than one that ends civilisation, and this is presumably </w:t>
      </w:r>
      <w:r w:rsidRPr="00E226AE">
        <w:rPr>
          <w:rStyle w:val="Emphasis"/>
        </w:rPr>
        <w:t>significantly more likely</w:t>
      </w:r>
      <w:r w:rsidRPr="00E226AE">
        <w:rPr>
          <w:sz w:val="16"/>
        </w:rPr>
        <w:t xml:space="preserve">. </w:t>
      </w:r>
      <w:r w:rsidRPr="00E226AE">
        <w:rPr>
          <w:rStyle w:val="StyleUnderline"/>
        </w:rPr>
        <w:t xml:space="preserve">The survey we covered earlier suggested over a </w:t>
      </w:r>
      <w:r w:rsidRPr="00E226AE">
        <w:rPr>
          <w:rStyle w:val="Emphasis"/>
        </w:rPr>
        <w:t>10% chance</w:t>
      </w:r>
      <w:r w:rsidRPr="00E226AE">
        <w:rPr>
          <w:sz w:val="16"/>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E226AE">
        <w:rPr>
          <w:sz w:val="16"/>
        </w:rPr>
        <w:t xml:space="preserve">So, </w:t>
      </w:r>
      <w:r w:rsidRPr="00E226AE">
        <w:rPr>
          <w:rStyle w:val="StyleUnderline"/>
        </w:rPr>
        <w:t xml:space="preserve">even if we only focus on the impact on the present </w:t>
      </w:r>
      <w:r w:rsidRPr="00E226AE">
        <w:rPr>
          <w:rStyle w:val="Emphasis"/>
        </w:rPr>
        <w:t>generation</w:t>
      </w:r>
      <w:r w:rsidRPr="00E226AE">
        <w:rPr>
          <w:sz w:val="16"/>
        </w:rPr>
        <w:t xml:space="preserve">, </w:t>
      </w:r>
      <w:r w:rsidRPr="00E226AE">
        <w:rPr>
          <w:rStyle w:val="StyleUnderline"/>
        </w:rPr>
        <w:t xml:space="preserve">these catastrophic risks are one of the </w:t>
      </w:r>
      <w:r w:rsidRPr="00E226AE">
        <w:rPr>
          <w:rStyle w:val="Emphasis"/>
        </w:rPr>
        <w:t>most serious issues</w:t>
      </w:r>
      <w:r w:rsidRPr="00E226AE">
        <w:rPr>
          <w:sz w:val="16"/>
        </w:rPr>
        <w:t xml:space="preserve"> </w:t>
      </w:r>
      <w:r w:rsidRPr="00E226AE">
        <w:rPr>
          <w:rStyle w:val="StyleUnderline"/>
        </w:rPr>
        <w:t>facing humanity.</w:t>
      </w:r>
      <w:r w:rsidRPr="00E226AE">
        <w:rPr>
          <w:sz w:val="16"/>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805069">
        <w:rPr>
          <w:sz w:val="16"/>
        </w:rPr>
        <w:t xml:space="preserve">Most people want to leave a better world for their grandchildren, and </w:t>
      </w:r>
      <w:r w:rsidRPr="00805069">
        <w:rPr>
          <w:rStyle w:val="StyleUnderline"/>
        </w:rPr>
        <w:t>most</w:t>
      </w:r>
      <w:r w:rsidRPr="00805069">
        <w:rPr>
          <w:sz w:val="16"/>
        </w:rPr>
        <w:t xml:space="preserve"> also </w:t>
      </w:r>
      <w:r w:rsidRPr="00805069">
        <w:rPr>
          <w:rStyle w:val="StyleUnderline"/>
        </w:rPr>
        <w:t xml:space="preserve">think we should have some concern for </w:t>
      </w:r>
      <w:r w:rsidRPr="00805069">
        <w:rPr>
          <w:rStyle w:val="Emphasis"/>
        </w:rPr>
        <w:t>future generations</w:t>
      </w:r>
      <w:r w:rsidRPr="00805069">
        <w:rPr>
          <w:sz w:val="16"/>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C2591D">
        <w:rPr>
          <w:sz w:val="16"/>
        </w:rPr>
        <w:t xml:space="preserve">, and </w:t>
      </w:r>
      <w:r w:rsidRPr="00C2591D">
        <w:rPr>
          <w:rStyle w:val="StyleUnderline"/>
        </w:rPr>
        <w:t>we should have some concern for their interests</w:t>
      </w:r>
      <w:r w:rsidRPr="00C2591D">
        <w:rPr>
          <w:sz w:val="16"/>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805069">
        <w:rPr>
          <w:sz w:val="16"/>
        </w:rPr>
        <w:t xml:space="preserve"> – for good or evil. As Carl Sagan wrote on the costs of nuclear war in Foreign Affairs: A </w:t>
      </w:r>
      <w:r w:rsidRPr="00E226AE">
        <w:rPr>
          <w:rStyle w:val="Emphasis"/>
          <w:highlight w:val="cyan"/>
        </w:rPr>
        <w:t>nuclear war</w:t>
      </w:r>
      <w:r w:rsidRPr="00805069">
        <w:rPr>
          <w:sz w:val="16"/>
        </w:rPr>
        <w:t xml:space="preserve"> </w:t>
      </w:r>
      <w:r w:rsidRPr="00E226AE">
        <w:rPr>
          <w:rStyle w:val="StyleUnderline"/>
          <w:highlight w:val="cyan"/>
        </w:rPr>
        <w:t>imperils</w:t>
      </w:r>
      <w:r w:rsidRPr="00805069">
        <w:rPr>
          <w:rStyle w:val="StyleUnderline"/>
        </w:rPr>
        <w:t xml:space="preserve"> all of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805069">
        <w:rPr>
          <w:sz w:val="16"/>
        </w:rPr>
        <w:t xml:space="preserve">, </w:t>
      </w:r>
      <w:r w:rsidRPr="00805069">
        <w:rPr>
          <w:rStyle w:val="StyleUnderline"/>
        </w:rPr>
        <w:t>with an average lifetime of the order of 100 years</w:t>
      </w:r>
      <w:r w:rsidRPr="00805069">
        <w:rPr>
          <w:sz w:val="16"/>
        </w:rPr>
        <w:t xml:space="preserve">, over a typical time period for the biological evolution of a successful species (roughly ten million years), </w:t>
      </w:r>
      <w:r w:rsidRPr="00E226AE">
        <w:rPr>
          <w:rStyle w:val="StyleUnderline"/>
          <w:highlight w:val="cyan"/>
        </w:rPr>
        <w:t>we are talking about</w:t>
      </w:r>
      <w:r w:rsidRPr="00805069">
        <w:rPr>
          <w:sz w:val="16"/>
        </w:rPr>
        <w:t xml:space="preserve"> some </w:t>
      </w:r>
      <w:r w:rsidRPr="00E226AE">
        <w:rPr>
          <w:rStyle w:val="Emphasis"/>
          <w:highlight w:val="cyan"/>
        </w:rPr>
        <w:t>500 trillion people</w:t>
      </w:r>
      <w:r w:rsidRPr="00805069">
        <w:rPr>
          <w:sz w:val="16"/>
        </w:rPr>
        <w:t xml:space="preserve"> yet to come. </w:t>
      </w:r>
      <w:r w:rsidRPr="00805069">
        <w:rPr>
          <w:rStyle w:val="StyleUnderline"/>
        </w:rPr>
        <w:t xml:space="preserve">By this criterion, the stakes are </w:t>
      </w:r>
      <w:r w:rsidRPr="00805069">
        <w:rPr>
          <w:rStyle w:val="Emphasis"/>
        </w:rPr>
        <w:t>one million times greater</w:t>
      </w:r>
      <w:r w:rsidRPr="00805069">
        <w:rPr>
          <w:rStyle w:val="StyleUnderline"/>
        </w:rPr>
        <w:t xml:space="preserve"> for extinction than for the more </w:t>
      </w:r>
      <w:r w:rsidRPr="00805069">
        <w:rPr>
          <w:rStyle w:val="Emphasis"/>
        </w:rPr>
        <w:t>modest nuclear wars</w:t>
      </w:r>
      <w:r w:rsidRPr="00805069">
        <w:rPr>
          <w:rStyle w:val="StyleUnderline"/>
        </w:rPr>
        <w:t xml:space="preserve"> that kill “only” hundreds of millions of people.</w:t>
      </w:r>
      <w:r w:rsidRPr="00805069">
        <w:rPr>
          <w:sz w:val="16"/>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805069">
        <w:rPr>
          <w:sz w:val="16"/>
        </w:rPr>
        <w:t xml:space="preserve">. We’re glad the Romans didn’t let humanity go extinct, since it means that all of modern civilisation has been able to exist. We think we owe a similar responsibility to the people who will come after us, assuming (as we </w:t>
      </w:r>
      <w:r w:rsidRPr="00E226AE">
        <w:rPr>
          <w:sz w:val="16"/>
        </w:rPr>
        <w:t xml:space="preserve">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E226AE">
        <w:rPr>
          <w:sz w:val="16"/>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E226AE">
        <w:rPr>
          <w:sz w:val="16"/>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E226AE">
        <w:rPr>
          <w:sz w:val="16"/>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805069">
        <w:rPr>
          <w:sz w:val="16"/>
        </w:rPr>
        <w:t xml:space="preserve">. And </w:t>
      </w:r>
      <w:r w:rsidRPr="00805069">
        <w:rPr>
          <w:rStyle w:val="StyleUnderline"/>
        </w:rPr>
        <w:t xml:space="preserve">there’s no in-principle reason why </w:t>
      </w:r>
      <w:r w:rsidRPr="00E226AE">
        <w:rPr>
          <w:rStyle w:val="Emphasis"/>
          <w:highlight w:val="cyan"/>
        </w:rPr>
        <w:t>civilisation</w:t>
      </w:r>
      <w:r w:rsidRPr="00805069">
        <w:rPr>
          <w:sz w:val="16"/>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805069">
        <w:rPr>
          <w:sz w:val="16"/>
        </w:rPr>
        <w:t xml:space="preserve">, </w:t>
      </w:r>
      <w:r w:rsidRPr="00805069">
        <w:rPr>
          <w:rStyle w:val="StyleUnderline"/>
        </w:rPr>
        <w:t>of which there are some 100 billion in our galaxy</w:t>
      </w:r>
      <w:r w:rsidRPr="00805069">
        <w:rPr>
          <w:sz w:val="16"/>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E226AE">
        <w:rPr>
          <w:sz w:val="16"/>
        </w:rPr>
        <w:t xml:space="preserve"> </w:t>
      </w:r>
      <w:r w:rsidRPr="00E226AE">
        <w:rPr>
          <w:rStyle w:val="Emphasis"/>
        </w:rPr>
        <w:t>pass on the torch</w:t>
      </w:r>
      <w:r w:rsidRPr="00E226AE">
        <w:rPr>
          <w:sz w:val="16"/>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E226AE">
        <w:rPr>
          <w:sz w:val="16"/>
        </w:rPr>
        <w:t xml:space="preserve">So, a couple of percent risk that civilisation ends seems likely to be the biggest issue facing the world today. </w:t>
      </w:r>
      <w:r w:rsidRPr="00E226AE">
        <w:rPr>
          <w:rStyle w:val="StyleUnderline"/>
        </w:rPr>
        <w:t>What’s also striking is just how neglected these risks are</w:t>
      </w:r>
      <w:r w:rsidRPr="00E226AE">
        <w:rPr>
          <w:sz w:val="16"/>
        </w:rPr>
        <w:t>. Why these risks are some of the most neglected</w:t>
      </w:r>
      <w:r w:rsidRPr="00805069">
        <w:rPr>
          <w:sz w:val="16"/>
        </w:rPr>
        <w:t xml:space="preserve">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w:t>
      </w:r>
      <w:r w:rsidRPr="00C2591D">
        <w:rPr>
          <w:sz w:val="16"/>
        </w:rPr>
        <w:t xml:space="preserve">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C2591D">
        <w:rPr>
          <w:sz w:val="16"/>
        </w:rPr>
        <w:t xml:space="preserve">, since that’s what gets votes. </w:t>
      </w:r>
      <w:r w:rsidRPr="00C2591D">
        <w:rPr>
          <w:rStyle w:val="StyleUnderline"/>
        </w:rPr>
        <w:t xml:space="preserve">Catastrophic risks are far more </w:t>
      </w:r>
      <w:r w:rsidRPr="00C2591D">
        <w:rPr>
          <w:rStyle w:val="Emphasis"/>
        </w:rPr>
        <w:t>neglected</w:t>
      </w:r>
      <w:r w:rsidRPr="00C2591D">
        <w:rPr>
          <w:sz w:val="16"/>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C2591D">
        <w:rPr>
          <w:sz w:val="16"/>
        </w:rPr>
        <w:t>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w:t>
      </w:r>
      <w:r w:rsidRPr="00C2591D">
        <w:rPr>
          <w:rStyle w:val="Emphasis"/>
        </w:rPr>
        <w:t>it’s a prisoner’s dilemma</w:t>
      </w:r>
      <w:r w:rsidRPr="00C2591D">
        <w:rPr>
          <w:sz w:val="16"/>
        </w:rPr>
        <w:t xml:space="preserve">). And in fact, </w:t>
      </w:r>
      <w:r w:rsidRPr="00C2591D">
        <w:rPr>
          <w:rStyle w:val="StyleUnderline"/>
        </w:rPr>
        <w:t xml:space="preserve">this dramatically </w:t>
      </w:r>
      <w:r w:rsidRPr="00C2591D">
        <w:rPr>
          <w:rStyle w:val="Emphasis"/>
        </w:rPr>
        <w:t>understates</w:t>
      </w:r>
      <w:r w:rsidRPr="00C2591D">
        <w:rPr>
          <w:rStyle w:val="StyleUnderline"/>
        </w:rPr>
        <w:t xml:space="preserve"> the problem</w:t>
      </w:r>
      <w:r w:rsidRPr="00C2591D">
        <w:rPr>
          <w:sz w:val="16"/>
        </w:rPr>
        <w:t xml:space="preserve">. </w:t>
      </w:r>
      <w:r w:rsidRPr="00C2591D">
        <w:rPr>
          <w:rStyle w:val="StyleUnderline"/>
        </w:rPr>
        <w:t xml:space="preserve">The greatest beneficiaries of efforts to reduce catastrophic risks are future generations. They have no way to stand up for their interests, whether economically or politically. </w:t>
      </w:r>
      <w:r w:rsidRPr="00C2591D">
        <w:rPr>
          <w:sz w:val="16"/>
        </w:rPr>
        <w:t>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w:t>
      </w:r>
      <w:r w:rsidRPr="00805069">
        <w:rPr>
          <w:sz w:val="16"/>
        </w:rPr>
        <w:t xml:space="preserve"> naturally has mitigation of these risks in its remit. </w:t>
      </w:r>
      <w:r w:rsidRPr="00805069">
        <w:rPr>
          <w:rStyle w:val="StyleUnderline"/>
        </w:rPr>
        <w:t>This is a depressing situation, but it’s also an opportunity</w:t>
      </w:r>
      <w:r w:rsidRPr="00805069">
        <w:rPr>
          <w:sz w:val="16"/>
        </w:rPr>
        <w:t xml:space="preserve">. For people who do want to make the world a better place, this lack of attention means </w:t>
      </w:r>
      <w:r w:rsidRPr="00805069">
        <w:rPr>
          <w:rStyle w:val="StyleUnderline"/>
        </w:rPr>
        <w:t xml:space="preserve">there are lots </w:t>
      </w:r>
      <w:r w:rsidRPr="00805069">
        <w:rPr>
          <w:rStyle w:val="Emphasis"/>
        </w:rPr>
        <w:t>high-impact ways</w:t>
      </w:r>
      <w:r w:rsidRPr="00805069">
        <w:rPr>
          <w:rStyle w:val="StyleUnderline"/>
        </w:rPr>
        <w:t xml:space="preserve"> to help.</w:t>
      </w:r>
      <w:r>
        <w:rPr>
          <w:rStyle w:val="StyleUnderline"/>
        </w:rPr>
        <w:t xml:space="preserve"> </w:t>
      </w:r>
      <w:r w:rsidRPr="00487944">
        <w:rPr>
          <w:sz w:val="16"/>
        </w:rPr>
        <w:t xml:space="preserve">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w:t>
      </w:r>
      <w:r w:rsidRPr="00C2591D">
        <w:rPr>
          <w:sz w:val="16"/>
        </w:rPr>
        <w:t xml:space="preserve">the short-run) and we have decades of evidence on what works. This means working to reduce </w:t>
      </w:r>
      <w:r w:rsidRPr="00C2591D">
        <w:rPr>
          <w:rStyle w:val="StyleUnderline"/>
        </w:rPr>
        <w:t xml:space="preserve">catastrophic risks looks worse on </w:t>
      </w:r>
      <w:r w:rsidRPr="00C2591D">
        <w:rPr>
          <w:rStyle w:val="Emphasis"/>
        </w:rPr>
        <w:t>solvability</w:t>
      </w:r>
      <w:r w:rsidRPr="00C2591D">
        <w:rPr>
          <w:sz w:val="16"/>
        </w:rPr>
        <w:t xml:space="preserve">. However, there is still much we can do, and </w:t>
      </w:r>
      <w:r w:rsidRPr="00C2591D">
        <w:rPr>
          <w:rStyle w:val="StyleUnderline"/>
        </w:rPr>
        <w:t xml:space="preserve">given the huge </w:t>
      </w:r>
      <w:r w:rsidRPr="00C2591D">
        <w:rPr>
          <w:rStyle w:val="Emphasis"/>
        </w:rPr>
        <w:t>scale</w:t>
      </w:r>
      <w:r w:rsidRPr="00C2591D">
        <w:rPr>
          <w:rStyle w:val="StyleUnderline"/>
        </w:rPr>
        <w:t xml:space="preserve"> and </w:t>
      </w:r>
      <w:r w:rsidRPr="00C2591D">
        <w:rPr>
          <w:rStyle w:val="Emphasis"/>
        </w:rPr>
        <w:t>neglect</w:t>
      </w:r>
      <w:r w:rsidRPr="00C2591D">
        <w:rPr>
          <w:rStyle w:val="StyleUnderline"/>
        </w:rPr>
        <w:t xml:space="preserve">edness of these risks, they still seem like the </w:t>
      </w:r>
      <w:r w:rsidRPr="00C2591D">
        <w:rPr>
          <w:rStyle w:val="Emphasis"/>
        </w:rPr>
        <w:t>most urgent issues</w:t>
      </w:r>
      <w:r w:rsidRPr="00C2591D">
        <w:rPr>
          <w:rStyle w:val="StyleUnderline"/>
        </w:rPr>
        <w:t xml:space="preserve">. </w:t>
      </w:r>
      <w:r w:rsidRPr="00C2591D">
        <w:rPr>
          <w:sz w:val="16"/>
        </w:rPr>
        <w:t xml:space="preserve">We’ll sketch out some ways to reduce these risks, divided into three broad categories: 1. Targeted efforts to reduce specific risks </w:t>
      </w:r>
      <w:r w:rsidRPr="00C2591D">
        <w:rPr>
          <w:rStyle w:val="StyleUnderline"/>
        </w:rPr>
        <w:t xml:space="preserve">One approach is to address each risk </w:t>
      </w:r>
      <w:r w:rsidRPr="00C2591D">
        <w:rPr>
          <w:rStyle w:val="Emphasis"/>
        </w:rPr>
        <w:t>directly</w:t>
      </w:r>
      <w:r w:rsidRPr="00C2591D">
        <w:rPr>
          <w:sz w:val="16"/>
        </w:rPr>
        <w:t xml:space="preserve">. </w:t>
      </w:r>
      <w:r w:rsidRPr="00C2591D">
        <w:rPr>
          <w:rStyle w:val="StyleUnderline"/>
        </w:rPr>
        <w:t>There are many concrete proposals for dealing with each, such as</w:t>
      </w:r>
      <w:r w:rsidRPr="00C2591D">
        <w:rPr>
          <w:sz w:val="16"/>
        </w:rPr>
        <w:t xml:space="preserve"> the following: Many experts agree that better </w:t>
      </w:r>
      <w:r w:rsidRPr="00C2591D">
        <w:rPr>
          <w:rStyle w:val="Emphasis"/>
        </w:rPr>
        <w:t>disease surveillance</w:t>
      </w:r>
      <w:r w:rsidRPr="00C2591D">
        <w:rPr>
          <w:sz w:val="16"/>
        </w:rPr>
        <w:t xml:space="preserve"> would reduce the risk of pandemics. This could involve improved technology or better collection and aggregation of existing data, to help us spot new pandemics faster. And the faster you can spot a new pandemic, the easier it is to manage. </w:t>
      </w:r>
      <w:r w:rsidRPr="00C2591D">
        <w:rPr>
          <w:rStyle w:val="StyleUnderline"/>
        </w:rPr>
        <w:t>There are many ways to reduce climate change</w:t>
      </w:r>
      <w:r w:rsidRPr="00C2591D">
        <w:rPr>
          <w:sz w:val="16"/>
        </w:rPr>
        <w:t xml:space="preserve">, such as helping to develop better solar panels, </w:t>
      </w:r>
      <w:r w:rsidRPr="00C2591D">
        <w:rPr>
          <w:rStyle w:val="StyleUnderline"/>
        </w:rPr>
        <w:t xml:space="preserve">or introducing a carbon </w:t>
      </w:r>
      <w:r w:rsidRPr="00C2591D">
        <w:rPr>
          <w:rStyle w:val="Emphasis"/>
        </w:rPr>
        <w:t>tax</w:t>
      </w:r>
      <w:r w:rsidRPr="00C2591D">
        <w:rPr>
          <w:sz w:val="16"/>
        </w:rPr>
        <w:t xml:space="preserve">.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w:t>
      </w:r>
      <w:r w:rsidRPr="00C2591D">
        <w:rPr>
          <w:rStyle w:val="StyleUnderline"/>
        </w:rPr>
        <w:t xml:space="preserve">In </w:t>
      </w:r>
      <w:r w:rsidRPr="00C2591D">
        <w:rPr>
          <w:rStyle w:val="Emphasis"/>
        </w:rPr>
        <w:t>nuclear security</w:t>
      </w:r>
      <w:r w:rsidRPr="00C2591D">
        <w:rPr>
          <w:sz w:val="16"/>
        </w:rPr>
        <w:t xml:space="preserve">, many experts think that </w:t>
      </w:r>
      <w:r w:rsidRPr="00C2591D">
        <w:rPr>
          <w:rStyle w:val="StyleUnderline"/>
        </w:rPr>
        <w:t xml:space="preserve">the deterrence benefits of nuclear weapons could be maintained with far </w:t>
      </w:r>
      <w:r w:rsidRPr="00C2591D">
        <w:rPr>
          <w:rStyle w:val="Emphasis"/>
        </w:rPr>
        <w:t>smaller stockpiles</w:t>
      </w:r>
      <w:r w:rsidRPr="00C2591D">
        <w:rPr>
          <w:sz w:val="16"/>
        </w:rPr>
        <w:t xml:space="preserve">. But, </w:t>
      </w:r>
      <w:r w:rsidRPr="00C2591D">
        <w:rPr>
          <w:rStyle w:val="StyleUnderline"/>
        </w:rPr>
        <w:t xml:space="preserve">lower stockpiles would also reduce the risks of </w:t>
      </w:r>
      <w:r w:rsidRPr="00C2591D">
        <w:rPr>
          <w:rStyle w:val="Emphasis"/>
        </w:rPr>
        <w:t>accidents</w:t>
      </w:r>
      <w:r w:rsidRPr="00C2591D">
        <w:rPr>
          <w:rStyle w:val="StyleUnderline"/>
        </w:rPr>
        <w:t xml:space="preserve">, as well as the chance that a nuclear war, if it occurred, would end </w:t>
      </w:r>
      <w:r w:rsidRPr="00C2591D">
        <w:rPr>
          <w:rStyle w:val="Emphasis"/>
        </w:rPr>
        <w:t>civilisation</w:t>
      </w:r>
      <w:r w:rsidRPr="00C2591D">
        <w:rPr>
          <w:sz w:val="16"/>
        </w:rPr>
        <w:t>.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w:t>
      </w:r>
      <w:r w:rsidRPr="00487944">
        <w:rPr>
          <w:sz w:val="16"/>
        </w:rPr>
        <w:t xml:space="preserve">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E226AE">
        <w:rPr>
          <w:sz w:val="16"/>
          <w:highlight w:val="cyan"/>
        </w:rPr>
        <w:t xml:space="preserve"> </w:t>
      </w:r>
      <w:r w:rsidRPr="00E226AE">
        <w:rPr>
          <w:rStyle w:val="Emphasis"/>
          <w:highlight w:val="cyan"/>
        </w:rPr>
        <w:t>tech</w:t>
      </w:r>
      <w:r w:rsidRPr="00487944">
        <w:rPr>
          <w:sz w:val="16"/>
        </w:rPr>
        <w:t xml:space="preserve">nology </w:t>
      </w:r>
      <w:r w:rsidRPr="00E226AE">
        <w:rPr>
          <w:rStyle w:val="StyleUnderline"/>
          <w:highlight w:val="cyan"/>
        </w:rPr>
        <w:t>makes us more resilient</w:t>
      </w:r>
      <w:r w:rsidRPr="00756D22">
        <w:rPr>
          <w:rStyle w:val="StyleUnderline"/>
        </w:rPr>
        <w:t xml:space="preserve"> to natural risks, and a huge amount of effort already goes into getting more of these</w:t>
      </w:r>
      <w:r w:rsidRPr="00487944">
        <w:rPr>
          <w:sz w:val="16"/>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487944">
        <w:rPr>
          <w:sz w:val="16"/>
        </w:rPr>
        <w:t xml:space="preserve">. </w:t>
      </w:r>
      <w:r w:rsidRPr="00756D22">
        <w:rPr>
          <w:rStyle w:val="StyleUnderline"/>
        </w:rPr>
        <w:t>The “broad” efforts help to reduce all the threats at once, even those we haven’t thought of yet.</w:t>
      </w:r>
      <w:r>
        <w:rPr>
          <w:rStyle w:val="StyleUnderline"/>
        </w:rPr>
        <w:t xml:space="preserve"> </w:t>
      </w:r>
      <w:r w:rsidRPr="00487944">
        <w:rPr>
          <w:sz w:val="16"/>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r w:rsidRPr="00E226AE">
        <w:rPr>
          <w:rStyle w:val="Emphasis"/>
          <w:highlight w:val="cyan"/>
        </w:rPr>
        <w:t>resilient</w:t>
      </w:r>
      <w:r w:rsidRPr="00756D22">
        <w:rPr>
          <w:rStyle w:val="StyleUnderline"/>
        </w:rPr>
        <w:t>, and solve many other problems.</w:t>
      </w:r>
      <w:r w:rsidRPr="00487944">
        <w:rPr>
          <w:sz w:val="16"/>
        </w:rPr>
        <w:t xml:space="preserve"> Recent research has uncovered lots of ways to improve decision-making, but most of it hasn’t yet been implemented. At the same time, </w:t>
      </w:r>
      <w:r w:rsidRPr="00756D22">
        <w:rPr>
          <w:rStyle w:val="StyleUnderline"/>
        </w:rPr>
        <w:t>few people are working on the issue. We go into more depth in our write-up of improving institutional decision-making.</w:t>
      </w:r>
      <w:r>
        <w:rPr>
          <w:rStyle w:val="StyleUnderline"/>
        </w:rPr>
        <w:t xml:space="preserve"> </w:t>
      </w:r>
      <w:r w:rsidRPr="00487944">
        <w:rPr>
          <w:sz w:val="16"/>
        </w:rPr>
        <w:t xml:space="preserve">Another example is that </w:t>
      </w:r>
      <w:r w:rsidRPr="00C2591D">
        <w:rPr>
          <w:rStyle w:val="StyleUnderline"/>
        </w:rPr>
        <w:t xml:space="preserve">we could try to make it easier for civilisation to </w:t>
      </w:r>
      <w:r w:rsidRPr="00C2591D">
        <w:rPr>
          <w:rStyle w:val="Emphasis"/>
        </w:rPr>
        <w:t>rebound</w:t>
      </w:r>
      <w:r w:rsidRPr="00C2591D">
        <w:rPr>
          <w:sz w:val="16"/>
        </w:rPr>
        <w:t xml:space="preserve"> </w:t>
      </w:r>
      <w:r w:rsidRPr="00C2591D">
        <w:rPr>
          <w:rStyle w:val="StyleUnderline"/>
        </w:rPr>
        <w:t xml:space="preserve">from a catastrophe. The </w:t>
      </w:r>
      <w:r w:rsidRPr="00C2591D">
        <w:rPr>
          <w:rStyle w:val="Emphasis"/>
        </w:rPr>
        <w:t>Global Seed Vault</w:t>
      </w:r>
      <w:r w:rsidRPr="00C2591D">
        <w:rPr>
          <w:sz w:val="16"/>
        </w:rPr>
        <w:t xml:space="preserve"> </w:t>
      </w:r>
      <w:r w:rsidRPr="00C2591D">
        <w:rPr>
          <w:rStyle w:val="StyleUnderline"/>
        </w:rPr>
        <w:t xml:space="preserve">is a frozen vault in the Arctic, which contains the seeds of many important crop varieties, reducing the chance we lose an important species. Melting </w:t>
      </w:r>
      <w:r w:rsidRPr="00C2591D">
        <w:rPr>
          <w:rStyle w:val="Emphasis"/>
        </w:rPr>
        <w:t>water recently entered</w:t>
      </w:r>
      <w:r w:rsidRPr="00C2591D">
        <w:rPr>
          <w:rStyle w:val="StyleUnderline"/>
        </w:rPr>
        <w:t xml:space="preserve"> the tunnel leading to the vault due, ironically, to climate change, so could probably use more funding. There are lots of other projects like this we could do to preserve knowledge. </w:t>
      </w:r>
      <w:r w:rsidRPr="00C2591D">
        <w:rPr>
          <w:sz w:val="16"/>
        </w:rPr>
        <w:t xml:space="preserve">Similarly, </w:t>
      </w:r>
      <w:r w:rsidRPr="00C2591D">
        <w:rPr>
          <w:rStyle w:val="StyleUnderline"/>
        </w:rPr>
        <w:t xml:space="preserve">we could create better </w:t>
      </w:r>
      <w:r w:rsidRPr="00C2591D">
        <w:rPr>
          <w:rStyle w:val="Emphasis"/>
        </w:rPr>
        <w:t>disaster shelters</w:t>
      </w:r>
      <w:r w:rsidRPr="00C2591D">
        <w:rPr>
          <w:sz w:val="16"/>
        </w:rPr>
        <w:t xml:space="preserve">,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w:t>
      </w:r>
      <w:r w:rsidRPr="00C2591D">
        <w:rPr>
          <w:rStyle w:val="StyleUnderline"/>
        </w:rPr>
        <w:t xml:space="preserve">another approach could involve improving international </w:t>
      </w:r>
      <w:r w:rsidRPr="00C2591D">
        <w:rPr>
          <w:rStyle w:val="Emphasis"/>
        </w:rPr>
        <w:t>coordination</w:t>
      </w:r>
      <w:r w:rsidRPr="00C2591D">
        <w:rPr>
          <w:sz w:val="16"/>
        </w:rPr>
        <w:t xml:space="preserve">. Since </w:t>
      </w:r>
      <w:r w:rsidRPr="00C2591D">
        <w:rPr>
          <w:rStyle w:val="StyleUnderline"/>
        </w:rPr>
        <w:t>these risks</w:t>
      </w:r>
      <w:r w:rsidRPr="00756D22">
        <w:rPr>
          <w:rStyle w:val="StyleUnderline"/>
        </w:rPr>
        <w:t xml:space="preserve"> are caused by humanity, they can be prevented by humanity</w:t>
      </w:r>
      <w:r w:rsidRPr="00487944">
        <w:rPr>
          <w:sz w:val="16"/>
        </w:rPr>
        <w:t xml:space="preserve">, but what stops us is the difficulty of coordination. For instance, </w:t>
      </w:r>
      <w:r w:rsidRPr="00756D22">
        <w:rPr>
          <w:rStyle w:val="Emphasis"/>
        </w:rPr>
        <w:t>Russia</w:t>
      </w:r>
      <w:r w:rsidRPr="00487944">
        <w:rPr>
          <w:sz w:val="16"/>
        </w:rPr>
        <w:t xml:space="preserve"> </w:t>
      </w:r>
      <w:r w:rsidRPr="00756D22">
        <w:rPr>
          <w:rStyle w:val="StyleUnderline"/>
        </w:rPr>
        <w:t xml:space="preserve">doesn’t want to disarm because it would </w:t>
      </w:r>
      <w:r w:rsidRPr="00E226AE">
        <w:rPr>
          <w:rStyle w:val="StyleUnderline"/>
        </w:rPr>
        <w:t xml:space="preserve">put it at a disadvantage compared to the US, and vice versa, even though both countries would be better off if there were no possibility of </w:t>
      </w:r>
      <w:r w:rsidRPr="00E226AE">
        <w:rPr>
          <w:rStyle w:val="Emphasis"/>
        </w:rPr>
        <w:t>nuclear war.</w:t>
      </w:r>
      <w:r w:rsidRPr="00E226AE">
        <w:rPr>
          <w:rStyle w:val="StyleUnderline"/>
        </w:rPr>
        <w:t xml:space="preserve"> </w:t>
      </w:r>
      <w:r w:rsidRPr="00E226AE">
        <w:rPr>
          <w:sz w:val="16"/>
        </w:rPr>
        <w:t xml:space="preserve">However, </w:t>
      </w:r>
      <w:r w:rsidRPr="00E226AE">
        <w:rPr>
          <w:rStyle w:val="StyleUnderline"/>
        </w:rPr>
        <w:t xml:space="preserve">it might be possible to improve our ability to coordinate as a civilisation, such as by improving foreign </w:t>
      </w:r>
      <w:r w:rsidRPr="00E226AE">
        <w:rPr>
          <w:rStyle w:val="Emphasis"/>
        </w:rPr>
        <w:t>relations</w:t>
      </w:r>
      <w:r w:rsidRPr="00E226AE">
        <w:rPr>
          <w:rStyle w:val="StyleUnderline"/>
        </w:rPr>
        <w:t xml:space="preserve"> or developing better</w:t>
      </w:r>
      <w:r w:rsidRPr="00E226AE">
        <w:rPr>
          <w:sz w:val="16"/>
        </w:rPr>
        <w:t xml:space="preserve"> </w:t>
      </w:r>
      <w:r w:rsidRPr="00E226AE">
        <w:rPr>
          <w:rStyle w:val="Emphasis"/>
        </w:rPr>
        <w:t>international institutions</w:t>
      </w:r>
      <w:r w:rsidRPr="00E226AE">
        <w:rPr>
          <w:sz w:val="16"/>
        </w:rPr>
        <w:t xml:space="preserve">. </w:t>
      </w:r>
      <w:r w:rsidRPr="00E226AE">
        <w:rPr>
          <w:rStyle w:val="StyleUnderline"/>
        </w:rPr>
        <w:t xml:space="preserve">We’re keen to see more </w:t>
      </w:r>
      <w:r w:rsidRPr="00E226AE">
        <w:rPr>
          <w:rStyle w:val="Emphasis"/>
        </w:rPr>
        <w:t>research</w:t>
      </w:r>
      <w:r w:rsidRPr="00E226AE">
        <w:rPr>
          <w:rStyle w:val="StyleUnderline"/>
        </w:rPr>
        <w:t xml:space="preserve"> into these </w:t>
      </w:r>
      <w:r w:rsidRPr="00E226AE">
        <w:rPr>
          <w:rStyle w:val="Emphasis"/>
        </w:rPr>
        <w:t>kinds of proposals</w:t>
      </w:r>
      <w:r w:rsidRPr="00E226AE">
        <w:rPr>
          <w:rStyle w:val="StyleUnderline"/>
        </w:rPr>
        <w:t xml:space="preserve">. </w:t>
      </w:r>
      <w:r w:rsidRPr="00E226AE">
        <w:rPr>
          <w:sz w:val="16"/>
        </w:rPr>
        <w:t xml:space="preserve">Mainstream efforts to do good like </w:t>
      </w:r>
      <w:r w:rsidRPr="00E226AE">
        <w:rPr>
          <w:rStyle w:val="StyleUnderline"/>
        </w:rPr>
        <w:t>improving</w:t>
      </w:r>
      <w:r w:rsidRPr="00E226AE">
        <w:rPr>
          <w:sz w:val="16"/>
        </w:rPr>
        <w:t xml:space="preserve"> </w:t>
      </w:r>
      <w:r w:rsidRPr="00E226AE">
        <w:rPr>
          <w:rStyle w:val="Emphasis"/>
        </w:rPr>
        <w:t>education</w:t>
      </w:r>
      <w:r w:rsidRPr="00E226AE">
        <w:rPr>
          <w:sz w:val="16"/>
        </w:rPr>
        <w:t xml:space="preserve"> </w:t>
      </w:r>
      <w:r w:rsidRPr="00E226AE">
        <w:rPr>
          <w:rStyle w:val="StyleUnderline"/>
        </w:rPr>
        <w:t>and international development can also help to make society more resilient and wise, and so also contribute to reducing catastrophic risks</w:t>
      </w:r>
      <w:r w:rsidRPr="00E226AE">
        <w:rPr>
          <w:sz w:val="16"/>
        </w:rPr>
        <w:t xml:space="preserve">. For instance, </w:t>
      </w:r>
      <w:r w:rsidRPr="00E226AE">
        <w:rPr>
          <w:rStyle w:val="StyleUnderline"/>
        </w:rPr>
        <w:t xml:space="preserve">a better educated population would probably elect </w:t>
      </w:r>
      <w:r w:rsidRPr="00E226AE">
        <w:rPr>
          <w:rStyle w:val="Emphasis"/>
        </w:rPr>
        <w:t>more enlightened leaders</w:t>
      </w:r>
      <w:r w:rsidRPr="00E226AE">
        <w:rPr>
          <w:sz w:val="16"/>
        </w:rPr>
        <w:t xml:space="preserve"> (cough). </w:t>
      </w:r>
      <w:r w:rsidRPr="00E226AE">
        <w:rPr>
          <w:rStyle w:val="StyleUnderline"/>
        </w:rPr>
        <w:t xml:space="preserve">Richer countries are better able to prevent pandemics — it’s no accident that Ebola took hold in some of the poorest parts of West Africa. </w:t>
      </w:r>
      <w:r w:rsidRPr="00E226AE">
        <w:rPr>
          <w:sz w:val="16"/>
        </w:rPr>
        <w:t xml:space="preserve">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t>
      </w:r>
      <w:r w:rsidRPr="00E226AE">
        <w:rPr>
          <w:rStyle w:val="StyleUnderline"/>
        </w:rPr>
        <w:t xml:space="preserve">We prefer to focus on more </w:t>
      </w:r>
      <w:r w:rsidRPr="00E226AE">
        <w:rPr>
          <w:rStyle w:val="Emphasis"/>
        </w:rPr>
        <w:t>targeted</w:t>
      </w:r>
      <w:r w:rsidRPr="00E226AE">
        <w:rPr>
          <w:rStyle w:val="StyleUnderline"/>
        </w:rPr>
        <w:t xml:space="preserve"> and </w:t>
      </w:r>
      <w:r w:rsidRPr="00E226AE">
        <w:rPr>
          <w:rStyle w:val="Emphasis"/>
        </w:rPr>
        <w:t>neglected</w:t>
      </w:r>
      <w:r w:rsidRPr="00E226AE">
        <w:rPr>
          <w:rStyle w:val="StyleUnderline"/>
        </w:rPr>
        <w:t xml:space="preserve"> solutions.</w:t>
      </w:r>
      <w:r w:rsidRPr="00E226AE">
        <w:rPr>
          <w:u w:val="single"/>
        </w:rPr>
        <w:t xml:space="preserve"> </w:t>
      </w:r>
      <w:r w:rsidRPr="00E226AE">
        <w:rPr>
          <w:sz w:val="16"/>
        </w:rPr>
        <w:t xml:space="preserve">3. Learning more and building capacity </w:t>
      </w:r>
      <w:r w:rsidRPr="00E226AE">
        <w:rPr>
          <w:rStyle w:val="StyleUnderline"/>
        </w:rPr>
        <w:t>We’re highly uncertain about which risks are biggest</w:t>
      </w:r>
      <w:r w:rsidRPr="00E226AE">
        <w:rPr>
          <w:sz w:val="16"/>
        </w:rPr>
        <w:t xml:space="preserve">, </w:t>
      </w:r>
      <w:r w:rsidRPr="00E226AE">
        <w:rPr>
          <w:rStyle w:val="StyleUnderline"/>
        </w:rPr>
        <w:t>what</w:t>
      </w:r>
      <w:r w:rsidRPr="00E226AE">
        <w:rPr>
          <w:sz w:val="16"/>
        </w:rPr>
        <w:t xml:space="preserve"> is best </w:t>
      </w:r>
      <w:r w:rsidRPr="00E226AE">
        <w:rPr>
          <w:rStyle w:val="Emphasis"/>
        </w:rPr>
        <w:t>to do</w:t>
      </w:r>
      <w:r w:rsidRPr="00E226AE">
        <w:rPr>
          <w:sz w:val="16"/>
        </w:rPr>
        <w:t xml:space="preserve"> about them, </w:t>
      </w:r>
      <w:r w:rsidRPr="00E226AE">
        <w:rPr>
          <w:rStyle w:val="StyleUnderline"/>
        </w:rPr>
        <w:t xml:space="preserve">and whether our whole picture of global priorities might be totally </w:t>
      </w:r>
      <w:r w:rsidRPr="00E226AE">
        <w:rPr>
          <w:rStyle w:val="Emphasis"/>
        </w:rPr>
        <w:t>wrong</w:t>
      </w:r>
      <w:r w:rsidRPr="00E226AE">
        <w:rPr>
          <w:sz w:val="16"/>
        </w:rPr>
        <w:t xml:space="preserve">. </w:t>
      </w:r>
      <w:r w:rsidRPr="00E226AE">
        <w:rPr>
          <w:rStyle w:val="StyleUnderline"/>
        </w:rPr>
        <w:t xml:space="preserve">This means that another </w:t>
      </w:r>
      <w:r w:rsidRPr="00E226AE">
        <w:rPr>
          <w:rStyle w:val="Emphasis"/>
        </w:rPr>
        <w:t>key goal</w:t>
      </w:r>
      <w:r w:rsidRPr="00E226AE">
        <w:rPr>
          <w:rStyle w:val="StyleUnderline"/>
        </w:rPr>
        <w:t xml:space="preserve"> is to </w:t>
      </w:r>
      <w:r w:rsidRPr="00E226AE">
        <w:rPr>
          <w:rStyle w:val="Emphasis"/>
        </w:rPr>
        <w:t>learn more</w:t>
      </w:r>
      <w:r w:rsidRPr="00E226AE">
        <w:rPr>
          <w:rStyle w:val="StyleUnderline"/>
        </w:rPr>
        <w:t xml:space="preserve"> about all of these issues. </w:t>
      </w:r>
      <w:r w:rsidRPr="00E226AE">
        <w:rPr>
          <w:sz w:val="16"/>
        </w:rPr>
        <w:t xml:space="preserve">We can learn more </w:t>
      </w:r>
      <w:r w:rsidRPr="00E226AE">
        <w:rPr>
          <w:rStyle w:val="StyleUnderline"/>
        </w:rPr>
        <w:t>by simply trying to reduce these risks and seeing what progress can be made</w:t>
      </w:r>
      <w:r w:rsidRPr="00E226AE">
        <w:rPr>
          <w:sz w:val="16"/>
        </w:rPr>
        <w:t xml:space="preserve">. However, we think </w:t>
      </w:r>
      <w:r w:rsidRPr="00E226AE">
        <w:rPr>
          <w:rStyle w:val="StyleUnderline"/>
        </w:rPr>
        <w:t xml:space="preserve">the most neglected and important way to learn more right now is to do “global priorities research”. </w:t>
      </w:r>
      <w:r w:rsidRPr="00E226AE">
        <w:rPr>
          <w:sz w:val="16"/>
        </w:rPr>
        <w:t xml:space="preserve">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w:t>
      </w:r>
      <w:r w:rsidRPr="00E226AE">
        <w:rPr>
          <w:rStyle w:val="Emphasis"/>
        </w:rPr>
        <w:t>progress is possible</w:t>
      </w:r>
      <w:r w:rsidRPr="00E226AE">
        <w:rPr>
          <w:sz w:val="16"/>
        </w:rPr>
        <w:t xml:space="preserve">. In fact, even </w:t>
      </w:r>
      <w:r w:rsidRPr="00E226AE">
        <w:rPr>
          <w:rStyle w:val="StyleUnderline"/>
        </w:rPr>
        <w:t>if we only consider the impact of these risks on the present generation</w:t>
      </w:r>
      <w:r w:rsidRPr="00E226AE">
        <w:rPr>
          <w:sz w:val="16"/>
        </w:rPr>
        <w:t xml:space="preserve"> (ignoring any benefits to future generations), </w:t>
      </w:r>
      <w:r w:rsidRPr="00E226AE">
        <w:rPr>
          <w:rStyle w:val="StyleUnderline"/>
        </w:rPr>
        <w:t xml:space="preserve">they’re plausibly the </w:t>
      </w:r>
      <w:r w:rsidRPr="00E226AE">
        <w:rPr>
          <w:rStyle w:val="Emphasis"/>
        </w:rPr>
        <w:t>top priority</w:t>
      </w:r>
      <w:r w:rsidRPr="00E226AE">
        <w:rPr>
          <w:sz w:val="16"/>
        </w:rPr>
        <w:t xml:space="preserve">.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t>
      </w:r>
      <w:r w:rsidRPr="00E226AE">
        <w:rPr>
          <w:rStyle w:val="StyleUnderline"/>
        </w:rPr>
        <w:t xml:space="preserve">we’ve also dramatically </w:t>
      </w:r>
      <w:r w:rsidRPr="00E226AE">
        <w:rPr>
          <w:rStyle w:val="Emphasis"/>
        </w:rPr>
        <w:t>understated</w:t>
      </w:r>
      <w:r w:rsidRPr="00E226AE">
        <w:rPr>
          <w:rStyle w:val="StyleUnderline"/>
        </w:rPr>
        <w:t xml:space="preserve"> the benefits of reducing </w:t>
      </w:r>
      <w:r w:rsidRPr="00E226AE">
        <w:rPr>
          <w:rStyle w:val="Emphasis"/>
        </w:rPr>
        <w:t>extinction risks</w:t>
      </w:r>
      <w:r w:rsidRPr="00E226AE">
        <w:rPr>
          <w:sz w:val="16"/>
        </w:rPr>
        <w:t xml:space="preserve">. </w:t>
      </w:r>
      <w:r w:rsidRPr="00E226AE">
        <w:rPr>
          <w:rStyle w:val="StyleUnderline"/>
        </w:rPr>
        <w:t xml:space="preserve">The main reason to safeguard civilisation is not to benefit the present generation, but to benefit future generations. We </w:t>
      </w:r>
      <w:r w:rsidRPr="00E226AE">
        <w:rPr>
          <w:rStyle w:val="Emphasis"/>
        </w:rPr>
        <w:t>ignored them in this estimate</w:t>
      </w:r>
      <w:r w:rsidRPr="00E226AE">
        <w:rPr>
          <w:rStyle w:val="StyleUnderline"/>
        </w:rPr>
        <w:t xml:space="preserve">. If we also consider future generations, then the effectiveness of reducing extinction risks is orders of magnitude higher, and it’s hard to imagine </w:t>
      </w:r>
      <w:r w:rsidRPr="00E226AE">
        <w:rPr>
          <w:rStyle w:val="Emphasis"/>
        </w:rPr>
        <w:t>a more urgent priority</w:t>
      </w:r>
      <w:r w:rsidRPr="00E226AE">
        <w:rPr>
          <w:sz w:val="16"/>
        </w:rPr>
        <w:t xml:space="preserve"> right now. Now you can either read some responses to these arguments, or skip ahead to practical ways to contribute. Who shouldn’t prioritise safeguarding the future? </w:t>
      </w:r>
      <w:r w:rsidRPr="00E226AE">
        <w:rPr>
          <w:rStyle w:val="StyleUnderline"/>
        </w:rPr>
        <w:t xml:space="preserve">The arguments presented rest on some assumptions that </w:t>
      </w:r>
      <w:r w:rsidRPr="00E226AE">
        <w:rPr>
          <w:rStyle w:val="Emphasis"/>
        </w:rPr>
        <w:t>not everyone will accept</w:t>
      </w:r>
      <w:r w:rsidRPr="00E226AE">
        <w:rPr>
          <w:rStyle w:val="StyleUnderline"/>
        </w:rPr>
        <w:t xml:space="preserve">. Here we present some of the </w:t>
      </w:r>
      <w:r w:rsidRPr="00E226AE">
        <w:rPr>
          <w:rStyle w:val="Emphasis"/>
        </w:rPr>
        <w:t>better responses to these arguments</w:t>
      </w:r>
      <w:r w:rsidRPr="00E226AE">
        <w:rPr>
          <w:sz w:val="16"/>
        </w:rPr>
        <w:t xml:space="preserve">. </w:t>
      </w:r>
      <w:r w:rsidRPr="00E226AE">
        <w:rPr>
          <w:rStyle w:val="StyleUnderline"/>
        </w:rPr>
        <w:t>You need to focus more on your friends and family</w:t>
      </w:r>
      <w:r w:rsidRPr="00E226AE">
        <w:rPr>
          <w:sz w:val="16"/>
        </w:rPr>
        <w:t xml:space="preserve"> </w:t>
      </w:r>
      <w:r w:rsidRPr="00E226AE">
        <w:rPr>
          <w:rStyle w:val="StyleUnderline"/>
        </w:rPr>
        <w:t>We’re only talking about what the priority should be if you are trying to help people in general, treating everyone’s interests as equal</w:t>
      </w:r>
      <w:r w:rsidRPr="00E226AE">
        <w:rPr>
          <w:sz w:val="16"/>
        </w:rPr>
        <w:t xml:space="preserve"> (what philosophers sometimes call “</w:t>
      </w:r>
      <w:r w:rsidRPr="00E226AE">
        <w:rPr>
          <w:rStyle w:val="Emphasis"/>
        </w:rPr>
        <w:t>impartial altruism</w:t>
      </w:r>
      <w:r w:rsidRPr="00E226AE">
        <w:rPr>
          <w:sz w:val="16"/>
        </w:rPr>
        <w:t xml:space="preserve">”). Most people care about helping others to some degree: </w:t>
      </w:r>
      <w:r w:rsidRPr="00E226AE">
        <w:rPr>
          <w:rStyle w:val="StyleUnderline"/>
        </w:rPr>
        <w:t>if you can help a stranger with little cost, that’s a good thing to do</w:t>
      </w:r>
      <w:r w:rsidRPr="00E226AE">
        <w:rPr>
          <w:sz w:val="16"/>
        </w:rPr>
        <w:t xml:space="preserve">.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w:t>
      </w:r>
      <w:r w:rsidRPr="00E226AE">
        <w:rPr>
          <w:rStyle w:val="Emphasis"/>
        </w:rPr>
        <w:t>the risks are much lower than we’ve argued</w:t>
      </w:r>
      <w:r w:rsidRPr="00E226AE">
        <w:rPr>
          <w:sz w:val="16"/>
        </w:rPr>
        <w:t xml:space="preserve">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E226AE">
        <w:rPr>
          <w:sz w:val="16"/>
        </w:rPr>
        <w:t xml:space="preserve"> </w:t>
      </w:r>
      <w:r w:rsidRPr="00E226AE">
        <w:rPr>
          <w:rStyle w:val="Emphasis"/>
        </w:rPr>
        <w:t>under 1%</w:t>
      </w:r>
      <w:r w:rsidRPr="00E226AE">
        <w:rPr>
          <w:sz w:val="16"/>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E226AE">
        <w:rPr>
          <w:sz w:val="16"/>
        </w:rPr>
        <w:t xml:space="preserve"> We rate these risks as less “solvable” than issues like global health, so expect progress to be harder per dollar. That said, we think </w:t>
      </w:r>
      <w:r w:rsidRPr="00E226AE">
        <w:rPr>
          <w:rStyle w:val="StyleUnderline"/>
        </w:rPr>
        <w:t>their</w:t>
      </w:r>
      <w:r w:rsidRPr="00E226AE">
        <w:rPr>
          <w:sz w:val="16"/>
        </w:rPr>
        <w:t xml:space="preserve"> </w:t>
      </w:r>
      <w:r w:rsidRPr="00E226AE">
        <w:rPr>
          <w:rStyle w:val="Emphasis"/>
        </w:rPr>
        <w:t>scale</w:t>
      </w:r>
      <w:r w:rsidRPr="00E226AE">
        <w:rPr>
          <w:sz w:val="16"/>
        </w:rPr>
        <w:t xml:space="preserve"> </w:t>
      </w:r>
      <w:r w:rsidRPr="00E226AE">
        <w:rPr>
          <w:rStyle w:val="StyleUnderline"/>
        </w:rPr>
        <w:t>and</w:t>
      </w:r>
      <w:r w:rsidRPr="00E226AE">
        <w:rPr>
          <w:sz w:val="16"/>
        </w:rPr>
        <w:t xml:space="preserve"> </w:t>
      </w:r>
      <w:r w:rsidRPr="00E226AE">
        <w:rPr>
          <w:rStyle w:val="Emphasis"/>
        </w:rPr>
        <w:t>neglectedness</w:t>
      </w:r>
      <w:r w:rsidRPr="00E226AE">
        <w:rPr>
          <w:sz w:val="16"/>
        </w:rPr>
        <w:t xml:space="preserve"> </w:t>
      </w:r>
      <w:r w:rsidRPr="00E226AE">
        <w:rPr>
          <w:rStyle w:val="StyleUnderline"/>
        </w:rPr>
        <w:t>more than makes up for this</w:t>
      </w:r>
      <w:r w:rsidRPr="00C2591D">
        <w:rPr>
          <w:rStyle w:val="StyleUnderline"/>
        </w:rPr>
        <w:t>, and so they end up more effective in expectation.</w:t>
      </w:r>
      <w:r w:rsidRPr="00C2591D">
        <w:rPr>
          <w:sz w:val="16"/>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615F5A">
        <w:rPr>
          <w:sz w:val="16"/>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615F5A">
        <w:rPr>
          <w:sz w:val="16"/>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w:t>
      </w:r>
      <w:r w:rsidRPr="00B86736">
        <w:rPr>
          <w:rStyle w:val="StyleUnderline"/>
        </w:rPr>
        <w:t xml:space="preserve">You might think there are other actions the present generation could take that would have very </w:t>
      </w:r>
      <w:r w:rsidRPr="00B86736">
        <w:rPr>
          <w:rStyle w:val="Emphasis"/>
        </w:rPr>
        <w:t>long-term effects</w:t>
      </w:r>
      <w:r w:rsidRPr="00B86736">
        <w:rPr>
          <w:rStyle w:val="StyleUnderline"/>
        </w:rPr>
        <w:t xml:space="preserve">, and these could be similarly important to reducing the risk of </w:t>
      </w:r>
      <w:r w:rsidRPr="00C2591D">
        <w:rPr>
          <w:rStyle w:val="Emphasis"/>
        </w:rPr>
        <w:t>extinction</w:t>
      </w:r>
      <w:r w:rsidRPr="00C2591D">
        <w:rPr>
          <w:rStyle w:val="StyleUnderline"/>
        </w:rPr>
        <w:t>.</w:t>
      </w:r>
      <w:r w:rsidRPr="00C2591D">
        <w:rPr>
          <w:sz w:val="16"/>
        </w:rPr>
        <w:t xml:space="preserve"> In particular, </w:t>
      </w:r>
      <w:r w:rsidRPr="00C2591D">
        <w:rPr>
          <w:rStyle w:val="StyleUnderline"/>
        </w:rPr>
        <w:t xml:space="preserve">we might be able to improve the </w:t>
      </w:r>
      <w:r w:rsidRPr="00C2591D">
        <w:rPr>
          <w:rStyle w:val="Emphasis"/>
        </w:rPr>
        <w:t>quality of the future</w:t>
      </w:r>
      <w:r w:rsidRPr="00C2591D">
        <w:rPr>
          <w:sz w:val="16"/>
        </w:rPr>
        <w:t xml:space="preserve"> </w:t>
      </w:r>
      <w:r w:rsidRPr="00C2591D">
        <w:rPr>
          <w:rStyle w:val="StyleUnderline"/>
        </w:rPr>
        <w:t xml:space="preserve">by preventing our civilization from getting locked into bad outcomes </w:t>
      </w:r>
      <w:r w:rsidRPr="00C2591D">
        <w:rPr>
          <w:rStyle w:val="Emphasis"/>
        </w:rPr>
        <w:t>permanently</w:t>
      </w:r>
      <w:r w:rsidRPr="00C2591D">
        <w:rPr>
          <w:sz w:val="16"/>
        </w:rPr>
        <w:t xml:space="preserve">. This is going to get a bit sci-fi, but bear with us. One possibility that has been floated is that </w:t>
      </w:r>
      <w:r w:rsidRPr="00C2591D">
        <w:rPr>
          <w:rStyle w:val="StyleUnderline"/>
        </w:rPr>
        <w:t>new tech</w:t>
      </w:r>
      <w:r w:rsidRPr="00C2591D">
        <w:rPr>
          <w:sz w:val="16"/>
        </w:rPr>
        <w:t xml:space="preserve">nology, </w:t>
      </w:r>
      <w:r w:rsidRPr="00C2591D">
        <w:rPr>
          <w:rStyle w:val="StyleUnderline"/>
        </w:rPr>
        <w:t xml:space="preserve">like extreme </w:t>
      </w:r>
      <w:r w:rsidRPr="00C2591D">
        <w:rPr>
          <w:rStyle w:val="Emphasis"/>
        </w:rPr>
        <w:t>surveillance</w:t>
      </w:r>
      <w:r w:rsidRPr="00C2591D">
        <w:rPr>
          <w:sz w:val="16"/>
        </w:rPr>
        <w:t xml:space="preserve"> </w:t>
      </w:r>
      <w:r w:rsidRPr="00C2591D">
        <w:rPr>
          <w:rStyle w:val="StyleUnderline"/>
        </w:rPr>
        <w:t>or psychological conditioning, could make it possible to create a totalitarian government</w:t>
      </w:r>
      <w:r w:rsidRPr="00C2591D">
        <w:rPr>
          <w:sz w:val="16"/>
        </w:rPr>
        <w:t xml:space="preserve"> that could never be ended. This would be the 1984 and Brave New World scenario respectively. If this government were bad, then </w:t>
      </w:r>
      <w:r w:rsidRPr="00C2591D">
        <w:rPr>
          <w:rStyle w:val="StyleUnderline"/>
        </w:rPr>
        <w:t xml:space="preserve">civilisation might have a fate </w:t>
      </w:r>
      <w:r w:rsidRPr="00C2591D">
        <w:rPr>
          <w:rStyle w:val="Emphasis"/>
        </w:rPr>
        <w:t>worse than extinction</w:t>
      </w:r>
      <w:r w:rsidRPr="00C2591D">
        <w:rPr>
          <w:sz w:val="16"/>
        </w:rPr>
        <w:t xml:space="preserve"> </w:t>
      </w:r>
      <w:r w:rsidRPr="00C2591D">
        <w:rPr>
          <w:rStyle w:val="StyleUnderline"/>
        </w:rPr>
        <w:t>by causing us to suffer for millennia</w:t>
      </w:r>
      <w:r w:rsidRPr="00C2591D">
        <w:rPr>
          <w:sz w:val="16"/>
        </w:rPr>
        <w:t xml:space="preserve">.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w:t>
      </w:r>
      <w:r w:rsidRPr="00C2591D">
        <w:rPr>
          <w:rStyle w:val="StyleUnderline"/>
        </w:rPr>
        <w:t>Risks of a future that contains an astronomical amount of suffering have been called</w:t>
      </w:r>
      <w:r w:rsidRPr="00C2591D">
        <w:rPr>
          <w:sz w:val="16"/>
        </w:rPr>
        <w:t xml:space="preserve"> “</w:t>
      </w:r>
      <w:r w:rsidRPr="00C2591D">
        <w:rPr>
          <w:rStyle w:val="Emphasis"/>
        </w:rPr>
        <w:t>s-risks</w:t>
      </w:r>
      <w:r w:rsidRPr="00C2591D">
        <w:rPr>
          <w:sz w:val="16"/>
        </w:rPr>
        <w:t xml:space="preserve">”.31 </w:t>
      </w:r>
      <w:r w:rsidRPr="00C2591D">
        <w:rPr>
          <w:rStyle w:val="StyleUnderline"/>
        </w:rPr>
        <w:t>If there is something we can do today to prevent an s-risk from happening</w:t>
      </w:r>
      <w:r w:rsidRPr="00C2591D">
        <w:rPr>
          <w:sz w:val="16"/>
        </w:rPr>
        <w:t xml:space="preserve"> (for instance, through targeted research in technical AI safety and AI governance), </w:t>
      </w:r>
      <w:r w:rsidRPr="00C2591D">
        <w:rPr>
          <w:rStyle w:val="StyleUnderline"/>
        </w:rPr>
        <w:t>it could be even more important</w:t>
      </w:r>
      <w:r w:rsidRPr="00C2591D">
        <w:rPr>
          <w:sz w:val="16"/>
        </w:rPr>
        <w:t xml:space="preserve">.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w:t>
      </w:r>
      <w:r w:rsidRPr="00C2591D">
        <w:rPr>
          <w:rStyle w:val="StyleUnderline"/>
        </w:rPr>
        <w:t>This has been called trying to increase</w:t>
      </w:r>
      <w:r w:rsidRPr="00C2591D">
        <w:rPr>
          <w:sz w:val="16"/>
        </w:rPr>
        <w:t xml:space="preserve"> “</w:t>
      </w:r>
      <w:r w:rsidRPr="00C2591D">
        <w:rPr>
          <w:rStyle w:val="Emphasis"/>
        </w:rPr>
        <w:t>existential hope</w:t>
      </w:r>
      <w:r w:rsidRPr="00C2591D">
        <w:rPr>
          <w:sz w:val="16"/>
        </w:rPr>
        <w:t xml:space="preserve">” </w:t>
      </w:r>
      <w:r w:rsidRPr="00C2591D">
        <w:rPr>
          <w:rStyle w:val="StyleUnderline"/>
        </w:rPr>
        <w:t>rather than decrease</w:t>
      </w:r>
      <w:r w:rsidRPr="00C2591D">
        <w:rPr>
          <w:sz w:val="16"/>
        </w:rPr>
        <w:t xml:space="preserve"> “</w:t>
      </w:r>
      <w:r w:rsidRPr="00C2591D">
        <w:rPr>
          <w:rStyle w:val="Emphasis"/>
        </w:rPr>
        <w:t>existential risk</w:t>
      </w:r>
      <w:r w:rsidRPr="00C2591D">
        <w:rPr>
          <w:sz w:val="16"/>
        </w:rPr>
        <w:t xml:space="preserve">”.32 </w:t>
      </w:r>
      <w:r w:rsidRPr="00C2591D">
        <w:rPr>
          <w:rStyle w:val="StyleUnderline"/>
        </w:rPr>
        <w:t xml:space="preserve">We agree that there might be other ways that we can have very long-term effects, and these might be more pressing than reducing the risk of extinction. However, most of these proposals are not yet as </w:t>
      </w:r>
      <w:r w:rsidRPr="00C2591D">
        <w:rPr>
          <w:rStyle w:val="Emphasis"/>
        </w:rPr>
        <w:t>well worked out,</w:t>
      </w:r>
      <w:r w:rsidRPr="00C2591D">
        <w:rPr>
          <w:rStyle w:val="StyleUnderline"/>
        </w:rPr>
        <w:t xml:space="preserve"> and we’re not sure about what to do about them. </w:t>
      </w:r>
      <w:r w:rsidRPr="00C2591D">
        <w:rPr>
          <w:sz w:val="16"/>
        </w:rPr>
        <w:t>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w:t>
      </w:r>
      <w:r w:rsidRPr="00615F5A">
        <w:rPr>
          <w:sz w:val="16"/>
        </w:rPr>
        <w:t xml:space="preserve"> it happen at all. Moreover, since technology is also the cause of many of these risks, it’s not clear how much speeding it up helps in the short-term. Speeding up progress is also far less neglected, since it benefits the </w:t>
      </w:r>
      <w:r w:rsidRPr="00E226AE">
        <w:rPr>
          <w:sz w:val="16"/>
        </w:rPr>
        <w:t xml:space="preserve">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E226AE">
        <w:rPr>
          <w:sz w:val="16"/>
        </w:rPr>
        <w:t xml:space="preserve"> </w:t>
      </w:r>
      <w:r w:rsidRPr="00E226AE">
        <w:rPr>
          <w:rStyle w:val="Emphasis"/>
        </w:rPr>
        <w:t>civilisation won’t last</w:t>
      </w:r>
      <w:r w:rsidRPr="00E226AE">
        <w:rPr>
          <w:sz w:val="16"/>
        </w:rPr>
        <w:t xml:space="preserve"> a long time, </w:t>
      </w:r>
      <w:r w:rsidRPr="00E226AE">
        <w:rPr>
          <w:rStyle w:val="StyleUnderline"/>
        </w:rPr>
        <w:t xml:space="preserve">then the value of reducing these risks is significantly </w:t>
      </w:r>
      <w:r w:rsidRPr="00E226AE">
        <w:rPr>
          <w:rStyle w:val="Emphasis"/>
        </w:rPr>
        <w:t>reduced</w:t>
      </w:r>
      <w:r w:rsidRPr="00E226AE">
        <w:rPr>
          <w:sz w:val="16"/>
        </w:rPr>
        <w:t xml:space="preserve"> (</w:t>
      </w:r>
      <w:r w:rsidRPr="00E226AE">
        <w:rPr>
          <w:rStyle w:val="StyleUnderline"/>
        </w:rPr>
        <w:t>though</w:t>
      </w:r>
      <w:r w:rsidRPr="00E226AE">
        <w:rPr>
          <w:sz w:val="16"/>
        </w:rPr>
        <w:t xml:space="preserve"> perhaps </w:t>
      </w:r>
      <w:r w:rsidRPr="00E226AE">
        <w:rPr>
          <w:rStyle w:val="Emphasis"/>
        </w:rPr>
        <w:t>still worth</w:t>
      </w:r>
      <w:r w:rsidRPr="00E226AE">
        <w:rPr>
          <w:rStyle w:val="StyleUnderline"/>
        </w:rPr>
        <w:t xml:space="preserve"> taking to help the present generation</w:t>
      </w:r>
      <w:r w:rsidRPr="00E226AE">
        <w:rPr>
          <w:sz w:val="16"/>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E226AE">
        <w:rPr>
          <w:sz w:val="16"/>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E226AE">
        <w:rPr>
          <w:sz w:val="16"/>
        </w:rPr>
        <w:t xml:space="preserve">Similarly, </w:t>
      </w:r>
      <w:r w:rsidRPr="00E226AE">
        <w:rPr>
          <w:rStyle w:val="StyleUnderline"/>
        </w:rPr>
        <w:t xml:space="preserve">if you think it’s likely the future will be </w:t>
      </w:r>
      <w:r w:rsidRPr="00E226AE">
        <w:rPr>
          <w:rStyle w:val="Emphasis"/>
        </w:rPr>
        <w:t>more bad than good</w:t>
      </w:r>
      <w:r w:rsidRPr="00E226AE">
        <w:rPr>
          <w:sz w:val="16"/>
        </w:rPr>
        <w:t xml:space="preserve">, </w:t>
      </w:r>
      <w:r w:rsidRPr="00E226AE">
        <w:rPr>
          <w:rStyle w:val="StyleUnderline"/>
        </w:rPr>
        <w:t>then</w:t>
      </w:r>
      <w:r w:rsidRPr="00E226AE">
        <w:rPr>
          <w:sz w:val="16"/>
        </w:rPr>
        <w:t xml:space="preserve"> the value of reducing these risks goes down (or if we have much more obligation to reduce suffering than increase wellbeing). </w:t>
      </w:r>
      <w:r w:rsidRPr="00E226AE">
        <w:rPr>
          <w:rStyle w:val="Emphasis"/>
        </w:rPr>
        <w:t>We don’t think this is likely</w:t>
      </w:r>
      <w:r w:rsidRPr="00E226AE">
        <w:rPr>
          <w:sz w:val="16"/>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615F5A">
        <w:rPr>
          <w:sz w:val="16"/>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615F5A">
        <w:rPr>
          <w:sz w:val="16"/>
        </w:rPr>
        <w:t xml:space="preserve">. See more discussion in footnote 11.11 What’s more, </w:t>
      </w:r>
      <w:r w:rsidRPr="00E226AE">
        <w:rPr>
          <w:rStyle w:val="StyleUnderline"/>
          <w:highlight w:val="cyan"/>
        </w:rPr>
        <w:t>even if you’re</w:t>
      </w:r>
      <w:r w:rsidRPr="00E226AE">
        <w:rPr>
          <w:sz w:val="16"/>
          <w:highlight w:val="cyan"/>
        </w:rPr>
        <w:t xml:space="preserve"> </w:t>
      </w:r>
      <w:r w:rsidRPr="00E226AE">
        <w:rPr>
          <w:rStyle w:val="Emphasis"/>
          <w:highlight w:val="cyan"/>
        </w:rPr>
        <w:t>not sure</w:t>
      </w:r>
      <w:r w:rsidRPr="00615F5A">
        <w:rPr>
          <w:sz w:val="16"/>
        </w:rPr>
        <w:t xml:space="preserve"> </w:t>
      </w:r>
      <w:r w:rsidRPr="00615F5A">
        <w:rPr>
          <w:rStyle w:val="StyleUnderline"/>
        </w:rPr>
        <w:t>how good the future will be,</w:t>
      </w:r>
      <w:r w:rsidRPr="00615F5A">
        <w:rPr>
          <w:sz w:val="16"/>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E226AE">
        <w:rPr>
          <w:sz w:val="16"/>
        </w:rPr>
        <w:t xml:space="preserve"> </w:t>
      </w:r>
      <w:r w:rsidRPr="00E226AE">
        <w:rPr>
          <w:rStyle w:val="StyleUnderline"/>
        </w:rPr>
        <w:t xml:space="preserve">and keep its </w:t>
      </w:r>
      <w:r w:rsidRPr="00E226AE">
        <w:rPr>
          <w:rStyle w:val="Emphasis"/>
        </w:rPr>
        <w:t>options open</w:t>
      </w:r>
      <w:r w:rsidRPr="00E226AE">
        <w:rPr>
          <w:sz w:val="16"/>
        </w:rPr>
        <w:t xml:space="preserve">. </w:t>
      </w:r>
      <w:r w:rsidRPr="00E226AE">
        <w:rPr>
          <w:rStyle w:val="StyleUnderline"/>
        </w:rPr>
        <w:t xml:space="preserve">People in the future will have much more time to </w:t>
      </w:r>
      <w:r w:rsidRPr="00E226AE">
        <w:rPr>
          <w:rStyle w:val="Emphasis"/>
        </w:rPr>
        <w:t>study</w:t>
      </w:r>
      <w:r w:rsidRPr="00E226AE">
        <w:rPr>
          <w:sz w:val="16"/>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E226AE">
        <w:rPr>
          <w:sz w:val="16"/>
        </w:rPr>
        <w:t xml:space="preserve"> </w:t>
      </w:r>
      <w:r w:rsidRPr="00E226AE">
        <w:rPr>
          <w:rStyle w:val="Emphasis"/>
        </w:rPr>
        <w:t>expand</w:t>
      </w:r>
      <w:r w:rsidRPr="00E226AE">
        <w:rPr>
          <w:sz w:val="16"/>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E226AE">
        <w:rPr>
          <w:sz w:val="16"/>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615F5A">
        <w:rPr>
          <w:sz w:val="16"/>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E226AE">
        <w:rPr>
          <w:sz w:val="16"/>
        </w:rPr>
        <w:t xml:space="preserve"> </w:t>
      </w:r>
      <w:r w:rsidRPr="00E226AE">
        <w:rPr>
          <w:rStyle w:val="StyleUnderline"/>
        </w:rPr>
        <w:t xml:space="preserve">making any </w:t>
      </w:r>
      <w:r w:rsidRPr="00E226AE">
        <w:rPr>
          <w:rStyle w:val="Emphasis"/>
        </w:rPr>
        <w:t>irreversible commitments</w:t>
      </w:r>
      <w:r w:rsidRPr="00E226AE">
        <w:rPr>
          <w:sz w:val="16"/>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E226AE">
        <w:rPr>
          <w:sz w:val="16"/>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E226AE">
        <w:rPr>
          <w:sz w:val="16"/>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E226AE">
        <w:rPr>
          <w:sz w:val="16"/>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E226AE">
        <w:rPr>
          <w:sz w:val="16"/>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E226AE">
        <w:rPr>
          <w:sz w:val="16"/>
        </w:rPr>
        <w:t>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w:t>
      </w:r>
      <w:r w:rsidRPr="00615F5A">
        <w:rPr>
          <w:sz w:val="16"/>
        </w:rPr>
        <w:t xml:space="preserve">, you might think there’s another moral issue that’s more important, such as factory farming. What can you do to help? Some areas to focus on </w:t>
      </w:r>
      <w:r w:rsidRPr="00E226AE">
        <w:rPr>
          <w:rStyle w:val="StyleUnderline"/>
          <w:highlight w:val="cyan"/>
        </w:rPr>
        <w:t>Our</w:t>
      </w:r>
      <w:r w:rsidRPr="00E226AE">
        <w:rPr>
          <w:sz w:val="16"/>
          <w:highlight w:val="cyan"/>
        </w:rPr>
        <w:t xml:space="preserve"> </w:t>
      </w:r>
      <w:r w:rsidRPr="00E226AE">
        <w:rPr>
          <w:rStyle w:val="Emphasis"/>
          <w:highlight w:val="cyan"/>
        </w:rPr>
        <w:t>best evidence</w:t>
      </w:r>
      <w:r w:rsidRPr="00E226AE">
        <w:rPr>
          <w:sz w:val="16"/>
          <w:highlight w:val="cyan"/>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615F5A">
        <w:rPr>
          <w:sz w:val="16"/>
        </w:rPr>
        <w:t xml:space="preserve"> </w:t>
      </w:r>
      <w:r w:rsidRPr="00615F5A">
        <w:rPr>
          <w:rStyle w:val="StyleUnderline"/>
        </w:rPr>
        <w:t>in the observable universe</w:t>
      </w:r>
      <w:r w:rsidRPr="00615F5A">
        <w:rPr>
          <w:sz w:val="16"/>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615F5A">
        <w:rPr>
          <w:sz w:val="16"/>
        </w:rPr>
        <w:t>Let’s see how you can help avoid that.</w:t>
      </w:r>
    </w:p>
    <w:p w14:paraId="0F160280" w14:textId="77777777" w:rsidR="00661CB6" w:rsidRPr="009E3C5B" w:rsidRDefault="00661CB6" w:rsidP="00661CB6"/>
    <w:p w14:paraId="5A6AB4A0" w14:textId="77777777" w:rsidR="00661CB6" w:rsidRDefault="00661CB6" w:rsidP="00661CB6">
      <w:pPr>
        <w:pStyle w:val="Heading4"/>
      </w:pPr>
      <w:r>
        <w:t xml:space="preserve">No offense - the era of </w:t>
      </w:r>
      <w:r w:rsidRPr="0081015C">
        <w:rPr>
          <w:u w:val="single"/>
        </w:rPr>
        <w:t>liberalist interventionism</w:t>
      </w:r>
      <w:r>
        <w:t xml:space="preserve"> is over in favor of realism</w:t>
      </w:r>
    </w:p>
    <w:p w14:paraId="4AA04CF2" w14:textId="77777777" w:rsidR="00661CB6" w:rsidRPr="00897009" w:rsidRDefault="00661CB6" w:rsidP="00661CB6">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02B4AC32" w14:textId="77777777" w:rsidR="00661CB6" w:rsidRPr="00180D55" w:rsidRDefault="00661CB6" w:rsidP="00661CB6">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683EAA31" w14:textId="77777777" w:rsidR="00661CB6" w:rsidRPr="00897009" w:rsidRDefault="00661CB6" w:rsidP="00661CB6">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47140434" w14:textId="77777777" w:rsidR="00661CB6" w:rsidRPr="00897009" w:rsidRDefault="00661CB6" w:rsidP="00661CB6">
      <w:pPr>
        <w:rPr>
          <w:sz w:val="14"/>
        </w:rPr>
      </w:pPr>
      <w:r w:rsidRPr="00897009">
        <w:rPr>
          <w:sz w:val="14"/>
        </w:rPr>
        <w:t>But during the Cold War, the US pursued a resolutely “realist” foreign policy that focused on national interest and propped up or tolerated dictatorships as long as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65F206AC" w14:textId="77777777" w:rsidR="00661CB6" w:rsidRPr="00897009" w:rsidRDefault="00661CB6" w:rsidP="00661CB6">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10F6CEC7" w14:textId="77777777" w:rsidR="00661CB6" w:rsidRPr="00897009" w:rsidRDefault="00661CB6" w:rsidP="00661CB6">
      <w:pPr>
        <w:rPr>
          <w:sz w:val="14"/>
        </w:rPr>
      </w:pPr>
      <w:r w:rsidRPr="00180D55">
        <w:rPr>
          <w:u w:val="single"/>
        </w:rPr>
        <w:t xml:space="preserve">The rhetoric outstripped the reality, but reality did change. As the sole global hegemon, the US embarked on a </w:t>
      </w:r>
      <w:r w:rsidRPr="00E226AE">
        <w:rPr>
          <w:rStyle w:val="Emphasis"/>
          <w:highlight w:val="cyan"/>
        </w:rPr>
        <w:t>large number of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6767570C" w14:textId="77777777" w:rsidR="00661CB6" w:rsidRDefault="00661CB6" w:rsidP="00661CB6">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02834E64" w14:textId="77777777" w:rsidR="00661CB6" w:rsidRDefault="00661CB6" w:rsidP="00661CB6">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0262FC71" w14:textId="77777777" w:rsidR="00661CB6" w:rsidRPr="00897009" w:rsidRDefault="00661CB6" w:rsidP="00661CB6">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2A7B31AD" w14:textId="77777777" w:rsidR="00661CB6" w:rsidRPr="00897009" w:rsidRDefault="00661CB6" w:rsidP="00661CB6">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532D9448" w14:textId="77777777" w:rsidR="00661CB6" w:rsidRDefault="00661CB6" w:rsidP="00661CB6">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169E6992" w14:textId="77777777" w:rsidR="00661CB6" w:rsidRPr="00897009" w:rsidRDefault="00661CB6" w:rsidP="00661CB6">
      <w:pPr>
        <w:rPr>
          <w:sz w:val="14"/>
        </w:rPr>
      </w:pPr>
      <w:r w:rsidRPr="00897009">
        <w:rPr>
          <w:sz w:val="14"/>
        </w:rPr>
        <w:t>“</w:t>
      </w:r>
      <w:r w:rsidRPr="00E226AE">
        <w:rPr>
          <w:highlight w:val="cyan"/>
          <w:u w:val="single"/>
        </w:rPr>
        <w:t>about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5644D097" w14:textId="77777777" w:rsidR="00661CB6" w:rsidRPr="00897009" w:rsidRDefault="00661CB6" w:rsidP="00661CB6">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290326CB" w14:textId="77777777" w:rsidR="00661CB6" w:rsidRPr="00897009" w:rsidRDefault="00661CB6" w:rsidP="00661CB6">
      <w:pPr>
        <w:rPr>
          <w:sz w:val="14"/>
        </w:rPr>
      </w:pPr>
      <w:r w:rsidRPr="00897009">
        <w:rPr>
          <w:sz w:val="14"/>
        </w:rPr>
        <w:t>Of course, it was never very clear that US governments were actually motivated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78F40FD6" w14:textId="77777777" w:rsidR="00661CB6" w:rsidRDefault="00661CB6" w:rsidP="00661CB6">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461079A1" w14:textId="77777777" w:rsidR="00661CB6" w:rsidRPr="00C17E8D" w:rsidRDefault="00661CB6" w:rsidP="00661CB6">
      <w:pPr>
        <w:pStyle w:val="Heading4"/>
        <w:rPr>
          <w:rFonts w:asciiTheme="minorHAnsi" w:hAnsiTheme="minorHAnsi" w:cstheme="minorHAnsi"/>
        </w:rPr>
      </w:pPr>
      <w:r w:rsidRPr="00C17E8D">
        <w:rPr>
          <w:rFonts w:asciiTheme="minorHAnsi" w:hAnsiTheme="minorHAnsi" w:cstheme="minorHAnsi"/>
        </w:rPr>
        <w:t xml:space="preserve">Failure to stop China allows them to establish a global </w:t>
      </w:r>
      <w:r w:rsidRPr="00C17E8D">
        <w:rPr>
          <w:rFonts w:asciiTheme="minorHAnsi" w:hAnsiTheme="minorHAnsi" w:cstheme="minorHAnsi"/>
          <w:u w:val="single"/>
        </w:rPr>
        <w:t>dystopian surveillance</w:t>
      </w:r>
      <w:r w:rsidRPr="00C17E8D">
        <w:rPr>
          <w:rFonts w:asciiTheme="minorHAnsi" w:hAnsiTheme="minorHAnsi" w:cstheme="minorHAnsi"/>
        </w:rPr>
        <w:t xml:space="preserve"> state. Only Western democracies have </w:t>
      </w:r>
      <w:r w:rsidRPr="00C17E8D">
        <w:rPr>
          <w:rFonts w:asciiTheme="minorHAnsi" w:hAnsiTheme="minorHAnsi" w:cstheme="minorHAnsi"/>
          <w:u w:val="single"/>
        </w:rPr>
        <w:t>self-correcting</w:t>
      </w:r>
      <w:r w:rsidRPr="00C17E8D">
        <w:rPr>
          <w:rFonts w:asciiTheme="minorHAnsi" w:hAnsiTheme="minorHAnsi" w:cstheme="minorHAnsi"/>
        </w:rPr>
        <w:t xml:space="preserve"> protections to </w:t>
      </w:r>
      <w:r w:rsidRPr="00C17E8D">
        <w:rPr>
          <w:rFonts w:asciiTheme="minorHAnsi" w:hAnsiTheme="minorHAnsi" w:cstheme="minorHAnsi"/>
          <w:u w:val="single"/>
        </w:rPr>
        <w:t>safeguard</w:t>
      </w:r>
      <w:r w:rsidRPr="00C17E8D">
        <w:rPr>
          <w:rFonts w:asciiTheme="minorHAnsi" w:hAnsiTheme="minorHAnsi" w:cstheme="minorHAnsi"/>
        </w:rPr>
        <w:t xml:space="preserve"> citizens from over-stretch</w:t>
      </w:r>
    </w:p>
    <w:p w14:paraId="0116FD1E" w14:textId="77777777" w:rsidR="00661CB6" w:rsidRPr="00C17E8D" w:rsidRDefault="00661CB6" w:rsidP="00661CB6">
      <w:pPr>
        <w:rPr>
          <w:rFonts w:asciiTheme="minorHAnsi" w:hAnsiTheme="minorHAnsi" w:cstheme="minorHAnsi"/>
        </w:rPr>
      </w:pPr>
      <w:r w:rsidRPr="00C17E8D">
        <w:rPr>
          <w:rFonts w:asciiTheme="minorHAnsi" w:hAnsiTheme="minorHAnsi" w:cstheme="minorHAnsi"/>
        </w:rPr>
        <w:t xml:space="preserve">Charlie </w:t>
      </w:r>
      <w:r w:rsidRPr="00C17E8D">
        <w:rPr>
          <w:rStyle w:val="Style13ptBold"/>
          <w:rFonts w:asciiTheme="minorHAnsi" w:hAnsiTheme="minorHAnsi" w:cstheme="minorHAnsi"/>
        </w:rPr>
        <w:t>Campbell 19</w:t>
      </w:r>
      <w:r w:rsidRPr="00C17E8D">
        <w:rPr>
          <w:rFonts w:asciiTheme="minorHAnsi" w:hAnsiTheme="minorHAnsi" w:cstheme="minorHAnsi"/>
        </w:rPr>
        <w:t>. East Asia Correspondent for TIME. "The Entire System Is Designed to Suppress Us': What the Chinese Surveillance State Means for the Rest of the World." Time. 11-21-2019. https://time.com/5735411/china-surveillance-privacy-issues/</w:t>
      </w:r>
    </w:p>
    <w:p w14:paraId="69F92364"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 xml:space="preserve">Still, the risks are considerable. </w:t>
      </w:r>
      <w:r w:rsidRPr="00C17E8D">
        <w:rPr>
          <w:rStyle w:val="StyleUnderline"/>
          <w:rFonts w:asciiTheme="minorHAnsi" w:hAnsiTheme="minorHAnsi" w:cstheme="minorHAnsi"/>
          <w:highlight w:val="cyan"/>
        </w:rPr>
        <w:t>As</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Western democracies</w:t>
      </w:r>
      <w:r w:rsidRPr="00C17E8D">
        <w:rPr>
          <w:rStyle w:val="StyleUnderline"/>
          <w:rFonts w:asciiTheme="minorHAnsi" w:hAnsiTheme="minorHAnsi" w:cstheme="minorHAnsi"/>
          <w:highlight w:val="cyan"/>
        </w:rPr>
        <w:t xml:space="preserve"> enact </w:t>
      </w:r>
      <w:r w:rsidRPr="00C17E8D">
        <w:rPr>
          <w:rStyle w:val="Emphasis"/>
          <w:rFonts w:asciiTheme="minorHAnsi" w:hAnsiTheme="minorHAnsi" w:cstheme="minorHAnsi"/>
          <w:highlight w:val="cyan"/>
        </w:rPr>
        <w:t>safeguards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protect citizens</w:t>
      </w:r>
      <w:r w:rsidRPr="00C17E8D">
        <w:rPr>
          <w:rStyle w:val="StyleUnderline"/>
          <w:rFonts w:asciiTheme="minorHAnsi" w:hAnsiTheme="minorHAnsi" w:cstheme="minorHAnsi"/>
        </w:rPr>
        <w:t xml:space="preserve"> from the rampant harvesting of data by government and corporations, </w:t>
      </w:r>
      <w:r w:rsidRPr="00C17E8D">
        <w:rPr>
          <w:rStyle w:val="Emphasis"/>
          <w:rFonts w:asciiTheme="minorHAnsi" w:hAnsiTheme="minorHAnsi" w:cstheme="minorHAnsi"/>
          <w:highlight w:val="cyan"/>
        </w:rPr>
        <w:t>China</w:t>
      </w:r>
      <w:r w:rsidRPr="00C17E8D">
        <w:rPr>
          <w:rStyle w:val="StyleUnderline"/>
          <w:rFonts w:asciiTheme="minorHAnsi" w:hAnsiTheme="minorHAnsi" w:cstheme="minorHAnsi"/>
          <w:highlight w:val="cyan"/>
        </w:rPr>
        <w:t xml:space="preserve"> is exporting</w:t>
      </w:r>
      <w:r w:rsidRPr="00C17E8D">
        <w:rPr>
          <w:rStyle w:val="StyleUnderline"/>
          <w:rFonts w:asciiTheme="minorHAnsi" w:hAnsiTheme="minorHAnsi" w:cstheme="minorHAnsi"/>
        </w:rPr>
        <w:t xml:space="preserve"> its </w:t>
      </w:r>
      <w:r w:rsidRPr="00C17E8D">
        <w:rPr>
          <w:rStyle w:val="Emphasis"/>
          <w:rFonts w:asciiTheme="minorHAnsi" w:hAnsiTheme="minorHAnsi" w:cstheme="minorHAnsi"/>
          <w:highlight w:val="cyan"/>
        </w:rPr>
        <w:t>AI</w:t>
      </w:r>
      <w:r w:rsidRPr="00C17E8D">
        <w:rPr>
          <w:rStyle w:val="Emphasis"/>
          <w:rFonts w:asciiTheme="minorHAnsi" w:hAnsiTheme="minorHAnsi" w:cstheme="minorHAnsi"/>
        </w:rPr>
        <w:t xml:space="preserve">-powered </w:t>
      </w:r>
      <w:r w:rsidRPr="00C17E8D">
        <w:rPr>
          <w:rStyle w:val="Emphasis"/>
          <w:rFonts w:asciiTheme="minorHAnsi" w:hAnsiTheme="minorHAnsi" w:cstheme="minorHAnsi"/>
          <w:highlight w:val="cyan"/>
        </w:rPr>
        <w:t>surveillance tech</w:t>
      </w:r>
      <w:r w:rsidRPr="00C17E8D">
        <w:rPr>
          <w:rStyle w:val="Emphasis"/>
          <w:rFonts w:asciiTheme="minorHAnsi" w:hAnsiTheme="minorHAnsi" w:cstheme="minorHAnsi"/>
        </w:rPr>
        <w:t>nology</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authoritarian governments around the world</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Chinese firms are providing high-tech surveillance tools to at least 18 nations from Venezuela to Zimbabwe, according to a 2018 </w:t>
      </w:r>
      <w:r w:rsidRPr="00C17E8D">
        <w:rPr>
          <w:rStyle w:val="Emphasis"/>
          <w:rFonts w:asciiTheme="minorHAnsi" w:hAnsiTheme="minorHAnsi" w:cstheme="minorHAnsi"/>
        </w:rPr>
        <w:t>report by Freedom House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China is</w:t>
      </w:r>
      <w:r w:rsidRPr="00C17E8D">
        <w:rPr>
          <w:rStyle w:val="StyleUnderline"/>
          <w:rFonts w:asciiTheme="minorHAnsi" w:hAnsiTheme="minorHAnsi" w:cstheme="minorHAnsi"/>
        </w:rPr>
        <w:t xml:space="preserve"> a </w:t>
      </w:r>
      <w:r w:rsidRPr="00C17E8D">
        <w:rPr>
          <w:rStyle w:val="Emphasis"/>
          <w:rFonts w:asciiTheme="minorHAnsi" w:hAnsiTheme="minorHAnsi" w:cstheme="minorHAnsi"/>
        </w:rPr>
        <w:t>battleground</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where</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modern surveillance state</w:t>
      </w:r>
      <w:r w:rsidRPr="00C17E8D">
        <w:rPr>
          <w:rStyle w:val="StyleUnderline"/>
          <w:rFonts w:asciiTheme="minorHAnsi" w:hAnsiTheme="minorHAnsi" w:cstheme="minorHAnsi"/>
          <w:highlight w:val="cyan"/>
        </w:rPr>
        <w:t xml:space="preserve"> has </w:t>
      </w:r>
      <w:r w:rsidRPr="00C17E8D">
        <w:rPr>
          <w:rStyle w:val="Emphasis"/>
          <w:rFonts w:asciiTheme="minorHAnsi" w:hAnsiTheme="minorHAnsi" w:cstheme="minorHAnsi"/>
          <w:highlight w:val="cyan"/>
        </w:rPr>
        <w:t>reached a nadir</w:t>
      </w:r>
      <w:r w:rsidRPr="00C17E8D">
        <w:rPr>
          <w:rStyle w:val="StyleUnderline"/>
          <w:rFonts w:asciiTheme="minorHAnsi" w:hAnsiTheme="minorHAnsi" w:cstheme="minorHAnsi"/>
        </w:rPr>
        <w:t>, prompting censure from governments and institutions around the globe</w:t>
      </w:r>
      <w:r w:rsidRPr="00C17E8D">
        <w:rPr>
          <w:rFonts w:asciiTheme="minorHAnsi" w:hAnsiTheme="minorHAnsi" w:cstheme="minorHAnsi"/>
          <w:sz w:val="16"/>
        </w:rPr>
        <w:t>, but it is also where rebellion against its overreach is being most ferociously fought.</w:t>
      </w:r>
    </w:p>
    <w:p w14:paraId="15CF95B7"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57AF3903"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782B1662"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 xml:space="preserve">In the name of fighting terrorism, members of predominantly Muslim ethnic groups—mostly </w:t>
      </w:r>
      <w:r w:rsidRPr="00C17E8D">
        <w:rPr>
          <w:rStyle w:val="Emphasis"/>
          <w:rFonts w:asciiTheme="minorHAnsi" w:hAnsiTheme="minorHAnsi" w:cstheme="minorHAnsi"/>
          <w:highlight w:val="cyan"/>
        </w:rPr>
        <w:t>Uighurs</w:t>
      </w:r>
      <w:r w:rsidRPr="00C17E8D">
        <w:rPr>
          <w:rFonts w:asciiTheme="minorHAnsi" w:hAnsiTheme="minorHAnsi" w:cstheme="minorHAnsi"/>
          <w:sz w:val="16"/>
        </w:rPr>
        <w:t xml:space="preserve"> but also </w:t>
      </w:r>
      <w:r w:rsidRPr="00C17E8D">
        <w:rPr>
          <w:rStyle w:val="Emphasis"/>
          <w:rFonts w:asciiTheme="minorHAnsi" w:hAnsiTheme="minorHAnsi" w:cstheme="minorHAnsi"/>
          <w:highlight w:val="cyan"/>
        </w:rPr>
        <w:t>Kazakhs</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Uzbeks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Kyrgyz</w:t>
      </w:r>
      <w:r w:rsidRPr="00C17E8D">
        <w:rPr>
          <w:rFonts w:asciiTheme="minorHAnsi" w:hAnsiTheme="minorHAnsi" w:cstheme="minorHAnsi"/>
          <w:sz w:val="16"/>
        </w:rPr>
        <w:t>—</w:t>
      </w:r>
      <w:r w:rsidRPr="00C17E8D">
        <w:rPr>
          <w:rStyle w:val="StyleUnderline"/>
          <w:rFonts w:asciiTheme="minorHAnsi" w:hAnsiTheme="minorHAnsi" w:cstheme="minorHAnsi"/>
          <w:highlight w:val="cyan"/>
        </w:rPr>
        <w:t xml:space="preserve">are </w:t>
      </w:r>
      <w:r w:rsidRPr="00C17E8D">
        <w:rPr>
          <w:rStyle w:val="Emphasis"/>
          <w:rFonts w:asciiTheme="minorHAnsi" w:hAnsiTheme="minorHAnsi" w:cstheme="minorHAnsi"/>
          <w:highlight w:val="cyan"/>
        </w:rPr>
        <w:t>forced</w:t>
      </w:r>
      <w:r w:rsidRPr="00C17E8D">
        <w:rPr>
          <w:rStyle w:val="StyleUnderline"/>
          <w:rFonts w:asciiTheme="minorHAnsi" w:hAnsiTheme="minorHAnsi" w:cstheme="minorHAnsi"/>
          <w:highlight w:val="cyan"/>
        </w:rPr>
        <w:t xml:space="preserve"> to </w:t>
      </w:r>
      <w:r w:rsidRPr="00C17E8D">
        <w:rPr>
          <w:rStyle w:val="Emphasis"/>
          <w:rFonts w:asciiTheme="minorHAnsi" w:hAnsiTheme="minorHAnsi" w:cstheme="minorHAnsi"/>
          <w:highlight w:val="cyan"/>
        </w:rPr>
        <w:t>surrender biometric data</w:t>
      </w:r>
      <w:r w:rsidRPr="00C17E8D">
        <w:rPr>
          <w:rStyle w:val="StyleUnderline"/>
          <w:rFonts w:asciiTheme="minorHAnsi" w:hAnsiTheme="minorHAnsi" w:cstheme="minorHAnsi"/>
        </w:rPr>
        <w:t xml:space="preserve"> like photos, fingerprints, DNA, blood and voice samples</w:t>
      </w:r>
      <w:r w:rsidRPr="00C17E8D">
        <w:rPr>
          <w:rFonts w:asciiTheme="minorHAnsi" w:hAnsiTheme="minorHAnsi" w:cstheme="minorHAnsi"/>
          <w:sz w:val="16"/>
        </w:rPr>
        <w:t xml:space="preserve">. </w:t>
      </w:r>
      <w:r w:rsidRPr="00C17E8D">
        <w:rPr>
          <w:rStyle w:val="StyleUnderline"/>
          <w:rFonts w:asciiTheme="minorHAnsi" w:hAnsiTheme="minorHAnsi" w:cstheme="minorHAnsi"/>
        </w:rPr>
        <w:t>Police are armed with a smartphone app that then automatically flags certain behaviors</w:t>
      </w:r>
      <w:r w:rsidRPr="00C17E8D">
        <w:rPr>
          <w:rFonts w:asciiTheme="minorHAnsi" w:hAnsiTheme="minorHAnsi" w:cstheme="minorHAnsi"/>
          <w:sz w:val="16"/>
        </w:rPr>
        <w:t xml:space="preserve">, according to reverse engineering by the advocacy group Human Rights Watch. </w:t>
      </w:r>
      <w:r w:rsidRPr="00C17E8D">
        <w:rPr>
          <w:rStyle w:val="StyleUnderline"/>
          <w:rFonts w:asciiTheme="minorHAnsi" w:hAnsiTheme="minorHAnsi" w:cstheme="minorHAnsi"/>
          <w:highlight w:val="cyan"/>
        </w:rPr>
        <w:t>Those who grow a beard</w:t>
      </w:r>
      <w:r w:rsidRPr="00C17E8D">
        <w:rPr>
          <w:rStyle w:val="StyleUnderline"/>
          <w:rFonts w:asciiTheme="minorHAnsi" w:hAnsiTheme="minorHAnsi" w:cstheme="minorHAnsi"/>
        </w:rPr>
        <w:t xml:space="preserve">, leave their house via a back door </w:t>
      </w:r>
      <w:r w:rsidRPr="00C17E8D">
        <w:rPr>
          <w:rStyle w:val="StyleUnderline"/>
          <w:rFonts w:asciiTheme="minorHAnsi" w:hAnsiTheme="minorHAnsi" w:cstheme="minorHAnsi"/>
          <w:highlight w:val="cyan"/>
        </w:rPr>
        <w:t>or visit the mosque</w:t>
      </w:r>
      <w:r w:rsidRPr="00C17E8D">
        <w:rPr>
          <w:rStyle w:val="StyleUnderline"/>
          <w:rFonts w:asciiTheme="minorHAnsi" w:hAnsiTheme="minorHAnsi" w:cstheme="minorHAnsi"/>
        </w:rPr>
        <w:t xml:space="preserve"> often </w:t>
      </w:r>
      <w:r w:rsidRPr="00C17E8D">
        <w:rPr>
          <w:rStyle w:val="StyleUnderline"/>
          <w:rFonts w:asciiTheme="minorHAnsi" w:hAnsiTheme="minorHAnsi" w:cstheme="minorHAnsi"/>
          <w:highlight w:val="cyan"/>
        </w:rPr>
        <w:t>are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red-flagged</w:t>
      </w:r>
      <w:r w:rsidRPr="00C17E8D">
        <w:rPr>
          <w:rStyle w:val="StyleUnderline"/>
          <w:rFonts w:asciiTheme="minorHAnsi" w:hAnsiTheme="minorHAnsi" w:cstheme="minorHAnsi"/>
        </w:rPr>
        <w:t xml:space="preserve"> by the system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interrogated</w:t>
      </w:r>
      <w:r w:rsidRPr="00C17E8D">
        <w:rPr>
          <w:rFonts w:asciiTheme="minorHAnsi" w:hAnsiTheme="minorHAnsi" w:cstheme="minorHAnsi"/>
          <w:sz w:val="16"/>
        </w:rPr>
        <w:t>.</w:t>
      </w:r>
    </w:p>
    <w:p w14:paraId="280695D4"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 xml:space="preserve">Sarsenbek </w:t>
      </w:r>
      <w:r w:rsidRPr="00C17E8D">
        <w:rPr>
          <w:rStyle w:val="StyleUnderline"/>
          <w:rFonts w:asciiTheme="minorHAnsi" w:hAnsiTheme="minorHAnsi" w:cstheme="minorHAnsi"/>
        </w:rPr>
        <w:t>Akaruli</w:t>
      </w:r>
      <w:r w:rsidRPr="00C17E8D">
        <w:rPr>
          <w:rFonts w:asciiTheme="minorHAnsi" w:hAnsiTheme="minorHAnsi" w:cstheme="minorHAnsi"/>
          <w:sz w:val="16"/>
        </w:rPr>
        <w:t xml:space="preserve">, 45, a veterinarian and trader from the Xinjiang city of Ili, </w:t>
      </w:r>
      <w:r w:rsidRPr="00C17E8D">
        <w:rPr>
          <w:rStyle w:val="StyleUnderline"/>
          <w:rFonts w:asciiTheme="minorHAnsi" w:hAnsiTheme="minorHAnsi" w:cstheme="minorHAnsi"/>
        </w:rPr>
        <w:t>was arrested</w:t>
      </w:r>
      <w:r w:rsidRPr="00C17E8D">
        <w:rPr>
          <w:rFonts w:asciiTheme="minorHAnsi" w:hAnsiTheme="minorHAnsi" w:cstheme="minorHAnsi"/>
          <w:sz w:val="16"/>
        </w:rPr>
        <w:t xml:space="preserve"> on Nov. 2, 2017, </w:t>
      </w:r>
      <w:r w:rsidRPr="00C17E8D">
        <w:rPr>
          <w:rStyle w:val="StyleUnderline"/>
          <w:rFonts w:asciiTheme="minorHAnsi" w:hAnsiTheme="minorHAnsi" w:cstheme="minorHAnsi"/>
        </w:rPr>
        <w:t>and remains in a detention</w:t>
      </w:r>
      <w:r w:rsidRPr="00C17E8D">
        <w:rPr>
          <w:rFonts w:asciiTheme="minorHAnsi" w:hAnsiTheme="min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1FAEB2F8" w14:textId="77777777" w:rsidR="00661CB6" w:rsidRPr="00C17E8D" w:rsidRDefault="00661CB6" w:rsidP="00661CB6">
      <w:pPr>
        <w:rPr>
          <w:rFonts w:asciiTheme="minorHAnsi" w:hAnsiTheme="minorHAnsi" w:cstheme="minorHAnsi"/>
          <w:sz w:val="16"/>
        </w:rPr>
      </w:pPr>
      <w:r w:rsidRPr="00C17E8D">
        <w:rPr>
          <w:rStyle w:val="StyleUnderline"/>
          <w:rFonts w:asciiTheme="minorHAnsi" w:hAnsiTheme="minorHAnsi" w:cstheme="minorHAnsi"/>
        </w:rPr>
        <w:t>Surveillance governs all aspects of camp life</w:t>
      </w:r>
      <w:r w:rsidRPr="00C17E8D">
        <w:rPr>
          <w:rFonts w:asciiTheme="minorHAnsi" w:hAnsiTheme="minorHAnsi" w:cstheme="minorHAnsi"/>
          <w:sz w:val="16"/>
        </w:rPr>
        <w:t xml:space="preserve">. Bakitali </w:t>
      </w:r>
      <w:r w:rsidRPr="00C17E8D">
        <w:rPr>
          <w:rStyle w:val="StyleUnderline"/>
          <w:rFonts w:asciiTheme="minorHAnsi" w:hAnsiTheme="minorHAnsi" w:cstheme="minorHAnsi"/>
        </w:rPr>
        <w:t>Nur</w:t>
      </w:r>
      <w:r w:rsidRPr="00C17E8D">
        <w:rPr>
          <w:rFonts w:asciiTheme="minorHAnsi" w:hAnsiTheme="minorHAnsi" w:cstheme="minorHAnsi"/>
          <w:sz w:val="16"/>
        </w:rPr>
        <w:t xml:space="preserve">, 47, a fruit and vegetable exporter in the Xinjiang town of Khorgos, </w:t>
      </w:r>
      <w:r w:rsidRPr="00C17E8D">
        <w:rPr>
          <w:rStyle w:val="StyleUnderline"/>
          <w:rFonts w:asciiTheme="minorHAnsi" w:hAnsiTheme="minorHAnsi" w:cstheme="minorHAnsi"/>
        </w:rPr>
        <w:t>was arrested after authorities became suspicious of his</w:t>
      </w:r>
      <w:r w:rsidRPr="00C17E8D">
        <w:rPr>
          <w:rFonts w:asciiTheme="minorHAnsi" w:hAnsiTheme="minorHAnsi" w:cstheme="minorHAnsi"/>
          <w:sz w:val="16"/>
        </w:rPr>
        <w:t xml:space="preserve"> frequent business </w:t>
      </w:r>
      <w:r w:rsidRPr="00C17E8D">
        <w:rPr>
          <w:rStyle w:val="StyleUnderline"/>
          <w:rFonts w:asciiTheme="minorHAnsi" w:hAnsiTheme="minorHAnsi" w:cstheme="minorHAnsi"/>
        </w:rPr>
        <w:t>trips abroad</w:t>
      </w:r>
      <w:r w:rsidRPr="00C17E8D">
        <w:rPr>
          <w:rFonts w:asciiTheme="minorHAnsi" w:hAnsiTheme="minorHAnsi" w:cstheme="minorHAnsi"/>
          <w:sz w:val="16"/>
        </w:rPr>
        <w:t xml:space="preserve">. The father of three says </w:t>
      </w:r>
      <w:r w:rsidRPr="00C17E8D">
        <w:rPr>
          <w:rStyle w:val="StyleUnderline"/>
          <w:rFonts w:asciiTheme="minorHAnsi" w:hAnsiTheme="minorHAnsi" w:cstheme="minorHAnsi"/>
        </w:rPr>
        <w:t>he spent a year in a single room</w:t>
      </w:r>
      <w:r w:rsidRPr="00C17E8D">
        <w:rPr>
          <w:rFonts w:asciiTheme="minorHAnsi" w:hAnsiTheme="minorHAnsi" w:cstheme="minorHAnsi"/>
          <w:sz w:val="16"/>
        </w:rPr>
        <w:t xml:space="preserve"> with seven other inmates, all clad in blue jumpsuits, </w:t>
      </w:r>
      <w:r w:rsidRPr="00C17E8D">
        <w:rPr>
          <w:rStyle w:val="StyleUnderline"/>
          <w:rFonts w:asciiTheme="minorHAnsi" w:hAnsiTheme="minorHAnsi" w:cstheme="minorHAnsi"/>
        </w:rPr>
        <w:t>forced to sit still on plastic stools for 17 hours straight as four HikVision cameras recorded every move</w:t>
      </w:r>
      <w:r w:rsidRPr="00C17E8D">
        <w:rPr>
          <w:rFonts w:asciiTheme="minorHAnsi" w:hAnsiTheme="minorHAnsi" w:cstheme="minorHAnsi"/>
          <w:sz w:val="16"/>
        </w:rPr>
        <w:t>. “</w:t>
      </w:r>
      <w:r w:rsidRPr="00C17E8D">
        <w:rPr>
          <w:rStyle w:val="StyleUnderline"/>
          <w:rFonts w:asciiTheme="minorHAnsi" w:hAnsiTheme="minorHAnsi" w:cstheme="minorHAnsi"/>
        </w:rPr>
        <w:t>Anyone caught talking or moving was forced into stress positions for hours at a time</w:t>
      </w:r>
      <w:r w:rsidRPr="00C17E8D">
        <w:rPr>
          <w:rFonts w:asciiTheme="minorHAnsi" w:hAnsiTheme="minorHAnsi" w:cstheme="minorHAnsi"/>
          <w:sz w:val="16"/>
        </w:rPr>
        <w:t>,” he says.</w:t>
      </w:r>
    </w:p>
    <w:p w14:paraId="0C149C7A" w14:textId="77777777" w:rsidR="00661CB6" w:rsidRPr="00C17E8D" w:rsidRDefault="00661CB6" w:rsidP="00661CB6">
      <w:pPr>
        <w:rPr>
          <w:rFonts w:asciiTheme="minorHAnsi" w:hAnsiTheme="minorHAnsi" w:cstheme="minorHAnsi"/>
          <w:sz w:val="16"/>
        </w:rPr>
      </w:pPr>
      <w:r w:rsidRPr="00C17E8D">
        <w:rPr>
          <w:rStyle w:val="StyleUnderline"/>
          <w:rFonts w:asciiTheme="minorHAnsi" w:hAnsiTheme="minorHAnsi" w:cstheme="minorHAnsi"/>
        </w:rPr>
        <w:t>Bakitali was released only after he developed a chronic illness</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But his </w:t>
      </w:r>
      <w:r w:rsidRPr="00C17E8D">
        <w:rPr>
          <w:rStyle w:val="Emphasis"/>
          <w:rFonts w:asciiTheme="minorHAnsi" w:hAnsiTheme="minorHAnsi" w:cstheme="minorHAnsi"/>
        </w:rPr>
        <w:t>surveillance hell</w:t>
      </w:r>
      <w:r w:rsidRPr="00C17E8D">
        <w:rPr>
          <w:rFonts w:asciiTheme="minorHAnsi" w:hAnsiTheme="minorHAnsi" w:cstheme="minorHAnsi"/>
          <w:sz w:val="16"/>
        </w:rPr>
        <w:t xml:space="preserve"> </w:t>
      </w:r>
      <w:r w:rsidRPr="00C17E8D">
        <w:rPr>
          <w:rStyle w:val="StyleUnderline"/>
          <w:rFonts w:asciiTheme="minorHAnsi" w:hAnsiTheme="minorHAnsi" w:cstheme="minorHAnsi"/>
        </w:rPr>
        <w:t>continued over five months of virtual house arrest, which is common for former detainees</w:t>
      </w:r>
      <w:r w:rsidRPr="00C17E8D">
        <w:rPr>
          <w:rFonts w:asciiTheme="minorHAnsi" w:hAnsiTheme="minorHAnsi" w:cstheme="minorHAnsi"/>
          <w:sz w:val="16"/>
        </w:rPr>
        <w:t xml:space="preserve">. </w:t>
      </w:r>
      <w:r w:rsidRPr="00C17E8D">
        <w:rPr>
          <w:rStyle w:val="StyleUnderline"/>
          <w:rFonts w:asciiTheme="minorHAnsi" w:hAnsiTheme="minorHAnsi" w:cstheme="minorHAnsi"/>
        </w:rPr>
        <w:t>He was forbidden from traveling outside his village without permission, and a CCTV camera was installed opposite his home</w:t>
      </w:r>
      <w:r w:rsidRPr="00C17E8D">
        <w:rPr>
          <w:rFonts w:asciiTheme="minorHAnsi" w:hAnsiTheme="minorHAnsi" w:cstheme="minorHAnsi"/>
          <w:sz w:val="16"/>
        </w:rPr>
        <w:t xml:space="preserve">. </w:t>
      </w:r>
      <w:r w:rsidRPr="00C17E8D">
        <w:rPr>
          <w:rStyle w:val="StyleUnderline"/>
          <w:rFonts w:asciiTheme="minorHAnsi" w:hAnsiTheme="minorHAnsi" w:cstheme="minorHAnsi"/>
        </w:rPr>
        <w:t>Every time he approached the</w:t>
      </w:r>
      <w:r w:rsidRPr="00C17E8D">
        <w:rPr>
          <w:rFonts w:asciiTheme="minorHAnsi" w:hAnsiTheme="minorHAnsi" w:cstheme="minorHAnsi"/>
          <w:sz w:val="16"/>
        </w:rPr>
        <w:t xml:space="preserve"> front </w:t>
      </w:r>
      <w:r w:rsidRPr="00C17E8D">
        <w:rPr>
          <w:rStyle w:val="StyleUnderline"/>
          <w:rFonts w:asciiTheme="minorHAnsi" w:hAnsiTheme="minorHAnsi" w:cstheme="minorHAnsi"/>
        </w:rPr>
        <w:t>door, a policeman would call to ask where he was going</w:t>
      </w:r>
      <w:r w:rsidRPr="00C17E8D">
        <w:rPr>
          <w:rFonts w:asciiTheme="minorHAnsi" w:hAnsiTheme="minorHAnsi" w:cstheme="minorHAnsi"/>
          <w:sz w:val="16"/>
        </w:rPr>
        <w:t xml:space="preserve">. </w:t>
      </w:r>
      <w:r w:rsidRPr="00C17E8D">
        <w:rPr>
          <w:rStyle w:val="StyleUnderline"/>
          <w:rFonts w:asciiTheme="minorHAnsi" w:hAnsiTheme="minorHAnsi" w:cstheme="minorHAnsi"/>
        </w:rPr>
        <w:t>He had to report to the local government</w:t>
      </w:r>
      <w:r w:rsidRPr="00C17E8D">
        <w:rPr>
          <w:rFonts w:asciiTheme="minorHAnsi" w:hAnsiTheme="minorHAnsi" w:cstheme="minorHAnsi"/>
          <w:sz w:val="16"/>
        </w:rPr>
        <w:t xml:space="preserve"> office every day </w:t>
      </w:r>
      <w:r w:rsidRPr="00C17E8D">
        <w:rPr>
          <w:rStyle w:val="StyleUnderline"/>
          <w:rFonts w:asciiTheme="minorHAnsi" w:hAnsiTheme="minorHAnsi" w:cstheme="minorHAnsi"/>
        </w:rPr>
        <w:t>to undergo “political education” and write a self-criticism detailing his previous day’s activities</w:t>
      </w:r>
      <w:r w:rsidRPr="00C17E8D">
        <w:rPr>
          <w:rFonts w:asciiTheme="minorHAnsi" w:hAnsiTheme="minorHAnsi" w:cstheme="minorHAnsi"/>
          <w:sz w:val="16"/>
        </w:rPr>
        <w:t xml:space="preserve">. Unable to travel for work, former </w:t>
      </w:r>
      <w:r w:rsidRPr="00C17E8D">
        <w:rPr>
          <w:rStyle w:val="StyleUnderline"/>
          <w:rFonts w:asciiTheme="minorHAnsi" w:hAnsiTheme="minorHAnsi" w:cstheme="minorHAnsi"/>
        </w:rPr>
        <w:t>detainees</w:t>
      </w:r>
      <w:r w:rsidRPr="00C17E8D">
        <w:rPr>
          <w:rFonts w:asciiTheme="minorHAnsi" w:hAnsiTheme="minorHAnsi" w:cstheme="minorHAnsi"/>
          <w:sz w:val="16"/>
        </w:rPr>
        <w:t xml:space="preserve"> like Bakitali </w:t>
      </w:r>
      <w:r w:rsidRPr="00C17E8D">
        <w:rPr>
          <w:rStyle w:val="StyleUnderline"/>
          <w:rFonts w:asciiTheme="minorHAnsi" w:hAnsiTheme="minorHAnsi" w:cstheme="minorHAnsi"/>
        </w:rPr>
        <w:t>are often obliged to toil at government factories for wages as miserly as 35¢ per day</w:t>
      </w:r>
      <w:r w:rsidRPr="00C17E8D">
        <w:rPr>
          <w:rFonts w:asciiTheme="minorHAnsi" w:hAnsiTheme="minorHAnsi" w:cstheme="minorHAnsi"/>
          <w:sz w:val="16"/>
        </w:rPr>
        <w:t>, according to former workers interviewed by TIME. “</w:t>
      </w:r>
      <w:r w:rsidRPr="00C17E8D">
        <w:rPr>
          <w:rStyle w:val="Emphasis"/>
          <w:rFonts w:asciiTheme="minorHAnsi" w:hAnsiTheme="minorHAnsi" w:cstheme="minorHAnsi"/>
          <w:highlight w:val="cyan"/>
        </w:rPr>
        <w:t>The entire system is designed to suppress us</w:t>
      </w:r>
      <w:r w:rsidRPr="00C17E8D">
        <w:rPr>
          <w:rFonts w:asciiTheme="minorHAnsi" w:hAnsiTheme="minorHAnsi" w:cstheme="minorHAnsi"/>
          <w:sz w:val="16"/>
        </w:rPr>
        <w:t xml:space="preserve">,” </w:t>
      </w:r>
      <w:r w:rsidRPr="00C17E8D">
        <w:rPr>
          <w:rStyle w:val="StyleUnderline"/>
          <w:rFonts w:asciiTheme="minorHAnsi" w:hAnsiTheme="minorHAnsi" w:cstheme="minorHAnsi"/>
        </w:rPr>
        <w:t>Bakitali says in Almaty, Kazakhstan</w:t>
      </w:r>
      <w:r w:rsidRPr="00C17E8D">
        <w:rPr>
          <w:rFonts w:asciiTheme="minorHAnsi" w:hAnsiTheme="minorHAnsi" w:cstheme="minorHAnsi"/>
          <w:sz w:val="16"/>
        </w:rPr>
        <w:t>, where he escaped in May.</w:t>
      </w:r>
    </w:p>
    <w:p w14:paraId="0DC3B9A2" w14:textId="77777777" w:rsidR="00661CB6" w:rsidRPr="00C17E8D" w:rsidRDefault="00661CB6" w:rsidP="00661CB6">
      <w:pPr>
        <w:rPr>
          <w:rFonts w:asciiTheme="minorHAnsi" w:hAnsiTheme="minorHAnsi" w:cstheme="minorHAnsi"/>
          <w:sz w:val="16"/>
        </w:rPr>
      </w:pPr>
      <w:r w:rsidRPr="00C17E8D">
        <w:rPr>
          <w:rStyle w:val="StyleUnderline"/>
          <w:rFonts w:asciiTheme="minorHAnsi" w:hAnsiTheme="minorHAnsi" w:cstheme="minorHAnsi"/>
          <w:highlight w:val="cyan"/>
        </w:rPr>
        <w:t xml:space="preserve">The result is </w:t>
      </w:r>
      <w:r w:rsidRPr="00C17E8D">
        <w:rPr>
          <w:rStyle w:val="Emphasis"/>
          <w:rFonts w:asciiTheme="minorHAnsi" w:hAnsiTheme="minorHAnsi" w:cstheme="minorHAnsi"/>
          <w:highlight w:val="cyan"/>
        </w:rPr>
        <w:t>dystopian</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When </w:t>
      </w:r>
      <w:r w:rsidRPr="00C17E8D">
        <w:rPr>
          <w:rStyle w:val="Emphasis"/>
          <w:rFonts w:asciiTheme="minorHAnsi" w:hAnsiTheme="minorHAnsi" w:cstheme="minorHAnsi"/>
          <w:highlight w:val="cyan"/>
        </w:rPr>
        <w:t>every aspect of life</w:t>
      </w:r>
      <w:r w:rsidRPr="00C17E8D">
        <w:rPr>
          <w:rStyle w:val="StyleUnderline"/>
          <w:rFonts w:asciiTheme="minorHAnsi" w:hAnsiTheme="minorHAnsi" w:cstheme="minorHAnsi"/>
          <w:highlight w:val="cyan"/>
        </w:rPr>
        <w:t xml:space="preserve"> is under </w:t>
      </w:r>
      <w:r w:rsidRPr="00C17E8D">
        <w:rPr>
          <w:rStyle w:val="Emphasis"/>
          <w:rFonts w:asciiTheme="minorHAnsi" w:hAnsiTheme="minorHAnsi" w:cstheme="minorHAnsi"/>
          <w:highlight w:val="cyan"/>
        </w:rPr>
        <w:t>constant scrutiny</w:t>
      </w:r>
      <w:r w:rsidRPr="00C17E8D">
        <w:rPr>
          <w:rStyle w:val="StyleUnderline"/>
          <w:rFonts w:asciiTheme="minorHAnsi" w:hAnsiTheme="minorHAnsi" w:cstheme="minorHAnsi"/>
        </w:rPr>
        <w:t>, it’s not just “bad” behavior that must be avoided</w:t>
      </w:r>
      <w:r w:rsidRPr="00C17E8D">
        <w:rPr>
          <w:rFonts w:asciiTheme="minorHAnsi" w:hAnsiTheme="minorHAnsi" w:cstheme="minorHAnsi"/>
          <w:sz w:val="16"/>
        </w:rPr>
        <w:t xml:space="preserve">. </w:t>
      </w:r>
      <w:r w:rsidRPr="00C17E8D">
        <w:rPr>
          <w:rStyle w:val="Emphasis"/>
          <w:rFonts w:asciiTheme="minorHAnsi" w:hAnsiTheme="minorHAnsi" w:cstheme="minorHAnsi"/>
        </w:rPr>
        <w:t>Muslims</w:t>
      </w:r>
      <w:r w:rsidRPr="00C17E8D">
        <w:rPr>
          <w:rFonts w:asciiTheme="minorHAnsi" w:hAnsiTheme="minorHAnsi" w:cstheme="minorHAnsi"/>
          <w:sz w:val="16"/>
        </w:rPr>
        <w:t xml:space="preserve"> </w:t>
      </w:r>
      <w:r w:rsidRPr="00C17E8D">
        <w:rPr>
          <w:rStyle w:val="StyleUnderline"/>
          <w:rFonts w:asciiTheme="minorHAnsi" w:hAnsiTheme="minorHAnsi" w:cstheme="minorHAnsi"/>
        </w:rPr>
        <w:t>in Xinjiang are under constant pressure to act in a manner that the CCP would approve</w:t>
      </w:r>
      <w:r w:rsidRPr="00C17E8D">
        <w:rPr>
          <w:rFonts w:asciiTheme="minorHAnsi" w:hAnsiTheme="min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C17E8D">
        <w:rPr>
          <w:rStyle w:val="StyleUnderline"/>
          <w:rFonts w:asciiTheme="minorHAnsi" w:hAnsiTheme="minorHAnsi" w:cstheme="minorHAnsi"/>
        </w:rPr>
        <w:t xml:space="preserve">Homes and businesses now feel obliged to display a </w:t>
      </w:r>
      <w:r w:rsidRPr="00C17E8D">
        <w:rPr>
          <w:rStyle w:val="Emphasis"/>
          <w:rFonts w:asciiTheme="minorHAnsi" w:hAnsiTheme="minorHAnsi" w:cstheme="minorHAnsi"/>
        </w:rPr>
        <w:t>photo</w:t>
      </w:r>
      <w:r w:rsidRPr="00C17E8D">
        <w:rPr>
          <w:rFonts w:asciiTheme="minorHAnsi" w:hAnsiTheme="minorHAnsi" w:cstheme="minorHAnsi"/>
          <w:sz w:val="16"/>
        </w:rPr>
        <w:t xml:space="preserve">graph </w:t>
      </w:r>
      <w:r w:rsidRPr="00C17E8D">
        <w:rPr>
          <w:rStyle w:val="StyleUnderline"/>
          <w:rFonts w:asciiTheme="minorHAnsi" w:hAnsiTheme="minorHAnsi" w:cstheme="minorHAnsi"/>
        </w:rPr>
        <w:t>of</w:t>
      </w:r>
      <w:r w:rsidRPr="00C17E8D">
        <w:rPr>
          <w:rFonts w:asciiTheme="minorHAnsi" w:hAnsiTheme="minorHAnsi" w:cstheme="minorHAnsi"/>
          <w:sz w:val="16"/>
        </w:rPr>
        <w:t xml:space="preserve"> China’s President </w:t>
      </w:r>
      <w:r w:rsidRPr="00C17E8D">
        <w:rPr>
          <w:rStyle w:val="Emphasis"/>
          <w:rFonts w:asciiTheme="minorHAnsi" w:hAnsiTheme="minorHAnsi" w:cstheme="minorHAnsi"/>
        </w:rPr>
        <w:t>Xi</w:t>
      </w:r>
      <w:r w:rsidRPr="00C17E8D">
        <w:rPr>
          <w:rFonts w:asciiTheme="minorHAnsi" w:hAnsiTheme="minorHAnsi" w:cstheme="minorHAnsi"/>
          <w:sz w:val="16"/>
        </w:rPr>
        <w:t xml:space="preserve"> Jinping </w:t>
      </w:r>
      <w:r w:rsidRPr="00C17E8D">
        <w:rPr>
          <w:rStyle w:val="StyleUnderline"/>
          <w:rFonts w:asciiTheme="minorHAnsi" w:hAnsiTheme="minorHAnsi" w:cstheme="minorHAnsi"/>
        </w:rPr>
        <w:t>in a manner redolent of North Koreans’ public displays for founder Kim Il Sung</w:t>
      </w:r>
      <w:r w:rsidRPr="00C17E8D">
        <w:rPr>
          <w:rFonts w:asciiTheme="minorHAnsi" w:hAnsiTheme="minorHAnsi" w:cstheme="minorHAnsi"/>
          <w:sz w:val="16"/>
        </w:rPr>
        <w:t>. Asked why he had a picture of Xi in his taxi, one Uighur driver replied nervously, “It’s the law.”</w:t>
      </w:r>
    </w:p>
    <w:p w14:paraId="28B53001" w14:textId="77777777" w:rsidR="00661CB6" w:rsidRPr="00C17E8D" w:rsidRDefault="00661CB6" w:rsidP="00661CB6">
      <w:pPr>
        <w:rPr>
          <w:rFonts w:asciiTheme="minorHAnsi" w:hAnsiTheme="minorHAnsi" w:cstheme="minorHAnsi"/>
          <w:sz w:val="16"/>
        </w:rPr>
      </w:pPr>
      <w:r w:rsidRPr="00C17E8D">
        <w:rPr>
          <w:rStyle w:val="StyleUnderline"/>
          <w:rFonts w:asciiTheme="minorHAnsi" w:hAnsiTheme="minorHAnsi" w:cstheme="minorHAnsi"/>
        </w:rPr>
        <w:t xml:space="preserve">Besides the surveillance cameras, </w:t>
      </w:r>
      <w:r w:rsidRPr="00C17E8D">
        <w:rPr>
          <w:rStyle w:val="StyleUnderline"/>
          <w:rFonts w:asciiTheme="minorHAnsi" w:hAnsiTheme="minorHAnsi" w:cstheme="minorHAnsi"/>
          <w:highlight w:val="cyan"/>
        </w:rPr>
        <w:t xml:space="preserve">people are </w:t>
      </w:r>
      <w:r w:rsidRPr="00C17E8D">
        <w:rPr>
          <w:rStyle w:val="Emphasis"/>
          <w:rFonts w:asciiTheme="minorHAnsi" w:hAnsiTheme="minorHAnsi" w:cstheme="minorHAnsi"/>
          <w:highlight w:val="cyan"/>
        </w:rPr>
        <w:t>required</w:t>
      </w:r>
      <w:r w:rsidRPr="00C17E8D">
        <w:rPr>
          <w:rStyle w:val="StyleUnderline"/>
          <w:rFonts w:asciiTheme="minorHAnsi" w:hAnsiTheme="minorHAnsi" w:cstheme="minorHAnsi"/>
          <w:highlight w:val="cyan"/>
        </w:rPr>
        <w:t xml:space="preserve"> to register</w:t>
      </w:r>
      <w:r w:rsidRPr="00C17E8D">
        <w:rPr>
          <w:rStyle w:val="StyleUnderline"/>
          <w:rFonts w:asciiTheme="minorHAnsi" w:hAnsiTheme="minorHAnsi" w:cstheme="minorHAnsi"/>
        </w:rPr>
        <w:t xml:space="preserve"> their </w:t>
      </w:r>
      <w:r w:rsidRPr="00C17E8D">
        <w:rPr>
          <w:rStyle w:val="Emphasis"/>
          <w:rFonts w:asciiTheme="minorHAnsi" w:hAnsiTheme="minorHAnsi" w:cstheme="minorHAnsi"/>
          <w:highlight w:val="cyan"/>
        </w:rPr>
        <w:t>ID numbers</w:t>
      </w:r>
      <w:r w:rsidRPr="00C17E8D">
        <w:rPr>
          <w:rStyle w:val="StyleUnderline"/>
          <w:rFonts w:asciiTheme="minorHAnsi" w:hAnsiTheme="minorHAnsi" w:cstheme="minorHAnsi"/>
          <w:highlight w:val="cyan"/>
        </w:rPr>
        <w:t xml:space="preserve"> for activities as </w:t>
      </w:r>
      <w:r w:rsidRPr="00C17E8D">
        <w:rPr>
          <w:rStyle w:val="Emphasis"/>
          <w:rFonts w:asciiTheme="minorHAnsi" w:hAnsiTheme="minorHAnsi" w:cstheme="minorHAnsi"/>
          <w:highlight w:val="cyan"/>
        </w:rPr>
        <w:t>mundane as</w:t>
      </w:r>
      <w:r w:rsidRPr="00C17E8D">
        <w:rPr>
          <w:rStyle w:val="Emphasis"/>
          <w:rFonts w:asciiTheme="minorHAnsi" w:hAnsiTheme="minorHAnsi" w:cstheme="minorHAnsi"/>
        </w:rPr>
        <w:t xml:space="preserve"> renting a </w:t>
      </w:r>
      <w:r w:rsidRPr="00C17E8D">
        <w:rPr>
          <w:rStyle w:val="Emphasis"/>
          <w:rFonts w:asciiTheme="minorHAnsi" w:hAnsiTheme="minorHAnsi" w:cstheme="minorHAnsi"/>
          <w:highlight w:val="cyan"/>
        </w:rPr>
        <w:t>karaoke</w:t>
      </w:r>
      <w:r w:rsidRPr="00C17E8D">
        <w:rPr>
          <w:rStyle w:val="Emphasis"/>
          <w:rFonts w:asciiTheme="minorHAnsi" w:hAnsiTheme="minorHAnsi" w:cstheme="minorHAnsi"/>
        </w:rPr>
        <w:t xml:space="preserve"> booth</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Muslims</w:t>
      </w:r>
      <w:r w:rsidRPr="00C17E8D">
        <w:rPr>
          <w:rStyle w:val="StyleUnderline"/>
          <w:rFonts w:asciiTheme="minorHAnsi" w:hAnsiTheme="minorHAnsi" w:cstheme="minorHAnsi"/>
          <w:highlight w:val="cyan"/>
        </w:rPr>
        <w:t xml:space="preserve"> are </w:t>
      </w:r>
      <w:r w:rsidRPr="00C17E8D">
        <w:rPr>
          <w:rStyle w:val="Emphasis"/>
          <w:rFonts w:asciiTheme="minorHAnsi" w:hAnsiTheme="minorHAnsi" w:cstheme="minorHAnsi"/>
          <w:highlight w:val="cyan"/>
        </w:rPr>
        <w:t>forced from buses</w:t>
      </w:r>
      <w:r w:rsidRPr="00C17E8D">
        <w:rPr>
          <w:rStyle w:val="StyleUnderline"/>
          <w:rFonts w:asciiTheme="minorHAnsi" w:hAnsiTheme="minorHAnsi" w:cstheme="minorHAnsi"/>
          <w:highlight w:val="cyan"/>
        </w:rPr>
        <w:t xml:space="preserve"> to have</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IDs checked while</w:t>
      </w:r>
      <w:r w:rsidRPr="00C17E8D">
        <w:rPr>
          <w:rStyle w:val="StyleUnderline"/>
          <w:rFonts w:asciiTheme="minorHAnsi" w:hAnsiTheme="minorHAnsi" w:cstheme="minorHAnsi"/>
        </w:rPr>
        <w:t xml:space="preserve"> ethnic </w:t>
      </w:r>
      <w:r w:rsidRPr="00C17E8D">
        <w:rPr>
          <w:rStyle w:val="Emphasis"/>
          <w:rFonts w:asciiTheme="minorHAnsi" w:hAnsiTheme="minorHAnsi" w:cstheme="minorHAnsi"/>
          <w:highlight w:val="cyan"/>
        </w:rPr>
        <w:t>Han</w:t>
      </w:r>
      <w:r w:rsidRPr="00C17E8D">
        <w:rPr>
          <w:rFonts w:asciiTheme="minorHAnsi" w:hAnsiTheme="minorHAnsi" w:cstheme="minorHAnsi"/>
          <w:sz w:val="16"/>
        </w:rPr>
        <w:t xml:space="preserve"> Chinese passengers </w:t>
      </w:r>
      <w:r w:rsidRPr="00C17E8D">
        <w:rPr>
          <w:rStyle w:val="StyleUnderline"/>
          <w:rFonts w:asciiTheme="minorHAnsi" w:hAnsiTheme="minorHAnsi" w:cstheme="minorHAnsi"/>
          <w:highlight w:val="cyan"/>
        </w:rPr>
        <w:t>wait in</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seats</w:t>
      </w:r>
      <w:r w:rsidRPr="00C17E8D">
        <w:rPr>
          <w:rFonts w:asciiTheme="minorHAnsi" w:hAnsiTheme="minorHAnsi" w:cstheme="minorHAnsi"/>
          <w:sz w:val="16"/>
        </w:rPr>
        <w:t xml:space="preserve">. At intersections, </w:t>
      </w:r>
      <w:r w:rsidRPr="00C17E8D">
        <w:rPr>
          <w:rStyle w:val="StyleUnderline"/>
          <w:rFonts w:asciiTheme="minorHAnsi" w:hAnsiTheme="minorHAnsi" w:cstheme="minorHAnsi"/>
        </w:rPr>
        <w:t>drivers are ushered from their vehicles by armed police and through Tera-Snap “revolving body detector” equipment</w:t>
      </w:r>
      <w:r w:rsidRPr="00C17E8D">
        <w:rPr>
          <w:rFonts w:asciiTheme="minorHAnsi" w:hAnsiTheme="minorHAnsi" w:cstheme="minorHAnsi"/>
          <w:sz w:val="16"/>
        </w:rPr>
        <w:t xml:space="preserve">. In the southern Xinjiang oasis town of Hotan,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facial–recognition booth</w:t>
      </w:r>
      <w:r w:rsidRPr="00C17E8D">
        <w:rPr>
          <w:rStyle w:val="StyleUnderline"/>
          <w:rFonts w:asciiTheme="minorHAnsi" w:hAnsiTheme="minorHAnsi" w:cstheme="minorHAnsi"/>
          <w:highlight w:val="cyan"/>
        </w:rPr>
        <w:t xml:space="preserve"> is</w:t>
      </w:r>
      <w:r w:rsidRPr="00C17E8D">
        <w:rPr>
          <w:rStyle w:val="StyleUnderline"/>
          <w:rFonts w:asciiTheme="minorHAnsi" w:hAnsiTheme="minorHAnsi" w:cstheme="minorHAnsi"/>
        </w:rPr>
        <w:t xml:space="preserve"> even </w:t>
      </w:r>
      <w:r w:rsidRPr="00C17E8D">
        <w:rPr>
          <w:rStyle w:val="StyleUnderline"/>
          <w:rFonts w:asciiTheme="minorHAnsi" w:hAnsiTheme="minorHAnsi" w:cstheme="minorHAnsi"/>
          <w:highlight w:val="cyan"/>
        </w:rPr>
        <w:t>installed at 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rPr>
        <w:t xml:space="preserve">local produce </w:t>
      </w:r>
      <w:r w:rsidRPr="00C17E8D">
        <w:rPr>
          <w:rStyle w:val="Emphasis"/>
          <w:rFonts w:asciiTheme="minorHAnsi" w:hAnsiTheme="minorHAnsi" w:cstheme="minorHAnsi"/>
          <w:highlight w:val="cyan"/>
        </w:rPr>
        <w:t>market</w:t>
      </w:r>
      <w:r w:rsidRPr="00C17E8D">
        <w:rPr>
          <w:rFonts w:asciiTheme="minorHAnsi" w:hAnsiTheme="minorHAnsi" w:cstheme="minorHAnsi"/>
          <w:sz w:val="16"/>
        </w:rPr>
        <w:t>. When a system struggled to compute the face of this Western TIME reporter, the impatient Han women queuing behind berated the operator, “Hurry up, he’s not a Uighur, let him through.”</w:t>
      </w:r>
    </w:p>
    <w:p w14:paraId="49FF5A06"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 xml:space="preserve">China strenuously denies human-rights abuses in Xinjiang, justifying its surveillance leviathan as battling the “three evils” of “separatism, terrorism and extremism.” But </w:t>
      </w:r>
      <w:r w:rsidRPr="00C17E8D">
        <w:rPr>
          <w:rStyle w:val="StyleUnderline"/>
          <w:rFonts w:asciiTheme="minorHAnsi" w:hAnsiTheme="minorHAnsi" w:cstheme="minorHAnsi"/>
        </w:rPr>
        <w:t xml:space="preserve">the situation has been described as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“horrific campaign of repression”</w:t>
      </w:r>
      <w:r w:rsidRPr="00C17E8D">
        <w:rPr>
          <w:rStyle w:val="StyleUnderline"/>
          <w:rFonts w:asciiTheme="minorHAnsi" w:hAnsiTheme="minorHAnsi" w:cstheme="minorHAnsi"/>
        </w:rPr>
        <w:t xml:space="preserve"> by the U.S. and condemned</w:t>
      </w:r>
      <w:r w:rsidRPr="00C17E8D">
        <w:rPr>
          <w:rFonts w:asciiTheme="minorHAnsi" w:hAnsiTheme="minorHAnsi" w:cstheme="minorHAnsi"/>
          <w:sz w:val="16"/>
        </w:rPr>
        <w:t xml:space="preserve"> by the U.N. </w:t>
      </w:r>
      <w:r w:rsidRPr="00C17E8D">
        <w:rPr>
          <w:rStyle w:val="Emphasis"/>
          <w:rFonts w:asciiTheme="minorHAnsi" w:hAnsiTheme="minorHAnsi" w:cstheme="minorHAnsi"/>
          <w:highlight w:val="cyan"/>
        </w:rPr>
        <w:t>Washington</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has</w:t>
      </w:r>
      <w:r w:rsidRPr="00C17E8D">
        <w:rPr>
          <w:rFonts w:asciiTheme="minorHAnsi" w:hAnsiTheme="minorHAnsi" w:cstheme="minorHAnsi"/>
          <w:sz w:val="16"/>
        </w:rPr>
        <w:t xml:space="preserve"> also </w:t>
      </w:r>
      <w:r w:rsidRPr="00C17E8D">
        <w:rPr>
          <w:rStyle w:val="StyleUnderline"/>
          <w:rFonts w:asciiTheme="minorHAnsi" w:hAnsiTheme="minorHAnsi" w:cstheme="minorHAnsi"/>
          <w:highlight w:val="cyan"/>
        </w:rPr>
        <w:t xml:space="preserve">started </w:t>
      </w:r>
      <w:r w:rsidRPr="00C17E8D">
        <w:rPr>
          <w:rStyle w:val="Emphasis"/>
          <w:rFonts w:asciiTheme="minorHAnsi" w:hAnsiTheme="minorHAnsi" w:cstheme="minorHAnsi"/>
          <w:highlight w:val="cyan"/>
        </w:rPr>
        <w:t>sanctioning companies</w:t>
      </w:r>
      <w:r w:rsidRPr="00C17E8D">
        <w:rPr>
          <w:rFonts w:asciiTheme="minorHAnsi" w:hAnsiTheme="minorHAnsi" w:cstheme="minorHAnsi"/>
          <w:sz w:val="16"/>
        </w:rPr>
        <w:t xml:space="preserve"> </w:t>
      </w:r>
      <w:r w:rsidRPr="00C17E8D">
        <w:rPr>
          <w:rStyle w:val="StyleUnderline"/>
          <w:rFonts w:asciiTheme="minorHAnsi" w:hAnsiTheme="minorHAnsi" w:cstheme="minorHAnsi"/>
        </w:rPr>
        <w:t>like HikVision whose facial–recognition technology is ubiquitous across the Alaska-size region</w:t>
      </w:r>
      <w:r w:rsidRPr="00C17E8D">
        <w:rPr>
          <w:rFonts w:asciiTheme="minorHAnsi" w:hAnsiTheme="minorHAnsi" w:cstheme="minorHAnsi"/>
          <w:sz w:val="16"/>
        </w:rPr>
        <w:t xml:space="preserve">. But </w:t>
      </w:r>
      <w:r w:rsidRPr="00C17E8D">
        <w:rPr>
          <w:rStyle w:val="Emphasis"/>
          <w:rFonts w:asciiTheme="minorHAnsi" w:hAnsiTheme="minorHAnsi" w:cstheme="minorHAnsi"/>
          <w:highlight w:val="cyan"/>
        </w:rPr>
        <w:t>Western aversion to surveillance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much broader</w:t>
      </w:r>
      <w:r w:rsidRPr="00C17E8D">
        <w:rPr>
          <w:rFonts w:asciiTheme="minorHAnsi" w:hAnsiTheme="minorHAnsi" w:cstheme="minorHAnsi"/>
        </w:rPr>
        <w:t xml:space="preserve"> </w:t>
      </w:r>
      <w:r w:rsidRPr="00C17E8D">
        <w:rPr>
          <w:rFonts w:asciiTheme="minorHAnsi" w:hAnsiTheme="minorHAnsi" w:cstheme="minorHAnsi"/>
          <w:sz w:val="16"/>
        </w:rPr>
        <w:t>and stems in no small part from abuses like the Facebook/Cambridge Analytica scandal, in which the “scraped” personal information of up to 87 million people was acquired by the political consultancy to swing elections around the world.</w:t>
      </w:r>
    </w:p>
    <w:p w14:paraId="642D72D7" w14:textId="77777777" w:rsidR="00661CB6" w:rsidRPr="00C17E8D" w:rsidRDefault="00661CB6" w:rsidP="00661CB6">
      <w:pPr>
        <w:rPr>
          <w:rFonts w:asciiTheme="minorHAnsi" w:hAnsiTheme="minorHAnsi" w:cstheme="minorHAnsi"/>
          <w:sz w:val="16"/>
        </w:rPr>
      </w:pPr>
      <w:r w:rsidRPr="00C17E8D">
        <w:rPr>
          <w:rStyle w:val="StyleUnderline"/>
          <w:rFonts w:asciiTheme="minorHAnsi" w:hAnsiTheme="minorHAnsi" w:cstheme="minorHAnsi"/>
        </w:rPr>
        <w:t>China is</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rolling out Big Data and surveillance to inculcate “positive” behavior in its citizens </w:t>
      </w:r>
      <w:r w:rsidRPr="00C17E8D">
        <w:rPr>
          <w:rStyle w:val="StyleUnderline"/>
          <w:rFonts w:asciiTheme="minorHAnsi" w:hAnsiTheme="minorHAnsi" w:cstheme="minorHAnsi"/>
          <w:highlight w:val="cyan"/>
        </w:rPr>
        <w:t xml:space="preserve">via a </w:t>
      </w:r>
      <w:r w:rsidRPr="00C17E8D">
        <w:rPr>
          <w:rStyle w:val="Emphasis"/>
          <w:rFonts w:asciiTheme="minorHAnsi" w:hAnsiTheme="minorHAnsi" w:cstheme="minorHAnsi"/>
          <w:highlight w:val="cyan"/>
        </w:rPr>
        <w:t>Social Credit system</w:t>
      </w:r>
      <w:r w:rsidRPr="00C17E8D">
        <w:rPr>
          <w:rFonts w:asciiTheme="minorHAnsi" w:hAnsiTheme="minorHAnsi" w:cstheme="minorHAnsi"/>
          <w:sz w:val="16"/>
        </w:rPr>
        <w:t xml:space="preserve">. In China’s eastern coastal city of Rongcheng, home to 670,000 people, every person is automatically given 1,000 points. </w:t>
      </w:r>
      <w:r w:rsidRPr="00C17E8D">
        <w:rPr>
          <w:rStyle w:val="StyleUnderline"/>
          <w:rFonts w:asciiTheme="minorHAnsi" w:hAnsiTheme="minorHAnsi" w:cstheme="minorHAnsi"/>
        </w:rPr>
        <w:t>Fighting with neighbors will cost you 5 points; fail to clean up after your dog and you lose 10</w:t>
      </w:r>
      <w:r w:rsidRPr="00C17E8D">
        <w:rPr>
          <w:rFonts w:asciiTheme="minorHAnsi" w:hAnsiTheme="minorHAnsi" w:cstheme="minorHAnsi"/>
          <w:sz w:val="16"/>
        </w:rPr>
        <w:t xml:space="preserve">. Donating blood gains 5. </w:t>
      </w:r>
      <w:r w:rsidRPr="00C17E8D">
        <w:rPr>
          <w:rStyle w:val="StyleUnderline"/>
          <w:rFonts w:asciiTheme="minorHAnsi" w:hAnsiTheme="minorHAnsi" w:cstheme="minorHAnsi"/>
          <w:highlight w:val="cyan"/>
        </w:rPr>
        <w:t>Fall below a</w:t>
      </w:r>
      <w:r w:rsidRPr="00C17E8D">
        <w:rPr>
          <w:rStyle w:val="StyleUnderline"/>
          <w:rFonts w:asciiTheme="minorHAnsi" w:hAnsiTheme="minorHAnsi" w:cstheme="minorHAnsi"/>
        </w:rPr>
        <w:t xml:space="preserve"> certain </w:t>
      </w:r>
      <w:r w:rsidRPr="00C17E8D">
        <w:rPr>
          <w:rStyle w:val="StyleUnderline"/>
          <w:rFonts w:asciiTheme="minorHAnsi" w:hAnsiTheme="minorHAnsi" w:cstheme="minorHAnsi"/>
          <w:highlight w:val="cyan"/>
        </w:rPr>
        <w:t>threshold</w:t>
      </w:r>
      <w:r w:rsidRPr="00C17E8D">
        <w:rPr>
          <w:rStyle w:val="StyleUnderline"/>
          <w:rFonts w:asciiTheme="minorHAnsi" w:hAnsiTheme="minorHAnsi" w:cstheme="minorHAnsi"/>
        </w:rPr>
        <w:t xml:space="preserve"> and </w:t>
      </w:r>
      <w:r w:rsidRPr="00C17E8D">
        <w:rPr>
          <w:rStyle w:val="StyleUnderline"/>
          <w:rFonts w:asciiTheme="minorHAnsi" w:hAnsiTheme="minorHAnsi" w:cstheme="minorHAnsi"/>
          <w:highlight w:val="cyan"/>
        </w:rPr>
        <w:t>it’s impossible to get a loan or book</w:t>
      </w:r>
      <w:r w:rsidRPr="00C17E8D">
        <w:rPr>
          <w:rStyle w:val="StyleUnderline"/>
          <w:rFonts w:asciiTheme="minorHAnsi" w:hAnsiTheme="minorHAnsi" w:cstheme="minorHAnsi"/>
        </w:rPr>
        <w:t xml:space="preserve"> high-speed train </w:t>
      </w:r>
      <w:r w:rsidRPr="00C17E8D">
        <w:rPr>
          <w:rStyle w:val="StyleUnderline"/>
          <w:rFonts w:asciiTheme="minorHAnsi" w:hAnsiTheme="minorHAnsi" w:cstheme="minorHAnsi"/>
          <w:highlight w:val="cyan"/>
        </w:rPr>
        <w:t>tickets</w:t>
      </w:r>
      <w:r w:rsidRPr="00C17E8D">
        <w:rPr>
          <w:rFonts w:asciiTheme="minorHAnsi" w:hAnsiTheme="min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3E9B9A11" w14:textId="77777777" w:rsidR="00661CB6" w:rsidRPr="00C17E8D" w:rsidRDefault="00661CB6" w:rsidP="00661CB6">
      <w:pPr>
        <w:rPr>
          <w:rFonts w:asciiTheme="minorHAnsi" w:hAnsiTheme="minorHAnsi" w:cstheme="minorHAnsi"/>
          <w:sz w:val="16"/>
        </w:rPr>
      </w:pPr>
      <w:r w:rsidRPr="00C17E8D">
        <w:rPr>
          <w:rStyle w:val="StyleUnderline"/>
          <w:rFonts w:asciiTheme="minorHAnsi" w:hAnsiTheme="minorHAnsi" w:cstheme="minorHAnsi"/>
        </w:rPr>
        <w:t xml:space="preserve">Such </w:t>
      </w:r>
      <w:r w:rsidRPr="00C17E8D">
        <w:rPr>
          <w:rStyle w:val="StyleUnderline"/>
          <w:rFonts w:asciiTheme="minorHAnsi" w:hAnsiTheme="minorHAnsi" w:cstheme="minorHAnsi"/>
          <w:highlight w:val="cyan"/>
        </w:rPr>
        <w:t xml:space="preserve">intrusive government is </w:t>
      </w:r>
      <w:r w:rsidRPr="00C17E8D">
        <w:rPr>
          <w:rStyle w:val="Emphasis"/>
          <w:rFonts w:asciiTheme="minorHAnsi" w:hAnsiTheme="minorHAnsi" w:cstheme="minorHAnsi"/>
          <w:highlight w:val="cyan"/>
        </w:rPr>
        <w:t>anathema</w:t>
      </w:r>
      <w:r w:rsidRPr="00C17E8D">
        <w:rPr>
          <w:rStyle w:val="StyleUnderline"/>
          <w:rFonts w:asciiTheme="minorHAnsi" w:hAnsiTheme="minorHAnsi" w:cstheme="minorHAnsi"/>
          <w:highlight w:val="cyan"/>
        </w:rPr>
        <w:t xml:space="preserve"> to</w:t>
      </w:r>
      <w:r w:rsidRPr="00C17E8D">
        <w:rPr>
          <w:rStyle w:val="StyleUnderline"/>
          <w:rFonts w:asciiTheme="minorHAnsi" w:hAnsiTheme="minorHAnsi" w:cstheme="minorHAnsi"/>
        </w:rPr>
        <w:t xml:space="preserve"> most in </w:t>
      </w:r>
      <w:r w:rsidRPr="00C17E8D">
        <w:rPr>
          <w:rStyle w:val="StyleUnderline"/>
          <w:rFonts w:asciiTheme="minorHAnsi" w:hAnsiTheme="minorHAnsi" w:cstheme="minorHAnsi"/>
          <w:highlight w:val="cyan"/>
        </w:rPr>
        <w:t xml:space="preserve">the </w:t>
      </w:r>
      <w:r w:rsidRPr="00C17E8D">
        <w:rPr>
          <w:rStyle w:val="Emphasis"/>
          <w:rFonts w:asciiTheme="minorHAnsi" w:hAnsiTheme="minorHAnsi" w:cstheme="minorHAnsi"/>
          <w:highlight w:val="cyan"/>
        </w:rPr>
        <w:t>West</w:t>
      </w:r>
      <w:r w:rsidRPr="00C17E8D">
        <w:rPr>
          <w:rStyle w:val="StyleUnderline"/>
          <w:rFonts w:asciiTheme="minorHAnsi" w:hAnsiTheme="minorHAnsi" w:cstheme="minorHAnsi"/>
          <w:highlight w:val="cyan"/>
        </w:rPr>
        <w:t xml:space="preserve">, where </w:t>
      </w:r>
      <w:r w:rsidRPr="00C17E8D">
        <w:rPr>
          <w:rStyle w:val="Emphasis"/>
          <w:rFonts w:asciiTheme="minorHAnsi" w:hAnsiTheme="minorHAnsi" w:cstheme="minorHAnsi"/>
          <w:highlight w:val="cyan"/>
        </w:rPr>
        <w:t>aversion to surveillance</w:t>
      </w:r>
      <w:r w:rsidRPr="00C17E8D">
        <w:rPr>
          <w:rStyle w:val="StyleUnderline"/>
          <w:rFonts w:asciiTheme="minorHAnsi" w:hAnsiTheme="minorHAnsi" w:cstheme="minorHAnsi"/>
          <w:highlight w:val="cyan"/>
        </w:rPr>
        <w:t xml:space="preserve"> is </w:t>
      </w:r>
      <w:r w:rsidRPr="00C17E8D">
        <w:rPr>
          <w:rStyle w:val="Emphasis"/>
          <w:rFonts w:asciiTheme="minorHAnsi" w:hAnsiTheme="minorHAnsi" w:cstheme="minorHAnsi"/>
          <w:highlight w:val="cyan"/>
        </w:rPr>
        <w:t>much broader</w:t>
      </w:r>
      <w:r w:rsidRPr="00C17E8D">
        <w:rPr>
          <w:rStyle w:val="StyleUnderline"/>
          <w:rFonts w:asciiTheme="minorHAnsi" w:hAnsiTheme="minorHAnsi" w:cstheme="minorHAnsi"/>
          <w:highlight w:val="cyan"/>
        </w:rPr>
        <w:t xml:space="preserve"> and </w:t>
      </w:r>
      <w:r w:rsidRPr="00C17E8D">
        <w:rPr>
          <w:rStyle w:val="Emphasis"/>
          <w:rFonts w:asciiTheme="minorHAnsi" w:hAnsiTheme="minorHAnsi" w:cstheme="minorHAnsi"/>
          <w:highlight w:val="cyan"/>
        </w:rPr>
        <w:t>more visceral</w:t>
      </w:r>
      <w:r w:rsidRPr="00C17E8D">
        <w:rPr>
          <w:rFonts w:asciiTheme="minorHAnsi" w:hAnsiTheme="min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72725098" w14:textId="77777777" w:rsidR="00661CB6" w:rsidRPr="00C17E8D" w:rsidRDefault="00661CB6" w:rsidP="00661CB6">
      <w:pPr>
        <w:rPr>
          <w:rFonts w:asciiTheme="minorHAnsi" w:hAnsiTheme="minorHAnsi" w:cstheme="minorHAnsi"/>
          <w:sz w:val="16"/>
        </w:rPr>
      </w:pPr>
      <w:r w:rsidRPr="00C17E8D">
        <w:rPr>
          <w:rStyle w:val="StyleUnderline"/>
          <w:rFonts w:asciiTheme="minorHAnsi" w:hAnsiTheme="minorHAnsi" w:cstheme="minorHAnsi"/>
        </w:rPr>
        <w:t>When it comes to facial recognition, resistance is intense given the huge potential for indiscriminate data harvesting</w:t>
      </w:r>
      <w:r w:rsidRPr="00C17E8D">
        <w:rPr>
          <w:rFonts w:asciiTheme="minorHAnsi" w:hAnsiTheme="minorHAnsi" w:cstheme="minorHAnsi"/>
          <w:sz w:val="16"/>
        </w:rPr>
        <w:t xml:space="preserve">. The E.U. is reviewing regulations to give its citizens explicit rights over use of their facial-recognition data. </w:t>
      </w:r>
      <w:r w:rsidRPr="00C17E8D">
        <w:rPr>
          <w:rStyle w:val="StyleUnderline"/>
          <w:rFonts w:asciiTheme="minorHAnsi" w:hAnsiTheme="minorHAnsi" w:cstheme="minorHAnsi"/>
        </w:rPr>
        <w:t>While tech giants Microsoft and Amazon have already deployed the technology, they are</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calling for </w:t>
      </w:r>
      <w:r w:rsidRPr="00C17E8D">
        <w:rPr>
          <w:rStyle w:val="Emphasis"/>
          <w:rFonts w:asciiTheme="minorHAnsi" w:hAnsiTheme="minorHAnsi" w:cstheme="minorHAnsi"/>
        </w:rPr>
        <w:t>clear legal parameters to govern its use</w:t>
      </w:r>
      <w:r w:rsidRPr="00C17E8D">
        <w:rPr>
          <w:rFonts w:asciiTheme="minorHAnsi" w:hAnsiTheme="min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C17E8D">
        <w:rPr>
          <w:rStyle w:val="StyleUnderline"/>
          <w:rFonts w:asciiTheme="minorHAnsi" w:hAnsiTheme="minorHAnsi" w:cstheme="minorHAnsi"/>
        </w:rPr>
        <w:t xml:space="preserve">Civil-liberties groups are especially uneasy since </w:t>
      </w:r>
      <w:r w:rsidRPr="00C17E8D">
        <w:rPr>
          <w:rStyle w:val="StyleUnderline"/>
          <w:rFonts w:asciiTheme="minorHAnsi" w:hAnsiTheme="minorHAnsi" w:cstheme="minorHAnsi"/>
          <w:highlight w:val="cyan"/>
        </w:rPr>
        <w:t>facial recognition, despite</w:t>
      </w:r>
      <w:r w:rsidRPr="00C17E8D">
        <w:rPr>
          <w:rStyle w:val="StyleUnderline"/>
          <w:rFonts w:asciiTheme="minorHAnsi" w:hAnsiTheme="minorHAnsi" w:cstheme="minorHAnsi"/>
        </w:rPr>
        <w:t xml:space="preserve"> its widespread </w:t>
      </w:r>
      <w:r w:rsidRPr="00C17E8D">
        <w:rPr>
          <w:rStyle w:val="StyleUnderline"/>
          <w:rFonts w:asciiTheme="minorHAnsi" w:hAnsiTheme="minorHAnsi" w:cstheme="minorHAnsi"/>
          <w:highlight w:val="cyan"/>
        </w:rPr>
        <w:t>use</w:t>
      </w:r>
      <w:r w:rsidRPr="00C17E8D">
        <w:rPr>
          <w:rStyle w:val="StyleUnderline"/>
          <w:rFonts w:asciiTheme="minorHAnsi" w:hAnsiTheme="minorHAnsi" w:cstheme="minorHAnsi"/>
        </w:rPr>
        <w:t xml:space="preserve"> by American police,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rarely cited as e</w:t>
      </w:r>
      <w:r w:rsidRPr="00C17E8D">
        <w:rPr>
          <w:rStyle w:val="Emphasis"/>
          <w:rFonts w:asciiTheme="minorHAnsi" w:hAnsiTheme="minorHAnsi" w:cstheme="minorHAnsi"/>
        </w:rPr>
        <w:t>vidence in subsequent court filings</w:t>
      </w:r>
      <w:r w:rsidRPr="00C17E8D">
        <w:rPr>
          <w:rFonts w:asciiTheme="minorHAnsi" w:hAnsiTheme="minorHAnsi" w:cstheme="minorHAnsi"/>
          <w:sz w:val="16"/>
        </w:rPr>
        <w:t xml:space="preserve">. In May, </w:t>
      </w:r>
      <w:r w:rsidRPr="00C17E8D">
        <w:rPr>
          <w:rStyle w:val="Emphasis"/>
          <w:rFonts w:asciiTheme="minorHAnsi" w:hAnsiTheme="minorHAnsi" w:cstheme="minorHAnsi"/>
          <w:highlight w:val="cyan"/>
        </w:rPr>
        <w:t>San Francisco</w:t>
      </w:r>
      <w:r w:rsidRPr="00C17E8D">
        <w:rPr>
          <w:rFonts w:asciiTheme="minorHAnsi" w:hAnsiTheme="minorHAnsi" w:cstheme="minorHAnsi"/>
          <w:sz w:val="16"/>
        </w:rPr>
        <w:t xml:space="preserve"> became the first major U.S. city to </w:t>
      </w:r>
      <w:r w:rsidRPr="00C17E8D">
        <w:rPr>
          <w:rStyle w:val="Emphasis"/>
          <w:rFonts w:asciiTheme="minorHAnsi" w:hAnsiTheme="minorHAnsi" w:cstheme="minorHAnsi"/>
          <w:highlight w:val="cyan"/>
        </w:rPr>
        <w:t>block police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from using</w:t>
      </w:r>
      <w:r w:rsidRPr="00C17E8D">
        <w:rPr>
          <w:rStyle w:val="StyleUnderline"/>
          <w:rFonts w:asciiTheme="minorHAnsi" w:hAnsiTheme="minorHAnsi" w:cstheme="minorHAnsi"/>
        </w:rPr>
        <w:t xml:space="preserve"> facial–</w:t>
      </w:r>
      <w:r w:rsidRPr="00C17E8D">
        <w:rPr>
          <w:rStyle w:val="StyleUnderline"/>
          <w:rFonts w:asciiTheme="minorHAnsi" w:hAnsiTheme="minorHAnsi" w:cstheme="minorHAnsi"/>
          <w:highlight w:val="cyan"/>
        </w:rPr>
        <w:t>recognition</w:t>
      </w:r>
      <w:r w:rsidRPr="00C17E8D">
        <w:rPr>
          <w:rStyle w:val="StyleUnderline"/>
          <w:rFonts w:asciiTheme="minorHAnsi" w:hAnsiTheme="minorHAnsi" w:cstheme="minorHAnsi"/>
        </w:rPr>
        <w:t xml:space="preserve"> software</w:t>
      </w:r>
      <w:r w:rsidRPr="00C17E8D">
        <w:rPr>
          <w:rFonts w:asciiTheme="minorHAnsi" w:hAnsiTheme="minorHAnsi" w:cstheme="minorHAnsi"/>
          <w:sz w:val="16"/>
        </w:rPr>
        <w:t>.</w:t>
      </w:r>
    </w:p>
    <w:p w14:paraId="268ACFEE"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3657A8EA"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5BF7EF79"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51AAE653"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2452D12D"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182F68B7"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 xml:space="preserve">Ultimately, even protesters’ forensic safeguards may not be enough as technology advances. In his </w:t>
      </w:r>
      <w:r w:rsidRPr="00C17E8D">
        <w:rPr>
          <w:rStyle w:val="StyleUnderline"/>
          <w:rFonts w:asciiTheme="minorHAnsi" w:hAnsiTheme="minorHAnsi" w:cstheme="minorHAnsi"/>
        </w:rPr>
        <w:t>Beijing</w:t>
      </w:r>
      <w:r w:rsidRPr="00C17E8D">
        <w:rPr>
          <w:rFonts w:asciiTheme="minorHAnsi" w:hAnsiTheme="minorHAnsi" w:cstheme="minorHAnsi"/>
          <w:sz w:val="16"/>
        </w:rPr>
        <w:t xml:space="preserve"> headquarters, Huang Yongzhen, CEO of AI firm Watrix, shows off his </w:t>
      </w:r>
      <w:r w:rsidRPr="00C17E8D">
        <w:rPr>
          <w:rStyle w:val="StyleUnderline"/>
          <w:rFonts w:asciiTheme="minorHAnsi" w:hAnsiTheme="minorHAnsi" w:cstheme="minorHAnsi"/>
        </w:rPr>
        <w:t>latest gait-recognition software</w:t>
      </w:r>
      <w:r w:rsidRPr="00C17E8D">
        <w:rPr>
          <w:rFonts w:asciiTheme="minorHAnsi" w:hAnsiTheme="minorHAnsi" w:cstheme="minorHAnsi"/>
          <w:sz w:val="16"/>
        </w:rPr>
        <w:t xml:space="preserve">, which </w:t>
      </w:r>
      <w:r w:rsidRPr="00C17E8D">
        <w:rPr>
          <w:rStyle w:val="StyleUnderline"/>
          <w:rFonts w:asciiTheme="minorHAnsi" w:hAnsiTheme="minorHAnsi" w:cstheme="minorHAnsi"/>
        </w:rPr>
        <w:t>can identify people from 50 meters away by analyzing thousands of metrics about their walk—even with faces covered or backs to the camera</w:t>
      </w:r>
      <w:r w:rsidRPr="00C17E8D">
        <w:rPr>
          <w:rFonts w:asciiTheme="minorHAnsi" w:hAnsiTheme="minorHAnsi" w:cstheme="minorHAnsi"/>
          <w:sz w:val="16"/>
        </w:rPr>
        <w:t xml:space="preserve">. </w:t>
      </w:r>
      <w:r w:rsidRPr="00C17E8D">
        <w:rPr>
          <w:rStyle w:val="StyleUnderline"/>
          <w:rFonts w:asciiTheme="minorHAnsi" w:hAnsiTheme="minorHAnsi" w:cstheme="minorHAnsi"/>
        </w:rPr>
        <w:t>It’s already been rolled out by security services across China</w:t>
      </w:r>
      <w:r w:rsidRPr="00C17E8D">
        <w:rPr>
          <w:rFonts w:asciiTheme="minorHAnsi" w:hAnsiTheme="minorHAnsi" w:cstheme="minorHAnsi"/>
          <w:sz w:val="16"/>
        </w:rPr>
        <w:t>, he says, though he’s ambivalent about privacy concerns. “From our perspective, we just provide the technology,” he says. “As for how it’s used, like all high tech, it may be a double-edged sword.”</w:t>
      </w:r>
    </w:p>
    <w:p w14:paraId="6DD10540" w14:textId="77777777" w:rsidR="00661CB6" w:rsidRPr="00C17E8D" w:rsidRDefault="00661CB6" w:rsidP="00661CB6">
      <w:pPr>
        <w:rPr>
          <w:rFonts w:asciiTheme="minorHAnsi" w:hAnsiTheme="minorHAnsi" w:cstheme="minorHAnsi"/>
          <w:sz w:val="16"/>
        </w:rPr>
      </w:pPr>
      <w:r w:rsidRPr="00C17E8D">
        <w:rPr>
          <w:rFonts w:asciiTheme="minorHAnsi" w:hAnsiTheme="minorHAnsi" w:cstheme="minorHAnsi"/>
          <w:sz w:val="16"/>
        </w:rPr>
        <w:t xml:space="preserve">Little wonder a </w:t>
      </w:r>
      <w:r w:rsidRPr="00C17E8D">
        <w:rPr>
          <w:rStyle w:val="StyleUnderline"/>
          <w:rFonts w:asciiTheme="minorHAnsi" w:hAnsiTheme="minorHAnsi" w:cstheme="minorHAnsi"/>
          <w:highlight w:val="cyan"/>
        </w:rPr>
        <w:t>backlash against AI</w:t>
      </w:r>
      <w:r w:rsidRPr="00C17E8D">
        <w:rPr>
          <w:rStyle w:val="StyleUnderline"/>
          <w:rFonts w:asciiTheme="minorHAnsi" w:hAnsiTheme="minorHAnsi" w:cstheme="minorHAnsi"/>
        </w:rPr>
        <w:t xml:space="preserve">-powered </w:t>
      </w:r>
      <w:r w:rsidRPr="00C17E8D">
        <w:rPr>
          <w:rStyle w:val="StyleUnderline"/>
          <w:rFonts w:asciiTheme="minorHAnsi" w:hAnsiTheme="minorHAnsi" w:cstheme="minorHAnsi"/>
          <w:highlight w:val="cyan"/>
        </w:rPr>
        <w:t>surveillance is gathering pace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In </w:t>
      </w:r>
      <w:r w:rsidRPr="00C17E8D">
        <w:rPr>
          <w:rStyle w:val="Emphasis"/>
          <w:rFonts w:asciiTheme="minorHAnsi" w:hAnsiTheme="minorHAnsi" w:cstheme="minorHAnsi"/>
          <w:highlight w:val="cyan"/>
        </w:rPr>
        <w:t>the U.S.</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legislation</w:t>
      </w:r>
      <w:r w:rsidRPr="00C17E8D">
        <w:rPr>
          <w:rStyle w:val="StyleUnderline"/>
          <w:rFonts w:asciiTheme="minorHAnsi" w:hAnsiTheme="minorHAnsi" w:cstheme="minorHAnsi"/>
        </w:rPr>
        <w:t xml:space="preserve"> was introduced in Congress</w:t>
      </w:r>
      <w:r w:rsidRPr="00C17E8D">
        <w:rPr>
          <w:rFonts w:asciiTheme="minorHAnsi" w:hAnsiTheme="minorHAnsi" w:cstheme="minorHAnsi"/>
          <w:sz w:val="16"/>
        </w:rPr>
        <w:t xml:space="preserve"> in July that would </w:t>
      </w:r>
      <w:r w:rsidRPr="00C17E8D">
        <w:rPr>
          <w:rStyle w:val="StyleUnderline"/>
          <w:rFonts w:asciiTheme="minorHAnsi" w:hAnsiTheme="minorHAnsi" w:cstheme="minorHAnsi"/>
          <w:highlight w:val="cyan"/>
        </w:rPr>
        <w:t>prohibit</w:t>
      </w:r>
      <w:r w:rsidRPr="00C17E8D">
        <w:rPr>
          <w:rStyle w:val="StyleUnderline"/>
          <w:rFonts w:asciiTheme="minorHAnsi" w:hAnsiTheme="minorHAnsi" w:cstheme="minorHAnsi"/>
        </w:rPr>
        <w:t xml:space="preserve"> the use of </w:t>
      </w:r>
      <w:r w:rsidRPr="00C17E8D">
        <w:rPr>
          <w:rStyle w:val="Emphasis"/>
          <w:rFonts w:asciiTheme="minorHAnsi" w:hAnsiTheme="minorHAnsi" w:cstheme="minorHAnsi"/>
          <w:highlight w:val="cyan"/>
        </w:rPr>
        <w:t>facial recognition</w:t>
      </w:r>
      <w:r w:rsidRPr="00C17E8D">
        <w:rPr>
          <w:rStyle w:val="StyleUnderline"/>
          <w:rFonts w:asciiTheme="minorHAnsi" w:hAnsiTheme="minorHAnsi" w:cstheme="minorHAnsi"/>
          <w:highlight w:val="cyan"/>
        </w:rPr>
        <w:t xml:space="preserve"> in</w:t>
      </w:r>
      <w:r w:rsidRPr="00C17E8D">
        <w:rPr>
          <w:rStyle w:val="StyleUnderline"/>
          <w:rFonts w:asciiTheme="minorHAnsi" w:hAnsiTheme="minorHAnsi" w:cstheme="minorHAnsi"/>
        </w:rPr>
        <w:t xml:space="preserve"> public </w:t>
      </w:r>
      <w:r w:rsidRPr="00C17E8D">
        <w:rPr>
          <w:rStyle w:val="StyleUnderline"/>
          <w:rFonts w:asciiTheme="minorHAnsi" w:hAnsiTheme="minorHAnsi" w:cstheme="minorHAnsi"/>
          <w:highlight w:val="cyan"/>
        </w:rPr>
        <w:t>housing</w:t>
      </w:r>
      <w:r w:rsidRPr="00C17E8D">
        <w:rPr>
          <w:rFonts w:asciiTheme="minorHAnsi" w:hAnsiTheme="minorHAnsi" w:cstheme="minorHAnsi"/>
          <w:sz w:val="16"/>
        </w:rPr>
        <w:t xml:space="preserve">. Japanese scientists have produced special glasses designed to fool the technology. </w:t>
      </w:r>
      <w:r w:rsidRPr="00C17E8D">
        <w:rPr>
          <w:rStyle w:val="Emphasis"/>
          <w:rFonts w:asciiTheme="minorHAnsi" w:hAnsiTheme="minorHAnsi" w:cstheme="minorHAnsi"/>
          <w:highlight w:val="cyan"/>
        </w:rPr>
        <w:t>Public campaigns</w:t>
      </w:r>
      <w:r w:rsidRPr="00C17E8D">
        <w:rPr>
          <w:rStyle w:val="StyleUnderline"/>
          <w:rFonts w:asciiTheme="minorHAnsi" w:hAnsiTheme="minorHAnsi" w:cstheme="minorHAnsi"/>
        </w:rPr>
        <w:t xml:space="preserve"> have </w:t>
      </w:r>
      <w:r w:rsidRPr="00C17E8D">
        <w:rPr>
          <w:rStyle w:val="StyleUnderline"/>
          <w:rFonts w:asciiTheme="minorHAnsi" w:hAnsiTheme="minorHAnsi" w:cstheme="minorHAnsi"/>
          <w:highlight w:val="cyan"/>
        </w:rPr>
        <w:t>railed against</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commercial uses</w:t>
      </w:r>
      <w:r w:rsidRPr="00C17E8D">
        <w:rPr>
          <w:rStyle w:val="StyleUnderline"/>
          <w:rFonts w:asciiTheme="minorHAnsi" w:hAnsiTheme="minorHAnsi" w:cstheme="minorHAnsi"/>
        </w:rPr>
        <w:t>—from Ticket-master using facial recognition for concert tickets to JetBlue for boarding passes</w:t>
      </w:r>
      <w:r w:rsidRPr="00C17E8D">
        <w:rPr>
          <w:rFonts w:asciiTheme="minorHAnsi" w:hAnsiTheme="minorHAnsi" w:cstheme="minorHAnsi"/>
          <w:sz w:val="16"/>
        </w:rPr>
        <w:t>. In May, Democratic Congresswoman Alexandria Ocasio–Cortez linked the technology to “a global rise in authoritarianism and fascism.”</w:t>
      </w:r>
    </w:p>
    <w:p w14:paraId="06C3611D" w14:textId="77777777" w:rsidR="00661CB6" w:rsidRDefault="00661CB6" w:rsidP="00661CB6">
      <w:pPr>
        <w:shd w:val="clear" w:color="auto" w:fill="FFFFFF"/>
        <w:rPr>
          <w:color w:val="000000"/>
        </w:rPr>
      </w:pPr>
    </w:p>
    <w:p w14:paraId="10714891" w14:textId="77777777" w:rsidR="00661CB6" w:rsidRDefault="00661CB6" w:rsidP="00661CB6">
      <w:pPr>
        <w:pStyle w:val="Heading4"/>
      </w:pPr>
      <w:r>
        <w:t xml:space="preserve">CCP threat reps are </w:t>
      </w:r>
      <w:r>
        <w:rPr>
          <w:u w:val="single"/>
        </w:rPr>
        <w:t>inevitable and good</w:t>
      </w:r>
      <w:r>
        <w:t xml:space="preserve"> – abandoning them leaves millions of Asian people under the </w:t>
      </w:r>
      <w:r w:rsidRPr="008D44FB">
        <w:rPr>
          <w:u w:val="single"/>
        </w:rPr>
        <w:t>heal of authoritarian fascism</w:t>
      </w:r>
      <w:r>
        <w:t xml:space="preserve"> and expands anti-Asian violence domestically</w:t>
      </w:r>
    </w:p>
    <w:p w14:paraId="64F98A89" w14:textId="77777777" w:rsidR="00661CB6" w:rsidRDefault="00661CB6" w:rsidP="00661CB6">
      <w:pPr>
        <w:pStyle w:val="ListParagraph"/>
        <w:numPr>
          <w:ilvl w:val="0"/>
          <w:numId w:val="13"/>
        </w:numPr>
      </w:pPr>
      <w:bookmarkStart w:id="1" w:name="_Hlk84005598"/>
      <w:r>
        <w:t xml:space="preserve">Asserting that criticism of the CCP equates to anti-Asian racism is an </w:t>
      </w:r>
      <w:r w:rsidRPr="00FD4253">
        <w:rPr>
          <w:u w:val="single"/>
        </w:rPr>
        <w:t>ahistorical account</w:t>
      </w:r>
      <w:r>
        <w:t xml:space="preserve"> of racial violence disproven by war on terror reps</w:t>
      </w:r>
    </w:p>
    <w:p w14:paraId="54449BE2" w14:textId="77777777" w:rsidR="00661CB6" w:rsidRDefault="00661CB6" w:rsidP="00661CB6">
      <w:pPr>
        <w:pStyle w:val="ListParagraph"/>
        <w:numPr>
          <w:ilvl w:val="0"/>
          <w:numId w:val="13"/>
        </w:numPr>
      </w:pPr>
      <w:r>
        <w:t>National interests like allies, commitments, sea lanes, and trade protection and Chinese war-hawks determine threats, not reps – discount any old theories</w:t>
      </w:r>
    </w:p>
    <w:p w14:paraId="671D1F71" w14:textId="77777777" w:rsidR="00661CB6" w:rsidRDefault="00661CB6" w:rsidP="00661CB6">
      <w:pPr>
        <w:pStyle w:val="ListParagraph"/>
        <w:numPr>
          <w:ilvl w:val="0"/>
          <w:numId w:val="13"/>
        </w:numPr>
      </w:pPr>
      <w:r>
        <w:t>Avoiding reps for fear of racism triggers more backlash – locks in conservative views that they were right</w:t>
      </w:r>
    </w:p>
    <w:p w14:paraId="634C12EE" w14:textId="77777777" w:rsidR="00661CB6" w:rsidRPr="004C44E6" w:rsidRDefault="00661CB6" w:rsidP="00661CB6">
      <w:pPr>
        <w:pStyle w:val="ListParagraph"/>
        <w:numPr>
          <w:ilvl w:val="0"/>
          <w:numId w:val="13"/>
        </w:numPr>
      </w:pPr>
      <w:r>
        <w:t>Only CCP threat reps can stop mass anti-Asian violence like Uighur camps and regional land grabs – materially outweigh</w:t>
      </w:r>
    </w:p>
    <w:bookmarkEnd w:id="1"/>
    <w:p w14:paraId="787F2F57" w14:textId="77777777" w:rsidR="00661CB6" w:rsidRDefault="00661CB6" w:rsidP="00661CB6">
      <w:r w:rsidRPr="00264A4A">
        <w:rPr>
          <w:rStyle w:val="Style13ptBold"/>
        </w:rPr>
        <w:t>Smith 6/2</w:t>
      </w:r>
      <w:r>
        <w:t xml:space="preserve"> (Noah, Bloomberg Opinion columnist. He was an assistant professor of finance at Stony Brook University. “How to Criticize China Without Abetting Racism” </w:t>
      </w:r>
      <w:hyperlink r:id="rId9" w:history="1">
        <w:r w:rsidRPr="003B7646">
          <w:rPr>
            <w:rStyle w:val="Hyperlink"/>
          </w:rPr>
          <w:t>https://noahpinion.substack.com/p/how-to-criticize-china-without-abetting?fbclid=IwAR32Z5FThD916DQzkRYun746d6LkpjDmtcKEgpMDMDSLq15NXbrktPmN3OM</w:t>
        </w:r>
      </w:hyperlink>
      <w:r>
        <w:t xml:space="preserve">) </w:t>
      </w:r>
    </w:p>
    <w:p w14:paraId="4248189D" w14:textId="77777777" w:rsidR="00661CB6" w:rsidRPr="00264A4A" w:rsidRDefault="00661CB6" w:rsidP="00661CB6">
      <w:pPr>
        <w:rPr>
          <w:rStyle w:val="Emphasis"/>
        </w:rPr>
      </w:pPr>
      <w:r w:rsidRPr="007024B3">
        <w:rPr>
          <w:sz w:val="12"/>
        </w:rPr>
        <w:t xml:space="preserve">I take these worries extremely seriously. </w:t>
      </w:r>
      <w:r w:rsidRPr="00264A4A">
        <w:rPr>
          <w:rStyle w:val="StyleUnderline"/>
        </w:rPr>
        <w:t xml:space="preserve">There is definitely a </w:t>
      </w:r>
      <w:r w:rsidRPr="00330CB4">
        <w:rPr>
          <w:rStyle w:val="StyleUnderline"/>
          <w:highlight w:val="cyan"/>
        </w:rPr>
        <w:t>wave of racist hate</w:t>
      </w:r>
      <w:r w:rsidRPr="00264A4A">
        <w:rPr>
          <w:rStyle w:val="StyleUnderline"/>
        </w:rPr>
        <w:t xml:space="preserve"> against Asian Americans, much of it violent</w:t>
      </w:r>
      <w:r w:rsidRPr="007024B3">
        <w:rPr>
          <w:sz w:val="12"/>
        </w:rPr>
        <w:t xml:space="preserve">. Though </w:t>
      </w:r>
      <w:r w:rsidRPr="00264A4A">
        <w:rPr>
          <w:rStyle w:val="StyleUnderline"/>
        </w:rPr>
        <w:t xml:space="preserve">I </w:t>
      </w:r>
      <w:r w:rsidRPr="00330CB4">
        <w:rPr>
          <w:rStyle w:val="StyleUnderline"/>
          <w:highlight w:val="cyan"/>
        </w:rPr>
        <w:t>don’t think</w:t>
      </w:r>
      <w:r w:rsidRPr="00264A4A">
        <w:rPr>
          <w:rStyle w:val="StyleUnderline"/>
        </w:rPr>
        <w:t xml:space="preserve"> that this hate is primarily </w:t>
      </w:r>
      <w:r w:rsidRPr="00330CB4">
        <w:rPr>
          <w:rStyle w:val="StyleUnderline"/>
          <w:highlight w:val="cyan"/>
        </w:rPr>
        <w:t>due to rising</w:t>
      </w:r>
      <w:r w:rsidRPr="00264A4A">
        <w:rPr>
          <w:rStyle w:val="StyleUnderline"/>
        </w:rPr>
        <w:t xml:space="preserve"> geopolitical </w:t>
      </w:r>
      <w:r w:rsidRPr="00330CB4">
        <w:rPr>
          <w:rStyle w:val="StyleUnderline"/>
          <w:highlight w:val="cyan"/>
        </w:rPr>
        <w:t>tensions between</w:t>
      </w:r>
      <w:r w:rsidRPr="00264A4A">
        <w:rPr>
          <w:rStyle w:val="StyleUnderline"/>
        </w:rPr>
        <w:t xml:space="preserve"> the </w:t>
      </w:r>
      <w:r w:rsidRPr="00330CB4">
        <w:rPr>
          <w:rStyle w:val="StyleUnderline"/>
          <w:highlight w:val="cyan"/>
        </w:rPr>
        <w:t>U.S. and China</w:t>
      </w:r>
      <w:r w:rsidRPr="007024B3">
        <w:rPr>
          <w:sz w:val="12"/>
        </w:rPr>
        <w:t xml:space="preserve">, I do think those </w:t>
      </w:r>
      <w:r w:rsidRPr="00264A4A">
        <w:rPr>
          <w:rStyle w:val="StyleUnderline"/>
        </w:rPr>
        <w:t>tensions</w:t>
      </w:r>
      <w:r w:rsidRPr="007024B3">
        <w:rPr>
          <w:sz w:val="12"/>
        </w:rPr>
        <w:t xml:space="preserve">, and the reaction to them, </w:t>
      </w:r>
      <w:r w:rsidRPr="00264A4A">
        <w:rPr>
          <w:rStyle w:val="Emphasis"/>
        </w:rPr>
        <w:t xml:space="preserve">have the potential to exacerbate </w:t>
      </w:r>
      <w:r w:rsidRPr="00264A4A">
        <w:rPr>
          <w:rStyle w:val="StyleUnderline"/>
        </w:rPr>
        <w:t>things going forward</w:t>
      </w:r>
      <w:r w:rsidRPr="00264A4A">
        <w:rPr>
          <w:rStyle w:val="Emphasis"/>
        </w:rPr>
        <w:t>.</w:t>
      </w:r>
    </w:p>
    <w:p w14:paraId="62E50A30" w14:textId="77777777" w:rsidR="00661CB6" w:rsidRPr="007024B3" w:rsidRDefault="00661CB6" w:rsidP="00661CB6">
      <w:pPr>
        <w:rPr>
          <w:sz w:val="12"/>
        </w:rPr>
      </w:pPr>
      <w:r w:rsidRPr="007024B3">
        <w:rPr>
          <w:sz w:val="12"/>
        </w:rPr>
        <w:t xml:space="preserve">On the other hand, </w:t>
      </w:r>
      <w:r w:rsidRPr="00D4312D">
        <w:rPr>
          <w:rStyle w:val="Emphasis"/>
          <w:highlight w:val="cyan"/>
        </w:rPr>
        <w:t>geopolitical conflict is not going to stop</w:t>
      </w:r>
      <w:r w:rsidRPr="00264A4A">
        <w:rPr>
          <w:rStyle w:val="StyleUnderline"/>
        </w:rPr>
        <w:t xml:space="preserve"> on account of these worries</w:t>
      </w:r>
      <w:r w:rsidRPr="007024B3">
        <w:rPr>
          <w:sz w:val="12"/>
        </w:rPr>
        <w:t xml:space="preserve">. </w:t>
      </w:r>
      <w:r w:rsidRPr="00D4312D">
        <w:rPr>
          <w:rStyle w:val="StyleUnderline"/>
          <w:highlight w:val="cyan"/>
        </w:rPr>
        <w:t>The U.S. has real national interests</w:t>
      </w:r>
      <w:r w:rsidRPr="00264A4A">
        <w:rPr>
          <w:rStyle w:val="StyleUnderline"/>
        </w:rPr>
        <w:t xml:space="preserve"> that </w:t>
      </w:r>
      <w:r w:rsidRPr="00D4312D">
        <w:rPr>
          <w:rStyle w:val="StyleUnderline"/>
          <w:highlight w:val="cyan"/>
        </w:rPr>
        <w:t>directly conflict with</w:t>
      </w:r>
      <w:r w:rsidRPr="00264A4A">
        <w:rPr>
          <w:rStyle w:val="StyleUnderline"/>
        </w:rPr>
        <w:t xml:space="preserve"> the </w:t>
      </w:r>
      <w:r w:rsidRPr="00D4312D">
        <w:rPr>
          <w:rStyle w:val="StyleUnderline"/>
          <w:highlight w:val="cyan"/>
        </w:rPr>
        <w:t>goals of China’s rulers</w:t>
      </w:r>
      <w:r w:rsidRPr="007024B3">
        <w:rPr>
          <w:sz w:val="12"/>
        </w:rPr>
        <w:t xml:space="preserve"> </w:t>
      </w:r>
      <w:r w:rsidRPr="00264A4A">
        <w:rPr>
          <w:rStyle w:val="StyleUnderline"/>
        </w:rPr>
        <w:t>— freedom of the seas, protecting Taiwan and India,</w:t>
      </w:r>
      <w:r w:rsidRPr="007024B3">
        <w:rPr>
          <w:sz w:val="12"/>
        </w:rPr>
        <w:t xml:space="preserve"> and so on. As those interests come into conflict, </w:t>
      </w:r>
      <w:r w:rsidRPr="00264A4A">
        <w:rPr>
          <w:rStyle w:val="StyleUnderline"/>
        </w:rPr>
        <w:t>there will inevitably be friction between the two countrie</w:t>
      </w:r>
      <w:r w:rsidRPr="007024B3">
        <w:rPr>
          <w:sz w:val="12"/>
        </w:rPr>
        <w:t xml:space="preserve">s. </w:t>
      </w:r>
      <w:r w:rsidRPr="00264A4A">
        <w:rPr>
          <w:rStyle w:val="StyleUnderline"/>
        </w:rPr>
        <w:t xml:space="preserve">The </w:t>
      </w:r>
      <w:r w:rsidRPr="00D4312D">
        <w:rPr>
          <w:rStyle w:val="StyleUnderline"/>
          <w:highlight w:val="cyan"/>
        </w:rPr>
        <w:t xml:space="preserve">folks who think they can </w:t>
      </w:r>
      <w:r w:rsidRPr="00D4312D">
        <w:rPr>
          <w:rStyle w:val="Emphasis"/>
          <w:highlight w:val="cyan"/>
        </w:rPr>
        <w:t>stop a new Cold War by calling it racist</w:t>
      </w:r>
      <w:r w:rsidRPr="00D4312D">
        <w:rPr>
          <w:rStyle w:val="StyleUnderline"/>
          <w:highlight w:val="cyan"/>
        </w:rPr>
        <w:t xml:space="preserve"> are</w:t>
      </w:r>
      <w:r w:rsidRPr="00264A4A">
        <w:rPr>
          <w:rStyle w:val="StyleUnderline"/>
        </w:rPr>
        <w:t xml:space="preserve"> simply </w:t>
      </w:r>
      <w:r w:rsidRPr="00D4312D">
        <w:rPr>
          <w:rStyle w:val="Emphasis"/>
          <w:highlight w:val="cyan"/>
        </w:rPr>
        <w:t>mistaken</w:t>
      </w:r>
      <w:r w:rsidRPr="00264A4A">
        <w:rPr>
          <w:rStyle w:val="StyleUnderline"/>
        </w:rPr>
        <w:t>.</w:t>
      </w:r>
      <w:r w:rsidRPr="007024B3">
        <w:rPr>
          <w:sz w:val="12"/>
        </w:rPr>
        <w:t xml:space="preserve"> For example, this kind of thing is just not going to work:</w:t>
      </w:r>
    </w:p>
    <w:p w14:paraId="07C4B466" w14:textId="77777777" w:rsidR="00661CB6" w:rsidRPr="007024B3" w:rsidRDefault="00661CB6" w:rsidP="00661CB6">
      <w:pPr>
        <w:rPr>
          <w:sz w:val="12"/>
        </w:rPr>
      </w:pPr>
      <w:r w:rsidRPr="007024B3">
        <w:rPr>
          <w:sz w:val="12"/>
        </w:rPr>
        <w:t>Twitter avatar for @attackerman</w:t>
      </w:r>
    </w:p>
    <w:p w14:paraId="2049622E" w14:textId="77777777" w:rsidR="00661CB6" w:rsidRPr="007024B3" w:rsidRDefault="00661CB6" w:rsidP="00661CB6">
      <w:pPr>
        <w:rPr>
          <w:sz w:val="12"/>
        </w:rPr>
      </w:pPr>
      <w:r w:rsidRPr="007024B3">
        <w:rPr>
          <w:sz w:val="12"/>
        </w:rPr>
        <w:t xml:space="preserve">Spencer Ackerman </w:t>
      </w:r>
    </w:p>
    <w:p w14:paraId="3A48503C" w14:textId="77777777" w:rsidR="00661CB6" w:rsidRPr="007024B3" w:rsidRDefault="00661CB6" w:rsidP="00661CB6">
      <w:pPr>
        <w:rPr>
          <w:sz w:val="12"/>
        </w:rPr>
      </w:pPr>
      <w:r w:rsidRPr="007024B3">
        <w:rPr>
          <w:sz w:val="12"/>
        </w:rPr>
        <w:t>@attackerman</w:t>
      </w:r>
    </w:p>
    <w:p w14:paraId="033AD941" w14:textId="77777777" w:rsidR="00661CB6" w:rsidRPr="00264A4A" w:rsidRDefault="00661CB6" w:rsidP="00661CB6">
      <w:pPr>
        <w:rPr>
          <w:rStyle w:val="StyleUnderline"/>
        </w:rPr>
      </w:pPr>
      <w:r w:rsidRPr="00264A4A">
        <w:rPr>
          <w:rStyle w:val="StyleUnderline"/>
        </w:rPr>
        <w:t>Your “Great Power Competition”</w:t>
      </w:r>
      <w:r w:rsidRPr="007024B3">
        <w:rPr>
          <w:sz w:val="12"/>
        </w:rPr>
        <w:t xml:space="preserve"> with China, </w:t>
      </w:r>
      <w:r w:rsidRPr="00264A4A">
        <w:rPr>
          <w:rStyle w:val="StyleUnderline"/>
        </w:rPr>
        <w:t>the new Cold War that you think will mean some fantasy national renewal or the Great Struggle for Freedom</w:t>
      </w:r>
      <w:r w:rsidRPr="007024B3">
        <w:rPr>
          <w:sz w:val="12"/>
        </w:rPr>
        <w:t xml:space="preserve"> in The 21st Century or whatever </w:t>
      </w:r>
      <w:r w:rsidRPr="00264A4A">
        <w:rPr>
          <w:rStyle w:val="StyleUnderline"/>
        </w:rPr>
        <w:t>will get your Asian-American neighbors murdered and you will deny the connection.</w:t>
      </w:r>
    </w:p>
    <w:p w14:paraId="03AD42B9" w14:textId="77777777" w:rsidR="00661CB6" w:rsidRPr="007024B3" w:rsidRDefault="00661CB6" w:rsidP="00661CB6">
      <w:pPr>
        <w:rPr>
          <w:sz w:val="12"/>
        </w:rPr>
      </w:pPr>
      <w:r w:rsidRPr="007024B3">
        <w:rPr>
          <w:sz w:val="12"/>
        </w:rPr>
        <w:t>March 17th 2021</w:t>
      </w:r>
    </w:p>
    <w:p w14:paraId="28E557DA" w14:textId="77777777" w:rsidR="00661CB6" w:rsidRPr="007024B3" w:rsidRDefault="00661CB6" w:rsidP="00661CB6">
      <w:pPr>
        <w:rPr>
          <w:sz w:val="12"/>
        </w:rPr>
      </w:pPr>
      <w:r w:rsidRPr="007024B3">
        <w:rPr>
          <w:sz w:val="12"/>
        </w:rPr>
        <w:t>644 Retweets2,734 Likes</w:t>
      </w:r>
    </w:p>
    <w:p w14:paraId="016809DA" w14:textId="77777777" w:rsidR="00661CB6" w:rsidRPr="007024B3" w:rsidRDefault="00661CB6" w:rsidP="00661CB6">
      <w:pPr>
        <w:rPr>
          <w:sz w:val="12"/>
        </w:rPr>
      </w:pPr>
      <w:r w:rsidRPr="00D4312D">
        <w:rPr>
          <w:rStyle w:val="Emphasis"/>
          <w:highlight w:val="cyan"/>
        </w:rPr>
        <w:t>Even if</w:t>
      </w:r>
      <w:r w:rsidRPr="007024B3">
        <w:rPr>
          <w:sz w:val="12"/>
        </w:rPr>
        <w:t xml:space="preserve"> U.S. </w:t>
      </w:r>
      <w:r w:rsidRPr="00D4312D">
        <w:rPr>
          <w:rStyle w:val="StyleUnderline"/>
          <w:highlight w:val="cyan"/>
        </w:rPr>
        <w:t>leaders tried to go easy on China</w:t>
      </w:r>
      <w:r w:rsidRPr="00264A4A">
        <w:rPr>
          <w:rStyle w:val="StyleUnderline"/>
        </w:rPr>
        <w:t xml:space="preserve"> out of fear of stirring up racism at </w:t>
      </w:r>
      <w:r w:rsidRPr="000C388C">
        <w:rPr>
          <w:rStyle w:val="StyleUnderline"/>
        </w:rPr>
        <w:t>home</w:t>
      </w:r>
      <w:r w:rsidRPr="007024B3">
        <w:rPr>
          <w:sz w:val="12"/>
        </w:rPr>
        <w:t xml:space="preserve">, U.S. </w:t>
      </w:r>
      <w:r w:rsidRPr="00D4312D">
        <w:rPr>
          <w:rStyle w:val="StyleUnderline"/>
          <w:highlight w:val="cyan"/>
        </w:rPr>
        <w:t xml:space="preserve">leaders are </w:t>
      </w:r>
      <w:r w:rsidRPr="00D4312D">
        <w:rPr>
          <w:rStyle w:val="Emphasis"/>
          <w:highlight w:val="cyan"/>
        </w:rPr>
        <w:t>simply not in control</w:t>
      </w:r>
      <w:r w:rsidRPr="00D4312D">
        <w:rPr>
          <w:rStyle w:val="StyleUnderline"/>
          <w:highlight w:val="cyan"/>
        </w:rPr>
        <w:t xml:space="preserve"> of the situation</w:t>
      </w:r>
      <w:r w:rsidRPr="00264A4A">
        <w:rPr>
          <w:rStyle w:val="StyleUnderline"/>
        </w:rPr>
        <w:t xml:space="preserve"> the way they were back in the days of the Iraq War</w:t>
      </w:r>
      <w:r w:rsidRPr="007024B3">
        <w:rPr>
          <w:sz w:val="12"/>
        </w:rPr>
        <w:t xml:space="preserve">. </w:t>
      </w:r>
      <w:r w:rsidRPr="00D4312D">
        <w:rPr>
          <w:rStyle w:val="StyleUnderline"/>
          <w:highlight w:val="cyan"/>
        </w:rPr>
        <w:t>China</w:t>
      </w:r>
      <w:r w:rsidRPr="00264A4A">
        <w:rPr>
          <w:rStyle w:val="StyleUnderline"/>
        </w:rPr>
        <w:t xml:space="preserve"> has power and agency here,</w:t>
      </w:r>
      <w:r w:rsidRPr="007024B3">
        <w:rPr>
          <w:sz w:val="12"/>
        </w:rPr>
        <w:t xml:space="preserve"> </w:t>
      </w:r>
      <w:r w:rsidRPr="00264A4A">
        <w:rPr>
          <w:rStyle w:val="StyleUnderline"/>
        </w:rPr>
        <w:t xml:space="preserve">and its spokespeople are out there </w:t>
      </w:r>
      <w:r w:rsidRPr="00D4312D">
        <w:rPr>
          <w:rStyle w:val="Emphasis"/>
          <w:highlight w:val="cyan"/>
        </w:rPr>
        <w:t>beating the war drums</w:t>
      </w:r>
      <w:r w:rsidRPr="00264A4A">
        <w:rPr>
          <w:rStyle w:val="StyleUnderline"/>
        </w:rPr>
        <w:t xml:space="preserve"> </w:t>
      </w:r>
      <w:r w:rsidRPr="007024B3">
        <w:rPr>
          <w:sz w:val="12"/>
        </w:rPr>
        <w:t>even as its neighbors — including U.S. allies — grow more and more alarmed</w:t>
      </w:r>
      <w:r w:rsidRPr="00026A09">
        <w:rPr>
          <w:rStyle w:val="StyleUnderline"/>
        </w:rPr>
        <w:t xml:space="preserve">. If you </w:t>
      </w:r>
      <w:r w:rsidRPr="00026A09">
        <w:rPr>
          <w:rStyle w:val="Emphasis"/>
        </w:rPr>
        <w:t>actually think</w:t>
      </w:r>
      <w:r w:rsidRPr="00026A09">
        <w:rPr>
          <w:rStyle w:val="StyleUnderline"/>
        </w:rPr>
        <w:t xml:space="preserve"> the U.S. is going</w:t>
      </w:r>
      <w:r w:rsidRPr="007024B3">
        <w:rPr>
          <w:sz w:val="12"/>
        </w:rPr>
        <w:t xml:space="preserve"> to </w:t>
      </w:r>
      <w:r w:rsidRPr="00026A09">
        <w:rPr>
          <w:rStyle w:val="StyleUnderline"/>
        </w:rPr>
        <w:t>abandon its commitments, its allies, its principles</w:t>
      </w:r>
      <w:r w:rsidRPr="007024B3">
        <w:rPr>
          <w:sz w:val="12"/>
        </w:rPr>
        <w:t xml:space="preserve">, </w:t>
      </w:r>
      <w:r w:rsidRPr="00026A09">
        <w:rPr>
          <w:rStyle w:val="StyleUnderline"/>
        </w:rPr>
        <w:t xml:space="preserve">and its interests because </w:t>
      </w:r>
      <w:r w:rsidRPr="00026A09">
        <w:rPr>
          <w:rStyle w:val="Emphasis"/>
        </w:rPr>
        <w:t>some guy with a moustache</w:t>
      </w:r>
      <w:r w:rsidRPr="00026A09">
        <w:rPr>
          <w:rStyle w:val="StyleUnderline"/>
        </w:rPr>
        <w:t xml:space="preserve"> yelled that </w:t>
      </w:r>
      <w:r w:rsidRPr="00026A09">
        <w:rPr>
          <w:rStyle w:val="Emphasis"/>
        </w:rPr>
        <w:t>great power competition is racist,</w:t>
      </w:r>
      <w:r w:rsidRPr="00026A09">
        <w:rPr>
          <w:rStyle w:val="StyleUnderline"/>
        </w:rPr>
        <w:t xml:space="preserve"> you should probably </w:t>
      </w:r>
      <w:r w:rsidRPr="00026A09">
        <w:rPr>
          <w:rStyle w:val="Emphasis"/>
        </w:rPr>
        <w:t>think again</w:t>
      </w:r>
      <w:r w:rsidRPr="007024B3">
        <w:rPr>
          <w:sz w:val="12"/>
        </w:rPr>
        <w:t>.</w:t>
      </w:r>
    </w:p>
    <w:p w14:paraId="0F4E9540" w14:textId="77777777" w:rsidR="00661CB6" w:rsidRPr="00264A4A" w:rsidRDefault="00661CB6" w:rsidP="00661CB6">
      <w:pPr>
        <w:rPr>
          <w:u w:val="single"/>
        </w:rPr>
      </w:pPr>
      <w:r w:rsidRPr="007024B3">
        <w:rPr>
          <w:sz w:val="12"/>
        </w:rPr>
        <w:t xml:space="preserve">In addition, </w:t>
      </w:r>
      <w:r w:rsidRPr="00D4312D">
        <w:rPr>
          <w:rStyle w:val="StyleUnderline"/>
          <w:highlight w:val="cyan"/>
        </w:rPr>
        <w:t>people who identify</w:t>
      </w:r>
      <w:r w:rsidRPr="00264A4A">
        <w:rPr>
          <w:rStyle w:val="StyleUnderline"/>
        </w:rPr>
        <w:t xml:space="preserve"> </w:t>
      </w:r>
      <w:r w:rsidRPr="000C388C">
        <w:rPr>
          <w:rStyle w:val="StyleUnderline"/>
        </w:rPr>
        <w:t xml:space="preserve">any news </w:t>
      </w:r>
      <w:r w:rsidRPr="00D4312D">
        <w:rPr>
          <w:rStyle w:val="StyleUnderline"/>
          <w:highlight w:val="cyan"/>
        </w:rPr>
        <w:t>story that reflects badly on</w:t>
      </w:r>
      <w:r w:rsidRPr="00264A4A">
        <w:rPr>
          <w:rStyle w:val="StyleUnderline"/>
        </w:rPr>
        <w:t xml:space="preserve"> the </w:t>
      </w:r>
      <w:r w:rsidRPr="00D4312D">
        <w:rPr>
          <w:rStyle w:val="StyleUnderline"/>
          <w:highlight w:val="cyan"/>
        </w:rPr>
        <w:t>CCP</w:t>
      </w:r>
      <w:r w:rsidRPr="00264A4A">
        <w:rPr>
          <w:rStyle w:val="StyleUnderline"/>
        </w:rPr>
        <w:t xml:space="preserve"> as </w:t>
      </w:r>
      <w:r w:rsidRPr="00D4312D">
        <w:rPr>
          <w:rStyle w:val="Emphasis"/>
          <w:highlight w:val="cyan"/>
        </w:rPr>
        <w:t>inherently anti-Asian</w:t>
      </w:r>
      <w:r w:rsidRPr="00264A4A">
        <w:rPr>
          <w:rStyle w:val="StyleUnderline"/>
        </w:rPr>
        <w:t xml:space="preserve"> </w:t>
      </w:r>
      <w:r w:rsidRPr="00264A4A">
        <w:rPr>
          <w:rStyle w:val="Emphasis"/>
        </w:rPr>
        <w:t xml:space="preserve">are </w:t>
      </w:r>
      <w:r w:rsidRPr="00D4312D">
        <w:rPr>
          <w:rStyle w:val="Emphasis"/>
          <w:highlight w:val="cyan"/>
        </w:rPr>
        <w:t>not helping the cause</w:t>
      </w:r>
      <w:r w:rsidRPr="00264A4A">
        <w:rPr>
          <w:rStyle w:val="StyleUnderline"/>
        </w:rPr>
        <w:t xml:space="preserve"> of combatting anti-Asian </w:t>
      </w:r>
      <w:r w:rsidRPr="00026A09">
        <w:rPr>
          <w:rStyle w:val="StyleUnderline"/>
        </w:rPr>
        <w:t>hate</w:t>
      </w:r>
      <w:r w:rsidRPr="007024B3">
        <w:rPr>
          <w:sz w:val="12"/>
        </w:rPr>
        <w:t xml:space="preserve">. </w:t>
      </w:r>
      <w:r w:rsidRPr="00026A09">
        <w:rPr>
          <w:rStyle w:val="StyleUnderline"/>
        </w:rPr>
        <w:t>If the lab leak theory turns out to be true</w:t>
      </w:r>
      <w:r w:rsidRPr="007024B3">
        <w:rPr>
          <w:sz w:val="12"/>
        </w:rPr>
        <w:t xml:space="preserve">, then it turns out to be true. And if that happens, </w:t>
      </w:r>
      <w:r w:rsidRPr="00026A09">
        <w:rPr>
          <w:rStyle w:val="StyleUnderline"/>
        </w:rPr>
        <w:t>the people who tried to denounce it as racist are going</w:t>
      </w:r>
      <w:r w:rsidRPr="00264A4A">
        <w:rPr>
          <w:rStyle w:val="StyleUnderline"/>
        </w:rPr>
        <w:t xml:space="preserve"> to </w:t>
      </w:r>
      <w:r w:rsidRPr="000C388C">
        <w:rPr>
          <w:rStyle w:val="StyleUnderline"/>
          <w:highlight w:val="cyan"/>
        </w:rPr>
        <w:t>look like they</w:t>
      </w:r>
      <w:r w:rsidRPr="00264A4A">
        <w:rPr>
          <w:rStyle w:val="StyleUnderline"/>
        </w:rPr>
        <w:t xml:space="preserve"> tried to </w:t>
      </w:r>
      <w:r w:rsidRPr="000C388C">
        <w:rPr>
          <w:rStyle w:val="StyleUnderline"/>
          <w:highlight w:val="cyan"/>
        </w:rPr>
        <w:t>cover up the truth</w:t>
      </w:r>
      <w:r w:rsidRPr="007024B3">
        <w:rPr>
          <w:sz w:val="12"/>
        </w:rPr>
        <w:t xml:space="preserve">. </w:t>
      </w:r>
      <w:r w:rsidRPr="00264A4A">
        <w:rPr>
          <w:rStyle w:val="StyleUnderline"/>
        </w:rPr>
        <w:t xml:space="preserve">And the </w:t>
      </w:r>
      <w:r w:rsidRPr="000C388C">
        <w:rPr>
          <w:rStyle w:val="Emphasis"/>
          <w:highlight w:val="cyan"/>
        </w:rPr>
        <w:t>backlash</w:t>
      </w:r>
      <w:r w:rsidRPr="00264A4A">
        <w:rPr>
          <w:rStyle w:val="StyleUnderline"/>
        </w:rPr>
        <w:t xml:space="preserve"> to that </w:t>
      </w:r>
      <w:r w:rsidRPr="000C388C">
        <w:rPr>
          <w:rStyle w:val="StyleUnderline"/>
          <w:highlight w:val="cyan"/>
        </w:rPr>
        <w:t xml:space="preserve">will be </w:t>
      </w:r>
      <w:r w:rsidRPr="000C388C">
        <w:rPr>
          <w:rStyle w:val="Emphasis"/>
          <w:highlight w:val="cyan"/>
        </w:rPr>
        <w:t>worse</w:t>
      </w:r>
      <w:r w:rsidRPr="00026A09">
        <w:rPr>
          <w:rStyle w:val="StyleUnderline"/>
        </w:rPr>
        <w:t xml:space="preserve"> than whatever harm those people think they prevented by </w:t>
      </w:r>
      <w:r w:rsidRPr="00026A09">
        <w:rPr>
          <w:rStyle w:val="Emphasis"/>
        </w:rPr>
        <w:t>denouncing the lab leak theory</w:t>
      </w:r>
      <w:r w:rsidRPr="00026A09">
        <w:rPr>
          <w:rStyle w:val="StyleUnderline"/>
        </w:rPr>
        <w:t>.</w:t>
      </w:r>
    </w:p>
    <w:p w14:paraId="54C0780D" w14:textId="77777777" w:rsidR="00661CB6" w:rsidRPr="00264A4A" w:rsidRDefault="00661CB6" w:rsidP="00661CB6">
      <w:pPr>
        <w:rPr>
          <w:rStyle w:val="Emphasis"/>
        </w:rPr>
      </w:pPr>
      <w:r w:rsidRPr="007024B3">
        <w:rPr>
          <w:sz w:val="12"/>
        </w:rPr>
        <w:t xml:space="preserve">And as Matt Yglesias rightly argues in a recent post, </w:t>
      </w:r>
      <w:r w:rsidRPr="00D4312D">
        <w:rPr>
          <w:rStyle w:val="StyleUnderline"/>
          <w:highlight w:val="cyan"/>
        </w:rPr>
        <w:t>criticism of countries</w:t>
      </w:r>
      <w:r w:rsidRPr="007024B3">
        <w:rPr>
          <w:sz w:val="12"/>
        </w:rPr>
        <w:t xml:space="preserve"> — </w:t>
      </w:r>
      <w:r w:rsidRPr="00264A4A">
        <w:rPr>
          <w:rStyle w:val="StyleUnderline"/>
        </w:rPr>
        <w:t xml:space="preserve">in addition to being </w:t>
      </w:r>
      <w:r w:rsidRPr="00D4312D">
        <w:rPr>
          <w:rStyle w:val="Emphasis"/>
          <w:highlight w:val="cyan"/>
        </w:rPr>
        <w:t>inevitable</w:t>
      </w:r>
      <w:r w:rsidRPr="00264A4A">
        <w:rPr>
          <w:rStyle w:val="StyleUnderline"/>
        </w:rPr>
        <w:t xml:space="preserve"> — is </w:t>
      </w:r>
      <w:r w:rsidRPr="00D4312D">
        <w:rPr>
          <w:rStyle w:val="Emphasis"/>
          <w:highlight w:val="cyan"/>
        </w:rPr>
        <w:t>morally legitimate</w:t>
      </w:r>
      <w:r w:rsidRPr="007024B3">
        <w:rPr>
          <w:sz w:val="12"/>
        </w:rPr>
        <w:t xml:space="preserve">. </w:t>
      </w:r>
      <w:r w:rsidRPr="00D4312D">
        <w:rPr>
          <w:rStyle w:val="StyleUnderline"/>
          <w:highlight w:val="cyan"/>
        </w:rPr>
        <w:t>China’s government</w:t>
      </w:r>
      <w:r w:rsidRPr="00264A4A">
        <w:rPr>
          <w:rStyle w:val="StyleUnderline"/>
        </w:rPr>
        <w:t xml:space="preserve"> is </w:t>
      </w:r>
      <w:r w:rsidRPr="00D4312D">
        <w:rPr>
          <w:rStyle w:val="StyleUnderline"/>
          <w:highlight w:val="cyan"/>
        </w:rPr>
        <w:t xml:space="preserve">engaged in </w:t>
      </w:r>
      <w:r w:rsidRPr="00D4312D">
        <w:rPr>
          <w:rStyle w:val="Emphasis"/>
          <w:highlight w:val="cyan"/>
        </w:rPr>
        <w:t>atrocities</w:t>
      </w:r>
      <w:r w:rsidRPr="00264A4A">
        <w:rPr>
          <w:rStyle w:val="StyleUnderline"/>
        </w:rPr>
        <w:t xml:space="preserve"> at home a</w:t>
      </w:r>
      <w:r w:rsidRPr="006B67B3">
        <w:rPr>
          <w:rStyle w:val="StyleUnderline"/>
        </w:rPr>
        <w:t>nd</w:t>
      </w:r>
      <w:r w:rsidRPr="00264A4A">
        <w:rPr>
          <w:rStyle w:val="StyleUnderline"/>
        </w:rPr>
        <w:t xml:space="preserve"> </w:t>
      </w:r>
      <w:r w:rsidRPr="00D4312D">
        <w:rPr>
          <w:rStyle w:val="StyleUnderline"/>
          <w:highlight w:val="cyan"/>
        </w:rPr>
        <w:t xml:space="preserve">increasing aggression </w:t>
      </w:r>
      <w:r w:rsidRPr="00026A09">
        <w:rPr>
          <w:rStyle w:val="StyleUnderline"/>
        </w:rPr>
        <w:t>abroad,</w:t>
      </w:r>
      <w:r w:rsidRPr="00264A4A">
        <w:rPr>
          <w:rStyle w:val="StyleUnderline"/>
        </w:rPr>
        <w:t xml:space="preserve"> and </w:t>
      </w:r>
      <w:r w:rsidRPr="00D4312D">
        <w:rPr>
          <w:rStyle w:val="StyleUnderline"/>
          <w:highlight w:val="cyan"/>
        </w:rPr>
        <w:t>we have a</w:t>
      </w:r>
      <w:r w:rsidRPr="007024B3">
        <w:rPr>
          <w:sz w:val="12"/>
        </w:rPr>
        <w:t xml:space="preserve"> right, if not a </w:t>
      </w:r>
      <w:r w:rsidRPr="00D4312D">
        <w:rPr>
          <w:rStyle w:val="Emphasis"/>
          <w:highlight w:val="cyan"/>
        </w:rPr>
        <w:t>duty</w:t>
      </w:r>
      <w:r w:rsidRPr="007024B3">
        <w:rPr>
          <w:sz w:val="12"/>
        </w:rPr>
        <w:t xml:space="preserve">, </w:t>
      </w:r>
      <w:r w:rsidRPr="00D4312D">
        <w:rPr>
          <w:rStyle w:val="StyleUnderline"/>
          <w:highlight w:val="cyan"/>
        </w:rPr>
        <w:t>to call that out</w:t>
      </w:r>
      <w:r w:rsidRPr="007024B3">
        <w:rPr>
          <w:sz w:val="12"/>
        </w:rPr>
        <w:t xml:space="preserve">. </w:t>
      </w:r>
      <w:r w:rsidRPr="000C388C">
        <w:rPr>
          <w:rStyle w:val="Emphasis"/>
        </w:rPr>
        <w:t>Morally</w:t>
      </w:r>
      <w:r w:rsidRPr="007024B3">
        <w:rPr>
          <w:sz w:val="12"/>
        </w:rPr>
        <w:t xml:space="preserve">, </w:t>
      </w:r>
      <w:r w:rsidRPr="006B67B3">
        <w:rPr>
          <w:rStyle w:val="StyleUnderline"/>
        </w:rPr>
        <w:t xml:space="preserve">we should not equate criticism of the CCP with anti-Asian racism any more than we should </w:t>
      </w:r>
      <w:r w:rsidRPr="006B67B3">
        <w:rPr>
          <w:rStyle w:val="Emphasis"/>
        </w:rPr>
        <w:t>equate criticism of Israel with antisemitism.</w:t>
      </w:r>
    </w:p>
    <w:p w14:paraId="76CA7677" w14:textId="77777777" w:rsidR="00661CB6" w:rsidRPr="007024B3" w:rsidRDefault="00661CB6" w:rsidP="00661CB6">
      <w:pPr>
        <w:rPr>
          <w:sz w:val="12"/>
        </w:rPr>
      </w:pPr>
      <w:r w:rsidRPr="007024B3">
        <w:rPr>
          <w:sz w:val="12"/>
        </w:rPr>
        <w:t xml:space="preserve">But that’s a moral argument. In a practical sense, we should work very hard to make sure that criticism of China doesn’t rebound onto Asian Americans. </w:t>
      </w:r>
      <w:r w:rsidRPr="007D5DBB">
        <w:rPr>
          <w:rStyle w:val="StyleUnderline"/>
        </w:rPr>
        <w:t xml:space="preserve">Though it’s probably not possible to completely suppress the backlash — this is a big country, and it has </w:t>
      </w:r>
      <w:r w:rsidRPr="00D4312D">
        <w:rPr>
          <w:rStyle w:val="Emphasis"/>
          <w:highlight w:val="cyan"/>
        </w:rPr>
        <w:t>many racist and violent people</w:t>
      </w:r>
      <w:r w:rsidRPr="007D5DBB">
        <w:rPr>
          <w:rStyle w:val="Emphasis"/>
        </w:rPr>
        <w:t xml:space="preserve"> who </w:t>
      </w:r>
      <w:r w:rsidRPr="00D4312D">
        <w:rPr>
          <w:rStyle w:val="Emphasis"/>
          <w:highlight w:val="cyan"/>
        </w:rPr>
        <w:t>don’t listen</w:t>
      </w:r>
      <w:r w:rsidRPr="007D5DBB">
        <w:rPr>
          <w:rStyle w:val="StyleUnderline"/>
        </w:rPr>
        <w:t xml:space="preserve"> to anything we say</w:t>
      </w:r>
      <w:r w:rsidRPr="007024B3">
        <w:rPr>
          <w:sz w:val="12"/>
        </w:rPr>
        <w:t xml:space="preserve"> — I think there are some things we can do to minimize it.</w:t>
      </w:r>
    </w:p>
    <w:p w14:paraId="502FBB13" w14:textId="77777777" w:rsidR="00661CB6" w:rsidRPr="007024B3" w:rsidRDefault="00661CB6" w:rsidP="00661CB6">
      <w:pPr>
        <w:rPr>
          <w:sz w:val="12"/>
        </w:rPr>
      </w:pPr>
      <w:r w:rsidRPr="007024B3">
        <w:rPr>
          <w:sz w:val="12"/>
        </w:rPr>
        <w:t>Rhetoric matters: Lessons from the War on Terror</w:t>
      </w:r>
    </w:p>
    <w:p w14:paraId="5228ADE1" w14:textId="77777777" w:rsidR="00661CB6" w:rsidRPr="007D5DBB" w:rsidRDefault="00661CB6" w:rsidP="00661CB6">
      <w:pPr>
        <w:rPr>
          <w:rStyle w:val="StyleUnderline"/>
        </w:rPr>
      </w:pPr>
      <w:r w:rsidRPr="007024B3">
        <w:rPr>
          <w:sz w:val="12"/>
        </w:rPr>
        <w:t xml:space="preserve">I think </w:t>
      </w:r>
      <w:r w:rsidRPr="00D4312D">
        <w:rPr>
          <w:rStyle w:val="StyleUnderline"/>
        </w:rPr>
        <w:t>we can learn</w:t>
      </w:r>
      <w:r w:rsidRPr="007024B3">
        <w:rPr>
          <w:sz w:val="12"/>
        </w:rPr>
        <w:t xml:space="preserve"> a valuable lesson by looking back to the last big outbreak of international tensions — </w:t>
      </w:r>
      <w:r w:rsidRPr="007D5DBB">
        <w:rPr>
          <w:rStyle w:val="StyleUnderline"/>
        </w:rPr>
        <w:t xml:space="preserve">the </w:t>
      </w:r>
      <w:r w:rsidRPr="00D4312D">
        <w:rPr>
          <w:rStyle w:val="StyleUnderline"/>
          <w:highlight w:val="cyan"/>
        </w:rPr>
        <w:t>War on Terror</w:t>
      </w:r>
      <w:r w:rsidRPr="007024B3">
        <w:rPr>
          <w:sz w:val="12"/>
        </w:rPr>
        <w:t xml:space="preserve">. </w:t>
      </w:r>
      <w:r w:rsidRPr="007D5DBB">
        <w:rPr>
          <w:rStyle w:val="StyleUnderline"/>
        </w:rPr>
        <w:t xml:space="preserve">Folk history holds that the </w:t>
      </w:r>
      <w:r w:rsidRPr="00D4312D">
        <w:rPr>
          <w:rStyle w:val="StyleUnderline"/>
        </w:rPr>
        <w:t>days following 9/11</w:t>
      </w:r>
      <w:r w:rsidRPr="007D5DBB">
        <w:rPr>
          <w:rStyle w:val="StyleUnderline"/>
        </w:rPr>
        <w:t xml:space="preserve"> were dark days of violence and hatred</w:t>
      </w:r>
      <w:r w:rsidRPr="007024B3">
        <w:rPr>
          <w:sz w:val="12"/>
        </w:rPr>
        <w:t xml:space="preserve"> against Muslim Americans. </w:t>
      </w:r>
      <w:r w:rsidRPr="007D5DBB">
        <w:rPr>
          <w:rStyle w:val="StyleUnderline"/>
        </w:rPr>
        <w:t xml:space="preserve">But in fact, the </w:t>
      </w:r>
      <w:r w:rsidRPr="00D4312D">
        <w:rPr>
          <w:rStyle w:val="StyleUnderline"/>
          <w:highlight w:val="cyan"/>
        </w:rPr>
        <w:t>peak of</w:t>
      </w:r>
      <w:r w:rsidRPr="007D5DBB">
        <w:rPr>
          <w:rStyle w:val="StyleUnderline"/>
        </w:rPr>
        <w:t xml:space="preserve"> </w:t>
      </w:r>
      <w:r w:rsidRPr="00D4312D">
        <w:rPr>
          <w:rStyle w:val="StyleUnderline"/>
          <w:highlight w:val="cyan"/>
        </w:rPr>
        <w:t>Islamophobic violence</w:t>
      </w:r>
      <w:r w:rsidRPr="007D5DBB">
        <w:rPr>
          <w:rStyle w:val="StyleUnderline"/>
        </w:rPr>
        <w:t xml:space="preserve"> in America was </w:t>
      </w:r>
      <w:r w:rsidRPr="00D4312D">
        <w:rPr>
          <w:rStyle w:val="StyleUnderline"/>
          <w:highlight w:val="cyan"/>
        </w:rPr>
        <w:t>not in 2001</w:t>
      </w:r>
      <w:r w:rsidRPr="007D5DBB">
        <w:rPr>
          <w:rStyle w:val="StyleUnderline"/>
        </w:rPr>
        <w:t xml:space="preserve">, but </w:t>
      </w:r>
      <w:r w:rsidRPr="00D4312D">
        <w:rPr>
          <w:rStyle w:val="StyleUnderline"/>
          <w:highlight w:val="cyan"/>
        </w:rPr>
        <w:t xml:space="preserve">in </w:t>
      </w:r>
      <w:r w:rsidRPr="00D4312D">
        <w:rPr>
          <w:rStyle w:val="Emphasis"/>
          <w:highlight w:val="cyan"/>
        </w:rPr>
        <w:t>2016</w:t>
      </w:r>
      <w:r w:rsidRPr="007D5DBB">
        <w:rPr>
          <w:rStyle w:val="StyleUnderline"/>
        </w:rPr>
        <w:t>:</w:t>
      </w:r>
    </w:p>
    <w:p w14:paraId="7DA372BE" w14:textId="77777777" w:rsidR="00661CB6" w:rsidRPr="007024B3" w:rsidRDefault="00661CB6" w:rsidP="00661CB6">
      <w:pPr>
        <w:rPr>
          <w:sz w:val="12"/>
        </w:rPr>
      </w:pPr>
      <w:r w:rsidRPr="007024B3">
        <w:rPr>
          <w:sz w:val="12"/>
        </w:rPr>
        <w:t>There were two deadly attacks on Muslims (or South Asians mistaken for Muslims) in the five years following 9/11 — one in Arizona, one in Texas, both in late 2001. From 2014 through 2017, there were eight, plus a number of attacks that thankfully didn’t result in deaths.</w:t>
      </w:r>
    </w:p>
    <w:p w14:paraId="0275D358" w14:textId="77777777" w:rsidR="00661CB6" w:rsidRPr="007D5DBB" w:rsidRDefault="00661CB6" w:rsidP="00661CB6">
      <w:pPr>
        <w:rPr>
          <w:rStyle w:val="Emphasis"/>
        </w:rPr>
      </w:pPr>
      <w:r w:rsidRPr="007D5DBB">
        <w:rPr>
          <w:rStyle w:val="StyleUnderline"/>
        </w:rPr>
        <w:t>At first blush, this difference makes no sense at all.</w:t>
      </w:r>
      <w:r w:rsidRPr="007024B3">
        <w:rPr>
          <w:sz w:val="12"/>
        </w:rPr>
        <w:t xml:space="preserve"> 9/11 killed thousands of people and threw our nation into absolute chaos. </w:t>
      </w:r>
      <w:r w:rsidRPr="007D5DBB">
        <w:rPr>
          <w:rStyle w:val="StyleUnderline"/>
        </w:rPr>
        <w:t>In 2016</w:t>
      </w:r>
      <w:r w:rsidRPr="007024B3">
        <w:rPr>
          <w:sz w:val="12"/>
        </w:rPr>
        <w:t xml:space="preserve">, in contrast, </w:t>
      </w:r>
      <w:r w:rsidRPr="007D5DBB">
        <w:rPr>
          <w:rStyle w:val="StyleUnderline"/>
        </w:rPr>
        <w:t>not much was happening in terms of a “clash of civilizations”</w:t>
      </w:r>
      <w:r w:rsidRPr="007024B3">
        <w:rPr>
          <w:sz w:val="12"/>
        </w:rPr>
        <w:t xml:space="preserve"> — we were mopping up ISIS, but it was a relatively minor and distant threat compared to al Qaeda, and our crushing of it involved very few U.S. deaths. </w:t>
      </w:r>
      <w:r w:rsidRPr="007D5DBB">
        <w:rPr>
          <w:rStyle w:val="Emphasis"/>
        </w:rPr>
        <w:t>If there was ever a time we’d expect an Islamophobic backlash, it was 2001-2002, not 2016!</w:t>
      </w:r>
    </w:p>
    <w:p w14:paraId="7D39953B" w14:textId="77777777" w:rsidR="00661CB6" w:rsidRPr="007024B3" w:rsidRDefault="00661CB6" w:rsidP="00661CB6">
      <w:pPr>
        <w:rPr>
          <w:sz w:val="12"/>
        </w:rPr>
      </w:pPr>
      <w:r w:rsidRPr="007D5DBB">
        <w:rPr>
          <w:rStyle w:val="StyleUnderline"/>
        </w:rPr>
        <w:t>The difference</w:t>
      </w:r>
      <w:r w:rsidRPr="007024B3">
        <w:rPr>
          <w:sz w:val="12"/>
        </w:rPr>
        <w:t xml:space="preserve">, it seems to me, </w:t>
      </w:r>
      <w:r w:rsidRPr="007D5DBB">
        <w:rPr>
          <w:rStyle w:val="StyleUnderline"/>
        </w:rPr>
        <w:t>was rhetoric</w:t>
      </w:r>
      <w:r w:rsidRPr="007024B3">
        <w:rPr>
          <w:sz w:val="12"/>
        </w:rPr>
        <w:t>. For all his bad deeds, George W. Bush got up after 9/11 and told the nation this:</w:t>
      </w:r>
    </w:p>
    <w:p w14:paraId="251EF678" w14:textId="77777777" w:rsidR="00661CB6" w:rsidRPr="007024B3" w:rsidRDefault="00661CB6" w:rsidP="00661CB6">
      <w:pPr>
        <w:rPr>
          <w:sz w:val="12"/>
          <w:szCs w:val="12"/>
        </w:rPr>
      </w:pPr>
      <w:r w:rsidRPr="007024B3">
        <w:rPr>
          <w:sz w:val="12"/>
          <w:szCs w:val="12"/>
        </w:rPr>
        <w:t>[T]he American people were appalled and outraged at last Tuesday's attacks, and so were Muslims all across the world.</w:t>
      </w:r>
    </w:p>
    <w:p w14:paraId="2FE211B7" w14:textId="77777777" w:rsidR="00661CB6" w:rsidRPr="007024B3" w:rsidRDefault="00661CB6" w:rsidP="00661CB6">
      <w:pPr>
        <w:rPr>
          <w:sz w:val="12"/>
          <w:szCs w:val="12"/>
        </w:rPr>
      </w:pPr>
      <w:r w:rsidRPr="007024B3">
        <w:rPr>
          <w:sz w:val="12"/>
          <w:szCs w:val="12"/>
        </w:rPr>
        <w:t>Both Americans, our Muslim friends and citizens, taxpaying citizens, and Muslims in nations were just appalled and could not believe what we saw on our TV screens. These acts of violence against innocents violate the fundamental tenets of the Islamic faith, and it's important for my fellow Americans to understand that.</w:t>
      </w:r>
    </w:p>
    <w:p w14:paraId="0ECE7532" w14:textId="77777777" w:rsidR="00661CB6" w:rsidRPr="007024B3" w:rsidRDefault="00661CB6" w:rsidP="00661CB6">
      <w:pPr>
        <w:rPr>
          <w:sz w:val="12"/>
          <w:szCs w:val="12"/>
        </w:rPr>
      </w:pPr>
      <w:r w:rsidRPr="007024B3">
        <w:rPr>
          <w:sz w:val="12"/>
          <w:szCs w:val="12"/>
        </w:rPr>
        <w:t>The English translation is not as eloquent as the original Arabic, but let me quote from the Koran itself. ‘In the long run, evil in the extreme will be the end of those who do evil, for that they rejected the signs of Allah and held them up to ridicule.’</w:t>
      </w:r>
    </w:p>
    <w:p w14:paraId="2172BF3B" w14:textId="77777777" w:rsidR="00661CB6" w:rsidRPr="007024B3" w:rsidRDefault="00661CB6" w:rsidP="00661CB6">
      <w:pPr>
        <w:rPr>
          <w:sz w:val="12"/>
          <w:szCs w:val="12"/>
        </w:rPr>
      </w:pPr>
      <w:r w:rsidRPr="007024B3">
        <w:rPr>
          <w:sz w:val="12"/>
          <w:szCs w:val="12"/>
        </w:rPr>
        <w:t>The face of terror is not the true faith of Islam. That's not what Islam is all about. Islam is peace. These terrorists don't represent peace, they represent evil and war.</w:t>
      </w:r>
    </w:p>
    <w:p w14:paraId="4A1EF986" w14:textId="77777777" w:rsidR="00661CB6" w:rsidRPr="007024B3" w:rsidRDefault="00661CB6" w:rsidP="00661CB6">
      <w:pPr>
        <w:rPr>
          <w:sz w:val="12"/>
          <w:szCs w:val="12"/>
        </w:rPr>
      </w:pPr>
      <w:r w:rsidRPr="007024B3">
        <w:rPr>
          <w:sz w:val="12"/>
          <w:szCs w:val="12"/>
        </w:rPr>
        <w:t>When we think of Islam, we think of a faith that brings comfort to a billion people around the world. Billions of people find comfort and solace and peace. And that's made brothers and sisters out of every race, out of every race.</w:t>
      </w:r>
    </w:p>
    <w:p w14:paraId="21576146" w14:textId="77777777" w:rsidR="00661CB6" w:rsidRPr="007024B3" w:rsidRDefault="00661CB6" w:rsidP="00661CB6">
      <w:pPr>
        <w:rPr>
          <w:sz w:val="12"/>
          <w:szCs w:val="12"/>
        </w:rPr>
      </w:pPr>
      <w:r w:rsidRPr="007024B3">
        <w:rPr>
          <w:sz w:val="12"/>
          <w:szCs w:val="12"/>
        </w:rPr>
        <w:t>America counts millions of Muslims amongst our citizens, and Muslims make an incredibly valuable contribution to our country.</w:t>
      </w:r>
    </w:p>
    <w:p w14:paraId="303B7ADF" w14:textId="77777777" w:rsidR="00661CB6" w:rsidRPr="007024B3" w:rsidRDefault="00661CB6" w:rsidP="00661CB6">
      <w:pPr>
        <w:rPr>
          <w:sz w:val="12"/>
          <w:szCs w:val="12"/>
        </w:rPr>
      </w:pPr>
      <w:r w:rsidRPr="007024B3">
        <w:rPr>
          <w:sz w:val="12"/>
          <w:szCs w:val="12"/>
        </w:rPr>
        <w:t>The Muslims are doctors, lawyers, law professors, members of the military, entrepreneurs, shopkeepers, moms and dads, and they need to be treated with respect.</w:t>
      </w:r>
    </w:p>
    <w:p w14:paraId="74E57894" w14:textId="77777777" w:rsidR="00661CB6" w:rsidRPr="007024B3" w:rsidRDefault="00661CB6" w:rsidP="00661CB6">
      <w:pPr>
        <w:rPr>
          <w:sz w:val="12"/>
          <w:szCs w:val="12"/>
        </w:rPr>
      </w:pPr>
      <w:r w:rsidRPr="007024B3">
        <w:rPr>
          <w:sz w:val="12"/>
          <w:szCs w:val="12"/>
        </w:rPr>
        <w:t>In our anger and emotion our fellow Americans must treat each other with respect. Women who cover their heads in this country must feel comfortable going outside their homes. Moms who wear covering must not be intimidated in America…</w:t>
      </w:r>
    </w:p>
    <w:p w14:paraId="224FAF1E" w14:textId="77777777" w:rsidR="00661CB6" w:rsidRPr="007024B3" w:rsidRDefault="00661CB6" w:rsidP="00661CB6">
      <w:pPr>
        <w:rPr>
          <w:sz w:val="12"/>
          <w:szCs w:val="12"/>
        </w:rPr>
      </w:pPr>
      <w:r w:rsidRPr="007024B3">
        <w:rPr>
          <w:sz w:val="12"/>
          <w:szCs w:val="12"/>
        </w:rPr>
        <w:t>I've been told that some fear to leave; some don't want to go shopping for their families; some don't want to go about their ordinary daily routines because, by wearing cover, they're afraid they'll be intimidated. That should not and that will not stand in America.</w:t>
      </w:r>
    </w:p>
    <w:p w14:paraId="65FDD45C" w14:textId="77777777" w:rsidR="00661CB6" w:rsidRPr="007024B3" w:rsidRDefault="00661CB6" w:rsidP="00661CB6">
      <w:pPr>
        <w:rPr>
          <w:sz w:val="12"/>
          <w:szCs w:val="12"/>
        </w:rPr>
      </w:pPr>
      <w:r w:rsidRPr="007024B3">
        <w:rPr>
          <w:sz w:val="12"/>
          <w:szCs w:val="12"/>
        </w:rPr>
        <w:t>Those who feel like they can intimidate our fellow citizens to take out their anger don't represent the best of America. They represent the worst of humankind. And they should be ashamed of that kind of behavior.</w:t>
      </w:r>
    </w:p>
    <w:p w14:paraId="55C8ABAE" w14:textId="77777777" w:rsidR="00661CB6" w:rsidRPr="007024B3" w:rsidRDefault="00661CB6" w:rsidP="00661CB6">
      <w:pPr>
        <w:rPr>
          <w:sz w:val="12"/>
          <w:szCs w:val="12"/>
        </w:rPr>
      </w:pPr>
      <w:r w:rsidRPr="007024B3">
        <w:rPr>
          <w:sz w:val="12"/>
          <w:szCs w:val="12"/>
        </w:rPr>
        <w:t>Some conservatives were outraged at this speech, but there was nothing they could do. This was their President.</w:t>
      </w:r>
    </w:p>
    <w:p w14:paraId="0E6F1F63" w14:textId="77777777" w:rsidR="00661CB6" w:rsidRPr="007024B3" w:rsidRDefault="00661CB6" w:rsidP="00661CB6">
      <w:pPr>
        <w:rPr>
          <w:sz w:val="12"/>
        </w:rPr>
      </w:pPr>
      <w:r w:rsidRPr="007D5DBB">
        <w:rPr>
          <w:rStyle w:val="StyleUnderline"/>
        </w:rPr>
        <w:t>Contrast this with Trump’s rhetoric in the years in 2015 and 2016</w:t>
      </w:r>
      <w:r w:rsidRPr="007024B3">
        <w:rPr>
          <w:sz w:val="12"/>
        </w:rPr>
        <w:t xml:space="preserve">. </w:t>
      </w:r>
      <w:r w:rsidRPr="007D5DBB">
        <w:rPr>
          <w:rStyle w:val="StyleUnderline"/>
        </w:rPr>
        <w:t>It was a constant drumbeat of fearmongering and collective demonizatio</w:t>
      </w:r>
      <w:r w:rsidRPr="007024B3">
        <w:rPr>
          <w:sz w:val="12"/>
        </w:rPr>
        <w:t xml:space="preserve">n, including an accusation that Muslim Americans cheered as the twin towers came down. </w:t>
      </w:r>
      <w:r w:rsidRPr="007D5DBB">
        <w:rPr>
          <w:rStyle w:val="StyleUnderline"/>
        </w:rPr>
        <w:t>Trump floated the idea of creating a database of all Muslims</w:t>
      </w:r>
      <w:r w:rsidRPr="007024B3">
        <w:rPr>
          <w:sz w:val="12"/>
        </w:rPr>
        <w:t xml:space="preserve"> in the U.S. He cited a specious poll claiming that a quarter of Muslims living in America supported violence against Americans in the name of jihad. </w:t>
      </w:r>
      <w:r w:rsidRPr="007D5DBB">
        <w:rPr>
          <w:rStyle w:val="StyleUnderline"/>
        </w:rPr>
        <w:t xml:space="preserve">He characterized Muslims as “a sick people”, declared that “Islam hates us”, </w:t>
      </w:r>
      <w:r w:rsidRPr="007024B3">
        <w:rPr>
          <w:sz w:val="12"/>
        </w:rPr>
        <w:t xml:space="preserve">and said Muslim immigrants were “not assimilating”. </w:t>
      </w:r>
      <w:r w:rsidRPr="007D5DBB">
        <w:rPr>
          <w:rStyle w:val="StyleUnderline"/>
        </w:rPr>
        <w:t>He stated that “The children of Muslim American parents [are] responsible for a growing number…of terrorist attacks</w:t>
      </w:r>
      <w:r w:rsidRPr="007024B3">
        <w:rPr>
          <w:sz w:val="12"/>
        </w:rPr>
        <w:t>.” And one of his signature policies was a ban on travel from many Muslim countries, popularly known as the Muslim Ban.</w:t>
      </w:r>
    </w:p>
    <w:p w14:paraId="5813BF07" w14:textId="77777777" w:rsidR="00661CB6" w:rsidRPr="007D5DBB" w:rsidRDefault="00661CB6" w:rsidP="00661CB6">
      <w:pPr>
        <w:rPr>
          <w:rStyle w:val="StyleUnderline"/>
        </w:rPr>
      </w:pPr>
      <w:r w:rsidRPr="007D5DBB">
        <w:rPr>
          <w:rStyle w:val="StyleUnderline"/>
        </w:rPr>
        <w:t>Once you see the difference in presidential rhetoric, it’s easy to understand why 2016, not 2001, was the peak of anti-Islamic violence in America.</w:t>
      </w:r>
    </w:p>
    <w:p w14:paraId="089453E0" w14:textId="77777777" w:rsidR="00661CB6" w:rsidRPr="007024B3" w:rsidRDefault="00661CB6" w:rsidP="00661CB6">
      <w:pPr>
        <w:rPr>
          <w:sz w:val="12"/>
        </w:rPr>
      </w:pPr>
      <w:r w:rsidRPr="007024B3">
        <w:rPr>
          <w:sz w:val="12"/>
        </w:rPr>
        <w:t xml:space="preserve">Rhetoric matters! </w:t>
      </w:r>
      <w:r w:rsidRPr="007D5DBB">
        <w:rPr>
          <w:rStyle w:val="StyleUnderline"/>
        </w:rPr>
        <w:t>Trump’s rhetoric about China was extremely xenophobic, while Biden is striking all the right notes</w:t>
      </w:r>
      <w:r w:rsidRPr="007024B3">
        <w:rPr>
          <w:sz w:val="12"/>
        </w:rPr>
        <w:t xml:space="preserve">. </w:t>
      </w:r>
      <w:r w:rsidRPr="007D5DBB">
        <w:rPr>
          <w:rStyle w:val="StyleUnderline"/>
        </w:rPr>
        <w:t>It would be nice if some Republican leaders could get up and say things similar to what Bush said after 9/11</w:t>
      </w:r>
      <w:r w:rsidRPr="007024B3">
        <w:rPr>
          <w:sz w:val="12"/>
        </w:rPr>
        <w:t xml:space="preserve"> — that Asian Americans are Americans and must be protected as such, and that racism and violence against them are utterly unacceptable. </w:t>
      </w:r>
      <w:r w:rsidRPr="007D5DBB">
        <w:rPr>
          <w:rStyle w:val="StyleUnderline"/>
        </w:rPr>
        <w:t xml:space="preserve">But in lieu of that, it’s basically incumbent on everyone in the country to do their part to speak up on behalf of Asian Americans and denounce hatred, </w:t>
      </w:r>
      <w:r w:rsidRPr="007024B3">
        <w:rPr>
          <w:sz w:val="12"/>
        </w:rPr>
        <w:t>violence, and discrimination against them. And the bigger your platform, the more responsibility you have.</w:t>
      </w:r>
    </w:p>
    <w:p w14:paraId="3D62742B" w14:textId="77777777" w:rsidR="00661CB6" w:rsidRPr="007024B3" w:rsidRDefault="00661CB6" w:rsidP="00661CB6">
      <w:pPr>
        <w:rPr>
          <w:sz w:val="12"/>
        </w:rPr>
      </w:pPr>
      <w:r w:rsidRPr="00AE5986">
        <w:rPr>
          <w:rStyle w:val="StyleUnderline"/>
          <w:highlight w:val="cyan"/>
        </w:rPr>
        <w:t>Rhetoric</w:t>
      </w:r>
      <w:r w:rsidRPr="007D5DBB">
        <w:rPr>
          <w:rStyle w:val="StyleUnderline"/>
        </w:rPr>
        <w:t xml:space="preserve"> of this kind </w:t>
      </w:r>
      <w:r w:rsidRPr="00AE5986">
        <w:rPr>
          <w:rStyle w:val="StyleUnderline"/>
          <w:highlight w:val="cyan"/>
        </w:rPr>
        <w:t xml:space="preserve">can help </w:t>
      </w:r>
      <w:r w:rsidRPr="00AE5986">
        <w:rPr>
          <w:rStyle w:val="Emphasis"/>
          <w:highlight w:val="cyan"/>
        </w:rPr>
        <w:t>break the link</w:t>
      </w:r>
      <w:r w:rsidRPr="00AE5986">
        <w:rPr>
          <w:rStyle w:val="StyleUnderline"/>
          <w:highlight w:val="cyan"/>
        </w:rPr>
        <w:t xml:space="preserve"> between China-U.S. conflict and anti-Asian racism</w:t>
      </w:r>
      <w:r w:rsidRPr="007024B3">
        <w:rPr>
          <w:sz w:val="12"/>
        </w:rPr>
        <w:t>.</w:t>
      </w:r>
    </w:p>
    <w:p w14:paraId="050F6D84" w14:textId="77777777" w:rsidR="00661CB6" w:rsidRPr="007024B3" w:rsidRDefault="00661CB6" w:rsidP="00661CB6">
      <w:pPr>
        <w:rPr>
          <w:sz w:val="12"/>
        </w:rPr>
      </w:pPr>
      <w:r w:rsidRPr="007024B3">
        <w:rPr>
          <w:sz w:val="12"/>
        </w:rPr>
        <w:t>Focus on allies and dissidents</w:t>
      </w:r>
    </w:p>
    <w:p w14:paraId="3BE916E7" w14:textId="77777777" w:rsidR="00661CB6" w:rsidRPr="007024B3" w:rsidRDefault="00661CB6" w:rsidP="00661CB6">
      <w:pPr>
        <w:rPr>
          <w:sz w:val="12"/>
        </w:rPr>
      </w:pPr>
      <w:r w:rsidRPr="007024B3">
        <w:rPr>
          <w:sz w:val="12"/>
        </w:rPr>
        <w:t>A 1942 poster issued by the U.S. government</w:t>
      </w:r>
    </w:p>
    <w:p w14:paraId="78206D5D" w14:textId="77777777" w:rsidR="00661CB6" w:rsidRPr="007024B3" w:rsidRDefault="00661CB6" w:rsidP="00661CB6">
      <w:pPr>
        <w:rPr>
          <w:sz w:val="12"/>
        </w:rPr>
      </w:pPr>
      <w:r w:rsidRPr="007D5DBB">
        <w:rPr>
          <w:rStyle w:val="StyleUnderline"/>
        </w:rPr>
        <w:t>Trump painted China as a country that’s constantly menacing America</w:t>
      </w:r>
      <w:r w:rsidRPr="007024B3">
        <w:rPr>
          <w:sz w:val="12"/>
        </w:rPr>
        <w:t xml:space="preserve"> (and by implication, mostly menacing White Americans, whom Trump sees as the “real” Americans). </w:t>
      </w:r>
      <w:r w:rsidRPr="007D5DBB">
        <w:rPr>
          <w:rStyle w:val="StyleUnderline"/>
        </w:rPr>
        <w:t>This included his framing of COVID as a Chinese attack on the U.S., which is what made liberals react so strongly against the lab leak</w:t>
      </w:r>
      <w:r w:rsidRPr="007024B3">
        <w:rPr>
          <w:sz w:val="12"/>
        </w:rPr>
        <w:t xml:space="preserve"> theory in the first place. </w:t>
      </w:r>
      <w:r w:rsidRPr="007D5DBB">
        <w:rPr>
          <w:rStyle w:val="StyleUnderline"/>
        </w:rPr>
        <w:t xml:space="preserve">But it’s important to understand that the </w:t>
      </w:r>
      <w:r w:rsidRPr="00AE5986">
        <w:rPr>
          <w:rStyle w:val="StyleUnderline"/>
          <w:highlight w:val="cyan"/>
        </w:rPr>
        <w:t>vast majority of people under</w:t>
      </w:r>
      <w:r w:rsidRPr="007D5DBB">
        <w:rPr>
          <w:rStyle w:val="StyleUnderline"/>
        </w:rPr>
        <w:t xml:space="preserve"> the </w:t>
      </w:r>
      <w:r w:rsidRPr="00AE5986">
        <w:rPr>
          <w:rStyle w:val="StyleUnderline"/>
          <w:highlight w:val="cyan"/>
        </w:rPr>
        <w:t>greatest threat from China’s government</w:t>
      </w:r>
      <w:r w:rsidRPr="00AE5986">
        <w:rPr>
          <w:rStyle w:val="StyleUnderline"/>
        </w:rPr>
        <w:t>’s</w:t>
      </w:r>
      <w:r w:rsidRPr="007D5DBB">
        <w:rPr>
          <w:rStyle w:val="StyleUnderline"/>
        </w:rPr>
        <w:t xml:space="preserve"> newfound aggression </w:t>
      </w:r>
      <w:r w:rsidRPr="00AE5986">
        <w:rPr>
          <w:rStyle w:val="StyleUnderline"/>
          <w:highlight w:val="cyan"/>
        </w:rPr>
        <w:t xml:space="preserve">are </w:t>
      </w:r>
      <w:r w:rsidRPr="00AE5986">
        <w:rPr>
          <w:rStyle w:val="Emphasis"/>
          <w:highlight w:val="cyan"/>
        </w:rPr>
        <w:t>Asian people</w:t>
      </w:r>
      <w:r w:rsidRPr="007024B3">
        <w:rPr>
          <w:sz w:val="12"/>
        </w:rPr>
        <w:t xml:space="preserve">, </w:t>
      </w:r>
      <w:r w:rsidRPr="007D5DBB">
        <w:rPr>
          <w:rStyle w:val="Emphasis"/>
        </w:rPr>
        <w:t>not White people</w:t>
      </w:r>
      <w:r w:rsidRPr="007024B3">
        <w:rPr>
          <w:sz w:val="12"/>
        </w:rPr>
        <w:t xml:space="preserve"> in America.</w:t>
      </w:r>
    </w:p>
    <w:p w14:paraId="0F1073A3" w14:textId="77777777" w:rsidR="00661CB6" w:rsidRPr="007024B3" w:rsidRDefault="00661CB6" w:rsidP="00661CB6">
      <w:pPr>
        <w:rPr>
          <w:sz w:val="12"/>
        </w:rPr>
      </w:pPr>
      <w:r w:rsidRPr="00AE5986">
        <w:rPr>
          <w:rStyle w:val="StyleUnderline"/>
          <w:highlight w:val="cyan"/>
        </w:rPr>
        <w:t>Uyghurs</w:t>
      </w:r>
      <w:r w:rsidRPr="007024B3">
        <w:rPr>
          <w:sz w:val="12"/>
        </w:rPr>
        <w:t xml:space="preserve">, </w:t>
      </w:r>
      <w:r w:rsidRPr="007D5DBB">
        <w:rPr>
          <w:rStyle w:val="StyleUnderline"/>
        </w:rPr>
        <w:t xml:space="preserve">currently being </w:t>
      </w:r>
      <w:r w:rsidRPr="00AE5986">
        <w:rPr>
          <w:rStyle w:val="Emphasis"/>
          <w:highlight w:val="cyan"/>
        </w:rPr>
        <w:t>put in camps and</w:t>
      </w:r>
      <w:r w:rsidRPr="007D5DBB">
        <w:rPr>
          <w:rStyle w:val="Emphasis"/>
        </w:rPr>
        <w:t xml:space="preserve"> </w:t>
      </w:r>
      <w:r w:rsidRPr="007024B3">
        <w:rPr>
          <w:sz w:val="12"/>
        </w:rPr>
        <w:t>possibly</w:t>
      </w:r>
      <w:r w:rsidRPr="007D5DBB">
        <w:rPr>
          <w:rStyle w:val="Emphasis"/>
        </w:rPr>
        <w:t xml:space="preserve"> </w:t>
      </w:r>
      <w:r w:rsidRPr="00AE5986">
        <w:rPr>
          <w:rStyle w:val="Emphasis"/>
          <w:highlight w:val="cyan"/>
        </w:rPr>
        <w:t>mass-sterilized</w:t>
      </w:r>
      <w:r w:rsidRPr="007D5DBB">
        <w:rPr>
          <w:rStyle w:val="StyleUnderline"/>
        </w:rPr>
        <w:t xml:space="preserve"> by the Chinese government</w:t>
      </w:r>
      <w:r w:rsidRPr="007024B3">
        <w:rPr>
          <w:sz w:val="12"/>
        </w:rPr>
        <w:t xml:space="preserve">, are Asian. </w:t>
      </w:r>
      <w:r w:rsidRPr="00AE5986">
        <w:rPr>
          <w:rStyle w:val="StyleUnderline"/>
          <w:highlight w:val="cyan"/>
        </w:rPr>
        <w:t>Hong Kong dissidents</w:t>
      </w:r>
      <w:r w:rsidRPr="007D5DBB">
        <w:rPr>
          <w:rStyle w:val="StyleUnderline"/>
        </w:rPr>
        <w:t xml:space="preserve"> being thrown in prison </w:t>
      </w:r>
      <w:r w:rsidRPr="007024B3">
        <w:rPr>
          <w:sz w:val="12"/>
        </w:rPr>
        <w:t>are Asian. Ta</w:t>
      </w:r>
      <w:r w:rsidRPr="00AE5986">
        <w:rPr>
          <w:rStyle w:val="StyleUnderline"/>
          <w:highlight w:val="cyan"/>
        </w:rPr>
        <w:t>iwanese people,</w:t>
      </w:r>
      <w:r w:rsidRPr="007D5DBB">
        <w:rPr>
          <w:rStyle w:val="StyleUnderline"/>
        </w:rPr>
        <w:t xml:space="preserve"> menaced by China’s increasing threats, </w:t>
      </w:r>
      <w:r w:rsidRPr="007024B3">
        <w:rPr>
          <w:sz w:val="12"/>
        </w:rPr>
        <w:t xml:space="preserve">are Asian. </w:t>
      </w:r>
      <w:r w:rsidRPr="007D5DBB">
        <w:rPr>
          <w:rStyle w:val="StyleUnderline"/>
        </w:rPr>
        <w:t xml:space="preserve">The </w:t>
      </w:r>
      <w:r w:rsidRPr="00AE5986">
        <w:rPr>
          <w:rStyle w:val="StyleUnderline"/>
          <w:highlight w:val="cyan"/>
        </w:rPr>
        <w:t>Philippines,</w:t>
      </w:r>
      <w:r w:rsidRPr="007D5DBB">
        <w:rPr>
          <w:rStyle w:val="StyleUnderline"/>
        </w:rPr>
        <w:t xml:space="preserve"> which is seeing its maritime territory slowly sliced away</w:t>
      </w:r>
      <w:r w:rsidRPr="007024B3">
        <w:rPr>
          <w:sz w:val="12"/>
        </w:rPr>
        <w:t xml:space="preserve"> by Chinese irregular forces, is Asian. </w:t>
      </w:r>
      <w:r w:rsidRPr="00AE5986">
        <w:rPr>
          <w:rStyle w:val="StyleUnderline"/>
          <w:highlight w:val="cyan"/>
        </w:rPr>
        <w:t>Vietnam</w:t>
      </w:r>
      <w:r w:rsidRPr="007024B3">
        <w:rPr>
          <w:sz w:val="12"/>
        </w:rPr>
        <w:t>, which righ</w:t>
      </w:r>
      <w:r w:rsidRPr="007D5DBB">
        <w:rPr>
          <w:rStyle w:val="StyleUnderline"/>
        </w:rPr>
        <w:t>tfully fears the increasing power of a neighbor who invaded it in 1979,</w:t>
      </w:r>
      <w:r w:rsidRPr="007024B3">
        <w:rPr>
          <w:sz w:val="12"/>
        </w:rPr>
        <w:t xml:space="preserve"> is Asian. An</w:t>
      </w:r>
      <w:r w:rsidRPr="007D5DBB">
        <w:rPr>
          <w:rStyle w:val="StyleUnderline"/>
        </w:rPr>
        <w:t xml:space="preserve">d the vast number of dissidents, reporters, thinkers, labor leaders, religious people, and activists of all kinds who are regularly suppressed by the authoritarian Chinese state </w:t>
      </w:r>
      <w:r w:rsidRPr="007024B3">
        <w:rPr>
          <w:sz w:val="12"/>
        </w:rPr>
        <w:t>are pretty much all Asian.</w:t>
      </w:r>
    </w:p>
    <w:p w14:paraId="0530E898" w14:textId="77777777" w:rsidR="00661CB6" w:rsidRPr="00026A09" w:rsidRDefault="00661CB6" w:rsidP="00661CB6">
      <w:pPr>
        <w:rPr>
          <w:rStyle w:val="Emphasis"/>
        </w:rPr>
      </w:pPr>
      <w:r w:rsidRPr="007D5DBB">
        <w:rPr>
          <w:rStyle w:val="StyleUnderline"/>
        </w:rPr>
        <w:t xml:space="preserve">Highlighting and </w:t>
      </w:r>
      <w:r w:rsidRPr="00AE5986">
        <w:rPr>
          <w:rStyle w:val="StyleUnderline"/>
          <w:highlight w:val="cyan"/>
        </w:rPr>
        <w:t>talking about all these</w:t>
      </w:r>
      <w:r w:rsidRPr="007D5DBB">
        <w:rPr>
          <w:rStyle w:val="StyleUnderline"/>
        </w:rPr>
        <w:t xml:space="preserve"> Asian people who are </w:t>
      </w:r>
      <w:r w:rsidRPr="00AE5986">
        <w:rPr>
          <w:rStyle w:val="StyleUnderline"/>
          <w:highlight w:val="cyan"/>
        </w:rPr>
        <w:t xml:space="preserve">being </w:t>
      </w:r>
      <w:r w:rsidRPr="00026A09">
        <w:rPr>
          <w:rStyle w:val="Emphasis"/>
        </w:rPr>
        <w:t xml:space="preserve">oppressed or </w:t>
      </w:r>
      <w:r w:rsidRPr="00AE5986">
        <w:rPr>
          <w:rStyle w:val="Emphasis"/>
          <w:highlight w:val="cyan"/>
        </w:rPr>
        <w:t>threatened</w:t>
      </w:r>
      <w:r w:rsidRPr="00AE5986">
        <w:rPr>
          <w:rStyle w:val="StyleUnderline"/>
          <w:highlight w:val="cyan"/>
        </w:rPr>
        <w:t xml:space="preserve"> by the CCP</w:t>
      </w:r>
      <w:r w:rsidRPr="007024B3">
        <w:rPr>
          <w:sz w:val="12"/>
        </w:rPr>
        <w:t xml:space="preserve"> </w:t>
      </w:r>
      <w:r w:rsidRPr="007D5DBB">
        <w:rPr>
          <w:rStyle w:val="StyleUnderline"/>
        </w:rPr>
        <w:t xml:space="preserve">will </w:t>
      </w:r>
      <w:r w:rsidRPr="00AE5986">
        <w:rPr>
          <w:rStyle w:val="StyleUnderline"/>
          <w:highlight w:val="cyan"/>
        </w:rPr>
        <w:t>make it clear</w:t>
      </w:r>
      <w:r w:rsidRPr="007D5DBB">
        <w:rPr>
          <w:rStyle w:val="StyleUnderline"/>
        </w:rPr>
        <w:t xml:space="preserve"> that the </w:t>
      </w:r>
      <w:r w:rsidRPr="00AE5986">
        <w:rPr>
          <w:rStyle w:val="StyleUnderline"/>
          <w:highlight w:val="cyan"/>
        </w:rPr>
        <w:t>new Cold War</w:t>
      </w:r>
      <w:r w:rsidRPr="007024B3">
        <w:rPr>
          <w:sz w:val="12"/>
        </w:rPr>
        <w:t xml:space="preserve">, such as it is, </w:t>
      </w:r>
      <w:r w:rsidRPr="007D5DBB">
        <w:rPr>
          <w:rStyle w:val="Emphasis"/>
        </w:rPr>
        <w:t xml:space="preserve">is </w:t>
      </w:r>
      <w:r w:rsidRPr="00AE5986">
        <w:rPr>
          <w:rStyle w:val="Emphasis"/>
          <w:highlight w:val="cyan"/>
        </w:rPr>
        <w:t>not</w:t>
      </w:r>
      <w:r w:rsidRPr="007D5DBB">
        <w:rPr>
          <w:rStyle w:val="Emphasis"/>
        </w:rPr>
        <w:t xml:space="preserve"> some sort of “</w:t>
      </w:r>
      <w:r w:rsidRPr="00AE5986">
        <w:rPr>
          <w:rStyle w:val="Emphasis"/>
        </w:rPr>
        <w:t>clash of civilizations</w:t>
      </w:r>
      <w:r w:rsidRPr="007024B3">
        <w:rPr>
          <w:sz w:val="12"/>
        </w:rPr>
        <w:t xml:space="preserve">” — </w:t>
      </w:r>
      <w:r w:rsidRPr="00026A09">
        <w:rPr>
          <w:rStyle w:val="StyleUnderline"/>
        </w:rPr>
        <w:t>a</w:t>
      </w:r>
      <w:r w:rsidRPr="00AE5986">
        <w:rPr>
          <w:rStyle w:val="StyleUnderline"/>
          <w:highlight w:val="cyan"/>
        </w:rPr>
        <w:t xml:space="preserve"> </w:t>
      </w:r>
      <w:r w:rsidRPr="00AE5986">
        <w:rPr>
          <w:rStyle w:val="Emphasis"/>
          <w:highlight w:val="cyan"/>
        </w:rPr>
        <w:t>race war</w:t>
      </w:r>
      <w:r w:rsidRPr="00026A09">
        <w:rPr>
          <w:rStyle w:val="StyleUnderline"/>
        </w:rPr>
        <w:t xml:space="preserve"> between Asians and Whites for</w:t>
      </w:r>
      <w:r w:rsidRPr="007D5DBB">
        <w:rPr>
          <w:rStyle w:val="StyleUnderline"/>
        </w:rPr>
        <w:t xml:space="preserve"> </w:t>
      </w:r>
      <w:r w:rsidRPr="007D5DBB">
        <w:rPr>
          <w:rStyle w:val="Emphasis"/>
        </w:rPr>
        <w:t>mastery of the planet,</w:t>
      </w:r>
      <w:r w:rsidRPr="007024B3">
        <w:rPr>
          <w:sz w:val="12"/>
        </w:rPr>
        <w:t xml:space="preserve"> or any such nonsense. </w:t>
      </w:r>
      <w:r w:rsidRPr="00026A09">
        <w:rPr>
          <w:rStyle w:val="StyleUnderline"/>
        </w:rPr>
        <w:t xml:space="preserve">Instead, it’s </w:t>
      </w:r>
      <w:r w:rsidRPr="00026A09">
        <w:rPr>
          <w:rStyle w:val="Emphasis"/>
        </w:rPr>
        <w:t>almost</w:t>
      </w:r>
      <w:r w:rsidRPr="00026A09">
        <w:rPr>
          <w:rStyle w:val="StyleUnderline"/>
        </w:rPr>
        <w:t xml:space="preserve"> </w:t>
      </w:r>
      <w:r w:rsidRPr="00026A09">
        <w:rPr>
          <w:rStyle w:val="Emphasis"/>
        </w:rPr>
        <w:t>entirely</w:t>
      </w:r>
      <w:r w:rsidRPr="00026A09">
        <w:rPr>
          <w:rStyle w:val="StyleUnderline"/>
        </w:rPr>
        <w:t xml:space="preserve"> a story of </w:t>
      </w:r>
      <w:r w:rsidRPr="00026A09">
        <w:rPr>
          <w:rStyle w:val="Emphasis"/>
        </w:rPr>
        <w:t>some Asian people</w:t>
      </w:r>
      <w:r w:rsidRPr="00026A09">
        <w:rPr>
          <w:rStyle w:val="StyleUnderline"/>
        </w:rPr>
        <w:t xml:space="preserve"> </w:t>
      </w:r>
      <w:r w:rsidRPr="007024B3">
        <w:rPr>
          <w:sz w:val="12"/>
        </w:rPr>
        <w:t>in Asia</w:t>
      </w:r>
      <w:r w:rsidRPr="00026A09">
        <w:rPr>
          <w:rStyle w:val="StyleUnderline"/>
        </w:rPr>
        <w:t xml:space="preserve"> </w:t>
      </w:r>
      <w:r w:rsidRPr="00026A09">
        <w:rPr>
          <w:rStyle w:val="Emphasis"/>
        </w:rPr>
        <w:t>trying to exert dominance and power over other Asian people in Asia.</w:t>
      </w:r>
    </w:p>
    <w:p w14:paraId="4057C16C" w14:textId="77777777" w:rsidR="00661CB6" w:rsidRPr="007024B3" w:rsidRDefault="00661CB6" w:rsidP="00661CB6">
      <w:pPr>
        <w:rPr>
          <w:sz w:val="12"/>
        </w:rPr>
      </w:pPr>
      <w:r w:rsidRPr="007024B3">
        <w:rPr>
          <w:sz w:val="12"/>
        </w:rPr>
        <w:t xml:space="preserve">If Americans hear this over and over, I predict that their perspective will shift. </w:t>
      </w:r>
      <w:r w:rsidRPr="00026A09">
        <w:rPr>
          <w:rStyle w:val="StyleUnderline"/>
        </w:rPr>
        <w:t>Some of the people Trump taught to think “China is attacking us” will instead start to think “</w:t>
      </w:r>
      <w:r w:rsidRPr="00026A09">
        <w:rPr>
          <w:rStyle w:val="Emphasis"/>
        </w:rPr>
        <w:t>China is threatening our Asian allies</w:t>
      </w:r>
      <w:r w:rsidRPr="007024B3">
        <w:rPr>
          <w:sz w:val="12"/>
        </w:rPr>
        <w:t xml:space="preserve">”. </w:t>
      </w:r>
      <w:r w:rsidRPr="00026A09">
        <w:rPr>
          <w:rStyle w:val="StyleUnderline"/>
        </w:rPr>
        <w:t xml:space="preserve">The conflict will be reframed as a struggle between </w:t>
      </w:r>
      <w:r w:rsidRPr="00026A09">
        <w:rPr>
          <w:rStyle w:val="Emphasis"/>
        </w:rPr>
        <w:t>the free people of Asia</w:t>
      </w:r>
      <w:r w:rsidRPr="007024B3">
        <w:rPr>
          <w:sz w:val="12"/>
        </w:rPr>
        <w:t xml:space="preserve"> — and those who want to be free — </w:t>
      </w:r>
      <w:r w:rsidRPr="007D5DBB">
        <w:rPr>
          <w:rStyle w:val="StyleUnderline"/>
        </w:rPr>
        <w:t xml:space="preserve">against the forces that would put them in bondage. It will </w:t>
      </w:r>
      <w:r w:rsidRPr="00AE5986">
        <w:rPr>
          <w:rStyle w:val="StyleUnderline"/>
          <w:highlight w:val="cyan"/>
        </w:rPr>
        <w:t xml:space="preserve">reframe U.S.-China conflict as </w:t>
      </w:r>
      <w:r w:rsidRPr="00AE5986">
        <w:rPr>
          <w:rStyle w:val="Emphasis"/>
          <w:highlight w:val="cyan"/>
        </w:rPr>
        <w:t>protection of Asian people</w:t>
      </w:r>
      <w:r w:rsidRPr="007024B3">
        <w:rPr>
          <w:sz w:val="12"/>
        </w:rPr>
        <w:t xml:space="preserve"> rather than as protection against Asian people.</w:t>
      </w:r>
    </w:p>
    <w:p w14:paraId="01A41A8A" w14:textId="77777777" w:rsidR="00661CB6" w:rsidRPr="00B55AD5" w:rsidRDefault="00661CB6" w:rsidP="00661CB6"/>
    <w:p w14:paraId="0F9ACC7E" w14:textId="77777777" w:rsidR="00661CB6" w:rsidRPr="00596B76" w:rsidRDefault="00661CB6" w:rsidP="00661CB6">
      <w:pPr>
        <w:pStyle w:val="Heading4"/>
      </w:pPr>
      <w:r>
        <w:t xml:space="preserve">Anticipating nuclear extinction </w:t>
      </w:r>
      <w:r>
        <w:rPr>
          <w:u w:val="single"/>
        </w:rPr>
        <w:t>breeds empathy</w:t>
      </w:r>
      <w:r>
        <w:t xml:space="preserve"> and </w:t>
      </w:r>
      <w:r>
        <w:rPr>
          <w:u w:val="single"/>
        </w:rPr>
        <w:t>entangled care</w:t>
      </w:r>
      <w:r>
        <w:t xml:space="preserve">. Distancing ourselves from considering extinction </w:t>
      </w:r>
      <w:r>
        <w:rPr>
          <w:u w:val="single"/>
        </w:rPr>
        <w:t>reifies</w:t>
      </w:r>
      <w:r>
        <w:t xml:space="preserve"> detached elitism.</w:t>
      </w:r>
    </w:p>
    <w:p w14:paraId="40A3C5A2" w14:textId="77777777" w:rsidR="00661CB6" w:rsidRDefault="00661CB6" w:rsidP="00661CB6">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65E19E3F" w14:textId="77777777" w:rsidR="00661CB6" w:rsidRPr="000B5511" w:rsidRDefault="00661CB6" w:rsidP="00661CB6">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E226AE">
        <w:rPr>
          <w:rStyle w:val="StyleUnderline"/>
          <w:highlight w:val="cyan"/>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E226AE">
        <w:rPr>
          <w:rStyle w:val="StyleUnderline"/>
          <w:highlight w:val="cyan"/>
        </w:rPr>
        <w:t xml:space="preserve">the nuclear </w:t>
      </w:r>
      <w:r w:rsidRPr="00217AF4">
        <w:rPr>
          <w:rStyle w:val="StyleUnderline"/>
        </w:rPr>
        <w:t xml:space="preserve">age presents an </w:t>
      </w:r>
      <w:r w:rsidRPr="00E226AE">
        <w:rPr>
          <w:rStyle w:val="Emphasis"/>
          <w:highlight w:val="cyan"/>
        </w:rPr>
        <w:t>existential</w:t>
      </w:r>
      <w:r w:rsidRPr="000766AE">
        <w:rPr>
          <w:rStyle w:val="StyleUnderline"/>
        </w:rPr>
        <w:t xml:space="preserve">, </w:t>
      </w:r>
      <w:r w:rsidRPr="000B5511">
        <w:rPr>
          <w:rStyle w:val="Emphasis"/>
        </w:rPr>
        <w:t>aesthetic</w:t>
      </w:r>
      <w:r w:rsidRPr="000766AE">
        <w:rPr>
          <w:rStyle w:val="StyleUnderline"/>
        </w:rPr>
        <w:t xml:space="preserve">, </w:t>
      </w:r>
      <w:r w:rsidRPr="00E226AE">
        <w:rPr>
          <w:rStyle w:val="Emphasis"/>
          <w:highlight w:val="cyan"/>
        </w:rPr>
        <w:t>ethical</w:t>
      </w:r>
      <w:r w:rsidRPr="000766AE">
        <w:rPr>
          <w:rStyle w:val="StyleUnderline"/>
        </w:rPr>
        <w:t xml:space="preserve"> and </w:t>
      </w:r>
      <w:r w:rsidRPr="000B5511">
        <w:rPr>
          <w:rStyle w:val="Emphasis"/>
        </w:rPr>
        <w:t xml:space="preserve">psychological </w:t>
      </w:r>
      <w:r w:rsidRPr="00E226AE">
        <w:rPr>
          <w:rStyle w:val="Emphasis"/>
          <w:highlight w:val="cya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E226AE">
        <w:rPr>
          <w:rStyle w:val="Emphasis"/>
          <w:highlight w:val="cyan"/>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E226AE">
        <w:rPr>
          <w:rStyle w:val="Emphasis"/>
          <w:highlight w:val="cyan"/>
        </w:rPr>
        <w:t>shut down</w:t>
      </w:r>
      <w:r w:rsidRPr="000766AE">
        <w:rPr>
          <w:rStyle w:val="StyleUnderline"/>
        </w:rPr>
        <w:t xml:space="preserve">] </w:t>
      </w:r>
      <w:r w:rsidRPr="00E226AE">
        <w:rPr>
          <w:rStyle w:val="StyleUnderline"/>
          <w:highlight w:val="cyan"/>
        </w:rPr>
        <w:t>our mind-set to respond</w:t>
      </w:r>
      <w:r w:rsidRPr="000766AE">
        <w:rPr>
          <w:rStyle w:val="StyleUnderline"/>
        </w:rPr>
        <w:t xml:space="preserve"> adequately. </w:t>
      </w:r>
      <w:r w:rsidRPr="00E226AE">
        <w:rPr>
          <w:rStyle w:val="StyleUnderline"/>
          <w:highlight w:val="cyan"/>
        </w:rPr>
        <w:t xml:space="preserve">We have chosen to </w:t>
      </w:r>
      <w:r w:rsidRPr="00E226AE">
        <w:rPr>
          <w:rStyle w:val="Emphasis"/>
          <w:highlight w:val="cyan"/>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E226AE">
        <w:rPr>
          <w:rStyle w:val="StyleUnderline"/>
          <w:highlight w:val="cyan"/>
        </w:rPr>
        <w:t xml:space="preserve">to </w:t>
      </w:r>
      <w:r w:rsidRPr="00E226AE">
        <w:rPr>
          <w:rStyle w:val="Emphasis"/>
          <w:highlight w:val="cyan"/>
        </w:rPr>
        <w:t xml:space="preserve">live with the </w:t>
      </w:r>
      <w:r w:rsidRPr="00217AF4">
        <w:rPr>
          <w:rStyle w:val="Emphasis"/>
        </w:rPr>
        <w:t>capacity</w:t>
      </w:r>
      <w:r w:rsidRPr="000766AE">
        <w:rPr>
          <w:rStyle w:val="StyleUnderline"/>
        </w:rPr>
        <w:t xml:space="preserve"> and </w:t>
      </w:r>
      <w:r w:rsidRPr="00E226AE">
        <w:rPr>
          <w:rStyle w:val="Emphasis"/>
          <w:highlight w:val="cyan"/>
        </w:rPr>
        <w:t>possibility</w:t>
      </w:r>
      <w:r w:rsidRPr="00E226AE">
        <w:rPr>
          <w:rStyle w:val="StyleUnderline"/>
          <w:highlight w:val="cyan"/>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E226AE">
        <w:rPr>
          <w:rStyle w:val="Emphasis"/>
          <w:highlight w:val="cya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1B80B67F" w14:textId="77777777" w:rsidR="00661CB6" w:rsidRPr="000B5511" w:rsidRDefault="00661CB6" w:rsidP="00661CB6">
      <w:pPr>
        <w:rPr>
          <w:sz w:val="16"/>
        </w:rPr>
      </w:pP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33E5F749" w14:textId="77777777" w:rsidR="00661CB6" w:rsidRPr="000B5511" w:rsidRDefault="00661CB6" w:rsidP="00661CB6">
      <w:pPr>
        <w:rPr>
          <w:sz w:val="16"/>
        </w:rPr>
      </w:pPr>
      <w:r w:rsidRPr="00E226AE">
        <w:rPr>
          <w:rStyle w:val="StyleUnderline"/>
          <w:highlight w:val="cyan"/>
        </w:rPr>
        <w:t>The question</w:t>
      </w:r>
      <w:r w:rsidRPr="000766AE">
        <w:rPr>
          <w:rStyle w:val="StyleUnderline"/>
        </w:rPr>
        <w:t xml:space="preserve"> of our times </w:t>
      </w:r>
      <w:r w:rsidRPr="00E226AE">
        <w:rPr>
          <w:rStyle w:val="StyleUnderline"/>
          <w:highlight w:val="cya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E226AE">
        <w:rPr>
          <w:rStyle w:val="Emphasis"/>
          <w:highlight w:val="cyan"/>
        </w:rPr>
        <w:t>capacity</w:t>
      </w:r>
      <w:r w:rsidRPr="000766AE">
        <w:rPr>
          <w:rStyle w:val="StyleUnderline"/>
        </w:rPr>
        <w:t xml:space="preserve"> and </w:t>
      </w:r>
      <w:r w:rsidRPr="00C96D65">
        <w:rPr>
          <w:rStyle w:val="Emphasis"/>
        </w:rPr>
        <w:t>willingness</w:t>
      </w:r>
      <w:r w:rsidRPr="000766AE">
        <w:rPr>
          <w:rStyle w:val="StyleUnderline"/>
        </w:rPr>
        <w:t xml:space="preserve"> </w:t>
      </w:r>
      <w:r w:rsidRPr="00E226AE">
        <w:rPr>
          <w:rStyle w:val="StyleUnderline"/>
          <w:highlight w:val="cyan"/>
        </w:rPr>
        <w:t xml:space="preserve">to </w:t>
      </w:r>
      <w:r w:rsidRPr="00E226AE">
        <w:rPr>
          <w:rStyle w:val="Emphasis"/>
          <w:highlight w:val="cyan"/>
        </w:rPr>
        <w:t>end this</w:t>
      </w:r>
      <w:r w:rsidRPr="00C96D65">
        <w:rPr>
          <w:rStyle w:val="Emphasis"/>
        </w:rPr>
        <w:t xml:space="preserve"> impoverished but ever-present </w:t>
      </w:r>
      <w:r w:rsidRPr="00E226AE">
        <w:rPr>
          <w:rStyle w:val="Emphasis"/>
          <w:highlight w:val="cya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184C7A7F" w14:textId="77777777" w:rsidR="00661CB6" w:rsidRPr="000B5511" w:rsidRDefault="00661CB6" w:rsidP="00661CB6">
      <w:pPr>
        <w:rPr>
          <w:sz w:val="16"/>
        </w:rPr>
      </w:pPr>
      <w:r w:rsidRPr="000B5511">
        <w:rPr>
          <w:sz w:val="16"/>
        </w:rPr>
        <w:t>Just 5 miles from India's nuclear test site</w:t>
      </w:r>
    </w:p>
    <w:p w14:paraId="49041ED9" w14:textId="77777777" w:rsidR="00661CB6" w:rsidRPr="000B5511" w:rsidRDefault="00661CB6" w:rsidP="00661CB6">
      <w:pPr>
        <w:rPr>
          <w:sz w:val="16"/>
        </w:rPr>
      </w:pPr>
      <w:r w:rsidRPr="000B5511">
        <w:rPr>
          <w:sz w:val="16"/>
        </w:rPr>
        <w:t>Children play in the shade of the village water tank</w:t>
      </w:r>
    </w:p>
    <w:p w14:paraId="3E2033F6" w14:textId="77777777" w:rsidR="00661CB6" w:rsidRPr="000B5511" w:rsidRDefault="00661CB6" w:rsidP="00661CB6">
      <w:pPr>
        <w:rPr>
          <w:sz w:val="16"/>
        </w:rPr>
      </w:pPr>
      <w:r w:rsidRPr="000B5511">
        <w:rPr>
          <w:sz w:val="16"/>
        </w:rPr>
        <w:t>Here in the Rajasthan desert people say</w:t>
      </w:r>
    </w:p>
    <w:p w14:paraId="747648FE" w14:textId="77777777" w:rsidR="00661CB6" w:rsidRPr="000B5511" w:rsidRDefault="00661CB6" w:rsidP="00661CB6">
      <w:pPr>
        <w:rPr>
          <w:sz w:val="16"/>
        </w:rPr>
      </w:pPr>
      <w:r w:rsidRPr="000B5511">
        <w:rPr>
          <w:sz w:val="16"/>
        </w:rPr>
        <w:t>They're proud their country showed their nuclear capability.11</w:t>
      </w:r>
    </w:p>
    <w:p w14:paraId="78DB364D" w14:textId="77777777" w:rsidR="00661CB6" w:rsidRPr="000B5511" w:rsidRDefault="00661CB6" w:rsidP="00661CB6">
      <w:pPr>
        <w:rPr>
          <w:sz w:val="16"/>
        </w:rPr>
      </w:pPr>
      <w:r w:rsidRPr="000B5511">
        <w:rPr>
          <w:sz w:val="16"/>
        </w:rPr>
        <w:t xml:space="preserve">As an activist scholar working in the fields of human rights and cultural studies, </w:t>
      </w:r>
      <w:r w:rsidRPr="00E226AE">
        <w:rPr>
          <w:rStyle w:val="StyleUnderline"/>
          <w:highlight w:val="cyan"/>
        </w:rPr>
        <w:t xml:space="preserve">responding </w:t>
      </w:r>
      <w:r w:rsidRPr="00217AF4">
        <w:rPr>
          <w:rStyle w:val="StyleUnderline"/>
        </w:rPr>
        <w:t xml:space="preserve">to the nuclear algorithm </w:t>
      </w:r>
      <w:r w:rsidRPr="00E226AE">
        <w:rPr>
          <w:rStyle w:val="StyleUnderline"/>
          <w:highlight w:val="cyan"/>
        </w:rPr>
        <w:t xml:space="preserve">is an </w:t>
      </w:r>
      <w:r w:rsidRPr="00E226AE">
        <w:rPr>
          <w:rStyle w:val="Emphasis"/>
          <w:highlight w:val="cya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E226AE">
        <w:rPr>
          <w:rStyle w:val="Emphasis"/>
          <w:highlight w:val="cyan"/>
        </w:rPr>
        <w:t>sense of care</w:t>
      </w:r>
      <w:r w:rsidRPr="00C96D65">
        <w:rPr>
          <w:rStyle w:val="Emphasis"/>
        </w:rPr>
        <w:t xml:space="preserve"> for the world</w:t>
      </w:r>
      <w:r w:rsidRPr="000766AE">
        <w:rPr>
          <w:rStyle w:val="StyleUnderline"/>
        </w:rPr>
        <w:t xml:space="preserve">, </w:t>
      </w:r>
      <w:r w:rsidRPr="00E226AE">
        <w:rPr>
          <w:rStyle w:val="StyleUnderline"/>
          <w:highlight w:val="cyan"/>
        </w:rPr>
        <w:t xml:space="preserve">informed by </w:t>
      </w:r>
      <w:r w:rsidRPr="00E226AE">
        <w:rPr>
          <w:rStyle w:val="Emphasis"/>
          <w:highlight w:val="cyan"/>
        </w:rPr>
        <w:t>pacifist</w:t>
      </w:r>
      <w:r w:rsidRPr="00E226AE">
        <w:rPr>
          <w:rStyle w:val="StyleUnderline"/>
          <w:highlight w:val="cyan"/>
        </w:rPr>
        <w:t xml:space="preserve"> and </w:t>
      </w:r>
      <w:r w:rsidRPr="00E226AE">
        <w:rPr>
          <w:rStyle w:val="Emphasis"/>
          <w:highlight w:val="cyan"/>
        </w:rPr>
        <w:t>non-violent</w:t>
      </w:r>
      <w:r w:rsidRPr="00E226AE">
        <w:rPr>
          <w:rStyle w:val="StyleUnderline"/>
          <w:highlight w:val="cyan"/>
        </w:rPr>
        <w:t xml:space="preserve">, </w:t>
      </w:r>
      <w:r w:rsidRPr="00E226AE">
        <w:rPr>
          <w:rStyle w:val="Emphasis"/>
          <w:highlight w:val="cyan"/>
        </w:rPr>
        <w:t>de-colonialist approaches</w:t>
      </w:r>
      <w:r w:rsidRPr="000766AE">
        <w:rPr>
          <w:rStyle w:val="StyleUnderline"/>
        </w:rPr>
        <w:t xml:space="preserve"> to knowledge and practice, </w:t>
      </w:r>
      <w:r w:rsidRPr="00E226AE">
        <w:rPr>
          <w:rStyle w:val="Emphasis"/>
          <w:highlight w:val="cya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E226AE">
        <w:rPr>
          <w:rStyle w:val="StyleUnderline"/>
          <w:highlight w:val="cyan"/>
        </w:rPr>
        <w:t>use</w:t>
      </w:r>
      <w:r w:rsidRPr="000766AE">
        <w:rPr>
          <w:rStyle w:val="StyleUnderline"/>
        </w:rPr>
        <w:t xml:space="preserve"> your </w:t>
      </w:r>
      <w:r w:rsidRPr="00E226AE">
        <w:rPr>
          <w:rStyle w:val="StyleUnderline"/>
          <w:highlight w:val="cyan"/>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E226AE">
        <w:rPr>
          <w:rStyle w:val="Emphasis"/>
          <w:highlight w:val="cyan"/>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E226AE">
        <w:rPr>
          <w:rStyle w:val="Emphasis"/>
          <w:highlight w:val="cya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0CBF15E5" w14:textId="77777777" w:rsidR="00661CB6" w:rsidRPr="000B5511" w:rsidRDefault="00661CB6" w:rsidP="00661CB6">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E226AE">
        <w:rPr>
          <w:rStyle w:val="Emphasis"/>
          <w:highlight w:val="cyan"/>
        </w:rPr>
        <w:t>reconceptualise the human community</w:t>
      </w:r>
      <w:r w:rsidRPr="000B5511">
        <w:rPr>
          <w:sz w:val="16"/>
        </w:rPr>
        <w:t xml:space="preserve"> as Ashis Nandy has argued, </w:t>
      </w:r>
      <w:r w:rsidRPr="00E226AE">
        <w:rPr>
          <w:rStyle w:val="StyleUnderline"/>
          <w:highlight w:val="cyan"/>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E226AE">
        <w:rPr>
          <w:rStyle w:val="Emphasis"/>
          <w:highlight w:val="cyan"/>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19B7B7A7" w14:textId="77777777" w:rsidR="00661CB6" w:rsidRPr="000B5511" w:rsidRDefault="00661CB6" w:rsidP="00661CB6">
      <w:pPr>
        <w:rPr>
          <w:sz w:val="16"/>
        </w:rPr>
      </w:pPr>
      <w:r w:rsidRPr="000B5511">
        <w:rPr>
          <w:sz w:val="16"/>
        </w:rPr>
        <w:t xml:space="preserve">Ultimately, </w:t>
      </w:r>
      <w:r w:rsidRPr="000766AE">
        <w:rPr>
          <w:rStyle w:val="StyleUnderline"/>
        </w:rPr>
        <w:t xml:space="preserve">you realise that your </w:t>
      </w:r>
      <w:r w:rsidRPr="00E226AE">
        <w:rPr>
          <w:rStyle w:val="StyleUnderline"/>
          <w:highlight w:val="cya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E226AE">
        <w:rPr>
          <w:rStyle w:val="StyleUnderline"/>
          <w:highlight w:val="cyan"/>
        </w:rPr>
        <w:t>produce “</w:t>
      </w:r>
      <w:r w:rsidRPr="00E226AE">
        <w:rPr>
          <w:rStyle w:val="Emphasis"/>
          <w:highlight w:val="cyan"/>
        </w:rPr>
        <w:t>creative intellectual exchange</w:t>
      </w:r>
      <w:r w:rsidRPr="000766AE">
        <w:rPr>
          <w:rStyle w:val="StyleUnderline"/>
        </w:rPr>
        <w:t xml:space="preserve"> </w:t>
      </w:r>
      <w:r w:rsidRPr="00E226AE">
        <w:rPr>
          <w:rStyle w:val="StyleUnderline"/>
          <w:highlight w:val="cyan"/>
        </w:rPr>
        <w:t>that</w:t>
      </w:r>
      <w:r w:rsidRPr="000766AE">
        <w:rPr>
          <w:rStyle w:val="StyleUnderline"/>
        </w:rPr>
        <w:t xml:space="preserve"> might </w:t>
      </w:r>
      <w:r w:rsidRPr="00E226AE">
        <w:rPr>
          <w:rStyle w:val="StyleUnderline"/>
          <w:highlight w:val="cyan"/>
        </w:rPr>
        <w:t xml:space="preserve">release </w:t>
      </w:r>
      <w:r w:rsidRPr="00E226AE">
        <w:rPr>
          <w:rStyle w:val="Emphasis"/>
          <w:highlight w:val="cyan"/>
        </w:rPr>
        <w:t xml:space="preserve">new ethical energies for </w:t>
      </w:r>
      <w:r w:rsidRPr="00217AF4">
        <w:rPr>
          <w:rStyle w:val="Emphasis"/>
        </w:rPr>
        <w:t xml:space="preserve">mutually assured </w:t>
      </w:r>
      <w:r w:rsidRPr="00E226AE">
        <w:rPr>
          <w:rStyle w:val="Emphasis"/>
          <w:highlight w:val="cyan"/>
        </w:rPr>
        <w:t>survival</w:t>
      </w:r>
      <w:r w:rsidRPr="000766AE">
        <w:rPr>
          <w:rStyle w:val="StyleUnderline"/>
        </w:rPr>
        <w:t>.”</w:t>
      </w:r>
      <w:r w:rsidRPr="000B5511">
        <w:rPr>
          <w:sz w:val="16"/>
        </w:rPr>
        <w:t xml:space="preserve">16 </w:t>
      </w:r>
      <w:r w:rsidRPr="000766AE">
        <w:rPr>
          <w:rStyle w:val="StyleUnderline"/>
        </w:rPr>
        <w:t xml:space="preserve">Taking </w:t>
      </w:r>
      <w:r w:rsidRPr="00E226AE">
        <w:rPr>
          <w:rStyle w:val="StyleUnderline"/>
          <w:highlight w:val="cyan"/>
        </w:rPr>
        <w:t xml:space="preserve">an </w:t>
      </w:r>
      <w:r w:rsidRPr="00E226AE">
        <w:rPr>
          <w:rStyle w:val="Emphasis"/>
          <w:highlight w:val="cyan"/>
        </w:rPr>
        <w:t>anti-nuclear stance</w:t>
      </w:r>
      <w:r w:rsidRPr="000766AE">
        <w:rPr>
          <w:rStyle w:val="StyleUnderline"/>
        </w:rPr>
        <w:t xml:space="preserve"> </w:t>
      </w:r>
      <w:r w:rsidRPr="00E226AE">
        <w:rPr>
          <w:rStyle w:val="StyleUnderline"/>
          <w:highlight w:val="cyan"/>
        </w:rPr>
        <w:t>and</w:t>
      </w:r>
      <w:r w:rsidRPr="000766AE">
        <w:rPr>
          <w:rStyle w:val="StyleUnderline"/>
        </w:rPr>
        <w:t xml:space="preserve"> </w:t>
      </w:r>
      <w:r w:rsidRPr="00C96D65">
        <w:rPr>
          <w:rStyle w:val="Emphasis"/>
        </w:rPr>
        <w:t xml:space="preserve">enabling a </w:t>
      </w:r>
      <w:r w:rsidRPr="00E226AE">
        <w:rPr>
          <w:rStyle w:val="Emphasis"/>
          <w:highlight w:val="cya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E226AE">
        <w:rPr>
          <w:rStyle w:val="Emphasis"/>
          <w:highlight w:val="cyan"/>
        </w:rPr>
        <w:t>requires</w:t>
      </w:r>
      <w:r w:rsidRPr="00C96D65">
        <w:rPr>
          <w:rStyle w:val="Emphasis"/>
        </w:rPr>
        <w:t xml:space="preserve"> a profound </w:t>
      </w:r>
      <w:r w:rsidRPr="00E226AE">
        <w:rPr>
          <w:rStyle w:val="Emphasis"/>
          <w:highlight w:val="cyan"/>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380D43C1" w14:textId="77777777" w:rsidR="00661CB6" w:rsidRPr="000B5511" w:rsidRDefault="00661CB6" w:rsidP="00661CB6">
      <w:pPr>
        <w:rPr>
          <w:sz w:val="16"/>
        </w:rPr>
      </w:pP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6FED24E4" w14:textId="77777777" w:rsidR="00661CB6" w:rsidRDefault="00661CB6" w:rsidP="00661CB6">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E226AE">
        <w:rPr>
          <w:rStyle w:val="StyleUnderline"/>
          <w:highlight w:val="cyan"/>
        </w:rPr>
        <w:t>nuclear obliteration</w:t>
      </w:r>
      <w:r w:rsidRPr="000B5511">
        <w:rPr>
          <w:sz w:val="16"/>
        </w:rPr>
        <w:t xml:space="preserve">, like the idea of human rights, </w:t>
      </w:r>
      <w:r w:rsidRPr="00E226AE">
        <w:rPr>
          <w:rStyle w:val="StyleUnderline"/>
          <w:highlight w:val="cyan"/>
        </w:rPr>
        <w:t xml:space="preserve">can appear </w:t>
      </w:r>
      <w:r w:rsidRPr="00E226AE">
        <w:rPr>
          <w:rStyle w:val="Emphasis"/>
          <w:highlight w:val="cyan"/>
        </w:rPr>
        <w:t>abstract</w:t>
      </w:r>
      <w:r w:rsidRPr="000B5511">
        <w:rPr>
          <w:rStyle w:val="StyleUnderline"/>
        </w:rPr>
        <w:t xml:space="preserve"> and </w:t>
      </w:r>
      <w:r w:rsidRPr="00030EF4">
        <w:rPr>
          <w:rStyle w:val="Emphasis"/>
        </w:rPr>
        <w:t>distant</w:t>
      </w:r>
      <w:r w:rsidRPr="000B5511">
        <w:rPr>
          <w:rStyle w:val="StyleUnderline"/>
        </w:rPr>
        <w:t xml:space="preserve">, </w:t>
      </w:r>
      <w:r w:rsidRPr="00E226AE">
        <w:rPr>
          <w:rStyle w:val="Emphasis"/>
          <w:highlight w:val="cyan"/>
        </w:rPr>
        <w:t>not our</w:t>
      </w:r>
      <w:r w:rsidRPr="00030EF4">
        <w:rPr>
          <w:rStyle w:val="Emphasis"/>
        </w:rPr>
        <w:t xml:space="preserve"> everyday </w:t>
      </w:r>
      <w:r w:rsidRPr="00E226AE">
        <w:rPr>
          <w:rStyle w:val="Emphasis"/>
          <w:highlight w:val="cyan"/>
        </w:rPr>
        <w:t>business</w:t>
      </w:r>
      <w:r w:rsidRPr="000B5511">
        <w:rPr>
          <w:sz w:val="16"/>
        </w:rPr>
        <w:t xml:space="preserve">. You realise that </w:t>
      </w:r>
      <w:r w:rsidRPr="00217AF4">
        <w:rPr>
          <w:rStyle w:val="StyleUnderline"/>
        </w:rPr>
        <w:t xml:space="preserve">within </w:t>
      </w:r>
      <w:r w:rsidRPr="00E226AE">
        <w:rPr>
          <w:rStyle w:val="StyleUnderline"/>
          <w:highlight w:val="cyan"/>
        </w:rPr>
        <w:t xml:space="preserve">this </w:t>
      </w:r>
      <w:r w:rsidRPr="00217AF4">
        <w:rPr>
          <w:rStyle w:val="StyleUnderline"/>
        </w:rPr>
        <w:t xml:space="preserve">recipe </w:t>
      </w:r>
      <w:r w:rsidRPr="00E226AE">
        <w:rPr>
          <w:rStyle w:val="StyleUnderline"/>
          <w:highlight w:val="cyan"/>
        </w:rPr>
        <w:t xml:space="preserve">is the creation of a </w:t>
      </w:r>
      <w:r w:rsidRPr="00E226AE">
        <w:rPr>
          <w:rStyle w:val="Emphasis"/>
          <w:highlight w:val="cya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E226AE">
        <w:rPr>
          <w:rStyle w:val="StyleUnderline"/>
          <w:highlight w:val="cyan"/>
        </w:rPr>
        <w:t xml:space="preserve">you have </w:t>
      </w:r>
      <w:r w:rsidRPr="00217AF4">
        <w:rPr>
          <w:rStyle w:val="StyleUnderline"/>
        </w:rPr>
        <w:t xml:space="preserve">come </w:t>
      </w:r>
      <w:r w:rsidRPr="00E226AE">
        <w:rPr>
          <w:rStyle w:val="StyleUnderline"/>
          <w:highlight w:val="cyan"/>
        </w:rPr>
        <w:t xml:space="preserve">to </w:t>
      </w:r>
      <w:r w:rsidRPr="00E226AE">
        <w:rPr>
          <w:rStyle w:val="Emphasis"/>
          <w:highlight w:val="cyan"/>
        </w:rPr>
        <w:t xml:space="preserve">see through that </w:t>
      </w:r>
      <w:r w:rsidRPr="00217AF4">
        <w:rPr>
          <w:rStyle w:val="Emphasis"/>
        </w:rPr>
        <w:t>complex</w:t>
      </w:r>
      <w:r w:rsidRPr="000B5511">
        <w:rPr>
          <w:rStyle w:val="StyleUnderline"/>
        </w:rPr>
        <w:t xml:space="preserve">, </w:t>
      </w:r>
      <w:r w:rsidRPr="00E226AE">
        <w:rPr>
          <w:rStyle w:val="StyleUnderline"/>
          <w:highlight w:val="cyan"/>
        </w:rPr>
        <w:t>and</w:t>
      </w:r>
      <w:r w:rsidRPr="000B5511">
        <w:rPr>
          <w:rStyle w:val="StyleUnderline"/>
        </w:rPr>
        <w:t xml:space="preserve"> you </w:t>
      </w:r>
      <w:r w:rsidRPr="00E226AE">
        <w:rPr>
          <w:rStyle w:val="StyleUnderline"/>
          <w:highlight w:val="cyan"/>
        </w:rPr>
        <w:t xml:space="preserve">put energies into </w:t>
      </w:r>
      <w:r w:rsidRPr="00E226AE">
        <w:rPr>
          <w:rStyle w:val="Emphasis"/>
          <w:highlight w:val="cya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77AD409A" w14:textId="77777777" w:rsidR="00661CB6" w:rsidRPr="001A0D06" w:rsidRDefault="00661CB6" w:rsidP="00661CB6">
      <w:pPr>
        <w:pStyle w:val="Heading4"/>
      </w:pPr>
      <w:r>
        <w:t xml:space="preserve">Studying </w:t>
      </w:r>
      <w:r>
        <w:rPr>
          <w:u w:val="single"/>
        </w:rPr>
        <w:t>existential risk</w:t>
      </w:r>
      <w:r>
        <w:t xml:space="preserve"> is key to </w:t>
      </w:r>
      <w:r>
        <w:rPr>
          <w:u w:val="single"/>
        </w:rPr>
        <w:t>disaster management</w:t>
      </w:r>
      <w:r>
        <w:t xml:space="preserve"> – you’re biased to </w:t>
      </w:r>
      <w:r>
        <w:rPr>
          <w:u w:val="single"/>
        </w:rPr>
        <w:t>deflate the risk</w:t>
      </w:r>
      <w:r>
        <w:t xml:space="preserve"> with </w:t>
      </w:r>
      <w:r>
        <w:rPr>
          <w:u w:val="single"/>
        </w:rPr>
        <w:t>cherry picked</w:t>
      </w:r>
      <w:r>
        <w:t xml:space="preserve"> examples BUT the </w:t>
      </w:r>
      <w:r>
        <w:rPr>
          <w:u w:val="single"/>
        </w:rPr>
        <w:t>negative effects</w:t>
      </w:r>
      <w:r>
        <w:t xml:space="preserve"> of fear and insecurity are </w:t>
      </w:r>
      <w:r>
        <w:rPr>
          <w:u w:val="single"/>
        </w:rPr>
        <w:t>massively exaggerated</w:t>
      </w:r>
      <w:r>
        <w:t xml:space="preserve"> – Masco is the </w:t>
      </w:r>
      <w:r>
        <w:rPr>
          <w:u w:val="single"/>
        </w:rPr>
        <w:t>worst account</w:t>
      </w:r>
      <w:r>
        <w:t xml:space="preserve"> of security politics </w:t>
      </w:r>
    </w:p>
    <w:p w14:paraId="4C9444DD" w14:textId="77777777" w:rsidR="00661CB6" w:rsidRPr="000A3E42" w:rsidRDefault="00661CB6" w:rsidP="00661CB6">
      <w:bookmarkStart w:id="2" w:name="_Hlk82847082"/>
      <w:r w:rsidRPr="0085381F">
        <w:rPr>
          <w:rStyle w:val="Style13ptBold"/>
        </w:rPr>
        <w:t>Zimmerman 15</w:t>
      </w:r>
      <w:r>
        <w:rPr>
          <w:rStyle w:val="Style13ptBold"/>
        </w:rPr>
        <w:t xml:space="preserve"> </w:t>
      </w:r>
      <w:r>
        <w:t>[V</w:t>
      </w:r>
      <w:r w:rsidRPr="000A3E42">
        <w:t>era. MA in Political Science from George Mason University, BA in Global Affairs from George Mason University; BA in Translation between English, Russian, Ukrainian from Mariupol State University, Research Analyst at the Hudson Institute, “Book Review: The Theater of Operations: National Security Affect from the Cold War to the War on Terror. By Joseph Masco (Durham and London: Duke University Press, 2014)”, 5-23, https://verair.wordpress.com/2015/05/23/the-theater-of-operations-national-security-affect-from-the-cold-war-to-the-war-on-terror-by-joseph-masco-durham-and-london-duke-university-press-2014/</w:t>
      </w:r>
      <w:r>
        <w:t>]</w:t>
      </w:r>
    </w:p>
    <w:p w14:paraId="6F22A1EE" w14:textId="77777777" w:rsidR="00661CB6" w:rsidRDefault="00661CB6" w:rsidP="00661CB6">
      <w:pPr>
        <w:rPr>
          <w:sz w:val="16"/>
          <w:szCs w:val="20"/>
        </w:rPr>
      </w:pPr>
      <w:r w:rsidRPr="002B31DF">
        <w:rPr>
          <w:sz w:val="16"/>
          <w:szCs w:val="20"/>
        </w:rPr>
        <w:t xml:space="preserve">In the aftermath of the 9/11 attacks, the United States prompted a global debate about nuclear terrorism to justify the invasion of Iraq, provoking much disapproval around the world, yet criticism at home about the country’s unilateral actions—unsuitable for a Western liberal democracy—did not seem to be as vociferous. In his latest book The Theatre of Operations, Professor of Anthropology, Joseph P. </w:t>
      </w:r>
      <w:r w:rsidRPr="00E226AE">
        <w:rPr>
          <w:rStyle w:val="StyleUnderline"/>
          <w:highlight w:val="cyan"/>
        </w:rPr>
        <w:t>Masco</w:t>
      </w:r>
      <w:r w:rsidRPr="00E226AE">
        <w:rPr>
          <w:sz w:val="16"/>
          <w:szCs w:val="20"/>
          <w:highlight w:val="cyan"/>
        </w:rPr>
        <w:t xml:space="preserve">, </w:t>
      </w:r>
      <w:r w:rsidRPr="00E226AE">
        <w:rPr>
          <w:rStyle w:val="StyleUnderline"/>
          <w:highlight w:val="cyan"/>
        </w:rPr>
        <w:t>explains</w:t>
      </w:r>
      <w:r w:rsidRPr="002B31DF">
        <w:rPr>
          <w:sz w:val="16"/>
          <w:szCs w:val="20"/>
        </w:rPr>
        <w:t xml:space="preserve"> this </w:t>
      </w:r>
      <w:r w:rsidRPr="002B31DF">
        <w:rPr>
          <w:rStyle w:val="StyleUnderline"/>
        </w:rPr>
        <w:t xml:space="preserve">acquiescence by </w:t>
      </w:r>
      <w:r w:rsidRPr="002B31DF">
        <w:rPr>
          <w:sz w:val="16"/>
          <w:szCs w:val="20"/>
        </w:rPr>
        <w:t xml:space="preserve">the </w:t>
      </w:r>
      <w:r w:rsidRPr="002B31DF">
        <w:rPr>
          <w:rStyle w:val="StyleUnderline"/>
        </w:rPr>
        <w:t xml:space="preserve">American </w:t>
      </w:r>
      <w:r w:rsidRPr="00E226AE">
        <w:rPr>
          <w:rStyle w:val="StyleUnderline"/>
          <w:highlight w:val="cyan"/>
        </w:rPr>
        <w:t>society as a result of</w:t>
      </w:r>
      <w:r w:rsidRPr="002B31DF">
        <w:rPr>
          <w:rStyle w:val="StyleUnderline"/>
        </w:rPr>
        <w:t xml:space="preserve"> </w:t>
      </w:r>
      <w:r w:rsidRPr="002B31DF">
        <w:rPr>
          <w:sz w:val="16"/>
          <w:szCs w:val="20"/>
        </w:rPr>
        <w:t xml:space="preserve">the well-designed population reprogramming based on </w:t>
      </w:r>
      <w:r w:rsidRPr="00E226AE">
        <w:rPr>
          <w:rStyle w:val="StyleUnderline"/>
          <w:highlight w:val="cyan"/>
        </w:rPr>
        <w:t xml:space="preserve">fear of a </w:t>
      </w:r>
      <w:r w:rsidRPr="0085381F">
        <w:rPr>
          <w:rStyle w:val="StyleUnderline"/>
        </w:rPr>
        <w:t xml:space="preserve">nuclear </w:t>
      </w:r>
      <w:r w:rsidRPr="00E226AE">
        <w:rPr>
          <w:rStyle w:val="Emphasis"/>
          <w:highlight w:val="cyan"/>
        </w:rPr>
        <w:t>catastrophe</w:t>
      </w:r>
      <w:r w:rsidRPr="002B31DF">
        <w:rPr>
          <w:sz w:val="16"/>
          <w:szCs w:val="20"/>
        </w:rPr>
        <w:t xml:space="preserve"> at home. </w:t>
      </w:r>
      <w:r w:rsidRPr="002B31DF">
        <w:rPr>
          <w:rStyle w:val="StyleUnderline"/>
        </w:rPr>
        <w:t>This allowed for</w:t>
      </w:r>
      <w:r w:rsidRPr="002B31DF">
        <w:rPr>
          <w:sz w:val="16"/>
          <w:szCs w:val="20"/>
        </w:rPr>
        <w:t xml:space="preserve"> the rearrangement of the social contract, society’s docile obedience, and the </w:t>
      </w:r>
      <w:r w:rsidRPr="002B31DF">
        <w:rPr>
          <w:rStyle w:val="StyleUnderline"/>
        </w:rPr>
        <w:t>expansion of national security apparatus to a planetary scale.</w:t>
      </w:r>
      <w:r w:rsidRPr="002B31DF">
        <w:rPr>
          <w:sz w:val="16"/>
          <w:szCs w:val="20"/>
        </w:rPr>
        <w:t xml:space="preserve"> </w:t>
      </w:r>
      <w:r w:rsidRPr="002B31DF">
        <w:rPr>
          <w:rStyle w:val="StyleUnderline"/>
        </w:rPr>
        <w:t>The book portrays</w:t>
      </w:r>
      <w:r w:rsidRPr="002B31DF">
        <w:rPr>
          <w:sz w:val="16"/>
          <w:szCs w:val="20"/>
        </w:rPr>
        <w:t xml:space="preserve"> </w:t>
      </w:r>
      <w:r w:rsidRPr="002B31DF">
        <w:rPr>
          <w:rStyle w:val="StyleUnderline"/>
        </w:rPr>
        <w:t xml:space="preserve">the state and </w:t>
      </w:r>
      <w:r w:rsidRPr="002B31DF">
        <w:rPr>
          <w:sz w:val="16"/>
          <w:szCs w:val="20"/>
        </w:rPr>
        <w:t xml:space="preserve">a </w:t>
      </w:r>
      <w:r w:rsidRPr="002B31DF">
        <w:rPr>
          <w:rStyle w:val="StyleUnderline"/>
        </w:rPr>
        <w:t xml:space="preserve">society </w:t>
      </w:r>
      <w:r w:rsidRPr="002B31DF">
        <w:rPr>
          <w:sz w:val="16"/>
          <w:szCs w:val="20"/>
        </w:rPr>
        <w:t xml:space="preserve">as two organisms of one nervous system, both </w:t>
      </w:r>
      <w:r w:rsidRPr="002B31DF">
        <w:rPr>
          <w:rStyle w:val="StyleUnderline"/>
        </w:rPr>
        <w:t>overreacting to fear</w:t>
      </w:r>
      <w:r w:rsidRPr="002B31DF">
        <w:rPr>
          <w:sz w:val="16"/>
          <w:szCs w:val="20"/>
        </w:rPr>
        <w:t xml:space="preserve"> </w:t>
      </w:r>
      <w:r w:rsidRPr="002B31DF">
        <w:rPr>
          <w:rStyle w:val="StyleUnderline"/>
        </w:rPr>
        <w:t>of the</w:t>
      </w:r>
      <w:r w:rsidRPr="002B31DF">
        <w:rPr>
          <w:sz w:val="16"/>
          <w:szCs w:val="20"/>
        </w:rPr>
        <w:t xml:space="preserve"> imagined </w:t>
      </w:r>
      <w:r w:rsidRPr="002B31DF">
        <w:rPr>
          <w:rStyle w:val="StyleUnderline"/>
        </w:rPr>
        <w:t>nuclear existential threat.</w:t>
      </w:r>
      <w:r w:rsidRPr="002B31DF">
        <w:rPr>
          <w:sz w:val="16"/>
          <w:szCs w:val="20"/>
        </w:rPr>
        <w:t xml:space="preserve"> What strikes the reader is the revelation that the United States has already practiced emotional management of its society during the Cold War. The strategic surprise attack on 9/11 triggered the return to a Schmittian state with friend-enemy distinctions, obsessed with anticipation, prevention, and proliferation of “present, contingent, projected, imagined terror” (194).</w:t>
      </w:r>
      <w:r>
        <w:rPr>
          <w:sz w:val="16"/>
          <w:szCs w:val="20"/>
        </w:rPr>
        <w:t xml:space="preserve"> </w:t>
      </w:r>
      <w:r w:rsidRPr="002B31DF">
        <w:rPr>
          <w:sz w:val="16"/>
          <w:szCs w:val="20"/>
        </w:rPr>
        <w:t xml:space="preserve">The book contains five chapters written in protest against the amplification of national security threats, emotional manipulation of citizens, enlargement of security apparatus, and too much secrecy—the elements that enabled the counterterror state and created a global theater of operations. Masco shows that fear of an existential threat is a powerful emotion able to make officials overreact in their policies and convince people to sacrifice their civil liberties in the name of defense. The author does not believe that the 9/11 attacks and the receipt of a few anthrax letters were necessarily an existential threat to the U.S. national security but only served as a pretext to justify expanded defense, population management, and projection of power globally. As he puts it: “The amplification of threat has been one of the key attributes of this new system, which relies on an affective atmosphere of imminent danger to unlock new forms of governmental agency.” He makes a strong case that the American liberal democracy turned into a counterterror state which “thrives on a proliferating insecurity, using vulnerability and imaginative creativity, scenarios, fears, nightmares as its raison d’etre” (197). It “promises a world without terror via the constant production and response” of terror (156). Throughout the book, Masco maintains that the created counterterror state based on the secrecy/threat matrix is incompatible with democratic governance. </w:t>
      </w:r>
      <w:r w:rsidRPr="002B31DF">
        <w:rPr>
          <w:rStyle w:val="StyleUnderline"/>
        </w:rPr>
        <w:t xml:space="preserve">Statements such as these are found all through the book </w:t>
      </w:r>
      <w:r w:rsidRPr="00E226AE">
        <w:rPr>
          <w:rStyle w:val="Emphasis"/>
          <w:szCs w:val="20"/>
          <w:highlight w:val="cyan"/>
        </w:rPr>
        <w:t>with</w:t>
      </w:r>
      <w:r w:rsidRPr="002B31DF">
        <w:rPr>
          <w:rStyle w:val="Emphasis"/>
          <w:szCs w:val="20"/>
        </w:rPr>
        <w:t xml:space="preserve"> a </w:t>
      </w:r>
      <w:r w:rsidRPr="00E226AE">
        <w:rPr>
          <w:rStyle w:val="Emphasis"/>
          <w:szCs w:val="20"/>
          <w:highlight w:val="cyan"/>
        </w:rPr>
        <w:t>notable lack of competing explanations</w:t>
      </w:r>
      <w:r w:rsidRPr="002B31DF">
        <w:rPr>
          <w:rStyle w:val="Emphasis"/>
          <w:szCs w:val="20"/>
        </w:rPr>
        <w:t xml:space="preserve"> to his argument</w:t>
      </w:r>
      <w:r w:rsidRPr="002B31DF">
        <w:rPr>
          <w:sz w:val="16"/>
          <w:szCs w:val="20"/>
        </w:rPr>
        <w:t xml:space="preserve">. </w:t>
      </w:r>
      <w:r w:rsidRPr="002B31DF">
        <w:rPr>
          <w:rStyle w:val="StyleUnderline"/>
        </w:rPr>
        <w:t>While only briefly recognizing</w:t>
      </w:r>
      <w:r w:rsidRPr="002B31DF">
        <w:rPr>
          <w:sz w:val="16"/>
          <w:szCs w:val="20"/>
        </w:rPr>
        <w:t xml:space="preserve"> the </w:t>
      </w:r>
      <w:r w:rsidRPr="002B31DF">
        <w:rPr>
          <w:rStyle w:val="StyleUnderline"/>
        </w:rPr>
        <w:t>existence of</w:t>
      </w:r>
      <w:r w:rsidRPr="002B31DF">
        <w:rPr>
          <w:sz w:val="16"/>
          <w:szCs w:val="20"/>
        </w:rPr>
        <w:t xml:space="preserve"> the </w:t>
      </w:r>
      <w:r w:rsidRPr="002B31DF">
        <w:rPr>
          <w:rStyle w:val="StyleUnderline"/>
        </w:rPr>
        <w:t>real threats</w:t>
      </w:r>
      <w:r w:rsidRPr="002B31DF">
        <w:rPr>
          <w:sz w:val="16"/>
          <w:szCs w:val="20"/>
        </w:rPr>
        <w:t xml:space="preserve">, </w:t>
      </w:r>
      <w:r w:rsidRPr="002B31DF">
        <w:rPr>
          <w:rStyle w:val="StyleUnderline"/>
        </w:rPr>
        <w:t>Masco’s</w:t>
      </w:r>
      <w:r w:rsidRPr="002B31DF">
        <w:rPr>
          <w:sz w:val="16"/>
          <w:szCs w:val="20"/>
        </w:rPr>
        <w:t xml:space="preserve"> </w:t>
      </w:r>
      <w:r w:rsidRPr="002B31DF">
        <w:rPr>
          <w:rStyle w:val="StyleUnderline"/>
        </w:rPr>
        <w:t xml:space="preserve">critical </w:t>
      </w:r>
      <w:r w:rsidRPr="00E226AE">
        <w:rPr>
          <w:rStyle w:val="StyleUnderline"/>
          <w:highlight w:val="cyan"/>
        </w:rPr>
        <w:t>interpretations</w:t>
      </w:r>
      <w:r w:rsidRPr="002B31DF">
        <w:rPr>
          <w:sz w:val="16"/>
          <w:szCs w:val="20"/>
        </w:rPr>
        <w:t xml:space="preserve"> of the government’s actions </w:t>
      </w:r>
      <w:r w:rsidRPr="00E226AE">
        <w:rPr>
          <w:rStyle w:val="StyleUnderline"/>
          <w:highlight w:val="cyan"/>
        </w:rPr>
        <w:t xml:space="preserve">seem </w:t>
      </w:r>
      <w:r w:rsidRPr="0085381F">
        <w:rPr>
          <w:rStyle w:val="Emphasis"/>
          <w:szCs w:val="20"/>
        </w:rPr>
        <w:t>over confident</w:t>
      </w:r>
      <w:r w:rsidRPr="0085381F">
        <w:rPr>
          <w:rStyle w:val="StyleUnderline"/>
        </w:rPr>
        <w:t xml:space="preserve"> and </w:t>
      </w:r>
      <w:r w:rsidRPr="00E226AE">
        <w:rPr>
          <w:rStyle w:val="Emphasis"/>
          <w:szCs w:val="20"/>
          <w:highlight w:val="cyan"/>
        </w:rPr>
        <w:t>biased</w:t>
      </w:r>
      <w:r w:rsidRPr="0085381F">
        <w:t xml:space="preserve">. </w:t>
      </w:r>
      <w:r w:rsidRPr="002B31DF">
        <w:rPr>
          <w:sz w:val="16"/>
          <w:szCs w:val="20"/>
        </w:rPr>
        <w:t>In chapter one, “Survival Is Your Business: Engineering Ruins and Affect in Nuclear America,” Masco argues that the fear of existential nuclear devastation is embedded in every day American culture. The lively depiction of existential disasters (equated to the effects from nuclear explosions) found in recent Hollywood blockbusters of the 1990s like Armageddon and Deep Impact is reminiscent of a 1950s civil defense documentary spectacle Cue for Survival on the effects of a post-nuclear explosion in American city. The films demonstrate how the fear of the anticipated, imaginary nuclear devastation not only built a nuclear state as a response but produced a culture of nuclear fear that enabled the present counterterror state. To mobilize the American society after 9/11, the government only had to attach the image of WMD to a terrorist. More recent evidence that highlighted the strong impact of nuclear imagery in American culture was the perception and presentation of hurricane Katrina. In chapter two “Bad Weather: On Planetary Crisis,” Masco shows a strong link between nuclear war and ecological crisis in American culture. Instead of viewing Katrina as a result of climate change, the destruction was understood by America’s leadership, media, and citizens only in terms of nuclear catastrophe and was linguistically equated to an atomic explosion in Hiroshima.</w:t>
      </w:r>
      <w:r>
        <w:rPr>
          <w:sz w:val="16"/>
          <w:szCs w:val="20"/>
        </w:rPr>
        <w:t xml:space="preserve"> </w:t>
      </w:r>
      <w:r w:rsidRPr="002B31DF">
        <w:rPr>
          <w:sz w:val="16"/>
          <w:szCs w:val="20"/>
        </w:rPr>
        <w:t>In “Sensitive but Unclassified: Secrecy and the Counterterror State”, Masco argues that excessive secrecy, which enabled the counterterror regime, has become nothing more than “a means to power” and is incompatible with democracy. Resorting to claims based on secrecy, the executive power asserts superior knowledge which not only helps manipulate threats but avoids legal persecution. Masco interprets the reclassification of the declassified documents that occurred after 9/11 as “the government’s refusal to admit its responsibility for the creation of boundless, endless nuclear and counterterror state.”</w:t>
      </w:r>
      <w:r>
        <w:rPr>
          <w:sz w:val="16"/>
          <w:szCs w:val="20"/>
        </w:rPr>
        <w:t xml:space="preserve"> </w:t>
      </w:r>
      <w:r w:rsidRPr="002B31DF">
        <w:rPr>
          <w:sz w:val="16"/>
          <w:szCs w:val="20"/>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E226AE">
        <w:rPr>
          <w:rStyle w:val="StyleUnderline"/>
          <w:highlight w:val="cyan"/>
        </w:rPr>
        <w:t xml:space="preserve">The </w:t>
      </w:r>
      <w:r w:rsidRPr="0085381F">
        <w:rPr>
          <w:rStyle w:val="StyleUnderline"/>
        </w:rPr>
        <w:t>author highlights that</w:t>
      </w:r>
      <w:r w:rsidRPr="0085381F">
        <w:rPr>
          <w:sz w:val="16"/>
          <w:szCs w:val="20"/>
        </w:rPr>
        <w:t xml:space="preserve"> by </w:t>
      </w:r>
      <w:r w:rsidRPr="0085381F">
        <w:rPr>
          <w:rStyle w:val="StyleUnderline"/>
        </w:rPr>
        <w:t>proliferating</w:t>
      </w:r>
      <w:r w:rsidRPr="0085381F">
        <w:rPr>
          <w:rStyle w:val="StyleUnderline"/>
          <w:sz w:val="16"/>
        </w:rPr>
        <w:t xml:space="preserve"> </w:t>
      </w:r>
      <w:r w:rsidRPr="0085381F">
        <w:rPr>
          <w:rStyle w:val="StyleUnderline"/>
          <w:strike/>
          <w:sz w:val="16"/>
        </w:rPr>
        <w:t>visions</w:t>
      </w:r>
      <w:r w:rsidRPr="0085381F">
        <w:rPr>
          <w:sz w:val="16"/>
          <w:szCs w:val="20"/>
        </w:rPr>
        <w:t xml:space="preserve"> </w:t>
      </w:r>
      <w:r w:rsidRPr="0085381F">
        <w:rPr>
          <w:rStyle w:val="StyleUnderline"/>
        </w:rPr>
        <w:t>[depictions] of catastrophic danger</w:t>
      </w:r>
      <w:r w:rsidRPr="0085381F">
        <w:rPr>
          <w:sz w:val="16"/>
          <w:szCs w:val="20"/>
        </w:rPr>
        <w:t xml:space="preserve">, biosecurity </w:t>
      </w:r>
      <w:r w:rsidRPr="0085381F">
        <w:rPr>
          <w:rStyle w:val="StyleUnderline"/>
        </w:rPr>
        <w:t>created a militarized response</w:t>
      </w:r>
      <w:r w:rsidRPr="002B31DF">
        <w:rPr>
          <w:sz w:val="16"/>
          <w:szCs w:val="20"/>
        </w:rPr>
        <w:t xml:space="preserve"> </w:t>
      </w:r>
      <w:r w:rsidRPr="002B31DF">
        <w:rPr>
          <w:rStyle w:val="Emphasis"/>
          <w:szCs w:val="20"/>
        </w:rPr>
        <w:t xml:space="preserve">of </w:t>
      </w:r>
      <w:r w:rsidRPr="00E226AE">
        <w:rPr>
          <w:rStyle w:val="Emphasis"/>
          <w:szCs w:val="20"/>
          <w:highlight w:val="cyan"/>
        </w:rPr>
        <w:t>global preemption</w:t>
      </w:r>
      <w:r w:rsidRPr="002B31DF">
        <w:rPr>
          <w:rStyle w:val="StyleUnderline"/>
        </w:rPr>
        <w:t xml:space="preserve"> in the name of domestic defense.</w:t>
      </w:r>
      <w:r>
        <w:rPr>
          <w:rStyle w:val="StyleUnderline"/>
        </w:rPr>
        <w:t xml:space="preserve"> </w:t>
      </w:r>
      <w:r w:rsidRPr="002B31DF">
        <w:rPr>
          <w:rStyle w:val="StyleUnderline"/>
        </w:rPr>
        <w:t>Masco argues</w:t>
      </w:r>
      <w:r w:rsidRPr="002B31DF">
        <w:rPr>
          <w:sz w:val="16"/>
          <w:szCs w:val="20"/>
        </w:rPr>
        <w:t xml:space="preserve"> his case </w:t>
      </w:r>
      <w:r w:rsidRPr="002B31DF">
        <w:rPr>
          <w:rStyle w:val="StyleUnderline"/>
        </w:rPr>
        <w:t>well</w:t>
      </w:r>
      <w:r w:rsidRPr="002B31DF">
        <w:rPr>
          <w:sz w:val="16"/>
          <w:szCs w:val="20"/>
        </w:rPr>
        <w:t xml:space="preserve"> and sharply, providing compelling evidence, </w:t>
      </w:r>
      <w:r w:rsidRPr="002B31DF">
        <w:rPr>
          <w:rStyle w:val="StyleUnderline"/>
        </w:rPr>
        <w:t>but</w:t>
      </w:r>
      <w:r w:rsidRPr="002B31DF">
        <w:rPr>
          <w:sz w:val="16"/>
          <w:szCs w:val="20"/>
        </w:rPr>
        <w:t xml:space="preserve"> </w:t>
      </w:r>
      <w:r w:rsidRPr="002B31DF">
        <w:rPr>
          <w:rStyle w:val="StyleUnderline"/>
        </w:rPr>
        <w:t>his interpretations</w:t>
      </w:r>
      <w:r w:rsidRPr="002B31DF">
        <w:rPr>
          <w:sz w:val="16"/>
          <w:szCs w:val="20"/>
        </w:rPr>
        <w:t xml:space="preserve"> </w:t>
      </w:r>
      <w:r w:rsidRPr="002B31DF">
        <w:rPr>
          <w:rStyle w:val="StyleUnderline"/>
        </w:rPr>
        <w:t>of evidence</w:t>
      </w:r>
      <w:r w:rsidRPr="002B31DF">
        <w:rPr>
          <w:sz w:val="16"/>
          <w:szCs w:val="20"/>
        </w:rPr>
        <w:t xml:space="preserve"> at times </w:t>
      </w:r>
      <w:r w:rsidRPr="00E226AE">
        <w:rPr>
          <w:rStyle w:val="StyleUnderline"/>
          <w:highlight w:val="cyan"/>
        </w:rPr>
        <w:t>seems</w:t>
      </w:r>
      <w:r w:rsidRPr="00E226AE">
        <w:rPr>
          <w:sz w:val="16"/>
          <w:szCs w:val="20"/>
          <w:highlight w:val="cyan"/>
        </w:rPr>
        <w:t xml:space="preserve"> </w:t>
      </w:r>
      <w:r w:rsidRPr="00E226AE">
        <w:rPr>
          <w:rStyle w:val="Emphasis"/>
          <w:szCs w:val="20"/>
          <w:highlight w:val="cyan"/>
        </w:rPr>
        <w:t>exaggerated</w:t>
      </w:r>
      <w:r w:rsidRPr="00E226AE">
        <w:rPr>
          <w:sz w:val="16"/>
          <w:szCs w:val="20"/>
          <w:highlight w:val="cyan"/>
        </w:rPr>
        <w:t xml:space="preserve"> </w:t>
      </w:r>
      <w:r w:rsidRPr="0085381F">
        <w:rPr>
          <w:rStyle w:val="StyleUnderline"/>
        </w:rPr>
        <w:t>and</w:t>
      </w:r>
      <w:r w:rsidRPr="0085381F">
        <w:rPr>
          <w:sz w:val="16"/>
          <w:szCs w:val="20"/>
        </w:rPr>
        <w:t xml:space="preserve"> </w:t>
      </w:r>
      <w:r w:rsidRPr="0085381F">
        <w:rPr>
          <w:rStyle w:val="Emphasis"/>
          <w:szCs w:val="20"/>
        </w:rPr>
        <w:t>biased</w:t>
      </w:r>
      <w:r w:rsidRPr="002B31DF">
        <w:rPr>
          <w:sz w:val="16"/>
          <w:szCs w:val="20"/>
        </w:rPr>
        <w:t xml:space="preserve">. </w:t>
      </w:r>
      <w:r w:rsidRPr="002B31DF">
        <w:rPr>
          <w:rStyle w:val="StyleUnderline"/>
        </w:rPr>
        <w:t>Though</w:t>
      </w:r>
      <w:r w:rsidRPr="002B31DF">
        <w:rPr>
          <w:sz w:val="16"/>
          <w:szCs w:val="20"/>
        </w:rPr>
        <w:t xml:space="preserve"> </w:t>
      </w:r>
      <w:r w:rsidRPr="00E226AE">
        <w:rPr>
          <w:rStyle w:val="Emphasis"/>
          <w:szCs w:val="20"/>
          <w:highlight w:val="cyan"/>
        </w:rPr>
        <w:t>Masco does not deny</w:t>
      </w:r>
      <w:r w:rsidRPr="002B31DF">
        <w:rPr>
          <w:sz w:val="16"/>
          <w:szCs w:val="20"/>
        </w:rPr>
        <w:t xml:space="preserve"> </w:t>
      </w:r>
      <w:r w:rsidRPr="002B31DF">
        <w:rPr>
          <w:rStyle w:val="StyleUnderline"/>
        </w:rPr>
        <w:t>the existence of</w:t>
      </w:r>
      <w:r w:rsidRPr="002B31DF">
        <w:rPr>
          <w:sz w:val="16"/>
          <w:szCs w:val="20"/>
        </w:rPr>
        <w:t xml:space="preserve"> </w:t>
      </w:r>
      <w:r w:rsidRPr="002B31DF">
        <w:rPr>
          <w:rStyle w:val="StyleUnderline"/>
        </w:rPr>
        <w:t>the</w:t>
      </w:r>
      <w:r w:rsidRPr="002B31DF">
        <w:rPr>
          <w:sz w:val="16"/>
          <w:szCs w:val="20"/>
        </w:rPr>
        <w:t xml:space="preserve"> </w:t>
      </w:r>
      <w:r w:rsidRPr="00E226AE">
        <w:rPr>
          <w:rStyle w:val="Emphasis"/>
          <w:szCs w:val="20"/>
          <w:highlight w:val="cyan"/>
        </w:rPr>
        <w:t>real threats</w:t>
      </w:r>
      <w:r w:rsidRPr="002B31DF">
        <w:rPr>
          <w:sz w:val="16"/>
          <w:szCs w:val="20"/>
        </w:rPr>
        <w:t xml:space="preserve">, </w:t>
      </w:r>
      <w:r w:rsidRPr="002B31DF">
        <w:rPr>
          <w:rStyle w:val="StyleUnderline"/>
        </w:rPr>
        <w:t xml:space="preserve">his </w:t>
      </w:r>
      <w:r w:rsidRPr="00E226AE">
        <w:rPr>
          <w:rStyle w:val="StyleUnderline"/>
          <w:highlight w:val="cyan"/>
        </w:rPr>
        <w:t>recognition</w:t>
      </w:r>
      <w:r w:rsidRPr="002B31DF">
        <w:rPr>
          <w:sz w:val="16"/>
          <w:szCs w:val="20"/>
        </w:rPr>
        <w:t xml:space="preserve"> of them </w:t>
      </w:r>
      <w:r w:rsidRPr="00E226AE">
        <w:rPr>
          <w:rStyle w:val="StyleUnderline"/>
          <w:highlight w:val="cyan"/>
        </w:rPr>
        <w:t>is</w:t>
      </w:r>
      <w:r w:rsidRPr="00E226AE">
        <w:rPr>
          <w:sz w:val="16"/>
          <w:szCs w:val="20"/>
          <w:highlight w:val="cyan"/>
        </w:rPr>
        <w:t xml:space="preserve"> </w:t>
      </w:r>
      <w:r w:rsidRPr="00E226AE">
        <w:rPr>
          <w:rStyle w:val="Emphasis"/>
          <w:szCs w:val="20"/>
          <w:highlight w:val="cyan"/>
        </w:rPr>
        <w:t>too brief</w:t>
      </w:r>
      <w:r w:rsidRPr="002B31DF">
        <w:rPr>
          <w:sz w:val="16"/>
          <w:szCs w:val="20"/>
        </w:rPr>
        <w:t xml:space="preserve">, </w:t>
      </w:r>
      <w:r w:rsidRPr="002B31DF">
        <w:rPr>
          <w:rStyle w:val="StyleUnderline"/>
        </w:rPr>
        <w:t>while</w:t>
      </w:r>
      <w:r w:rsidRPr="002B31DF">
        <w:rPr>
          <w:sz w:val="16"/>
          <w:szCs w:val="20"/>
        </w:rPr>
        <w:t xml:space="preserve"> </w:t>
      </w:r>
      <w:r w:rsidRPr="002B31DF">
        <w:rPr>
          <w:rStyle w:val="StyleUnderline"/>
        </w:rPr>
        <w:t>consideration</w:t>
      </w:r>
      <w:r w:rsidRPr="002B31DF">
        <w:rPr>
          <w:sz w:val="16"/>
          <w:szCs w:val="20"/>
        </w:rPr>
        <w:t xml:space="preserve"> </w:t>
      </w:r>
      <w:r w:rsidRPr="002B31DF">
        <w:rPr>
          <w:rStyle w:val="StyleUnderline"/>
        </w:rPr>
        <w:t xml:space="preserve">of an alternative view is </w:t>
      </w:r>
      <w:r w:rsidRPr="002B31DF">
        <w:rPr>
          <w:sz w:val="16"/>
          <w:szCs w:val="20"/>
        </w:rPr>
        <w:t xml:space="preserve">rather </w:t>
      </w:r>
      <w:r w:rsidRPr="002B31DF">
        <w:rPr>
          <w:rStyle w:val="StyleUnderline"/>
        </w:rPr>
        <w:t>weak</w:t>
      </w:r>
      <w:r w:rsidRPr="002B31DF">
        <w:rPr>
          <w:sz w:val="16"/>
          <w:szCs w:val="20"/>
        </w:rPr>
        <w:t xml:space="preserve">. </w:t>
      </w:r>
      <w:r w:rsidRPr="00E226AE">
        <w:rPr>
          <w:rStyle w:val="StyleUnderline"/>
          <w:highlight w:val="cyan"/>
        </w:rPr>
        <w:t>He</w:t>
      </w:r>
      <w:r w:rsidRPr="002B31DF">
        <w:rPr>
          <w:rStyle w:val="StyleUnderline"/>
        </w:rPr>
        <w:t xml:space="preserve"> acknowledges</w:t>
      </w:r>
      <w:r w:rsidRPr="002B31DF">
        <w:rPr>
          <w:sz w:val="16"/>
          <w:szCs w:val="20"/>
        </w:rPr>
        <w:t xml:space="preserve"> that terrorist </w:t>
      </w:r>
      <w:r w:rsidRPr="002B31DF">
        <w:rPr>
          <w:rStyle w:val="StyleUnderline"/>
        </w:rPr>
        <w:t>violence is not fictitious</w:t>
      </w:r>
      <w:r w:rsidRPr="002B31DF">
        <w:rPr>
          <w:sz w:val="16"/>
          <w:szCs w:val="20"/>
        </w:rPr>
        <w:t xml:space="preserve"> </w:t>
      </w:r>
      <w:r w:rsidRPr="002B31DF">
        <w:rPr>
          <w:rStyle w:val="StyleUnderline"/>
        </w:rPr>
        <w:t xml:space="preserve">but </w:t>
      </w:r>
      <w:r w:rsidRPr="00E226AE">
        <w:rPr>
          <w:rStyle w:val="StyleUnderline"/>
          <w:highlight w:val="cyan"/>
        </w:rPr>
        <w:t>insists</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inflated</w:t>
      </w:r>
      <w:r w:rsidRPr="00E226AE">
        <w:rPr>
          <w:sz w:val="16"/>
          <w:szCs w:val="20"/>
          <w:highlight w:val="cyan"/>
        </w:rPr>
        <w:t xml:space="preserve"> </w:t>
      </w:r>
      <w:r w:rsidRPr="00E226AE">
        <w:rPr>
          <w:rStyle w:val="StyleUnderline"/>
          <w:highlight w:val="cyan"/>
        </w:rPr>
        <w:t>threats</w:t>
      </w:r>
      <w:r w:rsidRPr="002B31DF">
        <w:rPr>
          <w:sz w:val="16"/>
          <w:szCs w:val="20"/>
        </w:rPr>
        <w:t xml:space="preserve"> and politically exploited potential danger to declare and maintain the state of emergency. </w:t>
      </w:r>
      <w:r w:rsidRPr="00E226AE">
        <w:rPr>
          <w:rStyle w:val="StyleUnderline"/>
          <w:highlight w:val="cyan"/>
        </w:rPr>
        <w:t>Such focus</w:t>
      </w:r>
      <w:r w:rsidRPr="002B31DF">
        <w:rPr>
          <w:sz w:val="16"/>
          <w:szCs w:val="20"/>
        </w:rPr>
        <w:t xml:space="preserve"> </w:t>
      </w:r>
      <w:r w:rsidRPr="002B31DF">
        <w:rPr>
          <w:rStyle w:val="StyleUnderline"/>
        </w:rPr>
        <w:t>on</w:t>
      </w:r>
      <w:r w:rsidRPr="002B31DF">
        <w:rPr>
          <w:sz w:val="16"/>
          <w:szCs w:val="20"/>
        </w:rPr>
        <w:t xml:space="preserve"> the </w:t>
      </w:r>
      <w:r w:rsidRPr="002B31DF">
        <w:rPr>
          <w:rStyle w:val="StyleUnderline"/>
        </w:rPr>
        <w:t>amplification</w:t>
      </w:r>
      <w:r w:rsidRPr="002B31DF">
        <w:rPr>
          <w:sz w:val="16"/>
          <w:szCs w:val="20"/>
        </w:rPr>
        <w:t xml:space="preserve"> of threats </w:t>
      </w:r>
      <w:r w:rsidRPr="002B31DF">
        <w:rPr>
          <w:rStyle w:val="StyleUnderline"/>
        </w:rPr>
        <w:t xml:space="preserve">seems to </w:t>
      </w:r>
      <w:r w:rsidRPr="00E226AE">
        <w:rPr>
          <w:rStyle w:val="Emphasis"/>
          <w:highlight w:val="cyan"/>
        </w:rPr>
        <w:t>suggest</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StyleUnderline"/>
          <w:highlight w:val="cyan"/>
        </w:rPr>
        <w:t>threats are not</w:t>
      </w:r>
      <w:r w:rsidRPr="002B31DF">
        <w:rPr>
          <w:rStyle w:val="StyleUnderline"/>
        </w:rPr>
        <w:t xml:space="preserve"> that </w:t>
      </w:r>
      <w:r w:rsidRPr="00E226AE">
        <w:rPr>
          <w:rStyle w:val="Emphasis"/>
          <w:highlight w:val="cyan"/>
        </w:rPr>
        <w:t>real</w:t>
      </w:r>
      <w:r w:rsidRPr="002B31DF">
        <w:rPr>
          <w:rStyle w:val="StyleUnderline"/>
        </w:rPr>
        <w:t>.</w:t>
      </w:r>
      <w:r>
        <w:rPr>
          <w:sz w:val="16"/>
          <w:szCs w:val="20"/>
        </w:rPr>
        <w:t xml:space="preserve"> </w:t>
      </w:r>
      <w:r w:rsidRPr="002B31DF">
        <w:rPr>
          <w:sz w:val="16"/>
          <w:szCs w:val="20"/>
        </w:rPr>
        <w:t>Masco suggests that the link between terrorists and WMD is mainly inflated. Yet there is a real global concern about 2,000 tons of highly-radioactive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w:t>
      </w:r>
      <w:r>
        <w:rPr>
          <w:sz w:val="16"/>
          <w:szCs w:val="20"/>
        </w:rPr>
        <w:t xml:space="preserve"> </w:t>
      </w:r>
      <w:r w:rsidRPr="002B31DF">
        <w:rPr>
          <w:sz w:val="16"/>
          <w:szCs w:val="20"/>
        </w:rPr>
        <w:t xml:space="preserve">Masco’s </w:t>
      </w:r>
      <w:r w:rsidRPr="002B31DF">
        <w:rPr>
          <w:rStyle w:val="StyleUnderline"/>
        </w:rPr>
        <w:t xml:space="preserve">main </w:t>
      </w:r>
      <w:r w:rsidRPr="0085381F">
        <w:rPr>
          <w:rStyle w:val="StyleUnderline"/>
        </w:rPr>
        <w:t xml:space="preserve">argument that “the US is no longer constrained by territorial limits” is </w:t>
      </w:r>
      <w:r w:rsidRPr="0085381F">
        <w:rPr>
          <w:rStyle w:val="Emphasis"/>
          <w:szCs w:val="20"/>
        </w:rPr>
        <w:t>exaggerated</w:t>
      </w:r>
      <w:r w:rsidRPr="002B31DF">
        <w:rPr>
          <w:rStyle w:val="StyleUnderline"/>
        </w:rPr>
        <w:t>.</w:t>
      </w:r>
      <w:r w:rsidRPr="002B31DF">
        <w:rPr>
          <w:sz w:val="16"/>
          <w:szCs w:val="20"/>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E226AE">
        <w:rPr>
          <w:rStyle w:val="StyleUnderline"/>
          <w:highlight w:val="cyan"/>
        </w:rPr>
        <w:t xml:space="preserve">The </w:t>
      </w:r>
      <w:r w:rsidRPr="00E226AE">
        <w:rPr>
          <w:rStyle w:val="Emphasis"/>
          <w:szCs w:val="20"/>
          <w:highlight w:val="cyan"/>
        </w:rPr>
        <w:t>U</w:t>
      </w:r>
      <w:r w:rsidRPr="002B31DF">
        <w:rPr>
          <w:rStyle w:val="StyleUnderline"/>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does not have</w:t>
      </w:r>
      <w:r w:rsidRPr="002B31DF">
        <w:rPr>
          <w:rStyle w:val="StyleUnderline"/>
        </w:rPr>
        <w:t xml:space="preserve"> an </w:t>
      </w:r>
      <w:r w:rsidRPr="00E226AE">
        <w:rPr>
          <w:rStyle w:val="StyleUnderline"/>
          <w:highlight w:val="cyan"/>
        </w:rPr>
        <w:t>unrestricted reach</w:t>
      </w:r>
      <w:r w:rsidRPr="002B31DF">
        <w:rPr>
          <w:sz w:val="16"/>
          <w:szCs w:val="20"/>
        </w:rPr>
        <w:t xml:space="preserve"> as Masco wants to depict. </w:t>
      </w:r>
      <w:r w:rsidRPr="002B31DF">
        <w:rPr>
          <w:rStyle w:val="StyleUnderline"/>
        </w:rPr>
        <w:t>It is constrained by sovereignty and territorial integrity of other stable states.</w:t>
      </w:r>
      <w:r w:rsidRPr="002B31DF">
        <w:rPr>
          <w:sz w:val="16"/>
          <w:szCs w:val="20"/>
        </w:rPr>
        <w:t xml:space="preserve"> The unstable</w:t>
      </w:r>
      <w:r w:rsidRPr="002B31DF">
        <w:rPr>
          <w:rStyle w:val="StyleUnderline"/>
        </w:rPr>
        <w:t xml:space="preserve"> nuclear regimes in </w:t>
      </w:r>
      <w:r w:rsidRPr="0085381F">
        <w:rPr>
          <w:rStyle w:val="Emphasis"/>
          <w:szCs w:val="20"/>
        </w:rPr>
        <w:t xml:space="preserve">North </w:t>
      </w:r>
      <w:r w:rsidRPr="00E226AE">
        <w:rPr>
          <w:rStyle w:val="Emphasis"/>
          <w:szCs w:val="20"/>
          <w:highlight w:val="cyan"/>
        </w:rPr>
        <w:t>Korea</w:t>
      </w:r>
      <w:r w:rsidRPr="00E226AE">
        <w:rPr>
          <w:rStyle w:val="StyleUnderline"/>
          <w:highlight w:val="cyan"/>
        </w:rPr>
        <w:t xml:space="preserve"> and </w:t>
      </w:r>
      <w:r w:rsidRPr="00E226AE">
        <w:rPr>
          <w:rStyle w:val="Emphasis"/>
          <w:szCs w:val="20"/>
          <w:highlight w:val="cyan"/>
        </w:rPr>
        <w:t>Iran</w:t>
      </w:r>
      <w:r w:rsidRPr="00E226AE">
        <w:rPr>
          <w:rStyle w:val="StyleUnderline"/>
          <w:highlight w:val="cyan"/>
        </w:rPr>
        <w:t xml:space="preserve"> present that </w:t>
      </w:r>
      <w:r w:rsidRPr="0085381F">
        <w:rPr>
          <w:rStyle w:val="StyleUnderline"/>
        </w:rPr>
        <w:t>existential</w:t>
      </w:r>
      <w:r w:rsidRPr="002B31DF">
        <w:rPr>
          <w:rStyle w:val="StyleUnderline"/>
        </w:rPr>
        <w:t xml:space="preserve"> nuclear </w:t>
      </w:r>
      <w:r w:rsidRPr="00E226AE">
        <w:rPr>
          <w:rStyle w:val="StyleUnderline"/>
          <w:highlight w:val="cyan"/>
        </w:rPr>
        <w:t>threat</w:t>
      </w:r>
      <w:r w:rsidRPr="002B31DF">
        <w:rPr>
          <w:sz w:val="16"/>
          <w:szCs w:val="20"/>
        </w:rPr>
        <w:t xml:space="preserve"> to the U.S. </w:t>
      </w:r>
      <w:r w:rsidRPr="0085381F">
        <w:rPr>
          <w:rStyle w:val="StyleUnderline"/>
        </w:rPr>
        <w:t>described</w:t>
      </w:r>
      <w:r w:rsidRPr="002B31DF">
        <w:rPr>
          <w:sz w:val="16"/>
          <w:szCs w:val="20"/>
        </w:rPr>
        <w:t xml:space="preserve"> by Masco, </w:t>
      </w:r>
      <w:r w:rsidRPr="00E226AE">
        <w:rPr>
          <w:rStyle w:val="StyleUnderline"/>
          <w:highlight w:val="cyan"/>
        </w:rPr>
        <w:t xml:space="preserve">but the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 xml:space="preserve">is in </w:t>
      </w:r>
      <w:r w:rsidRPr="00E226AE">
        <w:rPr>
          <w:rStyle w:val="Emphasis"/>
          <w:szCs w:val="20"/>
          <w:highlight w:val="cyan"/>
        </w:rPr>
        <w:t>no rush to invade</w:t>
      </w:r>
      <w:r w:rsidRPr="002B31DF">
        <w:rPr>
          <w:rStyle w:val="Emphasis"/>
          <w:szCs w:val="20"/>
        </w:rPr>
        <w:t xml:space="preserve"> these countries</w:t>
      </w:r>
      <w:r w:rsidRPr="002B31DF">
        <w:rPr>
          <w:sz w:val="16"/>
          <w:szCs w:val="20"/>
        </w:rPr>
        <w:t>. According to</w:t>
      </w:r>
      <w:r w:rsidRPr="002B31DF">
        <w:t xml:space="preserve"> </w:t>
      </w:r>
      <w:r w:rsidRPr="00E226AE">
        <w:rPr>
          <w:rStyle w:val="StyleUnderline"/>
          <w:highlight w:val="cyan"/>
        </w:rPr>
        <w:t>the</w:t>
      </w:r>
      <w:r w:rsidRPr="002B31DF">
        <w:rPr>
          <w:sz w:val="16"/>
          <w:szCs w:val="20"/>
        </w:rPr>
        <w:t xml:space="preserve"> anticipatory and preemptive logic Masco prescribes to the United States, it could have already invaded those states to prevent the disaster.</w:t>
      </w:r>
      <w:r>
        <w:rPr>
          <w:sz w:val="16"/>
          <w:szCs w:val="20"/>
        </w:rPr>
        <w:t xml:space="preserve"> </w:t>
      </w:r>
      <w:r w:rsidRPr="002B31DF">
        <w:rPr>
          <w:sz w:val="16"/>
          <w:szCs w:val="20"/>
        </w:rPr>
        <w:t xml:space="preserve">Another limitation of his </w:t>
      </w:r>
      <w:r w:rsidRPr="00E226AE">
        <w:rPr>
          <w:rStyle w:val="StyleUnderline"/>
          <w:highlight w:val="cyan"/>
        </w:rPr>
        <w:t>arg</w:t>
      </w:r>
      <w:r w:rsidRPr="002B31DF">
        <w:rPr>
          <w:rStyle w:val="StyleUnderline"/>
        </w:rPr>
        <w:t>ument</w:t>
      </w:r>
      <w:r w:rsidRPr="002B31DF">
        <w:rPr>
          <w:sz w:val="16"/>
          <w:szCs w:val="20"/>
        </w:rPr>
        <w:t xml:space="preserve"> is that he </w:t>
      </w:r>
      <w:r w:rsidRPr="00E226AE">
        <w:rPr>
          <w:rStyle w:val="StyleUnderline"/>
          <w:highlight w:val="cyan"/>
        </w:rPr>
        <w:t>paints</w:t>
      </w:r>
      <w:r w:rsidRPr="002B31DF">
        <w:rPr>
          <w:sz w:val="16"/>
          <w:szCs w:val="20"/>
        </w:rPr>
        <w:t xml:space="preserve"> the nuclear and </w:t>
      </w:r>
      <w:r w:rsidRPr="00E226AE">
        <w:rPr>
          <w:rStyle w:val="StyleUnderline"/>
          <w:highlight w:val="cyan"/>
        </w:rPr>
        <w:t>counterterror</w:t>
      </w:r>
      <w:r w:rsidRPr="002B31DF">
        <w:rPr>
          <w:sz w:val="16"/>
          <w:szCs w:val="20"/>
        </w:rPr>
        <w:t xml:space="preserve"> states </w:t>
      </w:r>
      <w:r w:rsidRPr="00E226AE">
        <w:rPr>
          <w:rStyle w:val="StyleUnderline"/>
          <w:highlight w:val="cyan"/>
        </w:rPr>
        <w:t>as consistent through all</w:t>
      </w:r>
      <w:r w:rsidRPr="002B31DF">
        <w:rPr>
          <w:rStyle w:val="StyleUnderline"/>
        </w:rPr>
        <w:t xml:space="preserve"> the </w:t>
      </w:r>
      <w:r w:rsidRPr="00E226AE">
        <w:rPr>
          <w:rStyle w:val="StyleUnderline"/>
          <w:highlight w:val="cyan"/>
        </w:rPr>
        <w:t>presidencies,</w:t>
      </w:r>
      <w:r w:rsidRPr="002B31DF">
        <w:rPr>
          <w:rStyle w:val="StyleUnderline"/>
        </w:rPr>
        <w:t xml:space="preserve"> thus, drawing all administrations under </w:t>
      </w:r>
      <w:r w:rsidRPr="002B31DF">
        <w:rPr>
          <w:rStyle w:val="Emphasis"/>
          <w:szCs w:val="20"/>
        </w:rPr>
        <w:t>a common denominator</w:t>
      </w:r>
      <w:r w:rsidRPr="002B31DF">
        <w:rPr>
          <w:rStyle w:val="StyleUnderline"/>
        </w:rPr>
        <w:t xml:space="preserve">. </w:t>
      </w:r>
      <w:r w:rsidRPr="00E226AE">
        <w:rPr>
          <w:rStyle w:val="StyleUnderline"/>
          <w:highlight w:val="cyan"/>
        </w:rPr>
        <w:t>Under Obama, the</w:t>
      </w:r>
      <w:r w:rsidRPr="002B31DF">
        <w:rPr>
          <w:rStyle w:val="StyleUnderline"/>
        </w:rPr>
        <w:t xml:space="preserve"> </w:t>
      </w:r>
      <w:r w:rsidRPr="002B31DF">
        <w:rPr>
          <w:sz w:val="16"/>
          <w:szCs w:val="20"/>
        </w:rPr>
        <w:t xml:space="preserve">counterterror state became a liberal democracy again. The </w:t>
      </w:r>
      <w:r w:rsidRPr="00E226AE">
        <w:rPr>
          <w:rStyle w:val="StyleUnderline"/>
          <w:highlight w:val="cyan"/>
        </w:rPr>
        <w:t>‘unrestrained’ theater</w:t>
      </w:r>
      <w:r w:rsidRPr="002B31DF">
        <w:rPr>
          <w:sz w:val="16"/>
          <w:szCs w:val="20"/>
        </w:rPr>
        <w:t xml:space="preserve"> </w:t>
      </w:r>
      <w:r w:rsidRPr="002B31DF">
        <w:rPr>
          <w:rStyle w:val="StyleUnderline"/>
        </w:rPr>
        <w:t>of operation</w:t>
      </w:r>
      <w:r w:rsidRPr="002B31DF">
        <w:rPr>
          <w:sz w:val="16"/>
          <w:szCs w:val="20"/>
        </w:rPr>
        <w:t xml:space="preserve"> </w:t>
      </w:r>
      <w:r w:rsidRPr="002B31DF">
        <w:rPr>
          <w:rStyle w:val="StyleUnderline"/>
        </w:rPr>
        <w:t xml:space="preserve">has </w:t>
      </w:r>
      <w:r w:rsidRPr="00E226AE">
        <w:rPr>
          <w:rStyle w:val="Emphasis"/>
          <w:highlight w:val="cyan"/>
        </w:rPr>
        <w:t>shrunk</w:t>
      </w:r>
      <w:r w:rsidRPr="002B31DF">
        <w:rPr>
          <w:sz w:val="16"/>
          <w:szCs w:val="20"/>
        </w:rPr>
        <w:t xml:space="preserve"> </w:t>
      </w:r>
      <w:r w:rsidRPr="0085381F">
        <w:rPr>
          <w:rStyle w:val="StyleUnderline"/>
        </w:rPr>
        <w:t>by ending the presence in Iraq and withdrawing from Afghanistan</w:t>
      </w:r>
      <w:r w:rsidRPr="002B31DF">
        <w:rPr>
          <w:sz w:val="16"/>
          <w:szCs w:val="20"/>
        </w:rPr>
        <w:t xml:space="preserve">, </w:t>
      </w:r>
      <w:r w:rsidRPr="002B31DF">
        <w:rPr>
          <w:rStyle w:val="StyleUnderline"/>
        </w:rPr>
        <w:t>even though our presence there could have been extended based on the preemption logic.</w:t>
      </w:r>
      <w:r w:rsidRPr="002B31DF">
        <w:rPr>
          <w:sz w:val="16"/>
          <w:szCs w:val="20"/>
        </w:rPr>
        <w:t xml:space="preserve"> </w:t>
      </w:r>
      <w:r w:rsidRPr="002B31DF">
        <w:rPr>
          <w:rStyle w:val="StyleUnderline"/>
        </w:rPr>
        <w:t xml:space="preserve">Obama recognized the faults of </w:t>
      </w:r>
      <w:r w:rsidRPr="002B31DF">
        <w:rPr>
          <w:sz w:val="16"/>
          <w:szCs w:val="20"/>
        </w:rPr>
        <w:t>the</w:t>
      </w:r>
      <w:r w:rsidRPr="002B31DF">
        <w:rPr>
          <w:rStyle w:val="StyleUnderline"/>
        </w:rPr>
        <w:t xml:space="preserve"> Bush </w:t>
      </w:r>
      <w:r w:rsidRPr="002B31DF">
        <w:rPr>
          <w:sz w:val="16"/>
          <w:szCs w:val="20"/>
        </w:rPr>
        <w:t>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w:t>
      </w:r>
      <w:r>
        <w:rPr>
          <w:sz w:val="16"/>
          <w:szCs w:val="20"/>
        </w:rPr>
        <w:t xml:space="preserve"> </w:t>
      </w:r>
      <w:r w:rsidRPr="002B31DF">
        <w:rPr>
          <w:sz w:val="16"/>
          <w:szCs w:val="20"/>
        </w:rPr>
        <w:t>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w:t>
      </w:r>
      <w:r>
        <w:rPr>
          <w:sz w:val="16"/>
          <w:szCs w:val="20"/>
        </w:rPr>
        <w:t xml:space="preserve"> </w:t>
      </w:r>
      <w:r w:rsidRPr="002B31DF">
        <w:rPr>
          <w:sz w:val="16"/>
          <w:szCs w:val="20"/>
        </w:rPr>
        <w:t xml:space="preserve">In </w:t>
      </w:r>
      <w:r w:rsidRPr="002B31DF">
        <w:rPr>
          <w:i/>
          <w:sz w:val="16"/>
          <w:szCs w:val="20"/>
        </w:rPr>
        <w:t>Theatre of Operations</w:t>
      </w:r>
      <w:r w:rsidRPr="002B31DF">
        <w:rPr>
          <w:sz w:val="16"/>
          <w:szCs w:val="20"/>
        </w:rPr>
        <w:t xml:space="preserve">,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2B31DF">
        <w:rPr>
          <w:rStyle w:val="StyleUnderline"/>
        </w:rPr>
        <w:t xml:space="preserve">Making </w:t>
      </w:r>
      <w:r w:rsidRPr="00E226AE">
        <w:rPr>
          <w:rStyle w:val="StyleUnderline"/>
          <w:highlight w:val="cyan"/>
        </w:rPr>
        <w:t xml:space="preserve">criticism </w:t>
      </w:r>
      <w:r w:rsidRPr="0085381F">
        <w:rPr>
          <w:rStyle w:val="StyleUnderline"/>
        </w:rPr>
        <w:t xml:space="preserve">of U.S. </w:t>
      </w:r>
      <w:r w:rsidRPr="00E226AE">
        <w:rPr>
          <w:rStyle w:val="StyleUnderline"/>
          <w:highlight w:val="cyan"/>
        </w:rPr>
        <w:t>actions</w:t>
      </w:r>
      <w:r w:rsidRPr="002B31DF">
        <w:rPr>
          <w:rStyle w:val="StyleUnderline"/>
        </w:rPr>
        <w:t xml:space="preserve"> the main focus of the book, however, Masco’s interpretations </w:t>
      </w:r>
      <w:r w:rsidRPr="00E226AE">
        <w:rPr>
          <w:rStyle w:val="StyleUnderline"/>
          <w:highlight w:val="cyan"/>
        </w:rPr>
        <w:t>are not properly balanced and</w:t>
      </w:r>
      <w:r w:rsidRPr="002B31DF">
        <w:rPr>
          <w:rStyle w:val="StyleUnderline"/>
        </w:rPr>
        <w:t xml:space="preserve"> sometimes </w:t>
      </w:r>
      <w:r w:rsidRPr="00E226AE">
        <w:rPr>
          <w:rStyle w:val="StyleUnderline"/>
          <w:highlight w:val="cyan"/>
        </w:rPr>
        <w:t>appear biased</w:t>
      </w:r>
      <w:r w:rsidRPr="002B31DF">
        <w:rPr>
          <w:sz w:val="16"/>
          <w:szCs w:val="20"/>
        </w:rPr>
        <w:t>. Still, reading Masco’s insight of the purpose of U.S. actions in the post-9/11 context offers opportunities to think critically about the effects of 9/11 emotional reprogramming of society and state of emergencies in U.S. history.</w:t>
      </w:r>
      <w:r>
        <w:rPr>
          <w:sz w:val="16"/>
          <w:szCs w:val="20"/>
        </w:rPr>
        <w:t xml:space="preserve"> </w:t>
      </w:r>
    </w:p>
    <w:bookmarkEnd w:id="2"/>
    <w:p w14:paraId="1EAB2AE3" w14:textId="77777777" w:rsidR="00661CB6" w:rsidRPr="00FA7DD8" w:rsidRDefault="00661CB6" w:rsidP="00661CB6">
      <w:pPr>
        <w:pStyle w:val="Heading4"/>
      </w:pPr>
      <w:r>
        <w:t xml:space="preserve">Heg decline triggers </w:t>
      </w:r>
      <w:r w:rsidRPr="007709B1">
        <w:rPr>
          <w:u w:val="single"/>
        </w:rPr>
        <w:t>US lash-out</w:t>
      </w:r>
    </w:p>
    <w:p w14:paraId="27991105" w14:textId="77777777" w:rsidR="00661CB6" w:rsidRPr="00DB5250" w:rsidRDefault="00661CB6" w:rsidP="00661CB6">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362EBC64" w14:textId="77777777" w:rsidR="00661CB6" w:rsidRPr="001333F7" w:rsidRDefault="00661CB6" w:rsidP="00661CB6">
      <w:pPr>
        <w:rPr>
          <w:color w:val="000000" w:themeColor="text1"/>
          <w:sz w:val="14"/>
        </w:rPr>
      </w:pPr>
      <w:r w:rsidRPr="001333F7">
        <w:rPr>
          <w:color w:val="000000" w:themeColor="text1"/>
          <w:sz w:val="14"/>
        </w:rPr>
        <w:t xml:space="preserve">One danger is that </w:t>
      </w:r>
      <w:r w:rsidRPr="00E226AE">
        <w:rPr>
          <w:color w:val="000000" w:themeColor="text1"/>
          <w:highlight w:val="cyan"/>
          <w:u w:val="single"/>
        </w:rPr>
        <w:t xml:space="preserve">declinism could prompt </w:t>
      </w:r>
      <w:r w:rsidRPr="00E226AE">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E226AE">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E226AE">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39FE1E6C" w14:textId="77777777" w:rsidR="00661CB6" w:rsidRPr="001333F7" w:rsidRDefault="00661CB6" w:rsidP="00661CB6">
      <w:pPr>
        <w:rPr>
          <w:color w:val="000000" w:themeColor="text1"/>
          <w:sz w:val="14"/>
        </w:rPr>
      </w:pPr>
      <w:r w:rsidRPr="001333F7">
        <w:rPr>
          <w:color w:val="000000" w:themeColor="text1"/>
          <w:sz w:val="14"/>
        </w:rPr>
        <w:t xml:space="preserve">Another </w:t>
      </w:r>
      <w:r w:rsidRPr="001333F7">
        <w:rPr>
          <w:color w:val="000000" w:themeColor="text1"/>
          <w:u w:val="single"/>
        </w:rPr>
        <w:t>danger is that declinism may impair foreign policy</w:t>
      </w:r>
      <w:r w:rsidRPr="001333F7">
        <w:rPr>
          <w:color w:val="000000" w:themeColor="text1"/>
          <w:sz w:val="14"/>
        </w:rPr>
        <w:t xml:space="preserve"> </w:t>
      </w:r>
      <w:r w:rsidRPr="001333F7">
        <w:rPr>
          <w:color w:val="000000" w:themeColor="text1"/>
          <w:u w:val="single"/>
        </w:rPr>
        <w:t>decisionmaking</w:t>
      </w:r>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E226AE">
        <w:rPr>
          <w:color w:val="000000" w:themeColor="text1"/>
          <w:highlight w:val="cyan"/>
          <w:u w:val="single"/>
        </w:rPr>
        <w:t xml:space="preserve">officials </w:t>
      </w:r>
      <w:r w:rsidRPr="001333F7">
        <w:rPr>
          <w:color w:val="000000" w:themeColor="text1"/>
          <w:u w:val="single"/>
        </w:rPr>
        <w:t xml:space="preserve">come to </w:t>
      </w:r>
      <w:r w:rsidRPr="00E226AE">
        <w:rPr>
          <w:color w:val="000000" w:themeColor="text1"/>
          <w:highlight w:val="cyan"/>
          <w:u w:val="single"/>
        </w:rPr>
        <w:t xml:space="preserve">believe </w:t>
      </w:r>
      <w:r w:rsidRPr="001333F7">
        <w:rPr>
          <w:color w:val="000000" w:themeColor="text1"/>
          <w:u w:val="single"/>
        </w:rPr>
        <w:t xml:space="preserve">that </w:t>
      </w:r>
      <w:r w:rsidRPr="00E226AE">
        <w:rPr>
          <w:color w:val="000000" w:themeColor="text1"/>
          <w:highlight w:val="cyan"/>
          <w:u w:val="single"/>
        </w:rPr>
        <w:t>China is overtaking the U</w:t>
      </w:r>
      <w:r w:rsidRPr="001333F7">
        <w:rPr>
          <w:color w:val="000000" w:themeColor="text1"/>
          <w:sz w:val="14"/>
        </w:rPr>
        <w:t xml:space="preserve">nited </w:t>
      </w:r>
      <w:r w:rsidRPr="00E226AE">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64E1E3C2" w14:textId="77777777" w:rsidR="00661CB6" w:rsidRDefault="00661CB6" w:rsidP="00661CB6">
      <w:pPr>
        <w:rPr>
          <w:color w:val="000000" w:themeColor="text1"/>
          <w:sz w:val="14"/>
        </w:rPr>
      </w:pPr>
      <w:r w:rsidRPr="001333F7">
        <w:rPr>
          <w:color w:val="000000" w:themeColor="text1"/>
          <w:sz w:val="14"/>
        </w:rPr>
        <w:t xml:space="preserve">The first is that </w:t>
      </w:r>
      <w:r w:rsidRPr="00E226AE">
        <w:rPr>
          <w:color w:val="000000" w:themeColor="text1"/>
          <w:highlight w:val="cyan"/>
          <w:u w:val="single"/>
        </w:rPr>
        <w:t xml:space="preserve">policymakers </w:t>
      </w:r>
      <w:r w:rsidRPr="001333F7">
        <w:rPr>
          <w:color w:val="000000" w:themeColor="text1"/>
          <w:u w:val="single"/>
        </w:rPr>
        <w:t xml:space="preserve">may </w:t>
      </w:r>
      <w:r w:rsidRPr="00E226AE">
        <w:rPr>
          <w:color w:val="000000" w:themeColor="text1"/>
          <w:highlight w:val="cyan"/>
          <w:u w:val="single"/>
        </w:rPr>
        <w:t>imagine the U</w:t>
      </w:r>
      <w:r w:rsidRPr="001333F7">
        <w:rPr>
          <w:color w:val="000000" w:themeColor="text1"/>
          <w:u w:val="single"/>
        </w:rPr>
        <w:t xml:space="preserve">nited </w:t>
      </w:r>
      <w:r w:rsidRPr="00E226AE">
        <w:rPr>
          <w:color w:val="000000" w:themeColor="text1"/>
          <w:highlight w:val="cyan"/>
          <w:u w:val="single"/>
        </w:rPr>
        <w:t>S</w:t>
      </w:r>
      <w:r w:rsidRPr="001333F7">
        <w:rPr>
          <w:color w:val="000000" w:themeColor="text1"/>
          <w:u w:val="single"/>
        </w:rPr>
        <w:t xml:space="preserve">tates </w:t>
      </w:r>
      <w:r w:rsidRPr="00E226AE">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spurpositive action, but it also </w:t>
      </w:r>
      <w:r w:rsidRPr="00E226AE">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E226AE">
        <w:rPr>
          <w:color w:val="000000" w:themeColor="text1"/>
          <w:highlight w:val="cyan"/>
          <w:u w:val="single"/>
          <w:bdr w:val="single" w:sz="4" w:space="0" w:color="auto"/>
        </w:rPr>
        <w:t>reckless behavior</w:t>
      </w:r>
      <w:r w:rsidRPr="001333F7">
        <w:rPr>
          <w:color w:val="000000" w:themeColor="text1"/>
          <w:sz w:val="14"/>
        </w:rPr>
        <w:t xml:space="preserve">, </w:t>
      </w:r>
      <w:r w:rsidRPr="00E226AE">
        <w:rPr>
          <w:color w:val="000000" w:themeColor="text1"/>
          <w:highlight w:val="cyan"/>
          <w:u w:val="single"/>
        </w:rPr>
        <w:t xml:space="preserve">and </w:t>
      </w:r>
      <w:r w:rsidRPr="00E226AE">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E226AE">
        <w:rPr>
          <w:color w:val="000000" w:themeColor="text1"/>
          <w:highlight w:val="cyan"/>
          <w:u w:val="single"/>
        </w:rPr>
        <w:t xml:space="preserve">H]egemonic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E226AE">
        <w:rPr>
          <w:color w:val="000000" w:themeColor="text1"/>
          <w:highlight w:val="cyan"/>
          <w:u w:val="single"/>
        </w:rPr>
        <w:t>been triggered by fears of</w:t>
      </w:r>
      <w:r w:rsidRPr="001333F7">
        <w:rPr>
          <w:color w:val="000000" w:themeColor="text1"/>
          <w:u w:val="single"/>
        </w:rPr>
        <w:t xml:space="preserve"> ultimate </w:t>
      </w:r>
      <w:r w:rsidRPr="00E226AE">
        <w:rPr>
          <w:color w:val="000000" w:themeColor="text1"/>
          <w:highlight w:val="cyan"/>
          <w:u w:val="single"/>
        </w:rPr>
        <w:t xml:space="preserve">decline and </w:t>
      </w:r>
      <w:r w:rsidRPr="001333F7">
        <w:rPr>
          <w:color w:val="000000" w:themeColor="text1"/>
          <w:u w:val="single"/>
        </w:rPr>
        <w:t xml:space="preserve">the </w:t>
      </w:r>
      <w:r w:rsidRPr="00E226AE">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E226AE">
        <w:rPr>
          <w:color w:val="000000" w:themeColor="text1"/>
          <w:highlight w:val="cyan"/>
          <w:u w:val="single"/>
        </w:rPr>
        <w:t xml:space="preserve"> declinists </w:t>
      </w:r>
      <w:r w:rsidRPr="001333F7">
        <w:rPr>
          <w:color w:val="000000" w:themeColor="text1"/>
          <w:u w:val="single"/>
        </w:rPr>
        <w:t xml:space="preserve">may inadvertently </w:t>
      </w:r>
      <w:r w:rsidRPr="00E226AE">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E226AE">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48EB711A" w14:textId="77777777" w:rsidR="00661CB6" w:rsidRPr="00FD0261" w:rsidRDefault="00661CB6" w:rsidP="00661CB6">
      <w:pPr>
        <w:pStyle w:val="Heading4"/>
      </w:pPr>
      <w:r>
        <w:t xml:space="preserve">Only </w:t>
      </w:r>
      <w:r>
        <w:rPr>
          <w:u w:val="single"/>
        </w:rPr>
        <w:t>constructive policy debates</w:t>
      </w:r>
      <w:r>
        <w:t xml:space="preserve"> nurture </w:t>
      </w:r>
      <w:r>
        <w:rPr>
          <w:u w:val="single"/>
        </w:rPr>
        <w:t>information literacy</w:t>
      </w:r>
      <w:r>
        <w:t xml:space="preserve"> necessary for </w:t>
      </w:r>
      <w:r>
        <w:rPr>
          <w:u w:val="single"/>
        </w:rPr>
        <w:t>every model</w:t>
      </w:r>
      <w:r>
        <w:t xml:space="preserve"> of politics – the </w:t>
      </w:r>
      <w:r>
        <w:rPr>
          <w:u w:val="single"/>
        </w:rPr>
        <w:t>process</w:t>
      </w:r>
      <w:r>
        <w:t xml:space="preserve"> of sifting through </w:t>
      </w:r>
      <w:r>
        <w:rPr>
          <w:u w:val="single"/>
        </w:rPr>
        <w:t>evidence</w:t>
      </w:r>
      <w:r>
        <w:t xml:space="preserve"> and </w:t>
      </w:r>
      <w:r>
        <w:rPr>
          <w:u w:val="single"/>
        </w:rPr>
        <w:t>subjecting positions</w:t>
      </w:r>
      <w:r>
        <w:t xml:space="preserve"> to researched scrutiny is </w:t>
      </w:r>
      <w:r>
        <w:rPr>
          <w:u w:val="single"/>
        </w:rPr>
        <w:t>essential</w:t>
      </w:r>
      <w:r>
        <w:t xml:space="preserve"> to managing </w:t>
      </w:r>
      <w:r>
        <w:rPr>
          <w:u w:val="single"/>
        </w:rPr>
        <w:t>emerging crises</w:t>
      </w:r>
      <w:r>
        <w:t xml:space="preserve"> and </w:t>
      </w:r>
      <w:r>
        <w:rPr>
          <w:u w:val="single"/>
        </w:rPr>
        <w:t>information overload</w:t>
      </w:r>
      <w:r>
        <w:t xml:space="preserve"> </w:t>
      </w:r>
    </w:p>
    <w:p w14:paraId="0B5ED44E" w14:textId="77777777" w:rsidR="00661CB6" w:rsidRPr="004F6078" w:rsidRDefault="00661CB6" w:rsidP="00661CB6">
      <w:r w:rsidRPr="004F6078">
        <w:rPr>
          <w:rStyle w:val="Style13ptBold"/>
        </w:rPr>
        <w:t>Leek 16</w:t>
      </w:r>
      <w:r>
        <w:rPr>
          <w:rStyle w:val="Style13ptBold"/>
        </w:rPr>
        <w:t xml:space="preserve"> </w:t>
      </w:r>
      <w:r w:rsidRPr="001C5522">
        <w:t>[D</w:t>
      </w:r>
      <w:r>
        <w:t xml:space="preserve">anielle R. Leek,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399-405]</w:t>
      </w:r>
    </w:p>
    <w:p w14:paraId="5003705A" w14:textId="77777777" w:rsidR="00661CB6" w:rsidRPr="001C5522" w:rsidRDefault="00661CB6" w:rsidP="00661CB6">
      <w:pPr>
        <w:rPr>
          <w:sz w:val="16"/>
        </w:rPr>
      </w:pPr>
      <w:r w:rsidRPr="001C5522">
        <w:rPr>
          <w:rStyle w:val="StyleUnderline"/>
        </w:rPr>
        <w:t xml:space="preserve">Through policy debate, </w:t>
      </w:r>
      <w:r w:rsidRPr="002B1470">
        <w:rPr>
          <w:rStyle w:val="StyleUnderline"/>
          <w:highlight w:val="cyan"/>
        </w:rPr>
        <w:t xml:space="preserve">students </w:t>
      </w:r>
      <w:r w:rsidRPr="001C5522">
        <w:rPr>
          <w:rStyle w:val="StyleUnderline"/>
        </w:rPr>
        <w:t xml:space="preserve">can </w:t>
      </w:r>
      <w:r w:rsidRPr="002B1470">
        <w:rPr>
          <w:rStyle w:val="StyleUnderline"/>
          <w:highlight w:val="cyan"/>
        </w:rPr>
        <w:t xml:space="preserve">develop </w:t>
      </w:r>
      <w:r w:rsidRPr="002B1470">
        <w:rPr>
          <w:rStyle w:val="Emphasis"/>
          <w:highlight w:val="cyan"/>
        </w:rPr>
        <w:t>info</w:t>
      </w:r>
      <w:r w:rsidRPr="001C5522">
        <w:rPr>
          <w:rStyle w:val="Emphasis"/>
        </w:rPr>
        <w:t xml:space="preserve">rmation </w:t>
      </w:r>
      <w:r w:rsidRPr="002B1470">
        <w:rPr>
          <w:rStyle w:val="Emphasis"/>
          <w:highlight w:val="cyan"/>
        </w:rPr>
        <w:t>literacy</w:t>
      </w:r>
      <w:r w:rsidRPr="002B1470">
        <w:rPr>
          <w:rStyle w:val="StyleUnderline"/>
          <w:highlight w:val="cyan"/>
        </w:rPr>
        <w:t xml:space="preserve"> and </w:t>
      </w:r>
      <w:r w:rsidRPr="001C5522">
        <w:rPr>
          <w:rStyle w:val="StyleUnderline"/>
        </w:rPr>
        <w:t xml:space="preserve">learn how to </w:t>
      </w:r>
      <w:r w:rsidRPr="002B1470">
        <w:rPr>
          <w:rStyle w:val="StyleUnderline"/>
          <w:highlight w:val="cyan"/>
        </w:rPr>
        <w:t xml:space="preserve">make </w:t>
      </w:r>
      <w:r w:rsidRPr="001C5522">
        <w:rPr>
          <w:rStyle w:val="StyleUnderline"/>
        </w:rPr>
        <w:t xml:space="preserve">critical </w:t>
      </w:r>
      <w:r w:rsidRPr="002B1470">
        <w:rPr>
          <w:rStyle w:val="Emphasis"/>
          <w:highlight w:val="cyan"/>
        </w:rPr>
        <w:t>arguments</w:t>
      </w:r>
      <w:r w:rsidRPr="001C5522">
        <w:rPr>
          <w:rStyle w:val="StyleUnderline"/>
        </w:rPr>
        <w:t xml:space="preserve"> of fact. </w:t>
      </w:r>
      <w:r w:rsidRPr="002B1470">
        <w:rPr>
          <w:rStyle w:val="StyleUnderline"/>
          <w:highlight w:val="cyan"/>
        </w:rPr>
        <w:t xml:space="preserve">This </w:t>
      </w:r>
      <w:r w:rsidRPr="001C5522">
        <w:rPr>
          <w:rStyle w:val="StyleUnderline"/>
        </w:rPr>
        <w:t xml:space="preserve">experience </w:t>
      </w:r>
      <w:r w:rsidRPr="002B1470">
        <w:rPr>
          <w:rStyle w:val="StyleUnderline"/>
          <w:highlight w:val="cyan"/>
        </w:rPr>
        <w:t xml:space="preserve">is </w:t>
      </w:r>
      <w:r w:rsidRPr="001C5522">
        <w:rPr>
          <w:rStyle w:val="StyleUnderline"/>
        </w:rPr>
        <w:t xml:space="preserve">politically </w:t>
      </w:r>
      <w:r w:rsidRPr="002B1470">
        <w:rPr>
          <w:rStyle w:val="Emphasis"/>
          <w:highlight w:val="cyan"/>
        </w:rPr>
        <w:t>empowering</w:t>
      </w:r>
      <w:r w:rsidRPr="002B1470">
        <w:rPr>
          <w:rStyle w:val="StyleUnderline"/>
          <w:highlight w:val="cyan"/>
        </w:rPr>
        <w:t xml:space="preserve"> for</w:t>
      </w:r>
      <w:r w:rsidRPr="001C5522">
        <w:rPr>
          <w:rStyle w:val="StyleUnderline"/>
        </w:rPr>
        <w:t xml:space="preserve"> students who will also build confidence for political engagement. </w:t>
      </w:r>
      <w:r w:rsidRPr="001C5522">
        <w:rPr>
          <w:sz w:val="16"/>
        </w:rPr>
        <w:t xml:space="preserve">Information literacy </w:t>
      </w:r>
      <w:r w:rsidRPr="001C5522">
        <w:rPr>
          <w:rStyle w:val="Emphasis"/>
        </w:rPr>
        <w:t xml:space="preserve">While there are many definitions of information literacy, the term generally is understood to mean that </w:t>
      </w:r>
      <w:r w:rsidRPr="002B1470">
        <w:rPr>
          <w:rStyle w:val="Emphasis"/>
          <w:highlight w:val="cyan"/>
        </w:rPr>
        <w:t xml:space="preserve">a student </w:t>
      </w:r>
      <w:r w:rsidRPr="001C5522">
        <w:rPr>
          <w:rStyle w:val="Emphasis"/>
        </w:rPr>
        <w:t xml:space="preserve">is </w:t>
      </w:r>
      <w:r w:rsidRPr="002B1470">
        <w:rPr>
          <w:rStyle w:val="Emphasis"/>
          <w:highlight w:val="cyan"/>
        </w:rPr>
        <w:t>“able to recognize when</w:t>
      </w:r>
      <w:r w:rsidRPr="001C5522">
        <w:rPr>
          <w:rStyle w:val="StyleUnderline"/>
        </w:rPr>
        <w:t xml:space="preserve"> </w:t>
      </w:r>
      <w:r w:rsidRPr="002B1470">
        <w:rPr>
          <w:rStyle w:val="StyleUnderline"/>
          <w:highlight w:val="cyan"/>
        </w:rPr>
        <w:t>information is needed</w:t>
      </w:r>
      <w:r w:rsidRPr="001C5522">
        <w:rPr>
          <w:sz w:val="16"/>
        </w:rPr>
        <w:t xml:space="preserve"> , and have the ability to locate, evaluate, and use effectively the information needed” for problem- solving and decision-making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Critiques of service-learning’s knowl- edge-building power, such as those articulated by Eby (1998) and Colby (2008), are chal- lenging both the emphasis the pedagogy places on information gained through experience and the limited scope of political information students are exposed to in the process. Policy debate can augment a student’s civic and political learning by fostering extended information literacies. Snider and Schnurer (2002) identify policy debate as an especially research intensive form of oral discussion which requires extensive time and commitment to learn the dimensions of a topic. </w:t>
      </w:r>
      <w:r w:rsidRPr="001C5522">
        <w:rPr>
          <w:rStyle w:val="StyleUnderline"/>
        </w:rPr>
        <w:t>Understanding policy issues calls for contemplating a range of materials, from traditional news media publications to court proceedings, research data, and institutional propaganda. Moreover, the nature of</w:t>
      </w:r>
      <w:r w:rsidRPr="001C5522">
        <w:rPr>
          <w:rStyle w:val="Emphasis"/>
        </w:rPr>
        <w:t xml:space="preserve"> </w:t>
      </w:r>
      <w:r w:rsidRPr="002B1470">
        <w:rPr>
          <w:rStyle w:val="Emphasis"/>
          <w:highlight w:val="cyan"/>
        </w:rPr>
        <w:t>policy debate</w:t>
      </w:r>
      <w:r w:rsidRPr="001C5522">
        <w:rPr>
          <w:rStyle w:val="StyleUnderline"/>
        </w:rPr>
        <w:t xml:space="preserve">, which involves public presentation of arguments on two competing sides of a question, </w:t>
      </w:r>
      <w:r w:rsidRPr="002B1470">
        <w:rPr>
          <w:rStyle w:val="StyleUnderline"/>
          <w:highlight w:val="cyan"/>
        </w:rPr>
        <w:t xml:space="preserve">motivates students to go beyond basic </w:t>
      </w:r>
      <w:r w:rsidRPr="002B1470">
        <w:rPr>
          <w:rStyle w:val="Emphasis"/>
          <w:highlight w:val="cyan"/>
        </w:rPr>
        <w:t>info</w:t>
      </w:r>
      <w:r w:rsidRPr="001C5522">
        <w:rPr>
          <w:rStyle w:val="StyleUnderline"/>
        </w:rPr>
        <w:t xml:space="preserve">rmation </w:t>
      </w:r>
      <w:r w:rsidRPr="002B1470">
        <w:rPr>
          <w:rStyle w:val="StyleUnderline"/>
          <w:highlight w:val="cyan"/>
        </w:rPr>
        <w:t>to achieve</w:t>
      </w:r>
      <w:r w:rsidRPr="001C5522">
        <w:rPr>
          <w:rStyle w:val="StyleUnderline"/>
        </w:rPr>
        <w:t xml:space="preserve"> a more advanced level of </w:t>
      </w:r>
      <w:r w:rsidRPr="002B1470">
        <w:rPr>
          <w:rStyle w:val="StyleUnderline"/>
          <w:highlight w:val="cyan"/>
        </w:rPr>
        <w:t>expertise and credibility</w:t>
      </w:r>
      <w:r w:rsidRPr="001C5522">
        <w:rPr>
          <w:rStyle w:val="StyleUnderline"/>
        </w:rPr>
        <w:t xml:space="preserve"> on a topic</w:t>
      </w:r>
      <w:r w:rsidRPr="001C5522">
        <w:rPr>
          <w:sz w:val="16"/>
        </w:rPr>
        <w:t xml:space="preserve"> (Dybvig &amp; Iverson, n.d.). This type of work differs from traditional research projects where students gather only the materials needed to support their argument while neglecting contrary evidence. Instead, the “debate research process encourages a kind of holistic approach, where students need to pay attention to the critics of their argument because they will have to respond to those attacks” (Snider &amp; Schnurer, 2002, p. 32). </w:t>
      </w:r>
      <w:r w:rsidRPr="001C5522">
        <w:rPr>
          <w:rStyle w:val="StyleUnderline"/>
        </w:rPr>
        <w:t xml:space="preserve">In today’s attention economy, </w:t>
      </w:r>
      <w:r w:rsidRPr="002B1470">
        <w:rPr>
          <w:rStyle w:val="StyleUnderline"/>
          <w:highlight w:val="cyan"/>
        </w:rPr>
        <w:t>cultivating</w:t>
      </w:r>
      <w:r w:rsidRPr="001C5522">
        <w:rPr>
          <w:rStyle w:val="StyleUnderline"/>
        </w:rPr>
        <w:t xml:space="preserve"> a sensibility for </w:t>
      </w:r>
      <w:r w:rsidRPr="002B1470">
        <w:rPr>
          <w:rStyle w:val="Emphasis"/>
          <w:highlight w:val="cyan"/>
        </w:rPr>
        <w:t>well- rounded</w:t>
      </w:r>
      <w:r w:rsidRPr="001C5522">
        <w:rPr>
          <w:rStyle w:val="StyleUnderline"/>
        </w:rPr>
        <w:t xml:space="preserve"> </w:t>
      </w:r>
      <w:r w:rsidRPr="002B1470">
        <w:rPr>
          <w:rStyle w:val="StyleUnderline"/>
          <w:highlight w:val="cyan"/>
        </w:rPr>
        <w:t>info</w:t>
      </w:r>
      <w:r w:rsidRPr="001C5522">
        <w:rPr>
          <w:rStyle w:val="StyleUnderline"/>
        </w:rPr>
        <w:t xml:space="preserve">rmation </w:t>
      </w:r>
      <w:r w:rsidRPr="002B1470">
        <w:rPr>
          <w:rStyle w:val="StyleUnderline"/>
          <w:highlight w:val="cyan"/>
        </w:rPr>
        <w:t>gathering can</w:t>
      </w:r>
      <w:r w:rsidRPr="001C5522">
        <w:rPr>
          <w:rStyle w:val="StyleUnderline"/>
        </w:rPr>
        <w:t xml:space="preserve"> also </w:t>
      </w:r>
      <w:r w:rsidRPr="002B1470">
        <w:rPr>
          <w:rStyle w:val="StyleUnderline"/>
          <w:highlight w:val="cyan"/>
        </w:rPr>
        <w:t>aid students in recognizing</w:t>
      </w:r>
      <w:r w:rsidRPr="001C5522">
        <w:rPr>
          <w:rStyle w:val="StyleUnderline"/>
        </w:rPr>
        <w:t xml:space="preserve"> when and </w:t>
      </w:r>
      <w:r w:rsidRPr="002B1470">
        <w:rPr>
          <w:rStyle w:val="StyleUnderline"/>
          <w:highlight w:val="cyan"/>
        </w:rPr>
        <w:t>how</w:t>
      </w:r>
      <w:r w:rsidRPr="001C5522">
        <w:rPr>
          <w:rStyle w:val="StyleUnderline"/>
        </w:rPr>
        <w:t xml:space="preserve"> the </w:t>
      </w:r>
      <w:r w:rsidRPr="002B1470">
        <w:rPr>
          <w:rStyle w:val="StyleUnderline"/>
          <w:highlight w:val="cyan"/>
        </w:rPr>
        <w:t>knowledge</w:t>
      </w:r>
      <w:r w:rsidRPr="001C5522">
        <w:rPr>
          <w:rStyle w:val="StyleUnderline"/>
        </w:rPr>
        <w:t xml:space="preserve"> produced in their social environments </w:t>
      </w:r>
      <w:r w:rsidRPr="002B1470">
        <w:rPr>
          <w:rStyle w:val="StyleUnderline"/>
          <w:highlight w:val="cyan"/>
        </w:rPr>
        <w:t>can be effectively translated</w:t>
      </w:r>
      <w:r w:rsidRPr="001C5522">
        <w:rPr>
          <w:rStyle w:val="StyleUnderline"/>
        </w:rPr>
        <w:t xml:space="preserve"> to specific contexts</w:t>
      </w:r>
      <w:r w:rsidRPr="001C5522">
        <w:rPr>
          <w:sz w:val="16"/>
        </w:rPr>
        <w:t xml:space="preserve">. The “cultural shift in the production of data” which has followed the emergence of Web 2.0 technologies means that all students are likely “prosumers”—that is, they consume, produce, and coproduce information online all at the same time (Scoble, 2011). Coupling service- learning with policy debate calls on students to apply information across registers of public engagement, including their own service efforts and their own public argumentation, in and outside of their debates. Information is used in the service experience, which in turn, informs the use of information in debates, where students then produce new information through their argumentation. The process is what Bruce (2008) refers to “informed learning,” or “using information in order to learn.” When individuals move from learning how to gather materials for a task to a cognitive awareness and understanding of how the information-seeking process shapes their learning, they are engaged in informed learning. Through this process, students can come to recognize that information management and credibility is deeply disciplinary and historically con- textual (Bruce &amp; Hughes, 2010). This understanding, combined with practical experience in locating information, is a critical missing element in contemporary political engage- ment. Over 20 years ago, Graber (1994) argued that one of the biggest obstacles to political engagement was not apathy, but a gap between the way news media presents information during elections, and the type of information voters need and will listen to during electoral campaigns. The challenge extends beyond elections into policy-making, especially as younger generations continue to revise their notions of citizenship away from institutional politics towards more social forms of activism (Bennett, Wells, &amp; Freelon, 2011). For stu- dents to effectively practice more expressive forms of citizenship they need experience managing the breadth of information available about issues they care about. As past research indicates a strong correlation between service-learning experience and the motiv- ation and desire for post-graduation service, it seems likely that students who debate about policy issues related to service areas will continue their informed learning practices after they have left the classroom (Soria &amp; Thomas-Card, 2014). Arguing facts In addition to building information literacies, students who combine policy debate with service-learning can practice “politically relevant skills,” which will help them have confidence for political engagement in the future. As Colby (2008) explains, this confidence should be tempered by tolerance for difference and differing opinions.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 making for social change (Bennett et al., 2011; Manning &amp; Edwards, 2014). This lack of faith in government and media outlets also makes political argument more difficult (Klumpp, 2006). Whereas these institutions once served as 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 While some political controversies are rooted in competing values, Klumpp (2006) explains that arguments about policy are more often based in fact. Indeed, when engaged in public arguments over questions of policy, people tend to “invoke the authority of facts to support their positions.” Likewise, “the governmental sphere has developed elaborate legal and deliberative processes in recognition of the power of facts as the basis for a decision.” Yet, </w:t>
      </w:r>
      <w:r w:rsidRPr="001C5522">
        <w:rPr>
          <w:rStyle w:val="StyleUnderline"/>
        </w:rPr>
        <w:t xml:space="preserve">while shared values are often quickly agreed upon, differences over fact are more </w:t>
      </w:r>
      <w:r w:rsidRPr="001C5522">
        <w:rPr>
          <w:rStyle w:val="Emphasis"/>
        </w:rPr>
        <w:t>difficult</w:t>
      </w:r>
      <w:r w:rsidRPr="001C5522">
        <w:rPr>
          <w:rStyle w:val="StyleUnderline"/>
        </w:rPr>
        <w:t xml:space="preserve"> to resolve. </w:t>
      </w:r>
      <w:r w:rsidRPr="002B1470">
        <w:rPr>
          <w:rStyle w:val="StyleUnderline"/>
          <w:highlight w:val="cyan"/>
        </w:rPr>
        <w:t>Without</w:t>
      </w:r>
      <w:r w:rsidRPr="001C5522">
        <w:rPr>
          <w:rStyle w:val="StyleUnderline"/>
        </w:rPr>
        <w:t xml:space="preserve"> </w:t>
      </w:r>
      <w:r w:rsidRPr="001C5522">
        <w:rPr>
          <w:rStyle w:val="Emphasis"/>
        </w:rPr>
        <w:t xml:space="preserve">credible </w:t>
      </w:r>
      <w:r w:rsidRPr="002B1470">
        <w:rPr>
          <w:rStyle w:val="Emphasis"/>
          <w:highlight w:val="cyan"/>
        </w:rPr>
        <w:t>institutions</w:t>
      </w:r>
      <w:r w:rsidRPr="001C5522">
        <w:rPr>
          <w:rStyle w:val="StyleUnderline"/>
        </w:rPr>
        <w:t xml:space="preserve"> of authority </w:t>
      </w:r>
      <w:r w:rsidRPr="002B1470">
        <w:rPr>
          <w:rStyle w:val="StyleUnderline"/>
          <w:highlight w:val="cyan"/>
        </w:rPr>
        <w:t>that can disseminate facts</w:t>
      </w:r>
      <w:r w:rsidRPr="001C5522">
        <w:rPr>
          <w:rStyle w:val="StyleUnderline"/>
        </w:rPr>
        <w:t xml:space="preserve">, public </w:t>
      </w:r>
      <w:r w:rsidRPr="002B1470">
        <w:rPr>
          <w:rStyle w:val="StyleUnderline"/>
          <w:highlight w:val="cyan"/>
        </w:rPr>
        <w:t xml:space="preserve">deliberation requires more </w:t>
      </w:r>
      <w:r w:rsidRPr="002B1470">
        <w:rPr>
          <w:rStyle w:val="Emphasis"/>
          <w:highlight w:val="cyan"/>
        </w:rPr>
        <w:t>time</w:t>
      </w:r>
      <w:r w:rsidRPr="002B1470">
        <w:rPr>
          <w:rStyle w:val="StyleUnderline"/>
          <w:highlight w:val="cyan"/>
        </w:rPr>
        <w:t>,</w:t>
      </w:r>
      <w:r w:rsidRPr="001C5522">
        <w:rPr>
          <w:rStyle w:val="StyleUnderline"/>
        </w:rPr>
        <w:t xml:space="preserve"> information-gathering, evaluation, </w:t>
      </w:r>
      <w:r w:rsidRPr="002B1470">
        <w:rPr>
          <w:rStyle w:val="StyleUnderline"/>
          <w:highlight w:val="cyan"/>
        </w:rPr>
        <w:t>and reasoning.</w:t>
      </w:r>
      <w:r w:rsidRPr="008B213E">
        <w:rPr>
          <w:rStyle w:val="StyleUnderline"/>
        </w:rPr>
        <w:t xml:space="preserve"> The</w:t>
      </w:r>
      <w:r w:rsidRPr="001C5522">
        <w:rPr>
          <w:rStyle w:val="StyleUnderline"/>
        </w:rPr>
        <w:t xml:space="preserve"> Bush administration’s decision to take military action in </w:t>
      </w:r>
      <w:r w:rsidRPr="002B1470">
        <w:rPr>
          <w:rStyle w:val="Emphasis"/>
          <w:highlight w:val="cyan"/>
        </w:rPr>
        <w:t>Iraq</w:t>
      </w:r>
      <w:r w:rsidRPr="001C5522">
        <w:rPr>
          <w:rStyle w:val="StyleUnderline"/>
        </w:rPr>
        <w:t xml:space="preserve">, for example, </w:t>
      </w:r>
      <w:r w:rsidRPr="002B1470">
        <w:rPr>
          <w:rStyle w:val="StyleUnderline"/>
          <w:highlight w:val="cyan"/>
        </w:rPr>
        <w:t>was</w:t>
      </w:r>
      <w:r w:rsidRPr="001C5522">
        <w:rPr>
          <w:rStyle w:val="StyleUnderline"/>
        </w:rPr>
        <w:t xml:space="preserve"> presumably </w:t>
      </w:r>
      <w:r w:rsidRPr="002B1470">
        <w:rPr>
          <w:rStyle w:val="StyleUnderline"/>
          <w:highlight w:val="cyan"/>
        </w:rPr>
        <w:t>based on the “</w:t>
      </w:r>
      <w:r w:rsidRPr="002B1470">
        <w:rPr>
          <w:rStyle w:val="Emphasis"/>
          <w:highlight w:val="cyan"/>
        </w:rPr>
        <w:t>fact</w:t>
      </w:r>
      <w:r w:rsidRPr="002B1470">
        <w:rPr>
          <w:rStyle w:val="StyleUnderline"/>
          <w:highlight w:val="cyan"/>
        </w:rPr>
        <w:t xml:space="preserve">” </w:t>
      </w:r>
      <w:r w:rsidRPr="001C5522">
        <w:rPr>
          <w:rStyle w:val="StyleUnderline"/>
        </w:rPr>
        <w:t xml:space="preserve">that </w:t>
      </w:r>
      <w:r w:rsidRPr="002B1470">
        <w:rPr>
          <w:rStyle w:val="StyleUnderline"/>
          <w:highlight w:val="cyan"/>
        </w:rPr>
        <w:t xml:space="preserve">Saddam </w:t>
      </w:r>
      <w:r w:rsidRPr="001C5522">
        <w:rPr>
          <w:rStyle w:val="StyleUnderline"/>
        </w:rPr>
        <w:t xml:space="preserve">Hussein </w:t>
      </w:r>
      <w:r w:rsidRPr="002B1470">
        <w:rPr>
          <w:rStyle w:val="StyleUnderline"/>
          <w:highlight w:val="cyan"/>
        </w:rPr>
        <w:t xml:space="preserve">had </w:t>
      </w:r>
      <w:r w:rsidRPr="001C5522">
        <w:rPr>
          <w:rStyle w:val="StyleUnderline"/>
        </w:rPr>
        <w:t xml:space="preserve">acquired </w:t>
      </w:r>
      <w:r w:rsidRPr="002B1470">
        <w:rPr>
          <w:rStyle w:val="StyleUnderline"/>
          <w:highlight w:val="cyan"/>
        </w:rPr>
        <w:t xml:space="preserve">weapons </w:t>
      </w:r>
      <w:r w:rsidRPr="001C5522">
        <w:rPr>
          <w:sz w:val="16"/>
        </w:rPr>
        <w:t>of mass destruction. This has now become a classic example of poor policy-making grounded in faulty factual evidence.</w:t>
      </w:r>
      <w:r w:rsidRPr="001C5522">
        <w:rPr>
          <w:rStyle w:val="StyleUnderline"/>
        </w:rPr>
        <w:t xml:space="preserve"> </w:t>
      </w:r>
      <w:r w:rsidRPr="002B1470">
        <w:rPr>
          <w:rStyle w:val="StyleUnderline"/>
          <w:highlight w:val="cyan"/>
        </w:rPr>
        <w:t xml:space="preserve">This </w:t>
      </w:r>
      <w:r w:rsidRPr="001C5522">
        <w:rPr>
          <w:rStyle w:val="StyleUnderline"/>
        </w:rPr>
        <w:t xml:space="preserve">shortcoming </w:t>
      </w:r>
      <w:r w:rsidRPr="002B1470">
        <w:rPr>
          <w:rStyle w:val="StyleUnderline"/>
          <w:highlight w:val="cyan"/>
        </w:rPr>
        <w:t xml:space="preserve">is </w:t>
      </w:r>
      <w:r w:rsidRPr="002B1470">
        <w:rPr>
          <w:rStyle w:val="Emphasis"/>
          <w:highlight w:val="cyan"/>
        </w:rPr>
        <w:t>precisely</w:t>
      </w:r>
      <w:r w:rsidRPr="002B1470">
        <w:rPr>
          <w:rStyle w:val="StyleUnderline"/>
          <w:highlight w:val="cyan"/>
        </w:rPr>
        <w:t xml:space="preserve"> why </w:t>
      </w:r>
      <w:r w:rsidRPr="002B1470">
        <w:rPr>
          <w:rStyle w:val="Emphasis"/>
          <w:highlight w:val="cyan"/>
        </w:rPr>
        <w:t>policy debate is a valuable complement</w:t>
      </w:r>
      <w:r w:rsidRPr="001C5522">
        <w:rPr>
          <w:rStyle w:val="StyleUnderline"/>
        </w:rPr>
        <w:t xml:space="preserve"> to service- learning activities. Not only can </w:t>
      </w:r>
      <w:r w:rsidRPr="002B1470">
        <w:rPr>
          <w:rStyle w:val="Emphasis"/>
          <w:highlight w:val="cyan"/>
        </w:rPr>
        <w:t>students</w:t>
      </w:r>
      <w:r w:rsidRPr="001C5522">
        <w:rPr>
          <w:rStyle w:val="StyleUnderline"/>
        </w:rPr>
        <w:t xml:space="preserve"> use their developing literacies to better understand social problems, they </w:t>
      </w:r>
      <w:r w:rsidRPr="002B1470">
        <w:rPr>
          <w:rStyle w:val="StyleUnderline"/>
          <w:highlight w:val="cyan"/>
        </w:rPr>
        <w:t>can</w:t>
      </w:r>
      <w:r w:rsidRPr="001C5522">
        <w:rPr>
          <w:rStyle w:val="StyleUnderline"/>
        </w:rPr>
        <w:t xml:space="preserve"> also </w:t>
      </w:r>
      <w:r w:rsidRPr="002B1470">
        <w:rPr>
          <w:rStyle w:val="StyleUnderline"/>
          <w:highlight w:val="cyan"/>
        </w:rPr>
        <w:t xml:space="preserve">learn to access </w:t>
      </w:r>
      <w:r w:rsidRPr="001C5522">
        <w:rPr>
          <w:rStyle w:val="StyleUnderline"/>
        </w:rPr>
        <w:t xml:space="preserve">a </w:t>
      </w:r>
      <w:r w:rsidRPr="001C5522">
        <w:rPr>
          <w:rStyle w:val="Emphasis"/>
        </w:rPr>
        <w:t xml:space="preserve">broader range of </w:t>
      </w:r>
      <w:r w:rsidRPr="002B1470">
        <w:rPr>
          <w:rStyle w:val="Emphasis"/>
          <w:highlight w:val="cyan"/>
        </w:rPr>
        <w:t>knowledge sources</w:t>
      </w:r>
      <w:r w:rsidRPr="002B1470">
        <w:rPr>
          <w:rStyle w:val="StyleUnderline"/>
          <w:highlight w:val="cyan"/>
        </w:rPr>
        <w:t xml:space="preserve">, </w:t>
      </w:r>
      <w:r w:rsidRPr="001C5522">
        <w:rPr>
          <w:rStyle w:val="StyleUnderline"/>
        </w:rPr>
        <w:t xml:space="preserve">thereby </w:t>
      </w:r>
      <w:r w:rsidRPr="002B1470">
        <w:rPr>
          <w:rStyle w:val="Emphasis"/>
          <w:highlight w:val="cyan"/>
        </w:rPr>
        <w:t>mitigating</w:t>
      </w:r>
      <w:r w:rsidRPr="002B1470">
        <w:rPr>
          <w:rStyle w:val="StyleUnderline"/>
          <w:highlight w:val="cyan"/>
        </w:rPr>
        <w:t xml:space="preserve"> the absence of </w:t>
      </w:r>
      <w:r w:rsidRPr="002B1470">
        <w:rPr>
          <w:rStyle w:val="Emphasis"/>
          <w:highlight w:val="cyan"/>
        </w:rPr>
        <w:t>fact-finding</w:t>
      </w:r>
      <w:r w:rsidRPr="001C5522">
        <w:rPr>
          <w:rStyle w:val="StyleUnderline"/>
        </w:rPr>
        <w:t xml:space="preserve"> </w:t>
      </w:r>
      <w:r w:rsidRPr="001C5522">
        <w:rPr>
          <w:sz w:val="16"/>
        </w:rPr>
        <w:t xml:space="preserve">from traditional institutions. Fur- thermore, policy advocacy gives students experience testing the reasoning underlying claims of fact. Issues of source credibility, analogic comparisons, and data analysis are three examples of the type of critical thinking skills that students may need to apply in order to engage a question of policy (Allen, Berkowitz, Hunt, &amp; Louden, 1999). While the effect may be to undermine government action in some instances, in others students will gain a better understanding of when and where institutional activities can work to make change. As students gain knowledge about the relationship between institutional structures and the communities they serve, they grow confidence in their ability to engage in future conversations about policy issues. Zwarensteyn’s (2012) research high- lights these sorts of effects in high school students who engage in competitive policy debate. Zwarensteyn theorizes that </w:t>
      </w:r>
      <w:r w:rsidRPr="002B1470">
        <w:rPr>
          <w:rStyle w:val="Emphasis"/>
          <w:highlight w:val="cyan"/>
        </w:rPr>
        <w:t xml:space="preserve">even minimal </w:t>
      </w:r>
      <w:r w:rsidRPr="002B1470">
        <w:rPr>
          <w:rStyle w:val="StyleUnderline"/>
          <w:highlight w:val="cyan"/>
        </w:rPr>
        <w:t xml:space="preserve">increases in technical knowledge </w:t>
      </w:r>
      <w:r w:rsidRPr="001C5522">
        <w:rPr>
          <w:rStyle w:val="StyleUnderline"/>
        </w:rPr>
        <w:t>about politics can</w:t>
      </w:r>
      <w:r w:rsidRPr="002B1470">
        <w:rPr>
          <w:rStyle w:val="StyleUnderline"/>
          <w:highlight w:val="cyan"/>
        </w:rPr>
        <w:t xml:space="preserve"> translate to significant increases in a</w:t>
      </w:r>
      <w:r w:rsidRPr="001C5522">
        <w:rPr>
          <w:rStyle w:val="StyleUnderline"/>
        </w:rPr>
        <w:t xml:space="preserve"> student’s sense of </w:t>
      </w:r>
      <w:r w:rsidRPr="002B1470">
        <w:rPr>
          <w:rStyle w:val="StyleUnderline"/>
          <w:highlight w:val="cyan"/>
        </w:rPr>
        <w:t>self-efficacy</w:t>
      </w:r>
      <w:r w:rsidRPr="001C5522">
        <w:rPr>
          <w:sz w:val="16"/>
        </w:rPr>
        <w:t xml:space="preserve">. Many students start off feeling very insecure when it comes to their mastery of insti- tutional politics; policy debate helps overcome that insecurity. Moreover, because training in policy debate encourages students to address issues as arguments rather than partisan positions, it encourages them to engage policy-making without the hostility and incivility that often characterizes today’s political scene. Indeed, it is precisely that perceived hostility and incivility that prompts many young people to avoid politics in the first place. I do not mean to imply that students who debate about their service-learning experi- ences will draw homogenous conclusions about policies. Quite the contrary. Students who engage in service-learning still bring their personal visions and history to bear on their debates. As a result, students will often have very different opinions after engaging in a shared debate experience. More importantly, the practice of debating should operate to particularize students’ knowledge of community partners and clients, working against the destructive generalizations and power dynamics that can result when students feel privileged to serve less fortunate “others.”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 ... the orientation of thought to purpose (having an explanation rest at a place, a purpose) is of extreme importance. We must recognize that the orientation of thought to purpose is to recognize moving from providing a knowledge of, to providing a knowledge for. This means that in the context of encountering difference it is not sufficient to learn about (have an idea of) the other, rather it means to have ideas for certain joint purposes—for a set of “to-does.” A purpose becomes the goal towards which our explanations should be oriented. (p. 61) Put another way, policy debate challenges students “to maintain a sense of doubt and to carry on a systematic and protracted inquiry” in the process of service-learning itself (Seligman, 2013, p. 60). This is precisely the type of complex, ongoing, reflective inquiry that John Dewey had in mind. Political engagement through policy debate 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A challenge for service-learning scholars and teachers is to recognize a distinction between civic activities that are accomplished by helping others and political activities that require engagement with the collective institutional structures and processes that govern social life. Both are necessary for democracy to thrive. Policy debate pedagogy can help service-learning educators accomplish these dual objectives. To call policy debate a pedagogy rather than just a style of debate is purposeful. </w:t>
      </w:r>
      <w:r w:rsidRPr="001C5522">
        <w:rPr>
          <w:rStyle w:val="StyleUnderline"/>
        </w:rPr>
        <w:t xml:space="preserve">A </w:t>
      </w:r>
      <w:r w:rsidRPr="001C5522">
        <w:rPr>
          <w:rStyle w:val="Emphasis"/>
        </w:rPr>
        <w:t>pedagogy</w:t>
      </w:r>
      <w:r w:rsidRPr="001C5522">
        <w:rPr>
          <w:rStyle w:val="StyleUnderline"/>
        </w:rPr>
        <w:t xml:space="preserve"> is a praxis for cultivating learning in others</w:t>
      </w:r>
      <w:r w:rsidRPr="001C5522">
        <w:rPr>
          <w:sz w:val="16"/>
        </w:rPr>
        <w:t xml:space="preserve">. The pedagogy of service-learning helps students to know and engage social conditions through physical engagement with their environments and communities. </w:t>
      </w:r>
      <w:r w:rsidRPr="002B1470">
        <w:rPr>
          <w:rStyle w:val="StyleUnderline"/>
          <w:highlight w:val="cyan"/>
        </w:rPr>
        <w:t xml:space="preserve">Policy </w:t>
      </w:r>
      <w:r w:rsidRPr="002B1470">
        <w:rPr>
          <w:rStyle w:val="Emphasis"/>
          <w:highlight w:val="cyan"/>
        </w:rPr>
        <w:t>debate</w:t>
      </w:r>
      <w:r w:rsidRPr="002B1470">
        <w:rPr>
          <w:rStyle w:val="StyleUnderline"/>
          <w:highlight w:val="cyan"/>
        </w:rPr>
        <w:t xml:space="preserve"> </w:t>
      </w:r>
      <w:r w:rsidRPr="001C5522">
        <w:rPr>
          <w:rStyle w:val="StyleUnderline"/>
        </w:rPr>
        <w:t xml:space="preserve">pedagogy </w:t>
      </w:r>
      <w:r w:rsidRPr="002B1470">
        <w:rPr>
          <w:rStyle w:val="StyleUnderline"/>
          <w:highlight w:val="cyan"/>
        </w:rPr>
        <w:t xml:space="preserve">leads students to </w:t>
      </w:r>
      <w:r w:rsidRPr="002B1470">
        <w:rPr>
          <w:rStyle w:val="Emphasis"/>
          <w:highlight w:val="cyan"/>
        </w:rPr>
        <w:t>know</w:t>
      </w:r>
      <w:r w:rsidRPr="002B1470">
        <w:rPr>
          <w:rStyle w:val="StyleUnderline"/>
          <w:highlight w:val="cyan"/>
        </w:rPr>
        <w:t xml:space="preserve"> and </w:t>
      </w:r>
      <w:r w:rsidRPr="002B1470">
        <w:rPr>
          <w:rStyle w:val="Emphasis"/>
          <w:highlight w:val="cyan"/>
        </w:rPr>
        <w:t>engage</w:t>
      </w:r>
      <w:r w:rsidRPr="001C5522">
        <w:rPr>
          <w:rStyle w:val="StyleUnderline"/>
        </w:rPr>
        <w:t xml:space="preserve"> these same </w:t>
      </w:r>
      <w:r w:rsidRPr="002B1470">
        <w:rPr>
          <w:rStyle w:val="Emphasis"/>
          <w:highlight w:val="cyan"/>
        </w:rPr>
        <w:t>social conditions</w:t>
      </w:r>
      <w:r w:rsidRPr="002B1470">
        <w:rPr>
          <w:rStyle w:val="StyleUnderline"/>
          <w:highlight w:val="cyan"/>
        </w:rPr>
        <w:t xml:space="preserve"> while </w:t>
      </w:r>
      <w:r w:rsidRPr="001C5522">
        <w:rPr>
          <w:rStyle w:val="StyleUnderline"/>
        </w:rPr>
        <w:t xml:space="preserve">also </w:t>
      </w:r>
      <w:r w:rsidRPr="002B1470">
        <w:rPr>
          <w:rStyle w:val="StyleUnderline"/>
          <w:highlight w:val="cyan"/>
        </w:rPr>
        <w:t xml:space="preserve">challenging them to apply </w:t>
      </w:r>
      <w:r w:rsidRPr="001C5522">
        <w:rPr>
          <w:rStyle w:val="StyleUnderline"/>
        </w:rPr>
        <w:t xml:space="preserve">their </w:t>
      </w:r>
      <w:r w:rsidRPr="002B1470">
        <w:rPr>
          <w:rStyle w:val="Emphasis"/>
          <w:highlight w:val="cyan"/>
        </w:rPr>
        <w:t>knowledge</w:t>
      </w:r>
      <w:r w:rsidRPr="002B1470">
        <w:rPr>
          <w:rStyle w:val="StyleUnderline"/>
          <w:highlight w:val="cyan"/>
        </w:rPr>
        <w:t xml:space="preserve"> for </w:t>
      </w:r>
      <w:r w:rsidRPr="001C5522">
        <w:rPr>
          <w:rStyle w:val="StyleUnderline"/>
        </w:rPr>
        <w:t xml:space="preserve">the purpose of </w:t>
      </w:r>
      <w:r w:rsidRPr="002B1470">
        <w:rPr>
          <w:rStyle w:val="Emphasis"/>
          <w:highlight w:val="cyan"/>
        </w:rPr>
        <w:t>political advocacy</w:t>
      </w:r>
      <w:r w:rsidRPr="001C5522">
        <w:rPr>
          <w:rStyle w:val="StyleUnderline"/>
        </w:rPr>
        <w:t>.</w:t>
      </w:r>
      <w:r w:rsidRPr="001C5522">
        <w:rPr>
          <w:sz w:val="16"/>
        </w:rPr>
        <w:t xml:space="preserve"> These pedagogies are natural compliments for cul- tivating student learning. Therefore, future studies should explore how well service-learn- ing combined with policy debate can resolve concerns that policy debate alone does not go far enough to invest students with political agency (Mitchell, 1998). The present analysis suggests the potential for such an outcome is likely. Moreover, research is clear that the civic effects of service-learning as an instructional method are improved simply by increasing the amount of time spent on in-class discus- sion about the service work students do (Levesque-Bristol, Knapp, &amp; Fisher, 2010). </w:t>
      </w:r>
      <w:r w:rsidRPr="001C5522">
        <w:rPr>
          <w:rStyle w:val="StyleUnderline"/>
        </w:rPr>
        <w:t>Policy debates related to students’ service can accomplish this goal and more</w:t>
      </w:r>
      <w:r w:rsidRPr="001C5522">
        <w:rPr>
          <w:sz w:val="16"/>
        </w:rPr>
        <w:t xml:space="preserve">. </w:t>
      </w:r>
      <w:r w:rsidRPr="001C5522">
        <w:rPr>
          <w:rStyle w:val="StyleUnderline"/>
        </w:rPr>
        <w:t xml:space="preserve">Policy </w:t>
      </w:r>
      <w:r w:rsidRPr="002B1470">
        <w:rPr>
          <w:rStyle w:val="StyleUnderline"/>
          <w:highlight w:val="cyan"/>
        </w:rPr>
        <w:t xml:space="preserve">debates </w:t>
      </w:r>
      <w:r w:rsidRPr="001C5522">
        <w:rPr>
          <w:rStyle w:val="StyleUnderline"/>
        </w:rPr>
        <w:t xml:space="preserve">can also </w:t>
      </w:r>
      <w:r w:rsidRPr="002B1470">
        <w:rPr>
          <w:rStyle w:val="StyleUnderline"/>
          <w:highlight w:val="cyan"/>
        </w:rPr>
        <w:t xml:space="preserve">facilitate the </w:t>
      </w:r>
      <w:r w:rsidRPr="002B1470">
        <w:rPr>
          <w:rStyle w:val="Emphasis"/>
          <w:highlight w:val="cyan"/>
        </w:rPr>
        <w:t>political learning</w:t>
      </w:r>
      <w:r w:rsidRPr="002B1470">
        <w:rPr>
          <w:rStyle w:val="StyleUnderline"/>
          <w:highlight w:val="cyan"/>
        </w:rPr>
        <w:t xml:space="preserve"> </w:t>
      </w:r>
      <w:r w:rsidRPr="001C5522">
        <w:rPr>
          <w:rStyle w:val="StyleUnderline"/>
        </w:rPr>
        <w:t xml:space="preserve">students need </w:t>
      </w:r>
      <w:r w:rsidRPr="002B1470">
        <w:rPr>
          <w:rStyle w:val="StyleUnderline"/>
          <w:highlight w:val="cyan"/>
        </w:rPr>
        <w:t xml:space="preserve">to build </w:t>
      </w:r>
      <w:r w:rsidRPr="001C5522">
        <w:rPr>
          <w:rStyle w:val="StyleUnderline"/>
        </w:rPr>
        <w:t xml:space="preserve">their political </w:t>
      </w:r>
      <w:r w:rsidRPr="001C5522">
        <w:rPr>
          <w:rStyle w:val="Emphasis"/>
        </w:rPr>
        <w:t>efficacy</w:t>
      </w:r>
      <w:r w:rsidRPr="001C5522">
        <w:rPr>
          <w:rStyle w:val="StyleUnderline"/>
        </w:rPr>
        <w:t xml:space="preserve"> and capacity for political </w:t>
      </w:r>
      <w:r w:rsidRPr="002B1470">
        <w:rPr>
          <w:rStyle w:val="StyleUnderline"/>
          <w:highlight w:val="cyan"/>
        </w:rPr>
        <w:t>engagement</w:t>
      </w:r>
      <w:r w:rsidRPr="001C5522">
        <w:rPr>
          <w:rStyle w:val="StyleUnderline"/>
        </w:rPr>
        <w:t xml:space="preserve">. Through informed learning about the political process—especially in the context of service practice—students develop literacies that will extend beyond the classroom. </w:t>
      </w:r>
      <w:r w:rsidRPr="002B1470">
        <w:rPr>
          <w:rStyle w:val="StyleUnderline"/>
          <w:highlight w:val="cyan"/>
        </w:rPr>
        <w:t xml:space="preserve">Using this </w:t>
      </w:r>
      <w:r w:rsidRPr="002B1470">
        <w:rPr>
          <w:rStyle w:val="Emphasis"/>
          <w:highlight w:val="cyan"/>
        </w:rPr>
        <w:t>knowledge</w:t>
      </w:r>
      <w:r w:rsidRPr="002B1470">
        <w:rPr>
          <w:rStyle w:val="StyleUnderline"/>
          <w:highlight w:val="cyan"/>
        </w:rPr>
        <w:t xml:space="preserve"> in </w:t>
      </w:r>
      <w:r w:rsidRPr="001C5522">
        <w:rPr>
          <w:rStyle w:val="StyleUnderline"/>
        </w:rPr>
        <w:t xml:space="preserve">reasoned </w:t>
      </w:r>
      <w:r w:rsidRPr="002B1470">
        <w:rPr>
          <w:rStyle w:val="Emphasis"/>
          <w:highlight w:val="cyan"/>
        </w:rPr>
        <w:t>public argument</w:t>
      </w:r>
      <w:r w:rsidRPr="002B1470">
        <w:rPr>
          <w:rStyle w:val="StyleUnderline"/>
          <w:highlight w:val="cyan"/>
        </w:rPr>
        <w:t xml:space="preserve"> about </w:t>
      </w:r>
      <w:r w:rsidRPr="001C5522">
        <w:rPr>
          <w:rStyle w:val="StyleUnderline"/>
        </w:rPr>
        <w:t xml:space="preserve">policy challenges </w:t>
      </w:r>
      <w:r w:rsidRPr="002B1470">
        <w:rPr>
          <w:rStyle w:val="StyleUnderline"/>
          <w:highlight w:val="cyan"/>
        </w:rPr>
        <w:t xml:space="preserve">invites students to move beyond </w:t>
      </w:r>
      <w:r w:rsidRPr="002B1470">
        <w:rPr>
          <w:rStyle w:val="Emphasis"/>
          <w:highlight w:val="cyan"/>
        </w:rPr>
        <w:t>cynical disengagement</w:t>
      </w:r>
      <w:r w:rsidRPr="001C5522">
        <w:rPr>
          <w:rStyle w:val="Emphasis"/>
        </w:rPr>
        <w:t xml:space="preserve"> </w:t>
      </w:r>
      <w:r w:rsidRPr="001C5522">
        <w:rPr>
          <w:sz w:val="16"/>
        </w:rPr>
        <w:t xml:space="preserve">towards a productive recognition of their own potential voice in the political world. Policy debate pedagogy brings unique elements to the process of political learning. By emphasizing the conditional and dynamic nature of political arguments and processes, debates can work to relieve students of the misconception that there is a single “right answer” for questions about policy-making and politics, especially during election time.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“To make common,” the Latin interpretation of communicare, situ- ates our discipline as the heart of public political affairs (Peters, 1999). Connecting policy debate to service-learning helps highlight the common purpose of these approaches in efforts to promote civic engagement in higher education. </w:t>
      </w:r>
    </w:p>
    <w:p w14:paraId="2EFA197E" w14:textId="77777777" w:rsidR="00661CB6" w:rsidRPr="001333F7" w:rsidRDefault="00661CB6" w:rsidP="00661CB6">
      <w:pPr>
        <w:rPr>
          <w:color w:val="000000" w:themeColor="text1"/>
          <w:sz w:val="14"/>
        </w:rPr>
      </w:pPr>
    </w:p>
    <w:p w14:paraId="4BB0C6B9" w14:textId="77777777" w:rsidR="00661CB6" w:rsidRPr="00C733D2" w:rsidRDefault="00661CB6" w:rsidP="00661CB6">
      <w:pPr>
        <w:pStyle w:val="Heading4"/>
        <w:rPr>
          <w:rFonts w:cs="Arial"/>
          <w:b w:val="0"/>
        </w:rPr>
      </w:pPr>
      <w:r>
        <w:rPr>
          <w:rFonts w:cs="Arial"/>
        </w:rPr>
        <w:t xml:space="preserve">Reps aren’t </w:t>
      </w:r>
      <w:r>
        <w:rPr>
          <w:rFonts w:cs="Arial"/>
          <w:u w:val="single"/>
        </w:rPr>
        <w:t>deterministic</w:t>
      </w:r>
      <w:r>
        <w:rPr>
          <w:rFonts w:cs="Arial"/>
        </w:rPr>
        <w:t xml:space="preserve"> – other factors determine decisions  </w:t>
      </w:r>
    </w:p>
    <w:p w14:paraId="57C479C7" w14:textId="77777777" w:rsidR="00661CB6" w:rsidRPr="003E7587" w:rsidRDefault="00661CB6" w:rsidP="00661CB6">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2780A794" w14:textId="77777777" w:rsidR="00661CB6" w:rsidRPr="00C733D2" w:rsidRDefault="00661CB6" w:rsidP="00661CB6">
      <w:pPr>
        <w:rPr>
          <w:sz w:val="16"/>
        </w:rPr>
      </w:pPr>
      <w:r w:rsidRPr="00C733D2">
        <w:rPr>
          <w:sz w:val="16"/>
        </w:rPr>
        <w:t xml:space="preserve">Imagery can enact powerful effects, since political actors are almost always pressed to take action when confronted with images of atrocity and human suffering resultant from wars, famines and natural disasters. </w:t>
      </w:r>
      <w:r w:rsidRPr="00A8009A">
        <w:rPr>
          <w:rStyle w:val="StyleUnderline"/>
          <w:highlight w:val="cyan"/>
        </w:rPr>
        <w:t>Usually</w:t>
      </w:r>
      <w:r w:rsidRPr="00C733D2">
        <w:rPr>
          <w:rStyle w:val="StyleUnderline"/>
        </w:rPr>
        <w:t xml:space="preserve">, humanitarian </w:t>
      </w:r>
      <w:r w:rsidRPr="00A8009A">
        <w:rPr>
          <w:rStyle w:val="StyleUnderline"/>
          <w:highlight w:val="cyan"/>
        </w:rPr>
        <w:t>emergencies are conveyed through</w:t>
      </w:r>
      <w:r w:rsidRPr="00C733D2">
        <w:rPr>
          <w:sz w:val="16"/>
        </w:rPr>
        <w:t xml:space="preserve"> media </w:t>
      </w:r>
      <w:r w:rsidRPr="00A8009A">
        <w:rPr>
          <w:rStyle w:val="StyleUnderline"/>
          <w:highlight w:val="cyan"/>
        </w:rPr>
        <w:t>representations</w:t>
      </w:r>
      <w:r w:rsidRPr="00C733D2">
        <w:rPr>
          <w:rStyle w:val="StyleUnderline"/>
        </w:rPr>
        <w:t>,</w:t>
      </w:r>
      <w:r w:rsidRPr="00C733D2">
        <w:rPr>
          <w:sz w:val="16"/>
        </w:rPr>
        <w:t xml:space="preserve"> which indicate the important role of images in producing emergency situations as (global) events (Benthall 1993; </w:t>
      </w:r>
      <w:r w:rsidRPr="00C733D2">
        <w:rPr>
          <w:rStyle w:val="Emphasis"/>
        </w:rPr>
        <w:t>Campbell 2003b</w:t>
      </w:r>
      <w:r w:rsidRPr="00C733D2">
        <w:rPr>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0DA99BE8" w14:textId="77777777" w:rsidR="00661CB6" w:rsidRPr="00C733D2" w:rsidRDefault="00661CB6" w:rsidP="00661CB6">
      <w:pPr>
        <w:rPr>
          <w:sz w:val="16"/>
          <w:szCs w:val="16"/>
        </w:rPr>
      </w:pPr>
      <w:r w:rsidRPr="00C733D2">
        <w:rPr>
          <w:sz w:val="16"/>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3ECEBD2B" w14:textId="77777777" w:rsidR="00661CB6" w:rsidRPr="00C733D2" w:rsidRDefault="00661CB6" w:rsidP="00661CB6">
      <w:pPr>
        <w:rPr>
          <w:sz w:val="16"/>
        </w:rPr>
      </w:pPr>
      <w:r w:rsidRPr="00C733D2">
        <w:rPr>
          <w:rStyle w:val="StyleUnderline"/>
        </w:rPr>
        <w:t>However</w:t>
      </w:r>
      <w:r w:rsidRPr="00724EB9">
        <w:rPr>
          <w:rStyle w:val="StyleUnderline"/>
        </w:rPr>
        <w:t>,</w:t>
      </w:r>
      <w:r w:rsidRPr="00724EB9">
        <w:rPr>
          <w:sz w:val="16"/>
        </w:rPr>
        <w:t xml:space="preserve"> </w:t>
      </w:r>
      <w:r w:rsidRPr="00724EB9">
        <w:rPr>
          <w:rStyle w:val="Emphasis"/>
        </w:rPr>
        <w:t>particular</w:t>
      </w:r>
      <w:r w:rsidRPr="00724EB9">
        <w:rPr>
          <w:rStyle w:val="StyleUnderline"/>
        </w:rPr>
        <w:t xml:space="preserve"> </w:t>
      </w:r>
      <w:r w:rsidRPr="00A8009A">
        <w:rPr>
          <w:rStyle w:val="StyleUnderline"/>
          <w:highlight w:val="cyan"/>
        </w:rPr>
        <w:t xml:space="preserve">representations do not automatically lead to </w:t>
      </w:r>
      <w:r w:rsidRPr="00A8009A">
        <w:rPr>
          <w:rStyle w:val="Emphasis"/>
          <w:highlight w:val="cyan"/>
        </w:rPr>
        <w:t xml:space="preserve">particular </w:t>
      </w:r>
      <w:r w:rsidRPr="00A8009A">
        <w:rPr>
          <w:rStyle w:val="StyleUnderline"/>
          <w:highlight w:val="cyan"/>
        </w:rPr>
        <w:t>responses</w:t>
      </w:r>
      <w:r w:rsidRPr="00C733D2">
        <w:rPr>
          <w:rStyle w:val="StyleUnderline"/>
        </w:rPr>
        <w:t xml:space="preserve"> as,</w:t>
      </w:r>
      <w:r w:rsidRPr="00C733D2">
        <w:rPr>
          <w:sz w:val="16"/>
        </w:rPr>
        <w:t xml:space="preserve"> for instance, </w:t>
      </w:r>
      <w:r w:rsidRPr="00C733D2">
        <w:rPr>
          <w:rStyle w:val="StyleUnderline"/>
        </w:rPr>
        <w:t>proponents of the</w:t>
      </w:r>
      <w:r w:rsidRPr="00C733D2">
        <w:rPr>
          <w:sz w:val="16"/>
        </w:rPr>
        <w:t xml:space="preserve"> so-called </w:t>
      </w:r>
      <w:r w:rsidRPr="00C733D2">
        <w:rPr>
          <w:rStyle w:val="StyleUnderline"/>
        </w:rPr>
        <w:t xml:space="preserve">'CNN effect’ would argue </w:t>
      </w:r>
      <w:r w:rsidRPr="00C733D2">
        <w:rPr>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A8009A">
        <w:rPr>
          <w:rStyle w:val="StyleUnderline"/>
          <w:highlight w:val="cyan"/>
        </w:rPr>
        <w:t xml:space="preserve">There is </w:t>
      </w:r>
      <w:r w:rsidRPr="00A8009A">
        <w:rPr>
          <w:rStyle w:val="Emphasis"/>
          <w:highlight w:val="cyan"/>
        </w:rPr>
        <w:t>no causal relationship</w:t>
      </w:r>
      <w:r w:rsidRPr="00A8009A">
        <w:rPr>
          <w:rStyle w:val="StyleUnderline"/>
          <w:highlight w:val="cyan"/>
        </w:rPr>
        <w:t xml:space="preserve"> between a specific image and</w:t>
      </w:r>
      <w:r w:rsidRPr="00C733D2">
        <w:rPr>
          <w:sz w:val="16"/>
        </w:rPr>
        <w:t xml:space="preserve"> a </w:t>
      </w:r>
      <w:r w:rsidRPr="00C733D2">
        <w:rPr>
          <w:rStyle w:val="StyleUnderline"/>
        </w:rPr>
        <w:t xml:space="preserve">political </w:t>
      </w:r>
      <w:r w:rsidRPr="00A8009A">
        <w:rPr>
          <w:rStyle w:val="Emphasis"/>
          <w:highlight w:val="cyan"/>
        </w:rPr>
        <w:t>intervention</w:t>
      </w:r>
      <w:r w:rsidRPr="00724EB9">
        <w:rPr>
          <w:sz w:val="16"/>
        </w:rPr>
        <w:t xml:space="preserve">, </w:t>
      </w:r>
      <w:r w:rsidRPr="00724EB9">
        <w:rPr>
          <w:rStyle w:val="StyleUnderline"/>
        </w:rPr>
        <w:t xml:space="preserve">in which a dependent variable (the image) would explain the outcome of an independent one (the act). </w:t>
      </w:r>
      <w:r w:rsidRPr="00724EB9">
        <w:rPr>
          <w:sz w:val="16"/>
        </w:rPr>
        <w:t>David</w:t>
      </w:r>
      <w:r w:rsidRPr="00C733D2">
        <w:rPr>
          <w:sz w:val="16"/>
        </w:rPr>
        <w:t xml:space="preserve"> </w:t>
      </w:r>
      <w:r w:rsidRPr="00A8009A">
        <w:rPr>
          <w:rStyle w:val="StyleUnderline"/>
          <w:highlight w:val="cyan"/>
        </w:rPr>
        <w:t>Perlmutter</w:t>
      </w:r>
      <w:r w:rsidRPr="00C733D2">
        <w:rPr>
          <w:sz w:val="16"/>
        </w:rPr>
        <w:t xml:space="preserve"> (1998: I), for instance, </w:t>
      </w:r>
      <w:r w:rsidRPr="00724EB9">
        <w:rPr>
          <w:rStyle w:val="StyleUnderline"/>
        </w:rPr>
        <w:t xml:space="preserve">explicitly </w:t>
      </w:r>
      <w:r w:rsidRPr="00A8009A">
        <w:rPr>
          <w:rStyle w:val="StyleUnderline"/>
          <w:highlight w:val="cyan"/>
        </w:rPr>
        <w:t>challenges</w:t>
      </w:r>
      <w:r w:rsidRPr="00C733D2">
        <w:rPr>
          <w:sz w:val="16"/>
        </w:rPr>
        <w:t xml:space="preserve">, as he calls it, </w:t>
      </w:r>
      <w:r w:rsidRPr="00C733D2">
        <w:rPr>
          <w:rStyle w:val="StyleUnderline"/>
        </w:rPr>
        <w:t xml:space="preserve">the </w:t>
      </w:r>
      <w:r w:rsidRPr="00A8009A">
        <w:rPr>
          <w:rStyle w:val="Emphasis"/>
          <w:highlight w:val="cyan"/>
        </w:rPr>
        <w:t>'visual determinism'</w:t>
      </w:r>
      <w:r w:rsidRPr="00C733D2">
        <w:rPr>
          <w:rStyle w:val="Emphasis"/>
        </w:rPr>
        <w:t xml:space="preserve"> of images,</w:t>
      </w:r>
      <w:r w:rsidRPr="00C733D2">
        <w:rPr>
          <w:sz w:val="16"/>
        </w:rPr>
        <w:t xml:space="preserve"> which dominates political and public opinion. Referring to findings based on public surveys, he argues that the </w:t>
      </w:r>
      <w:r w:rsidRPr="00C733D2">
        <w:rPr>
          <w:rStyle w:val="StyleUnderline"/>
        </w:rPr>
        <w:t xml:space="preserve">formation of </w:t>
      </w:r>
      <w:r w:rsidRPr="00A8009A">
        <w:rPr>
          <w:rStyle w:val="StyleUnderline"/>
          <w:highlight w:val="cyan"/>
        </w:rPr>
        <w:t>opinions</w:t>
      </w:r>
      <w:r w:rsidRPr="00C733D2">
        <w:rPr>
          <w:sz w:val="16"/>
        </w:rPr>
        <w:t xml:space="preserve"> by individuals </w:t>
      </w:r>
      <w:r w:rsidRPr="00A8009A">
        <w:rPr>
          <w:rStyle w:val="StyleUnderline"/>
          <w:highlight w:val="cyan"/>
        </w:rPr>
        <w:t xml:space="preserve">depends </w:t>
      </w:r>
      <w:r w:rsidRPr="00A8009A">
        <w:rPr>
          <w:rStyle w:val="Emphasis"/>
          <w:highlight w:val="cyan"/>
        </w:rPr>
        <w:t>not on images</w:t>
      </w:r>
      <w:r w:rsidRPr="00A8009A">
        <w:rPr>
          <w:rStyle w:val="StyleUnderline"/>
          <w:highlight w:val="cyan"/>
        </w:rPr>
        <w:t xml:space="preserve"> but on</w:t>
      </w:r>
      <w:r w:rsidRPr="00C733D2">
        <w:rPr>
          <w:sz w:val="16"/>
        </w:rPr>
        <w:t xml:space="preserve"> their </w:t>
      </w:r>
      <w:r w:rsidRPr="00C733D2">
        <w:rPr>
          <w:rStyle w:val="StyleUnderline"/>
        </w:rPr>
        <w:t xml:space="preserve">idiosyncratic predispositions and </w:t>
      </w:r>
      <w:r w:rsidRPr="00A8009A">
        <w:rPr>
          <w:rStyle w:val="StyleUnderline"/>
          <w:highlight w:val="cyan"/>
        </w:rPr>
        <w:t>values</w:t>
      </w:r>
      <w:r w:rsidRPr="00C733D2">
        <w:rPr>
          <w:sz w:val="16"/>
        </w:rPr>
        <w:t xml:space="preserve"> (see also, Domke et al. 2002; Perlmutter 2005).</w:t>
      </w:r>
    </w:p>
    <w:p w14:paraId="1C3BE2B4" w14:textId="77777777" w:rsidR="00661CB6" w:rsidRPr="00C733D2" w:rsidRDefault="00661CB6" w:rsidP="00661CB6">
      <w:pPr>
        <w:rPr>
          <w:sz w:val="16"/>
        </w:rPr>
      </w:pPr>
      <w:r w:rsidRPr="00C733D2">
        <w:rPr>
          <w:sz w:val="16"/>
        </w:rPr>
        <w:t xml:space="preserve">Yet, it should also be noted that </w:t>
      </w:r>
      <w:r w:rsidRPr="00A8009A">
        <w:rPr>
          <w:rStyle w:val="StyleUnderline"/>
          <w:highlight w:val="cyan"/>
        </w:rPr>
        <w:t>visuals function as</w:t>
      </w:r>
      <w:r w:rsidRPr="00C733D2">
        <w:rPr>
          <w:rStyle w:val="StyleUnderline"/>
        </w:rPr>
        <w:t xml:space="preserve"> unquestioned </w:t>
      </w:r>
      <w:r w:rsidRPr="00A8009A">
        <w:rPr>
          <w:rStyle w:val="Emphasis"/>
          <w:highlight w:val="cyan"/>
        </w:rPr>
        <w:t>referents</w:t>
      </w:r>
      <w:r w:rsidRPr="00C733D2">
        <w:rPr>
          <w:sz w:val="16"/>
        </w:rPr>
        <w:t xml:space="preserve"> </w:t>
      </w:r>
      <w:r w:rsidRPr="00C733D2">
        <w:rPr>
          <w:rStyle w:val="StyleUnderline"/>
        </w:rPr>
        <w:t xml:space="preserve">in international </w:t>
      </w:r>
      <w:r w:rsidRPr="00A8009A">
        <w:rPr>
          <w:rStyle w:val="StyleUnderline"/>
          <w:highlight w:val="cyan"/>
        </w:rPr>
        <w:t>politics when underlining</w:t>
      </w:r>
      <w:r w:rsidRPr="00C733D2">
        <w:rPr>
          <w:rStyle w:val="StyleUnderline"/>
        </w:rPr>
        <w:t xml:space="preserve"> the </w:t>
      </w:r>
      <w:r w:rsidRPr="00C733D2">
        <w:rPr>
          <w:rStyle w:val="Emphasis"/>
        </w:rPr>
        <w:t>necessity</w:t>
      </w:r>
      <w:r w:rsidRPr="00C733D2">
        <w:rPr>
          <w:sz w:val="16"/>
        </w:rPr>
        <w:t xml:space="preserve"> </w:t>
      </w:r>
      <w:r w:rsidRPr="00C733D2">
        <w:rPr>
          <w:rStyle w:val="StyleUnderline"/>
        </w:rPr>
        <w:t>of such</w:t>
      </w:r>
      <w:r w:rsidRPr="00C733D2">
        <w:rPr>
          <w:sz w:val="16"/>
        </w:rPr>
        <w:t xml:space="preserve"> </w:t>
      </w:r>
      <w:r w:rsidRPr="00A8009A">
        <w:rPr>
          <w:rStyle w:val="Emphasis"/>
          <w:highlight w:val="cyan"/>
        </w:rPr>
        <w:t>specific policy practices</w:t>
      </w:r>
      <w:r w:rsidRPr="00C733D2">
        <w:rPr>
          <w:sz w:val="16"/>
        </w:rPr>
        <w:t xml:space="preserve"> </w:t>
      </w:r>
      <w:r w:rsidRPr="00C733D2">
        <w:rPr>
          <w:rStyle w:val="StyleUnderline"/>
        </w:rPr>
        <w:t>as sanctions, deterrents and/or military cooperation</w:t>
      </w:r>
      <w:r w:rsidRPr="00C733D2">
        <w:rPr>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4074E331" w14:textId="77777777" w:rsidR="00661CB6" w:rsidRPr="00C733D2" w:rsidRDefault="00661CB6" w:rsidP="00661CB6">
      <w:pPr>
        <w:rPr>
          <w:sz w:val="16"/>
        </w:rPr>
      </w:pPr>
      <w:r w:rsidRPr="00A8009A">
        <w:rPr>
          <w:rStyle w:val="StyleUnderline"/>
          <w:highlight w:val="cyan"/>
        </w:rPr>
        <w:t xml:space="preserve">The </w:t>
      </w:r>
      <w:r w:rsidRPr="00A8009A">
        <w:rPr>
          <w:rStyle w:val="Emphasis"/>
          <w:highlight w:val="cyan"/>
        </w:rPr>
        <w:t>causal</w:t>
      </w:r>
      <w:r w:rsidRPr="00C733D2">
        <w:rPr>
          <w:rStyle w:val="Emphasis"/>
        </w:rPr>
        <w:t xml:space="preserve"> theory of the ‘</w:t>
      </w:r>
      <w:r w:rsidRPr="00A8009A">
        <w:rPr>
          <w:rStyle w:val="Emphasis"/>
          <w:highlight w:val="cyan"/>
        </w:rPr>
        <w:t>CNN effect’</w:t>
      </w:r>
      <w:r w:rsidRPr="00C733D2">
        <w:rPr>
          <w:sz w:val="16"/>
        </w:rPr>
        <w:t xml:space="preserve">, </w:t>
      </w:r>
      <w:r w:rsidRPr="00C733D2">
        <w:rPr>
          <w:rStyle w:val="StyleUnderline"/>
        </w:rPr>
        <w:t>or what Perlmutter</w:t>
      </w:r>
      <w:r w:rsidRPr="00C733D2">
        <w:rPr>
          <w:sz w:val="16"/>
        </w:rPr>
        <w:t xml:space="preserve"> (1998: 1) </w:t>
      </w:r>
      <w:r w:rsidRPr="00C733D2">
        <w:rPr>
          <w:rStyle w:val="StyleUnderline"/>
        </w:rPr>
        <w:t>has called above ‘</w:t>
      </w:r>
      <w:r w:rsidRPr="00A8009A">
        <w:rPr>
          <w:rStyle w:val="StyleUnderline"/>
          <w:highlight w:val="cyan"/>
        </w:rPr>
        <w:t>visual determinism’</w:t>
      </w:r>
      <w:r w:rsidRPr="00A8009A">
        <w:rPr>
          <w:sz w:val="16"/>
          <w:highlight w:val="cyan"/>
        </w:rPr>
        <w:t xml:space="preserve">, </w:t>
      </w:r>
      <w:r w:rsidRPr="00A8009A">
        <w:rPr>
          <w:rStyle w:val="Emphasis"/>
          <w:highlight w:val="cyan"/>
        </w:rPr>
        <w:t>misconceives</w:t>
      </w:r>
      <w:r w:rsidRPr="00C733D2">
        <w:rPr>
          <w:sz w:val="16"/>
        </w:rPr>
        <w:t xml:space="preserve"> </w:t>
      </w:r>
      <w:r w:rsidRPr="00C733D2">
        <w:rPr>
          <w:rStyle w:val="StyleUnderline"/>
        </w:rPr>
        <w:t xml:space="preserve">of </w:t>
      </w:r>
      <w:r w:rsidRPr="00A8009A">
        <w:rPr>
          <w:rStyle w:val="StyleUnderline"/>
          <w:highlight w:val="cyan"/>
        </w:rPr>
        <w:t xml:space="preserve">how the visual </w:t>
      </w:r>
      <w:r w:rsidRPr="00A8009A">
        <w:rPr>
          <w:rStyle w:val="Emphasis"/>
          <w:highlight w:val="cyan"/>
        </w:rPr>
        <w:t>recasts the political</w:t>
      </w:r>
      <w:r w:rsidRPr="00C733D2">
        <w:rPr>
          <w:sz w:val="16"/>
        </w:rPr>
        <w:t xml:space="preserve"> </w:t>
      </w:r>
      <w:r w:rsidRPr="00C733D2">
        <w:rPr>
          <w:rStyle w:val="StyleUnderline"/>
        </w:rPr>
        <w:t>realm itself</w:t>
      </w:r>
      <w:r w:rsidRPr="00C733D2">
        <w:rPr>
          <w:sz w:val="16"/>
        </w:rPr>
        <w:t xml:space="preserve"> (Hansen 2011). </w:t>
      </w:r>
      <w:r w:rsidRPr="00A8009A">
        <w:rPr>
          <w:rStyle w:val="StyleUnderline"/>
          <w:highlight w:val="cyan"/>
        </w:rPr>
        <w:t xml:space="preserve">Rather than asking whether an </w:t>
      </w:r>
      <w:r w:rsidRPr="00A8009A">
        <w:rPr>
          <w:rStyle w:val="Emphasis"/>
          <w:highlight w:val="cyan"/>
        </w:rPr>
        <w:t>image caused</w:t>
      </w:r>
      <w:r w:rsidRPr="00C733D2">
        <w:rPr>
          <w:rStyle w:val="Emphasis"/>
        </w:rPr>
        <w:t xml:space="preserve"> an </w:t>
      </w:r>
      <w:r w:rsidRPr="00A8009A">
        <w:rPr>
          <w:rStyle w:val="Emphasis"/>
          <w:highlight w:val="cyan"/>
        </w:rPr>
        <w:t>intervention</w:t>
      </w:r>
      <w:r w:rsidRPr="00C733D2">
        <w:rPr>
          <w:sz w:val="16"/>
        </w:rPr>
        <w:t xml:space="preserve">, </w:t>
      </w:r>
      <w:r w:rsidRPr="00724EB9">
        <w:rPr>
          <w:rStyle w:val="StyleUnderline"/>
        </w:rPr>
        <w:t xml:space="preserve">it should be </w:t>
      </w:r>
      <w:r w:rsidRPr="00A8009A">
        <w:rPr>
          <w:rStyle w:val="Emphasis"/>
          <w:highlight w:val="cyan"/>
        </w:rPr>
        <w:t>ask</w:t>
      </w:r>
      <w:r w:rsidRPr="00724EB9">
        <w:rPr>
          <w:sz w:val="16"/>
          <w:szCs w:val="16"/>
        </w:rPr>
        <w:t>ed</w:t>
      </w:r>
      <w:r w:rsidRPr="00724EB9">
        <w:rPr>
          <w:rStyle w:val="StyleUnderline"/>
        </w:rPr>
        <w:t xml:space="preserve"> instead </w:t>
      </w:r>
      <w:r w:rsidRPr="00A8009A">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A8009A">
        <w:rPr>
          <w:rStyle w:val="StyleUnderline"/>
          <w:highlight w:val="cyan"/>
        </w:rPr>
        <w:t>visual</w:t>
      </w:r>
      <w:r w:rsidRPr="00C733D2">
        <w:rPr>
          <w:rStyle w:val="StyleUnderline"/>
        </w:rPr>
        <w:t xml:space="preserve"> </w:t>
      </w:r>
      <w:r w:rsidRPr="00A8009A">
        <w:rPr>
          <w:rStyle w:val="StyleUnderline"/>
          <w:highlight w:val="cyan"/>
        </w:rPr>
        <w:t>representations</w:t>
      </w:r>
      <w:r w:rsidRPr="00C733D2">
        <w:rPr>
          <w:rStyle w:val="StyleUnderline"/>
        </w:rPr>
        <w:t xml:space="preserve"> of different policy options </w:t>
      </w:r>
      <w:r w:rsidRPr="00A8009A">
        <w:rPr>
          <w:rStyle w:val="StyleUnderline"/>
          <w:highlight w:val="cyan"/>
        </w:rPr>
        <w:t>affect</w:t>
      </w:r>
      <w:r w:rsidRPr="00C733D2">
        <w:rPr>
          <w:rStyle w:val="StyleUnderline"/>
        </w:rPr>
        <w:t xml:space="preserve"> particular </w:t>
      </w:r>
      <w:r w:rsidRPr="00A8009A">
        <w:rPr>
          <w:rStyle w:val="Emphasis"/>
          <w:highlight w:val="cyan"/>
        </w:rPr>
        <w:t>security practices</w:t>
      </w:r>
      <w:r w:rsidRPr="00C733D2">
        <w:rPr>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5F3C936F" w14:textId="77777777" w:rsidR="00661CB6" w:rsidRPr="00EF49B4" w:rsidRDefault="00661CB6" w:rsidP="00661CB6">
      <w:pPr>
        <w:rPr>
          <w:sz w:val="16"/>
          <w:szCs w:val="20"/>
        </w:rPr>
      </w:pPr>
    </w:p>
    <w:p w14:paraId="31F0F1DA" w14:textId="77777777" w:rsidR="00661CB6" w:rsidRDefault="00661CB6" w:rsidP="00661CB6"/>
    <w:p w14:paraId="037AFA96" w14:textId="77777777" w:rsidR="00661CB6" w:rsidRPr="00A6693E" w:rsidRDefault="00661CB6" w:rsidP="00661CB6"/>
    <w:p w14:paraId="1FEBFD6C" w14:textId="77777777" w:rsidR="00661CB6" w:rsidRDefault="00661CB6" w:rsidP="00661CB6">
      <w:pPr>
        <w:pStyle w:val="Heading4"/>
      </w:pPr>
      <w:r>
        <w:t>Foreign policy experts are good – take in more information and clash to create self-correcting outcomes</w:t>
      </w:r>
    </w:p>
    <w:p w14:paraId="3B65E32A" w14:textId="77777777" w:rsidR="00661CB6" w:rsidRDefault="00661CB6" w:rsidP="00661CB6">
      <w:r w:rsidRPr="00D95F27">
        <w:rPr>
          <w:rFonts w:eastAsiaTheme="majorEastAsia" w:cstheme="majorBidi"/>
          <w:b/>
          <w:iCs/>
          <w:sz w:val="26"/>
        </w:rPr>
        <w:t xml:space="preserve">Brands </w:t>
      </w:r>
      <w:r w:rsidRPr="00D95F27">
        <w:t>et</w:t>
      </w:r>
      <w:r>
        <w:t>.</w:t>
      </w:r>
      <w:r w:rsidRPr="00D95F27">
        <w:t xml:space="preserve"> al</w:t>
      </w:r>
      <w:r w:rsidRPr="00D95F27">
        <w:rPr>
          <w:rFonts w:eastAsiaTheme="majorEastAsia" w:cstheme="majorBidi"/>
          <w:b/>
          <w:iCs/>
          <w:sz w:val="26"/>
        </w:rPr>
        <w:t xml:space="preserve"> 20</w:t>
      </w:r>
      <w:r>
        <w:t xml:space="preserve"> [HAL BRANDS, the Henry A. Kissinger Distinguished Professor of Global Affairs at the Johns Hopkins School of Advanced International Studies and a scholar at the American Enterprise Institute, served as Special Assistant to the Secretary of Defense in 2015-2016. PETER FEAVER, Professor of Political Science and Public Policy at Duke University, served as special adviser for strategic planning and institutional reform at the National Security Council staff in 2005-2007 and as director for defense policy and arms control in 1993-1994. WILLIAM INBODEN, William Powers, Jr., Executive Director of the Clements Center for National Security and an Associate Professor at the LBJ School of Public Affairs at the University of Texas at Austin, served at the State Department in 2002-2005 and as senior director for strategic planning on the National Security Council staff in 2005-2007, “In Defense of the Blob”, April 29</w:t>
      </w:r>
      <w:r w:rsidRPr="00D95F27">
        <w:rPr>
          <w:vertAlign w:val="superscript"/>
        </w:rPr>
        <w:t>th</w:t>
      </w:r>
      <w:r>
        <w:t xml:space="preserve">, </w:t>
      </w:r>
      <w:hyperlink r:id="rId10" w:history="1">
        <w:r w:rsidRPr="00C410FE">
          <w:rPr>
            <w:rStyle w:val="Hyperlink"/>
          </w:rPr>
          <w:t>https://www.foreignaffairs.com/articles/united-states/2020-04-29/defense-blob</w:t>
        </w:r>
      </w:hyperlink>
      <w:r>
        <w:t>]</w:t>
      </w:r>
    </w:p>
    <w:p w14:paraId="4EC88E4F" w14:textId="77777777" w:rsidR="00661CB6" w:rsidRDefault="00661CB6" w:rsidP="00661CB6">
      <w:pPr>
        <w:pStyle w:val="ListParagraph"/>
        <w:numPr>
          <w:ilvl w:val="0"/>
          <w:numId w:val="16"/>
        </w:numPr>
      </w:pPr>
      <w:r>
        <w:t xml:space="preserve">Any offense they win is </w:t>
      </w:r>
      <w:r>
        <w:rPr>
          <w:u w:val="single"/>
        </w:rPr>
        <w:t>solved</w:t>
      </w:r>
      <w:r>
        <w:t xml:space="preserve"> by doubling down and committing to status quo foreign policy – rejecting foreign policy expertise makes everything worse so any offense they win against primacy is </w:t>
      </w:r>
      <w:r>
        <w:rPr>
          <w:u w:val="single"/>
        </w:rPr>
        <w:t>offense against the alt</w:t>
      </w:r>
      <w:r>
        <w:t xml:space="preserve"> because expertise solves and rejection makes it worse</w:t>
      </w:r>
    </w:p>
    <w:p w14:paraId="7F08548C" w14:textId="77777777" w:rsidR="00661CB6" w:rsidRDefault="00661CB6" w:rsidP="00661CB6">
      <w:pPr>
        <w:pStyle w:val="ListParagraph"/>
        <w:numPr>
          <w:ilvl w:val="0"/>
          <w:numId w:val="16"/>
        </w:numPr>
      </w:pPr>
      <w:r>
        <w:t>Turns interventions – they’re politically toxic which discourages them, but lack of expertise makes them more common</w:t>
      </w:r>
    </w:p>
    <w:p w14:paraId="7DA0759E" w14:textId="77777777" w:rsidR="00661CB6" w:rsidRDefault="00661CB6" w:rsidP="00661CB6">
      <w:pPr>
        <w:pStyle w:val="ListParagraph"/>
        <w:numPr>
          <w:ilvl w:val="0"/>
          <w:numId w:val="16"/>
        </w:numPr>
      </w:pPr>
      <w:r>
        <w:t>Answers general foreign policy Ks --- american foreign policy is not monolithic or closed off to alternative perspectives --- your perspective is just wrong</w:t>
      </w:r>
    </w:p>
    <w:p w14:paraId="0FCD2ADC" w14:textId="77777777" w:rsidR="00661CB6" w:rsidRPr="00D95F27" w:rsidRDefault="00661CB6" w:rsidP="00661CB6">
      <w:pPr>
        <w:pStyle w:val="ListParagraph"/>
        <w:numPr>
          <w:ilvl w:val="0"/>
          <w:numId w:val="16"/>
        </w:numPr>
      </w:pPr>
      <w:r>
        <w:t xml:space="preserve">Assume the K is wrong because a century of foreign policy expertise has concluded the LIO is best </w:t>
      </w:r>
    </w:p>
    <w:p w14:paraId="4CF1E228" w14:textId="77777777" w:rsidR="00661CB6" w:rsidRPr="00D95F27" w:rsidRDefault="00661CB6" w:rsidP="00661CB6">
      <w:pPr>
        <w:rPr>
          <w:rStyle w:val="StyleUnderline"/>
        </w:rPr>
      </w:pPr>
      <w:r w:rsidRPr="00DE7951">
        <w:rPr>
          <w:rStyle w:val="StyleUnderline"/>
          <w:highlight w:val="cyan"/>
        </w:rPr>
        <w:t>Blob theorists view the establishment as a club of</w:t>
      </w:r>
      <w:r w:rsidRPr="00D95F27">
        <w:rPr>
          <w:rStyle w:val="StyleUnderline"/>
        </w:rPr>
        <w:t xml:space="preserve"> like-minded </w:t>
      </w:r>
      <w:r w:rsidRPr="00DE7951">
        <w:rPr>
          <w:rStyle w:val="StyleUnderline"/>
          <w:highlight w:val="cyan"/>
        </w:rPr>
        <w:t>elite</w:t>
      </w:r>
      <w:r w:rsidRPr="00D95F27">
        <w:rPr>
          <w:rStyle w:val="StyleUnderline"/>
        </w:rPr>
        <w:t xml:space="preserve"> insiders who control everything, take care of one another, and brush off challenges to conventional wisdom. </w:t>
      </w:r>
      <w:r w:rsidRPr="00DE7951">
        <w:rPr>
          <w:rStyle w:val="StyleUnderline"/>
          <w:highlight w:val="cyan"/>
        </w:rPr>
        <w:t>In reality</w:t>
      </w:r>
      <w:r w:rsidRPr="00D95F27">
        <w:rPr>
          <w:rStyle w:val="StyleUnderline"/>
        </w:rPr>
        <w:t xml:space="preserve">, the United </w:t>
      </w:r>
      <w:r w:rsidRPr="00472D06">
        <w:rPr>
          <w:rStyle w:val="StyleUnderline"/>
        </w:rPr>
        <w:t>States actually has</w:t>
      </w:r>
      <w:r w:rsidRPr="00D95F27">
        <w:rPr>
          <w:rStyle w:val="StyleUnderline"/>
        </w:rPr>
        <w:t xml:space="preserve"> a </w:t>
      </w:r>
      <w:r w:rsidRPr="00DE7951">
        <w:rPr>
          <w:rStyle w:val="Emphasis"/>
          <w:highlight w:val="cyan"/>
        </w:rPr>
        <w:t>healthy marketplace</w:t>
      </w:r>
      <w:r w:rsidRPr="00DE7951">
        <w:rPr>
          <w:rStyle w:val="StyleUnderline"/>
          <w:highlight w:val="cyan"/>
        </w:rPr>
        <w:t xml:space="preserve"> of fo</w:t>
      </w:r>
      <w:r w:rsidRPr="00D95F27">
        <w:rPr>
          <w:rStyle w:val="StyleUnderline"/>
        </w:rPr>
        <w:t xml:space="preserve">reign </w:t>
      </w:r>
      <w:r w:rsidRPr="00DE7951">
        <w:rPr>
          <w:rStyle w:val="StyleUnderline"/>
          <w:highlight w:val="cyan"/>
        </w:rPr>
        <w:t>po</w:t>
      </w:r>
      <w:r w:rsidRPr="00D95F27">
        <w:rPr>
          <w:rStyle w:val="StyleUnderline"/>
        </w:rPr>
        <w:t xml:space="preserve">licy </w:t>
      </w:r>
      <w:r w:rsidRPr="00DE7951">
        <w:rPr>
          <w:rStyle w:val="StyleUnderline"/>
          <w:highlight w:val="cyan"/>
        </w:rPr>
        <w:t>ideas</w:t>
      </w:r>
      <w:r w:rsidRPr="00D95F27">
        <w:rPr>
          <w:rStyle w:val="StyleUnderline"/>
        </w:rPr>
        <w:t>.</w:t>
      </w:r>
      <w:r w:rsidRPr="00353D89">
        <w:rPr>
          <w:sz w:val="16"/>
        </w:rPr>
        <w:t xml:space="preserve"> </w:t>
      </w:r>
      <w:r w:rsidRPr="00DE7951">
        <w:rPr>
          <w:rStyle w:val="StyleUnderline"/>
          <w:highlight w:val="cyan"/>
        </w:rPr>
        <w:t>Discussion</w:t>
      </w:r>
      <w:r w:rsidRPr="00D95F27">
        <w:rPr>
          <w:rStyle w:val="StyleUnderline"/>
        </w:rPr>
        <w:t xml:space="preserve"> over American foreign policy is loud, contentious, diverse, and generally </w:t>
      </w:r>
      <w:r w:rsidRPr="00DE7951">
        <w:rPr>
          <w:rStyle w:val="StyleUnderline"/>
          <w:highlight w:val="cyan"/>
        </w:rPr>
        <w:t>pragmatic</w:t>
      </w:r>
      <w:r w:rsidRPr="00D95F27">
        <w:rPr>
          <w:rStyle w:val="StyleUnderline"/>
        </w:rPr>
        <w:t xml:space="preserve">—and as a result, the </w:t>
      </w:r>
      <w:r w:rsidRPr="00DE7951">
        <w:rPr>
          <w:rStyle w:val="StyleUnderline"/>
          <w:highlight w:val="cyan"/>
        </w:rPr>
        <w:t>nation</w:t>
      </w:r>
      <w:r w:rsidRPr="00D95F27">
        <w:rPr>
          <w:rStyle w:val="StyleUnderline"/>
        </w:rPr>
        <w:t xml:space="preserve"> gets the opportunity to </w:t>
      </w:r>
      <w:r w:rsidRPr="00DE7951">
        <w:rPr>
          <w:rStyle w:val="Emphasis"/>
          <w:highlight w:val="cyan"/>
        </w:rPr>
        <w:t>learn from its mistakes</w:t>
      </w:r>
      <w:r w:rsidRPr="00D95F27">
        <w:rPr>
          <w:rStyle w:val="StyleUnderline"/>
        </w:rPr>
        <w:t xml:space="preserve">, build on its successes, and </w:t>
      </w:r>
      <w:r w:rsidRPr="00DE7951">
        <w:rPr>
          <w:rStyle w:val="StyleUnderline"/>
          <w:highlight w:val="cyan"/>
        </w:rPr>
        <w:t xml:space="preserve">improve </w:t>
      </w:r>
      <w:r w:rsidRPr="00871424">
        <w:rPr>
          <w:rStyle w:val="StyleUnderline"/>
        </w:rPr>
        <w:t xml:space="preserve">its </w:t>
      </w:r>
      <w:r w:rsidRPr="00DE7951">
        <w:rPr>
          <w:rStyle w:val="StyleUnderline"/>
          <w:highlight w:val="cyan"/>
        </w:rPr>
        <w:t>performance over time</w:t>
      </w:r>
      <w:r w:rsidRPr="00D95F27">
        <w:rPr>
          <w:rStyle w:val="StyleUnderline"/>
        </w:rPr>
        <w:t>.</w:t>
      </w:r>
    </w:p>
    <w:p w14:paraId="767E071F" w14:textId="77777777" w:rsidR="00661CB6" w:rsidRPr="00353D89" w:rsidRDefault="00661CB6" w:rsidP="00661CB6">
      <w:pPr>
        <w:rPr>
          <w:sz w:val="16"/>
        </w:rPr>
      </w:pPr>
      <w:r w:rsidRPr="00353D89">
        <w:rPr>
          <w:sz w:val="16"/>
        </w:rPr>
        <w:t xml:space="preserve">In both absolute and relative terms, </w:t>
      </w:r>
      <w:r w:rsidRPr="003B15BC">
        <w:rPr>
          <w:rStyle w:val="StyleUnderline"/>
        </w:rPr>
        <w:t xml:space="preserve">the </w:t>
      </w:r>
      <w:r w:rsidRPr="00DE7951">
        <w:rPr>
          <w:rStyle w:val="StyleUnderline"/>
          <w:highlight w:val="cyan"/>
        </w:rPr>
        <w:t>expert community</w:t>
      </w:r>
      <w:r w:rsidRPr="003B15BC">
        <w:rPr>
          <w:rStyle w:val="StyleUnderline"/>
        </w:rPr>
        <w:t xml:space="preserve"> dealing with foreign policy and national security in the United States is remarkably </w:t>
      </w:r>
      <w:r w:rsidRPr="00DE7951">
        <w:rPr>
          <w:rStyle w:val="StyleUnderline"/>
          <w:highlight w:val="cyan"/>
        </w:rPr>
        <w:t>large</w:t>
      </w:r>
      <w:r w:rsidRPr="003B15BC">
        <w:rPr>
          <w:rStyle w:val="StyleUnderline"/>
        </w:rPr>
        <w:t xml:space="preserve"> and </w:t>
      </w:r>
      <w:r w:rsidRPr="00DE7951">
        <w:rPr>
          <w:rStyle w:val="StyleUnderline"/>
          <w:highlight w:val="cyan"/>
        </w:rPr>
        <w:t>heterogeneous</w:t>
      </w:r>
      <w:r w:rsidRPr="003B15BC">
        <w:rPr>
          <w:rStyle w:val="StyleUnderline"/>
        </w:rPr>
        <w:t xml:space="preserve">. Inside government, cadres of professionals make vast amounts of technocratic knowledge and institutional memory available to policymakers. Every department and agency with an international role has distinctive regional or functional expertise it can bring to bear. This </w:t>
      </w:r>
      <w:r w:rsidRPr="00DE7951">
        <w:rPr>
          <w:rStyle w:val="StyleUnderline"/>
          <w:highlight w:val="cyan"/>
        </w:rPr>
        <w:t>in-house knowledge</w:t>
      </w:r>
      <w:r w:rsidRPr="003B15BC">
        <w:rPr>
          <w:rStyle w:val="StyleUnderline"/>
        </w:rPr>
        <w:t xml:space="preserve"> is </w:t>
      </w:r>
      <w:r w:rsidRPr="00DE7951">
        <w:rPr>
          <w:rStyle w:val="StyleUnderline"/>
          <w:highlight w:val="cyan"/>
        </w:rPr>
        <w:t>complemented by</w:t>
      </w:r>
      <w:r w:rsidRPr="003B15BC">
        <w:rPr>
          <w:rStyle w:val="StyleUnderline"/>
        </w:rPr>
        <w:t xml:space="preserve"> an even larger and more diverse network of experts in the many hundreds of </w:t>
      </w:r>
      <w:r w:rsidRPr="00DE7951">
        <w:rPr>
          <w:rStyle w:val="StyleUnderline"/>
          <w:highlight w:val="cyan"/>
        </w:rPr>
        <w:t>think tanks</w:t>
      </w:r>
      <w:r w:rsidRPr="003B15BC">
        <w:rPr>
          <w:rStyle w:val="StyleUnderline"/>
        </w:rPr>
        <w:t xml:space="preserve"> and contract </w:t>
      </w:r>
      <w:r w:rsidRPr="00472D06">
        <w:rPr>
          <w:rStyle w:val="StyleUnderline"/>
          <w:highlight w:val="cyan"/>
        </w:rPr>
        <w:t>research institutions</w:t>
      </w:r>
      <w:r w:rsidRPr="003B15BC">
        <w:rPr>
          <w:rStyle w:val="StyleUnderline"/>
        </w:rPr>
        <w:t xml:space="preserve"> that surround the government and </w:t>
      </w:r>
      <w:r w:rsidRPr="00DE7951">
        <w:rPr>
          <w:rStyle w:val="StyleUnderline"/>
          <w:highlight w:val="cyan"/>
        </w:rPr>
        <w:t>offer views ranging</w:t>
      </w:r>
      <w:r w:rsidRPr="003B15BC">
        <w:rPr>
          <w:rStyle w:val="StyleUnderline"/>
        </w:rPr>
        <w:t xml:space="preserve"> from right to left, hawk to dove, free trader to protectionist, technocratic to ideological. Pick any policy issue and you can put together a </w:t>
      </w:r>
      <w:r w:rsidRPr="003B15BC">
        <w:rPr>
          <w:rStyle w:val="Emphasis"/>
        </w:rPr>
        <w:t>lively debate with ease</w:t>
      </w:r>
      <w:r w:rsidRPr="00353D89">
        <w:rPr>
          <w:sz w:val="16"/>
        </w:rPr>
        <w:t>. Should the United States engage with China or contain it? Negotiate with Iran or squeeze it? Withdraw from the Middle East or redouble its efforts? Reasoned arguments on all sides are widely available, in any form you want—all supplied from within the supposedly monolithic establishment.</w:t>
      </w:r>
    </w:p>
    <w:p w14:paraId="5BE4345C" w14:textId="77777777" w:rsidR="00661CB6" w:rsidRPr="00353D89" w:rsidRDefault="00661CB6" w:rsidP="00661CB6">
      <w:pPr>
        <w:rPr>
          <w:sz w:val="16"/>
        </w:rPr>
      </w:pPr>
      <w:r w:rsidRPr="00353D89">
        <w:rPr>
          <w:sz w:val="16"/>
        </w:rPr>
        <w:t xml:space="preserve">Moreover, unlike such communities in other leading powers, </w:t>
      </w:r>
      <w:r w:rsidRPr="00FD61F7">
        <w:rPr>
          <w:rStyle w:val="StyleUnderline"/>
        </w:rPr>
        <w:t xml:space="preserve">the American foreign policy establishment is </w:t>
      </w:r>
      <w:r w:rsidRPr="00DE7951">
        <w:rPr>
          <w:rStyle w:val="Emphasis"/>
          <w:highlight w:val="cyan"/>
        </w:rPr>
        <w:t>connected to society</w:t>
      </w:r>
      <w:r w:rsidRPr="00DE7951">
        <w:rPr>
          <w:rStyle w:val="StyleUnderline"/>
          <w:highlight w:val="cyan"/>
        </w:rPr>
        <w:t xml:space="preserve"> rather than cut off</w:t>
      </w:r>
      <w:r w:rsidRPr="00FD61F7">
        <w:rPr>
          <w:rStyle w:val="StyleUnderline"/>
        </w:rPr>
        <w:t xml:space="preserve"> from it, because the </w:t>
      </w:r>
      <w:r w:rsidRPr="00DE7951">
        <w:rPr>
          <w:rStyle w:val="StyleUnderline"/>
          <w:highlight w:val="cyan"/>
        </w:rPr>
        <w:t>top</w:t>
      </w:r>
      <w:r w:rsidRPr="00FD61F7">
        <w:rPr>
          <w:rStyle w:val="StyleUnderline"/>
        </w:rPr>
        <w:t xml:space="preserve"> several </w:t>
      </w:r>
      <w:r w:rsidRPr="00DE7951">
        <w:rPr>
          <w:rStyle w:val="StyleUnderline"/>
          <w:highlight w:val="cyan"/>
        </w:rPr>
        <w:t>layers</w:t>
      </w:r>
      <w:r w:rsidRPr="00FD61F7">
        <w:rPr>
          <w:rStyle w:val="StyleUnderline"/>
        </w:rPr>
        <w:t xml:space="preserve"> of U.S. national security bureaucracies are </w:t>
      </w:r>
      <w:r w:rsidRPr="00DE7951">
        <w:rPr>
          <w:rStyle w:val="StyleUnderline"/>
          <w:highlight w:val="cyan"/>
        </w:rPr>
        <w:t>staffed by political appointees</w:t>
      </w:r>
      <w:r w:rsidRPr="00FD61F7">
        <w:rPr>
          <w:rStyle w:val="StyleUnderline"/>
        </w:rPr>
        <w:t xml:space="preserve"> rather than civil servants. The Blob </w:t>
      </w:r>
      <w:r w:rsidRPr="00DE7951">
        <w:rPr>
          <w:rStyle w:val="StyleUnderline"/>
          <w:highlight w:val="cyan"/>
        </w:rPr>
        <w:t>comprises gov</w:t>
      </w:r>
      <w:r w:rsidRPr="00FD61F7">
        <w:rPr>
          <w:rStyle w:val="StyleUnderline"/>
        </w:rPr>
        <w:t xml:space="preserve">ernment </w:t>
      </w:r>
      <w:r w:rsidRPr="00DE7951">
        <w:rPr>
          <w:rStyle w:val="StyleUnderline"/>
          <w:highlight w:val="cyan"/>
        </w:rPr>
        <w:t>officials</w:t>
      </w:r>
      <w:r w:rsidRPr="00FD61F7">
        <w:rPr>
          <w:rStyle w:val="StyleUnderline"/>
        </w:rPr>
        <w:t xml:space="preserve">, </w:t>
      </w:r>
      <w:r w:rsidRPr="00DE7951">
        <w:rPr>
          <w:rStyle w:val="StyleUnderline"/>
          <w:highlight w:val="cyan"/>
        </w:rPr>
        <w:t>outside experts</w:t>
      </w:r>
      <w:r w:rsidRPr="00FD61F7">
        <w:rPr>
          <w:rStyle w:val="StyleUnderline"/>
        </w:rPr>
        <w:t>, and many people who go back and forth between the two. Insiders know how government works and what is practical. Outsiders think independently. And in</w:t>
      </w:r>
      <w:r w:rsidRPr="00DE7951">
        <w:rPr>
          <w:rStyle w:val="StyleUnderline"/>
          <w:highlight w:val="cyan"/>
        </w:rPr>
        <w:t>-and-outers bridge the gaps</w:t>
      </w:r>
      <w:r w:rsidRPr="00353D89">
        <w:rPr>
          <w:sz w:val="16"/>
        </w:rPr>
        <w:t>. Other countries simply do not have comparably large, diverse, permeable, expert communities that encourage vigorous debate over national policy—which is why, say, the caliber of U.S. debate about nuclear policy is more nuanced and better informed than in other nuclear powers, and which is why other countries would love to have such a Blob of their own.</w:t>
      </w:r>
    </w:p>
    <w:p w14:paraId="5CB99040" w14:textId="77777777" w:rsidR="00661CB6" w:rsidRPr="00353D89" w:rsidRDefault="00661CB6" w:rsidP="00661CB6">
      <w:pPr>
        <w:rPr>
          <w:sz w:val="16"/>
        </w:rPr>
      </w:pPr>
      <w:r w:rsidRPr="00FD61F7">
        <w:rPr>
          <w:rStyle w:val="StyleUnderline"/>
        </w:rPr>
        <w:t xml:space="preserve">The American foreign policy establishment, finally, is </w:t>
      </w:r>
      <w:r w:rsidRPr="00DE7951">
        <w:rPr>
          <w:rStyle w:val="StyleUnderline"/>
          <w:highlight w:val="cyan"/>
        </w:rPr>
        <w:t xml:space="preserve">generally </w:t>
      </w:r>
      <w:r w:rsidRPr="00DE7951">
        <w:rPr>
          <w:rStyle w:val="Emphasis"/>
          <w:highlight w:val="cyan"/>
        </w:rPr>
        <w:t>more pragmatic than ideological</w:t>
      </w:r>
      <w:r w:rsidRPr="00353D89">
        <w:rPr>
          <w:sz w:val="16"/>
        </w:rPr>
        <w:t xml:space="preserve">. It values prudence and security over novelty and creativity. </w:t>
      </w:r>
      <w:r w:rsidRPr="00FD61F7">
        <w:rPr>
          <w:rStyle w:val="StyleUnderline"/>
        </w:rPr>
        <w:t xml:space="preserve">It knows that thinking outside the box may be useful in testing policy assumptions, but the box is usually there for a reason, and so reflexively </w:t>
      </w:r>
      <w:r w:rsidRPr="00DE7951">
        <w:rPr>
          <w:rStyle w:val="Emphasis"/>
          <w:highlight w:val="cyan"/>
        </w:rPr>
        <w:t>embracing</w:t>
      </w:r>
      <w:r w:rsidRPr="00FD61F7">
        <w:rPr>
          <w:rStyle w:val="Emphasis"/>
        </w:rPr>
        <w:t xml:space="preserve"> the </w:t>
      </w:r>
      <w:r w:rsidRPr="00DE7951">
        <w:rPr>
          <w:rStyle w:val="Emphasis"/>
          <w:highlight w:val="cyan"/>
        </w:rPr>
        <w:t>far-out option</w:t>
      </w:r>
      <w:r w:rsidRPr="00FD61F7">
        <w:rPr>
          <w:rStyle w:val="Emphasis"/>
        </w:rPr>
        <w:t xml:space="preserve"> is </w:t>
      </w:r>
      <w:r w:rsidRPr="00DE7951">
        <w:rPr>
          <w:rStyle w:val="Emphasis"/>
          <w:highlight w:val="cyan"/>
        </w:rPr>
        <w:t>dangerous</w:t>
      </w:r>
      <w:r w:rsidRPr="00353D89">
        <w:rPr>
          <w:sz w:val="16"/>
        </w:rPr>
        <w:t xml:space="preserve">. </w:t>
      </w:r>
      <w:r w:rsidRPr="00FD61F7">
        <w:rPr>
          <w:rStyle w:val="StyleUnderline"/>
        </w:rPr>
        <w:t xml:space="preserve">Its </w:t>
      </w:r>
      <w:r w:rsidRPr="00DE7951">
        <w:rPr>
          <w:rStyle w:val="StyleUnderline"/>
          <w:highlight w:val="cyan"/>
        </w:rPr>
        <w:t>members</w:t>
      </w:r>
      <w:r w:rsidRPr="00FD61F7">
        <w:rPr>
          <w:rStyle w:val="StyleUnderline"/>
        </w:rPr>
        <w:t xml:space="preserve"> have </w:t>
      </w:r>
      <w:r w:rsidRPr="00DE7951">
        <w:rPr>
          <w:rStyle w:val="StyleUnderline"/>
          <w:highlight w:val="cyan"/>
        </w:rPr>
        <w:t>made</w:t>
      </w:r>
      <w:r w:rsidRPr="00FD61F7">
        <w:rPr>
          <w:rStyle w:val="StyleUnderline"/>
        </w:rPr>
        <w:t xml:space="preserve"> many </w:t>
      </w:r>
      <w:r w:rsidRPr="00DE7951">
        <w:rPr>
          <w:rStyle w:val="StyleUnderline"/>
          <w:highlight w:val="cyan"/>
        </w:rPr>
        <w:t>mistakes</w:t>
      </w:r>
      <w:r w:rsidRPr="00FD61F7">
        <w:rPr>
          <w:rStyle w:val="StyleUnderline"/>
        </w:rPr>
        <w:t xml:space="preserve">, individually and collectively, but several features of </w:t>
      </w:r>
      <w:r w:rsidRPr="00DE7951">
        <w:rPr>
          <w:rStyle w:val="StyleUnderline"/>
          <w:highlight w:val="cyan"/>
        </w:rPr>
        <w:t xml:space="preserve">the system enforce </w:t>
      </w:r>
      <w:r w:rsidRPr="00DE7951">
        <w:rPr>
          <w:rStyle w:val="Emphasis"/>
          <w:highlight w:val="cyan"/>
        </w:rPr>
        <w:t>accountability</w:t>
      </w:r>
      <w:r w:rsidRPr="00FD61F7">
        <w:rPr>
          <w:rStyle w:val="StyleUnderline"/>
        </w:rPr>
        <w:t xml:space="preserve"> over time. </w:t>
      </w:r>
      <w:r w:rsidRPr="00DE7951">
        <w:rPr>
          <w:rStyle w:val="StyleUnderline"/>
          <w:highlight w:val="cyan"/>
        </w:rPr>
        <w:t>Foreign policy failures</w:t>
      </w:r>
      <w:r w:rsidRPr="00FD61F7">
        <w:rPr>
          <w:rStyle w:val="StyleUnderline"/>
        </w:rPr>
        <w:t xml:space="preserve">, for example, </w:t>
      </w:r>
      <w:r w:rsidRPr="00DE7951">
        <w:rPr>
          <w:rStyle w:val="StyleUnderline"/>
          <w:highlight w:val="cyan"/>
        </w:rPr>
        <w:t xml:space="preserve">are </w:t>
      </w:r>
      <w:r w:rsidRPr="00DE7951">
        <w:rPr>
          <w:rStyle w:val="Emphasis"/>
          <w:highlight w:val="cyan"/>
        </w:rPr>
        <w:t>politically toxic</w:t>
      </w:r>
      <w:r w:rsidRPr="00871424">
        <w:rPr>
          <w:rStyle w:val="Emphasis"/>
        </w:rPr>
        <w:t xml:space="preserve"> and often </w:t>
      </w:r>
      <w:r w:rsidRPr="00DE7951">
        <w:rPr>
          <w:rStyle w:val="Emphasis"/>
          <w:highlight w:val="cyan"/>
        </w:rPr>
        <w:t>spur</w:t>
      </w:r>
      <w:r w:rsidRPr="00DE7951">
        <w:rPr>
          <w:rStyle w:val="StyleUnderline"/>
          <w:highlight w:val="cyan"/>
        </w:rPr>
        <w:t xml:space="preserve"> </w:t>
      </w:r>
      <w:r w:rsidRPr="00DE7951">
        <w:rPr>
          <w:rStyle w:val="Emphasis"/>
          <w:highlight w:val="cyan"/>
        </w:rPr>
        <w:t>positive change</w:t>
      </w:r>
      <w:r w:rsidRPr="00353D89">
        <w:rPr>
          <w:sz w:val="16"/>
        </w:rPr>
        <w:t xml:space="preserve">. </w:t>
      </w:r>
      <w:r w:rsidRPr="00FD61F7">
        <w:rPr>
          <w:rStyle w:val="StyleUnderline"/>
        </w:rPr>
        <w:t xml:space="preserve">The monumental intelligence failures that allowed the </w:t>
      </w:r>
      <w:r w:rsidRPr="00DE7951">
        <w:rPr>
          <w:rStyle w:val="StyleUnderline"/>
          <w:highlight w:val="cyan"/>
        </w:rPr>
        <w:t>September 11</w:t>
      </w:r>
      <w:r w:rsidRPr="00FD61F7">
        <w:rPr>
          <w:rStyle w:val="StyleUnderline"/>
        </w:rPr>
        <w:t xml:space="preserve"> attacks to happen were </w:t>
      </w:r>
      <w:r w:rsidRPr="00DE7951">
        <w:rPr>
          <w:rStyle w:val="StyleUnderline"/>
          <w:highlight w:val="cyan"/>
        </w:rPr>
        <w:t>followed by</w:t>
      </w:r>
      <w:r w:rsidRPr="00FD61F7">
        <w:rPr>
          <w:rStyle w:val="StyleUnderline"/>
        </w:rPr>
        <w:t xml:space="preserve"> policy and institutional </w:t>
      </w:r>
      <w:r w:rsidRPr="00DE7951">
        <w:rPr>
          <w:rStyle w:val="StyleUnderline"/>
          <w:highlight w:val="cyan"/>
        </w:rPr>
        <w:t>reforms</w:t>
      </w:r>
      <w:r w:rsidRPr="00FD61F7">
        <w:rPr>
          <w:rStyle w:val="StyleUnderline"/>
        </w:rPr>
        <w:t xml:space="preserve"> that have helped </w:t>
      </w:r>
      <w:r w:rsidRPr="00DE7951">
        <w:rPr>
          <w:rStyle w:val="StyleUnderline"/>
          <w:highlight w:val="cyan"/>
        </w:rPr>
        <w:t>prevent other</w:t>
      </w:r>
      <w:r w:rsidRPr="00FD61F7">
        <w:rPr>
          <w:rStyle w:val="StyleUnderline"/>
        </w:rPr>
        <w:t xml:space="preserve"> mass-casualty </w:t>
      </w:r>
      <w:r w:rsidRPr="00DE7951">
        <w:rPr>
          <w:rStyle w:val="StyleUnderline"/>
          <w:highlight w:val="cyan"/>
        </w:rPr>
        <w:t>terrorist attacks</w:t>
      </w:r>
      <w:r w:rsidRPr="00FD61F7">
        <w:rPr>
          <w:rStyle w:val="StyleUnderline"/>
        </w:rPr>
        <w:t xml:space="preserve"> on U.S. targets for almost two decades. Early </w:t>
      </w:r>
      <w:r w:rsidRPr="00DE7951">
        <w:rPr>
          <w:rStyle w:val="StyleUnderline"/>
          <w:highlight w:val="cyan"/>
        </w:rPr>
        <w:t>misjudgments in</w:t>
      </w:r>
      <w:r w:rsidRPr="00FD61F7">
        <w:rPr>
          <w:rStyle w:val="StyleUnderline"/>
        </w:rPr>
        <w:t xml:space="preserve"> the </w:t>
      </w:r>
      <w:r w:rsidRPr="00DE7951">
        <w:rPr>
          <w:rStyle w:val="StyleUnderline"/>
          <w:highlight w:val="cyan"/>
        </w:rPr>
        <w:t>Iraq</w:t>
      </w:r>
      <w:r w:rsidRPr="00FD61F7">
        <w:rPr>
          <w:rStyle w:val="StyleUnderline"/>
        </w:rPr>
        <w:t xml:space="preserve"> war </w:t>
      </w:r>
      <w:r w:rsidRPr="00DE7951">
        <w:rPr>
          <w:rStyle w:val="StyleUnderline"/>
          <w:highlight w:val="cyan"/>
        </w:rPr>
        <w:t>led to</w:t>
      </w:r>
      <w:r w:rsidRPr="00FD61F7">
        <w:rPr>
          <w:rStyle w:val="StyleUnderline"/>
        </w:rPr>
        <w:t xml:space="preserve"> the adoption of a new counterinsurgency strategy that </w:t>
      </w:r>
      <w:r w:rsidRPr="00DE7951">
        <w:rPr>
          <w:rStyle w:val="Emphasis"/>
          <w:highlight w:val="cyan"/>
        </w:rPr>
        <w:t>restored stability</w:t>
      </w:r>
      <w:r w:rsidRPr="00FD61F7">
        <w:rPr>
          <w:rStyle w:val="Emphasis"/>
        </w:rPr>
        <w:t xml:space="preserve">, </w:t>
      </w:r>
      <w:r w:rsidRPr="00353D89">
        <w:rPr>
          <w:sz w:val="16"/>
        </w:rPr>
        <w:t xml:space="preserve">at least for a while. </w:t>
      </w:r>
      <w:r w:rsidRPr="00FD61F7">
        <w:rPr>
          <w:rStyle w:val="StyleUnderline"/>
        </w:rPr>
        <w:t xml:space="preserve">The international economic imbalances and financial procedures that led to the </w:t>
      </w:r>
      <w:r w:rsidRPr="00DE7951">
        <w:rPr>
          <w:rStyle w:val="StyleUnderline"/>
          <w:highlight w:val="cyan"/>
        </w:rPr>
        <w:t>2008</w:t>
      </w:r>
      <w:r w:rsidRPr="00FD61F7">
        <w:rPr>
          <w:rStyle w:val="StyleUnderline"/>
        </w:rPr>
        <w:t xml:space="preserve"> global financial crisis were </w:t>
      </w:r>
      <w:r w:rsidRPr="00DE7951">
        <w:rPr>
          <w:rStyle w:val="StyleUnderline"/>
          <w:highlight w:val="cyan"/>
        </w:rPr>
        <w:t>addressed by policies</w:t>
      </w:r>
      <w:r w:rsidRPr="00FD61F7">
        <w:rPr>
          <w:rStyle w:val="StyleUnderline"/>
        </w:rPr>
        <w:t xml:space="preserve"> that contributed to a </w:t>
      </w:r>
      <w:r w:rsidRPr="00DE7951">
        <w:rPr>
          <w:rStyle w:val="Emphasis"/>
          <w:highlight w:val="cyan"/>
        </w:rPr>
        <w:t>decade-long recovery</w:t>
      </w:r>
      <w:r w:rsidRPr="00353D89">
        <w:rPr>
          <w:sz w:val="16"/>
        </w:rPr>
        <w:t>.</w:t>
      </w:r>
    </w:p>
    <w:p w14:paraId="55DFD77E" w14:textId="77777777" w:rsidR="00661CB6" w:rsidRPr="00472D06" w:rsidRDefault="00661CB6" w:rsidP="00661CB6">
      <w:pPr>
        <w:rPr>
          <w:sz w:val="16"/>
        </w:rPr>
      </w:pPr>
      <w:r w:rsidRPr="00353D89">
        <w:rPr>
          <w:sz w:val="16"/>
        </w:rPr>
        <w:t xml:space="preserve">Taken together, </w:t>
      </w:r>
      <w:r w:rsidRPr="00FD61F7">
        <w:rPr>
          <w:rStyle w:val="StyleUnderline"/>
        </w:rPr>
        <w:t xml:space="preserve">these virtues reinforce one another and help the United States </w:t>
      </w:r>
      <w:r w:rsidRPr="00FD61F7">
        <w:rPr>
          <w:rStyle w:val="Emphasis"/>
        </w:rPr>
        <w:t>tackle the countless national and global challenges</w:t>
      </w:r>
      <w:r w:rsidRPr="00FD61F7">
        <w:rPr>
          <w:rStyle w:val="StyleUnderline"/>
        </w:rPr>
        <w:t xml:space="preserve"> that confront a superpower</w:t>
      </w:r>
      <w:r w:rsidRPr="00353D89">
        <w:rPr>
          <w:sz w:val="16"/>
        </w:rPr>
        <w:t xml:space="preserve">. Blob critics claim there are no meaningful arguments over U.S. foreign policy. But this is just not true. Intense disputes over the Korean War, the Vietnam War, détente and arms control, the opening to China, and policies in Central America and the Middle East were followed </w:t>
      </w:r>
      <w:r w:rsidRPr="00472D06">
        <w:rPr>
          <w:sz w:val="16"/>
        </w:rPr>
        <w:t xml:space="preserve">by battles over the Gulf War, NATO expansion, military interventions in Haiti, Somalia, and the Balkans, and the wars in Afghanistan and Iraq—not to mention heated arguments over positions toward China, Iran, North Korea, Russia, and other issues today. It is true that beneath all this controversy </w:t>
      </w:r>
      <w:r w:rsidRPr="00472D06">
        <w:rPr>
          <w:rStyle w:val="StyleUnderline"/>
        </w:rPr>
        <w:t xml:space="preserve">lies a relatively stable consensus on the value of power, alliances, and constructive global engagement. </w:t>
      </w:r>
      <w:r w:rsidRPr="00472D06">
        <w:rPr>
          <w:sz w:val="16"/>
        </w:rPr>
        <w:t xml:space="preserve">Most members of the establishment believe that global problems usually improve when the United States engages responsibly and worsen when the United States retreats. Yet </w:t>
      </w:r>
      <w:r w:rsidRPr="00472D06">
        <w:rPr>
          <w:rStyle w:val="StyleUnderline"/>
        </w:rPr>
        <w:t xml:space="preserve">that reflects not some nefarious groupthink but the </w:t>
      </w:r>
      <w:r w:rsidRPr="00472D06">
        <w:rPr>
          <w:rStyle w:val="Emphasis"/>
        </w:rPr>
        <w:t>wisdom of professional crowds</w:t>
      </w:r>
      <w:r w:rsidRPr="00472D06">
        <w:rPr>
          <w:rStyle w:val="StyleUnderline"/>
        </w:rPr>
        <w:t>, arrived at through painful trial and error over more than a century</w:t>
      </w:r>
      <w:r w:rsidRPr="00472D06">
        <w:rPr>
          <w:sz w:val="16"/>
        </w:rPr>
        <w:t>.</w:t>
      </w:r>
    </w:p>
    <w:p w14:paraId="075ADA5D" w14:textId="77777777" w:rsidR="00661CB6" w:rsidRPr="00472D06" w:rsidRDefault="00661CB6" w:rsidP="00661CB6">
      <w:pPr>
        <w:rPr>
          <w:sz w:val="16"/>
        </w:rPr>
      </w:pPr>
      <w:r w:rsidRPr="00472D06">
        <w:rPr>
          <w:sz w:val="16"/>
        </w:rPr>
        <w:t>WHAT MIGHT HAVE BEEN</w:t>
      </w:r>
    </w:p>
    <w:p w14:paraId="4377D03E" w14:textId="77777777" w:rsidR="00661CB6" w:rsidRPr="00472D06" w:rsidRDefault="00661CB6" w:rsidP="00661CB6">
      <w:pPr>
        <w:rPr>
          <w:rStyle w:val="StyleUnderline"/>
        </w:rPr>
      </w:pPr>
      <w:r w:rsidRPr="00472D06">
        <w:rPr>
          <w:sz w:val="16"/>
        </w:rPr>
        <w:t xml:space="preserve">If the Blob is not a cabal, neither is its record one of dismal failure. </w:t>
      </w:r>
      <w:r w:rsidRPr="00472D06">
        <w:rPr>
          <w:rStyle w:val="StyleUnderline"/>
        </w:rPr>
        <w:t>Critics argue that the United States entered the 1990s in a position of great power and prestige and squandered that legacy through misguided wars and interventions</w:t>
      </w:r>
      <w:r w:rsidRPr="00472D06">
        <w:rPr>
          <w:sz w:val="16"/>
        </w:rPr>
        <w:t xml:space="preserve">, geopolitical hubris, and the aggressive pursuit of a global liberal order at the expense of the nation’s economic and security interests. But </w:t>
      </w:r>
      <w:r w:rsidRPr="00472D06">
        <w:rPr>
          <w:rStyle w:val="Emphasis"/>
        </w:rPr>
        <w:t>the story they tell doesn’t match what actually happened</w:t>
      </w:r>
      <w:r w:rsidRPr="00472D06">
        <w:rPr>
          <w:rStyle w:val="StyleUnderline"/>
        </w:rPr>
        <w:t>. American grand strategy did not change radically after the Cold War, because it was developed not just as a response to the Soviet challenge but to the foreign policy disasters of the 1930s and 1940s. After World War II, U.S. officials decided to maintain the nation’s primacy, thwart dangerous aggressors, and build a secure, prosperous international order in which the United States could thrive. After the Cold War, they decided to keep this strategy going, even in the absence of an immediate peer competitor.</w:t>
      </w:r>
    </w:p>
    <w:p w14:paraId="667CA5AD" w14:textId="77777777" w:rsidR="00661CB6" w:rsidRPr="00353D89" w:rsidRDefault="00661CB6" w:rsidP="00661CB6">
      <w:pPr>
        <w:rPr>
          <w:sz w:val="16"/>
        </w:rPr>
      </w:pPr>
      <w:r w:rsidRPr="00472D06">
        <w:rPr>
          <w:rStyle w:val="StyleUnderline"/>
        </w:rPr>
        <w:t>From George H. W. Bush to Barack Obama, post–Cold War presidents worked hard to further the efforts their predecessors started,</w:t>
      </w:r>
      <w:r w:rsidRPr="00472D06">
        <w:rPr>
          <w:sz w:val="16"/>
        </w:rPr>
        <w:t xml:space="preserve"> shaping an environment conducive to American interests and ideas. </w:t>
      </w:r>
      <w:r w:rsidRPr="00472D06">
        <w:rPr>
          <w:rStyle w:val="StyleUnderline"/>
        </w:rPr>
        <w:t>They promoted free trade and globalization, maintained and even expanded the country’s global network of alliances and military bases, policed the global commons,</w:t>
      </w:r>
      <w:r w:rsidRPr="00FD61F7">
        <w:rPr>
          <w:rStyle w:val="StyleUnderline"/>
        </w:rPr>
        <w:t xml:space="preserve"> and tried to stabilize regional conflicts and promote human rights</w:t>
      </w:r>
      <w:r w:rsidRPr="00353D89">
        <w:rPr>
          <w:sz w:val="16"/>
        </w:rPr>
        <w:t xml:space="preserve">. Unchecked by great-power rivals, Washington did become more willing to use military force in the periphery on behalf of national ideals. But even then, </w:t>
      </w:r>
      <w:r w:rsidRPr="00FD61F7">
        <w:rPr>
          <w:rStyle w:val="StyleUnderline"/>
        </w:rPr>
        <w:t xml:space="preserve">it </w:t>
      </w:r>
      <w:r w:rsidRPr="00DE7951">
        <w:rPr>
          <w:rStyle w:val="StyleUnderline"/>
          <w:highlight w:val="cyan"/>
        </w:rPr>
        <w:t>hardly ran amok</w:t>
      </w:r>
      <w:r w:rsidRPr="00FD61F7">
        <w:rPr>
          <w:rStyle w:val="StyleUnderline"/>
        </w:rPr>
        <w:t xml:space="preserve"> in search of monsters to destroy, </w:t>
      </w:r>
      <w:r w:rsidRPr="00DE7951">
        <w:rPr>
          <w:rStyle w:val="Emphasis"/>
          <w:highlight w:val="cyan"/>
        </w:rPr>
        <w:t>abstaining from interventions</w:t>
      </w:r>
      <w:r w:rsidRPr="00FD61F7">
        <w:rPr>
          <w:rStyle w:val="StyleUnderline"/>
        </w:rPr>
        <w:t xml:space="preserve"> in Rwanda, the African Great Lakes, Sudan, the Caucasus, Ukraine, Myanmar, and other potential cases. </w:t>
      </w:r>
      <w:r w:rsidRPr="00353D89">
        <w:rPr>
          <w:sz w:val="16"/>
        </w:rPr>
        <w:t>The basic outlines of recent American strategy would be recognizable to officials stretching back generations, because its goal has remained constant: fostering a world guided by American leadership, rooted in American values, and protected by American power.</w:t>
      </w:r>
    </w:p>
    <w:p w14:paraId="56ECBECE" w14:textId="041A5E08" w:rsidR="00661CB6" w:rsidRPr="009A6D59" w:rsidRDefault="00C00895" w:rsidP="00C00895">
      <w:pPr>
        <w:pStyle w:val="Heading1"/>
      </w:pPr>
      <w:r>
        <w:t>2AC</w:t>
      </w:r>
    </w:p>
    <w:p w14:paraId="33D3A1B7" w14:textId="06EB9AA1" w:rsidR="00F05AB1" w:rsidRPr="00C47467" w:rsidRDefault="00C714CC" w:rsidP="00F05AB1">
      <w:pPr>
        <w:pStyle w:val="Heading3"/>
      </w:pPr>
      <w:r>
        <w:t>C</w:t>
      </w:r>
      <w:r w:rsidR="00F05AB1">
        <w:t>ase</w:t>
      </w:r>
    </w:p>
    <w:p w14:paraId="6F580F1E" w14:textId="77777777" w:rsidR="00F05AB1" w:rsidRPr="004603E8" w:rsidRDefault="00F05AB1" w:rsidP="00F05AB1">
      <w:pPr>
        <w:pStyle w:val="Heading4"/>
        <w:rPr>
          <w:rFonts w:cs="Arial"/>
        </w:rPr>
      </w:pPr>
      <w:r>
        <w:rPr>
          <w:rFonts w:cs="Arial"/>
        </w:rPr>
        <w:t xml:space="preserve">The alt links to </w:t>
      </w:r>
      <w:r>
        <w:rPr>
          <w:rFonts w:cs="Arial"/>
          <w:u w:val="single"/>
        </w:rPr>
        <w:t>itself</w:t>
      </w:r>
      <w:r>
        <w:rPr>
          <w:rFonts w:cs="Arial"/>
        </w:rPr>
        <w:t xml:space="preserve">, and you should </w:t>
      </w:r>
      <w:r>
        <w:rPr>
          <w:rFonts w:cs="Arial"/>
          <w:u w:val="single"/>
        </w:rPr>
        <w:t>raise the threshold</w:t>
      </w:r>
      <w:r>
        <w:rPr>
          <w:rFonts w:cs="Arial"/>
        </w:rPr>
        <w:t xml:space="preserve"> for sufficient explanation for their </w:t>
      </w:r>
      <w:r>
        <w:rPr>
          <w:rFonts w:cs="Arial"/>
          <w:u w:val="single"/>
        </w:rPr>
        <w:t>totalizing</w:t>
      </w:r>
      <w:r>
        <w:rPr>
          <w:rFonts w:cs="Arial"/>
        </w:rPr>
        <w:t xml:space="preserve"> account of social relaitons </w:t>
      </w:r>
    </w:p>
    <w:p w14:paraId="2048EF55" w14:textId="77777777" w:rsidR="00F05AB1" w:rsidRPr="00BF5CFC" w:rsidRDefault="00F05AB1" w:rsidP="00F05AB1">
      <w:r w:rsidRPr="00BF5CFC">
        <w:t xml:space="preserve">Gavin </w:t>
      </w:r>
      <w:r w:rsidRPr="00BF5CFC">
        <w:rPr>
          <w:rStyle w:val="Style13ptBold"/>
        </w:rPr>
        <w:t>Grindon 10</w:t>
      </w:r>
      <w:r w:rsidRPr="00BF5CFC">
        <w:t>, Director of the Centre for Curatorial Studies in the Department of Art History at the University of Essex, Third Text, Vol. 24, Issue 3, May, “Alchemist of the Revolution:  The Affective Materialism of Georges Bataille”, p. 308-310</w:t>
      </w:r>
    </w:p>
    <w:p w14:paraId="2912460E" w14:textId="77777777" w:rsidR="00F05AB1" w:rsidRPr="00BF5CFC" w:rsidRDefault="00F05AB1" w:rsidP="00F05AB1">
      <w:r w:rsidRPr="00BF5CFC">
        <w:t xml:space="preserve">Nonetheless, </w:t>
      </w:r>
      <w:r w:rsidRPr="00BF5CFC">
        <w:rPr>
          <w:rStyle w:val="StyleUnderline"/>
          <w:highlight w:val="cyan"/>
        </w:rPr>
        <w:t xml:space="preserve">Bataille is </w:t>
      </w:r>
      <w:r w:rsidRPr="00BF5CFC">
        <w:rPr>
          <w:rStyle w:val="Emphasis"/>
          <w:highlight w:val="cyan"/>
        </w:rPr>
        <w:t>frustratingly vague</w:t>
      </w:r>
      <w:r w:rsidRPr="00BF5CFC">
        <w:rPr>
          <w:rStyle w:val="StyleUnderline"/>
          <w:highlight w:val="cyan"/>
        </w:rPr>
        <w:t xml:space="preserve"> when it comes to the material </w:t>
      </w:r>
      <w:r w:rsidRPr="004603E8">
        <w:rPr>
          <w:rStyle w:val="Emphasis"/>
          <w:highlight w:val="cyan"/>
        </w:rPr>
        <w:t>composition</w:t>
      </w:r>
      <w:r w:rsidRPr="00BF5CFC">
        <w:rPr>
          <w:rStyle w:val="StyleUnderline"/>
          <w:highlight w:val="cyan"/>
        </w:rPr>
        <w:t xml:space="preserve"> of</w:t>
      </w:r>
      <w:r w:rsidRPr="00BF5CFC">
        <w:t xml:space="preserve"> these </w:t>
      </w:r>
      <w:r w:rsidRPr="004603E8">
        <w:rPr>
          <w:rStyle w:val="Emphasis"/>
          <w:highlight w:val="cyan"/>
        </w:rPr>
        <w:t>social flows</w:t>
      </w:r>
      <w:r w:rsidRPr="00BF5CFC">
        <w:rPr>
          <w:rStyle w:val="StyleUnderline"/>
          <w:highlight w:val="cyan"/>
        </w:rPr>
        <w:t xml:space="preserve"> of </w:t>
      </w:r>
      <w:r w:rsidRPr="004603E8">
        <w:rPr>
          <w:rStyle w:val="StyleUnderline"/>
        </w:rPr>
        <w:t>affect as an organisational force opposed to capitalism</w:t>
      </w:r>
      <w:r w:rsidRPr="00BF5CFC">
        <w:t xml:space="preserve">. </w:t>
      </w:r>
      <w:r w:rsidRPr="00BF5CFC">
        <w:rPr>
          <w:rStyle w:val="StyleUnderline"/>
          <w:highlight w:val="cyan"/>
        </w:rPr>
        <w:t>Where are they to be found</w:t>
      </w:r>
      <w:r w:rsidRPr="00BF5CFC">
        <w:t>, if not in the party</w:t>
      </w:r>
      <w:r w:rsidRPr="00BF5CFC">
        <w:rPr>
          <w:rStyle w:val="StyleUnderline"/>
          <w:highlight w:val="cyan"/>
        </w:rPr>
        <w:t>?</w:t>
      </w:r>
      <w:r w:rsidRPr="00BF5CFC">
        <w:rPr>
          <w:highlight w:val="cyan"/>
        </w:rPr>
        <w:t xml:space="preserve"> </w:t>
      </w:r>
      <w:r w:rsidRPr="00BF5CFC">
        <w:rPr>
          <w:rStyle w:val="StyleUnderline"/>
          <w:highlight w:val="cyan"/>
        </w:rPr>
        <w:t xml:space="preserve">What form </w:t>
      </w:r>
      <w:r w:rsidRPr="004603E8">
        <w:rPr>
          <w:rStyle w:val="Emphasis"/>
          <w:highlight w:val="cyan"/>
        </w:rPr>
        <w:t>do they take</w:t>
      </w:r>
      <w:r w:rsidRPr="00BF5CFC">
        <w:rPr>
          <w:rStyle w:val="StyleUnderline"/>
          <w:highlight w:val="cyan"/>
        </w:rPr>
        <w:t>?</w:t>
      </w:r>
      <w:r w:rsidRPr="00BF5CFC">
        <w:rPr>
          <w:highlight w:val="cyan"/>
        </w:rPr>
        <w:t xml:space="preserve"> </w:t>
      </w:r>
      <w:r w:rsidRPr="00BF5CFC">
        <w:rPr>
          <w:rStyle w:val="StyleUnderline"/>
          <w:highlight w:val="cyan"/>
        </w:rPr>
        <w:t xml:space="preserve">How are they </w:t>
      </w:r>
      <w:r w:rsidRPr="004603E8">
        <w:rPr>
          <w:rStyle w:val="Emphasis"/>
          <w:highlight w:val="cyan"/>
        </w:rPr>
        <w:t>composed</w:t>
      </w:r>
      <w:r w:rsidRPr="00BF5CFC">
        <w:rPr>
          <w:rStyle w:val="StyleUnderline"/>
          <w:highlight w:val="cyan"/>
        </w:rPr>
        <w:t xml:space="preserve"> and </w:t>
      </w:r>
      <w:r w:rsidRPr="004603E8">
        <w:rPr>
          <w:rStyle w:val="Emphasis"/>
          <w:highlight w:val="cyan"/>
        </w:rPr>
        <w:t>organised</w:t>
      </w:r>
      <w:r w:rsidRPr="00BF5CFC">
        <w:rPr>
          <w:rStyle w:val="StyleUnderline"/>
          <w:highlight w:val="cyan"/>
        </w:rPr>
        <w:t xml:space="preserve"> as a political force?</w:t>
      </w:r>
      <w:r w:rsidRPr="00BF5CFC">
        <w:t xml:space="preserve"> Bataille would only begin to formulate this in a piece for Contre-Attaque, in terms of quotidian ‘organic movements’. These are ‘movements of recomposition to which important politicians are forced to give way’.14 Such movements in society are prior to, and even opposed to, parliamentary politics. But yet also, it would seem, to any other particular existing political form. Bataille would describe this force as present in the ‘Popular Front in the Street’, but would only later begin to theorise its organisational potential with the College.∂ In the meantime, Bataille affirmed his solidarity with ‘communist workers [who] appear to the bourgeois to be as ugly and dirty and hairy as sexual organs, or lower parts’.15 Rosalind Krauss has noted that Bataille’s scatalogical evocations of the oppressed recall those of Marx.16 In The Eighteenth Brumaire of Louis Napoleon, for example, Marx refers to the lumpenproletariat as ‘the scum, offal, refuse of all classes’.17 But there is an important difference here. Where Bataille’s references valorise an other, those of Marx effect an exclusion. First, against bourgeois conceptions of the ‘dangerous classes’, Marx defines the proletariat as the productive labouring class upon which the world turns, necessitating a separation from the lower, unproductive ‘lumpenproletariat’.18 But in this movement he also repeats a bourgeois psychologisation which – in this category – excludes those ‘unclean’ heterogeneous parts of the social body which do not fit his analysis. Rather than an insurgent excess, the excluded lumpen is reactively characterised as a set of fixed identities and values in Marx’s theatrical evocations of brothel-keepers, organ-grinders and ragpickers.19 Second, this psychological exclusion also functioned as a political exclusion of his rivals, Mikhail Bakunin and Max Stirner, whose ideas were based in groups which Marx bracketed in this ‘lumpen’ category.20∂ Bataille returns these ‘moral’ exclusions as a central quality of the working class itself</w:t>
      </w:r>
      <w:r w:rsidRPr="00BF5CFC">
        <w:rPr>
          <w:rStyle w:val="StyleUnderline"/>
        </w:rPr>
        <w:t>. Bataille’s obsessive focus on pure, inverted valorisations, on celebrations of excrement, death and sex, comes to entail carrying out a psychological extension of Marx’s own observation that the working class are the hidden motive force of history. Bataille makes of the entire working class a resistant other who are the excluded excess of capitalism</w:t>
      </w:r>
      <w:r w:rsidRPr="00BF5CFC">
        <w:t xml:space="preserve">. Bataille treats the entire working class not in Marx’s terms as dialectically opposed to capital, but by extending the category of the lumpenproletariat as an account of the whole working class. Bataille’s inversion of Marx’s valorisation in this sense articulates a sort of implicit Bakuninism. Or rather, he takes Marx’s negative account of Bakunin as celebrating the lumpen and says yes to it unreservedly, whilst conflating it with the proletariat. In describing conspiratorial secret societies as a means to revolution, Marx attacks the attempt by Bakunin and others:∂ … to launch a revolution on the spur of the moment, without the conditions for a revolution… They are like alchemists of the revolution… They leap at inventions which are supposed to work revolutionary miracles… expected to be all the more astonishing and miraculous in effect as their basis is less rational.21∂ Breton, in excluding Bataille from the Surrealist circle in his Second Manifesto, attacks Bataille’s ‘false’ materialism and draws on another of Marx’s wry dismissals. After noting Bataille’s enthusiasm for terms such as ‘befouled, senile, rank, sordid [and] lewd’, he points out that:∂ In his Différence de la Philosophie de la nature chez Démocrite et chez Epicure, Marx tells us how, in every age, there thus come into being hair-philosophers, fingernail-philosophers, toenail-philosophers, excrement-philosophers, etc.22∂ Yet Surrealism had been enamoured with alchemy from the start, and Breton had in the same manifesto already noted ‘the remarkable analogy, insofar as their goals are concerned, between the Surrealist efforts and those of the alchemists’.23 So, as well as the charge of ‘excrement-philosopher’, we might turn the attack Marx levelled at ‘lumpen’ conspirators towards Bataille as well. But, given his propensity to invert hierarchies and valorise the negative, and in so far as he attempted to materialise Surrealism’s alchemy of the word, ‘alchemist of the revolution’ is perhaps an insult which this sorcerer’s apprentice might have taken as a rather complimentary turn of phrase.24 </w:t>
      </w:r>
      <w:r w:rsidRPr="00BF5CFC">
        <w:rPr>
          <w:rStyle w:val="StyleUnderline"/>
          <w:highlight w:val="cyan"/>
        </w:rPr>
        <w:t xml:space="preserve">If the determinative </w:t>
      </w:r>
      <w:r w:rsidRPr="004603E8">
        <w:rPr>
          <w:rStyle w:val="Emphasis"/>
          <w:highlight w:val="cyan"/>
        </w:rPr>
        <w:t>primacy of affect</w:t>
      </w:r>
      <w:r w:rsidRPr="00BF5CFC">
        <w:rPr>
          <w:rStyle w:val="StyleUnderline"/>
          <w:highlight w:val="cyan"/>
        </w:rPr>
        <w:t xml:space="preserve"> cannot be </w:t>
      </w:r>
      <w:r w:rsidRPr="004603E8">
        <w:rPr>
          <w:rStyle w:val="Emphasis"/>
          <w:highlight w:val="cyan"/>
        </w:rPr>
        <w:t>grounded in rationality</w:t>
      </w:r>
      <w:r w:rsidRPr="00BF5CFC">
        <w:rPr>
          <w:rStyle w:val="StyleUnderline"/>
          <w:highlight w:val="cyan"/>
        </w:rPr>
        <w:t xml:space="preserve">, but only in experience </w:t>
      </w:r>
      <w:r w:rsidRPr="00BF5CFC">
        <w:rPr>
          <w:rStyle w:val="StyleUnderline"/>
        </w:rPr>
        <w:t>itself</w:t>
      </w:r>
      <w:r w:rsidRPr="00BF5CFC">
        <w:rPr>
          <w:rStyle w:val="StyleUnderline"/>
          <w:highlight w:val="cyan"/>
        </w:rPr>
        <w:t xml:space="preserve">, one was left in the </w:t>
      </w:r>
      <w:r w:rsidRPr="004603E8">
        <w:rPr>
          <w:rStyle w:val="Emphasis"/>
          <w:highlight w:val="cyan"/>
        </w:rPr>
        <w:t>circular position</w:t>
      </w:r>
      <w:r w:rsidRPr="00BF5CFC">
        <w:rPr>
          <w:rStyle w:val="StyleUnderline"/>
          <w:highlight w:val="cyan"/>
        </w:rPr>
        <w:t xml:space="preserve"> of having to </w:t>
      </w:r>
      <w:r w:rsidRPr="004603E8">
        <w:rPr>
          <w:rStyle w:val="Emphasis"/>
          <w:highlight w:val="cyan"/>
        </w:rPr>
        <w:t>abandon oneself to affect</w:t>
      </w:r>
      <w:r w:rsidRPr="00BF5CFC">
        <w:rPr>
          <w:rStyle w:val="StyleUnderline"/>
          <w:highlight w:val="cyan"/>
        </w:rPr>
        <w:t xml:space="preserve"> </w:t>
      </w:r>
      <w:r w:rsidRPr="00BF5CFC">
        <w:rPr>
          <w:rStyle w:val="StyleUnderline"/>
        </w:rPr>
        <w:t xml:space="preserve">in order </w:t>
      </w:r>
      <w:r w:rsidRPr="00BF5CFC">
        <w:rPr>
          <w:rStyle w:val="Emphasis"/>
          <w:highlight w:val="cyan"/>
        </w:rPr>
        <w:t>to employ and propagate it for premeditated ends</w:t>
      </w:r>
      <w:r w:rsidRPr="00BF5CFC">
        <w:t xml:space="preserve">. Kojève criticised this revolutionary alchemy as making something from nothing, telling </w:t>
      </w:r>
      <w:r w:rsidRPr="00BF5CFC">
        <w:rPr>
          <w:rStyle w:val="StyleUnderline"/>
          <w:highlight w:val="cyan"/>
        </w:rPr>
        <w:t>Bataille</w:t>
      </w:r>
      <w:r w:rsidRPr="00BF5CFC">
        <w:t xml:space="preserve"> that he </w:t>
      </w:r>
      <w:r w:rsidRPr="00BF5CFC">
        <w:rPr>
          <w:rStyle w:val="StyleUnderline"/>
          <w:highlight w:val="cyan"/>
        </w:rPr>
        <w:t>was</w:t>
      </w:r>
      <w:r w:rsidRPr="00BF5CFC">
        <w:t xml:space="preserve"> putting himself ‘in the position of </w:t>
      </w:r>
      <w:r w:rsidRPr="00BF5CFC">
        <w:rPr>
          <w:rStyle w:val="Emphasis"/>
          <w:highlight w:val="cyan"/>
        </w:rPr>
        <w:t>a conjurer who expected his own tricks to make him believe in magic’</w:t>
      </w:r>
      <w:r w:rsidRPr="00BF5CFC">
        <w:t>.25</w:t>
      </w:r>
    </w:p>
    <w:p w14:paraId="3D164713" w14:textId="77777777" w:rsidR="00F05AB1" w:rsidRPr="00E331C0" w:rsidRDefault="00F05AB1" w:rsidP="00F05AB1"/>
    <w:p w14:paraId="1AB18264" w14:textId="77777777" w:rsidR="00F05AB1" w:rsidRDefault="00F05AB1" w:rsidP="00F05AB1">
      <w:pPr>
        <w:pStyle w:val="Heading4"/>
      </w:pPr>
      <w:r>
        <w:t>Reject social-psychological accounts of state behavior. It’s reductionist and precludes accurate readings of IR</w:t>
      </w:r>
    </w:p>
    <w:p w14:paraId="26E3EBAE" w14:textId="77777777" w:rsidR="00F05AB1" w:rsidRDefault="00F05AB1" w:rsidP="00F05AB1">
      <w:pPr>
        <w:shd w:val="clear" w:color="auto" w:fill="FFFFFF"/>
        <w:spacing w:line="235" w:lineRule="atLeast"/>
        <w:rPr>
          <w:color w:val="222222"/>
        </w:rPr>
      </w:pPr>
      <w:r>
        <w:rPr>
          <w:b/>
          <w:bCs/>
          <w:color w:val="222222"/>
          <w:sz w:val="26"/>
          <w:szCs w:val="26"/>
        </w:rPr>
        <w:t>Epstein 11</w:t>
      </w:r>
      <w:r>
        <w:rPr>
          <w:color w:val="222222"/>
        </w:rPr>
        <w:t> [Charlotte. The University of Sydney, NSW, Australia. 06/2011. “Who Speaks? Discourse, the Subject and the Study of Identity in International Politics.” European Journal of International Relations, vol. 17, no. 2, pp. 327–350]</w:t>
      </w:r>
    </w:p>
    <w:p w14:paraId="10D53247" w14:textId="77777777" w:rsidR="00F05AB1" w:rsidRDefault="00F05AB1" w:rsidP="00F05AB1">
      <w:pPr>
        <w:shd w:val="clear" w:color="auto" w:fill="FFFFFF"/>
        <w:spacing w:line="235" w:lineRule="atLeast"/>
        <w:rPr>
          <w:color w:val="222222"/>
          <w:u w:val="single"/>
        </w:rPr>
      </w:pPr>
      <w:r>
        <w:rPr>
          <w:color w:val="222222"/>
          <w:sz w:val="14"/>
          <w:szCs w:val="14"/>
        </w:rPr>
        <w:t>One key advantage of the Wendtian move, granted even by his critics (see Flockhart,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Pr>
          <w:color w:val="222222"/>
          <w:u w:val="single"/>
        </w:rPr>
        <w:t>This </w:t>
      </w:r>
      <w:r>
        <w:rPr>
          <w:color w:val="222222"/>
          <w:u w:val="single"/>
          <w:shd w:val="clear" w:color="auto" w:fill="00FFFF"/>
        </w:rPr>
        <w:t>cohesive self</w:t>
      </w:r>
      <w:r>
        <w:rPr>
          <w:color w:val="222222"/>
          <w:u w:val="single"/>
        </w:rPr>
        <w:t> borrowed </w:t>
      </w:r>
      <w:r>
        <w:rPr>
          <w:color w:val="222222"/>
          <w:u w:val="single"/>
          <w:shd w:val="clear" w:color="auto" w:fill="00FFFF"/>
        </w:rPr>
        <w:t>from </w:t>
      </w:r>
      <w:r>
        <w:rPr>
          <w:b/>
          <w:bCs/>
          <w:color w:val="222222"/>
          <w:u w:val="single"/>
          <w:bdr w:val="single" w:sz="8" w:space="0" w:color="auto" w:frame="1"/>
          <w:shd w:val="clear" w:color="auto" w:fill="00FFFF"/>
        </w:rPr>
        <w:t>social psychology</w:t>
      </w:r>
      <w:r>
        <w:rPr>
          <w:color w:val="222222"/>
          <w:sz w:val="14"/>
          <w:szCs w:val="14"/>
        </w:rPr>
        <w:t> is what </w:t>
      </w:r>
      <w:r>
        <w:rPr>
          <w:color w:val="222222"/>
          <w:u w:val="single"/>
          <w:shd w:val="clear" w:color="auto" w:fill="00FFFF"/>
        </w:rPr>
        <w:t>allows</w:t>
      </w:r>
      <w:r>
        <w:rPr>
          <w:color w:val="222222"/>
          <w:u w:val="single"/>
        </w:rPr>
        <w:t> Wendt </w:t>
      </w:r>
      <w:r>
        <w:rPr>
          <w:color w:val="222222"/>
          <w:u w:val="single"/>
          <w:shd w:val="clear" w:color="auto" w:fill="00FFFF"/>
        </w:rPr>
        <w:t>to</w:t>
      </w:r>
      <w:r>
        <w:rPr>
          <w:color w:val="222222"/>
          <w:u w:val="single"/>
        </w:rPr>
        <w:t> bridge the different levels of analysis and </w:t>
      </w:r>
      <w:r>
        <w:rPr>
          <w:color w:val="222222"/>
          <w:u w:val="single"/>
          <w:shd w:val="clear" w:color="auto" w:fill="00FFFF"/>
        </w:rPr>
        <w:t>travel between</w:t>
      </w:r>
      <w:r>
        <w:rPr>
          <w:color w:val="222222"/>
          <w:u w:val="single"/>
        </w:rPr>
        <w:t> the self of </w:t>
      </w:r>
      <w:r>
        <w:rPr>
          <w:color w:val="222222"/>
          <w:u w:val="single"/>
          <w:shd w:val="clear" w:color="auto" w:fill="00FFFF"/>
        </w:rPr>
        <w:t>the individual and</w:t>
      </w:r>
      <w:r>
        <w:rPr>
          <w:color w:val="222222"/>
          <w:u w:val="single"/>
        </w:rPr>
        <w:t> that of </w:t>
      </w:r>
      <w:r>
        <w:rPr>
          <w:color w:val="222222"/>
          <w:u w:val="single"/>
          <w:shd w:val="clear" w:color="auto" w:fill="00FFFF"/>
        </w:rPr>
        <w:t>the state</w:t>
      </w:r>
      <w:r>
        <w:rPr>
          <w:color w:val="222222"/>
          <w:u w:val="single"/>
        </w:rPr>
        <w:t>, by way of </w:t>
      </w:r>
      <w:r>
        <w:rPr>
          <w:color w:val="222222"/>
          <w:sz w:val="14"/>
          <w:szCs w:val="14"/>
        </w:rPr>
        <w:t>a third term, ‘</w:t>
      </w:r>
      <w:r>
        <w:rPr>
          <w:color w:val="222222"/>
          <w:u w:val="single"/>
        </w:rPr>
        <w:t>group self’</w:t>
      </w:r>
      <w:r>
        <w:rPr>
          <w:color w:val="222222"/>
          <w:sz w:val="14"/>
          <w:szCs w:val="14"/>
        </w:rPr>
        <w:t>, which is simply </w:t>
      </w:r>
      <w:r>
        <w:rPr>
          <w:color w:val="222222"/>
          <w:u w:val="single"/>
        </w:rPr>
        <w:t>an aggregate of individual selves.</w:t>
      </w:r>
      <w:r>
        <w:rPr>
          <w:color w:val="222222"/>
          <w:sz w:val="14"/>
          <w:szCs w:val="14"/>
        </w:rPr>
        <w:t> Thus for Wendt (1999: 225) ‘the state is simply a “group Self” capable of </w:t>
      </w:r>
      <w:r>
        <w:rPr>
          <w:color w:val="222222"/>
          <w:u w:val="single"/>
          <w:shd w:val="clear" w:color="auto" w:fill="00FFFF"/>
        </w:rPr>
        <w:t>group</w:t>
      </w:r>
      <w:r>
        <w:rPr>
          <w:color w:val="222222"/>
          <w:u w:val="single"/>
        </w:rPr>
        <w:t> level </w:t>
      </w:r>
      <w:r>
        <w:rPr>
          <w:color w:val="222222"/>
          <w:u w:val="single"/>
          <w:shd w:val="clear" w:color="auto" w:fill="00FFFF"/>
        </w:rPr>
        <w:t>cognition’</w:t>
      </w:r>
      <w:r>
        <w:rPr>
          <w:color w:val="222222"/>
          <w:sz w:val="14"/>
          <w:szCs w:val="14"/>
        </w:rPr>
        <w:t>. Yet that the individual possesses a self does not logically entail that the state possesses one too. It </w:t>
      </w:r>
      <w:r>
        <w:rPr>
          <w:color w:val="222222"/>
          <w:u w:val="single"/>
          <w:shd w:val="clear" w:color="auto" w:fill="00FFFF"/>
        </w:rPr>
        <w:t>is</w:t>
      </w:r>
      <w:r>
        <w:rPr>
          <w:color w:val="222222"/>
          <w:sz w:val="14"/>
          <w:szCs w:val="14"/>
        </w:rPr>
        <w:t> in this leap, from the individual to the state, that IR’s </w:t>
      </w:r>
      <w:r>
        <w:rPr>
          <w:b/>
          <w:bCs/>
          <w:color w:val="222222"/>
          <w:u w:val="single"/>
          <w:bdr w:val="single" w:sz="8" w:space="0" w:color="auto" w:frame="1"/>
          <w:shd w:val="clear" w:color="auto" w:fill="00FFFF"/>
        </w:rPr>
        <w:t>fallacy</w:t>
      </w:r>
      <w:r>
        <w:rPr>
          <w:color w:val="222222"/>
          <w:sz w:val="14"/>
          <w:szCs w:val="14"/>
        </w:rPr>
        <w:t> of composition </w:t>
      </w:r>
      <w:r>
        <w:rPr>
          <w:color w:val="222222"/>
          <w:u w:val="single"/>
        </w:rPr>
        <w:t>surfaces</w:t>
      </w:r>
      <w:r>
        <w:rPr>
          <w:color w:val="222222"/>
          <w:sz w:val="14"/>
          <w:szCs w:val="14"/>
        </w:rPr>
        <w:t> most clearly. Moving beyond Wendt but maintaining the psychological self as the basis for theorizing the state Wendt’s bold ontological claim is far from having attracted unanimous support (see nota</w:t>
      </w:r>
      <w:r>
        <w:rPr>
          <w:color w:val="222222"/>
          <w:sz w:val="14"/>
          <w:szCs w:val="14"/>
        </w:rPr>
        <w:softHyphen/>
        <w:t>bly, Flockhart, 2006; Jackson, 2004; Neumann, 2004; Schiff, 2008; Wight, 2004). </w:t>
      </w:r>
      <w:r>
        <w:rPr>
          <w:color w:val="222222"/>
          <w:u w:val="single"/>
        </w:rPr>
        <w:t>One line of critique of the states-as-persons thesis has taken shape around</w:t>
      </w:r>
      <w:r>
        <w:rPr>
          <w:color w:val="222222"/>
          <w:sz w:val="14"/>
          <w:szCs w:val="14"/>
        </w:rPr>
        <w:t> the </w:t>
      </w:r>
      <w:r>
        <w:rPr>
          <w:color w:val="222222"/>
          <w:u w:val="single"/>
          <w:shd w:val="clear" w:color="auto" w:fill="00FFFF"/>
        </w:rPr>
        <w:t>resort to </w:t>
      </w:r>
      <w:r>
        <w:rPr>
          <w:b/>
          <w:bCs/>
          <w:color w:val="222222"/>
          <w:u w:val="single"/>
          <w:bdr w:val="single" w:sz="8" w:space="0" w:color="auto" w:frame="1"/>
          <w:shd w:val="clear" w:color="auto" w:fill="00FFFF"/>
        </w:rPr>
        <w:t>psy</w:t>
      </w:r>
      <w:r>
        <w:rPr>
          <w:b/>
          <w:bCs/>
          <w:color w:val="222222"/>
          <w:u w:val="single"/>
          <w:bdr w:val="single" w:sz="8" w:space="0" w:color="auto" w:frame="1"/>
          <w:shd w:val="clear" w:color="auto" w:fill="00FFFF"/>
        </w:rPr>
        <w:softHyphen/>
        <w:t>chological theories</w:t>
      </w:r>
      <w:r>
        <w:rPr>
          <w:color w:val="222222"/>
          <w:u w:val="single"/>
        </w:rPr>
        <w:t>,</w:t>
      </w:r>
      <w:r>
        <w:rPr>
          <w:color w:val="222222"/>
          <w:sz w:val="14"/>
          <w:szCs w:val="14"/>
        </w:rPr>
        <w:t> specifically, around the respective merits of Identity Theory (Wendt) and SIT (Flockhart, 2006; Greenhill, 2008; Mercer, 2005) </w:t>
      </w:r>
      <w:r>
        <w:rPr>
          <w:color w:val="222222"/>
          <w:u w:val="single"/>
          <w:shd w:val="clear" w:color="auto" w:fill="00FFFF"/>
        </w:rPr>
        <w:t>for</w:t>
      </w:r>
      <w:r>
        <w:rPr>
          <w:color w:val="222222"/>
          <w:u w:val="single"/>
        </w:rPr>
        <w:t> understanding </w:t>
      </w:r>
      <w:r>
        <w:rPr>
          <w:color w:val="222222"/>
          <w:u w:val="single"/>
          <w:shd w:val="clear" w:color="auto" w:fill="00FFFF"/>
        </w:rPr>
        <w:t>state behav</w:t>
      </w:r>
      <w:r>
        <w:rPr>
          <w:color w:val="222222"/>
          <w:u w:val="single"/>
          <w:shd w:val="clear" w:color="auto" w:fill="00FFFF"/>
        </w:rPr>
        <w:softHyphen/>
        <w:t>iour</w:t>
      </w:r>
      <w:r>
        <w:rPr>
          <w:color w:val="222222"/>
          <w:sz w:val="14"/>
          <w:szCs w:val="14"/>
        </w:rPr>
        <w:t>.</w:t>
      </w:r>
      <w:r>
        <w:rPr>
          <w:color w:val="000000"/>
          <w:sz w:val="14"/>
          <w:szCs w:val="14"/>
        </w:rPr>
        <w:t>9 </w:t>
      </w:r>
      <w:r>
        <w:rPr>
          <w:color w:val="222222"/>
          <w:sz w:val="14"/>
          <w:szCs w:val="14"/>
        </w:rPr>
        <w:t>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Hobbessian, Lockean or Kantian) or whether instead other, less culturally specific, dynamics rooted in more universally human char</w:t>
      </w:r>
      <w:r>
        <w:rPr>
          <w:color w:val="222222"/>
          <w:sz w:val="14"/>
          <w:szCs w:val="14"/>
        </w:rPr>
        <w:softHyphen/>
        <w:t>acteristics better explain state interactions. SIT in particular emphasizes the individual’s basic need to belong, and it highlights the dynamics of in-/out-group categorizations as a key determinant of behaviour (Billig, 2004). SIT seems to have attracted increasing interest from IR scholars, interestingly, for both critiquing (Greenhill, 2008; Mercer, 1995) and rescuing constructivism (Flockhart, 2006). </w:t>
      </w:r>
      <w:r>
        <w:rPr>
          <w:color w:val="000000"/>
          <w:sz w:val="14"/>
          <w:szCs w:val="14"/>
        </w:rPr>
        <w:t>For Trine Flockart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Pr>
          <w:color w:val="000000"/>
          <w:sz w:val="14"/>
          <w:szCs w:val="14"/>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 </w:t>
      </w:r>
      <w:r>
        <w:rPr>
          <w:color w:val="222222"/>
          <w:sz w:val="14"/>
          <w:szCs w:val="14"/>
        </w:rPr>
        <w:t>Whilst coming at it from a stance explicitly critical of constructivism, for Jonathan Mercer (2005: 1995) the use of psychology remains key to correcting the systematic evacuation of the role of emotion and other ‘non-rational’ phenomena in rational choice and behaviourist analyses, which has significantly impaired the understanding of inter</w:t>
      </w:r>
      <w:r>
        <w:rPr>
          <w:color w:val="222222"/>
          <w:sz w:val="14"/>
          <w:szCs w:val="14"/>
        </w:rPr>
        <w:softHyphen/>
        <w:t>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analyse the phenomenon of self–other recog</w:t>
      </w:r>
      <w:r>
        <w:rPr>
          <w:color w:val="222222"/>
          <w:sz w:val="14"/>
          <w:szCs w:val="14"/>
        </w:rPr>
        <w:softHyphen/>
        <w:t>nition and, from there, to take issue with the late Wendtian assumption that mutual recognition can provide an adequate basis for the formation of a collective identity amongst states. </w:t>
      </w:r>
      <w:r>
        <w:rPr>
          <w:color w:val="222222"/>
          <w:u w:val="single"/>
        </w:rPr>
        <w:t>The main problem with this psychological turn </w:t>
      </w:r>
      <w:r>
        <w:rPr>
          <w:color w:val="222222"/>
          <w:u w:val="single"/>
          <w:shd w:val="clear" w:color="auto" w:fill="00FFFF"/>
        </w:rPr>
        <w:t>is</w:t>
      </w:r>
      <w:r>
        <w:rPr>
          <w:color w:val="222222"/>
          <w:u w:val="single"/>
        </w:rPr>
        <w:t> the</w:t>
      </w:r>
      <w:r>
        <w:rPr>
          <w:color w:val="222222"/>
          <w:sz w:val="14"/>
          <w:szCs w:val="14"/>
        </w:rPr>
        <w:t> very utilitarian, almost </w:t>
      </w:r>
      <w:r>
        <w:rPr>
          <w:b/>
          <w:bCs/>
          <w:color w:val="222222"/>
          <w:u w:val="single"/>
          <w:bdr w:val="single" w:sz="8" w:space="0" w:color="auto" w:frame="1"/>
          <w:shd w:val="clear" w:color="auto" w:fill="00FFFF"/>
        </w:rPr>
        <w:t>mecha</w:t>
      </w:r>
      <w:r>
        <w:rPr>
          <w:b/>
          <w:bCs/>
          <w:color w:val="222222"/>
          <w:u w:val="single"/>
          <w:bdr w:val="single" w:sz="8" w:space="0" w:color="auto" w:frame="1"/>
          <w:shd w:val="clear" w:color="auto" w:fill="00FFFF"/>
        </w:rPr>
        <w:softHyphen/>
        <w:t>nistic</w:t>
      </w:r>
      <w:r>
        <w:rPr>
          <w:color w:val="222222"/>
          <w:sz w:val="14"/>
          <w:szCs w:val="14"/>
        </w:rPr>
        <w:t>, </w:t>
      </w:r>
      <w:r>
        <w:rPr>
          <w:color w:val="222222"/>
          <w:u w:val="single"/>
        </w:rPr>
        <w:t>approach to non-rational phenomena</w:t>
      </w:r>
      <w:r>
        <w:rPr>
          <w:color w:val="222222"/>
          <w:sz w:val="14"/>
          <w:szCs w:val="14"/>
        </w:rPr>
        <w:t> it proposes, which tends to evacuate the role of meaning. In other words, </w:t>
      </w:r>
      <w:r>
        <w:rPr>
          <w:color w:val="222222"/>
          <w:u w:val="single"/>
        </w:rPr>
        <w:t>it</w:t>
      </w:r>
      <w:r>
        <w:rPr>
          <w:color w:val="222222"/>
          <w:sz w:val="14"/>
          <w:szCs w:val="14"/>
        </w:rPr>
        <w:t> further </w:t>
      </w:r>
      <w:r>
        <w:rPr>
          <w:color w:val="222222"/>
          <w:u w:val="single"/>
          <w:shd w:val="clear" w:color="auto" w:fill="00FFFF"/>
        </w:rPr>
        <w:t>shores up the </w:t>
      </w:r>
      <w:r>
        <w:rPr>
          <w:b/>
          <w:bCs/>
          <w:color w:val="222222"/>
          <w:u w:val="single"/>
          <w:bdr w:val="single" w:sz="8" w:space="0" w:color="auto" w:frame="1"/>
          <w:shd w:val="clear" w:color="auto" w:fill="00FFFF"/>
        </w:rPr>
        <w:t>pre-social</w:t>
      </w:r>
      <w:r>
        <w:rPr>
          <w:color w:val="222222"/>
          <w:u w:val="single"/>
        </w:rPr>
        <w:t> dimension of the concept of </w:t>
      </w:r>
      <w:r>
        <w:rPr>
          <w:b/>
          <w:bCs/>
          <w:color w:val="222222"/>
          <w:u w:val="single"/>
          <w:bdr w:val="single" w:sz="8" w:space="0" w:color="auto" w:frame="1"/>
          <w:shd w:val="clear" w:color="auto" w:fill="00FFFF"/>
        </w:rPr>
        <w:t>self</w:t>
      </w:r>
      <w:r>
        <w:rPr>
          <w:color w:val="222222"/>
        </w:rPr>
        <w:t> </w:t>
      </w:r>
      <w:r>
        <w:rPr>
          <w:color w:val="222222"/>
          <w:sz w:val="14"/>
          <w:szCs w:val="14"/>
        </w:rPr>
        <w:t>that is at issue here. Indeed norms (Flockhart,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(Tajfel, 1978), whether two group members communicate at all, let alone share the same language, is non-pertinent. It is enough that two individuals should know (say because they have been told so in their respec</w:t>
      </w:r>
      <w:r>
        <w:rPr>
          <w:color w:val="222222"/>
          <w:sz w:val="14"/>
          <w:szCs w:val="14"/>
        </w:rPr>
        <w:softHyphen/>
        <w:t>tive languages for the purposes of the experiment) that they belong to the same group for them to favour one another over a third individual. </w:t>
      </w:r>
      <w:r>
        <w:rPr>
          <w:color w:val="222222"/>
          <w:u w:val="single"/>
        </w:rPr>
        <w:t>The primary determinant of individual behaviour</w:t>
      </w:r>
      <w:r>
        <w:rPr>
          <w:color w:val="222222"/>
          <w:sz w:val="14"/>
          <w:szCs w:val="14"/>
        </w:rPr>
        <w:t> thus emphasized </w:t>
      </w:r>
      <w:r>
        <w:rPr>
          <w:color w:val="222222"/>
          <w:u w:val="single"/>
        </w:rPr>
        <w:t>is a pre-verbal, primordial desire</w:t>
      </w:r>
      <w:r>
        <w:rPr>
          <w:color w:val="222222"/>
          <w:sz w:val="14"/>
          <w:szCs w:val="14"/>
        </w:rPr>
        <w:t> to belong, which seems closer to pack animal behaviour than to anything distinctly human. </w:t>
      </w:r>
      <w:r>
        <w:rPr>
          <w:color w:val="222222"/>
          <w:u w:val="single"/>
        </w:rPr>
        <w:t>What the group stands for, what specific set of meanings and values binds it together, is unimportant. What matters primarily is that the group is valued positively</w:t>
      </w:r>
      <w:r>
        <w:rPr>
          <w:color w:val="222222"/>
          <w:sz w:val="14"/>
          <w:szCs w:val="14"/>
        </w:rPr>
        <w:t>, since posi</w:t>
      </w:r>
      <w:r>
        <w:rPr>
          <w:color w:val="222222"/>
          <w:sz w:val="14"/>
          <w:szCs w:val="14"/>
        </w:rPr>
        <w:softHyphen/>
        <w:t>tive valuation is what returns accrued self-esteem to the individual. In IR Jonathan Mercer’s (2005) account of the relationship between identity, emotion and behaviour reads more like a series of buttons mechanically pushed in a sequence of the sort: posi</w:t>
      </w:r>
      <w:r>
        <w:rPr>
          <w:color w:val="222222"/>
          <w:sz w:val="14"/>
          <w:szCs w:val="14"/>
        </w:rPr>
        <w:softHyphen/>
        <w:t>tive identification produces emotion (such as trust), which in turn generates specific patterns of in-/out-group discrimination. </w:t>
      </w:r>
      <w:r>
        <w:rPr>
          <w:color w:val="000000"/>
          <w:sz w:val="14"/>
          <w:szCs w:val="14"/>
        </w:rPr>
        <w:t>Similarly, Trine Flockhart (2006: 96) approaches the socializee’s ‘desire to belong’ in terms of the psychological (and ultimately social) benefits and the feel-good factor that accrues from increased self-esteem. At the far opposite of Lacan, the concept of desire here is reduced to a Benthamite type of pleasure- or utility-maximization where mean</w:t>
      </w:r>
      <w:r>
        <w:rPr>
          <w:color w:val="000000"/>
          <w:sz w:val="14"/>
          <w:szCs w:val="14"/>
        </w:rPr>
        <w:softHyphen/>
        <w:t>ing is nowhere to be seen. More telling still is the need to downplay the role of the Other in justifying her initial resort to SIT. For Flockhart (2006: 94), in a post-Cold War con</w:t>
      </w:r>
      <w:r>
        <w:rPr>
          <w:color w:val="000000"/>
          <w:sz w:val="14"/>
          <w:szCs w:val="14"/>
        </w:rPr>
        <w:softHyphen/>
        <w:t>text, ‘identities cannot be constructed purely in relation to the “Other”’. Perhaps so; but not if what ‘the other’ refers to is the generic, dynamic scheme undergirding the very concept of identity. At issue here is the confusion between the reference to a specific other, for which Lacan coined the concept of </w:t>
      </w:r>
      <w:r>
        <w:rPr>
          <w:i/>
          <w:iCs/>
          <w:color w:val="000000"/>
          <w:sz w:val="14"/>
          <w:szCs w:val="14"/>
        </w:rPr>
        <w:t>le petit autre</w:t>
      </w:r>
      <w:r>
        <w:rPr>
          <w:color w:val="000000"/>
          <w:sz w:val="14"/>
          <w:szCs w:val="14"/>
        </w:rPr>
        <w:t>, and the reference to </w:t>
      </w:r>
      <w:r>
        <w:rPr>
          <w:i/>
          <w:iCs/>
          <w:color w:val="000000"/>
          <w:sz w:val="14"/>
          <w:szCs w:val="14"/>
        </w:rPr>
        <w:t>l’Autre</w:t>
      </w:r>
      <w:r>
        <w:rPr>
          <w:color w:val="000000"/>
          <w:sz w:val="14"/>
          <w:szCs w:val="14"/>
        </w:rPr>
        <w:t>, or Other, which is that symbolic instance that is essential to the making of </w:t>
      </w:r>
      <w:r>
        <w:rPr>
          <w:i/>
          <w:iCs/>
          <w:color w:val="000000"/>
          <w:sz w:val="14"/>
          <w:szCs w:val="14"/>
        </w:rPr>
        <w:t>all </w:t>
      </w:r>
      <w:r>
        <w:rPr>
          <w:color w:val="000000"/>
          <w:sz w:val="14"/>
          <w:szCs w:val="14"/>
        </w:rPr>
        <w:t>selves. As such it is not clear what meaning Flockhart’s (2006: 94) capitalization of the ‘Other’ actually holds. </w:t>
      </w:r>
      <w:r>
        <w:rPr>
          <w:color w:val="222222"/>
          <w:sz w:val="14"/>
          <w:szCs w:val="14"/>
        </w:rPr>
        <w:t>The individual self as a proxy for the state’s self Another way in which </w:t>
      </w:r>
      <w:r>
        <w:rPr>
          <w:color w:val="222222"/>
          <w:u w:val="single"/>
        </w:rPr>
        <w:t>the concept of self has been</w:t>
      </w:r>
      <w:r>
        <w:rPr>
          <w:color w:val="222222"/>
          <w:sz w:val="14"/>
          <w:szCs w:val="14"/>
        </w:rPr>
        <w:t> centrally involved in </w:t>
      </w:r>
      <w:r>
        <w:rPr>
          <w:color w:val="222222"/>
          <w:u w:val="single"/>
        </w:rPr>
        <w:t>circumventing the level-of-analysis problem</w:t>
      </w:r>
      <w:r>
        <w:rPr>
          <w:color w:val="222222"/>
          <w:sz w:val="14"/>
          <w:szCs w:val="14"/>
        </w:rPr>
        <w:t> in IR has been to treat the self of the individual as a proxy for the self of the state. The literature on norms in particular has highlighted the role of individuals in orchestrating norm shifts, in both the positions of socializer (norm entre</w:t>
      </w:r>
      <w:r>
        <w:rPr>
          <w:color w:val="222222"/>
          <w:sz w:val="14"/>
          <w:szCs w:val="14"/>
        </w:rPr>
        <w:softHyphen/>
        <w:t>preneurs) and socializee. It has shown for example how some state leaders are more sus</w:t>
      </w:r>
      <w:r>
        <w:rPr>
          <w:color w:val="222222"/>
          <w:sz w:val="14"/>
          <w:szCs w:val="14"/>
        </w:rPr>
        <w:softHyphen/>
        <w:t>ceptible than others to concerns about reputation and legitimacy and thus more amenable to being convinced of the need to adopt a new norm, of human rights or democratization, for example (Finnemore and Sikkink, 1998; Keck and Sikkink, 1998; Risse, 2001). It is these specific </w:t>
      </w:r>
      <w:r>
        <w:rPr>
          <w:color w:val="222222"/>
          <w:u w:val="single"/>
        </w:rPr>
        <w:t>psychological qualities</w:t>
      </w:r>
      <w:r>
        <w:rPr>
          <w:color w:val="222222"/>
          <w:sz w:val="14"/>
          <w:szCs w:val="14"/>
        </w:rPr>
        <w:t> pertaining to their selves (for example, those of Gorbachev; Risse, 2001) that ultimately </w:t>
      </w:r>
      <w:r>
        <w:rPr>
          <w:color w:val="222222"/>
          <w:u w:val="single"/>
        </w:rPr>
        <w:t>enable the norm shift to occur.</w:t>
      </w:r>
      <w:r>
        <w:rPr>
          <w:color w:val="222222"/>
          <w:sz w:val="14"/>
          <w:szCs w:val="14"/>
        </w:rPr>
        <w:t> Once again </w:t>
      </w:r>
      <w:r>
        <w:rPr>
          <w:color w:val="222222"/>
          <w:u w:val="single"/>
        </w:rPr>
        <w:t>the individual</w:t>
      </w:r>
      <w:r>
        <w:rPr>
          <w:color w:val="222222"/>
          <w:sz w:val="14"/>
          <w:szCs w:val="14"/>
        </w:rPr>
        <w:t> self ultimately </w:t>
      </w:r>
      <w:r>
        <w:rPr>
          <w:color w:val="222222"/>
          <w:u w:val="single"/>
        </w:rPr>
        <w:t>remains</w:t>
      </w:r>
      <w:r>
        <w:rPr>
          <w:color w:val="222222"/>
          <w:sz w:val="14"/>
          <w:szCs w:val="14"/>
        </w:rPr>
        <w:t> </w:t>
      </w:r>
      <w:r>
        <w:rPr>
          <w:color w:val="222222"/>
          <w:u w:val="single"/>
        </w:rPr>
        <w:t>the basis for explaining</w:t>
      </w:r>
      <w:r>
        <w:rPr>
          <w:color w:val="222222"/>
          <w:sz w:val="14"/>
          <w:szCs w:val="14"/>
        </w:rPr>
        <w:t> the </w:t>
      </w:r>
      <w:r>
        <w:rPr>
          <w:color w:val="222222"/>
          <w:u w:val="single"/>
        </w:rPr>
        <w:t>change in state behaviour. </w:t>
      </w:r>
      <w:r>
        <w:rPr>
          <w:color w:val="222222"/>
          <w:sz w:val="14"/>
          <w:szCs w:val="14"/>
        </w:rPr>
        <w:t>To summarize the points made so far, </w:t>
      </w:r>
      <w:r>
        <w:rPr>
          <w:color w:val="222222"/>
          <w:u w:val="single"/>
          <w:shd w:val="clear" w:color="auto" w:fill="00FFFF"/>
        </w:rPr>
        <w:t>whether the state is </w:t>
      </w:r>
      <w:r>
        <w:rPr>
          <w:b/>
          <w:bCs/>
          <w:color w:val="222222"/>
          <w:u w:val="single"/>
          <w:bdr w:val="single" w:sz="8" w:space="0" w:color="auto" w:frame="1"/>
          <w:shd w:val="clear" w:color="auto" w:fill="00FFFF"/>
        </w:rPr>
        <w:t>literally</w:t>
      </w:r>
      <w:r>
        <w:rPr>
          <w:color w:val="222222"/>
          <w:u w:val="single"/>
        </w:rPr>
        <w:t> considered as </w:t>
      </w:r>
      <w:r>
        <w:rPr>
          <w:color w:val="222222"/>
          <w:u w:val="single"/>
          <w:shd w:val="clear" w:color="auto" w:fill="00FFFF"/>
        </w:rPr>
        <w:t>a person</w:t>
      </w:r>
      <w:r>
        <w:rPr>
          <w:color w:val="222222"/>
          <w:sz w:val="14"/>
          <w:szCs w:val="14"/>
        </w:rPr>
        <w:t> by ontological overreach, whether </w:t>
      </w:r>
      <w:r>
        <w:rPr>
          <w:color w:val="222222"/>
          <w:u w:val="single"/>
        </w:rPr>
        <w:t>so </w:t>
      </w:r>
      <w:r>
        <w:rPr>
          <w:color w:val="222222"/>
          <w:u w:val="single"/>
          <w:shd w:val="clear" w:color="auto" w:fill="00FFFF"/>
        </w:rPr>
        <w:t>only by analogy, or</w:t>
      </w:r>
      <w:r>
        <w:rPr>
          <w:color w:val="222222"/>
          <w:u w:val="single"/>
        </w:rPr>
        <w:t> whether the person stands </w:t>
      </w:r>
      <w:r>
        <w:rPr>
          <w:color w:val="222222"/>
          <w:u w:val="single"/>
          <w:shd w:val="clear" w:color="auto" w:fill="00FFFF"/>
        </w:rPr>
        <w:t>as</w:t>
      </w:r>
      <w:r>
        <w:rPr>
          <w:color w:val="222222"/>
          <w:u w:val="single"/>
        </w:rPr>
        <w:t> a </w:t>
      </w:r>
      <w:r>
        <w:rPr>
          <w:b/>
          <w:bCs/>
          <w:color w:val="222222"/>
          <w:u w:val="single"/>
          <w:bdr w:val="single" w:sz="8" w:space="0" w:color="auto" w:frame="1"/>
          <w:shd w:val="clear" w:color="auto" w:fill="00FFFF"/>
        </w:rPr>
        <w:t>proxy</w:t>
      </w:r>
      <w:r>
        <w:rPr>
          <w:color w:val="222222"/>
          <w:u w:val="single"/>
        </w:rPr>
        <w:t> for the state, </w:t>
      </w:r>
      <w:r>
        <w:rPr>
          <w:color w:val="222222"/>
          <w:u w:val="single"/>
          <w:shd w:val="clear" w:color="auto" w:fill="00FFFF"/>
        </w:rPr>
        <w:t>the ‘self’</w:t>
      </w:r>
      <w:r>
        <w:rPr>
          <w:color w:val="222222"/>
          <w:sz w:val="14"/>
          <w:szCs w:val="14"/>
        </w:rPr>
        <w:t> of that person </w:t>
      </w:r>
      <w:r>
        <w:rPr>
          <w:color w:val="222222"/>
          <w:u w:val="single"/>
          <w:shd w:val="clear" w:color="auto" w:fill="00FFFF"/>
        </w:rPr>
        <w:t>has been</w:t>
      </w:r>
      <w:r>
        <w:rPr>
          <w:color w:val="222222"/>
          <w:sz w:val="14"/>
          <w:szCs w:val="14"/>
        </w:rPr>
        <w:t> consistently </w:t>
      </w:r>
      <w:r>
        <w:rPr>
          <w:color w:val="222222"/>
          <w:u w:val="single"/>
          <w:shd w:val="clear" w:color="auto" w:fill="00FFFF"/>
        </w:rPr>
        <w:t>taken as</w:t>
      </w:r>
      <w:r>
        <w:rPr>
          <w:color w:val="222222"/>
          <w:u w:val="single"/>
        </w:rPr>
        <w:t> the </w:t>
      </w:r>
      <w:r>
        <w:rPr>
          <w:b/>
          <w:bCs/>
          <w:color w:val="222222"/>
          <w:u w:val="single"/>
          <w:bdr w:val="single" w:sz="8" w:space="0" w:color="auto" w:frame="1"/>
          <w:shd w:val="clear" w:color="auto" w:fill="00FFFF"/>
        </w:rPr>
        <w:t>reference</w:t>
      </w:r>
      <w:r>
        <w:rPr>
          <w:color w:val="222222"/>
          <w:u w:val="single"/>
        </w:rPr>
        <w:t> point for studying state identities.</w:t>
      </w:r>
      <w:r>
        <w:rPr>
          <w:color w:val="222222"/>
          <w:sz w:val="14"/>
          <w:szCs w:val="14"/>
        </w:rPr>
        <w:t> Both in Wendt’s states-as-persons thesis, and in the broader psychological turn within constructivism and beyond, the debate has con</w:t>
      </w:r>
      <w:r>
        <w:rPr>
          <w:color w:val="222222"/>
          <w:sz w:val="14"/>
          <w:szCs w:val="14"/>
        </w:rPr>
        <w:softHyphen/>
        <w:t>sistently revolved around the need to evaluate which of the essentialist assumptions about human nature are the most useful for explaining state behaviour. </w:t>
      </w:r>
      <w:r>
        <w:rPr>
          <w:b/>
          <w:bCs/>
          <w:color w:val="222222"/>
          <w:u w:val="single"/>
          <w:bdr w:val="single" w:sz="8" w:space="0" w:color="auto" w:frame="1"/>
          <w:shd w:val="clear" w:color="auto" w:fill="00FFFF"/>
        </w:rPr>
        <w:t>It</w:t>
      </w:r>
      <w:r>
        <w:rPr>
          <w:b/>
          <w:bCs/>
          <w:color w:val="222222"/>
          <w:u w:val="single"/>
          <w:bdr w:val="single" w:sz="8" w:space="0" w:color="auto" w:frame="1"/>
        </w:rPr>
        <w:t> has </w:t>
      </w:r>
      <w:r>
        <w:rPr>
          <w:b/>
          <w:bCs/>
          <w:color w:val="222222"/>
          <w:u w:val="single"/>
          <w:bdr w:val="single" w:sz="8" w:space="0" w:color="auto" w:frame="1"/>
          <w:shd w:val="clear" w:color="auto" w:fill="00FFFF"/>
        </w:rPr>
        <w:t>never ques</w:t>
      </w:r>
      <w:r>
        <w:rPr>
          <w:b/>
          <w:bCs/>
          <w:color w:val="222222"/>
          <w:u w:val="single"/>
          <w:bdr w:val="single" w:sz="8" w:space="0" w:color="auto" w:frame="1"/>
          <w:shd w:val="clear" w:color="auto" w:fill="00FFFF"/>
        </w:rPr>
        <w:softHyphen/>
        <w:t>tioned the validity of starting from these assumptions</w:t>
      </w:r>
      <w:r>
        <w:rPr>
          <w:b/>
          <w:bCs/>
          <w:color w:val="222222"/>
          <w:u w:val="single"/>
          <w:bdr w:val="single" w:sz="8" w:space="0" w:color="auto" w:frame="1"/>
        </w:rPr>
        <w:t> in the first place.</w:t>
      </w:r>
      <w:r>
        <w:rPr>
          <w:b/>
          <w:bCs/>
          <w:color w:val="222222"/>
          <w:u w:val="single"/>
        </w:rPr>
        <w:t> </w:t>
      </w:r>
      <w:r>
        <w:rPr>
          <w:color w:val="222222"/>
          <w:sz w:val="14"/>
          <w:szCs w:val="14"/>
        </w:rPr>
        <w:t>That is, </w:t>
      </w:r>
      <w:r>
        <w:rPr>
          <w:color w:val="222222"/>
          <w:u w:val="single"/>
        </w:rPr>
        <w:t>what is </w:t>
      </w:r>
      <w:r>
        <w:rPr>
          <w:color w:val="222222"/>
          <w:u w:val="single"/>
          <w:shd w:val="clear" w:color="auto" w:fill="00FFFF"/>
        </w:rPr>
        <w:t>left unexamined</w:t>
      </w:r>
      <w:r>
        <w:rPr>
          <w:color w:val="222222"/>
          <w:u w:val="single"/>
        </w:rPr>
        <w:t> is this </w:t>
      </w:r>
      <w:r>
        <w:rPr>
          <w:b/>
          <w:bCs/>
          <w:color w:val="222222"/>
          <w:u w:val="single"/>
          <w:bdr w:val="single" w:sz="8" w:space="0" w:color="auto" w:frame="1"/>
        </w:rPr>
        <w:t>assumption</w:t>
      </w:r>
      <w:r>
        <w:rPr>
          <w:color w:val="222222"/>
          <w:u w:val="single"/>
        </w:rPr>
        <w:t> </w:t>
      </w:r>
      <w:r>
        <w:rPr>
          <w:color w:val="222222"/>
          <w:u w:val="single"/>
          <w:shd w:val="clear" w:color="auto" w:fill="00FFFF"/>
        </w:rPr>
        <w:t>is that what works for individuals </w:t>
      </w:r>
      <w:r>
        <w:rPr>
          <w:b/>
          <w:bCs/>
          <w:color w:val="222222"/>
          <w:u w:val="single"/>
          <w:bdr w:val="single" w:sz="8" w:space="0" w:color="auto" w:frame="1"/>
          <w:shd w:val="clear" w:color="auto" w:fill="00FFFF"/>
        </w:rPr>
        <w:t>will work for states too</w:t>
      </w:r>
      <w:r>
        <w:rPr>
          <w:b/>
          <w:bCs/>
          <w:color w:val="222222"/>
          <w:u w:val="single"/>
          <w:bdr w:val="single" w:sz="8" w:space="0" w:color="auto" w:frame="1"/>
        </w:rPr>
        <w:t>.</w:t>
      </w:r>
      <w:r>
        <w:rPr>
          <w:color w:val="222222"/>
          <w:sz w:val="14"/>
          <w:szCs w:val="14"/>
        </w:rPr>
        <w:t> </w:t>
      </w:r>
      <w:r>
        <w:rPr>
          <w:color w:val="222222"/>
          <w:u w:val="single"/>
          <w:shd w:val="clear" w:color="auto" w:fill="00FFFF"/>
        </w:rPr>
        <w:t>This</w:t>
      </w:r>
      <w:r>
        <w:rPr>
          <w:color w:val="222222"/>
          <w:u w:val="single"/>
        </w:rPr>
        <w:t> is IR’s central </w:t>
      </w:r>
      <w:r>
        <w:rPr>
          <w:b/>
          <w:bCs/>
          <w:color w:val="222222"/>
          <w:u w:val="single"/>
          <w:bdr w:val="single" w:sz="8" w:space="0" w:color="auto" w:frame="1"/>
          <w:shd w:val="clear" w:color="auto" w:fill="00FFFF"/>
        </w:rPr>
        <w:t>fallacy of composition</w:t>
      </w:r>
      <w:r>
        <w:rPr>
          <w:color w:val="222222"/>
          <w:u w:val="single"/>
        </w:rPr>
        <w:t>, by which it has persistently </w:t>
      </w:r>
      <w:r>
        <w:rPr>
          <w:b/>
          <w:bCs/>
          <w:color w:val="222222"/>
          <w:u w:val="single"/>
          <w:bdr w:val="single" w:sz="8" w:space="0" w:color="auto" w:frame="1"/>
          <w:shd w:val="clear" w:color="auto" w:fill="00FFFF"/>
        </w:rPr>
        <w:t>eschewed</w:t>
      </w:r>
      <w:r>
        <w:rPr>
          <w:color w:val="222222"/>
          <w:sz w:val="14"/>
          <w:szCs w:val="14"/>
        </w:rPr>
        <w:t> rather than resolved </w:t>
      </w:r>
      <w:r>
        <w:rPr>
          <w:color w:val="222222"/>
          <w:u w:val="single"/>
          <w:shd w:val="clear" w:color="auto" w:fill="00FFFF"/>
        </w:rPr>
        <w:t>the level-of-analysis problem</w:t>
      </w:r>
      <w:r>
        <w:rPr>
          <w:color w:val="222222"/>
          <w:u w:val="single"/>
        </w:rPr>
        <w:t>.</w:t>
      </w:r>
      <w:r>
        <w:rPr>
          <w:color w:val="222222"/>
          <w:sz w:val="14"/>
          <w:szCs w:val="14"/>
        </w:rPr>
        <w:t> Indeed, </w:t>
      </w:r>
      <w:r>
        <w:rPr>
          <w:color w:val="222222"/>
          <w:u w:val="single"/>
          <w:shd w:val="clear" w:color="auto" w:fill="00FFFF"/>
        </w:rPr>
        <w:t>in the absence of</w:t>
      </w:r>
      <w:r>
        <w:rPr>
          <w:color w:val="222222"/>
          <w:u w:val="single"/>
        </w:rPr>
        <w:t> a </w:t>
      </w:r>
      <w:r>
        <w:rPr>
          <w:color w:val="222222"/>
          <w:u w:val="single"/>
          <w:shd w:val="clear" w:color="auto" w:fill="00FFFF"/>
        </w:rPr>
        <w:t>clear dem</w:t>
      </w:r>
      <w:r>
        <w:rPr>
          <w:color w:val="222222"/>
          <w:u w:val="single"/>
          <w:shd w:val="clear" w:color="auto" w:fill="00FFFF"/>
        </w:rPr>
        <w:softHyphen/>
        <w:t>onstration</w:t>
      </w:r>
      <w:r>
        <w:rPr>
          <w:color w:val="222222"/>
          <w:u w:val="single"/>
        </w:rPr>
        <w:t> of a logical identity</w:t>
      </w:r>
      <w:r>
        <w:rPr>
          <w:color w:val="222222"/>
          <w:sz w:val="14"/>
          <w:szCs w:val="14"/>
        </w:rPr>
        <w:t> (of the type A=A) </w:t>
      </w:r>
      <w:r>
        <w:rPr>
          <w:color w:val="222222"/>
          <w:u w:val="single"/>
        </w:rPr>
        <w:t>between states and individuals, </w:t>
      </w:r>
      <w:r>
        <w:rPr>
          <w:color w:val="222222"/>
          <w:u w:val="single"/>
          <w:shd w:val="clear" w:color="auto" w:fill="00FFFF"/>
        </w:rPr>
        <w:t>the assumption</w:t>
      </w:r>
      <w:r>
        <w:rPr>
          <w:color w:val="222222"/>
          <w:u w:val="single"/>
        </w:rPr>
        <w:t> that individual interactions will explain what states do </w:t>
      </w:r>
      <w:r>
        <w:rPr>
          <w:color w:val="222222"/>
          <w:u w:val="single"/>
          <w:shd w:val="clear" w:color="auto" w:fill="00FFFF"/>
        </w:rPr>
        <w:t>rests on </w:t>
      </w:r>
      <w:r>
        <w:rPr>
          <w:b/>
          <w:bCs/>
          <w:color w:val="222222"/>
          <w:u w:val="single"/>
          <w:bdr w:val="single" w:sz="8" w:space="0" w:color="auto" w:frame="1"/>
          <w:shd w:val="clear" w:color="auto" w:fill="00FFFF"/>
        </w:rPr>
        <w:t>little more than</w:t>
      </w:r>
      <w:r>
        <w:rPr>
          <w:b/>
          <w:bCs/>
          <w:color w:val="222222"/>
          <w:u w:val="single"/>
          <w:bdr w:val="single" w:sz="8" w:space="0" w:color="auto" w:frame="1"/>
        </w:rPr>
        <w:t> a leap of </w:t>
      </w:r>
      <w:r>
        <w:rPr>
          <w:b/>
          <w:bCs/>
          <w:color w:val="222222"/>
          <w:u w:val="single"/>
          <w:bdr w:val="single" w:sz="8" w:space="0" w:color="auto" w:frame="1"/>
          <w:shd w:val="clear" w:color="auto" w:fill="00FFFF"/>
        </w:rPr>
        <w:t>faith</w:t>
      </w:r>
      <w:r>
        <w:rPr>
          <w:color w:val="222222"/>
          <w:u w:val="single"/>
        </w:rPr>
        <w:t>, or</w:t>
      </w:r>
      <w:r>
        <w:rPr>
          <w:color w:val="222222"/>
          <w:sz w:val="14"/>
          <w:szCs w:val="14"/>
        </w:rPr>
        <w:t> indeed an </w:t>
      </w:r>
      <w:r>
        <w:rPr>
          <w:color w:val="222222"/>
          <w:u w:val="single"/>
        </w:rPr>
        <w:t>analogy.</w:t>
      </w:r>
    </w:p>
    <w:p w14:paraId="5DF68CE2" w14:textId="77777777" w:rsidR="00F05AB1" w:rsidRPr="00001A0F" w:rsidRDefault="00F05AB1" w:rsidP="00F05AB1">
      <w:pPr>
        <w:pStyle w:val="Heading4"/>
        <w:rPr>
          <w:rFonts w:asciiTheme="majorHAnsi" w:hAnsiTheme="majorHAnsi" w:cstheme="majorHAnsi"/>
        </w:rPr>
      </w:pPr>
      <w:r w:rsidRPr="00001A0F">
        <w:rPr>
          <w:rFonts w:asciiTheme="majorHAnsi" w:hAnsiTheme="majorHAnsi" w:cstheme="majorHAnsi"/>
          <w:u w:val="single"/>
        </w:rPr>
        <w:t>Empiricism</w:t>
      </w:r>
      <w:r w:rsidRPr="00001A0F">
        <w:rPr>
          <w:rFonts w:asciiTheme="majorHAnsi" w:hAnsiTheme="majorHAnsi" w:cstheme="majorHAnsi"/>
        </w:rPr>
        <w:t xml:space="preserve"> is the </w:t>
      </w:r>
      <w:r w:rsidRPr="00001A0F">
        <w:rPr>
          <w:rFonts w:asciiTheme="majorHAnsi" w:hAnsiTheme="majorHAnsi" w:cstheme="majorHAnsi"/>
          <w:u w:val="single"/>
        </w:rPr>
        <w:t>only way</w:t>
      </w:r>
      <w:r w:rsidRPr="00001A0F">
        <w:rPr>
          <w:rFonts w:asciiTheme="majorHAnsi" w:hAnsiTheme="majorHAnsi" w:cstheme="majorHAnsi"/>
        </w:rPr>
        <w:t xml:space="preserve"> to understand the world---proves the K </w:t>
      </w:r>
      <w:r w:rsidRPr="00001A0F">
        <w:rPr>
          <w:rFonts w:asciiTheme="majorHAnsi" w:hAnsiTheme="majorHAnsi" w:cstheme="majorHAnsi"/>
          <w:u w:val="single"/>
        </w:rPr>
        <w:t>doesn’t</w:t>
      </w:r>
      <w:r w:rsidRPr="00001A0F">
        <w:rPr>
          <w:rFonts w:asciiTheme="majorHAnsi" w:hAnsiTheme="majorHAnsi" w:cstheme="majorHAnsi"/>
        </w:rPr>
        <w:t xml:space="preserve"> turn the case</w:t>
      </w:r>
    </w:p>
    <w:p w14:paraId="568791B1" w14:textId="77777777" w:rsidR="00F05AB1" w:rsidRPr="00001A0F" w:rsidRDefault="00F05AB1" w:rsidP="00F05AB1">
      <w:pPr>
        <w:rPr>
          <w:rFonts w:asciiTheme="majorHAnsi" w:hAnsiTheme="majorHAnsi" w:cstheme="majorHAnsi"/>
          <w:sz w:val="18"/>
        </w:rPr>
      </w:pPr>
      <w:r w:rsidRPr="00001A0F">
        <w:rPr>
          <w:rFonts w:asciiTheme="majorHAnsi" w:hAnsiTheme="majorHAnsi" w:cstheme="majorHAnsi"/>
          <w:sz w:val="18"/>
        </w:rPr>
        <w:t xml:space="preserve">Stephen </w:t>
      </w:r>
      <w:r w:rsidRPr="00001A0F">
        <w:rPr>
          <w:rStyle w:val="Style13ptBold"/>
          <w:rFonts w:asciiTheme="majorHAnsi" w:hAnsiTheme="majorHAnsi" w:cstheme="majorHAnsi"/>
        </w:rPr>
        <w:t>Walt</w:t>
      </w:r>
      <w:r w:rsidRPr="00001A0F">
        <w:rPr>
          <w:rFonts w:asciiTheme="majorHAnsi" w:hAnsiTheme="majorHAnsi" w:cstheme="majorHAnsi"/>
          <w:sz w:val="18"/>
        </w:rPr>
        <w:t xml:space="preserve">, </w:t>
      </w:r>
      <w:r w:rsidRPr="00001A0F">
        <w:rPr>
          <w:rStyle w:val="Style13ptBold"/>
          <w:rFonts w:asciiTheme="majorHAnsi" w:hAnsiTheme="majorHAnsi" w:cstheme="majorHAnsi"/>
        </w:rPr>
        <w:t>2005</w:t>
      </w:r>
      <w:r w:rsidRPr="00001A0F">
        <w:rPr>
          <w:rFonts w:asciiTheme="majorHAnsi" w:hAnsiTheme="majorHAnsi" w:cstheme="majorHAnsi"/>
          <w:sz w:val="18"/>
        </w:rPr>
        <w:t xml:space="preserve">. “The Relationship Between Theory and Policy in International Relations.” </w:t>
      </w:r>
      <w:r w:rsidRPr="00001A0F">
        <w:rPr>
          <w:rFonts w:asciiTheme="majorHAnsi" w:hAnsiTheme="majorHAnsi" w:cstheme="majorHAnsi"/>
          <w:i/>
          <w:sz w:val="18"/>
        </w:rPr>
        <w:t>Annual Review of Political Science</w:t>
      </w:r>
      <w:r w:rsidRPr="00001A0F">
        <w:rPr>
          <w:rFonts w:asciiTheme="majorHAnsi" w:hAnsiTheme="majorHAnsi" w:cstheme="majorHAnsi"/>
          <w:sz w:val="18"/>
        </w:rPr>
        <w:t xml:space="preserve"> 8: 23-48. Emory Libraries. </w:t>
      </w:r>
    </w:p>
    <w:p w14:paraId="29ED1A1B" w14:textId="77777777" w:rsidR="00F05AB1" w:rsidRPr="00001A0F" w:rsidRDefault="00F05AB1" w:rsidP="00F05AB1">
      <w:pPr>
        <w:rPr>
          <w:rFonts w:asciiTheme="majorHAnsi" w:hAnsiTheme="majorHAnsi" w:cstheme="majorHAnsi"/>
          <w:sz w:val="16"/>
        </w:rPr>
      </w:pPr>
      <w:r w:rsidRPr="00001A0F">
        <w:rPr>
          <w:rStyle w:val="StyleUnderline"/>
          <w:rFonts w:asciiTheme="majorHAnsi" w:hAnsiTheme="majorHAnsi" w:cstheme="majorHAnsi"/>
        </w:rPr>
        <w:t>First</w:t>
      </w:r>
      <w:r w:rsidRPr="00001A0F">
        <w:rPr>
          <w:rFonts w:asciiTheme="majorHAnsi" w:hAnsiTheme="majorHAnsi" w:cstheme="majorHAnsi"/>
          <w:sz w:val="16"/>
        </w:rPr>
        <w:t xml:space="preserve"> and most obviously, </w:t>
      </w:r>
      <w:r w:rsidRPr="00001A0F">
        <w:rPr>
          <w:rStyle w:val="StyleUnderline"/>
          <w:rFonts w:asciiTheme="majorHAnsi" w:hAnsiTheme="majorHAnsi" w:cstheme="majorHAnsi"/>
        </w:rPr>
        <w:t xml:space="preserve">a </w:t>
      </w:r>
      <w:r w:rsidRPr="00001A0F">
        <w:rPr>
          <w:rStyle w:val="StyleUnderline"/>
          <w:rFonts w:asciiTheme="majorHAnsi" w:hAnsiTheme="majorHAnsi" w:cstheme="majorHAnsi"/>
          <w:highlight w:val="cyan"/>
        </w:rPr>
        <w:t xml:space="preserve">good theory should be </w:t>
      </w:r>
      <w:r w:rsidRPr="00001A0F">
        <w:rPr>
          <w:rStyle w:val="Emphasis"/>
          <w:rFonts w:asciiTheme="majorHAnsi" w:hAnsiTheme="majorHAnsi" w:cstheme="majorHAnsi"/>
          <w:highlight w:val="cyan"/>
        </w:rPr>
        <w:t>logically consistent and empirically valid</w:t>
      </w:r>
      <w:r w:rsidRPr="00001A0F">
        <w:rPr>
          <w:rFonts w:asciiTheme="majorHAnsi" w:hAnsiTheme="majorHAnsi" w:cstheme="majorHAnsi"/>
          <w:sz w:val="16"/>
        </w:rPr>
        <w:t xml:space="preserve">, because a </w:t>
      </w:r>
      <w:r w:rsidRPr="00001A0F">
        <w:rPr>
          <w:rStyle w:val="StyleUnderline"/>
          <w:rFonts w:asciiTheme="majorHAnsi" w:hAnsiTheme="majorHAnsi" w:cstheme="majorHAnsi"/>
        </w:rPr>
        <w:t xml:space="preserve">logical </w:t>
      </w:r>
      <w:r w:rsidRPr="00001A0F">
        <w:rPr>
          <w:rStyle w:val="StyleUnderline"/>
          <w:rFonts w:asciiTheme="majorHAnsi" w:hAnsiTheme="majorHAnsi" w:cstheme="majorHAnsi"/>
          <w:highlight w:val="cyan"/>
        </w:rPr>
        <w:t>explanation</w:t>
      </w:r>
      <w:r w:rsidRPr="00001A0F">
        <w:rPr>
          <w:rStyle w:val="StyleUnderline"/>
          <w:rFonts w:asciiTheme="majorHAnsi" w:hAnsiTheme="majorHAnsi" w:cstheme="majorHAnsi"/>
        </w:rPr>
        <w:t xml:space="preserve"> that is </w:t>
      </w:r>
      <w:r w:rsidRPr="00001A0F">
        <w:rPr>
          <w:rStyle w:val="StyleUnderline"/>
          <w:rFonts w:asciiTheme="majorHAnsi" w:hAnsiTheme="majorHAnsi" w:cstheme="majorHAnsi"/>
          <w:highlight w:val="cyan"/>
        </w:rPr>
        <w:t>consistent with</w:t>
      </w:r>
      <w:r w:rsidRPr="00001A0F">
        <w:rPr>
          <w:rStyle w:val="StyleUnderline"/>
          <w:rFonts w:asciiTheme="majorHAnsi" w:hAnsiTheme="majorHAnsi" w:cstheme="majorHAnsi"/>
        </w:rPr>
        <w:t xml:space="preserve"> the available </w:t>
      </w:r>
      <w:r w:rsidRPr="00001A0F">
        <w:rPr>
          <w:rStyle w:val="StyleUnderline"/>
          <w:rFonts w:asciiTheme="majorHAnsi" w:hAnsiTheme="majorHAnsi" w:cstheme="majorHAnsi"/>
          <w:highlight w:val="cyan"/>
        </w:rPr>
        <w:t>evidence</w:t>
      </w:r>
      <w:r w:rsidRPr="00001A0F">
        <w:rPr>
          <w:rStyle w:val="StyleUnderline"/>
          <w:rFonts w:asciiTheme="majorHAnsi" w:hAnsiTheme="majorHAnsi" w:cstheme="majorHAnsi"/>
        </w:rPr>
        <w:t xml:space="preserve"> is</w:t>
      </w:r>
      <w:r w:rsidRPr="00001A0F">
        <w:rPr>
          <w:rFonts w:asciiTheme="majorHAnsi" w:hAnsiTheme="majorHAnsi" w:cstheme="majorHAnsi"/>
          <w:sz w:val="16"/>
        </w:rPr>
        <w:t xml:space="preserve"> more </w:t>
      </w:r>
      <w:r w:rsidRPr="00001A0F">
        <w:rPr>
          <w:rStyle w:val="StyleUnderline"/>
          <w:rFonts w:asciiTheme="majorHAnsi" w:hAnsiTheme="majorHAnsi" w:cstheme="majorHAnsi"/>
        </w:rPr>
        <w:t xml:space="preserve">likely </w:t>
      </w:r>
      <w:r w:rsidRPr="00001A0F">
        <w:rPr>
          <w:rStyle w:val="StyleUnderline"/>
          <w:rFonts w:asciiTheme="majorHAnsi" w:hAnsiTheme="majorHAnsi" w:cstheme="majorHAnsi"/>
          <w:highlight w:val="cyan"/>
        </w:rPr>
        <w:t xml:space="preserve">to provide an accurate guide to </w:t>
      </w:r>
      <w:r w:rsidRPr="00001A0F">
        <w:rPr>
          <w:rStyle w:val="StyleUnderline"/>
          <w:rFonts w:asciiTheme="majorHAnsi" w:hAnsiTheme="majorHAnsi" w:cstheme="majorHAnsi"/>
        </w:rPr>
        <w:t xml:space="preserve">the </w:t>
      </w:r>
      <w:r w:rsidRPr="00001A0F">
        <w:rPr>
          <w:rStyle w:val="StyleUnderline"/>
          <w:rFonts w:asciiTheme="majorHAnsi" w:hAnsiTheme="majorHAnsi" w:cstheme="majorHAnsi"/>
          <w:highlight w:val="cyan"/>
        </w:rPr>
        <w:t>causal connections that shape events</w:t>
      </w:r>
      <w:r w:rsidRPr="00001A0F">
        <w:rPr>
          <w:rFonts w:asciiTheme="majorHAnsi" w:hAnsiTheme="majorHAnsi" w:cstheme="majorHAnsi"/>
          <w:sz w:val="16"/>
        </w:rPr>
        <w:t xml:space="preserve">. </w:t>
      </w:r>
    </w:p>
    <w:p w14:paraId="080F3961" w14:textId="77777777" w:rsidR="00F05AB1" w:rsidRPr="00001A0F" w:rsidRDefault="00F05AB1" w:rsidP="00F05AB1">
      <w:pPr>
        <w:rPr>
          <w:rFonts w:asciiTheme="majorHAnsi" w:hAnsiTheme="majorHAnsi" w:cstheme="majorHAnsi"/>
          <w:sz w:val="16"/>
        </w:rPr>
      </w:pPr>
      <w:r w:rsidRPr="00001A0F">
        <w:rPr>
          <w:rStyle w:val="StyleUnderline"/>
          <w:rFonts w:asciiTheme="majorHAnsi" w:hAnsiTheme="majorHAnsi" w:cstheme="majorHAnsi"/>
        </w:rPr>
        <w:t xml:space="preserve">Second, a </w:t>
      </w:r>
      <w:r w:rsidRPr="00001A0F">
        <w:rPr>
          <w:rStyle w:val="StyleUnderline"/>
          <w:rFonts w:asciiTheme="majorHAnsi" w:hAnsiTheme="majorHAnsi" w:cstheme="majorHAnsi"/>
          <w:highlight w:val="cyan"/>
        </w:rPr>
        <w:t>good theory</w:t>
      </w:r>
      <w:r w:rsidRPr="00001A0F">
        <w:rPr>
          <w:rStyle w:val="StyleUnderline"/>
          <w:rFonts w:asciiTheme="majorHAnsi" w:hAnsiTheme="majorHAnsi" w:cstheme="majorHAnsi"/>
        </w:rPr>
        <w:t xml:space="preserve"> is </w:t>
      </w:r>
      <w:r w:rsidRPr="00001A0F">
        <w:rPr>
          <w:rStyle w:val="Emphasis"/>
          <w:rFonts w:asciiTheme="majorHAnsi" w:hAnsiTheme="majorHAnsi" w:cstheme="majorHAnsi"/>
        </w:rPr>
        <w:t>complete</w:t>
      </w:r>
      <w:r w:rsidRPr="00001A0F">
        <w:rPr>
          <w:rStyle w:val="StyleUnderline"/>
          <w:rFonts w:asciiTheme="majorHAnsi" w:hAnsiTheme="majorHAnsi" w:cstheme="majorHAnsi"/>
        </w:rPr>
        <w:t xml:space="preserve">; it </w:t>
      </w:r>
      <w:r w:rsidRPr="00001A0F">
        <w:rPr>
          <w:rStyle w:val="StyleUnderline"/>
          <w:rFonts w:asciiTheme="majorHAnsi" w:hAnsiTheme="majorHAnsi" w:cstheme="majorHAnsi"/>
          <w:highlight w:val="cyan"/>
        </w:rPr>
        <w:t>does not leave us wondering about</w:t>
      </w:r>
      <w:r w:rsidRPr="00001A0F">
        <w:rPr>
          <w:rStyle w:val="StyleUnderline"/>
          <w:rFonts w:asciiTheme="majorHAnsi" w:hAnsiTheme="majorHAnsi" w:cstheme="majorHAnsi"/>
        </w:rPr>
        <w:t xml:space="preserve"> the causal </w:t>
      </w:r>
      <w:r w:rsidRPr="00001A0F">
        <w:rPr>
          <w:rStyle w:val="StyleUnderline"/>
          <w:rFonts w:asciiTheme="majorHAnsi" w:hAnsiTheme="majorHAnsi" w:cstheme="majorHAnsi"/>
          <w:highlight w:val="cyan"/>
        </w:rPr>
        <w:t>relationships at work</w:t>
      </w:r>
      <w:r w:rsidRPr="00001A0F">
        <w:rPr>
          <w:rFonts w:asciiTheme="majorHAnsi" w:hAnsiTheme="majorHAnsi" w:cstheme="majorHAnsi"/>
          <w:sz w:val="16"/>
        </w:rPr>
        <w:t xml:space="preserve"> (Van Evera 1997). For example, a theory stating that “national leaders go to war when the expected utility of doing so outweighs the expected utility of all alternative choices” (Bueno de Mesquita &amp; Lalman 1992) may be logically impeccable, but it does not tell us when leaders will reach this judgment. Similarly, </w:t>
      </w:r>
      <w:r w:rsidRPr="00001A0F">
        <w:rPr>
          <w:rStyle w:val="StyleUnderline"/>
          <w:rFonts w:asciiTheme="majorHAnsi" w:hAnsiTheme="majorHAnsi" w:cstheme="majorHAnsi"/>
        </w:rPr>
        <w:t>a theory is unsatisfying when it identifies an important causal factor but not the factor(s) most responsible for determining outcomes</w:t>
      </w:r>
      <w:r w:rsidRPr="00001A0F">
        <w:rPr>
          <w:rFonts w:asciiTheme="majorHAnsi" w:hAnsiTheme="majorHAnsi" w:cstheme="majorHAnsi"/>
          <w:sz w:val="16"/>
        </w:rPr>
        <w:t xml:space="preserve">. </w:t>
      </w:r>
      <w:r w:rsidRPr="00001A0F">
        <w:rPr>
          <w:rStyle w:val="StyleUnderline"/>
          <w:rFonts w:asciiTheme="majorHAnsi" w:hAnsiTheme="majorHAnsi" w:cstheme="majorHAnsi"/>
          <w:highlight w:val="cyan"/>
        </w:rPr>
        <w:t>To say</w:t>
      </w:r>
      <w:r w:rsidRPr="00001A0F">
        <w:rPr>
          <w:rStyle w:val="StyleUnderline"/>
          <w:rFonts w:asciiTheme="majorHAnsi" w:hAnsiTheme="majorHAnsi" w:cstheme="majorHAnsi"/>
        </w:rPr>
        <w:t xml:space="preserve"> that “</w:t>
      </w:r>
      <w:r w:rsidRPr="00001A0F">
        <w:rPr>
          <w:rStyle w:val="StyleUnderline"/>
          <w:rFonts w:asciiTheme="majorHAnsi" w:hAnsiTheme="majorHAnsi" w:cstheme="majorHAnsi"/>
          <w:highlight w:val="cyan"/>
        </w:rPr>
        <w:t>human nature</w:t>
      </w:r>
      <w:r w:rsidRPr="00001A0F">
        <w:rPr>
          <w:rStyle w:val="StyleUnderline"/>
          <w:rFonts w:asciiTheme="majorHAnsi" w:hAnsiTheme="majorHAnsi" w:cstheme="majorHAnsi"/>
        </w:rPr>
        <w:t xml:space="preserve"> causes war,” </w:t>
      </w:r>
      <w:r w:rsidRPr="00001A0F">
        <w:rPr>
          <w:rStyle w:val="StyleUnderline"/>
          <w:rFonts w:asciiTheme="majorHAnsi" w:hAnsiTheme="majorHAnsi" w:cstheme="majorHAnsi"/>
          <w:highlight w:val="cyan"/>
        </w:rPr>
        <w:t>or</w:t>
      </w:r>
      <w:r w:rsidRPr="00001A0F">
        <w:rPr>
          <w:rStyle w:val="StyleUnderline"/>
          <w:rFonts w:asciiTheme="majorHAnsi" w:hAnsiTheme="majorHAnsi" w:cstheme="majorHAnsi"/>
        </w:rPr>
        <w:t xml:space="preserve"> even that “</w:t>
      </w:r>
      <w:r w:rsidRPr="00001A0F">
        <w:rPr>
          <w:rStyle w:val="StyleUnderline"/>
          <w:rFonts w:asciiTheme="majorHAnsi" w:hAnsiTheme="majorHAnsi" w:cstheme="majorHAnsi"/>
          <w:highlight w:val="cyan"/>
        </w:rPr>
        <w:t>oxygen causes war</w:t>
      </w:r>
      <w:r w:rsidRPr="00001A0F">
        <w:rPr>
          <w:rStyle w:val="StyleUnderline"/>
          <w:rFonts w:asciiTheme="majorHAnsi" w:hAnsiTheme="majorHAnsi" w:cstheme="majorHAnsi"/>
        </w:rPr>
        <w:t>,” is true in the sense that war as we know it cannot occur in the absence of these elements</w:t>
      </w:r>
      <w:r w:rsidRPr="00001A0F">
        <w:rPr>
          <w:rFonts w:asciiTheme="majorHAnsi" w:hAnsiTheme="majorHAnsi" w:cstheme="majorHAnsi"/>
          <w:sz w:val="16"/>
        </w:rPr>
        <w:t xml:space="preserve">. </w:t>
      </w:r>
      <w:r w:rsidRPr="00001A0F">
        <w:rPr>
          <w:rStyle w:val="StyleUnderline"/>
          <w:rFonts w:asciiTheme="majorHAnsi" w:hAnsiTheme="majorHAnsi" w:cstheme="majorHAnsi"/>
        </w:rPr>
        <w:t xml:space="preserve">But such information </w:t>
      </w:r>
      <w:r w:rsidRPr="00001A0F">
        <w:rPr>
          <w:rStyle w:val="StyleUnderline"/>
          <w:rFonts w:asciiTheme="majorHAnsi" w:hAnsiTheme="majorHAnsi" w:cstheme="majorHAnsi"/>
          <w:highlight w:val="cyan"/>
        </w:rPr>
        <w:t>does not help us understand</w:t>
      </w:r>
      <w:r w:rsidRPr="00001A0F">
        <w:rPr>
          <w:rStyle w:val="StyleUnderline"/>
          <w:rFonts w:asciiTheme="majorHAnsi" w:hAnsiTheme="majorHAnsi" w:cstheme="majorHAnsi"/>
        </w:rPr>
        <w:t xml:space="preserve"> what we want to know</w:t>
      </w:r>
      <w:r w:rsidRPr="00001A0F">
        <w:rPr>
          <w:rFonts w:asciiTheme="majorHAnsi" w:hAnsiTheme="majorHAnsi" w:cstheme="majorHAnsi"/>
          <w:sz w:val="16"/>
        </w:rPr>
        <w:t xml:space="preserve">, namely, </w:t>
      </w:r>
      <w:r w:rsidRPr="00001A0F">
        <w:rPr>
          <w:rStyle w:val="StyleUnderline"/>
          <w:rFonts w:asciiTheme="majorHAnsi" w:hAnsiTheme="majorHAnsi" w:cstheme="majorHAnsi"/>
          <w:highlight w:val="cyan"/>
        </w:rPr>
        <w:t>when is war</w:t>
      </w:r>
      <w:r w:rsidRPr="00001A0F">
        <w:rPr>
          <w:rStyle w:val="StyleUnderline"/>
          <w:rFonts w:asciiTheme="majorHAnsi" w:hAnsiTheme="majorHAnsi" w:cstheme="majorHAnsi"/>
        </w:rPr>
        <w:t xml:space="preserve"> more or less </w:t>
      </w:r>
      <w:r w:rsidRPr="00001A0F">
        <w:rPr>
          <w:rStyle w:val="StyleUnderline"/>
          <w:rFonts w:asciiTheme="majorHAnsi" w:hAnsiTheme="majorHAnsi" w:cstheme="majorHAnsi"/>
          <w:highlight w:val="cyan"/>
        </w:rPr>
        <w:t>likely?</w:t>
      </w:r>
      <w:r w:rsidRPr="00001A0F">
        <w:rPr>
          <w:rFonts w:asciiTheme="majorHAnsi" w:hAnsiTheme="majorHAnsi" w:cstheme="majorHAnsi"/>
          <w:sz w:val="16"/>
        </w:rPr>
        <w:t xml:space="preserve"> </w:t>
      </w:r>
      <w:r w:rsidRPr="00001A0F">
        <w:rPr>
          <w:rStyle w:val="StyleUnderline"/>
          <w:rFonts w:asciiTheme="majorHAnsi" w:hAnsiTheme="majorHAnsi" w:cstheme="majorHAnsi"/>
        </w:rPr>
        <w:t>Completeness also implies that the theory has no “debilitating gaps,”</w:t>
      </w:r>
      <w:r w:rsidRPr="00001A0F">
        <w:rPr>
          <w:rFonts w:asciiTheme="majorHAnsi" w:hAnsiTheme="majorHAnsi" w:cstheme="majorHAnsi"/>
          <w:sz w:val="16"/>
        </w:rPr>
        <w:t xml:space="preserve"> such as an omitted variable </w:t>
      </w:r>
      <w:r w:rsidRPr="00001A0F">
        <w:rPr>
          <w:rStyle w:val="StyleUnderline"/>
          <w:rFonts w:asciiTheme="majorHAnsi" w:hAnsiTheme="majorHAnsi" w:cstheme="majorHAnsi"/>
        </w:rPr>
        <w:t>that</w:t>
      </w:r>
      <w:r w:rsidRPr="00001A0F">
        <w:rPr>
          <w:rFonts w:asciiTheme="majorHAnsi" w:hAnsiTheme="majorHAnsi" w:cstheme="majorHAnsi"/>
          <w:sz w:val="16"/>
        </w:rPr>
        <w:t xml:space="preserve"> either </w:t>
      </w:r>
      <w:r w:rsidRPr="00001A0F">
        <w:rPr>
          <w:rStyle w:val="StyleUnderline"/>
          <w:rFonts w:asciiTheme="majorHAnsi" w:hAnsiTheme="majorHAnsi" w:cstheme="majorHAnsi"/>
        </w:rPr>
        <w:t>makes its predictions</w:t>
      </w:r>
      <w:r w:rsidRPr="00001A0F">
        <w:rPr>
          <w:rFonts w:asciiTheme="majorHAnsi" w:hAnsiTheme="majorHAnsi" w:cstheme="majorHAnsi"/>
          <w:sz w:val="16"/>
        </w:rPr>
        <w:t xml:space="preserve"> unacceptably </w:t>
      </w:r>
      <w:r w:rsidRPr="00001A0F">
        <w:rPr>
          <w:rStyle w:val="StyleUnderline"/>
          <w:rFonts w:asciiTheme="majorHAnsi" w:hAnsiTheme="majorHAnsi" w:cstheme="majorHAnsi"/>
        </w:rPr>
        <w:t>imprecise or leads to biased inferences</w:t>
      </w:r>
      <w:r w:rsidRPr="00001A0F">
        <w:rPr>
          <w:rFonts w:asciiTheme="majorHAnsi" w:hAnsiTheme="majorHAnsi" w:cstheme="majorHAnsi"/>
          <w:sz w:val="16"/>
        </w:rPr>
        <w:t xml:space="preserve"> about other factors (Nincic &amp; Lepgold 2000, p. 28). </w:t>
      </w:r>
    </w:p>
    <w:p w14:paraId="4B190139" w14:textId="77777777" w:rsidR="00F05AB1" w:rsidRPr="00001A0F" w:rsidRDefault="00F05AB1" w:rsidP="00F05AB1">
      <w:pPr>
        <w:rPr>
          <w:rFonts w:asciiTheme="majorHAnsi" w:hAnsiTheme="majorHAnsi" w:cstheme="majorHAnsi"/>
          <w:sz w:val="16"/>
        </w:rPr>
      </w:pPr>
      <w:r w:rsidRPr="00001A0F">
        <w:rPr>
          <w:rFonts w:asciiTheme="majorHAnsi" w:hAnsiTheme="majorHAnsi" w:cstheme="majorHAnsi"/>
          <w:sz w:val="16"/>
        </w:rPr>
        <w:t xml:space="preserve">A </w:t>
      </w:r>
      <w:r w:rsidRPr="00001A0F">
        <w:rPr>
          <w:rStyle w:val="StyleUnderline"/>
          <w:rFonts w:asciiTheme="majorHAnsi" w:hAnsiTheme="majorHAnsi" w:cstheme="majorHAnsi"/>
        </w:rPr>
        <w:t>third</w:t>
      </w:r>
      <w:r w:rsidRPr="00001A0F">
        <w:rPr>
          <w:rFonts w:asciiTheme="majorHAnsi" w:hAnsiTheme="majorHAnsi" w:cstheme="majorHAnsi"/>
          <w:sz w:val="16"/>
        </w:rPr>
        <w:t xml:space="preserve"> desideratum </w:t>
      </w:r>
      <w:r w:rsidRPr="00001A0F">
        <w:rPr>
          <w:rStyle w:val="StyleUnderline"/>
          <w:rFonts w:asciiTheme="majorHAnsi" w:hAnsiTheme="majorHAnsi" w:cstheme="majorHAnsi"/>
        </w:rPr>
        <w:t xml:space="preserve">is </w:t>
      </w:r>
      <w:r w:rsidRPr="00001A0F">
        <w:rPr>
          <w:rStyle w:val="Emphasis"/>
          <w:rFonts w:asciiTheme="majorHAnsi" w:hAnsiTheme="majorHAnsi" w:cstheme="majorHAnsi"/>
        </w:rPr>
        <w:t>explanatory power</w:t>
      </w:r>
      <w:r w:rsidRPr="00001A0F">
        <w:rPr>
          <w:rFonts w:asciiTheme="majorHAnsi" w:hAnsiTheme="majorHAnsi" w:cstheme="majorHAnsi"/>
          <w:sz w:val="16"/>
        </w:rPr>
        <w:t xml:space="preserve">. A theory’s explanatory power </w:t>
      </w:r>
      <w:r w:rsidRPr="00001A0F">
        <w:rPr>
          <w:rStyle w:val="StyleUnderline"/>
          <w:rFonts w:asciiTheme="majorHAnsi" w:hAnsiTheme="majorHAnsi" w:cstheme="majorHAnsi"/>
        </w:rPr>
        <w:t>is its ability to account for phenomena that would otherwise seem mystifying</w:t>
      </w:r>
      <w:r w:rsidRPr="00001A0F">
        <w:rPr>
          <w:rFonts w:asciiTheme="majorHAnsi" w:hAnsiTheme="majorHAnsi" w:cstheme="majorHAnsi"/>
          <w:sz w:val="16"/>
        </w:rPr>
        <w:t xml:space="preserve">. </w:t>
      </w:r>
      <w:r w:rsidRPr="00001A0F">
        <w:rPr>
          <w:rStyle w:val="StyleUnderline"/>
          <w:rFonts w:asciiTheme="majorHAnsi" w:hAnsiTheme="majorHAnsi" w:cstheme="majorHAnsi"/>
          <w:highlight w:val="cyan"/>
        </w:rPr>
        <w:t>Theories are</w:t>
      </w:r>
      <w:r w:rsidRPr="00001A0F">
        <w:rPr>
          <w:rFonts w:asciiTheme="majorHAnsi" w:hAnsiTheme="majorHAnsi" w:cstheme="majorHAnsi"/>
          <w:sz w:val="16"/>
        </w:rPr>
        <w:t xml:space="preserve"> especially </w:t>
      </w:r>
      <w:r w:rsidRPr="00001A0F">
        <w:rPr>
          <w:rStyle w:val="StyleUnderline"/>
          <w:rFonts w:asciiTheme="majorHAnsi" w:hAnsiTheme="majorHAnsi" w:cstheme="majorHAnsi"/>
          <w:highlight w:val="cyan"/>
        </w:rPr>
        <w:t>valuable when they illuminate</w:t>
      </w:r>
      <w:r w:rsidRPr="00001A0F">
        <w:rPr>
          <w:rStyle w:val="StyleUnderline"/>
          <w:rFonts w:asciiTheme="majorHAnsi" w:hAnsiTheme="majorHAnsi" w:cstheme="majorHAnsi"/>
        </w:rPr>
        <w:t xml:space="preserve"> a </w:t>
      </w:r>
      <w:r w:rsidRPr="00001A0F">
        <w:rPr>
          <w:rStyle w:val="StyleUnderline"/>
          <w:rFonts w:asciiTheme="majorHAnsi" w:hAnsiTheme="majorHAnsi" w:cstheme="majorHAnsi"/>
          <w:highlight w:val="cyan"/>
        </w:rPr>
        <w:t>diverse</w:t>
      </w:r>
      <w:r w:rsidRPr="00001A0F">
        <w:rPr>
          <w:rStyle w:val="StyleUnderline"/>
          <w:rFonts w:asciiTheme="majorHAnsi" w:hAnsiTheme="majorHAnsi" w:cstheme="majorHAnsi"/>
        </w:rPr>
        <w:t xml:space="preserve"> array of </w:t>
      </w:r>
      <w:r w:rsidRPr="00001A0F">
        <w:rPr>
          <w:rStyle w:val="StyleUnderline"/>
          <w:rFonts w:asciiTheme="majorHAnsi" w:hAnsiTheme="majorHAnsi" w:cstheme="majorHAnsi"/>
          <w:highlight w:val="cyan"/>
        </w:rPr>
        <w:t>behavior that previously seemed unrelated</w:t>
      </w:r>
      <w:r w:rsidRPr="00001A0F">
        <w:rPr>
          <w:rStyle w:val="StyleUnderline"/>
          <w:rFonts w:asciiTheme="majorHAnsi" w:hAnsiTheme="majorHAnsi" w:cstheme="majorHAnsi"/>
        </w:rPr>
        <w:t xml:space="preserve"> and perplexing</w:t>
      </w:r>
      <w:r w:rsidRPr="00001A0F">
        <w:rPr>
          <w:rFonts w:asciiTheme="majorHAnsi" w:hAnsiTheme="majorHAnsi" w:cstheme="majorHAnsi"/>
          <w:sz w:val="16"/>
        </w:rPr>
        <w:t xml:space="preserve">, and they are most useful when they make apparently odd or surprising events seem comprehensible (Rapaport 1972). </w:t>
      </w:r>
      <w:r w:rsidRPr="00001A0F">
        <w:rPr>
          <w:rStyle w:val="StyleUnderline"/>
          <w:rFonts w:asciiTheme="majorHAnsi" w:hAnsiTheme="majorHAnsi" w:cstheme="majorHAnsi"/>
        </w:rPr>
        <w:t>In physics, it seems contrary to common sense to think that light would be bent by gravity</w:t>
      </w:r>
      <w:r w:rsidRPr="00001A0F">
        <w:rPr>
          <w:rFonts w:asciiTheme="majorHAnsi" w:hAnsiTheme="majorHAnsi" w:cstheme="majorHAnsi"/>
          <w:sz w:val="16"/>
        </w:rPr>
        <w:t xml:space="preserve">. </w:t>
      </w:r>
      <w:r w:rsidRPr="00001A0F">
        <w:rPr>
          <w:rStyle w:val="StyleUnderline"/>
          <w:rFonts w:asciiTheme="majorHAnsi" w:hAnsiTheme="majorHAnsi" w:cstheme="majorHAnsi"/>
        </w:rPr>
        <w:t>Yet Einstein’s theory of relativity explains why this is so</w:t>
      </w:r>
      <w:r w:rsidRPr="00001A0F">
        <w:rPr>
          <w:rFonts w:asciiTheme="majorHAnsi" w:hAnsiTheme="majorHAnsi" w:cstheme="majorHAnsi"/>
          <w:sz w:val="16"/>
        </w:rPr>
        <w:t xml:space="preserve">. In economics, it might seem counterintuitive to think that nations would be richer if they abolished barriers to trade and did not try to hoard specie (as mercantilist doctrines prescribed). The Smith/Ricardo theory of free trade tells us why, but it took several centuries before the argument was widely accepted (Irwin 1996). In international politics, it seems odd to believe that a country would be safer if it were unable to threaten its opponent’s nuclear forces, but deterrence theory explains why mutual vulnerability may be preferable to either side having a large capacity to threaten the other side’s forces (Wohlstetter 1957, Schelling 1960, Glaser 1990, Jervis 1990). This is what we mean by a powerful theory: </w:t>
      </w:r>
      <w:r w:rsidRPr="00001A0F">
        <w:rPr>
          <w:rStyle w:val="StyleUnderline"/>
          <w:rFonts w:asciiTheme="majorHAnsi" w:hAnsiTheme="majorHAnsi" w:cstheme="majorHAnsi"/>
        </w:rPr>
        <w:t>Once we understand it, previously unconnected or baffling phenomena make sense</w:t>
      </w:r>
      <w:r w:rsidRPr="00001A0F">
        <w:rPr>
          <w:rFonts w:asciiTheme="majorHAnsi" w:hAnsiTheme="majorHAnsi" w:cstheme="majorHAnsi"/>
          <w:sz w:val="16"/>
        </w:rPr>
        <w:t xml:space="preserve">. </w:t>
      </w:r>
    </w:p>
    <w:p w14:paraId="1950D062" w14:textId="77777777" w:rsidR="00F05AB1" w:rsidRPr="00001A0F" w:rsidRDefault="00F05AB1" w:rsidP="00F05AB1">
      <w:pPr>
        <w:rPr>
          <w:rFonts w:asciiTheme="majorHAnsi" w:hAnsiTheme="majorHAnsi" w:cstheme="majorHAnsi"/>
          <w:sz w:val="16"/>
        </w:rPr>
      </w:pPr>
      <w:r w:rsidRPr="00001A0F">
        <w:rPr>
          <w:rFonts w:asciiTheme="majorHAnsi" w:hAnsiTheme="majorHAnsi" w:cstheme="majorHAnsi"/>
          <w:sz w:val="16"/>
        </w:rPr>
        <w:t>Fourth, at the risk of stating the obvious, we prefer theories that explain an important</w:t>
      </w:r>
      <w:r w:rsidRPr="00001A0F">
        <w:rPr>
          <w:rStyle w:val="StyleUnderline"/>
          <w:rFonts w:asciiTheme="majorHAnsi" w:hAnsiTheme="majorHAnsi" w:cstheme="majorHAnsi"/>
        </w:rPr>
        <w:t xml:space="preserve"> </w:t>
      </w:r>
      <w:r w:rsidRPr="00001A0F">
        <w:rPr>
          <w:rFonts w:asciiTheme="majorHAnsi" w:hAnsiTheme="majorHAnsi" w:cstheme="majorHAnsi"/>
          <w:sz w:val="16"/>
        </w:rPr>
        <w:t xml:space="preserve">phenomenon (i.e., something that is likely to affect the fates of many people). Individual scholars may disagree about the relative importance of different issues, but a theory that deals with a problem of some magnitude is likely to garner greater attention and/or respect than a theory that successfully addresses a puzzle of little intrinsic interest. Thus, a compelling yet flawed explanation for great power war or genocide is likely to command a larger place in the field than an impeccable theory that explains the musical characteristics of national anthems. </w:t>
      </w:r>
    </w:p>
    <w:p w14:paraId="4C570FED" w14:textId="77777777" w:rsidR="00F05AB1" w:rsidRPr="00001A0F" w:rsidRDefault="00F05AB1" w:rsidP="00F05AB1">
      <w:pPr>
        <w:rPr>
          <w:rFonts w:asciiTheme="majorHAnsi" w:hAnsiTheme="majorHAnsi" w:cstheme="majorHAnsi"/>
          <w:sz w:val="16"/>
        </w:rPr>
      </w:pPr>
      <w:r w:rsidRPr="00001A0F">
        <w:rPr>
          <w:rStyle w:val="StyleUnderline"/>
          <w:rFonts w:asciiTheme="majorHAnsi" w:hAnsiTheme="majorHAnsi" w:cstheme="majorHAnsi"/>
        </w:rPr>
        <w:t xml:space="preserve">Fifth, a </w:t>
      </w:r>
      <w:r w:rsidRPr="00001A0F">
        <w:rPr>
          <w:rStyle w:val="StyleUnderline"/>
          <w:rFonts w:asciiTheme="majorHAnsi" w:hAnsiTheme="majorHAnsi" w:cstheme="majorHAnsi"/>
          <w:highlight w:val="cyan"/>
        </w:rPr>
        <w:t>theory is</w:t>
      </w:r>
      <w:r w:rsidRPr="00001A0F">
        <w:rPr>
          <w:rFonts w:asciiTheme="majorHAnsi" w:hAnsiTheme="majorHAnsi" w:cstheme="majorHAnsi"/>
          <w:sz w:val="16"/>
        </w:rPr>
        <w:t xml:space="preserve"> more </w:t>
      </w:r>
      <w:r w:rsidRPr="00001A0F">
        <w:rPr>
          <w:rStyle w:val="StyleUnderline"/>
          <w:rFonts w:asciiTheme="majorHAnsi" w:hAnsiTheme="majorHAnsi" w:cstheme="majorHAnsi"/>
          <w:highlight w:val="cyan"/>
        </w:rPr>
        <w:t xml:space="preserve">useful when it is </w:t>
      </w:r>
      <w:r w:rsidRPr="00001A0F">
        <w:rPr>
          <w:rStyle w:val="Emphasis"/>
          <w:rFonts w:asciiTheme="majorHAnsi" w:hAnsiTheme="majorHAnsi" w:cstheme="majorHAnsi"/>
          <w:highlight w:val="cyan"/>
        </w:rPr>
        <w:t>prescriptively rich</w:t>
      </w:r>
      <w:r w:rsidRPr="00001A0F">
        <w:rPr>
          <w:rFonts w:asciiTheme="majorHAnsi" w:hAnsiTheme="majorHAnsi" w:cstheme="majorHAnsi"/>
          <w:sz w:val="16"/>
        </w:rPr>
        <w:t xml:space="preserve">, i.e., when it yields useful recommendations (Van Evera 1997). For this reason, George advises scholars to “include in their research designs variables over which policymakers have some leverage” (George 2000, p. xiv; also Glaser &amp; Strauss 1967, Stein 2000). Yet a theory that does not include manipulable variables may still be useful to policy makers. For example, a theory that explained why a given policy objective was impossible might be very useful if it convinced a policy maker not to pursue such an elusive goal. Similarly, </w:t>
      </w:r>
      <w:r w:rsidRPr="00001A0F">
        <w:rPr>
          <w:rStyle w:val="StyleUnderline"/>
          <w:rFonts w:asciiTheme="majorHAnsi" w:hAnsiTheme="majorHAnsi" w:cstheme="majorHAnsi"/>
        </w:rPr>
        <w:t>a theory that accurately forecast the risk of war might provide a useful warning to policy makers even if the variables in the theory were not subject to manipulation</w:t>
      </w:r>
      <w:r w:rsidRPr="00001A0F">
        <w:rPr>
          <w:rFonts w:asciiTheme="majorHAnsi" w:hAnsiTheme="majorHAnsi" w:cstheme="majorHAnsi"/>
          <w:sz w:val="16"/>
        </w:rPr>
        <w:t xml:space="preserve">. </w:t>
      </w:r>
    </w:p>
    <w:p w14:paraId="430AC626" w14:textId="77777777" w:rsidR="00F05AB1" w:rsidRPr="00001A0F" w:rsidRDefault="00F05AB1" w:rsidP="00F05AB1">
      <w:pPr>
        <w:rPr>
          <w:rFonts w:asciiTheme="majorHAnsi" w:hAnsiTheme="majorHAnsi" w:cstheme="majorHAnsi"/>
          <w:sz w:val="16"/>
        </w:rPr>
      </w:pPr>
      <w:r w:rsidRPr="00001A0F">
        <w:rPr>
          <w:rStyle w:val="StyleUnderline"/>
          <w:rFonts w:asciiTheme="majorHAnsi" w:hAnsiTheme="majorHAnsi" w:cstheme="majorHAnsi"/>
        </w:rPr>
        <w:t xml:space="preserve">Finally, theories are more valuable when they are </w:t>
      </w:r>
      <w:r w:rsidRPr="00001A0F">
        <w:rPr>
          <w:rStyle w:val="Emphasis"/>
          <w:rFonts w:asciiTheme="majorHAnsi" w:hAnsiTheme="majorHAnsi" w:cstheme="majorHAnsi"/>
        </w:rPr>
        <w:t>stated clearly</w:t>
      </w:r>
      <w:r w:rsidRPr="00001A0F">
        <w:rPr>
          <w:rFonts w:asciiTheme="majorHAnsi" w:hAnsiTheme="majorHAnsi" w:cstheme="majorHAnsi"/>
          <w:sz w:val="16"/>
        </w:rPr>
        <w:t xml:space="preserve">. Ceteris paribus, </w:t>
      </w:r>
      <w:r w:rsidRPr="00001A0F">
        <w:rPr>
          <w:rStyle w:val="StyleUnderline"/>
          <w:rFonts w:asciiTheme="majorHAnsi" w:hAnsiTheme="majorHAnsi" w:cstheme="majorHAnsi"/>
        </w:rPr>
        <w:t>a theory that is hard to understand is less useful simply because it takes more time for potential users to master it.</w:t>
      </w:r>
      <w:r w:rsidRPr="00001A0F">
        <w:rPr>
          <w:rFonts w:asciiTheme="majorHAnsi" w:hAnsiTheme="majorHAnsi" w:cstheme="majorHAnsi"/>
          <w:sz w:val="16"/>
        </w:rPr>
        <w:t xml:space="preserve"> Although academics often like to be obscure (because </w:t>
      </w:r>
      <w:r w:rsidRPr="00001A0F">
        <w:rPr>
          <w:rStyle w:val="StyleUnderline"/>
          <w:rFonts w:asciiTheme="majorHAnsi" w:hAnsiTheme="majorHAnsi" w:cstheme="majorHAnsi"/>
          <w:highlight w:val="cyan"/>
        </w:rPr>
        <w:t>incomprehensibility</w:t>
      </w:r>
      <w:r w:rsidRPr="00001A0F">
        <w:rPr>
          <w:rStyle w:val="StyleUnderline"/>
          <w:rFonts w:asciiTheme="majorHAnsi" w:hAnsiTheme="majorHAnsi" w:cstheme="majorHAnsi"/>
        </w:rPr>
        <w:t xml:space="preserve"> can</w:t>
      </w:r>
      <w:r w:rsidRPr="00001A0F">
        <w:rPr>
          <w:rFonts w:asciiTheme="majorHAnsi" w:hAnsiTheme="majorHAnsi" w:cstheme="majorHAnsi"/>
          <w:sz w:val="16"/>
        </w:rPr>
        <w:t xml:space="preserve"> both </w:t>
      </w:r>
      <w:r w:rsidRPr="00001A0F">
        <w:rPr>
          <w:rStyle w:val="StyleUnderline"/>
          <w:rFonts w:asciiTheme="majorHAnsi" w:hAnsiTheme="majorHAnsi" w:cstheme="majorHAnsi"/>
          <w:highlight w:val="cyan"/>
        </w:rPr>
        <w:t>make scholarship seem</w:t>
      </w:r>
      <w:r w:rsidRPr="00001A0F">
        <w:rPr>
          <w:rStyle w:val="StyleUnderline"/>
          <w:rFonts w:asciiTheme="majorHAnsi" w:hAnsiTheme="majorHAnsi" w:cstheme="majorHAnsi"/>
        </w:rPr>
        <w:t xml:space="preserve"> more </w:t>
      </w:r>
      <w:r w:rsidRPr="00001A0F">
        <w:rPr>
          <w:rStyle w:val="StyleUnderline"/>
          <w:rFonts w:asciiTheme="majorHAnsi" w:hAnsiTheme="majorHAnsi" w:cstheme="majorHAnsi"/>
          <w:highlight w:val="cyan"/>
        </w:rPr>
        <w:t>profound and</w:t>
      </w:r>
      <w:r w:rsidRPr="00001A0F">
        <w:rPr>
          <w:rStyle w:val="StyleUnderline"/>
          <w:rFonts w:asciiTheme="majorHAnsi" w:hAnsiTheme="majorHAnsi" w:cstheme="majorHAnsi"/>
        </w:rPr>
        <w:t xml:space="preserve"> make it </w:t>
      </w:r>
      <w:r w:rsidRPr="00001A0F">
        <w:rPr>
          <w:rStyle w:val="StyleUnderline"/>
          <w:rFonts w:asciiTheme="majorHAnsi" w:hAnsiTheme="majorHAnsi" w:cstheme="majorHAnsi"/>
          <w:highlight w:val="cyan"/>
        </w:rPr>
        <w:t>harder to tell when</w:t>
      </w:r>
      <w:r w:rsidRPr="00001A0F">
        <w:rPr>
          <w:rStyle w:val="StyleUnderline"/>
          <w:rFonts w:asciiTheme="majorHAnsi" w:hAnsiTheme="majorHAnsi" w:cstheme="majorHAnsi"/>
        </w:rPr>
        <w:t xml:space="preserve"> a particular </w:t>
      </w:r>
      <w:r w:rsidRPr="00001A0F">
        <w:rPr>
          <w:rStyle w:val="StyleUnderline"/>
          <w:rFonts w:asciiTheme="majorHAnsi" w:hAnsiTheme="majorHAnsi" w:cstheme="majorHAnsi"/>
          <w:highlight w:val="cyan"/>
        </w:rPr>
        <w:t>argument is wrong</w:t>
      </w:r>
      <w:r w:rsidRPr="00001A0F">
        <w:rPr>
          <w:rFonts w:asciiTheme="majorHAnsi" w:hAnsiTheme="majorHAnsi" w:cstheme="majorHAnsi"/>
          <w:sz w:val="16"/>
        </w:rPr>
        <w:t xml:space="preserve">), </w:t>
      </w:r>
      <w:r w:rsidRPr="00001A0F">
        <w:rPr>
          <w:rStyle w:val="Emphasis"/>
          <w:rFonts w:asciiTheme="majorHAnsi" w:hAnsiTheme="majorHAnsi" w:cstheme="majorHAnsi"/>
          <w:highlight w:val="cyan"/>
        </w:rPr>
        <w:t>opacity</w:t>
      </w:r>
      <w:r w:rsidRPr="00001A0F">
        <w:rPr>
          <w:rStyle w:val="Emphasis"/>
          <w:rFonts w:asciiTheme="majorHAnsi" w:hAnsiTheme="majorHAnsi" w:cstheme="majorHAnsi"/>
        </w:rPr>
        <w:t xml:space="preserve"> impedes</w:t>
      </w:r>
      <w:r w:rsidRPr="00001A0F">
        <w:rPr>
          <w:rFonts w:asciiTheme="majorHAnsi" w:hAnsiTheme="majorHAnsi" w:cstheme="majorHAnsi"/>
          <w:sz w:val="16"/>
        </w:rPr>
        <w:t xml:space="preserve"> scientific </w:t>
      </w:r>
      <w:r w:rsidRPr="00001A0F">
        <w:rPr>
          <w:rStyle w:val="Emphasis"/>
          <w:rFonts w:asciiTheme="majorHAnsi" w:hAnsiTheme="majorHAnsi" w:cstheme="majorHAnsi"/>
        </w:rPr>
        <w:t xml:space="preserve">progress and </w:t>
      </w:r>
      <w:r w:rsidRPr="00001A0F">
        <w:rPr>
          <w:rStyle w:val="Emphasis"/>
          <w:rFonts w:asciiTheme="majorHAnsi" w:hAnsiTheme="majorHAnsi" w:cstheme="majorHAnsi"/>
          <w:highlight w:val="cyan"/>
        </w:rPr>
        <w:t>is not a virtue</w:t>
      </w:r>
      <w:r w:rsidRPr="00001A0F">
        <w:rPr>
          <w:rFonts w:asciiTheme="majorHAnsi" w:hAnsiTheme="majorHAnsi" w:cstheme="majorHAnsi"/>
          <w:sz w:val="16"/>
        </w:rPr>
        <w:t xml:space="preserve"> in theoreticalwork. </w:t>
      </w:r>
      <w:r w:rsidRPr="00001A0F">
        <w:rPr>
          <w:rStyle w:val="StyleUnderline"/>
          <w:rFonts w:asciiTheme="majorHAnsi" w:hAnsiTheme="majorHAnsi" w:cstheme="majorHAnsi"/>
        </w:rPr>
        <w:t xml:space="preserve">An </w:t>
      </w:r>
      <w:r w:rsidRPr="00001A0F">
        <w:rPr>
          <w:rStyle w:val="StyleUnderline"/>
          <w:rFonts w:asciiTheme="majorHAnsi" w:hAnsiTheme="majorHAnsi" w:cstheme="majorHAnsi"/>
          <w:highlight w:val="cyan"/>
        </w:rPr>
        <w:t>obscure</w:t>
      </w:r>
      <w:r w:rsidRPr="00001A0F">
        <w:rPr>
          <w:rStyle w:val="StyleUnderline"/>
          <w:rFonts w:asciiTheme="majorHAnsi" w:hAnsiTheme="majorHAnsi" w:cstheme="majorHAnsi"/>
        </w:rPr>
        <w:t xml:space="preserve"> and impenetrable </w:t>
      </w:r>
      <w:r w:rsidRPr="00001A0F">
        <w:rPr>
          <w:rStyle w:val="StyleUnderline"/>
          <w:rFonts w:asciiTheme="majorHAnsi" w:hAnsiTheme="majorHAnsi" w:cstheme="majorHAnsi"/>
          <w:highlight w:val="cyan"/>
        </w:rPr>
        <w:t>theory is</w:t>
      </w:r>
      <w:r w:rsidRPr="00001A0F">
        <w:rPr>
          <w:rStyle w:val="StyleUnderline"/>
          <w:rFonts w:asciiTheme="majorHAnsi" w:hAnsiTheme="majorHAnsi" w:cstheme="majorHAnsi"/>
        </w:rPr>
        <w:t xml:space="preserve"> also </w:t>
      </w:r>
      <w:r w:rsidRPr="00001A0F">
        <w:rPr>
          <w:rStyle w:val="StyleUnderline"/>
          <w:rFonts w:asciiTheme="majorHAnsi" w:hAnsiTheme="majorHAnsi" w:cstheme="majorHAnsi"/>
          <w:highlight w:val="cyan"/>
        </w:rPr>
        <w:t>less likely to influence</w:t>
      </w:r>
      <w:r w:rsidRPr="00001A0F">
        <w:rPr>
          <w:rFonts w:asciiTheme="majorHAnsi" w:hAnsiTheme="majorHAnsi" w:cstheme="majorHAnsi"/>
          <w:sz w:val="16"/>
        </w:rPr>
        <w:t xml:space="preserve"> busy </w:t>
      </w:r>
      <w:r w:rsidRPr="00001A0F">
        <w:rPr>
          <w:rStyle w:val="StyleUnderline"/>
          <w:rFonts w:asciiTheme="majorHAnsi" w:hAnsiTheme="majorHAnsi" w:cstheme="majorHAnsi"/>
          <w:highlight w:val="cyan"/>
        </w:rPr>
        <w:t>policy</w:t>
      </w:r>
      <w:r w:rsidRPr="00001A0F">
        <w:rPr>
          <w:rStyle w:val="StyleUnderline"/>
          <w:rFonts w:asciiTheme="majorHAnsi" w:hAnsiTheme="majorHAnsi" w:cstheme="majorHAnsi"/>
        </w:rPr>
        <w:t xml:space="preserve"> makers</w:t>
      </w:r>
      <w:r w:rsidRPr="00001A0F">
        <w:rPr>
          <w:rFonts w:asciiTheme="majorHAnsi" w:hAnsiTheme="majorHAnsi" w:cstheme="majorHAnsi"/>
          <w:sz w:val="16"/>
        </w:rPr>
        <w:t>.</w:t>
      </w:r>
    </w:p>
    <w:p w14:paraId="3381B317" w14:textId="77777777" w:rsidR="00F05AB1" w:rsidRPr="005F540F" w:rsidRDefault="00F05AB1" w:rsidP="00F05AB1"/>
    <w:p w14:paraId="11C04D81" w14:textId="77777777" w:rsidR="00F05AB1" w:rsidRDefault="00F05AB1" w:rsidP="00F05AB1">
      <w:pPr>
        <w:pStyle w:val="Heading2"/>
      </w:pPr>
      <w:r>
        <w:t>K</w:t>
      </w:r>
    </w:p>
    <w:p w14:paraId="59FA513B" w14:textId="77777777" w:rsidR="00F05AB1" w:rsidRPr="00B050A0" w:rsidRDefault="00F05AB1" w:rsidP="00F05AB1">
      <w:pPr>
        <w:pStyle w:val="Heading4"/>
        <w:rPr>
          <w:rFonts w:asciiTheme="majorHAnsi" w:hAnsiTheme="majorHAnsi" w:cstheme="minorHAnsi"/>
        </w:rPr>
      </w:pPr>
      <w:r w:rsidRPr="00B050A0">
        <w:rPr>
          <w:rFonts w:asciiTheme="majorHAnsi" w:hAnsiTheme="majorHAnsi" w:cstheme="minorHAnsi"/>
        </w:rPr>
        <w:t xml:space="preserve">Unipolarity </w:t>
      </w:r>
      <w:r w:rsidRPr="00B050A0">
        <w:rPr>
          <w:rFonts w:asciiTheme="majorHAnsi" w:hAnsiTheme="majorHAnsi" w:cstheme="minorHAnsi"/>
          <w:u w:val="single"/>
        </w:rPr>
        <w:t>solves interventions</w:t>
      </w:r>
      <w:r w:rsidRPr="00B050A0">
        <w:rPr>
          <w:rFonts w:asciiTheme="majorHAnsi" w:hAnsiTheme="majorHAnsi" w:cstheme="minorHAnsi"/>
        </w:rPr>
        <w:t xml:space="preserve"> by providing the US with the </w:t>
      </w:r>
      <w:r w:rsidRPr="00B050A0">
        <w:rPr>
          <w:rFonts w:asciiTheme="majorHAnsi" w:hAnsiTheme="majorHAnsi" w:cstheme="minorHAnsi"/>
          <w:u w:val="single"/>
        </w:rPr>
        <w:t>freedom of action</w:t>
      </w:r>
      <w:r w:rsidRPr="00B050A0">
        <w:rPr>
          <w:rFonts w:asciiTheme="majorHAnsi" w:hAnsiTheme="majorHAnsi" w:cstheme="minorHAnsi"/>
        </w:rPr>
        <w:t xml:space="preserve"> to avoid ill-advised fights. BUT retrenchment causes </w:t>
      </w:r>
      <w:r w:rsidRPr="00B050A0">
        <w:rPr>
          <w:rFonts w:asciiTheme="majorHAnsi" w:hAnsiTheme="majorHAnsi" w:cstheme="minorHAnsi"/>
          <w:u w:val="single"/>
        </w:rPr>
        <w:t>prolif of proxy conflicts</w:t>
      </w:r>
      <w:r w:rsidRPr="00B050A0">
        <w:rPr>
          <w:rFonts w:asciiTheme="majorHAnsi" w:hAnsiTheme="majorHAnsi" w:cstheme="minorHAnsi"/>
        </w:rPr>
        <w:t xml:space="preserve"> and </w:t>
      </w:r>
      <w:r w:rsidRPr="00B050A0">
        <w:rPr>
          <w:rFonts w:asciiTheme="majorHAnsi" w:hAnsiTheme="majorHAnsi" w:cstheme="minorHAnsi"/>
          <w:u w:val="single"/>
        </w:rPr>
        <w:t>adventurism</w:t>
      </w:r>
      <w:r w:rsidRPr="00B050A0">
        <w:rPr>
          <w:rFonts w:asciiTheme="majorHAnsi" w:hAnsiTheme="majorHAnsi" w:cstheme="minorHAnsi"/>
        </w:rPr>
        <w:t>.</w:t>
      </w:r>
    </w:p>
    <w:p w14:paraId="730B31E7" w14:textId="77777777" w:rsidR="00F05AB1" w:rsidRPr="00B050A0" w:rsidRDefault="00F05AB1" w:rsidP="00F05AB1">
      <w:pPr>
        <w:rPr>
          <w:rFonts w:asciiTheme="majorHAnsi" w:hAnsiTheme="majorHAnsi" w:cstheme="minorHAnsi"/>
        </w:rPr>
      </w:pPr>
      <w:r w:rsidRPr="00B050A0">
        <w:rPr>
          <w:rFonts w:asciiTheme="majorHAnsi" w:hAnsiTheme="majorHAnsi" w:cstheme="minorHAnsi"/>
        </w:rPr>
        <w:t xml:space="preserve">Noel Thomas </w:t>
      </w:r>
      <w:r w:rsidRPr="00B050A0">
        <w:rPr>
          <w:rStyle w:val="Style13ptBold"/>
          <w:rFonts w:asciiTheme="majorHAnsi" w:hAnsiTheme="majorHAnsi" w:cstheme="minorHAnsi"/>
        </w:rPr>
        <w:t>Anderson 19</w:t>
      </w:r>
      <w:r w:rsidRPr="00B050A0">
        <w:rPr>
          <w:rFonts w:asciiTheme="majorHAnsi" w:hAnsiTheme="majorHAnsi" w:cstheme="minorHAnsi"/>
        </w:rPr>
        <w:t>. Assistant professor in the Department of Political Science at the University of Toronto. “Competitive Intervention, Protracted Conflict, and the Global Prevalence of Civil War.” International Studies Quarterly 63(3): 692-706.</w:t>
      </w:r>
    </w:p>
    <w:p w14:paraId="0F865339" w14:textId="77777777" w:rsidR="00F05AB1" w:rsidRPr="00B050A0" w:rsidRDefault="00F05AB1" w:rsidP="00F05AB1">
      <w:pPr>
        <w:rPr>
          <w:rFonts w:asciiTheme="majorHAnsi" w:hAnsiTheme="majorHAnsi" w:cstheme="minorHAnsi"/>
          <w:sz w:val="16"/>
        </w:rPr>
      </w:pPr>
      <w:r w:rsidRPr="00B050A0">
        <w:rPr>
          <w:rFonts w:asciiTheme="majorHAnsi" w:hAnsiTheme="majorHAnsi" w:cstheme="minorHAnsi"/>
          <w:sz w:val="16"/>
        </w:rPr>
        <w:t>Systemic Dimensions: The Varying Prevalence of Competitive Intervention</w:t>
      </w:r>
    </w:p>
    <w:p w14:paraId="2F335F31" w14:textId="77777777" w:rsidR="00F05AB1" w:rsidRPr="00B050A0" w:rsidRDefault="00F05AB1" w:rsidP="00F05AB1">
      <w:pPr>
        <w:rPr>
          <w:rFonts w:asciiTheme="majorHAnsi" w:hAnsiTheme="majorHAnsi" w:cstheme="minorHAnsi"/>
          <w:sz w:val="16"/>
        </w:rPr>
      </w:pPr>
      <w:r w:rsidRPr="00B050A0">
        <w:rPr>
          <w:rStyle w:val="StyleUnderline"/>
          <w:rFonts w:asciiTheme="majorHAnsi" w:hAnsiTheme="majorHAnsi" w:cstheme="minorHAnsi"/>
        </w:rPr>
        <w:t>The framework</w:t>
      </w:r>
      <w:r w:rsidRPr="00B050A0">
        <w:rPr>
          <w:rFonts w:asciiTheme="majorHAnsi" w:hAnsiTheme="majorHAnsi" w:cstheme="minorHAnsi"/>
          <w:sz w:val="16"/>
        </w:rPr>
        <w:t xml:space="preserve"> articulated above not only </w:t>
      </w:r>
      <w:r w:rsidRPr="00B050A0">
        <w:rPr>
          <w:rStyle w:val="StyleUnderline"/>
          <w:rFonts w:asciiTheme="majorHAnsi" w:hAnsiTheme="majorHAnsi" w:cstheme="minorHAnsi"/>
        </w:rPr>
        <w:t xml:space="preserve">provides a </w:t>
      </w:r>
      <w:r w:rsidRPr="00B050A0">
        <w:rPr>
          <w:rStyle w:val="Emphasis"/>
          <w:rFonts w:asciiTheme="majorHAnsi" w:hAnsiTheme="majorHAnsi" w:cstheme="minorHAnsi"/>
        </w:rPr>
        <w:t>comprehensive account</w:t>
      </w:r>
      <w:r w:rsidRPr="00B050A0">
        <w:rPr>
          <w:rFonts w:asciiTheme="majorHAnsi" w:hAnsiTheme="majorHAnsi" w:cstheme="minorHAnsi"/>
          <w:sz w:val="16"/>
        </w:rPr>
        <w:t xml:space="preserve"> </w:t>
      </w:r>
      <w:r w:rsidRPr="00B050A0">
        <w:rPr>
          <w:rStyle w:val="StyleUnderline"/>
          <w:rFonts w:asciiTheme="majorHAnsi" w:hAnsiTheme="majorHAnsi" w:cstheme="minorHAnsi"/>
        </w:rPr>
        <w:t>of the duration effects of competitive intervention on civil wars</w:t>
      </w:r>
      <w:r w:rsidRPr="00B050A0">
        <w:rPr>
          <w:rFonts w:asciiTheme="majorHAnsi" w:hAnsiTheme="majorHAnsi" w:cstheme="minorHAnsi"/>
          <w:sz w:val="16"/>
        </w:rPr>
        <w:t xml:space="preserve">—it also highlights a candidate explanation for the recent decline in the prevalence of intrastate conflict. Insofar as </w:t>
      </w:r>
      <w:r w:rsidRPr="00B050A0">
        <w:rPr>
          <w:rStyle w:val="StyleUnderline"/>
          <w:rFonts w:asciiTheme="majorHAnsi" w:hAnsiTheme="majorHAnsi" w:cstheme="minorHAnsi"/>
        </w:rPr>
        <w:t>state decisions</w:t>
      </w:r>
      <w:r w:rsidRPr="00B050A0">
        <w:rPr>
          <w:rFonts w:asciiTheme="majorHAnsi" w:hAnsiTheme="majorHAnsi" w:cstheme="minorHAnsi"/>
          <w:sz w:val="16"/>
        </w:rPr>
        <w:t xml:space="preserve"> to aid combatants </w:t>
      </w:r>
      <w:r w:rsidRPr="00B050A0">
        <w:rPr>
          <w:rStyle w:val="StyleUnderline"/>
          <w:rFonts w:asciiTheme="majorHAnsi" w:hAnsiTheme="majorHAnsi" w:cstheme="minorHAnsi"/>
        </w:rPr>
        <w:t>are consistent with competitive state policy-making, temporal variation in geopolitical competition between states should affect trends in the prevalence of competitive intervention</w:t>
      </w:r>
      <w:r w:rsidRPr="00B050A0">
        <w:rPr>
          <w:rFonts w:asciiTheme="majorHAnsi" w:hAnsiTheme="majorHAnsi" w:cstheme="minorHAnsi"/>
          <w:sz w:val="16"/>
        </w:rPr>
        <w:t>. Variation in the prevalence of competitive intervention should in turn affect temporal trends in the prevalence of internal conflict through the duration effects described above.</w:t>
      </w:r>
    </w:p>
    <w:p w14:paraId="60D79817" w14:textId="77777777" w:rsidR="00F05AB1" w:rsidRPr="00B050A0" w:rsidRDefault="00F05AB1" w:rsidP="00F05AB1">
      <w:pPr>
        <w:rPr>
          <w:rFonts w:asciiTheme="majorHAnsi" w:hAnsiTheme="majorHAnsi" w:cstheme="minorHAnsi"/>
          <w:sz w:val="16"/>
        </w:rPr>
      </w:pPr>
      <w:r w:rsidRPr="00B050A0">
        <w:rPr>
          <w:rFonts w:asciiTheme="majorHAnsi" w:hAnsiTheme="majorHAnsi" w:cstheme="minorHAnsi"/>
          <w:sz w:val="16"/>
        </w:rPr>
        <w:t xml:space="preserve">Consider the pervasiveness of US-Soviet competition during the Cold War. </w:t>
      </w:r>
      <w:r w:rsidRPr="00A8009A">
        <w:rPr>
          <w:rStyle w:val="Emphasis"/>
          <w:rFonts w:asciiTheme="majorHAnsi" w:hAnsiTheme="majorHAnsi" w:cstheme="minorHAnsi"/>
          <w:highlight w:val="cyan"/>
        </w:rPr>
        <w:t>Bipolarity</w:t>
      </w:r>
      <w:r w:rsidRPr="00A8009A">
        <w:rPr>
          <w:rStyle w:val="StyleUnderline"/>
          <w:rFonts w:asciiTheme="majorHAnsi" w:hAnsiTheme="majorHAnsi" w:cstheme="minorHAnsi"/>
          <w:highlight w:val="cyan"/>
        </w:rPr>
        <w:t xml:space="preserve"> extended the</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geographic </w:t>
      </w:r>
      <w:r w:rsidRPr="00A8009A">
        <w:rPr>
          <w:rStyle w:val="Emphasis"/>
          <w:rFonts w:asciiTheme="majorHAnsi" w:hAnsiTheme="majorHAnsi" w:cstheme="minorHAnsi"/>
          <w:highlight w:val="cyan"/>
        </w:rPr>
        <w:t>scope</w:t>
      </w:r>
      <w:r w:rsidRPr="00A8009A">
        <w:rPr>
          <w:rStyle w:val="StyleUnderline"/>
          <w:rFonts w:asciiTheme="majorHAnsi" w:hAnsiTheme="majorHAnsi" w:cstheme="minorHAnsi"/>
          <w:highlight w:val="cyan"/>
        </w:rPr>
        <w:t xml:space="preserve"> of concern</w:t>
      </w:r>
      <w:r w:rsidRPr="00B050A0">
        <w:rPr>
          <w:rStyle w:val="StyleUnderline"/>
          <w:rFonts w:asciiTheme="majorHAnsi" w:hAnsiTheme="majorHAnsi" w:cstheme="minorHAnsi"/>
        </w:rPr>
        <w:t xml:space="preserve"> and broadened the range of factors </w:t>
      </w:r>
      <w:r w:rsidRPr="00A8009A">
        <w:rPr>
          <w:rStyle w:val="StyleUnderline"/>
          <w:rFonts w:asciiTheme="majorHAnsi" w:hAnsiTheme="majorHAnsi" w:cstheme="minorHAnsi"/>
          <w:highlight w:val="cyan"/>
        </w:rPr>
        <w:t>included in</w:t>
      </w:r>
      <w:r w:rsidRPr="00B050A0">
        <w:rPr>
          <w:rStyle w:val="StyleUnderline"/>
          <w:rFonts w:asciiTheme="majorHAnsi" w:hAnsiTheme="majorHAnsi" w:cstheme="minorHAnsi"/>
        </w:rPr>
        <w:t xml:space="preserve"> the </w:t>
      </w:r>
      <w:r w:rsidRPr="00A8009A">
        <w:rPr>
          <w:rStyle w:val="StyleUnderline"/>
          <w:rFonts w:asciiTheme="majorHAnsi" w:hAnsiTheme="majorHAnsi" w:cstheme="minorHAnsi"/>
          <w:highlight w:val="cyan"/>
        </w:rPr>
        <w:t>competition</w:t>
      </w:r>
      <w:r w:rsidRPr="00B050A0">
        <w:rPr>
          <w:rStyle w:val="StyleUnderline"/>
          <w:rFonts w:asciiTheme="majorHAnsi" w:hAnsiTheme="majorHAnsi" w:cstheme="minorHAnsi"/>
        </w:rPr>
        <w:t xml:space="preserve"> between the superpowers</w:t>
      </w:r>
      <w:r w:rsidRPr="00B050A0">
        <w:rPr>
          <w:rFonts w:asciiTheme="majorHAnsi" w:hAnsiTheme="majorHAnsi" w:cstheme="minorHAnsi"/>
          <w:sz w:val="16"/>
        </w:rPr>
        <w:t xml:space="preserve">. </w:t>
      </w:r>
      <w:r w:rsidRPr="00B050A0">
        <w:rPr>
          <w:rStyle w:val="StyleUnderline"/>
          <w:rFonts w:asciiTheme="majorHAnsi" w:hAnsiTheme="majorHAnsi" w:cstheme="minorHAnsi"/>
        </w:rPr>
        <w:t>American and Soviet leaders worried that challenges to the existing distribution of power might raise doubts about the credibility of their alliance commitments</w:t>
      </w:r>
      <w:r w:rsidRPr="00B050A0">
        <w:rPr>
          <w:rFonts w:asciiTheme="majorHAnsi" w:hAnsiTheme="majorHAnsi" w:cstheme="minorHAnsi"/>
          <w:sz w:val="16"/>
        </w:rPr>
        <w:t xml:space="preserve">, thereby </w:t>
      </w:r>
      <w:r w:rsidRPr="00B050A0">
        <w:rPr>
          <w:rStyle w:val="StyleUnderline"/>
          <w:rFonts w:asciiTheme="majorHAnsi" w:hAnsiTheme="majorHAnsi" w:cstheme="minorHAnsi"/>
        </w:rPr>
        <w:t>encouraging their allies to drift toward neutrality or, worse still, switch sides</w:t>
      </w:r>
      <w:r w:rsidRPr="00B050A0">
        <w:rPr>
          <w:rFonts w:asciiTheme="majorHAnsi" w:hAnsiTheme="majorHAnsi" w:cstheme="minorHAnsi"/>
          <w:sz w:val="16"/>
        </w:rPr>
        <w:t xml:space="preserve"> (Hironaka 2005, 107–11). </w:t>
      </w:r>
      <w:r w:rsidRPr="00B050A0">
        <w:rPr>
          <w:rStyle w:val="StyleUnderline"/>
          <w:rFonts w:asciiTheme="majorHAnsi" w:hAnsiTheme="majorHAnsi" w:cstheme="minorHAnsi"/>
        </w:rPr>
        <w:t>Because challenges to the status quo were perceived to threaten the relative balance of power and credibility, they were resisted</w:t>
      </w:r>
      <w:r w:rsidRPr="00B050A0">
        <w:rPr>
          <w:rFonts w:asciiTheme="majorHAnsi" w:hAnsiTheme="majorHAnsi" w:cstheme="minorHAnsi"/>
          <w:sz w:val="16"/>
        </w:rPr>
        <w:t xml:space="preserve">. Yet, </w:t>
      </w:r>
      <w:r w:rsidRPr="00B050A0">
        <w:rPr>
          <w:rStyle w:val="StyleUnderline"/>
          <w:rFonts w:asciiTheme="majorHAnsi" w:hAnsiTheme="majorHAnsi" w:cstheme="minorHAnsi"/>
        </w:rPr>
        <w:t xml:space="preserve">because any action by one superpower was perceived as an attempt to gain a geostrategic advantage, it </w:t>
      </w:r>
      <w:r w:rsidRPr="00B050A0">
        <w:rPr>
          <w:rStyle w:val="Emphasis"/>
          <w:rFonts w:asciiTheme="majorHAnsi" w:hAnsiTheme="majorHAnsi" w:cstheme="minorHAnsi"/>
        </w:rPr>
        <w:t>demanded a response</w:t>
      </w:r>
      <w:r w:rsidRPr="00B050A0">
        <w:rPr>
          <w:rFonts w:asciiTheme="majorHAnsi" w:hAnsiTheme="majorHAnsi" w:cstheme="minorHAnsi"/>
          <w:sz w:val="16"/>
        </w:rPr>
        <w:t xml:space="preserve">. </w:t>
      </w:r>
      <w:r w:rsidRPr="00A8009A">
        <w:rPr>
          <w:rStyle w:val="StyleUnderline"/>
          <w:rFonts w:asciiTheme="majorHAnsi" w:hAnsiTheme="majorHAnsi" w:cstheme="minorHAnsi"/>
          <w:highlight w:val="cyan"/>
        </w:rPr>
        <w:t>The</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end </w:t>
      </w:r>
      <w:r w:rsidRPr="00A8009A">
        <w:rPr>
          <w:rStyle w:val="Emphasis"/>
          <w:rFonts w:asciiTheme="majorHAnsi" w:hAnsiTheme="majorHAnsi" w:cstheme="minorHAnsi"/>
          <w:highlight w:val="cyan"/>
        </w:rPr>
        <w:t>result</w:t>
      </w:r>
      <w:r w:rsidRPr="00B050A0">
        <w:rPr>
          <w:rFonts w:asciiTheme="majorHAnsi" w:hAnsiTheme="majorHAnsi" w:cstheme="minorHAnsi"/>
          <w:sz w:val="16"/>
        </w:rPr>
        <w:t xml:space="preserve"> </w:t>
      </w:r>
      <w:r w:rsidRPr="00A8009A">
        <w:rPr>
          <w:rStyle w:val="StyleUnderline"/>
          <w:rFonts w:asciiTheme="majorHAnsi" w:hAnsiTheme="majorHAnsi" w:cstheme="minorHAnsi"/>
          <w:highlight w:val="cyan"/>
        </w:rPr>
        <w:t>was</w:t>
      </w:r>
      <w:r w:rsidRPr="00B050A0">
        <w:rPr>
          <w:rFonts w:asciiTheme="majorHAnsi" w:hAnsiTheme="majorHAnsi" w:cstheme="minorHAnsi"/>
          <w:sz w:val="16"/>
        </w:rPr>
        <w:t xml:space="preserve"> a </w:t>
      </w:r>
      <w:r w:rsidRPr="00A8009A">
        <w:rPr>
          <w:rStyle w:val="Emphasis"/>
          <w:rFonts w:asciiTheme="majorHAnsi" w:hAnsiTheme="majorHAnsi" w:cstheme="minorHAnsi"/>
          <w:highlight w:val="cyan"/>
        </w:rPr>
        <w:t>prolif</w:t>
      </w:r>
      <w:r w:rsidRPr="00B050A0">
        <w:rPr>
          <w:rFonts w:asciiTheme="majorHAnsi" w:hAnsiTheme="majorHAnsi" w:cstheme="minorHAnsi"/>
          <w:sz w:val="16"/>
        </w:rPr>
        <w:t xml:space="preserve">eration </w:t>
      </w:r>
      <w:r w:rsidRPr="00A8009A">
        <w:rPr>
          <w:rStyle w:val="StyleUnderline"/>
          <w:rFonts w:asciiTheme="majorHAnsi" w:hAnsiTheme="majorHAnsi" w:cstheme="minorHAnsi"/>
          <w:highlight w:val="cyan"/>
        </w:rPr>
        <w:t xml:space="preserve">of </w:t>
      </w:r>
      <w:r w:rsidRPr="00A8009A">
        <w:rPr>
          <w:rStyle w:val="Emphasis"/>
          <w:rFonts w:asciiTheme="majorHAnsi" w:hAnsiTheme="majorHAnsi" w:cstheme="minorHAnsi"/>
          <w:highlight w:val="cyan"/>
        </w:rPr>
        <w:t>US-Soviet competitive intervention</w:t>
      </w:r>
      <w:r w:rsidRPr="00B050A0">
        <w:rPr>
          <w:rFonts w:asciiTheme="majorHAnsi" w:hAnsiTheme="majorHAnsi" w:cstheme="minorHAnsi"/>
          <w:sz w:val="16"/>
        </w:rPr>
        <w:t xml:space="preserve">, </w:t>
      </w:r>
      <w:r w:rsidRPr="00B050A0">
        <w:rPr>
          <w:rStyle w:val="StyleUnderline"/>
          <w:rFonts w:asciiTheme="majorHAnsi" w:hAnsiTheme="majorHAnsi" w:cstheme="minorHAnsi"/>
        </w:rPr>
        <w:t>wherein</w:t>
      </w:r>
      <w:r w:rsidRPr="00B050A0">
        <w:rPr>
          <w:rFonts w:asciiTheme="majorHAnsi" w:hAnsiTheme="majorHAnsi" w:cstheme="minorHAnsi"/>
          <w:sz w:val="16"/>
        </w:rPr>
        <w:t xml:space="preserve"> the </w:t>
      </w:r>
      <w:r w:rsidRPr="00A8009A">
        <w:rPr>
          <w:rStyle w:val="StyleUnderline"/>
          <w:rFonts w:asciiTheme="majorHAnsi" w:hAnsiTheme="majorHAnsi" w:cstheme="minorHAnsi"/>
          <w:highlight w:val="cyan"/>
        </w:rPr>
        <w:t>superpowers committed resources to opposing</w:t>
      </w:r>
      <w:r w:rsidRPr="00B050A0">
        <w:rPr>
          <w:rStyle w:val="StyleUnderline"/>
          <w:rFonts w:asciiTheme="majorHAnsi" w:hAnsiTheme="majorHAnsi" w:cstheme="minorHAnsi"/>
        </w:rPr>
        <w:t xml:space="preserve"> government and rebel </w:t>
      </w:r>
      <w:r w:rsidRPr="00A8009A">
        <w:rPr>
          <w:rStyle w:val="StyleUnderline"/>
          <w:rFonts w:asciiTheme="majorHAnsi" w:hAnsiTheme="majorHAnsi" w:cstheme="minorHAnsi"/>
          <w:highlight w:val="cyan"/>
        </w:rPr>
        <w:t>forces</w:t>
      </w:r>
      <w:r w:rsidRPr="00B050A0">
        <w:rPr>
          <w:rFonts w:asciiTheme="majorHAnsi" w:hAnsiTheme="majorHAnsi" w:cstheme="minorHAnsi"/>
          <w:sz w:val="16"/>
        </w:rPr>
        <w:t xml:space="preserve"> fighting on the periphery of their spheres of influence.</w:t>
      </w:r>
    </w:p>
    <w:p w14:paraId="49F29A86" w14:textId="77777777" w:rsidR="00F05AB1" w:rsidRPr="00B050A0" w:rsidRDefault="00F05AB1" w:rsidP="00F05AB1">
      <w:pPr>
        <w:rPr>
          <w:rFonts w:asciiTheme="majorHAnsi" w:hAnsiTheme="majorHAnsi" w:cstheme="minorHAnsi"/>
          <w:sz w:val="16"/>
        </w:rPr>
      </w:pPr>
      <w:r w:rsidRPr="00B050A0">
        <w:rPr>
          <w:rStyle w:val="StyleUnderline"/>
          <w:rFonts w:asciiTheme="majorHAnsi" w:hAnsiTheme="majorHAnsi" w:cstheme="minorHAnsi"/>
        </w:rPr>
        <w:t>That many civil wars during the Cold War were superpower proxy wars is a well-rehearsed perspective</w:t>
      </w:r>
      <w:r w:rsidRPr="00B050A0">
        <w:rPr>
          <w:rFonts w:asciiTheme="majorHAnsi" w:hAnsiTheme="maj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B050A0">
        <w:rPr>
          <w:rStyle w:val="StyleUnderline"/>
          <w:rFonts w:asciiTheme="majorHAnsi" w:hAnsiTheme="majorHAnsi" w:cstheme="minorHAnsi"/>
        </w:rPr>
        <w:t>challenges to the relative balance of power and credibility necessitated reflexive responses</w:t>
      </w:r>
      <w:r w:rsidRPr="00B050A0">
        <w:rPr>
          <w:rFonts w:asciiTheme="majorHAnsi" w:hAnsiTheme="majorHAnsi" w:cstheme="minorHAnsi"/>
          <w:sz w:val="16"/>
        </w:rPr>
        <w:t>, but the impossible stakes of direct confrontation advised caution. While the superpowers were compelled to intervene, they were simultaneously—and paradoxically—compelled to do so with restraint.</w:t>
      </w:r>
    </w:p>
    <w:p w14:paraId="7B1EDD4B" w14:textId="77777777" w:rsidR="00F05AB1" w:rsidRPr="00B050A0" w:rsidRDefault="00F05AB1" w:rsidP="00F05AB1">
      <w:pPr>
        <w:rPr>
          <w:rFonts w:asciiTheme="majorHAnsi" w:hAnsiTheme="majorHAnsi" w:cstheme="minorHAnsi"/>
          <w:sz w:val="16"/>
        </w:rPr>
      </w:pPr>
      <w:r w:rsidRPr="00B050A0">
        <w:rPr>
          <w:rStyle w:val="Emphasis"/>
          <w:rFonts w:asciiTheme="majorHAnsi" w:hAnsiTheme="majorHAnsi" w:cstheme="minorHAnsi"/>
        </w:rPr>
        <w:t xml:space="preserve">Superpower </w:t>
      </w:r>
      <w:r w:rsidRPr="00A8009A">
        <w:rPr>
          <w:rStyle w:val="Emphasis"/>
          <w:rFonts w:asciiTheme="majorHAnsi" w:hAnsiTheme="majorHAnsi" w:cstheme="minorHAnsi"/>
          <w:highlight w:val="cyan"/>
        </w:rPr>
        <w:t>rivalry</w:t>
      </w:r>
      <w:r w:rsidRPr="00B050A0">
        <w:rPr>
          <w:rFonts w:asciiTheme="majorHAnsi" w:hAnsiTheme="majorHAnsi" w:cstheme="minorHAnsi"/>
          <w:sz w:val="16"/>
        </w:rPr>
        <w:t xml:space="preserve"> also </w:t>
      </w:r>
      <w:r w:rsidRPr="00B050A0">
        <w:rPr>
          <w:rStyle w:val="StyleUnderline"/>
          <w:rFonts w:asciiTheme="majorHAnsi" w:hAnsiTheme="majorHAnsi" w:cstheme="minorHAnsi"/>
        </w:rPr>
        <w:t>had</w:t>
      </w:r>
      <w:r w:rsidRPr="00B050A0">
        <w:rPr>
          <w:rFonts w:asciiTheme="majorHAnsi" w:hAnsiTheme="majorHAnsi" w:cstheme="minorHAnsi"/>
          <w:sz w:val="16"/>
        </w:rPr>
        <w:t xml:space="preserve"> secondary </w:t>
      </w:r>
      <w:r w:rsidRPr="00A8009A">
        <w:rPr>
          <w:rStyle w:val="Emphasis"/>
          <w:rFonts w:asciiTheme="majorHAnsi" w:hAnsiTheme="majorHAnsi" w:cstheme="minorHAnsi"/>
          <w:highlight w:val="cyan"/>
        </w:rPr>
        <w:t>duration effects</w:t>
      </w:r>
      <w:r w:rsidRPr="00B050A0">
        <w:rPr>
          <w:rFonts w:asciiTheme="majorHAnsi" w:hAnsiTheme="majorHAnsi" w:cstheme="minorHAnsi"/>
          <w:sz w:val="16"/>
        </w:rPr>
        <w:t xml:space="preserve">. Constrained by the need to both deter and avoid direct confrontation, </w:t>
      </w:r>
      <w:r w:rsidRPr="00B050A0">
        <w:rPr>
          <w:rStyle w:val="StyleUnderline"/>
          <w:rFonts w:asciiTheme="majorHAnsi" w:hAnsiTheme="majorHAnsi" w:cstheme="minorHAnsi"/>
        </w:rPr>
        <w:t>Washington and Moscow employed indirect strategies for projecting power</w:t>
      </w:r>
      <w:r w:rsidRPr="00B050A0">
        <w:rPr>
          <w:rFonts w:asciiTheme="majorHAnsi" w:hAnsiTheme="majorHAnsi" w:cstheme="minorHAnsi"/>
          <w:sz w:val="16"/>
        </w:rPr>
        <w:t xml:space="preserve">. </w:t>
      </w:r>
      <w:r w:rsidRPr="00B050A0">
        <w:rPr>
          <w:rStyle w:val="StyleUnderline"/>
          <w:rFonts w:asciiTheme="majorHAnsi" w:hAnsiTheme="majorHAnsi" w:cstheme="minorHAnsi"/>
        </w:rPr>
        <w:t xml:space="preserve">Military aid was an integral element of their </w:t>
      </w:r>
      <w:r w:rsidRPr="008B4EDB">
        <w:rPr>
          <w:rStyle w:val="StyleUnderline"/>
          <w:rFonts w:asciiTheme="majorHAnsi" w:hAnsiTheme="majorHAnsi" w:cstheme="minorHAnsi"/>
        </w:rPr>
        <w:t>competition for influence, and accordingly, money and weapons diffused not only to civil wars</w:t>
      </w:r>
      <w:r w:rsidRPr="008B4EDB">
        <w:rPr>
          <w:rFonts w:asciiTheme="majorHAnsi" w:hAnsiTheme="majorHAnsi" w:cstheme="minorHAnsi"/>
          <w:sz w:val="16"/>
        </w:rPr>
        <w:t xml:space="preserve">, but across the international system. </w:t>
      </w:r>
      <w:r w:rsidRPr="008B4EDB">
        <w:rPr>
          <w:rStyle w:val="StyleUnderline"/>
          <w:rFonts w:asciiTheme="majorHAnsi" w:hAnsiTheme="majorHAnsi" w:cstheme="minorHAnsi"/>
        </w:rPr>
        <w:t xml:space="preserve">This assistance empowered client states, providing a set of Cold War framings and </w:t>
      </w:r>
      <w:r w:rsidRPr="008B4EDB">
        <w:rPr>
          <w:rStyle w:val="Emphasis"/>
          <w:rFonts w:asciiTheme="majorHAnsi" w:hAnsiTheme="majorHAnsi" w:cstheme="minorHAnsi"/>
        </w:rPr>
        <w:t>superpower arms</w:t>
      </w:r>
      <w:r w:rsidRPr="008B4EDB">
        <w:rPr>
          <w:rStyle w:val="StyleUnderline"/>
          <w:rFonts w:asciiTheme="majorHAnsi" w:hAnsiTheme="majorHAnsi" w:cstheme="minorHAnsi"/>
        </w:rPr>
        <w:t xml:space="preserve"> that could be used to justify and implement independent foreign policy objectives</w:t>
      </w:r>
      <w:r w:rsidRPr="00B050A0">
        <w:rPr>
          <w:rFonts w:asciiTheme="majorHAnsi" w:hAnsiTheme="majorHAnsi" w:cstheme="minorHAnsi"/>
          <w:sz w:val="16"/>
        </w:rPr>
        <w:t xml:space="preserve">. Notably, the </w:t>
      </w:r>
      <w:r w:rsidRPr="00A8009A">
        <w:rPr>
          <w:rStyle w:val="StyleUnderline"/>
          <w:rFonts w:asciiTheme="majorHAnsi" w:hAnsiTheme="majorHAnsi" w:cstheme="minorHAnsi"/>
          <w:highlight w:val="cyan"/>
        </w:rPr>
        <w:t xml:space="preserve">superpowers </w:t>
      </w:r>
      <w:r w:rsidRPr="00A8009A">
        <w:rPr>
          <w:rStyle w:val="Emphasis"/>
          <w:rFonts w:asciiTheme="majorHAnsi" w:hAnsiTheme="majorHAnsi" w:cstheme="minorHAnsi"/>
          <w:highlight w:val="cyan"/>
        </w:rPr>
        <w:t>struggled to control</w:t>
      </w:r>
      <w:r w:rsidRPr="00B050A0">
        <w:rPr>
          <w:rStyle w:val="StyleUnderline"/>
          <w:rFonts w:asciiTheme="majorHAnsi" w:hAnsiTheme="majorHAnsi" w:cstheme="minorHAnsi"/>
        </w:rPr>
        <w:t xml:space="preserve"> their clients’ </w:t>
      </w:r>
      <w:r w:rsidRPr="00A8009A">
        <w:rPr>
          <w:rStyle w:val="Emphasis"/>
          <w:rFonts w:asciiTheme="majorHAnsi" w:hAnsiTheme="majorHAnsi" w:cstheme="minorHAnsi"/>
          <w:highlight w:val="cyan"/>
        </w:rPr>
        <w:t>adventurism</w:t>
      </w:r>
      <w:r w:rsidRPr="00A8009A">
        <w:rPr>
          <w:rStyle w:val="StyleUnderline"/>
          <w:rFonts w:asciiTheme="majorHAnsi" w:hAnsiTheme="majorHAnsi" w:cstheme="minorHAnsi"/>
          <w:highlight w:val="cyan"/>
        </w:rPr>
        <w:t xml:space="preserve">; by exploiting </w:t>
      </w:r>
      <w:r w:rsidRPr="00A8009A">
        <w:rPr>
          <w:rStyle w:val="Emphasis"/>
          <w:rFonts w:asciiTheme="majorHAnsi" w:hAnsiTheme="majorHAnsi" w:cstheme="minorHAnsi"/>
          <w:highlight w:val="cyan"/>
        </w:rPr>
        <w:t>fears of defection</w:t>
      </w:r>
      <w:r w:rsidRPr="00B050A0">
        <w:rPr>
          <w:rStyle w:val="StyleUnderline"/>
          <w:rFonts w:asciiTheme="majorHAnsi" w:hAnsiTheme="majorHAnsi" w:cstheme="minorHAnsi"/>
        </w:rPr>
        <w:t xml:space="preserve"> to the opposing bloc, </w:t>
      </w:r>
      <w:r w:rsidRPr="00A8009A">
        <w:rPr>
          <w:rStyle w:val="StyleUnderline"/>
          <w:rFonts w:asciiTheme="majorHAnsi" w:hAnsiTheme="majorHAnsi" w:cstheme="minorHAnsi"/>
          <w:highlight w:val="cyan"/>
        </w:rPr>
        <w:t>clients</w:t>
      </w:r>
      <w:r w:rsidRPr="00B050A0">
        <w:rPr>
          <w:rStyle w:val="StyleUnderline"/>
          <w:rFonts w:asciiTheme="majorHAnsi" w:hAnsiTheme="majorHAnsi" w:cstheme="minorHAnsi"/>
        </w:rPr>
        <w:t xml:space="preserve"> found ways to </w:t>
      </w:r>
      <w:r w:rsidRPr="00A8009A">
        <w:rPr>
          <w:rStyle w:val="StyleUnderline"/>
          <w:rFonts w:asciiTheme="majorHAnsi" w:hAnsiTheme="majorHAnsi" w:cstheme="minorHAnsi"/>
          <w:highlight w:val="cyan"/>
        </w:rPr>
        <w:t>commandeer</w:t>
      </w:r>
      <w:r w:rsidRPr="00B050A0">
        <w:rPr>
          <w:rStyle w:val="StyleUnderline"/>
          <w:rFonts w:asciiTheme="majorHAnsi" w:hAnsiTheme="majorHAnsi" w:cstheme="minorHAnsi"/>
        </w:rPr>
        <w:t xml:space="preserve"> superpower </w:t>
      </w:r>
      <w:r w:rsidRPr="00A8009A">
        <w:rPr>
          <w:rStyle w:val="StyleUnderline"/>
          <w:rFonts w:asciiTheme="majorHAnsi" w:hAnsiTheme="majorHAnsi" w:cstheme="minorHAnsi"/>
          <w:highlight w:val="cyan"/>
        </w:rPr>
        <w:t>aid for</w:t>
      </w:r>
      <w:r w:rsidRPr="00B050A0">
        <w:rPr>
          <w:rStyle w:val="StyleUnderline"/>
          <w:rFonts w:asciiTheme="majorHAnsi" w:hAnsiTheme="majorHAnsi" w:cstheme="minorHAnsi"/>
        </w:rPr>
        <w:t xml:space="preserve"> their own self-interested </w:t>
      </w:r>
      <w:r w:rsidRPr="00A8009A">
        <w:rPr>
          <w:rStyle w:val="StyleUnderline"/>
          <w:rFonts w:asciiTheme="majorHAnsi" w:hAnsiTheme="majorHAnsi" w:cstheme="minorHAnsi"/>
          <w:highlight w:val="cyan"/>
        </w:rPr>
        <w:t>ends</w:t>
      </w:r>
      <w:r w:rsidRPr="00B050A0">
        <w:rPr>
          <w:rFonts w:asciiTheme="majorHAnsi" w:hAnsiTheme="majorHAnsi" w:cstheme="minorHAnsi"/>
          <w:sz w:val="16"/>
        </w:rPr>
        <w:t xml:space="preserve"> (Krause 1991). </w:t>
      </w:r>
      <w:r w:rsidRPr="00A8009A">
        <w:rPr>
          <w:rStyle w:val="StyleUnderline"/>
          <w:rFonts w:asciiTheme="majorHAnsi" w:hAnsiTheme="majorHAnsi" w:cstheme="minorHAnsi"/>
          <w:highlight w:val="cyan"/>
        </w:rPr>
        <w:t>The</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net </w:t>
      </w:r>
      <w:r w:rsidRPr="00A8009A">
        <w:rPr>
          <w:rStyle w:val="Emphasis"/>
          <w:rFonts w:asciiTheme="majorHAnsi" w:hAnsiTheme="majorHAnsi" w:cstheme="minorHAnsi"/>
          <w:highlight w:val="cyan"/>
        </w:rPr>
        <w:t>result</w:t>
      </w:r>
      <w:r w:rsidRPr="00A8009A">
        <w:rPr>
          <w:rStyle w:val="StyleUnderline"/>
          <w:rFonts w:asciiTheme="majorHAnsi" w:hAnsiTheme="majorHAnsi" w:cstheme="minorHAnsi"/>
          <w:highlight w:val="cyan"/>
        </w:rPr>
        <w:t xml:space="preserve"> was</w:t>
      </w:r>
      <w:r w:rsidRPr="00B050A0">
        <w:rPr>
          <w:rStyle w:val="StyleUnderline"/>
          <w:rFonts w:asciiTheme="majorHAnsi" w:hAnsiTheme="majorHAnsi" w:cstheme="minorHAnsi"/>
        </w:rPr>
        <w:t xml:space="preserve"> a </w:t>
      </w:r>
      <w:r w:rsidRPr="00A8009A">
        <w:rPr>
          <w:rStyle w:val="Emphasis"/>
          <w:rFonts w:asciiTheme="majorHAnsi" w:hAnsiTheme="majorHAnsi" w:cstheme="minorHAnsi"/>
          <w:highlight w:val="cyan"/>
        </w:rPr>
        <w:t>prolif</w:t>
      </w:r>
      <w:r w:rsidRPr="00B050A0">
        <w:rPr>
          <w:rStyle w:val="Emphasis"/>
          <w:rFonts w:asciiTheme="majorHAnsi" w:hAnsiTheme="majorHAnsi" w:cstheme="minorHAnsi"/>
        </w:rPr>
        <w:t xml:space="preserve">eration </w:t>
      </w:r>
      <w:r w:rsidRPr="00A8009A">
        <w:rPr>
          <w:rStyle w:val="Emphasis"/>
          <w:rFonts w:asciiTheme="majorHAnsi" w:hAnsiTheme="majorHAnsi" w:cstheme="minorHAnsi"/>
          <w:highlight w:val="cyan"/>
        </w:rPr>
        <w:t>of interventions</w:t>
      </w:r>
      <w:r w:rsidRPr="00B050A0">
        <w:rPr>
          <w:rStyle w:val="StyleUnderline"/>
          <w:rFonts w:asciiTheme="majorHAnsi" w:hAnsiTheme="majorHAnsi" w:cstheme="minorHAnsi"/>
        </w:rPr>
        <w:t xml:space="preserve"> by otherwise weak states in civil wars </w:t>
      </w:r>
      <w:r w:rsidRPr="00A8009A">
        <w:rPr>
          <w:rStyle w:val="Emphasis"/>
          <w:rFonts w:asciiTheme="majorHAnsi" w:hAnsiTheme="majorHAnsi" w:cstheme="minorHAnsi"/>
          <w:highlight w:val="cyan"/>
        </w:rPr>
        <w:t>across the globe</w:t>
      </w:r>
      <w:r w:rsidRPr="00B050A0">
        <w:rPr>
          <w:rFonts w:asciiTheme="majorHAnsi" w:hAnsiTheme="majorHAnsi" w:cstheme="minorHAnsi"/>
          <w:sz w:val="16"/>
        </w:rPr>
        <w:t>.</w:t>
      </w:r>
    </w:p>
    <w:p w14:paraId="6A1C858C" w14:textId="77777777" w:rsidR="00F05AB1" w:rsidRPr="00B050A0" w:rsidRDefault="00F05AB1" w:rsidP="00F05AB1">
      <w:pPr>
        <w:rPr>
          <w:rFonts w:asciiTheme="majorHAnsi" w:hAnsiTheme="majorHAnsi" w:cstheme="minorHAnsi"/>
          <w:sz w:val="16"/>
        </w:rPr>
      </w:pPr>
      <w:r w:rsidRPr="00B050A0">
        <w:rPr>
          <w:rStyle w:val="StyleUnderline"/>
          <w:rFonts w:asciiTheme="majorHAnsi" w:hAnsiTheme="majorHAnsi" w:cstheme="minorHAnsi"/>
        </w:rPr>
        <w:t xml:space="preserve">In the </w:t>
      </w:r>
      <w:r w:rsidRPr="00A8009A">
        <w:rPr>
          <w:rStyle w:val="Emphasis"/>
          <w:rFonts w:asciiTheme="majorHAnsi" w:hAnsiTheme="majorHAnsi" w:cstheme="minorHAnsi"/>
          <w:highlight w:val="cyan"/>
        </w:rPr>
        <w:t>post–Cold War</w:t>
      </w:r>
      <w:r w:rsidRPr="00B050A0">
        <w:rPr>
          <w:rStyle w:val="StyleUnderline"/>
          <w:rFonts w:asciiTheme="majorHAnsi" w:hAnsiTheme="majorHAnsi" w:cstheme="minorHAnsi"/>
        </w:rPr>
        <w:t xml:space="preserve"> period, </w:t>
      </w:r>
      <w:r w:rsidRPr="00B050A0">
        <w:rPr>
          <w:rStyle w:val="Emphasis"/>
          <w:rFonts w:asciiTheme="majorHAnsi" w:hAnsiTheme="majorHAnsi" w:cstheme="minorHAnsi"/>
        </w:rPr>
        <w:t>by contrast</w:t>
      </w:r>
      <w:r w:rsidRPr="00B050A0">
        <w:rPr>
          <w:rFonts w:asciiTheme="majorHAnsi" w:hAnsiTheme="majorHAnsi" w:cstheme="minorHAnsi"/>
          <w:sz w:val="16"/>
        </w:rPr>
        <w:t xml:space="preserve">, </w:t>
      </w:r>
      <w:r w:rsidRPr="00A8009A">
        <w:rPr>
          <w:rStyle w:val="StyleUnderline"/>
          <w:rFonts w:asciiTheme="majorHAnsi" w:hAnsiTheme="majorHAnsi" w:cstheme="minorHAnsi"/>
          <w:highlight w:val="cyan"/>
        </w:rPr>
        <w:t>state</w:t>
      </w:r>
      <w:r w:rsidRPr="00B050A0">
        <w:rPr>
          <w:rStyle w:val="StyleUnderline"/>
          <w:rFonts w:asciiTheme="majorHAnsi" w:hAnsiTheme="majorHAnsi" w:cstheme="minorHAnsi"/>
        </w:rPr>
        <w:t xml:space="preserve"> clients </w:t>
      </w:r>
      <w:r w:rsidRPr="00A8009A">
        <w:rPr>
          <w:rStyle w:val="StyleUnderline"/>
          <w:rFonts w:asciiTheme="majorHAnsi" w:hAnsiTheme="majorHAnsi" w:cstheme="minorHAnsi"/>
          <w:highlight w:val="cyan"/>
        </w:rPr>
        <w:t xml:space="preserve">have a </w:t>
      </w:r>
      <w:r w:rsidRPr="00A8009A">
        <w:rPr>
          <w:rStyle w:val="Emphasis"/>
          <w:rFonts w:asciiTheme="majorHAnsi" w:hAnsiTheme="majorHAnsi" w:cstheme="minorHAnsi"/>
          <w:highlight w:val="cyan"/>
        </w:rPr>
        <w:t>harder time</w:t>
      </w:r>
      <w:r w:rsidRPr="00A8009A">
        <w:rPr>
          <w:rStyle w:val="StyleUnderline"/>
          <w:rFonts w:asciiTheme="majorHAnsi" w:hAnsiTheme="majorHAnsi" w:cstheme="minorHAnsi"/>
          <w:highlight w:val="cyan"/>
        </w:rPr>
        <w:t xml:space="preserve"> garnering American aid</w:t>
      </w:r>
      <w:r w:rsidRPr="00B050A0">
        <w:rPr>
          <w:rFonts w:asciiTheme="majorHAnsi" w:hAnsiTheme="majorHAnsi" w:cstheme="minorHAnsi"/>
          <w:sz w:val="16"/>
        </w:rPr>
        <w:t xml:space="preserve">. </w:t>
      </w:r>
      <w:r w:rsidRPr="00B050A0">
        <w:rPr>
          <w:rStyle w:val="StyleUnderline"/>
          <w:rFonts w:asciiTheme="majorHAnsi" w:hAnsiTheme="maj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B050A0">
        <w:rPr>
          <w:rFonts w:asciiTheme="majorHAnsi" w:hAnsiTheme="majorHAnsi" w:cstheme="minorHAnsi"/>
          <w:sz w:val="16"/>
        </w:rPr>
        <w:t xml:space="preserve">. </w:t>
      </w:r>
      <w:r w:rsidRPr="00A8009A">
        <w:rPr>
          <w:rStyle w:val="StyleUnderline"/>
          <w:rFonts w:asciiTheme="majorHAnsi" w:hAnsiTheme="majorHAnsi" w:cstheme="minorHAnsi"/>
          <w:highlight w:val="cyan"/>
        </w:rPr>
        <w:t xml:space="preserve">In the </w:t>
      </w:r>
      <w:r w:rsidRPr="00A8009A">
        <w:rPr>
          <w:rStyle w:val="Emphasis"/>
          <w:rFonts w:asciiTheme="majorHAnsi" w:hAnsiTheme="majorHAnsi" w:cstheme="minorHAnsi"/>
          <w:highlight w:val="cyan"/>
        </w:rPr>
        <w:t>unipolar period</w:t>
      </w:r>
      <w:r w:rsidRPr="00B050A0">
        <w:rPr>
          <w:rFonts w:asciiTheme="majorHAnsi" w:hAnsiTheme="majorHAnsi" w:cstheme="minorHAnsi"/>
          <w:sz w:val="16"/>
        </w:rPr>
        <w:t xml:space="preserve">, </w:t>
      </w:r>
      <w:r w:rsidRPr="00A8009A">
        <w:rPr>
          <w:rStyle w:val="StyleUnderline"/>
          <w:rFonts w:asciiTheme="majorHAnsi" w:hAnsiTheme="majorHAnsi" w:cstheme="minorHAnsi"/>
          <w:highlight w:val="cyan"/>
        </w:rPr>
        <w:t xml:space="preserve">the </w:t>
      </w:r>
      <w:r w:rsidRPr="00A8009A">
        <w:rPr>
          <w:rStyle w:val="Emphasis"/>
          <w:rFonts w:asciiTheme="majorHAnsi" w:hAnsiTheme="majorHAnsi" w:cstheme="minorHAnsi"/>
          <w:highlight w:val="cyan"/>
        </w:rPr>
        <w:t>U</w:t>
      </w:r>
      <w:r w:rsidRPr="00B050A0">
        <w:rPr>
          <w:rFonts w:asciiTheme="majorHAnsi" w:hAnsiTheme="majorHAnsi" w:cstheme="minorHAnsi"/>
          <w:sz w:val="16"/>
        </w:rPr>
        <w:t xml:space="preserve">nited </w:t>
      </w:r>
      <w:r w:rsidRPr="00A8009A">
        <w:rPr>
          <w:rStyle w:val="Emphasis"/>
          <w:rFonts w:asciiTheme="majorHAnsi" w:hAnsiTheme="majorHAnsi" w:cstheme="minorHAnsi"/>
          <w:highlight w:val="cyan"/>
        </w:rPr>
        <w:t>S</w:t>
      </w:r>
      <w:r w:rsidRPr="00B050A0">
        <w:rPr>
          <w:rFonts w:asciiTheme="majorHAnsi" w:hAnsiTheme="majorHAnsi" w:cstheme="minorHAnsi"/>
          <w:sz w:val="16"/>
        </w:rPr>
        <w:t xml:space="preserve">tates </w:t>
      </w:r>
      <w:r w:rsidRPr="00A8009A">
        <w:rPr>
          <w:rStyle w:val="StyleUnderline"/>
          <w:rFonts w:asciiTheme="majorHAnsi" w:hAnsiTheme="majorHAnsi" w:cstheme="minorHAnsi"/>
          <w:highlight w:val="cyan"/>
        </w:rPr>
        <w:t>has</w:t>
      </w:r>
      <w:r w:rsidRPr="00B050A0">
        <w:rPr>
          <w:rStyle w:val="StyleUnderline"/>
          <w:rFonts w:asciiTheme="majorHAnsi" w:hAnsiTheme="majorHAnsi" w:cstheme="minorHAnsi"/>
        </w:rPr>
        <w:t xml:space="preserve"> greater </w:t>
      </w:r>
      <w:r w:rsidRPr="00A8009A">
        <w:rPr>
          <w:rStyle w:val="StyleUnderline"/>
          <w:rFonts w:asciiTheme="majorHAnsi" w:hAnsiTheme="majorHAnsi" w:cstheme="minorHAnsi"/>
          <w:highlight w:val="cyan"/>
        </w:rPr>
        <w:t>choice</w:t>
      </w:r>
      <w:r w:rsidRPr="00B050A0">
        <w:rPr>
          <w:rStyle w:val="StyleUnderline"/>
          <w:rFonts w:asciiTheme="majorHAnsi" w:hAnsiTheme="majorHAnsi" w:cstheme="minorHAnsi"/>
        </w:rPr>
        <w:t xml:space="preserve"> in which state clients it chooses to support, </w:t>
      </w:r>
      <w:r w:rsidRPr="00A8009A">
        <w:rPr>
          <w:rStyle w:val="StyleUnderline"/>
          <w:rFonts w:asciiTheme="majorHAnsi" w:hAnsiTheme="majorHAnsi" w:cstheme="minorHAnsi"/>
          <w:highlight w:val="cyan"/>
        </w:rPr>
        <w:t>enjoys</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greater </w:t>
      </w:r>
      <w:r w:rsidRPr="00A8009A">
        <w:rPr>
          <w:rStyle w:val="Emphasis"/>
          <w:rFonts w:asciiTheme="majorHAnsi" w:hAnsiTheme="majorHAnsi" w:cstheme="minorHAnsi"/>
          <w:highlight w:val="cyan"/>
        </w:rPr>
        <w:t>flexibility</w:t>
      </w:r>
      <w:r w:rsidRPr="00B050A0">
        <w:rPr>
          <w:rFonts w:asciiTheme="majorHAnsi" w:hAnsiTheme="majorHAnsi" w:cstheme="minorHAnsi"/>
          <w:sz w:val="16"/>
        </w:rPr>
        <w:t xml:space="preserve"> </w:t>
      </w:r>
      <w:r w:rsidRPr="00A8009A">
        <w:rPr>
          <w:rStyle w:val="StyleUnderline"/>
          <w:rFonts w:asciiTheme="majorHAnsi" w:hAnsiTheme="majorHAnsi" w:cstheme="minorHAnsi"/>
          <w:highlight w:val="cyan"/>
        </w:rPr>
        <w:t>to</w:t>
      </w:r>
      <w:r w:rsidRPr="00B050A0">
        <w:rPr>
          <w:rStyle w:val="StyleUnderline"/>
          <w:rFonts w:asciiTheme="majorHAnsi" w:hAnsiTheme="majorHAnsi" w:cstheme="minorHAnsi"/>
        </w:rPr>
        <w:t xml:space="preserve"> </w:t>
      </w:r>
      <w:r w:rsidRPr="00A8009A">
        <w:rPr>
          <w:rStyle w:val="Emphasis"/>
          <w:rFonts w:asciiTheme="majorHAnsi" w:hAnsiTheme="majorHAnsi" w:cstheme="minorHAnsi"/>
          <w:highlight w:val="cyan"/>
        </w:rPr>
        <w:t>discipline adventurism</w:t>
      </w:r>
      <w:r w:rsidRPr="00B050A0">
        <w:rPr>
          <w:rStyle w:val="StyleUnderline"/>
          <w:rFonts w:asciiTheme="majorHAnsi" w:hAnsiTheme="majorHAnsi" w:cstheme="minorHAnsi"/>
        </w:rPr>
        <w:t xml:space="preserve"> by weaker powers, </w:t>
      </w:r>
      <w:r w:rsidRPr="00A8009A">
        <w:rPr>
          <w:rStyle w:val="StyleUnderline"/>
          <w:rFonts w:asciiTheme="majorHAnsi" w:hAnsiTheme="majorHAnsi" w:cstheme="minorHAnsi"/>
          <w:highlight w:val="cyan"/>
        </w:rPr>
        <w:t xml:space="preserve">and maintains </w:t>
      </w:r>
      <w:r w:rsidRPr="00A8009A">
        <w:rPr>
          <w:rStyle w:val="Emphasis"/>
          <w:rFonts w:asciiTheme="majorHAnsi" w:hAnsiTheme="majorHAnsi" w:cstheme="minorHAnsi"/>
          <w:highlight w:val="cyan"/>
        </w:rPr>
        <w:t>“command of the commons”</w:t>
      </w:r>
      <w:r w:rsidRPr="00B050A0">
        <w:rPr>
          <w:rStyle w:val="StyleUnderline"/>
          <w:rFonts w:asciiTheme="majorHAnsi" w:hAnsiTheme="majorHAnsi" w:cstheme="minorHAnsi"/>
        </w:rPr>
        <w:t xml:space="preserve"> to restrict flows of economic and military aid around the globe</w:t>
      </w:r>
      <w:r w:rsidRPr="00B050A0">
        <w:rPr>
          <w:rFonts w:asciiTheme="majorHAnsi" w:hAnsiTheme="majorHAnsi" w:cstheme="minorHAnsi"/>
          <w:sz w:val="16"/>
        </w:rPr>
        <w:t xml:space="preserve"> (Posen 2003). Together, </w:t>
      </w:r>
      <w:r w:rsidRPr="00B050A0">
        <w:rPr>
          <w:rStyle w:val="StyleUnderline"/>
          <w:rFonts w:asciiTheme="majorHAnsi" w:hAnsiTheme="majorHAnsi" w:cstheme="minorHAnsi"/>
        </w:rPr>
        <w:t xml:space="preserve">these </w:t>
      </w:r>
      <w:r w:rsidRPr="00B050A0">
        <w:rPr>
          <w:rStyle w:val="Emphasis"/>
          <w:rFonts w:asciiTheme="majorHAnsi" w:hAnsiTheme="majorHAnsi" w:cstheme="minorHAnsi"/>
        </w:rPr>
        <w:t>features</w:t>
      </w:r>
      <w:r w:rsidRPr="00B050A0">
        <w:rPr>
          <w:rStyle w:val="StyleUnderline"/>
          <w:rFonts w:asciiTheme="majorHAnsi" w:hAnsiTheme="majorHAnsi" w:cstheme="minorHAnsi"/>
        </w:rPr>
        <w:t xml:space="preserve"> of </w:t>
      </w:r>
      <w:r w:rsidRPr="00A8009A">
        <w:rPr>
          <w:rStyle w:val="StyleUnderline"/>
          <w:rFonts w:asciiTheme="majorHAnsi" w:hAnsiTheme="majorHAnsi" w:cstheme="minorHAnsi"/>
          <w:highlight w:val="cyan"/>
        </w:rPr>
        <w:t>the</w:t>
      </w:r>
      <w:r w:rsidRPr="00B050A0">
        <w:rPr>
          <w:rStyle w:val="StyleUnderline"/>
          <w:rFonts w:asciiTheme="majorHAnsi" w:hAnsiTheme="majorHAnsi" w:cstheme="minorHAnsi"/>
        </w:rPr>
        <w:t xml:space="preserve"> </w:t>
      </w:r>
      <w:r w:rsidRPr="00A8009A">
        <w:rPr>
          <w:rStyle w:val="Emphasis"/>
          <w:rFonts w:asciiTheme="majorHAnsi" w:hAnsiTheme="majorHAnsi" w:cstheme="minorHAnsi"/>
          <w:highlight w:val="cyan"/>
        </w:rPr>
        <w:t>unipolar system</w:t>
      </w:r>
      <w:r w:rsidRPr="00B050A0">
        <w:rPr>
          <w:rStyle w:val="StyleUnderline"/>
          <w:rFonts w:asciiTheme="majorHAnsi" w:hAnsiTheme="majorHAnsi" w:cstheme="minorHAnsi"/>
        </w:rPr>
        <w:t xml:space="preserve"> </w:t>
      </w:r>
      <w:r w:rsidRPr="00A8009A">
        <w:rPr>
          <w:rStyle w:val="StyleUnderline"/>
          <w:rFonts w:asciiTheme="majorHAnsi" w:hAnsiTheme="majorHAnsi" w:cstheme="minorHAnsi"/>
          <w:highlight w:val="cyan"/>
        </w:rPr>
        <w:t>constrain</w:t>
      </w:r>
      <w:r w:rsidRPr="00B050A0">
        <w:rPr>
          <w:rStyle w:val="StyleUnderline"/>
          <w:rFonts w:asciiTheme="majorHAnsi" w:hAnsiTheme="majorHAnsi" w:cstheme="minorHAnsi"/>
        </w:rPr>
        <w:t xml:space="preserve"> foreign </w:t>
      </w:r>
      <w:r w:rsidRPr="00A8009A">
        <w:rPr>
          <w:rStyle w:val="StyleUnderline"/>
          <w:rFonts w:asciiTheme="majorHAnsi" w:hAnsiTheme="majorHAnsi" w:cstheme="minorHAnsi"/>
          <w:highlight w:val="cyan"/>
        </w:rPr>
        <w:t>adventurism</w:t>
      </w:r>
      <w:r w:rsidRPr="00B050A0">
        <w:rPr>
          <w:rFonts w:asciiTheme="majorHAnsi" w:hAnsiTheme="majorHAnsi" w:cstheme="minorHAnsi"/>
          <w:sz w:val="16"/>
        </w:rPr>
        <w:t xml:space="preserve"> by lesser powers relative to the Cold War period, thereby </w:t>
      </w:r>
      <w:r w:rsidRPr="00B050A0">
        <w:rPr>
          <w:rStyle w:val="StyleUnderline"/>
          <w:rFonts w:asciiTheme="majorHAnsi" w:hAnsiTheme="majorHAnsi" w:cstheme="minorHAnsi"/>
        </w:rPr>
        <w:t>reducing</w:t>
      </w:r>
      <w:r w:rsidRPr="00B050A0">
        <w:rPr>
          <w:rFonts w:asciiTheme="majorHAnsi" w:hAnsiTheme="majorHAnsi" w:cstheme="minorHAnsi"/>
          <w:sz w:val="16"/>
        </w:rPr>
        <w:t xml:space="preserve">—though not eliminating—the </w:t>
      </w:r>
      <w:r w:rsidRPr="00B050A0">
        <w:rPr>
          <w:rStyle w:val="StyleUnderline"/>
          <w:rFonts w:asciiTheme="majorHAnsi" w:hAnsiTheme="majorHAnsi" w:cstheme="minorHAnsi"/>
        </w:rPr>
        <w:t>prevalence of competitive interventions among neighboring states and regional rivals</w:t>
      </w:r>
      <w:r w:rsidRPr="00B050A0">
        <w:rPr>
          <w:rFonts w:asciiTheme="majorHAnsi" w:hAnsiTheme="majorHAnsi" w:cstheme="minorHAnsi"/>
          <w:sz w:val="16"/>
        </w:rPr>
        <w:t xml:space="preserve">. In this way, </w:t>
      </w:r>
      <w:r w:rsidRPr="00B050A0">
        <w:rPr>
          <w:rStyle w:val="StyleUnderline"/>
          <w:rFonts w:asciiTheme="majorHAnsi" w:hAnsiTheme="majorHAnsi" w:cstheme="minorHAnsi"/>
        </w:rPr>
        <w:t xml:space="preserve">the </w:t>
      </w:r>
      <w:r w:rsidRPr="00A8009A">
        <w:rPr>
          <w:rStyle w:val="StyleUnderline"/>
          <w:rFonts w:asciiTheme="majorHAnsi" w:hAnsiTheme="majorHAnsi" w:cstheme="minorHAnsi"/>
          <w:highlight w:val="cyan"/>
        </w:rPr>
        <w:t>transition from</w:t>
      </w:r>
      <w:r w:rsidRPr="00B050A0">
        <w:rPr>
          <w:rStyle w:val="StyleUnderline"/>
          <w:rFonts w:asciiTheme="majorHAnsi" w:hAnsiTheme="majorHAnsi" w:cstheme="minorHAnsi"/>
        </w:rPr>
        <w:t xml:space="preserve"> a </w:t>
      </w:r>
      <w:r w:rsidRPr="00A8009A">
        <w:rPr>
          <w:rStyle w:val="Emphasis"/>
          <w:rFonts w:asciiTheme="majorHAnsi" w:hAnsiTheme="majorHAnsi" w:cstheme="minorHAnsi"/>
          <w:highlight w:val="cyan"/>
        </w:rPr>
        <w:t>bipolar to unipolar system</w:t>
      </w:r>
      <w:r w:rsidRPr="00B050A0">
        <w:rPr>
          <w:rFonts w:asciiTheme="majorHAnsi" w:hAnsiTheme="majorHAnsi" w:cstheme="minorHAnsi"/>
          <w:sz w:val="16"/>
        </w:rPr>
        <w:t xml:space="preserve"> </w:t>
      </w:r>
      <w:r w:rsidRPr="00A8009A">
        <w:rPr>
          <w:rStyle w:val="StyleUnderline"/>
          <w:rFonts w:asciiTheme="majorHAnsi" w:hAnsiTheme="majorHAnsi" w:cstheme="minorHAnsi"/>
          <w:highlight w:val="cyan"/>
        </w:rPr>
        <w:t>not only</w:t>
      </w:r>
      <w:r w:rsidRPr="00B050A0">
        <w:rPr>
          <w:rStyle w:val="StyleUnderline"/>
          <w:rFonts w:asciiTheme="majorHAnsi" w:hAnsiTheme="majorHAnsi" w:cstheme="minorHAnsi"/>
        </w:rPr>
        <w:t xml:space="preserve"> </w:t>
      </w:r>
      <w:r w:rsidRPr="00A8009A">
        <w:rPr>
          <w:rStyle w:val="Emphasis"/>
          <w:rFonts w:asciiTheme="majorHAnsi" w:hAnsiTheme="majorHAnsi" w:cstheme="minorHAnsi"/>
          <w:highlight w:val="cyan"/>
        </w:rPr>
        <w:t>terminated</w:t>
      </w:r>
      <w:r w:rsidRPr="00B050A0">
        <w:rPr>
          <w:rStyle w:val="Emphasis"/>
          <w:rFonts w:asciiTheme="majorHAnsi" w:hAnsiTheme="majorHAnsi" w:cstheme="minorHAnsi"/>
        </w:rPr>
        <w:t xml:space="preserve"> superpower </w:t>
      </w:r>
      <w:r w:rsidRPr="00A8009A">
        <w:rPr>
          <w:rStyle w:val="Emphasis"/>
          <w:rFonts w:asciiTheme="majorHAnsi" w:hAnsiTheme="majorHAnsi" w:cstheme="minorHAnsi"/>
          <w:highlight w:val="cyan"/>
        </w:rPr>
        <w:t>proxy warfare</w:t>
      </w:r>
      <w:r w:rsidRPr="00B050A0">
        <w:rPr>
          <w:rStyle w:val="StyleUnderline"/>
          <w:rFonts w:asciiTheme="majorHAnsi" w:hAnsiTheme="majorHAnsi" w:cstheme="minorHAnsi"/>
        </w:rPr>
        <w:t xml:space="preserve">, </w:t>
      </w:r>
      <w:r w:rsidRPr="00A8009A">
        <w:rPr>
          <w:rStyle w:val="StyleUnderline"/>
          <w:rFonts w:asciiTheme="majorHAnsi" w:hAnsiTheme="majorHAnsi" w:cstheme="minorHAnsi"/>
          <w:highlight w:val="cyan"/>
        </w:rPr>
        <w:t>but</w:t>
      </w:r>
      <w:r w:rsidRPr="00B050A0">
        <w:rPr>
          <w:rStyle w:val="StyleUnderline"/>
          <w:rFonts w:asciiTheme="majorHAnsi" w:hAnsiTheme="majorHAnsi" w:cstheme="minorHAnsi"/>
        </w:rPr>
        <w:t xml:space="preserve"> also </w:t>
      </w:r>
      <w:r w:rsidRPr="00A8009A">
        <w:rPr>
          <w:rStyle w:val="StyleUnderline"/>
          <w:rFonts w:asciiTheme="majorHAnsi" w:hAnsiTheme="majorHAnsi" w:cstheme="minorHAnsi"/>
          <w:highlight w:val="cyan"/>
        </w:rPr>
        <w:t>decreased</w:t>
      </w:r>
      <w:r w:rsidRPr="00B050A0">
        <w:rPr>
          <w:rStyle w:val="StyleUnderline"/>
          <w:rFonts w:asciiTheme="majorHAnsi" w:hAnsiTheme="majorHAnsi" w:cstheme="minorHAnsi"/>
        </w:rPr>
        <w:t xml:space="preserve"> the rate of competitive </w:t>
      </w:r>
      <w:r w:rsidRPr="00A8009A">
        <w:rPr>
          <w:rStyle w:val="StyleUnderline"/>
          <w:rFonts w:asciiTheme="majorHAnsi" w:hAnsiTheme="majorHAnsi" w:cstheme="minorHAnsi"/>
          <w:highlight w:val="cyan"/>
        </w:rPr>
        <w:t>intervention by lesser powers</w:t>
      </w:r>
      <w:r w:rsidRPr="00B050A0">
        <w:rPr>
          <w:rFonts w:asciiTheme="majorHAnsi" w:hAnsiTheme="majorHAnsi" w:cstheme="minorHAnsi"/>
          <w:sz w:val="16"/>
        </w:rPr>
        <w:t>.</w:t>
      </w:r>
    </w:p>
    <w:p w14:paraId="633C3D13" w14:textId="77777777" w:rsidR="00F05AB1" w:rsidRPr="00A10008" w:rsidRDefault="00F05AB1" w:rsidP="00F05AB1"/>
    <w:p w14:paraId="3705DA88" w14:textId="77777777" w:rsidR="00F05AB1" w:rsidRDefault="00F05AB1" w:rsidP="00F05AB1">
      <w:pPr>
        <w:pStyle w:val="Heading4"/>
      </w:pPr>
      <w:r>
        <w:t xml:space="preserve">The impact’s </w:t>
      </w:r>
      <w:r>
        <w:rPr>
          <w:u w:val="single"/>
        </w:rPr>
        <w:t>not universal</w:t>
      </w:r>
      <w:r w:rsidRPr="004C6B34">
        <w:t>---</w:t>
      </w:r>
      <w:r>
        <w:t xml:space="preserve">nuclear use </w:t>
      </w:r>
      <w:r>
        <w:rPr>
          <w:u w:val="single"/>
        </w:rPr>
        <w:t>reproduces spatial injustices</w:t>
      </w:r>
      <w:r>
        <w:t xml:space="preserve"> through targeting procedures </w:t>
      </w:r>
    </w:p>
    <w:p w14:paraId="769D56EA" w14:textId="77777777" w:rsidR="00F05AB1" w:rsidRPr="00A176AD" w:rsidRDefault="00F05AB1" w:rsidP="00F05AB1">
      <w:r w:rsidRPr="00A176AD">
        <w:t xml:space="preserve">Nicole Akoukou </w:t>
      </w:r>
      <w:r w:rsidRPr="00D030E7">
        <w:rPr>
          <w:rStyle w:val="Style13ptBold"/>
        </w:rPr>
        <w:t>Thompson 18</w:t>
      </w:r>
      <w:r>
        <w:t xml:space="preserve">, </w:t>
      </w:r>
      <w:r w:rsidRPr="00A176AD">
        <w:t>Chicago-based creative writer</w:t>
      </w:r>
      <w:r>
        <w:t>,</w:t>
      </w:r>
      <w:r w:rsidRPr="00A176AD">
        <w:t xml:space="preserve"> 4</w:t>
      </w:r>
      <w:r>
        <w:t>/</w:t>
      </w:r>
      <w:r w:rsidRPr="00A176AD">
        <w:t>6</w:t>
      </w:r>
      <w:r>
        <w:t>/</w:t>
      </w:r>
      <w:r w:rsidRPr="00A176AD">
        <w:t>2018</w:t>
      </w:r>
      <w:r>
        <w:t>,</w:t>
      </w:r>
      <w:r w:rsidRPr="00A176AD">
        <w:t xml:space="preserve"> "Why I will not allow the fear of a nuclear attack to be white-washed</w:t>
      </w:r>
      <w:r>
        <w:t>,</w:t>
      </w:r>
      <w:r w:rsidRPr="00A176AD">
        <w:t>" RaceBaitR</w:t>
      </w:r>
      <w:r>
        <w:t>,</w:t>
      </w:r>
      <w:r w:rsidRPr="00A176AD">
        <w:t xml:space="preserve"> http://racebaitr.com/2018/04/06/2087/#</w:t>
      </w:r>
    </w:p>
    <w:p w14:paraId="0D1C421A" w14:textId="77777777" w:rsidR="00F05AB1" w:rsidRPr="007850F9" w:rsidRDefault="00F05AB1" w:rsidP="00F05AB1">
      <w:pPr>
        <w:rPr>
          <w:sz w:val="16"/>
        </w:rPr>
      </w:pPr>
      <w:r w:rsidRPr="00216775">
        <w:rPr>
          <w:rStyle w:val="StyleUnderline"/>
          <w:highlight w:val="yellow"/>
        </w:rPr>
        <w:t xml:space="preserve">I couldn’t spare empathy for a white woman whose biggest fear was </w:t>
      </w:r>
      <w:r w:rsidRPr="00216775">
        <w:rPr>
          <w:rStyle w:val="Emphasis"/>
          <w:highlight w:val="yellow"/>
        </w:rPr>
        <w:t>something that hadn’t happened yet</w:t>
      </w:r>
      <w:r w:rsidRPr="00D030E7">
        <w:rPr>
          <w:sz w:val="16"/>
        </w:rPr>
        <w:t xml:space="preserve"> and might not. </w:t>
      </w:r>
      <w:r w:rsidRPr="00216775">
        <w:rPr>
          <w:rStyle w:val="Emphasis"/>
          <w:highlight w:val="yellow"/>
        </w:rPr>
        <w:t>Meanwhile</w:t>
      </w:r>
      <w:r w:rsidRPr="00D030E7">
        <w:rPr>
          <w:sz w:val="16"/>
        </w:rPr>
        <w:t xml:space="preserve">, </w:t>
      </w:r>
      <w:r w:rsidRPr="00216775">
        <w:rPr>
          <w:rStyle w:val="StyleUnderline"/>
          <w:highlight w:val="yellow"/>
        </w:rPr>
        <w:t>my most significant fears were in motion</w:t>
      </w:r>
      <w:r w:rsidRPr="00D030E7">
        <w:rPr>
          <w:sz w:val="16"/>
        </w:rPr>
        <w:t xml:space="preserve">: </w:t>
      </w:r>
      <w:r w:rsidRPr="00216775">
        <w:rPr>
          <w:rStyle w:val="StyleUnderline"/>
        </w:rPr>
        <w:t xml:space="preserve">women and men </w:t>
      </w:r>
      <w:r w:rsidRPr="007850F9">
        <w:rPr>
          <w:rStyle w:val="StyleUnderline"/>
        </w:rPr>
        <w:t>dying in cells after being wrongly imprisoned</w:t>
      </w:r>
      <w:r w:rsidRPr="007850F9">
        <w:rPr>
          <w:sz w:val="16"/>
        </w:rPr>
        <w:t xml:space="preserve">, </w:t>
      </w:r>
      <w:r w:rsidRPr="007850F9">
        <w:rPr>
          <w:rStyle w:val="StyleUnderline"/>
        </w:rPr>
        <w:t>choked</w:t>
      </w:r>
      <w:r w:rsidRPr="007850F9">
        <w:rPr>
          <w:sz w:val="16"/>
        </w:rPr>
        <w:t xml:space="preserve"> out </w:t>
      </w:r>
      <w:r w:rsidRPr="007850F9">
        <w:rPr>
          <w:rStyle w:val="StyleUnderline"/>
        </w:rPr>
        <w:t>for peddling cigarettes</w:t>
      </w:r>
      <w:r w:rsidRPr="007850F9">
        <w:rPr>
          <w:sz w:val="16"/>
        </w:rPr>
        <w:t xml:space="preserve">, </w:t>
      </w:r>
      <w:r w:rsidRPr="007850F9">
        <w:rPr>
          <w:rStyle w:val="StyleUnderline"/>
        </w:rPr>
        <w:t>or shot</w:t>
      </w:r>
      <w:r w:rsidRPr="007850F9">
        <w:rPr>
          <w:sz w:val="16"/>
        </w:rPr>
        <w:t xml:space="preserve"> to death </w:t>
      </w:r>
      <w:r w:rsidRPr="007850F9">
        <w:rPr>
          <w:rStyle w:val="StyleUnderline"/>
        </w:rPr>
        <w:t>during</w:t>
      </w:r>
      <w:r w:rsidRPr="007850F9">
        <w:rPr>
          <w:sz w:val="16"/>
        </w:rPr>
        <w:t xml:space="preserve"> ‘routine’ </w:t>
      </w:r>
      <w:r w:rsidRPr="007850F9">
        <w:rPr>
          <w:rStyle w:val="StyleUnderline"/>
        </w:rPr>
        <w:t>traffic stops</w:t>
      </w:r>
      <w:r w:rsidRPr="007850F9">
        <w:rPr>
          <w:sz w:val="16"/>
        </w:rPr>
        <w:t>. I twitch when my partner is late, worried that a cantankerous cop has brutalized or shot him because he wouldn’t prostrate himself.</w:t>
      </w:r>
    </w:p>
    <w:p w14:paraId="102092ED" w14:textId="77777777" w:rsidR="00F05AB1" w:rsidRPr="00D030E7" w:rsidRDefault="00F05AB1" w:rsidP="00F05AB1">
      <w:pPr>
        <w:rPr>
          <w:sz w:val="16"/>
        </w:rPr>
      </w:pPr>
      <w:r w:rsidRPr="007850F9">
        <w:rPr>
          <w:sz w:val="16"/>
        </w:rPr>
        <w:t>As a woman of color, I</w:t>
      </w:r>
      <w:r w:rsidRPr="00D030E7">
        <w:rPr>
          <w:sz w:val="16"/>
        </w:rPr>
        <w:t xml:space="preserve"> am aware of the multiple types of violence that threaten me currently—not theoretically. Street harassment, excessively affecting me as a Black woman, has blindsided me since I was eleven. A premature body meant being catcalled before I’d discussed the birds and the bees. It meant being followed, whistled at, or groped.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w:t>
      </w:r>
    </w:p>
    <w:p w14:paraId="4CB13968" w14:textId="77777777" w:rsidR="00F05AB1" w:rsidRPr="00D030E7" w:rsidRDefault="00F05AB1" w:rsidP="00F05AB1">
      <w:pPr>
        <w:rPr>
          <w:sz w:val="16"/>
        </w:rPr>
      </w:pPr>
      <w:r w:rsidRPr="00D030E7">
        <w:rPr>
          <w:sz w:val="16"/>
        </w:rPr>
        <w:t>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w:t>
      </w:r>
    </w:p>
    <w:p w14:paraId="45F4242C" w14:textId="77777777" w:rsidR="00F05AB1" w:rsidRPr="00D030E7" w:rsidRDefault="00F05AB1" w:rsidP="00F05AB1">
      <w:pPr>
        <w:rPr>
          <w:sz w:val="16"/>
        </w:rPr>
      </w:pPr>
      <w:r w:rsidRPr="00D030E7">
        <w:rPr>
          <w:sz w:val="16"/>
        </w:rPr>
        <w:t>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w:t>
      </w:r>
    </w:p>
    <w:p w14:paraId="421C7A36" w14:textId="77777777" w:rsidR="00F05AB1" w:rsidRPr="00D030E7" w:rsidRDefault="00F05AB1" w:rsidP="00F05AB1">
      <w:pPr>
        <w:rPr>
          <w:sz w:val="16"/>
        </w:rPr>
      </w:pPr>
      <w:r w:rsidRPr="00D030E7">
        <w:rPr>
          <w:sz w:val="16"/>
        </w:rPr>
        <w:t xml:space="preserve">I shook my head, willing the meal to be over, and was grateful when the check arrived just as someone was asking me about my hair. </w:t>
      </w:r>
      <w:r w:rsidRPr="00B21707">
        <w:rPr>
          <w:rStyle w:val="StyleUnderline"/>
          <w:highlight w:val="yellow"/>
        </w:rPr>
        <w:t>My thinking was</w:t>
      </w:r>
      <w:r w:rsidRPr="00D030E7">
        <w:rPr>
          <w:sz w:val="16"/>
        </w:rPr>
        <w:t>n’t all too different from Michael Harriot’s ‘Why Black America Isn’t Worried About the Upcoming Nuclear Holocaust.” While the meal was partly pleasant, I departed thinking, “</w:t>
      </w:r>
      <w:r w:rsidRPr="00B21707">
        <w:rPr>
          <w:rStyle w:val="Emphasis"/>
          <w:highlight w:val="yellow"/>
        </w:rPr>
        <w:t>fear of nuclear demolition is just some white shit</w:t>
      </w:r>
      <w:r w:rsidRPr="00D030E7">
        <w:rPr>
          <w:sz w:val="16"/>
        </w:rPr>
        <w:t>.”</w:t>
      </w:r>
    </w:p>
    <w:p w14:paraId="5989355E" w14:textId="77777777" w:rsidR="00F05AB1" w:rsidRPr="00D030E7" w:rsidRDefault="00F05AB1" w:rsidP="00F05AB1">
      <w:pPr>
        <w:rPr>
          <w:sz w:val="16"/>
        </w:rPr>
      </w:pPr>
      <w:r w:rsidRPr="00D030E7">
        <w:rPr>
          <w:sz w:val="16"/>
        </w:rPr>
        <w:t xml:space="preserve">Sadly, </w:t>
      </w:r>
      <w:r w:rsidRPr="00B21707">
        <w:rPr>
          <w:rStyle w:val="Emphasis"/>
          <w:sz w:val="28"/>
          <w:szCs w:val="28"/>
          <w:highlight w:val="yellow"/>
        </w:rPr>
        <w:t>that thought would not last long</w:t>
      </w:r>
      <w:r w:rsidRPr="00D030E7">
        <w:rPr>
          <w:sz w:val="16"/>
        </w:rPr>
        <w:t>.</w:t>
      </w:r>
    </w:p>
    <w:p w14:paraId="7FD1497C" w14:textId="77777777" w:rsidR="00F05AB1" w:rsidRPr="00D030E7" w:rsidRDefault="00F05AB1" w:rsidP="00F05AB1">
      <w:pPr>
        <w:rPr>
          <w:sz w:val="16"/>
        </w:rPr>
      </w:pPr>
      <w:r w:rsidRPr="00D030E7">
        <w:rPr>
          <w:sz w:val="16"/>
        </w:rPr>
        <w:t>I still vibe with Harriot’s statement, “</w:t>
      </w:r>
      <w:r w:rsidRPr="00EF6310">
        <w:rPr>
          <w:rStyle w:val="StyleUnderline"/>
          <w:highlight w:val="yellow"/>
        </w:rPr>
        <w:t>Black people have lived under the specter of having our existence erased on a white man’s whim</w:t>
      </w:r>
      <w:r w:rsidRPr="00D030E7">
        <w:rPr>
          <w:sz w:val="16"/>
        </w:rPr>
        <w:t xml:space="preserve"> since we stepped onto the shore at Jamestown Landing.” </w:t>
      </w:r>
      <w:r w:rsidRPr="00EF6310">
        <w:rPr>
          <w:rStyle w:val="Emphasis"/>
          <w:highlight w:val="yellow"/>
        </w:rPr>
        <w:t>However</w:t>
      </w:r>
      <w:r w:rsidRPr="00D030E7">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w:t>
      </w:r>
      <w:r w:rsidRPr="00EF6310">
        <w:rPr>
          <w:rStyle w:val="StyleUnderline"/>
          <w:highlight w:val="yellow"/>
        </w:rPr>
        <w:t>a</w:t>
      </w:r>
      <w:r w:rsidRPr="00D030E7">
        <w:rPr>
          <w:sz w:val="16"/>
        </w:rPr>
        <w:t xml:space="preserve">n idea took root: </w:t>
      </w:r>
      <w:r w:rsidRPr="00EF6310">
        <w:rPr>
          <w:rStyle w:val="StyleUnderline"/>
          <w:highlight w:val="yellow"/>
        </w:rPr>
        <w:t xml:space="preserve">nuclear strike would </w:t>
      </w:r>
      <w:r w:rsidRPr="00EF6310">
        <w:rPr>
          <w:rStyle w:val="Emphasis"/>
          <w:highlight w:val="yellow"/>
        </w:rPr>
        <w:t>disproportionately</w:t>
      </w:r>
      <w:r w:rsidRPr="00EF6310">
        <w:rPr>
          <w:rStyle w:val="StyleUnderline"/>
          <w:highlight w:val="yellow"/>
        </w:rPr>
        <w:t xml:space="preserve"> impact </w:t>
      </w:r>
      <w:r w:rsidRPr="00EF6310">
        <w:rPr>
          <w:rStyle w:val="Emphasis"/>
          <w:highlight w:val="yellow"/>
        </w:rPr>
        <w:t>Black people</w:t>
      </w:r>
      <w:r w:rsidRPr="00EF6310">
        <w:rPr>
          <w:rStyle w:val="StyleUnderline"/>
          <w:highlight w:val="yellow"/>
        </w:rPr>
        <w:t xml:space="preserve">, </w:t>
      </w:r>
      <w:r w:rsidRPr="00EF6310">
        <w:rPr>
          <w:rStyle w:val="Emphasis"/>
          <w:highlight w:val="yellow"/>
        </w:rPr>
        <w:t>brown people</w:t>
      </w:r>
      <w:r w:rsidRPr="00EF6310">
        <w:rPr>
          <w:rStyle w:val="StyleUnderline"/>
          <w:highlight w:val="yellow"/>
        </w:rPr>
        <w:t xml:space="preserve">, and </w:t>
      </w:r>
      <w:r w:rsidRPr="00EF6310">
        <w:rPr>
          <w:rStyle w:val="Emphasis"/>
          <w:highlight w:val="yellow"/>
        </w:rPr>
        <w:t>low-income individuals</w:t>
      </w:r>
      <w:r w:rsidRPr="00D030E7">
        <w:rPr>
          <w:sz w:val="16"/>
        </w:rPr>
        <w:t>.</w:t>
      </w:r>
    </w:p>
    <w:p w14:paraId="1AFD214C" w14:textId="77777777" w:rsidR="00F05AB1" w:rsidRPr="008A281B" w:rsidRDefault="00F05AB1" w:rsidP="00F05AB1">
      <w:pPr>
        <w:rPr>
          <w:rStyle w:val="StyleUnderline"/>
        </w:rPr>
      </w:pPr>
      <w:r w:rsidRPr="00D030E7">
        <w:rPr>
          <w:sz w:val="16"/>
        </w:rPr>
        <w:t xml:space="preserve">North Korea won’t target the plain sight racists of Portland, Oregon, the violently microaggressive liberals of the rural Northwest, or the white-hooded klansmen of Diamondhead, Mississippi. No, under the instruction of the supreme leader Kim Jong-un, North Korea will likely strike densely populated urban areas, such as </w:t>
      </w:r>
      <w:r w:rsidRPr="008A281B">
        <w:rPr>
          <w:rStyle w:val="Emphasis"/>
          <w:highlight w:val="yellow"/>
        </w:rPr>
        <w:t>L</w:t>
      </w:r>
      <w:r w:rsidRPr="00D030E7">
        <w:rPr>
          <w:sz w:val="16"/>
        </w:rPr>
        <w:t xml:space="preserve">os </w:t>
      </w:r>
      <w:r w:rsidRPr="008A281B">
        <w:rPr>
          <w:rStyle w:val="Emphasis"/>
          <w:highlight w:val="yellow"/>
        </w:rPr>
        <w:t>A</w:t>
      </w:r>
      <w:r w:rsidRPr="00D030E7">
        <w:rPr>
          <w:sz w:val="16"/>
        </w:rPr>
        <w:t xml:space="preserve">ngeles, </w:t>
      </w:r>
      <w:r w:rsidRPr="008A281B">
        <w:rPr>
          <w:rStyle w:val="Emphasis"/>
          <w:highlight w:val="yellow"/>
        </w:rPr>
        <w:t>Chicago</w:t>
      </w:r>
      <w:r w:rsidRPr="00D030E7">
        <w:rPr>
          <w:sz w:val="16"/>
        </w:rPr>
        <w:t xml:space="preserve">, Washington </w:t>
      </w:r>
      <w:r w:rsidRPr="008A281B">
        <w:rPr>
          <w:rStyle w:val="Emphasis"/>
          <w:highlight w:val="yellow"/>
        </w:rPr>
        <w:t>D.C.</w:t>
      </w:r>
      <w:r w:rsidRPr="00D030E7">
        <w:rPr>
          <w:sz w:val="16"/>
        </w:rPr>
        <w:t xml:space="preserve">, </w:t>
      </w:r>
      <w:r w:rsidRPr="008A281B">
        <w:rPr>
          <w:rStyle w:val="StyleUnderline"/>
          <w:highlight w:val="yellow"/>
        </w:rPr>
        <w:t xml:space="preserve">and </w:t>
      </w:r>
      <w:r w:rsidRPr="008A281B">
        <w:rPr>
          <w:rStyle w:val="Emphasis"/>
          <w:highlight w:val="yellow"/>
        </w:rPr>
        <w:t>New York City</w:t>
      </w:r>
      <w:r w:rsidRPr="00D030E7">
        <w:rPr>
          <w:sz w:val="16"/>
        </w:rPr>
        <w:t xml:space="preserve">. These locations </w:t>
      </w:r>
      <w:r w:rsidRPr="008A281B">
        <w:rPr>
          <w:rStyle w:val="StyleUnderline"/>
          <w:highlight w:val="yellow"/>
        </w:rPr>
        <w:t>stand-out as targets for a nuclear strike because they are</w:t>
      </w:r>
      <w:r w:rsidRPr="008A281B">
        <w:rPr>
          <w:rStyle w:val="StyleUnderline"/>
        </w:rPr>
        <w:t xml:space="preserve"> densely populated U.S. </w:t>
      </w:r>
      <w:r w:rsidRPr="008A281B">
        <w:rPr>
          <w:rStyle w:val="StyleUnderline"/>
          <w:highlight w:val="yellow"/>
        </w:rPr>
        <w:t>population centers</w:t>
      </w:r>
      <w:r w:rsidRPr="00D030E7">
        <w:rPr>
          <w:sz w:val="16"/>
        </w:rPr>
        <w:t xml:space="preserve">. </w:t>
      </w:r>
      <w:r w:rsidRPr="008A281B">
        <w:rPr>
          <w:rStyle w:val="StyleUnderline"/>
        </w:rPr>
        <w:t xml:space="preserve">Attacking the heart of the nation or populous cities would translate to more casualties. With that in mind, it’s not lost on me that </w:t>
      </w:r>
      <w:r w:rsidRPr="008A281B">
        <w:rPr>
          <w:rStyle w:val="StyleUnderline"/>
          <w:highlight w:val="yellow"/>
        </w:rPr>
        <w:t xml:space="preserve">the </w:t>
      </w:r>
      <w:r w:rsidRPr="007850F9">
        <w:rPr>
          <w:rStyle w:val="StyleUnderline"/>
          <w:highlight w:val="yellow"/>
        </w:rPr>
        <w:t>most pop</w:t>
      </w:r>
      <w:r w:rsidRPr="008A281B">
        <w:rPr>
          <w:rStyle w:val="StyleUnderline"/>
          <w:highlight w:val="yellow"/>
        </w:rPr>
        <w:t>ulous cities</w:t>
      </w:r>
      <w:r w:rsidRPr="008A281B">
        <w:rPr>
          <w:rStyle w:val="StyleUnderline"/>
        </w:rPr>
        <w:t xml:space="preserve"> in the United States </w:t>
      </w:r>
      <w:r w:rsidRPr="008A281B">
        <w:rPr>
          <w:rStyle w:val="Emphasis"/>
          <w:highlight w:val="yellow"/>
        </w:rPr>
        <w:t>boast sizeable diverse populations</w:t>
      </w:r>
      <w:r w:rsidRPr="008A281B">
        <w:rPr>
          <w:rStyle w:val="StyleUnderline"/>
        </w:rPr>
        <w:t xml:space="preserve">, </w:t>
      </w:r>
      <w:r w:rsidRPr="008A281B">
        <w:rPr>
          <w:rStyle w:val="StyleUnderline"/>
          <w:highlight w:val="yellow"/>
        </w:rPr>
        <w:t xml:space="preserve">or more plainly put: </w:t>
      </w:r>
      <w:r w:rsidRPr="008A281B">
        <w:rPr>
          <w:rStyle w:val="Emphasis"/>
          <w:sz w:val="28"/>
          <w:szCs w:val="28"/>
          <w:highlight w:val="yellow"/>
        </w:rPr>
        <w:t>Black populations</w:t>
      </w:r>
      <w:r w:rsidRPr="008A281B">
        <w:rPr>
          <w:rStyle w:val="StyleUnderline"/>
        </w:rPr>
        <w:t>.</w:t>
      </w:r>
    </w:p>
    <w:p w14:paraId="7BF30ED6" w14:textId="77777777" w:rsidR="00F05AB1" w:rsidRPr="00D030E7" w:rsidRDefault="00F05AB1" w:rsidP="00F05AB1">
      <w:pPr>
        <w:rPr>
          <w:sz w:val="16"/>
        </w:rPr>
      </w:pPr>
      <w:r w:rsidRPr="00D030E7">
        <w:rPr>
          <w:sz w:val="16"/>
        </w:rPr>
        <w:t>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The practice of preparing for a nuclear holocaust sometimes feels comical, particularly when acknowledging that there has long been a war on Black people in this country.</w:t>
      </w:r>
    </w:p>
    <w:p w14:paraId="368D2AB8" w14:textId="77777777" w:rsidR="00F05AB1" w:rsidRPr="00D030E7" w:rsidRDefault="00F05AB1" w:rsidP="00F05AB1">
      <w:pPr>
        <w:rPr>
          <w:sz w:val="16"/>
        </w:rPr>
      </w:pPr>
      <w:r w:rsidRPr="00D030E7">
        <w:rPr>
          <w:sz w:val="16"/>
        </w:rPr>
        <w:t xml:space="preserve">Blackness is bittersweet in flavor. We are blessed with the melanized skin, the MacGyver-like inventiveness of our foremothers, and our blinding brightness—but the </w:t>
      </w:r>
      <w:r w:rsidRPr="008D3A7F">
        <w:rPr>
          <w:rStyle w:val="StyleUnderline"/>
          <w:highlight w:val="yellow"/>
        </w:rPr>
        <w:t>anti-blackness</w:t>
      </w:r>
      <w:r w:rsidRPr="00D030E7">
        <w:rPr>
          <w:sz w:val="16"/>
        </w:rPr>
        <w:t xml:space="preserve"> that we experience </w:t>
      </w:r>
      <w:r w:rsidRPr="008D3A7F">
        <w:rPr>
          <w:rStyle w:val="StyleUnderline"/>
          <w:highlight w:val="yellow"/>
        </w:rPr>
        <w:t>is</w:t>
      </w:r>
      <w:r w:rsidRPr="00D030E7">
        <w:rPr>
          <w:sz w:val="16"/>
        </w:rPr>
        <w:t xml:space="preserve"> also blinding as well as </w:t>
      </w:r>
      <w:r w:rsidRPr="008D3A7F">
        <w:rPr>
          <w:rStyle w:val="StyleUnderline"/>
          <w:highlight w:val="yellow"/>
        </w:rPr>
        <w:t>stifling</w:t>
      </w:r>
      <w:r w:rsidRPr="00D030E7">
        <w:rPr>
          <w:sz w:val="16"/>
        </w:rPr>
        <w:t xml:space="preserve">. </w:t>
      </w:r>
      <w:r w:rsidRPr="008D3A7F">
        <w:rPr>
          <w:rStyle w:val="StyleUnderline"/>
          <w:highlight w:val="yellow"/>
        </w:rPr>
        <w:t>We are</w:t>
      </w:r>
      <w:r w:rsidRPr="008D3A7F">
        <w:rPr>
          <w:rStyle w:val="StyleUnderline"/>
        </w:rPr>
        <w:t xml:space="preserve"> stuck by rigged systems</w:t>
      </w:r>
      <w:r w:rsidRPr="00D030E7">
        <w:rPr>
          <w:sz w:val="16"/>
        </w:rPr>
        <w:t xml:space="preserve">, </w:t>
      </w:r>
      <w:r w:rsidRPr="008D3A7F">
        <w:rPr>
          <w:rStyle w:val="StyleUnderline"/>
          <w:highlight w:val="yellow"/>
        </w:rPr>
        <w:t xml:space="preserve">punished with the </w:t>
      </w:r>
      <w:r w:rsidRPr="008D3A7F">
        <w:rPr>
          <w:rStyle w:val="Emphasis"/>
          <w:highlight w:val="yellow"/>
        </w:rPr>
        <w:t>prison industrial complex</w:t>
      </w:r>
      <w:r w:rsidRPr="00D030E7">
        <w:rPr>
          <w:sz w:val="16"/>
        </w:rPr>
        <w:t xml:space="preserve">, </w:t>
      </w:r>
      <w:r w:rsidRPr="008D3A7F">
        <w:rPr>
          <w:rStyle w:val="Emphasis"/>
          <w:highlight w:val="yellow"/>
        </w:rPr>
        <w:t>housing discrimination</w:t>
      </w:r>
      <w:r w:rsidRPr="00D030E7">
        <w:rPr>
          <w:sz w:val="16"/>
        </w:rPr>
        <w:t xml:space="preserve">, pay discrimination, </w:t>
      </w:r>
      <w:r w:rsidRPr="008D3A7F">
        <w:rPr>
          <w:rStyle w:val="StyleUnderline"/>
          <w:highlight w:val="yellow"/>
        </w:rPr>
        <w:t>and worse</w:t>
      </w:r>
      <w:r w:rsidRPr="00D030E7">
        <w:rPr>
          <w:sz w:val="16"/>
        </w:rPr>
        <w:t>. We get side-eyes from strangers when we’re “loitering,” and the police will pull us over for driving “too fast” in a residential neighborhood. We get murdered for holding cell phones while standing in our grandmother’s backyard.</w:t>
      </w:r>
    </w:p>
    <w:p w14:paraId="60AC9BCD" w14:textId="77777777" w:rsidR="00F05AB1" w:rsidRPr="00D030E7" w:rsidRDefault="00F05AB1" w:rsidP="00F05AB1">
      <w:pPr>
        <w:rPr>
          <w:sz w:val="16"/>
        </w:rPr>
      </w:pPr>
      <w:r w:rsidRPr="00D030E7">
        <w:rPr>
          <w:sz w:val="16"/>
        </w:rPr>
        <w:t xml:space="preserve">The </w:t>
      </w:r>
      <w:r w:rsidRPr="008D3A7F">
        <w:rPr>
          <w:rStyle w:val="StyleUnderline"/>
          <w:highlight w:val="yellow"/>
        </w:rPr>
        <w:t>racism</w:t>
      </w:r>
      <w:r w:rsidRPr="00D030E7">
        <w:rPr>
          <w:sz w:val="16"/>
        </w:rPr>
        <w:t xml:space="preserve"> that strung up our ancestors, kept them sequestered to the back of the bus and kept them in separate and unequal schools </w:t>
      </w:r>
      <w:r w:rsidRPr="008D3A7F">
        <w:rPr>
          <w:rStyle w:val="Emphasis"/>
          <w:highlight w:val="yellow"/>
        </w:rPr>
        <w:t>still lives</w:t>
      </w:r>
      <w:r w:rsidRPr="00D030E7">
        <w:rPr>
          <w:sz w:val="16"/>
        </w:rPr>
        <w:t>. It lives, and it’s more palpable than dormant. To me, this means one thing: Trump’s America isn’t an unfortunate circumstance, it’s a homecoming event that’s hundreds of years in the making, no matter how many times my white friends’ say, “He’s not my president.”</w:t>
      </w:r>
    </w:p>
    <w:p w14:paraId="58E1E1D6" w14:textId="77777777" w:rsidR="00F05AB1" w:rsidRPr="003E0359" w:rsidRDefault="00F05AB1" w:rsidP="00F05AB1">
      <w:pPr>
        <w:rPr>
          <w:sz w:val="16"/>
        </w:rPr>
      </w:pPr>
      <w:r w:rsidRPr="00D030E7">
        <w:rPr>
          <w:sz w:val="16"/>
        </w:rPr>
        <w:t xml:space="preserve">In light of this homecoming, </w:t>
      </w:r>
      <w:r w:rsidRPr="00FB54B4">
        <w:rPr>
          <w:rStyle w:val="StyleUnderline"/>
          <w:highlight w:val="yellow"/>
        </w:rPr>
        <w:t>we now flirt with a new</w:t>
      </w:r>
      <w:r w:rsidRPr="00D030E7">
        <w:rPr>
          <w:sz w:val="16"/>
        </w:rPr>
        <w:t xml:space="preserve">, </w:t>
      </w:r>
      <w:r w:rsidRPr="00FB54B4">
        <w:rPr>
          <w:rStyle w:val="Emphasis"/>
          <w:highlight w:val="yellow"/>
        </w:rPr>
        <w:t>larger fear of a Black genocide</w:t>
      </w:r>
      <w:r w:rsidRPr="00D030E7">
        <w:rPr>
          <w:sz w:val="16"/>
        </w:rPr>
        <w:t xml:space="preserve">. </w:t>
      </w:r>
      <w:r w:rsidRPr="007850F9">
        <w:rPr>
          <w:rStyle w:val="StyleUnderline"/>
        </w:rPr>
        <w:t>America</w:t>
      </w:r>
      <w:r w:rsidRPr="007850F9">
        <w:rPr>
          <w:sz w:val="16"/>
        </w:rPr>
        <w:t xml:space="preserve"> has </w:t>
      </w:r>
      <w:r w:rsidRPr="007850F9">
        <w:rPr>
          <w:rStyle w:val="StyleUnderline"/>
        </w:rPr>
        <w:t>always worked towards Black eradication through a steady stream of life-threatening inequality</w:t>
      </w:r>
      <w:r w:rsidRPr="007850F9">
        <w:rPr>
          <w:sz w:val="16"/>
        </w:rPr>
        <w:t xml:space="preserve">, </w:t>
      </w:r>
      <w:r w:rsidRPr="007850F9">
        <w:rPr>
          <w:rStyle w:val="StyleUnderline"/>
        </w:rPr>
        <w:t xml:space="preserve">but </w:t>
      </w:r>
      <w:r w:rsidRPr="00FB54B4">
        <w:rPr>
          <w:rStyle w:val="Emphasis"/>
          <w:sz w:val="28"/>
          <w:szCs w:val="28"/>
          <w:highlight w:val="yellow"/>
        </w:rPr>
        <w:t>nuclear war</w:t>
      </w:r>
      <w:r w:rsidRPr="007850F9">
        <w:rPr>
          <w:rStyle w:val="Emphasis"/>
          <w:sz w:val="28"/>
          <w:szCs w:val="28"/>
        </w:rPr>
        <w:t xml:space="preserve"> on American soil </w:t>
      </w:r>
      <w:r w:rsidRPr="00FB54B4">
        <w:rPr>
          <w:rStyle w:val="Emphasis"/>
          <w:sz w:val="28"/>
          <w:szCs w:val="28"/>
          <w:highlight w:val="yellow"/>
        </w:rPr>
        <w:t>would be swift</w:t>
      </w:r>
      <w:r w:rsidRPr="00D030E7">
        <w:rPr>
          <w:sz w:val="16"/>
        </w:rPr>
        <w:t xml:space="preserve">. And for this reason </w:t>
      </w:r>
      <w:r w:rsidRPr="00FB54B4">
        <w:rPr>
          <w:rStyle w:val="StyleUnderline"/>
          <w:highlight w:val="yellow"/>
        </w:rPr>
        <w:t>I’ve grown tired of whiteness being at the center of the nuclear conversation</w:t>
      </w:r>
      <w:r w:rsidRPr="00D030E7">
        <w:rPr>
          <w:sz w:val="16"/>
        </w:rPr>
        <w:t xml:space="preserve">. </w:t>
      </w:r>
      <w:r w:rsidRPr="00FB54B4">
        <w:rPr>
          <w:rStyle w:val="StyleUnderline"/>
          <w:highlight w:val="yellow"/>
        </w:rPr>
        <w:t>The</w:t>
      </w:r>
      <w:r w:rsidRPr="00D030E7">
        <w:rPr>
          <w:sz w:val="16"/>
        </w:rPr>
        <w:t xml:space="preserve"> race-neutral approach to the dialogue, and a </w:t>
      </w:r>
      <w:r w:rsidRPr="00FB54B4">
        <w:rPr>
          <w:rStyle w:val="StyleUnderline"/>
          <w:highlight w:val="yellow"/>
        </w:rPr>
        <w:t>tendency to</w:t>
      </w:r>
      <w:r w:rsidRPr="00D030E7">
        <w:rPr>
          <w:sz w:val="16"/>
        </w:rPr>
        <w:t xml:space="preserve"> continue to </w:t>
      </w:r>
      <w:r w:rsidRPr="00FB54B4">
        <w:rPr>
          <w:rStyle w:val="StyleUnderline"/>
          <w:highlight w:val="yellow"/>
        </w:rPr>
        <w:t>promote the idea that missiles will land in suburban and rural backyards,</w:t>
      </w:r>
      <w:r w:rsidRPr="00D030E7">
        <w:rPr>
          <w:sz w:val="16"/>
        </w:rPr>
        <w:t xml:space="preserve"> </w:t>
      </w:r>
      <w:r w:rsidRPr="00FB54B4">
        <w:rPr>
          <w:rStyle w:val="Emphasis"/>
          <w:highlight w:val="yellow"/>
        </w:rPr>
        <w:t>instead of inner-city playgrounds</w:t>
      </w:r>
      <w:r w:rsidRPr="00D030E7">
        <w:rPr>
          <w:sz w:val="16"/>
        </w:rPr>
        <w:t xml:space="preserve">, </w:t>
      </w:r>
      <w:r w:rsidRPr="00FB54B4">
        <w:rPr>
          <w:rStyle w:val="StyleUnderline"/>
          <w:highlight w:val="yellow"/>
        </w:rPr>
        <w:t>is false</w:t>
      </w:r>
      <w:r w:rsidRPr="00D030E7">
        <w:rPr>
          <w:sz w:val="16"/>
        </w:rPr>
        <w:t>.“</w:t>
      </w:r>
      <w:r w:rsidRPr="007850F9">
        <w:rPr>
          <w:rStyle w:val="Emphasis"/>
        </w:rPr>
        <w:t>The Day After</w:t>
      </w:r>
      <w:r w:rsidRPr="007850F9">
        <w:rPr>
          <w:sz w:val="16"/>
        </w:rPr>
        <w:t xml:space="preserve">,” </w:t>
      </w:r>
      <w:r w:rsidRPr="007850F9">
        <w:rPr>
          <w:rStyle w:val="StyleUnderline"/>
        </w:rPr>
        <w:t>the iconic</w:t>
      </w:r>
      <w:r w:rsidRPr="007850F9">
        <w:rPr>
          <w:sz w:val="16"/>
        </w:rPr>
        <w:t xml:space="preserve">, highest-rated </w:t>
      </w:r>
      <w:r w:rsidRPr="007850F9">
        <w:rPr>
          <w:rStyle w:val="StyleUnderline"/>
        </w:rPr>
        <w:t>television film</w:t>
      </w:r>
      <w:r w:rsidRPr="007850F9">
        <w:rPr>
          <w:sz w:val="16"/>
        </w:rPr>
        <w:t xml:space="preserve"> in history, aired November 20, 1983. More than 100 million people tuned in to watch a film postulating a war between the Soviet Union and the United States. The film, which would go on to affect President Ronald Reagan and policymakers’ nuclear intentions, </w:t>
      </w:r>
      <w:r w:rsidRPr="007850F9">
        <w:rPr>
          <w:rStyle w:val="StyleUnderline"/>
        </w:rPr>
        <w:t>shows the</w:t>
      </w:r>
      <w:r w:rsidRPr="007850F9">
        <w:rPr>
          <w:sz w:val="16"/>
        </w:rPr>
        <w:t xml:space="preserve"> </w:t>
      </w:r>
      <w:r w:rsidRPr="007850F9">
        <w:rPr>
          <w:rStyle w:val="StyleUnderline"/>
        </w:rPr>
        <w:t>“true effects of nuclear war on average American citizens.”</w:t>
      </w:r>
      <w:r w:rsidRPr="007850F9">
        <w:rPr>
          <w:sz w:val="16"/>
        </w:rPr>
        <w:t xml:space="preserve"> </w:t>
      </w:r>
      <w:r w:rsidRPr="007850F9">
        <w:rPr>
          <w:rStyle w:val="StyleUnderline"/>
        </w:rPr>
        <w:t>The</w:t>
      </w:r>
      <w:r w:rsidRPr="007850F9">
        <w:rPr>
          <w:sz w:val="16"/>
        </w:rPr>
        <w:t xml:space="preserve"> Soviet-</w:t>
      </w:r>
      <w:r w:rsidRPr="007850F9">
        <w:rPr>
          <w:rStyle w:val="StyleUnderline"/>
        </w:rPr>
        <w:t>targeted areas featured</w:t>
      </w:r>
      <w:r w:rsidRPr="007850F9">
        <w:rPr>
          <w:sz w:val="16"/>
        </w:rPr>
        <w:t xml:space="preserve"> in the film </w:t>
      </w:r>
      <w:r w:rsidRPr="007850F9">
        <w:rPr>
          <w:rStyle w:val="StyleUnderline"/>
        </w:rPr>
        <w:t>include</w:t>
      </w:r>
      <w:r w:rsidRPr="007850F9">
        <w:rPr>
          <w:sz w:val="16"/>
        </w:rPr>
        <w:t xml:space="preserve"> Higginsville, </w:t>
      </w:r>
      <w:r w:rsidRPr="007850F9">
        <w:rPr>
          <w:rStyle w:val="Emphasis"/>
        </w:rPr>
        <w:t>Kansas City</w:t>
      </w:r>
      <w:r w:rsidRPr="007850F9">
        <w:rPr>
          <w:sz w:val="16"/>
        </w:rPr>
        <w:t xml:space="preserve">, Sedalia, </w:t>
      </w:r>
      <w:r w:rsidRPr="007850F9">
        <w:rPr>
          <w:rStyle w:val="Emphasis"/>
        </w:rPr>
        <w:t>Missouri</w:t>
      </w:r>
      <w:r w:rsidRPr="007850F9">
        <w:rPr>
          <w:sz w:val="16"/>
        </w:rPr>
        <w:t xml:space="preserve">, </w:t>
      </w:r>
      <w:r w:rsidRPr="007850F9">
        <w:rPr>
          <w:rStyle w:val="StyleUnderline"/>
        </w:rPr>
        <w:t>as well as</w:t>
      </w:r>
      <w:r w:rsidRPr="007850F9">
        <w:rPr>
          <w:sz w:val="16"/>
        </w:rPr>
        <w:t xml:space="preserve"> El Dorado Springs, </w:t>
      </w:r>
      <w:r w:rsidRPr="007850F9">
        <w:rPr>
          <w:rStyle w:val="Emphasis"/>
        </w:rPr>
        <w:t>Missouri</w:t>
      </w:r>
      <w:r w:rsidRPr="007850F9">
        <w:rPr>
          <w:sz w:val="16"/>
        </w:rPr>
        <w:t xml:space="preserve">. </w:t>
      </w:r>
      <w:r w:rsidRPr="007850F9">
        <w:rPr>
          <w:rStyle w:val="StyleUnderline"/>
        </w:rPr>
        <w:t>They depict</w:t>
      </w:r>
      <w:r w:rsidRPr="007850F9">
        <w:rPr>
          <w:sz w:val="16"/>
        </w:rPr>
        <w:t xml:space="preserve"> the </w:t>
      </w:r>
      <w:r w:rsidRPr="007850F9">
        <w:rPr>
          <w:rStyle w:val="StyleUnderline"/>
        </w:rPr>
        <w:t xml:space="preserve">destruction of the central </w:t>
      </w:r>
      <w:r w:rsidRPr="007850F9">
        <w:rPr>
          <w:rStyle w:val="Emphasis"/>
        </w:rPr>
        <w:t>U</w:t>
      </w:r>
      <w:r w:rsidRPr="007850F9">
        <w:rPr>
          <w:sz w:val="16"/>
        </w:rPr>
        <w:t xml:space="preserve">nited </w:t>
      </w:r>
      <w:r w:rsidRPr="007850F9">
        <w:rPr>
          <w:rStyle w:val="Emphasis"/>
        </w:rPr>
        <w:t>S</w:t>
      </w:r>
      <w:r w:rsidRPr="007850F9">
        <w:rPr>
          <w:sz w:val="16"/>
        </w:rPr>
        <w:t xml:space="preserve">tates, and viewers watch as full-scale nuclear war transforms middle America into a burned wasteland. </w:t>
      </w:r>
      <w:r w:rsidRPr="007850F9">
        <w:rPr>
          <w:rStyle w:val="StyleUnderline"/>
        </w:rPr>
        <w:t>Yet</w:t>
      </w:r>
      <w:r w:rsidRPr="007850F9">
        <w:rPr>
          <w:sz w:val="16"/>
        </w:rPr>
        <w:t xml:space="preserve"> unsurprisingly, the </w:t>
      </w:r>
      <w:r w:rsidRPr="007850F9">
        <w:rPr>
          <w:rStyle w:val="StyleUnderline"/>
        </w:rPr>
        <w:t xml:space="preserve">devastation from the attack is </w:t>
      </w:r>
      <w:r w:rsidRPr="007850F9">
        <w:rPr>
          <w:rStyle w:val="Emphasis"/>
        </w:rPr>
        <w:t>completely white-washed</w:t>
      </w:r>
      <w:r w:rsidRPr="007850F9">
        <w:rPr>
          <w:sz w:val="16"/>
        </w:rPr>
        <w:t xml:space="preserve">, </w:t>
      </w:r>
      <w:r w:rsidRPr="007850F9">
        <w:rPr>
          <w:rStyle w:val="StyleUnderline"/>
        </w:rPr>
        <w:t xml:space="preserve">leaving out the </w:t>
      </w:r>
      <w:r w:rsidRPr="007850F9">
        <w:rPr>
          <w:rStyle w:val="Emphasis"/>
        </w:rPr>
        <w:t>more likely victims</w:t>
      </w:r>
      <w:r w:rsidRPr="007850F9">
        <w:rPr>
          <w:rStyle w:val="StyleUnderline"/>
        </w:rPr>
        <w:t xml:space="preserve"> which are</w:t>
      </w:r>
      <w:r w:rsidRPr="007850F9">
        <w:rPr>
          <w:sz w:val="16"/>
        </w:rPr>
        <w:t xml:space="preserve"> the </w:t>
      </w:r>
      <w:r w:rsidRPr="007850F9">
        <w:rPr>
          <w:rStyle w:val="StyleUnderline"/>
        </w:rPr>
        <w:t>more densely populated (Black) areas</w:t>
      </w:r>
      <w:r w:rsidRPr="007850F9">
        <w:rPr>
          <w:sz w:val="16"/>
        </w:rPr>
        <w:t>.</w:t>
      </w:r>
    </w:p>
    <w:p w14:paraId="6CA1AAD4" w14:textId="77777777" w:rsidR="00F05AB1" w:rsidRDefault="00F05AB1" w:rsidP="00F05AB1">
      <w:r w:rsidRPr="002E3DA6">
        <w:rPr>
          <w:rStyle w:val="StyleUnderline"/>
          <w:highlight w:val="yellow"/>
        </w:rPr>
        <w:t>Death tolls would be high for white populations</w:t>
      </w:r>
      <w:r w:rsidRPr="00D030E7">
        <w:rPr>
          <w:sz w:val="16"/>
        </w:rPr>
        <w:t xml:space="preserve">, yes, </w:t>
      </w:r>
      <w:r w:rsidRPr="002E3DA6">
        <w:rPr>
          <w:rStyle w:val="StyleUnderline"/>
          <w:highlight w:val="yellow"/>
        </w:rPr>
        <w:t>but large-scale losses of Black and brown folks would outpace that number</w:t>
      </w:r>
      <w:r w:rsidRPr="00D030E7">
        <w:rPr>
          <w:sz w:val="16"/>
        </w:rPr>
        <w:t xml:space="preserve">, </w:t>
      </w:r>
      <w:r w:rsidRPr="002E3DA6">
        <w:rPr>
          <w:rStyle w:val="StyleUnderline"/>
          <w:highlight w:val="yellow"/>
        </w:rPr>
        <w:t xml:space="preserve">due to </w:t>
      </w:r>
      <w:r w:rsidRPr="002E3DA6">
        <w:rPr>
          <w:rStyle w:val="Emphasis"/>
          <w:highlight w:val="yellow"/>
        </w:rPr>
        <w:t>placement</w:t>
      </w:r>
      <w:r w:rsidRPr="002E3DA6">
        <w:rPr>
          <w:rStyle w:val="StyleUnderline"/>
          <w:highlight w:val="yellow"/>
        </w:rPr>
        <w:t xml:space="preserve"> and </w:t>
      </w:r>
      <w:r w:rsidRPr="002E3DA6">
        <w:rPr>
          <w:rStyle w:val="Emphasis"/>
          <w:highlight w:val="yellow"/>
        </w:rPr>
        <w:t>poverty</w:t>
      </w:r>
      <w:r w:rsidRPr="00D030E7">
        <w:rPr>
          <w:sz w:val="16"/>
        </w:rPr>
        <w:t xml:space="preserve">. </w:t>
      </w:r>
      <w:r w:rsidRPr="002E3DA6">
        <w:rPr>
          <w:rStyle w:val="StyleUnderline"/>
          <w:highlight w:val="yellow"/>
        </w:rPr>
        <w:t>That number would be pushed higher by limited access to</w:t>
      </w:r>
      <w:r w:rsidRPr="00D030E7">
        <w:rPr>
          <w:sz w:val="16"/>
        </w:rPr>
        <w:t xml:space="preserve"> premium </w:t>
      </w:r>
      <w:r w:rsidRPr="002E3DA6">
        <w:rPr>
          <w:rStyle w:val="Emphasis"/>
          <w:highlight w:val="yellow"/>
        </w:rPr>
        <w:t>health care</w:t>
      </w:r>
      <w:r w:rsidRPr="00D030E7">
        <w:rPr>
          <w:sz w:val="16"/>
        </w:rPr>
        <w:t xml:space="preserve">, </w:t>
      </w:r>
      <w:r w:rsidRPr="002E3DA6">
        <w:rPr>
          <w:rStyle w:val="Emphasis"/>
          <w:highlight w:val="yellow"/>
        </w:rPr>
        <w:t>wealth</w:t>
      </w:r>
      <w:r w:rsidRPr="00D030E7">
        <w:rPr>
          <w:sz w:val="16"/>
        </w:rPr>
        <w:t xml:space="preserve">, </w:t>
      </w:r>
      <w:r w:rsidRPr="002E3DA6">
        <w:rPr>
          <w:rStyle w:val="StyleUnderline"/>
          <w:highlight w:val="yellow"/>
        </w:rPr>
        <w:t xml:space="preserve">and </w:t>
      </w:r>
      <w:r w:rsidRPr="002E3DA6">
        <w:rPr>
          <w:rStyle w:val="Emphasis"/>
          <w:highlight w:val="yellow"/>
        </w:rPr>
        <w:t>resources</w:t>
      </w:r>
      <w:r w:rsidRPr="00D030E7">
        <w:rPr>
          <w:sz w:val="16"/>
        </w:rPr>
        <w:t xml:space="preserve">. The </w:t>
      </w:r>
      <w:r w:rsidRPr="002E3DA6">
        <w:rPr>
          <w:rStyle w:val="StyleUnderline"/>
          <w:highlight w:val="yellow"/>
        </w:rPr>
        <w:t>effects of radiation sickness</w:t>
      </w:r>
      <w:r w:rsidRPr="00D030E7">
        <w:rPr>
          <w:sz w:val="16"/>
        </w:rPr>
        <w:t xml:space="preserve">, burns, </w:t>
      </w:r>
      <w:r w:rsidRPr="002E3DA6">
        <w:rPr>
          <w:rStyle w:val="StyleUnderline"/>
          <w:highlight w:val="yellow"/>
        </w:rPr>
        <w:t>compounded injuries</w:t>
      </w:r>
      <w:r w:rsidRPr="00D030E7">
        <w:rPr>
          <w:sz w:val="16"/>
        </w:rPr>
        <w:t xml:space="preserve">, </w:t>
      </w:r>
      <w:r w:rsidRPr="002E3DA6">
        <w:rPr>
          <w:rStyle w:val="StyleUnderline"/>
          <w:highlight w:val="yellow"/>
        </w:rPr>
        <w:t>and malnutrition would throttle Black and brown communities</w:t>
      </w:r>
      <w:r w:rsidRPr="00D030E7">
        <w:rPr>
          <w:sz w:val="16"/>
        </w:rPr>
        <w:t xml:space="preserve"> and would mark us </w:t>
      </w:r>
      <w:r w:rsidRPr="002E3DA6">
        <w:rPr>
          <w:rStyle w:val="StyleUnderline"/>
          <w:highlight w:val="yellow"/>
        </w:rPr>
        <w:t>for generations</w:t>
      </w:r>
      <w:r w:rsidRPr="00D030E7">
        <w:rPr>
          <w:sz w:val="16"/>
        </w:rPr>
        <w:t xml:space="preserve">. It’s for that reason that we have to do more to foster disaster preparedness among Black people where we can. </w:t>
      </w:r>
      <w:r w:rsidRPr="00D030E7">
        <w:rPr>
          <w:rStyle w:val="Emphasis"/>
          <w:highlight w:val="yellow"/>
        </w:rPr>
        <w:t>Black people deserve the space to explore nuclear unease</w:t>
      </w:r>
      <w:r w:rsidRPr="00D030E7">
        <w:rPr>
          <w:sz w:val="16"/>
        </w:rPr>
        <w:t xml:space="preserve">, </w:t>
      </w:r>
      <w:r w:rsidRPr="00D030E7">
        <w:rPr>
          <w:rStyle w:val="Emphasis"/>
          <w:sz w:val="28"/>
          <w:szCs w:val="28"/>
          <w:highlight w:val="yellow"/>
        </w:rPr>
        <w:t>even if we have competing</w:t>
      </w:r>
      <w:r w:rsidRPr="007B1D8A">
        <w:rPr>
          <w:rStyle w:val="Emphasis"/>
          <w:sz w:val="28"/>
          <w:szCs w:val="28"/>
        </w:rPr>
        <w:t xml:space="preserve"> threats, anxieties, and </w:t>
      </w:r>
      <w:r w:rsidRPr="007B1D8A">
        <w:rPr>
          <w:rStyle w:val="Emphasis"/>
          <w:sz w:val="28"/>
          <w:szCs w:val="28"/>
          <w:highlight w:val="yellow"/>
        </w:rPr>
        <w:t>worries</w:t>
      </w:r>
      <w:r w:rsidRPr="00216775">
        <w:t>.</w:t>
      </w:r>
    </w:p>
    <w:p w14:paraId="112369ED" w14:textId="77777777" w:rsidR="00F05AB1" w:rsidRPr="000A7743" w:rsidRDefault="00F05AB1" w:rsidP="00F05AB1"/>
    <w:p w14:paraId="16A35396" w14:textId="77777777" w:rsidR="00F05AB1" w:rsidRPr="008B2F61" w:rsidRDefault="00F05AB1" w:rsidP="00F05AB1"/>
    <w:p w14:paraId="0D144A25" w14:textId="77777777" w:rsidR="00F05AB1" w:rsidRDefault="00F05AB1" w:rsidP="00F05AB1">
      <w:pPr>
        <w:pStyle w:val="Heading4"/>
      </w:pPr>
      <w:r>
        <w:t xml:space="preserve">IR scenario analysis unlocks an </w:t>
      </w:r>
      <w:r w:rsidRPr="00982E6D">
        <w:rPr>
          <w:u w:val="single"/>
        </w:rPr>
        <w:t>intellectual openness</w:t>
      </w:r>
      <w:r>
        <w:t xml:space="preserve"> to overcome </w:t>
      </w:r>
      <w:r w:rsidRPr="00982E6D">
        <w:rPr>
          <w:u w:val="single"/>
        </w:rPr>
        <w:t>cognitive biases</w:t>
      </w:r>
      <w:r>
        <w:t xml:space="preserve"> and incorporate </w:t>
      </w:r>
      <w:r>
        <w:rPr>
          <w:u w:val="single"/>
        </w:rPr>
        <w:t>complementary theories</w:t>
      </w:r>
      <w:r>
        <w:t xml:space="preserve"> while making research policy-relevant </w:t>
      </w:r>
    </w:p>
    <w:p w14:paraId="5E6D136E" w14:textId="77777777" w:rsidR="00F05AB1" w:rsidRPr="00513439" w:rsidRDefault="00F05AB1" w:rsidP="00F05AB1">
      <w:r>
        <w:rPr>
          <w:rStyle w:val="Style13ptBold"/>
        </w:rPr>
        <w:t>Sus 20</w:t>
      </w:r>
      <w:r w:rsidRPr="00513439">
        <w:t>—Postdoctoral Fellow at the Hertie School of Governance and works in the Dahrendorf Forum, which is a joint initiative by the Hertie School, the London School of Economics and Political Science, and Stiftung Mercator [Monika Sus and Marcel Hadeed (Dahrendorf Research Associate at the Hertie School of Governance), February 2020, “Theory-infused and policy-relevant: On</w:t>
      </w:r>
      <w:r>
        <w:t xml:space="preserve"> </w:t>
      </w:r>
      <w:r w:rsidRPr="00513439">
        <w:t>the usefulness of scenario analysis for international relations”, Contemporary Security Policy, Accessed through the Wake Forest Library] AMarb</w:t>
      </w:r>
    </w:p>
    <w:p w14:paraId="198F4053" w14:textId="77777777" w:rsidR="00F05AB1" w:rsidRPr="004E2043" w:rsidRDefault="00F05AB1" w:rsidP="00F05AB1">
      <w:pPr>
        <w:rPr>
          <w:sz w:val="16"/>
        </w:rPr>
      </w:pPr>
      <w:r w:rsidRPr="004E2043">
        <w:rPr>
          <w:sz w:val="16"/>
        </w:rPr>
        <w:t>Added-</w:t>
      </w:r>
      <w:r w:rsidRPr="00274160">
        <w:rPr>
          <w:rStyle w:val="Emphasis"/>
        </w:rPr>
        <w:t xml:space="preserve">value of </w:t>
      </w:r>
      <w:r w:rsidRPr="009F6A38">
        <w:rPr>
          <w:rStyle w:val="Emphasis"/>
          <w:highlight w:val="yellow"/>
        </w:rPr>
        <w:t>scenario analysis for IR scholarship</w:t>
      </w:r>
    </w:p>
    <w:p w14:paraId="27A37011" w14:textId="77777777" w:rsidR="00F05AB1" w:rsidRPr="004E2043" w:rsidRDefault="00F05AB1" w:rsidP="00F05AB1">
      <w:pPr>
        <w:rPr>
          <w:sz w:val="16"/>
        </w:rPr>
      </w:pPr>
      <w:r w:rsidRPr="004E2043">
        <w:rPr>
          <w:sz w:val="16"/>
        </w:rPr>
        <w:t xml:space="preserve">As Tomé and Açıkalın (2019) point out, in order </w:t>
      </w:r>
      <w:r w:rsidRPr="005F5270">
        <w:rPr>
          <w:rStyle w:val="StyleUnderline"/>
        </w:rPr>
        <w:t xml:space="preserve">to </w:t>
      </w:r>
      <w:r w:rsidRPr="009F6A38">
        <w:rPr>
          <w:rStyle w:val="Emphasis"/>
          <w:highlight w:val="yellow"/>
        </w:rPr>
        <w:t>fill the gap</w:t>
      </w:r>
      <w:r w:rsidRPr="009F6A38">
        <w:rPr>
          <w:rStyle w:val="StyleUnderline"/>
          <w:highlight w:val="yellow"/>
        </w:rPr>
        <w:t xml:space="preserve"> between</w:t>
      </w:r>
      <w:r w:rsidRPr="005F5270">
        <w:rPr>
          <w:rStyle w:val="StyleUnderline"/>
        </w:rPr>
        <w:t xml:space="preserve"> </w:t>
      </w:r>
      <w:r w:rsidRPr="005F5270">
        <w:rPr>
          <w:rStyle w:val="Emphasis"/>
        </w:rPr>
        <w:t xml:space="preserve">IR </w:t>
      </w:r>
      <w:r w:rsidRPr="009F6A38">
        <w:rPr>
          <w:rStyle w:val="Emphasis"/>
          <w:highlight w:val="yellow"/>
        </w:rPr>
        <w:t>theory</w:t>
      </w:r>
      <w:r w:rsidRPr="009F6A38">
        <w:rPr>
          <w:rStyle w:val="StyleUnderline"/>
          <w:highlight w:val="yellow"/>
        </w:rPr>
        <w:t xml:space="preserve"> and </w:t>
      </w:r>
      <w:r w:rsidRPr="009F6A38">
        <w:rPr>
          <w:rStyle w:val="Emphasis"/>
          <w:highlight w:val="yellow"/>
        </w:rPr>
        <w:t>real</w:t>
      </w:r>
      <w:r w:rsidRPr="005F5270">
        <w:rPr>
          <w:rStyle w:val="Emphasis"/>
        </w:rPr>
        <w:t xml:space="preserve">-world </w:t>
      </w:r>
      <w:r w:rsidRPr="009F6A38">
        <w:rPr>
          <w:rStyle w:val="Emphasis"/>
          <w:highlight w:val="yellow"/>
        </w:rPr>
        <w:t>problems</w:t>
      </w:r>
      <w:r w:rsidRPr="004E2043">
        <w:rPr>
          <w:sz w:val="16"/>
        </w:rPr>
        <w:t xml:space="preserve">, “an increasing number of </w:t>
      </w:r>
      <w:r w:rsidRPr="009F6A38">
        <w:rPr>
          <w:rStyle w:val="StyleUnderline"/>
          <w:highlight w:val="yellow"/>
        </w:rPr>
        <w:t>scholars</w:t>
      </w:r>
      <w:r w:rsidRPr="004E2043">
        <w:rPr>
          <w:sz w:val="16"/>
        </w:rPr>
        <w:t xml:space="preserve"> have come to </w:t>
      </w:r>
      <w:r w:rsidRPr="009F6A38">
        <w:rPr>
          <w:rStyle w:val="StyleUnderline"/>
          <w:highlight w:val="yellow"/>
        </w:rPr>
        <w:t>embrace</w:t>
      </w:r>
      <w:r w:rsidRPr="00EA4ACB">
        <w:rPr>
          <w:rStyle w:val="StyleUnderline"/>
        </w:rPr>
        <w:t xml:space="preserve"> a spirit of </w:t>
      </w:r>
      <w:r w:rsidRPr="009F6A38">
        <w:rPr>
          <w:rStyle w:val="Emphasis"/>
          <w:highlight w:val="yellow"/>
        </w:rPr>
        <w:t>intellectual openness</w:t>
      </w:r>
      <w:r w:rsidRPr="009F6A38">
        <w:rPr>
          <w:rStyle w:val="StyleUnderline"/>
          <w:highlight w:val="yellow"/>
        </w:rPr>
        <w:t>, recognizing</w:t>
      </w:r>
      <w:r w:rsidRPr="00FF379A">
        <w:rPr>
          <w:rStyle w:val="StyleUnderline"/>
        </w:rPr>
        <w:t xml:space="preserve"> both the </w:t>
      </w:r>
      <w:r w:rsidRPr="00466376">
        <w:rPr>
          <w:rStyle w:val="StyleUnderline"/>
        </w:rPr>
        <w:t>need</w:t>
      </w:r>
      <w:r w:rsidRPr="00FF379A">
        <w:rPr>
          <w:rStyle w:val="StyleUnderline"/>
        </w:rPr>
        <w:t xml:space="preserve"> for </w:t>
      </w:r>
      <w:r w:rsidRPr="009F6A38">
        <w:rPr>
          <w:rStyle w:val="Emphasis"/>
          <w:highlight w:val="yellow"/>
        </w:rPr>
        <w:t>greater flexibility</w:t>
      </w:r>
      <w:r w:rsidRPr="009F6A38">
        <w:rPr>
          <w:rStyle w:val="StyleUnderline"/>
          <w:highlight w:val="yellow"/>
        </w:rPr>
        <w:t xml:space="preserve"> in</w:t>
      </w:r>
      <w:r w:rsidRPr="00FF379A">
        <w:rPr>
          <w:rStyle w:val="StyleUnderline"/>
        </w:rPr>
        <w:t xml:space="preserve"> the </w:t>
      </w:r>
      <w:r w:rsidRPr="009F6A38">
        <w:rPr>
          <w:rStyle w:val="Emphasis"/>
          <w:highlight w:val="yellow"/>
        </w:rPr>
        <w:t>theoretical formulations</w:t>
      </w:r>
      <w:r w:rsidRPr="009F6A38">
        <w:rPr>
          <w:rStyle w:val="StyleUnderline"/>
          <w:highlight w:val="yellow"/>
        </w:rPr>
        <w:t xml:space="preserve"> and</w:t>
      </w:r>
      <w:r w:rsidRPr="00FF379A">
        <w:rPr>
          <w:rStyle w:val="StyleUnderline"/>
        </w:rPr>
        <w:t xml:space="preserve"> the </w:t>
      </w:r>
      <w:r w:rsidRPr="009F6A38">
        <w:rPr>
          <w:rStyle w:val="Emphasis"/>
          <w:highlight w:val="yellow"/>
        </w:rPr>
        <w:t>possibility of complementarity</w:t>
      </w:r>
      <w:r w:rsidRPr="009F6A38">
        <w:rPr>
          <w:rStyle w:val="StyleUnderline"/>
          <w:highlight w:val="yellow"/>
        </w:rPr>
        <w:t xml:space="preserve"> by </w:t>
      </w:r>
      <w:r w:rsidRPr="009F6A38">
        <w:rPr>
          <w:rStyle w:val="Emphasis"/>
          <w:highlight w:val="yellow"/>
        </w:rPr>
        <w:t>other theories</w:t>
      </w:r>
      <w:r w:rsidRPr="00FF379A">
        <w:rPr>
          <w:rStyle w:val="StyleUnderline"/>
        </w:rPr>
        <w:t xml:space="preserve"> and approaches”</w:t>
      </w:r>
      <w:r w:rsidRPr="004E2043">
        <w:rPr>
          <w:sz w:val="16"/>
        </w:rPr>
        <w:t xml:space="preserve"> (p. 12). </w:t>
      </w:r>
      <w:r w:rsidRPr="00FF379A">
        <w:rPr>
          <w:rStyle w:val="StyleUnderline"/>
        </w:rPr>
        <w:t>This</w:t>
      </w:r>
      <w:r w:rsidRPr="004E2043">
        <w:rPr>
          <w:sz w:val="16"/>
        </w:rPr>
        <w:t xml:space="preserve"> section discusses the </w:t>
      </w:r>
      <w:r w:rsidRPr="00FF379A">
        <w:rPr>
          <w:rStyle w:val="StyleUnderline"/>
        </w:rPr>
        <w:t xml:space="preserve">added value of scenario analysis as a </w:t>
      </w:r>
      <w:r w:rsidRPr="00FF379A">
        <w:rPr>
          <w:rStyle w:val="Emphasis"/>
        </w:rPr>
        <w:t>complementary approach</w:t>
      </w:r>
      <w:r w:rsidRPr="00FF379A">
        <w:rPr>
          <w:rStyle w:val="StyleUnderline"/>
        </w:rPr>
        <w:t xml:space="preserve"> to </w:t>
      </w:r>
      <w:r w:rsidRPr="00FF379A">
        <w:rPr>
          <w:rStyle w:val="Emphasis"/>
        </w:rPr>
        <w:t>traditional IR methods</w:t>
      </w:r>
      <w:r w:rsidRPr="00FF379A">
        <w:rPr>
          <w:rStyle w:val="StyleUnderline"/>
        </w:rPr>
        <w:t>.</w:t>
      </w:r>
      <w:r w:rsidRPr="004E2043">
        <w:rPr>
          <w:sz w:val="16"/>
        </w:rPr>
        <w:t xml:space="preserve"> The </w:t>
      </w:r>
      <w:r w:rsidRPr="009910F1">
        <w:rPr>
          <w:rStyle w:val="StyleUnderline"/>
        </w:rPr>
        <w:t xml:space="preserve">most obvious </w:t>
      </w:r>
      <w:r w:rsidRPr="009F6A38">
        <w:rPr>
          <w:rStyle w:val="StyleUnderline"/>
          <w:highlight w:val="yellow"/>
        </w:rPr>
        <w:t xml:space="preserve">advantage of </w:t>
      </w:r>
      <w:r w:rsidRPr="009F6A38">
        <w:rPr>
          <w:rStyle w:val="Emphasis"/>
          <w:highlight w:val="yellow"/>
        </w:rPr>
        <w:t>scenario analysis</w:t>
      </w:r>
      <w:r w:rsidRPr="00901A6D">
        <w:rPr>
          <w:rStyle w:val="Emphasis"/>
        </w:rPr>
        <w:t xml:space="preserve"> as a methodology</w:t>
      </w:r>
      <w:r w:rsidRPr="004E2043">
        <w:rPr>
          <w:sz w:val="16"/>
        </w:rPr>
        <w:t xml:space="preserve">, grounded in the reservoir of foresight studies, </w:t>
      </w:r>
      <w:r w:rsidRPr="009F6A38">
        <w:rPr>
          <w:rStyle w:val="StyleUnderline"/>
          <w:highlight w:val="yellow"/>
        </w:rPr>
        <w:t>lies</w:t>
      </w:r>
      <w:r w:rsidRPr="004E2043">
        <w:rPr>
          <w:sz w:val="16"/>
        </w:rPr>
        <w:t xml:space="preserve"> by definition </w:t>
      </w:r>
      <w:r w:rsidRPr="009F6A38">
        <w:rPr>
          <w:rStyle w:val="StyleUnderline"/>
          <w:highlight w:val="yellow"/>
        </w:rPr>
        <w:t xml:space="preserve">in its ability to </w:t>
      </w:r>
      <w:r w:rsidRPr="009F6A38">
        <w:rPr>
          <w:rStyle w:val="Emphasis"/>
          <w:highlight w:val="yellow"/>
        </w:rPr>
        <w:t>tackle future events</w:t>
      </w:r>
      <w:r w:rsidRPr="009F6A38">
        <w:rPr>
          <w:rStyle w:val="StyleUnderline"/>
          <w:highlight w:val="yellow"/>
        </w:rPr>
        <w:t>.</w:t>
      </w:r>
      <w:r w:rsidRPr="004E2043">
        <w:rPr>
          <w:sz w:val="16"/>
        </w:rPr>
        <w:t xml:space="preserve"> As mentioned before, </w:t>
      </w:r>
      <w:r w:rsidRPr="004E2043">
        <w:rPr>
          <w:rStyle w:val="StyleUnderline"/>
        </w:rPr>
        <w:t>there are no specified instruments within traditional IR methods which would allow scholars to go beyond past and present.</w:t>
      </w:r>
      <w:r w:rsidRPr="004E2043">
        <w:rPr>
          <w:sz w:val="16"/>
        </w:rPr>
        <w:t xml:space="preserve"> The only exception is forecasting, one of the formal methods in IR, which is, however, distinctly different from foresight.</w:t>
      </w:r>
    </w:p>
    <w:p w14:paraId="440F13B1" w14:textId="77777777" w:rsidR="00F05AB1" w:rsidRPr="007738D8" w:rsidRDefault="00F05AB1" w:rsidP="00F05AB1">
      <w:pPr>
        <w:rPr>
          <w:sz w:val="16"/>
        </w:rPr>
      </w:pPr>
      <w:r w:rsidRPr="007738D8">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4E2043">
        <w:rPr>
          <w:rStyle w:val="StyleUnderline"/>
        </w:rPr>
        <w:t>scenario analysis offers more than the possibility to talk about the future.</w:t>
      </w:r>
      <w:r w:rsidRPr="007738D8">
        <w:rPr>
          <w:sz w:val="16"/>
        </w:rPr>
        <w:t xml:space="preserve"> We see a fourfold merit of adding scenario analysis to the range of methods applied by IR scholars.</w:t>
      </w:r>
    </w:p>
    <w:p w14:paraId="11734D23" w14:textId="77777777" w:rsidR="00F05AB1" w:rsidRPr="006D15A6" w:rsidRDefault="00F05AB1" w:rsidP="00F05AB1">
      <w:pPr>
        <w:rPr>
          <w:sz w:val="16"/>
          <w:szCs w:val="16"/>
        </w:rPr>
      </w:pPr>
      <w:r w:rsidRPr="006D15A6">
        <w:rPr>
          <w:sz w:val="16"/>
          <w:szCs w:val="16"/>
        </w:rPr>
        <w:t>Confronting enduring assumptions</w:t>
      </w:r>
    </w:p>
    <w:p w14:paraId="0F62F768" w14:textId="77777777" w:rsidR="00F05AB1" w:rsidRPr="008B1363" w:rsidRDefault="00F05AB1" w:rsidP="00F05AB1">
      <w:pPr>
        <w:rPr>
          <w:rStyle w:val="StyleUnderline"/>
        </w:rPr>
      </w:pPr>
      <w:r w:rsidRPr="008B1363">
        <w:rPr>
          <w:sz w:val="16"/>
        </w:rPr>
        <w:t xml:space="preserve">As we presented in the previous section, the main feature of </w:t>
      </w:r>
      <w:r w:rsidRPr="006D15A6">
        <w:rPr>
          <w:rStyle w:val="StyleUnderline"/>
        </w:rPr>
        <w:t>explorative scenarios</w:t>
      </w:r>
      <w:r w:rsidRPr="008B1363">
        <w:rPr>
          <w:sz w:val="16"/>
        </w:rPr>
        <w:t xml:space="preserve">, which are the subject of this paper, is to </w:t>
      </w:r>
      <w:r w:rsidRPr="006D15A6">
        <w:rPr>
          <w:rStyle w:val="Emphasis"/>
        </w:rPr>
        <w:t>stimulate creative thinking</w:t>
      </w:r>
      <w:r w:rsidRPr="006D15A6">
        <w:rPr>
          <w:rStyle w:val="StyleUnderline"/>
        </w:rPr>
        <w:t xml:space="preserve"> by </w:t>
      </w:r>
      <w:r w:rsidRPr="006D15A6">
        <w:rPr>
          <w:rStyle w:val="Emphasis"/>
        </w:rPr>
        <w:t>challenging</w:t>
      </w:r>
      <w:r w:rsidRPr="006D15A6">
        <w:rPr>
          <w:rStyle w:val="StyleUnderline"/>
        </w:rPr>
        <w:t xml:space="preserve"> the </w:t>
      </w:r>
      <w:r w:rsidRPr="006D15A6">
        <w:rPr>
          <w:rStyle w:val="Emphasis"/>
        </w:rPr>
        <w:t>deeply held assumptions of their authors</w:t>
      </w:r>
      <w:r w:rsidRPr="006D15A6">
        <w:rPr>
          <w:rStyle w:val="StyleUnderline"/>
        </w:rPr>
        <w:t>.</w:t>
      </w:r>
      <w:r w:rsidRPr="008B1363">
        <w:rPr>
          <w:sz w:val="16"/>
        </w:rPr>
        <w:t xml:space="preserve"> In other words, </w:t>
      </w:r>
      <w:r w:rsidRPr="009F6A38">
        <w:rPr>
          <w:rStyle w:val="StyleUnderline"/>
          <w:highlight w:val="yellow"/>
        </w:rPr>
        <w:t>this method</w:t>
      </w:r>
      <w:r w:rsidRPr="006D15A6">
        <w:rPr>
          <w:rStyle w:val="StyleUnderline"/>
        </w:rPr>
        <w:t xml:space="preserve"> is helpful for </w:t>
      </w:r>
      <w:r w:rsidRPr="009F6A38">
        <w:rPr>
          <w:rStyle w:val="Emphasis"/>
          <w:highlight w:val="yellow"/>
        </w:rPr>
        <w:t>overcom</w:t>
      </w:r>
      <w:r w:rsidRPr="006D15A6">
        <w:rPr>
          <w:rStyle w:val="Emphasis"/>
        </w:rPr>
        <w:t>ing</w:t>
      </w:r>
      <w:r w:rsidRPr="006D15A6">
        <w:rPr>
          <w:rStyle w:val="StyleUnderline"/>
        </w:rPr>
        <w:t xml:space="preserve"> enduring </w:t>
      </w:r>
      <w:r w:rsidRPr="009F6A38">
        <w:rPr>
          <w:rStyle w:val="Emphasis"/>
          <w:highlight w:val="yellow"/>
        </w:rPr>
        <w:t>cognitive biases</w:t>
      </w:r>
      <w:r w:rsidRPr="006D15A6">
        <w:rPr>
          <w:rStyle w:val="StyleUnderline"/>
        </w:rPr>
        <w:t xml:space="preserve">—mental errors </w:t>
      </w:r>
      <w:r w:rsidRPr="009F6A38">
        <w:rPr>
          <w:rStyle w:val="StyleUnderline"/>
          <w:highlight w:val="yellow"/>
        </w:rPr>
        <w:t xml:space="preserve">such as </w:t>
      </w:r>
      <w:r w:rsidRPr="009F6A38">
        <w:rPr>
          <w:rStyle w:val="Emphasis"/>
          <w:highlight w:val="yellow"/>
        </w:rPr>
        <w:t>linearity</w:t>
      </w:r>
      <w:r w:rsidRPr="006D15A6">
        <w:rPr>
          <w:rStyle w:val="StyleUnderline"/>
        </w:rPr>
        <w:t xml:space="preserve">, </w:t>
      </w:r>
      <w:r w:rsidRPr="00F16BA1">
        <w:rPr>
          <w:rStyle w:val="Emphasis"/>
        </w:rPr>
        <w:t>presentism</w:t>
      </w:r>
      <w:r w:rsidRPr="006D15A6">
        <w:rPr>
          <w:rStyle w:val="StyleUnderline"/>
        </w:rPr>
        <w:t xml:space="preserve">, </w:t>
      </w:r>
      <w:r w:rsidRPr="009F6A38">
        <w:rPr>
          <w:rStyle w:val="StyleUnderline"/>
          <w:highlight w:val="yellow"/>
        </w:rPr>
        <w:t xml:space="preserve">and </w:t>
      </w:r>
      <w:r w:rsidRPr="009F6A38">
        <w:rPr>
          <w:rStyle w:val="Emphasis"/>
          <w:highlight w:val="yellow"/>
        </w:rPr>
        <w:t>group think</w:t>
      </w:r>
      <w:r w:rsidRPr="009F6A38">
        <w:rPr>
          <w:rStyle w:val="StyleUnderline"/>
          <w:highlight w:val="yellow"/>
        </w:rPr>
        <w:t xml:space="preserve"> caused by the </w:t>
      </w:r>
      <w:r w:rsidRPr="009F6A38">
        <w:rPr>
          <w:rStyle w:val="Emphasis"/>
          <w:highlight w:val="yellow"/>
        </w:rPr>
        <w:t>subconscious</w:t>
      </w:r>
      <w:r w:rsidRPr="006D15A6">
        <w:rPr>
          <w:rStyle w:val="StyleUnderline"/>
        </w:rPr>
        <w:t xml:space="preserve"> and </w:t>
      </w:r>
      <w:r w:rsidRPr="006D15A6">
        <w:rPr>
          <w:rStyle w:val="Emphasis"/>
        </w:rPr>
        <w:t>simplified information processing of humans</w:t>
      </w:r>
      <w:r w:rsidRPr="008B1363">
        <w:rPr>
          <w:sz w:val="16"/>
        </w:rPr>
        <w:t xml:space="preserve"> (Heuer, 1999, pp. 111– 112). </w:t>
      </w:r>
      <w:r w:rsidRPr="00F16BA1">
        <w:rPr>
          <w:rStyle w:val="StyleUnderline"/>
        </w:rPr>
        <w:t>Humans have the tendencies to focus on the present at the expense of the future and to think about the future in linear terms by extrapolating past trends into the future.</w:t>
      </w:r>
      <w:r w:rsidRPr="008B1363">
        <w:rPr>
          <w:sz w:val="16"/>
        </w:rPr>
        <w:t xml:space="preserve"> As Gaddis (1992) points out, “we tend to bias our historical and our theoretical analyses too much toward continuity (…) </w:t>
      </w:r>
      <w:r w:rsidRPr="00F16BA1">
        <w:rPr>
          <w:rStyle w:val="StyleUnderline"/>
        </w:rPr>
        <w:t>we rarely</w:t>
      </w:r>
      <w:r w:rsidRPr="008B1363">
        <w:rPr>
          <w:sz w:val="16"/>
        </w:rPr>
        <w:t xml:space="preserve"> find a way to </w:t>
      </w:r>
      <w:r w:rsidRPr="00F16BA1">
        <w:rPr>
          <w:rStyle w:val="StyleUnderline"/>
        </w:rPr>
        <w:t xml:space="preserve">introduce </w:t>
      </w:r>
      <w:r w:rsidRPr="00F16BA1">
        <w:rPr>
          <w:rStyle w:val="Emphasis"/>
        </w:rPr>
        <w:t>discontinuities into theory</w:t>
      </w:r>
      <w:r w:rsidRPr="008B1363">
        <w:rPr>
          <w:sz w:val="16"/>
        </w:rPr>
        <w:t xml:space="preserve">, </w:t>
      </w:r>
      <w:r w:rsidRPr="008B1363">
        <w:rPr>
          <w:rStyle w:val="StyleUnderline"/>
        </w:rPr>
        <w:t>or to attempt to determine what causes them to happen</w:t>
      </w:r>
      <w:r w:rsidRPr="008B1363">
        <w:rPr>
          <w:sz w:val="16"/>
        </w:rPr>
        <w:t xml:space="preserve">” (p. 52). Even if Gaddis does not explicitly mention scenarios, he refers to the concepts underlying scenario approaches (Han, 2011, p. 51). </w:t>
      </w:r>
      <w:r w:rsidRPr="00EB3315">
        <w:rPr>
          <w:rStyle w:val="StyleUnderline"/>
        </w:rPr>
        <w:t>Scenario analysis attends to “</w:t>
      </w:r>
      <w:r w:rsidRPr="00EB3315">
        <w:rPr>
          <w:rStyle w:val="Emphasis"/>
        </w:rPr>
        <w:t>deeper</w:t>
      </w:r>
      <w:r w:rsidRPr="00EB3315">
        <w:rPr>
          <w:rStyle w:val="StyleUnderline"/>
        </w:rPr>
        <w:t xml:space="preserve">, otherwise left </w:t>
      </w:r>
      <w:r w:rsidRPr="00EB3315">
        <w:rPr>
          <w:rStyle w:val="Emphasis"/>
        </w:rPr>
        <w:t>implicit</w:t>
      </w:r>
      <w:r w:rsidRPr="00EB3315">
        <w:rPr>
          <w:rStyle w:val="StyleUnderline"/>
        </w:rPr>
        <w:t xml:space="preserve">, </w:t>
      </w:r>
      <w:r w:rsidRPr="00EB3315">
        <w:rPr>
          <w:rStyle w:val="Emphasis"/>
        </w:rPr>
        <w:t>assumptions</w:t>
      </w:r>
      <w:r w:rsidRPr="00EB3315">
        <w:rPr>
          <w:rStyle w:val="StyleUnderline"/>
        </w:rPr>
        <w:t xml:space="preserve"> about </w:t>
      </w:r>
      <w:r w:rsidRPr="00EB3315">
        <w:rPr>
          <w:rStyle w:val="Emphasis"/>
        </w:rPr>
        <w:t>continuous</w:t>
      </w:r>
      <w:r w:rsidRPr="00EB3315">
        <w:rPr>
          <w:rStyle w:val="StyleUnderline"/>
        </w:rPr>
        <w:t xml:space="preserve"> and </w:t>
      </w:r>
      <w:r w:rsidRPr="00EB3315">
        <w:rPr>
          <w:rStyle w:val="Emphasis"/>
        </w:rPr>
        <w:t>linear patterns of development</w:t>
      </w:r>
      <w:r w:rsidRPr="00EB3315">
        <w:rPr>
          <w:rStyle w:val="StyleUnderline"/>
        </w:rPr>
        <w:t>”</w:t>
      </w:r>
      <w:r w:rsidRPr="008B1363">
        <w:rPr>
          <w:sz w:val="16"/>
        </w:rPr>
        <w:t xml:space="preserve"> (Wilkinson et al., 2013, p. 707). The </w:t>
      </w:r>
      <w:r w:rsidRPr="009F6A38">
        <w:rPr>
          <w:rStyle w:val="Emphasis"/>
          <w:highlight w:val="yellow"/>
        </w:rPr>
        <w:t>process</w:t>
      </w:r>
      <w:r w:rsidRPr="008B1363">
        <w:rPr>
          <w:rStyle w:val="Emphasis"/>
        </w:rPr>
        <w:t xml:space="preserve"> of scenario development</w:t>
      </w:r>
      <w:r w:rsidRPr="008B1363">
        <w:rPr>
          <w:rStyle w:val="StyleUnderline"/>
        </w:rPr>
        <w:t xml:space="preserve"> </w:t>
      </w:r>
      <w:r w:rsidRPr="009F6A38">
        <w:rPr>
          <w:rStyle w:val="StyleUnderline"/>
          <w:highlight w:val="yellow"/>
        </w:rPr>
        <w:t>invites</w:t>
      </w:r>
      <w:r w:rsidRPr="008B1363">
        <w:rPr>
          <w:rStyle w:val="StyleUnderline"/>
        </w:rPr>
        <w:t xml:space="preserve"> the </w:t>
      </w:r>
      <w:r w:rsidRPr="009F6A38">
        <w:rPr>
          <w:rStyle w:val="StyleUnderline"/>
          <w:highlight w:val="yellow"/>
        </w:rPr>
        <w:t xml:space="preserve">participants to </w:t>
      </w:r>
      <w:r w:rsidRPr="009F6A38">
        <w:rPr>
          <w:rStyle w:val="Emphasis"/>
          <w:highlight w:val="yellow"/>
        </w:rPr>
        <w:t>reveal</w:t>
      </w:r>
      <w:r w:rsidRPr="009F6A38">
        <w:rPr>
          <w:rStyle w:val="StyleUnderline"/>
          <w:highlight w:val="yellow"/>
        </w:rPr>
        <w:t xml:space="preserve"> and </w:t>
      </w:r>
      <w:r w:rsidRPr="009F6A38">
        <w:rPr>
          <w:rStyle w:val="Emphasis"/>
          <w:highlight w:val="yellow"/>
        </w:rPr>
        <w:t>question convictions</w:t>
      </w:r>
      <w:r w:rsidRPr="009F6A38">
        <w:rPr>
          <w:rStyle w:val="StyleUnderline"/>
          <w:highlight w:val="yellow"/>
        </w:rPr>
        <w:t xml:space="preserve"> which</w:t>
      </w:r>
      <w:r w:rsidRPr="008B1363">
        <w:rPr>
          <w:rStyle w:val="StyleUnderline"/>
        </w:rPr>
        <w:t xml:space="preserve"> have </w:t>
      </w:r>
      <w:r w:rsidRPr="008B1363">
        <w:rPr>
          <w:rStyle w:val="Emphasis"/>
        </w:rPr>
        <w:t xml:space="preserve">so far </w:t>
      </w:r>
      <w:r w:rsidRPr="009F6A38">
        <w:rPr>
          <w:rStyle w:val="Emphasis"/>
          <w:highlight w:val="yellow"/>
        </w:rPr>
        <w:t>remained unchallenged</w:t>
      </w:r>
      <w:r w:rsidRPr="009F6A38">
        <w:rPr>
          <w:rStyle w:val="StyleUnderline"/>
          <w:highlight w:val="yellow"/>
        </w:rPr>
        <w:t>, and</w:t>
      </w:r>
      <w:r w:rsidRPr="008B1363">
        <w:rPr>
          <w:rStyle w:val="StyleUnderline"/>
        </w:rPr>
        <w:t xml:space="preserve"> to </w:t>
      </w:r>
      <w:r w:rsidRPr="009F6A38">
        <w:rPr>
          <w:rStyle w:val="Emphasis"/>
          <w:highlight w:val="yellow"/>
        </w:rPr>
        <w:t>question</w:t>
      </w:r>
      <w:r w:rsidRPr="008B1363">
        <w:rPr>
          <w:rStyle w:val="Emphasis"/>
        </w:rPr>
        <w:t xml:space="preserve"> the </w:t>
      </w:r>
      <w:r w:rsidRPr="009F6A38">
        <w:rPr>
          <w:rStyle w:val="Emphasis"/>
          <w:highlight w:val="yellow"/>
        </w:rPr>
        <w:t>linearity of</w:t>
      </w:r>
      <w:r w:rsidRPr="008B1363">
        <w:rPr>
          <w:rStyle w:val="Emphasis"/>
        </w:rPr>
        <w:t xml:space="preserve"> world </w:t>
      </w:r>
      <w:r w:rsidRPr="009F6A38">
        <w:rPr>
          <w:rStyle w:val="Emphasis"/>
          <w:highlight w:val="yellow"/>
        </w:rPr>
        <w:t>developments</w:t>
      </w:r>
      <w:r w:rsidRPr="009F6A38">
        <w:rPr>
          <w:rStyle w:val="StyleUnderline"/>
          <w:highlight w:val="yellow"/>
        </w:rPr>
        <w:t>.</w:t>
      </w:r>
    </w:p>
    <w:p w14:paraId="62BA1364" w14:textId="77777777" w:rsidR="00F05AB1" w:rsidRPr="002E4538" w:rsidRDefault="00F05AB1" w:rsidP="00F05AB1">
      <w:pPr>
        <w:rPr>
          <w:sz w:val="16"/>
        </w:rPr>
      </w:pPr>
      <w:r w:rsidRPr="002E4538">
        <w:rPr>
          <w:sz w:val="16"/>
        </w:rPr>
        <w:t xml:space="preserve">The </w:t>
      </w:r>
      <w:r w:rsidRPr="00D51D59">
        <w:rPr>
          <w:rStyle w:val="StyleUnderline"/>
        </w:rPr>
        <w:t xml:space="preserve">ability of </w:t>
      </w:r>
      <w:r w:rsidRPr="00D51D59">
        <w:rPr>
          <w:rStyle w:val="Emphasis"/>
        </w:rPr>
        <w:t>reexamining one’s own assumptions</w:t>
      </w:r>
      <w:r w:rsidRPr="00D51D59">
        <w:rPr>
          <w:rStyle w:val="StyleUnderline"/>
        </w:rPr>
        <w:t xml:space="preserve"> and going </w:t>
      </w:r>
      <w:r w:rsidRPr="00D51D59">
        <w:rPr>
          <w:rStyle w:val="Emphasis"/>
        </w:rPr>
        <w:t>beyond linear patterns</w:t>
      </w:r>
      <w:r w:rsidRPr="00D51D59">
        <w:rPr>
          <w:rStyle w:val="StyleUnderline"/>
        </w:rPr>
        <w:t xml:space="preserve"> of development is </w:t>
      </w:r>
      <w:r w:rsidRPr="00EB3315">
        <w:rPr>
          <w:rStyle w:val="Emphasis"/>
        </w:rPr>
        <w:t>essential</w:t>
      </w:r>
      <w:r w:rsidRPr="00EB3315">
        <w:rPr>
          <w:rStyle w:val="StyleUnderline"/>
        </w:rPr>
        <w:t xml:space="preserve"> for </w:t>
      </w:r>
      <w:r w:rsidRPr="00EB3315">
        <w:rPr>
          <w:rStyle w:val="Emphasis"/>
        </w:rPr>
        <w:t>IR scholarship</w:t>
      </w:r>
      <w:r w:rsidRPr="00EB3315">
        <w:rPr>
          <w:rStyle w:val="StyleUnderline"/>
        </w:rPr>
        <w:t>.</w:t>
      </w:r>
      <w:r w:rsidRPr="002E4538">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1786CF87" w14:textId="77777777" w:rsidR="00F05AB1" w:rsidRDefault="00F05AB1" w:rsidP="00F05AB1">
      <w:pPr>
        <w:rPr>
          <w:sz w:val="16"/>
        </w:rPr>
      </w:pPr>
      <w:r w:rsidRPr="00656316">
        <w:rPr>
          <w:sz w:val="16"/>
        </w:rPr>
        <w:t xml:space="preserve">Against this backdrop, </w:t>
      </w:r>
      <w:r w:rsidRPr="009F6A38">
        <w:rPr>
          <w:rStyle w:val="StyleUnderline"/>
          <w:highlight w:val="yellow"/>
        </w:rPr>
        <w:t>foresight helps</w:t>
      </w:r>
      <w:r w:rsidRPr="00C31523">
        <w:rPr>
          <w:rStyle w:val="StyleUnderline"/>
        </w:rPr>
        <w:t xml:space="preserve"> IR </w:t>
      </w:r>
      <w:r w:rsidRPr="009F6A38">
        <w:rPr>
          <w:rStyle w:val="StyleUnderline"/>
          <w:highlight w:val="yellow"/>
        </w:rPr>
        <w:t>scholars</w:t>
      </w:r>
      <w:r w:rsidRPr="00C31523">
        <w:rPr>
          <w:rStyle w:val="StyleUnderline"/>
        </w:rPr>
        <w:t xml:space="preserve"> to </w:t>
      </w:r>
      <w:r w:rsidRPr="009F6A38">
        <w:rPr>
          <w:rStyle w:val="Emphasis"/>
          <w:highlight w:val="yellow"/>
        </w:rPr>
        <w:t>exit</w:t>
      </w:r>
      <w:r w:rsidRPr="00C31523">
        <w:rPr>
          <w:rStyle w:val="StyleUnderline"/>
        </w:rPr>
        <w:t xml:space="preserve"> the </w:t>
      </w:r>
      <w:r w:rsidRPr="009F6A38">
        <w:rPr>
          <w:rStyle w:val="Emphasis"/>
          <w:highlight w:val="yellow"/>
        </w:rPr>
        <w:t>tunnel vision</w:t>
      </w:r>
      <w:r w:rsidRPr="009F6A38">
        <w:rPr>
          <w:rStyle w:val="StyleUnderline"/>
          <w:highlight w:val="yellow"/>
        </w:rPr>
        <w:t xml:space="preserve"> on</w:t>
      </w:r>
      <w:r w:rsidRPr="00C31523">
        <w:rPr>
          <w:rStyle w:val="StyleUnderline"/>
        </w:rPr>
        <w:t xml:space="preserve"> world </w:t>
      </w:r>
      <w:r w:rsidRPr="009F6A38">
        <w:rPr>
          <w:rStyle w:val="StyleUnderline"/>
          <w:highlight w:val="yellow"/>
        </w:rPr>
        <w:t>affairs</w:t>
      </w:r>
      <w:r w:rsidRPr="00C31523">
        <w:rPr>
          <w:rStyle w:val="StyleUnderline"/>
        </w:rPr>
        <w:t xml:space="preserve"> and discover potentially valuable nonlinear lines of development. </w:t>
      </w:r>
      <w:r w:rsidRPr="009F6A38">
        <w:rPr>
          <w:rStyle w:val="StyleUnderline"/>
          <w:highlight w:val="yellow"/>
        </w:rPr>
        <w:t>These can be</w:t>
      </w:r>
      <w:r w:rsidRPr="00C31523">
        <w:rPr>
          <w:rStyle w:val="StyleUnderline"/>
        </w:rPr>
        <w:t xml:space="preserve"> both </w:t>
      </w:r>
      <w:r w:rsidRPr="009F6A38">
        <w:rPr>
          <w:rStyle w:val="Emphasis"/>
          <w:highlight w:val="yellow"/>
        </w:rPr>
        <w:t>innovative</w:t>
      </w:r>
      <w:r w:rsidRPr="009F6A38">
        <w:rPr>
          <w:rStyle w:val="StyleUnderline"/>
          <w:highlight w:val="yellow"/>
        </w:rPr>
        <w:t xml:space="preserve"> in</w:t>
      </w:r>
      <w:r w:rsidRPr="00C31523">
        <w:rPr>
          <w:rStyle w:val="StyleUnderline"/>
        </w:rPr>
        <w:t xml:space="preserve"> terms of </w:t>
      </w:r>
      <w:r w:rsidRPr="009F6A38">
        <w:rPr>
          <w:rStyle w:val="Emphasis"/>
          <w:highlight w:val="yellow"/>
        </w:rPr>
        <w:t>scholarship</w:t>
      </w:r>
      <w:r w:rsidRPr="009F6A38">
        <w:rPr>
          <w:rStyle w:val="StyleUnderline"/>
          <w:highlight w:val="yellow"/>
        </w:rPr>
        <w:t xml:space="preserve">, and </w:t>
      </w:r>
      <w:r w:rsidRPr="009F6A38">
        <w:rPr>
          <w:rStyle w:val="Emphasis"/>
          <w:highlight w:val="yellow"/>
        </w:rPr>
        <w:t>policy-relevant</w:t>
      </w:r>
      <w:r w:rsidRPr="00C31523">
        <w:rPr>
          <w:rStyle w:val="StyleUnderline"/>
        </w:rPr>
        <w:t xml:space="preserve"> by </w:t>
      </w:r>
      <w:r w:rsidRPr="009F6A38">
        <w:rPr>
          <w:rStyle w:val="StyleUnderline"/>
          <w:highlight w:val="yellow"/>
        </w:rPr>
        <w:t xml:space="preserve">offering a </w:t>
      </w:r>
      <w:r w:rsidRPr="009F6A38">
        <w:rPr>
          <w:rStyle w:val="Emphasis"/>
          <w:highlight w:val="yellow"/>
        </w:rPr>
        <w:t>reflection</w:t>
      </w:r>
      <w:r w:rsidRPr="00C31523">
        <w:rPr>
          <w:rStyle w:val="StyleUnderline"/>
        </w:rPr>
        <w:t xml:space="preserve"> on </w:t>
      </w:r>
      <w:r w:rsidRPr="00C31523">
        <w:rPr>
          <w:rStyle w:val="Emphasis"/>
        </w:rPr>
        <w:t>unexpected discontinuities</w:t>
      </w:r>
      <w:r w:rsidRPr="00C31523">
        <w:rPr>
          <w:rStyle w:val="StyleUnderline"/>
        </w:rPr>
        <w:t>.</w:t>
      </w:r>
      <w:r w:rsidRPr="00656316">
        <w:rPr>
          <w:sz w:val="16"/>
        </w:rPr>
        <w:t xml:space="preserve"> Thus, </w:t>
      </w:r>
      <w:r w:rsidRPr="00656316">
        <w:rPr>
          <w:rStyle w:val="StyleUnderline"/>
        </w:rPr>
        <w:t xml:space="preserve">it can facilitate the </w:t>
      </w:r>
      <w:r w:rsidRPr="00656316">
        <w:rPr>
          <w:rStyle w:val="Emphasis"/>
        </w:rPr>
        <w:t>intellectual capability</w:t>
      </w:r>
      <w:r w:rsidRPr="00656316">
        <w:rPr>
          <w:rStyle w:val="StyleUnderline"/>
        </w:rPr>
        <w:t xml:space="preserve"> </w:t>
      </w:r>
      <w:r w:rsidRPr="009F6A38">
        <w:rPr>
          <w:rStyle w:val="StyleUnderline"/>
          <w:highlight w:val="yellow"/>
        </w:rPr>
        <w:t xml:space="preserve">to </w:t>
      </w:r>
      <w:r w:rsidRPr="009F6A38">
        <w:rPr>
          <w:rStyle w:val="Emphasis"/>
          <w:highlight w:val="yellow"/>
        </w:rPr>
        <w:t>think the unthinkable</w:t>
      </w:r>
      <w:r w:rsidRPr="00656316">
        <w:rPr>
          <w:sz w:val="16"/>
        </w:rPr>
        <w:t xml:space="preserve"> (P</w:t>
      </w:r>
    </w:p>
    <w:p w14:paraId="29D42C9C" w14:textId="77777777" w:rsidR="00F05AB1" w:rsidRDefault="00F05AB1" w:rsidP="00F05AB1">
      <w:pPr>
        <w:rPr>
          <w:sz w:val="16"/>
        </w:rPr>
      </w:pPr>
    </w:p>
    <w:p w14:paraId="4BC029D9" w14:textId="77777777" w:rsidR="00F05AB1" w:rsidRPr="00656316" w:rsidRDefault="00F05AB1" w:rsidP="00F05AB1">
      <w:pPr>
        <w:rPr>
          <w:sz w:val="16"/>
        </w:rPr>
      </w:pPr>
      <w:r w:rsidRPr="00656316">
        <w:rPr>
          <w:sz w:val="16"/>
        </w:rPr>
        <w:t>orter, 2016, p. 259).</w:t>
      </w:r>
    </w:p>
    <w:p w14:paraId="2612471F" w14:textId="77777777" w:rsidR="00F05AB1" w:rsidRPr="00656316" w:rsidRDefault="00F05AB1" w:rsidP="00F05AB1">
      <w:pPr>
        <w:rPr>
          <w:sz w:val="16"/>
          <w:szCs w:val="16"/>
        </w:rPr>
      </w:pPr>
      <w:r w:rsidRPr="00656316">
        <w:rPr>
          <w:sz w:val="16"/>
          <w:szCs w:val="16"/>
        </w:rPr>
        <w:t>Bringing forward new research questions</w:t>
      </w:r>
    </w:p>
    <w:p w14:paraId="263F2936" w14:textId="77777777" w:rsidR="00F05AB1" w:rsidRPr="00BB36D4" w:rsidRDefault="00F05AB1" w:rsidP="00F05AB1">
      <w:pPr>
        <w:rPr>
          <w:rStyle w:val="StyleUnderline"/>
        </w:rPr>
      </w:pPr>
      <w:r w:rsidRPr="00656316">
        <w:rPr>
          <w:rStyle w:val="StyleUnderline"/>
        </w:rPr>
        <w:t xml:space="preserve">Scenario analysis starts with </w:t>
      </w:r>
      <w:r w:rsidRPr="00656316">
        <w:rPr>
          <w:rStyle w:val="Emphasis"/>
        </w:rPr>
        <w:t>confronting one’s enduring assumptions</w:t>
      </w:r>
      <w:r w:rsidRPr="00656316">
        <w:rPr>
          <w:rStyle w:val="StyleUnderline"/>
        </w:rPr>
        <w:t xml:space="preserve"> and </w:t>
      </w:r>
      <w:r w:rsidRPr="00656316">
        <w:rPr>
          <w:rStyle w:val="Emphasis"/>
        </w:rPr>
        <w:t>developing multiple causal possibilities</w:t>
      </w:r>
      <w:r w:rsidRPr="00656316">
        <w:rPr>
          <w:rStyle w:val="StyleUnderline"/>
        </w:rPr>
        <w:t>, through which scholars can potentially discover topics that have not been examined before. One of the greatest challenges for any scholar is to identify innovative venues for research that might bring the discipline forward</w:t>
      </w:r>
      <w:r w:rsidRPr="00BB36D4">
        <w:rPr>
          <w:sz w:val="16"/>
        </w:rPr>
        <w:t xml:space="preserve"> and advance publicity for one’s work. In Lakatosian terms, such an ability is often considered an evidence of a progressive research program.10 </w:t>
      </w:r>
      <w:r w:rsidRPr="00DD5032">
        <w:rPr>
          <w:rStyle w:val="StyleUnderline"/>
        </w:rPr>
        <w:t xml:space="preserve">Since the prime feature of scenario analysis is to </w:t>
      </w:r>
      <w:r w:rsidRPr="00FD66AE">
        <w:rPr>
          <w:rStyle w:val="Emphasis"/>
        </w:rPr>
        <w:t>detect rapid and significant shifts</w:t>
      </w:r>
      <w:r w:rsidRPr="00DD5032">
        <w:rPr>
          <w:rStyle w:val="StyleUnderline"/>
        </w:rPr>
        <w:t xml:space="preserve"> in </w:t>
      </w:r>
      <w:r w:rsidRPr="00FD66AE">
        <w:rPr>
          <w:rStyle w:val="Emphasis"/>
        </w:rPr>
        <w:t>trajectories</w:t>
      </w:r>
      <w:r w:rsidRPr="005B3A99">
        <w:rPr>
          <w:rStyle w:val="StyleUnderline"/>
        </w:rPr>
        <w:t xml:space="preserve">, or the </w:t>
      </w:r>
      <w:r w:rsidRPr="00FD66AE">
        <w:rPr>
          <w:rStyle w:val="Emphasis"/>
        </w:rPr>
        <w:t>forces behind them</w:t>
      </w:r>
      <w:r w:rsidRPr="005B3A99">
        <w:rPr>
          <w:rStyle w:val="StyleUnderline"/>
        </w:rPr>
        <w:t>, this method succors</w:t>
      </w:r>
      <w:r w:rsidRPr="00BB36D4">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FD66AE">
        <w:rPr>
          <w:rStyle w:val="StyleUnderline"/>
        </w:rPr>
        <w:t xml:space="preserve">scenario analysis can identify research agendas for </w:t>
      </w:r>
      <w:r w:rsidRPr="00FD66AE">
        <w:rPr>
          <w:rStyle w:val="Emphasis"/>
        </w:rPr>
        <w:t>further investigation</w:t>
      </w:r>
      <w:r w:rsidRPr="00BB36D4">
        <w:rPr>
          <w:sz w:val="16"/>
        </w:rPr>
        <w:t xml:space="preserve"> (Barma et al., 2016). Therefore, </w:t>
      </w:r>
      <w:r w:rsidRPr="00FD66AE">
        <w:rPr>
          <w:rStyle w:val="StyleUnderline"/>
        </w:rPr>
        <w:t xml:space="preserve">scenario analysis seems to be the right tool to </w:t>
      </w:r>
      <w:r w:rsidRPr="00BB36D4">
        <w:rPr>
          <w:rStyle w:val="Emphasis"/>
        </w:rPr>
        <w:t>advance innovative research</w:t>
      </w:r>
      <w:r w:rsidRPr="00FD66AE">
        <w:rPr>
          <w:rStyle w:val="StyleUnderline"/>
        </w:rPr>
        <w:t xml:space="preserve"> since it helps scholars </w:t>
      </w:r>
      <w:r w:rsidRPr="00BB36D4">
        <w:rPr>
          <w:rStyle w:val="Emphasis"/>
        </w:rPr>
        <w:t>drive their research into new areas</w:t>
      </w:r>
      <w:r w:rsidRPr="00FD66AE">
        <w:rPr>
          <w:rStyle w:val="StyleUnderline"/>
        </w:rPr>
        <w:t>, away from moribund topics that have been followed for many decades.</w:t>
      </w:r>
      <w:r w:rsidRPr="00BB36D4">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9F6A38">
        <w:rPr>
          <w:rStyle w:val="StyleUnderline"/>
          <w:highlight w:val="yellow"/>
        </w:rPr>
        <w:t>innovative research</w:t>
      </w:r>
      <w:r w:rsidRPr="00BB36D4">
        <w:rPr>
          <w:rStyle w:val="StyleUnderline"/>
        </w:rPr>
        <w:t xml:space="preserve"> topics </w:t>
      </w:r>
      <w:r w:rsidRPr="009F6A38">
        <w:rPr>
          <w:rStyle w:val="Emphasis"/>
          <w:highlight w:val="yellow"/>
        </w:rPr>
        <w:t>confront</w:t>
      </w:r>
      <w:r w:rsidRPr="00BB36D4">
        <w:rPr>
          <w:rStyle w:val="Emphasis"/>
        </w:rPr>
        <w:t xml:space="preserve"> the </w:t>
      </w:r>
      <w:r w:rsidRPr="009F6A38">
        <w:rPr>
          <w:rStyle w:val="Emphasis"/>
          <w:highlight w:val="yellow"/>
        </w:rPr>
        <w:t>uncertainties</w:t>
      </w:r>
      <w:r w:rsidRPr="009F6A38">
        <w:rPr>
          <w:rStyle w:val="StyleUnderline"/>
          <w:highlight w:val="yellow"/>
        </w:rPr>
        <w:t xml:space="preserve"> that are </w:t>
      </w:r>
      <w:r w:rsidRPr="009F6A38">
        <w:rPr>
          <w:rStyle w:val="Emphasis"/>
          <w:highlight w:val="yellow"/>
        </w:rPr>
        <w:t>crucial for policymakers</w:t>
      </w:r>
      <w:r w:rsidRPr="009F6A38">
        <w:rPr>
          <w:rStyle w:val="StyleUnderline"/>
          <w:highlight w:val="yellow"/>
        </w:rPr>
        <w:t xml:space="preserve"> to</w:t>
      </w:r>
      <w:r w:rsidRPr="00BB36D4">
        <w:rPr>
          <w:rStyle w:val="StyleUnderline"/>
        </w:rPr>
        <w:t xml:space="preserve"> be </w:t>
      </w:r>
      <w:r w:rsidRPr="009F6A38">
        <w:rPr>
          <w:rStyle w:val="StyleUnderline"/>
          <w:highlight w:val="yellow"/>
        </w:rPr>
        <w:t>monitor</w:t>
      </w:r>
      <w:r w:rsidRPr="00BB36D4">
        <w:rPr>
          <w:rStyle w:val="StyleUnderline"/>
        </w:rPr>
        <w:t>ed closely.</w:t>
      </w:r>
    </w:p>
    <w:p w14:paraId="601CB1E4" w14:textId="77777777" w:rsidR="00F05AB1" w:rsidRPr="00A42998" w:rsidRDefault="00F05AB1" w:rsidP="00F05AB1">
      <w:pPr>
        <w:rPr>
          <w:sz w:val="16"/>
          <w:szCs w:val="16"/>
        </w:rPr>
      </w:pPr>
      <w:r w:rsidRPr="00A42998">
        <w:rPr>
          <w:sz w:val="16"/>
          <w:szCs w:val="16"/>
        </w:rPr>
        <w:t>Dealing with the complexity and interdisciplinarity of real-world issues</w:t>
      </w:r>
    </w:p>
    <w:p w14:paraId="47E15749" w14:textId="77777777" w:rsidR="00F05AB1" w:rsidRPr="00380011" w:rsidRDefault="00F05AB1" w:rsidP="00F05AB1">
      <w:pPr>
        <w:rPr>
          <w:sz w:val="16"/>
        </w:rPr>
      </w:pPr>
      <w:r w:rsidRPr="005C203F">
        <w:rPr>
          <w:rStyle w:val="StyleUnderline"/>
        </w:rPr>
        <w:t xml:space="preserve">Another added value of the scenario analysis for IR scholarship lies in its ability to provide </w:t>
      </w:r>
      <w:r w:rsidRPr="005C203F">
        <w:rPr>
          <w:rStyle w:val="Emphasis"/>
        </w:rPr>
        <w:t>comprehensive causal reasoning</w:t>
      </w:r>
      <w:r w:rsidRPr="005C203F">
        <w:rPr>
          <w:rStyle w:val="StyleUnderline"/>
        </w:rPr>
        <w:t xml:space="preserve"> and thus to </w:t>
      </w:r>
      <w:r w:rsidRPr="005C203F">
        <w:rPr>
          <w:rStyle w:val="Emphasis"/>
        </w:rPr>
        <w:t>tackle complex issues</w:t>
      </w:r>
      <w:r w:rsidRPr="005C203F">
        <w:rPr>
          <w:rStyle w:val="StyleUnderline"/>
        </w:rPr>
        <w:t>.</w:t>
      </w:r>
      <w:r w:rsidRPr="00380011">
        <w:rPr>
          <w:sz w:val="16"/>
        </w:rPr>
        <w:t xml:space="preserve"> As mentioned in the introduction, </w:t>
      </w:r>
      <w:r w:rsidRPr="004F7443">
        <w:rPr>
          <w:rStyle w:val="StyleUnderline"/>
        </w:rPr>
        <w:t xml:space="preserve">the </w:t>
      </w:r>
      <w:r w:rsidRPr="004F7443">
        <w:rPr>
          <w:rStyle w:val="Emphasis"/>
        </w:rPr>
        <w:t>world’s complexity</w:t>
      </w:r>
      <w:r w:rsidRPr="004F7443">
        <w:rPr>
          <w:rStyle w:val="StyleUnderline"/>
        </w:rPr>
        <w:t xml:space="preserve"> combined with </w:t>
      </w:r>
      <w:r w:rsidRPr="004F7443">
        <w:rPr>
          <w:rStyle w:val="Emphasis"/>
        </w:rPr>
        <w:t>abrupt shifts</w:t>
      </w:r>
      <w:r w:rsidRPr="004F7443">
        <w:rPr>
          <w:rStyle w:val="StyleUnderline"/>
        </w:rPr>
        <w:t xml:space="preserve"> poses a challenge for IR scholarship.</w:t>
      </w:r>
      <w:r w:rsidRPr="00380011">
        <w:rPr>
          <w:sz w:val="16"/>
        </w:rPr>
        <w:t xml:space="preserve"> The </w:t>
      </w:r>
      <w:r w:rsidRPr="009F6A38">
        <w:rPr>
          <w:rStyle w:val="StyleUnderline"/>
          <w:highlight w:val="yellow"/>
        </w:rPr>
        <w:t xml:space="preserve">possibility to </w:t>
      </w:r>
      <w:r w:rsidRPr="009F6A38">
        <w:rPr>
          <w:rStyle w:val="Emphasis"/>
          <w:highlight w:val="yellow"/>
        </w:rPr>
        <w:t>accommodate multiple driving forces</w:t>
      </w:r>
      <w:r w:rsidRPr="009F6A38">
        <w:rPr>
          <w:rStyle w:val="StyleUnderline"/>
          <w:highlight w:val="yellow"/>
        </w:rPr>
        <w:t xml:space="preserve">, to </w:t>
      </w:r>
      <w:r w:rsidRPr="009F6A38">
        <w:rPr>
          <w:rStyle w:val="Emphasis"/>
          <w:highlight w:val="yellow"/>
        </w:rPr>
        <w:t>take into account different values</w:t>
      </w:r>
      <w:r w:rsidRPr="00380011">
        <w:rPr>
          <w:rStyle w:val="StyleUnderline"/>
        </w:rPr>
        <w:t xml:space="preserve"> they might take </w:t>
      </w:r>
      <w:r w:rsidRPr="009F6A38">
        <w:rPr>
          <w:rStyle w:val="StyleUnderline"/>
          <w:highlight w:val="yellow"/>
        </w:rPr>
        <w:t>and</w:t>
      </w:r>
      <w:r w:rsidRPr="00380011">
        <w:rPr>
          <w:rStyle w:val="StyleUnderline"/>
        </w:rPr>
        <w:t xml:space="preserve"> finally to </w:t>
      </w:r>
      <w:r w:rsidRPr="009F6A38">
        <w:rPr>
          <w:rStyle w:val="Emphasis"/>
          <w:highlight w:val="yellow"/>
        </w:rPr>
        <w:t>combine them</w:t>
      </w:r>
      <w:r w:rsidRPr="00380011">
        <w:rPr>
          <w:rStyle w:val="Emphasis"/>
        </w:rPr>
        <w:t xml:space="preserve"> with each other</w:t>
      </w:r>
      <w:r w:rsidRPr="00380011">
        <w:rPr>
          <w:rStyle w:val="StyleUnderline"/>
        </w:rPr>
        <w:t xml:space="preserve"> </w:t>
      </w:r>
      <w:r w:rsidRPr="009F6A38">
        <w:rPr>
          <w:rStyle w:val="StyleUnderline"/>
          <w:highlight w:val="yellow"/>
        </w:rPr>
        <w:t xml:space="preserve">and </w:t>
      </w:r>
      <w:r w:rsidRPr="009F6A38">
        <w:rPr>
          <w:rStyle w:val="Emphasis"/>
          <w:highlight w:val="yellow"/>
        </w:rPr>
        <w:t>see how they affect the</w:t>
      </w:r>
      <w:r w:rsidRPr="00380011">
        <w:rPr>
          <w:rStyle w:val="Emphasis"/>
        </w:rPr>
        <w:t xml:space="preserve"> dependent </w:t>
      </w:r>
      <w:r w:rsidRPr="009F6A38">
        <w:rPr>
          <w:rStyle w:val="Emphasis"/>
          <w:highlight w:val="yellow"/>
        </w:rPr>
        <w:t>variable</w:t>
      </w:r>
      <w:r w:rsidRPr="00380011">
        <w:rPr>
          <w:rStyle w:val="StyleUnderline"/>
        </w:rPr>
        <w:t xml:space="preserve">, </w:t>
      </w:r>
      <w:r w:rsidRPr="009F6A38">
        <w:rPr>
          <w:rStyle w:val="StyleUnderline"/>
          <w:highlight w:val="yellow"/>
        </w:rPr>
        <w:t>makes</w:t>
      </w:r>
      <w:r w:rsidRPr="00380011">
        <w:rPr>
          <w:rStyle w:val="StyleUnderline"/>
        </w:rPr>
        <w:t xml:space="preserve"> the </w:t>
      </w:r>
      <w:r w:rsidRPr="009F6A38">
        <w:rPr>
          <w:rStyle w:val="StyleUnderline"/>
          <w:highlight w:val="yellow"/>
        </w:rPr>
        <w:t>scenario approach</w:t>
      </w:r>
      <w:r w:rsidRPr="00380011">
        <w:rPr>
          <w:rStyle w:val="StyleUnderline"/>
        </w:rPr>
        <w:t xml:space="preserve"> quite </w:t>
      </w:r>
      <w:r w:rsidRPr="009F6A38">
        <w:rPr>
          <w:rStyle w:val="StyleUnderline"/>
          <w:highlight w:val="yellow"/>
        </w:rPr>
        <w:t>unique</w:t>
      </w:r>
      <w:r w:rsidRPr="00380011">
        <w:rPr>
          <w:rStyle w:val="StyleUnderline"/>
        </w:rPr>
        <w:t>. Traditional IR methods work with a limited number of independent variables</w:t>
      </w:r>
      <w:r w:rsidRPr="00380011">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380011">
        <w:rPr>
          <w:rStyle w:val="Emphasis"/>
        </w:rPr>
        <w:t>scenarios are highly apt</w:t>
      </w:r>
      <w:r w:rsidRPr="00380011">
        <w:rPr>
          <w:rStyle w:val="StyleUnderline"/>
        </w:rPr>
        <w:t xml:space="preserve"> for </w:t>
      </w:r>
      <w:r w:rsidRPr="00380011">
        <w:rPr>
          <w:rStyle w:val="Emphasis"/>
        </w:rPr>
        <w:t>dealing with complexity</w:t>
      </w:r>
      <w:r w:rsidRPr="00380011">
        <w:rPr>
          <w:rStyle w:val="StyleUnderline"/>
        </w:rPr>
        <w:t xml:space="preserve"> and </w:t>
      </w:r>
      <w:r w:rsidRPr="00380011">
        <w:rPr>
          <w:rStyle w:val="Emphasis"/>
        </w:rPr>
        <w:t>uncertainty</w:t>
      </w:r>
      <w:r w:rsidRPr="00380011">
        <w:rPr>
          <w:rStyle w:val="StyleUnderline"/>
        </w:rPr>
        <w:t xml:space="preserve"> and </w:t>
      </w:r>
      <w:r w:rsidRPr="009F6A38">
        <w:rPr>
          <w:rStyle w:val="StyleUnderline"/>
          <w:highlight w:val="yellow"/>
        </w:rPr>
        <w:t>providing</w:t>
      </w:r>
      <w:r w:rsidRPr="00380011">
        <w:rPr>
          <w:rStyle w:val="StyleUnderline"/>
        </w:rPr>
        <w:t xml:space="preserve"> academia with </w:t>
      </w:r>
      <w:r w:rsidRPr="009F6A38">
        <w:rPr>
          <w:rStyle w:val="StyleUnderline"/>
          <w:highlight w:val="yellow"/>
        </w:rPr>
        <w:t>a tool for “</w:t>
      </w:r>
      <w:r w:rsidRPr="009F6A38">
        <w:rPr>
          <w:rStyle w:val="Emphasis"/>
          <w:highlight w:val="yellow"/>
        </w:rPr>
        <w:t>actionable clarity</w:t>
      </w:r>
      <w:r w:rsidRPr="009F6A38">
        <w:rPr>
          <w:rStyle w:val="StyleUnderline"/>
          <w:highlight w:val="yellow"/>
        </w:rPr>
        <w:t xml:space="preserve"> in </w:t>
      </w:r>
      <w:r w:rsidRPr="009F6A38">
        <w:rPr>
          <w:rStyle w:val="Emphasis"/>
          <w:highlight w:val="yellow"/>
        </w:rPr>
        <w:t>understanding</w:t>
      </w:r>
      <w:r w:rsidRPr="00380011">
        <w:rPr>
          <w:rStyle w:val="Emphasis"/>
        </w:rPr>
        <w:t xml:space="preserve"> contemporary global </w:t>
      </w:r>
      <w:r w:rsidRPr="009F6A38">
        <w:rPr>
          <w:rStyle w:val="Emphasis"/>
          <w:highlight w:val="yellow"/>
        </w:rPr>
        <w:t>issues</w:t>
      </w:r>
      <w:r w:rsidRPr="009F6A38">
        <w:rPr>
          <w:rStyle w:val="StyleUnderline"/>
          <w:highlight w:val="yellow"/>
        </w:rPr>
        <w:t>”</w:t>
      </w:r>
      <w:r w:rsidRPr="00380011">
        <w:rPr>
          <w:sz w:val="16"/>
        </w:rPr>
        <w:t xml:space="preserve"> (p. 1).</w:t>
      </w:r>
    </w:p>
    <w:p w14:paraId="2ADE7518" w14:textId="77777777" w:rsidR="00F05AB1" w:rsidRPr="001F7D97" w:rsidRDefault="00F05AB1" w:rsidP="00F05AB1">
      <w:pPr>
        <w:rPr>
          <w:sz w:val="16"/>
        </w:rPr>
      </w:pPr>
      <w:r w:rsidRPr="001F7D97">
        <w:rPr>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6A2F6F">
        <w:rPr>
          <w:rStyle w:val="StyleUnderline"/>
        </w:rPr>
        <w:t>interdisciplinary conversation takes place prior to and during the research phase, rather than after it.</w:t>
      </w:r>
      <w:r w:rsidRPr="001F7D97">
        <w:t xml:space="preserve"> </w:t>
      </w:r>
      <w:r w:rsidRPr="001F7D97">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6A2F6F">
        <w:rPr>
          <w:rStyle w:val="StyleUnderline"/>
        </w:rPr>
        <w:t xml:space="preserve">scenario analysis can be useful for shedding light on developments that would have been overlooked by narrower research </w:t>
      </w:r>
      <w:r w:rsidRPr="001F7D97">
        <w:rPr>
          <w:rStyle w:val="StyleUnderline"/>
        </w:rPr>
        <w:t xml:space="preserve">designs. In </w:t>
      </w:r>
      <w:r w:rsidRPr="001F7D97">
        <w:rPr>
          <w:rStyle w:val="Emphasis"/>
        </w:rPr>
        <w:t>security studies</w:t>
      </w:r>
      <w:r w:rsidRPr="001F7D97">
        <w:rPr>
          <w:sz w:val="16"/>
        </w:rPr>
        <w:t xml:space="preserve">, for example, </w:t>
      </w:r>
      <w:r w:rsidRPr="001F7D97">
        <w:rPr>
          <w:rStyle w:val="StyleUnderline"/>
        </w:rPr>
        <w:t xml:space="preserve">scenario analysis can </w:t>
      </w:r>
      <w:r w:rsidRPr="00F45025">
        <w:rPr>
          <w:rStyle w:val="Emphasis"/>
        </w:rPr>
        <w:t>connect the dots</w:t>
      </w:r>
      <w:r w:rsidRPr="001F7D97">
        <w:rPr>
          <w:rStyle w:val="StyleUnderline"/>
        </w:rPr>
        <w:t xml:space="preserve"> between hard, soft, traditional and non-traditional understandings of security and capture the </w:t>
      </w:r>
      <w:r w:rsidRPr="00F45025">
        <w:rPr>
          <w:rStyle w:val="Emphasis"/>
        </w:rPr>
        <w:t>interplay of economic-societalenvironmental</w:t>
      </w:r>
      <w:r w:rsidRPr="001F7D97">
        <w:rPr>
          <w:rStyle w:val="StyleUnderline"/>
        </w:rPr>
        <w:t xml:space="preserve"> and </w:t>
      </w:r>
      <w:r w:rsidRPr="00F45025">
        <w:rPr>
          <w:rStyle w:val="Emphasis"/>
        </w:rPr>
        <w:t>technological changes</w:t>
      </w:r>
      <w:r w:rsidRPr="001F7D97">
        <w:rPr>
          <w:rStyle w:val="StyleUnderline"/>
        </w:rPr>
        <w:t>. Imposing interdisciplinarity</w:t>
      </w:r>
      <w:r w:rsidRPr="001F7D97">
        <w:rPr>
          <w:sz w:val="16"/>
        </w:rPr>
        <w:t xml:space="preserve"> also </w:t>
      </w:r>
      <w:r w:rsidRPr="001F7D97">
        <w:rPr>
          <w:rStyle w:val="StyleUnderline"/>
        </w:rPr>
        <w:t xml:space="preserve">helps to </w:t>
      </w:r>
      <w:r w:rsidRPr="001F7D97">
        <w:rPr>
          <w:rStyle w:val="Emphasis"/>
        </w:rPr>
        <w:t>counter</w:t>
      </w:r>
      <w:r w:rsidRPr="001F7D97">
        <w:rPr>
          <w:rStyle w:val="StyleUnderline"/>
        </w:rPr>
        <w:t xml:space="preserve"> the “</w:t>
      </w:r>
      <w:r w:rsidRPr="001F7D97">
        <w:rPr>
          <w:rStyle w:val="Emphasis"/>
        </w:rPr>
        <w:t>hyper-fragmentation of knowledge</w:t>
      </w:r>
      <w:r w:rsidRPr="001F7D97">
        <w:rPr>
          <w:rStyle w:val="StyleUnderline"/>
        </w:rPr>
        <w:t>” that “makes it difficult for even scholars in different disciplines to understand each other, much less policy-makers and general public”</w:t>
      </w:r>
      <w:r w:rsidRPr="001F7D97">
        <w:rPr>
          <w:sz w:val="16"/>
        </w:rPr>
        <w:t xml:space="preserve"> (Desch, 2015, p. 381).</w:t>
      </w:r>
    </w:p>
    <w:p w14:paraId="333EF0F0" w14:textId="77777777" w:rsidR="00F05AB1" w:rsidRPr="00535D7B" w:rsidRDefault="00F05AB1" w:rsidP="00F05AB1">
      <w:pPr>
        <w:rPr>
          <w:sz w:val="16"/>
        </w:rPr>
      </w:pPr>
      <w:r w:rsidRPr="001F7D97">
        <w:rPr>
          <w:rStyle w:val="StyleUnderline"/>
        </w:rPr>
        <w:t>Complex real-world issues</w:t>
      </w:r>
      <w:r w:rsidRPr="00535D7B">
        <w:rPr>
          <w:sz w:val="16"/>
        </w:rPr>
        <w:t xml:space="preserve"> that were </w:t>
      </w:r>
      <w:r w:rsidRPr="00535D7B">
        <w:rPr>
          <w:rStyle w:val="StyleUnderline"/>
        </w:rPr>
        <w:t>tackled using scenario analysis include the Israel-Palestine conflict</w:t>
      </w:r>
      <w:r w:rsidRPr="00535D7B">
        <w:rPr>
          <w:sz w:val="16"/>
        </w:rPr>
        <w:t xml:space="preserve"> (Stein et al., 1998), </w:t>
      </w:r>
      <w:r w:rsidRPr="00535D7B">
        <w:rPr>
          <w:rStyle w:val="StyleUnderline"/>
        </w:rPr>
        <w:t>Turkey’s geopolitical environment</w:t>
      </w:r>
      <w:r w:rsidRPr="00535D7B">
        <w:rPr>
          <w:sz w:val="16"/>
        </w:rPr>
        <w:t xml:space="preserve"> (Çelik &amp; Blum, 2007), the </w:t>
      </w:r>
      <w:r w:rsidRPr="00535D7B">
        <w:rPr>
          <w:rStyle w:val="StyleUnderline"/>
        </w:rPr>
        <w:t>prospects of the United States– China conflict</w:t>
      </w:r>
      <w:r w:rsidRPr="00535D7B">
        <w:rPr>
          <w:sz w:val="16"/>
        </w:rPr>
        <w:t xml:space="preserve"> (Friedberg, 2005) </w:t>
      </w:r>
      <w:r w:rsidRPr="00535D7B">
        <w:rPr>
          <w:rStyle w:val="StyleUnderline"/>
        </w:rPr>
        <w:t>and the consequences of Brexit for EU foreign and security policy</w:t>
      </w:r>
      <w:r w:rsidRPr="00535D7B">
        <w:rPr>
          <w:sz w:val="16"/>
        </w:rPr>
        <w:t xml:space="preserve"> (Martill &amp; Sus, 2018). An examination of these topics without the application of interdisciplinary approaches would not be possible precisely due to their multifaceted character.</w:t>
      </w:r>
    </w:p>
    <w:p w14:paraId="10ADEB27" w14:textId="77777777" w:rsidR="00F05AB1" w:rsidRPr="00535D7B" w:rsidRDefault="00F05AB1" w:rsidP="00F05AB1">
      <w:pPr>
        <w:rPr>
          <w:sz w:val="16"/>
          <w:szCs w:val="16"/>
        </w:rPr>
      </w:pPr>
      <w:r w:rsidRPr="00535D7B">
        <w:rPr>
          <w:sz w:val="16"/>
          <w:szCs w:val="16"/>
        </w:rPr>
        <w:t>Stepping out of the ivory tower</w:t>
      </w:r>
    </w:p>
    <w:p w14:paraId="7B22E0FA" w14:textId="77777777" w:rsidR="00F05AB1" w:rsidRPr="00065D36" w:rsidRDefault="00F05AB1" w:rsidP="00F05AB1">
      <w:pPr>
        <w:rPr>
          <w:rStyle w:val="StyleUnderline"/>
        </w:rPr>
      </w:pPr>
      <w:r w:rsidRPr="00065D36">
        <w:rPr>
          <w:sz w:val="16"/>
        </w:rPr>
        <w:t xml:space="preserve">Finally, </w:t>
      </w:r>
      <w:r w:rsidRPr="00535D7B">
        <w:rPr>
          <w:rStyle w:val="StyleUnderline"/>
        </w:rPr>
        <w:t>scenario analysis</w:t>
      </w:r>
      <w:r w:rsidRPr="00065D36">
        <w:rPr>
          <w:sz w:val="16"/>
        </w:rPr>
        <w:t xml:space="preserve"> also </w:t>
      </w:r>
      <w:r w:rsidRPr="00535D7B">
        <w:rPr>
          <w:rStyle w:val="StyleUnderline"/>
        </w:rPr>
        <w:t xml:space="preserve">enables </w:t>
      </w:r>
      <w:r w:rsidRPr="00535D7B">
        <w:rPr>
          <w:rStyle w:val="Emphasis"/>
        </w:rPr>
        <w:t>IR scholars</w:t>
      </w:r>
      <w:r w:rsidRPr="00535D7B">
        <w:rPr>
          <w:rStyle w:val="StyleUnderline"/>
        </w:rPr>
        <w:t xml:space="preserve"> to </w:t>
      </w:r>
      <w:r w:rsidRPr="00535D7B">
        <w:rPr>
          <w:rStyle w:val="Emphasis"/>
        </w:rPr>
        <w:t>establish</w:t>
      </w:r>
      <w:r w:rsidRPr="00535D7B">
        <w:rPr>
          <w:rStyle w:val="StyleUnderline"/>
        </w:rPr>
        <w:t xml:space="preserve"> a </w:t>
      </w:r>
      <w:r w:rsidRPr="00535D7B">
        <w:rPr>
          <w:rStyle w:val="Emphasis"/>
        </w:rPr>
        <w:t>channel of communication with policy-makers</w:t>
      </w:r>
      <w:r w:rsidRPr="00065D36">
        <w:rPr>
          <w:sz w:val="16"/>
        </w:rPr>
        <w:t xml:space="preserve"> other than conducting interviews for their own research or providing ad-hoc consultations. </w:t>
      </w:r>
      <w:r w:rsidRPr="00535D7B">
        <w:rPr>
          <w:rStyle w:val="StyleUnderline"/>
        </w:rPr>
        <w:t>A participatory scenario process forges “</w:t>
      </w:r>
      <w:r w:rsidRPr="00535D7B">
        <w:rPr>
          <w:rStyle w:val="Emphasis"/>
        </w:rPr>
        <w:t>deep and shared understanding</w:t>
      </w:r>
      <w:r w:rsidRPr="00535D7B">
        <w:rPr>
          <w:rStyle w:val="StyleUnderline"/>
        </w:rPr>
        <w:t xml:space="preserve"> between its participants”</w:t>
      </w:r>
      <w:r w:rsidRPr="00065D36">
        <w:rPr>
          <w:sz w:val="16"/>
        </w:rPr>
        <w:t xml:space="preserve"> (Ramírez &amp; Wilkinson, 2016, p. 21). In scenario workshops, </w:t>
      </w:r>
      <w:r w:rsidRPr="00065D36">
        <w:rPr>
          <w:rStyle w:val="StyleUnderline"/>
        </w:rPr>
        <w:t>academics and policy-makers work together, confront their world visions and assumptions and arrive at an agreement upon which they develop narratives for alternative futures.</w:t>
      </w:r>
      <w:r w:rsidRPr="00065D36">
        <w:rPr>
          <w:sz w:val="16"/>
        </w:rPr>
        <w:t xml:space="preserve"> Hence, </w:t>
      </w:r>
      <w:r w:rsidRPr="009F6A38">
        <w:rPr>
          <w:rStyle w:val="StyleUnderline"/>
          <w:highlight w:val="yellow"/>
        </w:rPr>
        <w:t>scenario analysis can be</w:t>
      </w:r>
      <w:r w:rsidRPr="00065D36">
        <w:rPr>
          <w:rStyle w:val="StyleUnderline"/>
        </w:rPr>
        <w:t xml:space="preserve"> perceived as </w:t>
      </w:r>
      <w:r w:rsidRPr="009F6A38">
        <w:rPr>
          <w:rStyle w:val="StyleUnderline"/>
          <w:highlight w:val="yellow"/>
        </w:rPr>
        <w:t xml:space="preserve">a tool towards </w:t>
      </w:r>
      <w:r w:rsidRPr="009F6A38">
        <w:rPr>
          <w:rStyle w:val="Emphasis"/>
          <w:highlight w:val="yellow"/>
        </w:rPr>
        <w:t>more exchange between academia and policy-making</w:t>
      </w:r>
      <w:r w:rsidRPr="009F6A38">
        <w:rPr>
          <w:rStyle w:val="StyleUnderline"/>
          <w:highlight w:val="yellow"/>
        </w:rPr>
        <w:t xml:space="preserve"> that</w:t>
      </w:r>
      <w:r w:rsidRPr="00065D36">
        <w:rPr>
          <w:rStyle w:val="StyleUnderline"/>
        </w:rPr>
        <w:t xml:space="preserve"> can </w:t>
      </w:r>
      <w:r w:rsidRPr="009F6A38">
        <w:rPr>
          <w:rStyle w:val="StyleUnderline"/>
          <w:highlight w:val="yellow"/>
        </w:rPr>
        <w:t xml:space="preserve">contribute to a </w:t>
      </w:r>
      <w:r w:rsidRPr="009F6A38">
        <w:rPr>
          <w:rStyle w:val="Emphasis"/>
          <w:highlight w:val="yellow"/>
        </w:rPr>
        <w:t>better understanding between the two</w:t>
      </w:r>
      <w:r w:rsidRPr="00065D36">
        <w:rPr>
          <w:rStyle w:val="StyleUnderline"/>
        </w:rPr>
        <w:t xml:space="preserve"> worlds. For policymakers, it provides the opportunity </w:t>
      </w:r>
      <w:r w:rsidRPr="009F6A38">
        <w:rPr>
          <w:rStyle w:val="StyleUnderline"/>
          <w:highlight w:val="yellow"/>
        </w:rPr>
        <w:t xml:space="preserve">to consider </w:t>
      </w:r>
      <w:r w:rsidRPr="009F6A38">
        <w:rPr>
          <w:rStyle w:val="Emphasis"/>
          <w:highlight w:val="yellow"/>
        </w:rPr>
        <w:t>long-term trends</w:t>
      </w:r>
      <w:r w:rsidRPr="00065D36">
        <w:rPr>
          <w:sz w:val="16"/>
        </w:rPr>
        <w:t xml:space="preserve"> (an occasion not often found in the day-to-day nature of politics). </w:t>
      </w:r>
      <w:r w:rsidRPr="00065D36">
        <w:rPr>
          <w:rStyle w:val="StyleUnderline"/>
        </w:rPr>
        <w:t xml:space="preserve">For academics, it provides insight into which trends are most concerning for policy-makers, allowing them to check </w:t>
      </w:r>
      <w:r w:rsidRPr="009F6A38">
        <w:rPr>
          <w:rStyle w:val="StyleUnderline"/>
          <w:highlight w:val="yellow"/>
        </w:rPr>
        <w:t>and</w:t>
      </w:r>
      <w:r w:rsidRPr="00065D36">
        <w:rPr>
          <w:rStyle w:val="StyleUnderline"/>
        </w:rPr>
        <w:t xml:space="preserve"> ultimately </w:t>
      </w:r>
      <w:r w:rsidRPr="009F6A38">
        <w:rPr>
          <w:rStyle w:val="StyleUnderline"/>
          <w:highlight w:val="yellow"/>
        </w:rPr>
        <w:t>enhance</w:t>
      </w:r>
      <w:r w:rsidRPr="00065D36">
        <w:rPr>
          <w:rStyle w:val="StyleUnderline"/>
        </w:rPr>
        <w:t xml:space="preserve"> the </w:t>
      </w:r>
      <w:r w:rsidRPr="009F6A38">
        <w:rPr>
          <w:rStyle w:val="Emphasis"/>
          <w:highlight w:val="yellow"/>
        </w:rPr>
        <w:t>relevance of</w:t>
      </w:r>
      <w:r w:rsidRPr="00065D36">
        <w:rPr>
          <w:rStyle w:val="Emphasis"/>
        </w:rPr>
        <w:t xml:space="preserve"> their </w:t>
      </w:r>
      <w:r w:rsidRPr="009F6A38">
        <w:rPr>
          <w:rStyle w:val="Emphasis"/>
          <w:highlight w:val="yellow"/>
        </w:rPr>
        <w:t>research agendas</w:t>
      </w:r>
      <w:r w:rsidRPr="009F6A38">
        <w:rPr>
          <w:rStyle w:val="StyleUnderline"/>
          <w:highlight w:val="yellow"/>
        </w:rPr>
        <w:t>.</w:t>
      </w:r>
    </w:p>
    <w:p w14:paraId="041DBE4D" w14:textId="77777777" w:rsidR="00F05AB1" w:rsidRPr="005A2B38" w:rsidRDefault="00F05AB1" w:rsidP="00F05AB1">
      <w:pPr>
        <w:rPr>
          <w:sz w:val="16"/>
          <w:szCs w:val="16"/>
        </w:rPr>
      </w:pPr>
      <w:r w:rsidRPr="005A2B38">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041A3D9C" w14:textId="77777777" w:rsidR="00F05AB1" w:rsidRPr="0011753D" w:rsidRDefault="00F05AB1" w:rsidP="00F05AB1">
      <w:pPr>
        <w:rPr>
          <w:sz w:val="16"/>
        </w:rPr>
      </w:pPr>
      <w:r w:rsidRPr="0011753D">
        <w:rPr>
          <w:sz w:val="16"/>
        </w:rPr>
        <w:t xml:space="preserve">Moreover, the </w:t>
      </w:r>
      <w:r w:rsidRPr="005A2B38">
        <w:rPr>
          <w:rStyle w:val="Emphasis"/>
        </w:rPr>
        <w:t>policy dialogue</w:t>
      </w:r>
      <w:r w:rsidRPr="005A2B38">
        <w:rPr>
          <w:rStyle w:val="StyleUnderline"/>
        </w:rPr>
        <w:t xml:space="preserve"> benefits from </w:t>
      </w:r>
      <w:r w:rsidRPr="005A2B38">
        <w:rPr>
          <w:rStyle w:val="Emphasis"/>
        </w:rPr>
        <w:t>scenarios’ accessibility</w:t>
      </w:r>
      <w:r w:rsidRPr="005A2B38">
        <w:rPr>
          <w:rStyle w:val="StyleUnderline"/>
        </w:rPr>
        <w:t xml:space="preserve"> to a </w:t>
      </w:r>
      <w:r w:rsidRPr="005A2B38">
        <w:rPr>
          <w:rStyle w:val="Emphasis"/>
        </w:rPr>
        <w:t>broader audience</w:t>
      </w:r>
      <w:r w:rsidRPr="0011753D">
        <w:rPr>
          <w:rStyle w:val="StyleUnderline"/>
        </w:rPr>
        <w:t>. Scenario publications tend to be shorter and easier to read than the average academic publication</w:t>
      </w:r>
      <w:r w:rsidRPr="0011753D">
        <w:rPr>
          <w:sz w:val="16"/>
        </w:rPr>
        <w:t xml:space="preserve"> and as Nye (2008) rightly notes “a premium on time is a major difference between the two cultures” of academia and policy-making. Since </w:t>
      </w:r>
      <w:r w:rsidRPr="0011753D">
        <w:rPr>
          <w:rStyle w:val="StyleUnderline"/>
        </w:rPr>
        <w:t xml:space="preserve">scenario publications are </w:t>
      </w:r>
      <w:r w:rsidRPr="0011753D">
        <w:rPr>
          <w:rStyle w:val="Emphasis"/>
        </w:rPr>
        <w:t>more suitable</w:t>
      </w:r>
      <w:r w:rsidRPr="0011753D">
        <w:rPr>
          <w:rStyle w:val="StyleUnderline"/>
        </w:rPr>
        <w:t xml:space="preserve"> to the </w:t>
      </w:r>
      <w:r w:rsidRPr="0011753D">
        <w:rPr>
          <w:rStyle w:val="Emphasis"/>
        </w:rPr>
        <w:t>time- and attention-constraints</w:t>
      </w:r>
      <w:r w:rsidRPr="0011753D">
        <w:rPr>
          <w:rStyle w:val="StyleUnderline"/>
        </w:rPr>
        <w:t xml:space="preserve"> of many policy-makers, they improve the accessibility of research findings for the policy world</w:t>
      </w:r>
      <w:r w:rsidRPr="0011753D">
        <w:rPr>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7DBA2E88" w14:textId="77777777" w:rsidR="00F05AB1" w:rsidRPr="00D04CFE" w:rsidRDefault="00F05AB1" w:rsidP="00F05AB1">
      <w:pPr>
        <w:rPr>
          <w:rStyle w:val="StyleUnderline"/>
        </w:rPr>
      </w:pPr>
      <w:r w:rsidRPr="00D04CFE">
        <w:rPr>
          <w:sz w:val="16"/>
        </w:rPr>
        <w:t xml:space="preserve">We acknowledge that the four aspects of the added value of </w:t>
      </w:r>
      <w:r w:rsidRPr="00363769">
        <w:rPr>
          <w:rStyle w:val="StyleUnderline"/>
        </w:rPr>
        <w:t>scenario analysis for IR scholarship</w:t>
      </w:r>
      <w:r w:rsidRPr="00D04CFE">
        <w:rPr>
          <w:sz w:val="16"/>
        </w:rPr>
        <w:t xml:space="preserve"> are interrelated and that their boundaries are not clear-cut. Yet, we believe, they </w:t>
      </w:r>
      <w:r w:rsidRPr="00D04CFE">
        <w:rPr>
          <w:rStyle w:val="StyleUnderline"/>
        </w:rPr>
        <w:t>highlight distinct benefits</w:t>
      </w:r>
      <w:r w:rsidRPr="00D04CFE">
        <w:rPr>
          <w:sz w:val="16"/>
        </w:rPr>
        <w:t xml:space="preserve"> of this approach </w:t>
      </w:r>
      <w:r w:rsidRPr="00D04CFE">
        <w:rPr>
          <w:rStyle w:val="StyleUnderline"/>
        </w:rPr>
        <w:t xml:space="preserve">for academics that want to </w:t>
      </w:r>
      <w:r w:rsidRPr="00D04CFE">
        <w:rPr>
          <w:rStyle w:val="Emphasis"/>
        </w:rPr>
        <w:t>tackle the challenges of today’s world via their research</w:t>
      </w:r>
      <w:r w:rsidRPr="00D04CFE">
        <w:rPr>
          <w:rStyle w:val="StyleUnderline"/>
        </w:rPr>
        <w:t>.</w:t>
      </w:r>
    </w:p>
    <w:p w14:paraId="6A9825B1" w14:textId="77777777" w:rsidR="00F05AB1" w:rsidRPr="0043148B" w:rsidRDefault="00F05AB1" w:rsidP="00F05AB1"/>
    <w:p w14:paraId="69EAF51A" w14:textId="77777777" w:rsidR="00F05AB1" w:rsidRPr="003251D0" w:rsidRDefault="00F05AB1" w:rsidP="00F05AB1"/>
    <w:p w14:paraId="75C9E5AC" w14:textId="77777777" w:rsidR="00F05AB1" w:rsidRPr="00582CAB" w:rsidRDefault="00F05AB1" w:rsidP="00F05AB1">
      <w:pPr>
        <w:pStyle w:val="Heading4"/>
        <w:rPr>
          <w:rFonts w:cs="Times New Roman"/>
          <w:szCs w:val="26"/>
        </w:rPr>
      </w:pPr>
      <w:r w:rsidRPr="00582CAB">
        <w:rPr>
          <w:rFonts w:cs="Times New Roman"/>
          <w:szCs w:val="26"/>
        </w:rPr>
        <w:t xml:space="preserve">Despite IR theory’s Western origins, it can still reveal useful insights when applied to Asia, particularly when combined with a focus on </w:t>
      </w:r>
      <w:r w:rsidRPr="00582CAB">
        <w:rPr>
          <w:rFonts w:cs="Times New Roman"/>
          <w:szCs w:val="26"/>
          <w:u w:val="single"/>
        </w:rPr>
        <w:t>policy consequences</w:t>
      </w:r>
    </w:p>
    <w:p w14:paraId="5D7CE1A8" w14:textId="77777777" w:rsidR="00F05AB1" w:rsidRPr="003251D0" w:rsidRDefault="00F05AB1" w:rsidP="00F05AB1">
      <w:r w:rsidRPr="003251D0">
        <w:t xml:space="preserve">Amitav </w:t>
      </w:r>
      <w:r w:rsidRPr="00582CAB">
        <w:rPr>
          <w:rStyle w:val="Style13ptBold"/>
          <w:szCs w:val="26"/>
        </w:rPr>
        <w:t>Acharya 7</w:t>
      </w:r>
      <w:r w:rsidRPr="003251D0">
        <w:t>, UNESCO Chair in Transnational Challenges and Governance and Professor of International Relations at the School of International Service @ American University, Fellow of the Asia Center, Harvard University, Fellow of Harvard’s John F. Kennedy School of Government, 9-27-2007, “Theoretical Perspectives on International Relations in Asia,” http://www.amitavacharya.com/sites/default/files/Theoretical%20Perspectives%20on%20International%20Relations%20in%20Asia.pdf</w:t>
      </w:r>
    </w:p>
    <w:p w14:paraId="1AE9D2B5" w14:textId="77777777" w:rsidR="00F05AB1" w:rsidRPr="00057B3F" w:rsidRDefault="00F05AB1" w:rsidP="00F05AB1">
      <w:pPr>
        <w:rPr>
          <w:sz w:val="14"/>
        </w:rPr>
      </w:pPr>
      <w:r w:rsidRPr="00057B3F">
        <w:rPr>
          <w:sz w:val="14"/>
        </w:rPr>
        <w:t xml:space="preserve">Moreover, theory is too “Western”. Thus, even among those writers on Asian IR that are theoretically oriented, </w:t>
      </w:r>
      <w:r w:rsidRPr="003251D0">
        <w:rPr>
          <w:rStyle w:val="StyleUnderline"/>
          <w:highlight w:val="yellow"/>
        </w:rPr>
        <w:t xml:space="preserve">disagreement persists as to whether IR theory is </w:t>
      </w:r>
      <w:r w:rsidRPr="003251D0">
        <w:rPr>
          <w:rStyle w:val="Emphasis"/>
          <w:highlight w:val="yellow"/>
        </w:rPr>
        <w:t>relevant</w:t>
      </w:r>
      <w:r w:rsidRPr="003251D0">
        <w:rPr>
          <w:rStyle w:val="StyleUnderline"/>
          <w:highlight w:val="yellow"/>
        </w:rPr>
        <w:t xml:space="preserve"> to</w:t>
      </w:r>
      <w:r w:rsidRPr="003251D0">
        <w:rPr>
          <w:rStyle w:val="StyleUnderline"/>
        </w:rPr>
        <w:t xml:space="preserve"> studying </w:t>
      </w:r>
      <w:r w:rsidRPr="003251D0">
        <w:rPr>
          <w:rStyle w:val="StyleUnderline"/>
          <w:highlight w:val="yellow"/>
        </w:rPr>
        <w:t>Asia, given its origin in</w:t>
      </w:r>
      <w:r w:rsidRPr="003251D0">
        <w:rPr>
          <w:rStyle w:val="StyleUnderline"/>
        </w:rPr>
        <w:t xml:space="preserve">, and close association with, </w:t>
      </w:r>
      <w:r w:rsidRPr="003251D0">
        <w:rPr>
          <w:rStyle w:val="Emphasis"/>
          <w:highlight w:val="yellow"/>
        </w:rPr>
        <w:t>Western historical traditions</w:t>
      </w:r>
      <w:r w:rsidRPr="003251D0">
        <w:rPr>
          <w:rStyle w:val="StyleUnderline"/>
        </w:rPr>
        <w:t xml:space="preserve">, intellectual discourses and foreign policy practices. </w:t>
      </w:r>
      <w:r w:rsidRPr="003251D0">
        <w:rPr>
          <w:rStyle w:val="Emphasis"/>
        </w:rPr>
        <w:t>I</w:t>
      </w:r>
      <w:r w:rsidRPr="00057B3F">
        <w:rPr>
          <w:sz w:val="14"/>
        </w:rPr>
        <w:t xml:space="preserve">nternational </w:t>
      </w:r>
      <w:r w:rsidRPr="003251D0">
        <w:rPr>
          <w:rStyle w:val="Emphasis"/>
        </w:rPr>
        <w:t>r</w:t>
      </w:r>
      <w:r w:rsidRPr="00057B3F">
        <w:rPr>
          <w:sz w:val="14"/>
        </w:rPr>
        <w:t xml:space="preserve">elations </w:t>
      </w:r>
      <w:r w:rsidRPr="003251D0">
        <w:rPr>
          <w:rStyle w:val="Emphasis"/>
        </w:rPr>
        <w:t>theory</w:t>
      </w:r>
      <w:r w:rsidRPr="003251D0">
        <w:rPr>
          <w:rStyle w:val="StyleUnderline"/>
        </w:rPr>
        <w:t>, like the discipline itself, has been, and remains, an “</w:t>
      </w:r>
      <w:r w:rsidRPr="003251D0">
        <w:rPr>
          <w:rStyle w:val="Emphasis"/>
        </w:rPr>
        <w:t>American social</w:t>
      </w:r>
      <w:r w:rsidRPr="003251D0">
        <w:rPr>
          <w:rStyle w:val="StyleUnderline"/>
        </w:rPr>
        <w:t xml:space="preserve"> science” </w:t>
      </w:r>
      <w:r w:rsidRPr="00057B3F">
        <w:rPr>
          <w:sz w:val="14"/>
        </w:rPr>
        <w:t xml:space="preserve">to quote Stanley Hoffman’s much quoted phrase.3 The recent advances made by the “English School” and continental European constructivism have not made IR theory “universal”; it might have entrenched and broadened the Western dominance. The question of how relevant is IR theory to the study of Asian security have evoked strikingly different responses. On the one hand, David Kang has seized upon the nonrealization of realist warnings of post-war Asia being “ripe for rivalry” to critique not just realism, but Western IR theory in general for “getting Asia wrong”.4 In analyzing Asian regionalism, Peter </w:t>
      </w:r>
      <w:r w:rsidRPr="003251D0">
        <w:rPr>
          <w:rStyle w:val="StyleUnderline"/>
        </w:rPr>
        <w:t>Katzenstein comments</w:t>
      </w:r>
      <w:r w:rsidRPr="00057B3F">
        <w:rPr>
          <w:sz w:val="14"/>
        </w:rPr>
        <w:t>: “</w:t>
      </w:r>
      <w:r w:rsidRPr="003251D0">
        <w:rPr>
          <w:rStyle w:val="StyleUnderline"/>
        </w:rPr>
        <w:t>Theories based on Western, and especially West European experience, have been of little use in making sense of Asian regionalism.</w:t>
      </w:r>
      <w:r w:rsidRPr="00057B3F">
        <w:rPr>
          <w:sz w:val="14"/>
        </w:rPr>
        <w:t xml:space="preserve">”5 Although Katzenstein’s remarks specifically concern the study of Asian regionalism, they can be applied to Asian IR in general. And it is a view widely shared among Asian scholars. On the other side, John </w:t>
      </w:r>
      <w:r w:rsidRPr="003251D0">
        <w:rPr>
          <w:rStyle w:val="StyleUnderline"/>
        </w:rPr>
        <w:t>Ikenberry and</w:t>
      </w:r>
      <w:r w:rsidRPr="00057B3F">
        <w:rPr>
          <w:sz w:val="14"/>
        </w:rPr>
        <w:t xml:space="preserve"> Michael </w:t>
      </w:r>
      <w:r w:rsidRPr="003251D0">
        <w:rPr>
          <w:rStyle w:val="StyleUnderline"/>
        </w:rPr>
        <w:t>Mastanduno, defend the relevance of Western theoretical frameworks</w:t>
      </w:r>
      <w:r w:rsidRPr="00057B3F">
        <w:rPr>
          <w:sz w:val="14"/>
        </w:rPr>
        <w:t xml:space="preserve"> in studying the international relations of Asia. </w:t>
      </w:r>
      <w:r w:rsidRPr="003251D0">
        <w:rPr>
          <w:rStyle w:val="StyleUnderline"/>
        </w:rPr>
        <w:t>While intra-Asian relationships might have had some distinctive features historically, this distinctiveness had been diluted by the progressive integration of the region into the modern international system.</w:t>
      </w:r>
      <w:r w:rsidRPr="00057B3F">
        <w:rPr>
          <w:sz w:val="14"/>
        </w:rPr>
        <w:t xml:space="preserve"> The </w:t>
      </w:r>
      <w:r w:rsidRPr="003251D0">
        <w:rPr>
          <w:rStyle w:val="StyleUnderline"/>
        </w:rPr>
        <w:t>international relations of Asia has acquired the behavioral norms and attributes associated with the modern inter-state system which originated from Europe and still retains much of the features of the Westphalian model.</w:t>
      </w:r>
      <w:r w:rsidRPr="00057B3F">
        <w:rPr>
          <w:sz w:val="14"/>
        </w:rPr>
        <w:t xml:space="preserve"> Hence, </w:t>
      </w:r>
      <w:r w:rsidRPr="003251D0">
        <w:rPr>
          <w:rStyle w:val="StyleUnderline"/>
          <w:highlight w:val="yellow"/>
        </w:rPr>
        <w:t xml:space="preserve">the core concepts of </w:t>
      </w:r>
      <w:r w:rsidRPr="003251D0">
        <w:rPr>
          <w:rStyle w:val="Emphasis"/>
          <w:highlight w:val="yellow"/>
        </w:rPr>
        <w:t>i</w:t>
      </w:r>
      <w:r w:rsidRPr="00057B3F">
        <w:rPr>
          <w:sz w:val="14"/>
        </w:rPr>
        <w:t xml:space="preserve">nternational </w:t>
      </w:r>
      <w:r w:rsidRPr="003251D0">
        <w:rPr>
          <w:rStyle w:val="Emphasis"/>
          <w:highlight w:val="yellow"/>
        </w:rPr>
        <w:t>r</w:t>
      </w:r>
      <w:r w:rsidRPr="00057B3F">
        <w:rPr>
          <w:sz w:val="14"/>
        </w:rPr>
        <w:t xml:space="preserve">elations </w:t>
      </w:r>
      <w:r w:rsidRPr="003251D0">
        <w:rPr>
          <w:rStyle w:val="StyleUnderline"/>
        </w:rPr>
        <w:t xml:space="preserve">theory </w:t>
      </w:r>
      <w:r w:rsidRPr="003251D0">
        <w:rPr>
          <w:rStyle w:val="StyleUnderline"/>
          <w:highlight w:val="yellow"/>
        </w:rPr>
        <w:t>such as</w:t>
      </w:r>
      <w:r w:rsidRPr="003251D0">
        <w:rPr>
          <w:rStyle w:val="StyleUnderline"/>
        </w:rPr>
        <w:t xml:space="preserve"> hegemony, the </w:t>
      </w:r>
      <w:r w:rsidRPr="003251D0">
        <w:rPr>
          <w:rStyle w:val="Emphasis"/>
          <w:highlight w:val="yellow"/>
        </w:rPr>
        <w:t>distribution of power</w:t>
      </w:r>
      <w:r w:rsidRPr="003251D0">
        <w:rPr>
          <w:rStyle w:val="StyleUnderline"/>
        </w:rPr>
        <w:t xml:space="preserve">, international regimes, and political identity, </w:t>
      </w:r>
      <w:r w:rsidRPr="003251D0">
        <w:rPr>
          <w:rStyle w:val="StyleUnderline"/>
          <w:highlight w:val="yellow"/>
        </w:rPr>
        <w:t xml:space="preserve">are as </w:t>
      </w:r>
      <w:r w:rsidRPr="003251D0">
        <w:rPr>
          <w:rStyle w:val="Emphasis"/>
          <w:highlight w:val="yellow"/>
        </w:rPr>
        <w:t>relevant in the Asian context as anywhere else</w:t>
      </w:r>
      <w:r w:rsidRPr="00057B3F">
        <w:rPr>
          <w:sz w:val="14"/>
        </w:rPr>
        <w:t>.6</w:t>
      </w:r>
    </w:p>
    <w:p w14:paraId="17453A14" w14:textId="77777777" w:rsidR="00F05AB1" w:rsidRPr="00057B3F" w:rsidRDefault="00F05AB1" w:rsidP="00F05AB1">
      <w:pPr>
        <w:rPr>
          <w:sz w:val="14"/>
          <w:szCs w:val="16"/>
        </w:rPr>
      </w:pPr>
      <w:r w:rsidRPr="00057B3F">
        <w:rPr>
          <w:sz w:val="14"/>
        </w:rPr>
        <w:t xml:space="preserve">To this writer, this debate is a healthy caveat, rather than a debilitating constraint, on analyzing Asian international relations with the help an admittedly Western theoretical literature. </w:t>
      </w:r>
      <w:r w:rsidRPr="003251D0">
        <w:rPr>
          <w:rStyle w:val="StyleUnderline"/>
          <w:highlight w:val="yellow"/>
        </w:rPr>
        <w:t xml:space="preserve">To be sure, theoretical paradigms developed from the Western experience </w:t>
      </w:r>
      <w:r w:rsidRPr="003251D0">
        <w:rPr>
          <w:rStyle w:val="Emphasis"/>
          <w:highlight w:val="yellow"/>
        </w:rPr>
        <w:t>do not adequately capture the full range of ideas</w:t>
      </w:r>
      <w:r w:rsidRPr="003251D0">
        <w:rPr>
          <w:rStyle w:val="StyleUnderline"/>
        </w:rPr>
        <w:t xml:space="preserve"> and relationships that drive international relations </w:t>
      </w:r>
      <w:r w:rsidRPr="003251D0">
        <w:rPr>
          <w:rStyle w:val="StyleUnderline"/>
          <w:highlight w:val="yellow"/>
        </w:rPr>
        <w:t>in Asia. But IR theories</w:t>
      </w:r>
      <w:r w:rsidRPr="00057B3F">
        <w:rPr>
          <w:sz w:val="14"/>
        </w:rPr>
        <w:t xml:space="preserve"> - realism, liberalism, constructivism and critical IR theories - </w:t>
      </w:r>
      <w:r w:rsidRPr="003251D0">
        <w:rPr>
          <w:rStyle w:val="StyleUnderline"/>
          <w:highlight w:val="yellow"/>
        </w:rPr>
        <w:t xml:space="preserve">are </w:t>
      </w:r>
      <w:r w:rsidRPr="003251D0">
        <w:rPr>
          <w:rStyle w:val="Emphasis"/>
          <w:highlight w:val="yellow"/>
        </w:rPr>
        <w:t>relevant and useful in analyzing Asian IR</w:t>
      </w:r>
      <w:r w:rsidRPr="00057B3F">
        <w:rPr>
          <w:sz w:val="14"/>
        </w:rPr>
        <w:t xml:space="preserve"> provided they do not encourage a selection bias in favor of those phenomena (ideas, events, trends, relationships) which fit with them and against that which does not. </w:t>
      </w:r>
      <w:r w:rsidRPr="003251D0">
        <w:rPr>
          <w:rStyle w:val="StyleUnderline"/>
          <w:highlight w:val="yellow"/>
        </w:rPr>
        <w:t>IR scholars should</w:t>
      </w:r>
      <w:r w:rsidRPr="003251D0">
        <w:rPr>
          <w:rStyle w:val="StyleUnderline"/>
        </w:rPr>
        <w:t xml:space="preserve"> feel free to identify and </w:t>
      </w:r>
      <w:r w:rsidRPr="003251D0">
        <w:rPr>
          <w:rStyle w:val="StyleUnderline"/>
          <w:highlight w:val="yellow"/>
        </w:rPr>
        <w:t>study phenomena that are</w:t>
      </w:r>
      <w:r w:rsidRPr="003251D0">
        <w:rPr>
          <w:rStyle w:val="StyleUnderline"/>
        </w:rPr>
        <w:t xml:space="preserve"> either </w:t>
      </w:r>
      <w:r w:rsidRPr="003251D0">
        <w:rPr>
          <w:rStyle w:val="StyleUnderline"/>
          <w:highlight w:val="yellow"/>
        </w:rPr>
        <w:t>ignored or given scarce attention by these perspectives.</w:t>
      </w:r>
      <w:r w:rsidRPr="003251D0">
        <w:rPr>
          <w:rStyle w:val="StyleUnderline"/>
        </w:rPr>
        <w:t xml:space="preserve"> </w:t>
      </w:r>
      <w:r w:rsidRPr="00057B3F">
        <w:rPr>
          <w:sz w:val="14"/>
        </w:rPr>
        <w:t xml:space="preserve">They should also develop concepts and insights from the Asian context and experience, not just to study Asian developments and dynamics, but also other parts of tGutmhe world. In other words, </w:t>
      </w:r>
      <w:r w:rsidRPr="003251D0">
        <w:rPr>
          <w:rStyle w:val="StyleUnderline"/>
          <w:highlight w:val="yellow"/>
        </w:rPr>
        <w:t xml:space="preserve">Western IR theory, </w:t>
      </w:r>
      <w:r w:rsidRPr="003251D0">
        <w:rPr>
          <w:rStyle w:val="Emphasis"/>
          <w:highlight w:val="yellow"/>
        </w:rPr>
        <w:t>despite its ethnocentrism</w:t>
      </w:r>
      <w:r w:rsidRPr="003251D0">
        <w:rPr>
          <w:rStyle w:val="StyleUnderline"/>
          <w:highlight w:val="yellow"/>
        </w:rPr>
        <w:t xml:space="preserve">, is </w:t>
      </w:r>
      <w:r w:rsidRPr="003251D0">
        <w:rPr>
          <w:rStyle w:val="Emphasis"/>
          <w:highlight w:val="yellow"/>
        </w:rPr>
        <w:t>not to be dismissed or expunged</w:t>
      </w:r>
      <w:r w:rsidRPr="00057B3F">
        <w:rPr>
          <w:sz w:val="14"/>
        </w:rPr>
        <w:t xml:space="preserve"> from Asian classrooms or seminars,</w:t>
      </w:r>
      <w:r w:rsidRPr="003251D0">
        <w:rPr>
          <w:rStyle w:val="StyleUnderline"/>
        </w:rPr>
        <w:t xml:space="preserve"> </w:t>
      </w:r>
      <w:r w:rsidRPr="00057B3F">
        <w:rPr>
          <w:sz w:val="14"/>
          <w:szCs w:val="16"/>
        </w:rPr>
        <w:t xml:space="preserve">but universalized with the infusion of Asian histories (Sam Kim essay), personalities, philosophies, trajectories and practices. </w:t>
      </w:r>
    </w:p>
    <w:p w14:paraId="55D1E050" w14:textId="77777777" w:rsidR="00F05AB1" w:rsidRDefault="00F05AB1" w:rsidP="00F05AB1">
      <w:r w:rsidRPr="00057B3F">
        <w:rPr>
          <w:sz w:val="14"/>
        </w:rPr>
        <w:t xml:space="preserve">To do so, </w:t>
      </w:r>
      <w:r w:rsidRPr="003251D0">
        <w:rPr>
          <w:rStyle w:val="StyleUnderline"/>
          <w:highlight w:val="yellow"/>
        </w:rPr>
        <w:t>one must look beyond</w:t>
      </w:r>
      <w:r w:rsidRPr="003251D0">
        <w:rPr>
          <w:rStyle w:val="StyleUnderline"/>
        </w:rPr>
        <w:t xml:space="preserve"> the contributions of </w:t>
      </w:r>
      <w:r w:rsidRPr="003251D0">
        <w:rPr>
          <w:rStyle w:val="StyleUnderline"/>
          <w:highlight w:val="yellow"/>
        </w:rPr>
        <w:t xml:space="preserve">those who write in an </w:t>
      </w:r>
      <w:r w:rsidRPr="003251D0">
        <w:rPr>
          <w:rStyle w:val="Emphasis"/>
          <w:highlight w:val="yellow"/>
        </w:rPr>
        <w:t>overtly theoretical fashion</w:t>
      </w:r>
      <w:r w:rsidRPr="003251D0">
        <w:rPr>
          <w:rStyle w:val="StyleUnderline"/>
          <w:highlight w:val="yellow"/>
        </w:rPr>
        <w:t>,</w:t>
      </w:r>
      <w:r w:rsidRPr="003251D0">
        <w:rPr>
          <w:rStyle w:val="StyleUnderline"/>
        </w:rPr>
        <w:t xml:space="preserve"> explicitly </w:t>
      </w:r>
      <w:r w:rsidRPr="003251D0">
        <w:rPr>
          <w:rStyle w:val="StyleUnderline"/>
          <w:highlight w:val="yellow"/>
        </w:rPr>
        <w:t>employing theoretical jargon</w:t>
      </w:r>
      <w:r w:rsidRPr="003251D0">
        <w:rPr>
          <w:rStyle w:val="StyleUnderline"/>
        </w:rPr>
        <w:t xml:space="preserve"> and making references to the theoretical literature of IR. </w:t>
      </w:r>
      <w:r w:rsidRPr="00057B3F">
        <w:rPr>
          <w:sz w:val="14"/>
        </w:rPr>
        <w:t xml:space="preserve">A good deal of </w:t>
      </w:r>
      <w:r w:rsidRPr="003251D0">
        <w:rPr>
          <w:rStyle w:val="Emphasis"/>
          <w:highlight w:val="yellow"/>
        </w:rPr>
        <w:t>empirical or policy-relevant work</w:t>
      </w:r>
      <w:r w:rsidRPr="00057B3F">
        <w:rPr>
          <w:sz w:val="14"/>
        </w:rPr>
        <w:t xml:space="preserve"> may be regarded as theoretical for analytical purposes because they, like the speeches and writings of policymakers, </w:t>
      </w:r>
      <w:r w:rsidRPr="003251D0">
        <w:rPr>
          <w:rStyle w:val="StyleUnderline"/>
          <w:highlight w:val="yellow"/>
        </w:rPr>
        <w:t>reflect mental or social constructs that side with different paradigms of international relations.</w:t>
      </w:r>
      <w:r w:rsidRPr="00057B3F">
        <w:rPr>
          <w:sz w:val="14"/>
          <w:highlight w:val="yellow"/>
        </w:rPr>
        <w:t xml:space="preserve">7 </w:t>
      </w:r>
      <w:r w:rsidRPr="003251D0">
        <w:rPr>
          <w:rStyle w:val="StyleUnderline"/>
          <w:highlight w:val="yellow"/>
        </w:rPr>
        <w:t xml:space="preserve">To </w:t>
      </w:r>
      <w:r w:rsidRPr="003251D0">
        <w:rPr>
          <w:rStyle w:val="Emphasis"/>
          <w:highlight w:val="yellow"/>
        </w:rPr>
        <w:t>ignore these</w:t>
      </w:r>
      <w:r w:rsidRPr="003251D0">
        <w:rPr>
          <w:rStyle w:val="StyleUnderline"/>
        </w:rPr>
        <w:t xml:space="preserve"> in any discussion of theory </w:t>
      </w:r>
      <w:r w:rsidRPr="003251D0">
        <w:rPr>
          <w:rStyle w:val="StyleUnderline"/>
          <w:highlight w:val="yellow"/>
        </w:rPr>
        <w:t xml:space="preserve">would be to </w:t>
      </w:r>
      <w:r w:rsidRPr="003251D0">
        <w:rPr>
          <w:rStyle w:val="Emphasis"/>
          <w:highlight w:val="yellow"/>
        </w:rPr>
        <w:t>miss out</w:t>
      </w:r>
      <w:r w:rsidRPr="003251D0">
        <w:rPr>
          <w:rStyle w:val="StyleUnderline"/>
          <w:highlight w:val="yellow"/>
        </w:rPr>
        <w:t xml:space="preserve"> on a </w:t>
      </w:r>
      <w:r w:rsidRPr="003251D0">
        <w:rPr>
          <w:rStyle w:val="Emphasis"/>
          <w:highlight w:val="yellow"/>
        </w:rPr>
        <w:t>large and important chunk</w:t>
      </w:r>
      <w:r w:rsidRPr="003251D0">
        <w:rPr>
          <w:rStyle w:val="StyleUnderline"/>
          <w:highlight w:val="yellow"/>
        </w:rPr>
        <w:t xml:space="preserve"> of the debate</w:t>
      </w:r>
      <w:r w:rsidRPr="00057B3F">
        <w:rPr>
          <w:sz w:val="14"/>
        </w:rPr>
        <w:t xml:space="preserve"> and analysis of Asian</w:t>
      </w:r>
    </w:p>
    <w:p w14:paraId="6F974F1A" w14:textId="77777777" w:rsidR="00F05AB1" w:rsidRPr="00163720" w:rsidRDefault="00F05AB1" w:rsidP="00F05AB1"/>
    <w:p w14:paraId="03C52604" w14:textId="77777777" w:rsidR="00F05AB1" w:rsidRPr="00A8009A" w:rsidRDefault="00F05AB1" w:rsidP="00F05AB1">
      <w:pPr>
        <w:pStyle w:val="Heading4"/>
        <w:rPr>
          <w:rFonts w:asciiTheme="minorHAnsi" w:hAnsiTheme="minorHAnsi" w:cstheme="minorHAnsi"/>
        </w:rPr>
      </w:pPr>
      <w:r w:rsidRPr="00A8009A">
        <w:rPr>
          <w:rFonts w:asciiTheme="minorHAnsi" w:hAnsiTheme="minorHAnsi" w:cstheme="minorHAnsi"/>
          <w:u w:val="single"/>
        </w:rPr>
        <w:t>No self-fulfilling prophecy</w:t>
      </w:r>
      <w:r w:rsidRPr="00A8009A">
        <w:rPr>
          <w:rFonts w:asciiTheme="minorHAnsi" w:hAnsiTheme="minorHAnsi" w:cstheme="minorHAnsi"/>
        </w:rPr>
        <w:t xml:space="preserve">---securitizing the </w:t>
      </w:r>
      <w:r w:rsidRPr="00A8009A">
        <w:rPr>
          <w:rFonts w:asciiTheme="minorHAnsi" w:hAnsiTheme="minorHAnsi" w:cstheme="minorHAnsi"/>
          <w:u w:val="single"/>
        </w:rPr>
        <w:t>danger</w:t>
      </w:r>
      <w:r w:rsidRPr="00A8009A">
        <w:rPr>
          <w:rFonts w:asciiTheme="minorHAnsi" w:hAnsiTheme="minorHAnsi" w:cstheme="minorHAnsi"/>
        </w:rPr>
        <w:t xml:space="preserve"> of US-China war creates the </w:t>
      </w:r>
      <w:r w:rsidRPr="00A8009A">
        <w:rPr>
          <w:rFonts w:asciiTheme="minorHAnsi" w:hAnsiTheme="minorHAnsi" w:cstheme="minorHAnsi"/>
          <w:u w:val="single"/>
        </w:rPr>
        <w:t>caution</w:t>
      </w:r>
      <w:r w:rsidRPr="00A8009A">
        <w:rPr>
          <w:rFonts w:asciiTheme="minorHAnsi" w:hAnsiTheme="minorHAnsi" w:cstheme="minorHAnsi"/>
        </w:rPr>
        <w:t xml:space="preserve"> and </w:t>
      </w:r>
      <w:r w:rsidRPr="00A8009A">
        <w:rPr>
          <w:rFonts w:asciiTheme="minorHAnsi" w:hAnsiTheme="minorHAnsi" w:cstheme="minorHAnsi"/>
          <w:u w:val="single"/>
        </w:rPr>
        <w:t>risk aversion necessary</w:t>
      </w:r>
      <w:r w:rsidRPr="00A8009A">
        <w:rPr>
          <w:rFonts w:asciiTheme="minorHAnsi" w:hAnsiTheme="minorHAnsi" w:cstheme="minorHAnsi"/>
        </w:rPr>
        <w:t xml:space="preserve"> to avoid it.</w:t>
      </w:r>
    </w:p>
    <w:p w14:paraId="3D500F8A" w14:textId="77777777" w:rsidR="00F05AB1" w:rsidRPr="00A8009A" w:rsidRDefault="00F05AB1" w:rsidP="00F05AB1">
      <w:pPr>
        <w:rPr>
          <w:rFonts w:asciiTheme="minorHAnsi" w:hAnsiTheme="minorHAnsi" w:cstheme="minorHAnsi"/>
        </w:rPr>
      </w:pPr>
      <w:r w:rsidRPr="00A8009A">
        <w:rPr>
          <w:rStyle w:val="Style13ptBold"/>
          <w:rFonts w:asciiTheme="minorHAnsi" w:hAnsiTheme="minorHAnsi" w:cstheme="minorHAnsi"/>
        </w:rPr>
        <w:t>Wang 20</w:t>
      </w:r>
      <w:r w:rsidRPr="00A8009A">
        <w:rPr>
          <w:rFonts w:asciiTheme="minorHAnsi" w:hAnsiTheme="minorHAnsi" w:cstheme="minorHAnsi"/>
        </w:rPr>
        <w:t xml:space="preserve">, Professor of Political Science at Western Michigan University. He holds a Ph.D. in political science from the University of Chicago. (Yuan-kang, 11/9/20, "Roundtable 12-2 on </w:t>
      </w:r>
      <w:r w:rsidRPr="00A8009A">
        <w:rPr>
          <w:rFonts w:asciiTheme="minorHAnsi" w:hAnsiTheme="minorHAnsi" w:cstheme="minorHAnsi"/>
          <w:i/>
          <w:iCs/>
        </w:rPr>
        <w:t>Thucydides’s Trap? Historical Interpretation, Logic of Inquiry, and the Future of Sino-American Relations</w:t>
      </w:r>
      <w:r w:rsidRPr="00A8009A">
        <w:rPr>
          <w:rFonts w:asciiTheme="minorHAnsi" w:hAnsiTheme="minorHAnsi" w:cstheme="minorHAnsi"/>
        </w:rPr>
        <w:t xml:space="preserve">", </w:t>
      </w:r>
      <w:r w:rsidRPr="00A8009A">
        <w:rPr>
          <w:rFonts w:asciiTheme="minorHAnsi" w:hAnsiTheme="minorHAnsi" w:cstheme="minorHAnsi"/>
          <w:i/>
          <w:iCs/>
        </w:rPr>
        <w:t>H-Diplo | ISSF</w:t>
      </w:r>
      <w:r w:rsidRPr="00A8009A">
        <w:rPr>
          <w:rFonts w:asciiTheme="minorHAnsi" w:hAnsiTheme="minorHAnsi" w:cstheme="minorHAnsi"/>
        </w:rPr>
        <w:t>, https://issforum.org/roundtables/12-2-thucydides)</w:t>
      </w:r>
    </w:p>
    <w:p w14:paraId="437101CA" w14:textId="77777777" w:rsidR="00F05AB1" w:rsidRPr="00A8009A" w:rsidRDefault="00F05AB1" w:rsidP="00F05AB1">
      <w:pPr>
        <w:rPr>
          <w:rFonts w:asciiTheme="minorHAnsi" w:hAnsiTheme="minorHAnsi" w:cstheme="minorHAnsi"/>
          <w:sz w:val="14"/>
        </w:rPr>
      </w:pPr>
      <w:r w:rsidRPr="00A8009A">
        <w:rPr>
          <w:rFonts w:asciiTheme="minorHAnsi" w:hAnsiTheme="minorHAnsi" w:cstheme="minorHAnsi"/>
          <w:sz w:val="14"/>
        </w:rPr>
        <w:t xml:space="preserve">Throwing the Baby Out with the Bathwater? </w:t>
      </w:r>
      <w:r w:rsidRPr="00A8009A">
        <w:rPr>
          <w:rStyle w:val="StyleUnderline"/>
          <w:rFonts w:asciiTheme="minorHAnsi" w:hAnsiTheme="minorHAnsi" w:cstheme="minorHAnsi"/>
        </w:rPr>
        <w:t xml:space="preserve">Chan warns that the discourse on </w:t>
      </w:r>
      <w:r w:rsidRPr="00A8009A">
        <w:rPr>
          <w:rStyle w:val="Emphasis"/>
          <w:rFonts w:asciiTheme="minorHAnsi" w:hAnsiTheme="minorHAnsi" w:cstheme="minorHAnsi"/>
        </w:rPr>
        <w:t>Thucydides’s Trap</w:t>
      </w:r>
      <w:r w:rsidRPr="00A8009A">
        <w:rPr>
          <w:rStyle w:val="StyleUnderline"/>
          <w:rFonts w:asciiTheme="minorHAnsi" w:hAnsiTheme="minorHAnsi" w:cstheme="minorHAnsi"/>
        </w:rPr>
        <w:t xml:space="preserve"> and </w:t>
      </w:r>
      <w:r w:rsidRPr="00A8009A">
        <w:rPr>
          <w:rStyle w:val="Emphasis"/>
          <w:rFonts w:asciiTheme="minorHAnsi" w:hAnsiTheme="minorHAnsi" w:cstheme="minorHAnsi"/>
        </w:rPr>
        <w:t>power transition</w:t>
      </w:r>
      <w:r w:rsidRPr="00A8009A">
        <w:rPr>
          <w:rStyle w:val="StyleUnderline"/>
          <w:rFonts w:asciiTheme="minorHAnsi" w:hAnsiTheme="minorHAnsi" w:cstheme="minorHAnsi"/>
        </w:rPr>
        <w:t xml:space="preserve"> can create a </w:t>
      </w:r>
      <w:r w:rsidRPr="00A8009A">
        <w:rPr>
          <w:rStyle w:val="Emphasis"/>
          <w:rFonts w:asciiTheme="minorHAnsi" w:hAnsiTheme="minorHAnsi" w:cstheme="minorHAnsi"/>
        </w:rPr>
        <w:t>self-fulfilling prophecy</w:t>
      </w:r>
      <w:r w:rsidRPr="00A8009A">
        <w:rPr>
          <w:rStyle w:val="StyleUnderline"/>
          <w:rFonts w:asciiTheme="minorHAnsi" w:hAnsiTheme="minorHAnsi" w:cstheme="minorHAnsi"/>
        </w:rPr>
        <w:t xml:space="preserve">. If leaders </w:t>
      </w:r>
      <w:r w:rsidRPr="00A8009A">
        <w:rPr>
          <w:rStyle w:val="Emphasis"/>
          <w:rFonts w:asciiTheme="minorHAnsi" w:hAnsiTheme="minorHAnsi" w:cstheme="minorHAnsi"/>
        </w:rPr>
        <w:t>believe</w:t>
      </w:r>
      <w:r w:rsidRPr="00A8009A">
        <w:rPr>
          <w:rStyle w:val="StyleUnderline"/>
          <w:rFonts w:asciiTheme="minorHAnsi" w:hAnsiTheme="minorHAnsi" w:cstheme="minorHAnsi"/>
        </w:rPr>
        <w:t xml:space="preserve"> in Thucydides’s Trap and act accordingly, it may </w:t>
      </w:r>
      <w:r w:rsidRPr="00A8009A">
        <w:rPr>
          <w:rStyle w:val="Emphasis"/>
          <w:rFonts w:asciiTheme="minorHAnsi" w:hAnsiTheme="minorHAnsi" w:cstheme="minorHAnsi"/>
        </w:rPr>
        <w:t>create</w:t>
      </w:r>
      <w:r w:rsidRPr="00A8009A">
        <w:rPr>
          <w:rStyle w:val="StyleUnderline"/>
          <w:rFonts w:asciiTheme="minorHAnsi" w:hAnsiTheme="minorHAnsi" w:cstheme="minorHAnsi"/>
        </w:rPr>
        <w:t xml:space="preserve"> the anticipated conditions that </w:t>
      </w:r>
      <w:r w:rsidRPr="00A8009A">
        <w:rPr>
          <w:rStyle w:val="Emphasis"/>
          <w:rFonts w:asciiTheme="minorHAnsi" w:hAnsiTheme="minorHAnsi" w:cstheme="minorHAnsi"/>
        </w:rPr>
        <w:t>make war more likely</w:t>
      </w:r>
      <w:r w:rsidRPr="00A8009A">
        <w:rPr>
          <w:rStyle w:val="StyleUnderline"/>
          <w:rFonts w:asciiTheme="minorHAnsi" w:hAnsiTheme="minorHAnsi" w:cstheme="minorHAnsi"/>
        </w:rPr>
        <w:t>.</w:t>
      </w:r>
      <w:r w:rsidRPr="00A8009A">
        <w:rPr>
          <w:rFonts w:asciiTheme="minorHAnsi" w:hAnsiTheme="minorHAnsi" w:cstheme="minorHAnsi"/>
          <w:sz w:val="14"/>
        </w:rPr>
        <w:t xml:space="preserve"> </w:t>
      </w:r>
      <w:r w:rsidRPr="00A8009A">
        <w:rPr>
          <w:rStyle w:val="StyleUnderline"/>
          <w:rFonts w:asciiTheme="minorHAnsi" w:hAnsiTheme="minorHAnsi" w:cstheme="minorHAnsi"/>
        </w:rPr>
        <w:t>Talking and thinking in terms of Thucydides’s Trap will influence the state’s construction of its identity as well as its definition of interests and preferences</w:t>
      </w:r>
      <w:r w:rsidRPr="00A8009A">
        <w:rPr>
          <w:rFonts w:asciiTheme="minorHAnsi" w:hAnsiTheme="minorHAnsi" w:cstheme="min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A8009A">
        <w:rPr>
          <w:rStyle w:val="Emphasis"/>
          <w:rFonts w:asciiTheme="minorHAnsi" w:hAnsiTheme="minorHAnsi" w:cstheme="minorHAnsi"/>
          <w:highlight w:val="cyan"/>
        </w:rPr>
        <w:t>Instead</w:t>
      </w:r>
      <w:r w:rsidRPr="00A8009A">
        <w:rPr>
          <w:rStyle w:val="StyleUnderline"/>
          <w:rFonts w:asciiTheme="minorHAnsi" w:hAnsiTheme="minorHAnsi" w:cstheme="minorHAnsi"/>
          <w:highlight w:val="cyan"/>
        </w:rPr>
        <w:t xml:space="preserve"> of </w:t>
      </w:r>
      <w:r w:rsidRPr="00A8009A">
        <w:rPr>
          <w:rStyle w:val="Emphasis"/>
          <w:rFonts w:asciiTheme="minorHAnsi" w:hAnsiTheme="minorHAnsi" w:cstheme="minorHAnsi"/>
          <w:highlight w:val="cyan"/>
        </w:rPr>
        <w:t>creating a self-fulfilling prophecy</w:t>
      </w:r>
      <w:r w:rsidRPr="00A8009A">
        <w:rPr>
          <w:rStyle w:val="StyleUnderline"/>
          <w:rFonts w:asciiTheme="minorHAnsi" w:hAnsiTheme="minorHAnsi" w:cstheme="minorHAnsi"/>
          <w:highlight w:val="cyan"/>
        </w:rPr>
        <w:t>, this</w:t>
      </w:r>
      <w:r w:rsidRPr="00A8009A">
        <w:rPr>
          <w:rStyle w:val="StyleUnderline"/>
          <w:rFonts w:asciiTheme="minorHAnsi" w:hAnsiTheme="minorHAnsi" w:cstheme="minorHAnsi"/>
        </w:rPr>
        <w:t xml:space="preserve"> statement </w:t>
      </w:r>
      <w:r w:rsidRPr="00A8009A">
        <w:rPr>
          <w:rStyle w:val="StyleUnderline"/>
          <w:rFonts w:asciiTheme="minorHAnsi" w:hAnsiTheme="minorHAnsi" w:cstheme="minorHAnsi"/>
          <w:highlight w:val="cyan"/>
        </w:rPr>
        <w:t xml:space="preserve">should induce </w:t>
      </w:r>
      <w:r w:rsidRPr="00A8009A">
        <w:rPr>
          <w:rStyle w:val="Emphasis"/>
          <w:rFonts w:asciiTheme="minorHAnsi" w:hAnsiTheme="minorHAnsi" w:cstheme="minorHAnsi"/>
          <w:sz w:val="28"/>
          <w:szCs w:val="28"/>
          <w:highlight w:val="cyan"/>
        </w:rPr>
        <w:t>caution</w:t>
      </w:r>
      <w:r w:rsidRPr="00A8009A">
        <w:rPr>
          <w:rStyle w:val="StyleUnderline"/>
          <w:rFonts w:asciiTheme="minorHAnsi" w:hAnsiTheme="minorHAnsi" w:cstheme="minorHAnsi"/>
          <w:sz w:val="28"/>
          <w:szCs w:val="28"/>
          <w:highlight w:val="cyan"/>
        </w:rPr>
        <w:t xml:space="preserve"> </w:t>
      </w:r>
      <w:r w:rsidRPr="00A8009A">
        <w:rPr>
          <w:rStyle w:val="StyleUnderline"/>
          <w:rFonts w:asciiTheme="minorHAnsi" w:hAnsiTheme="minorHAnsi" w:cstheme="minorHAnsi"/>
          <w:highlight w:val="cyan"/>
        </w:rPr>
        <w:t>from</w:t>
      </w:r>
      <w:r w:rsidRPr="00A8009A">
        <w:rPr>
          <w:rStyle w:val="StyleUnderline"/>
          <w:rFonts w:asciiTheme="minorHAnsi" w:hAnsiTheme="minorHAnsi" w:cstheme="minorHAnsi"/>
        </w:rPr>
        <w:t xml:space="preserve"> leaders in </w:t>
      </w:r>
      <w:r w:rsidRPr="00A8009A">
        <w:rPr>
          <w:rStyle w:val="Emphasis"/>
          <w:rFonts w:asciiTheme="minorHAnsi" w:hAnsiTheme="minorHAnsi" w:cstheme="minorHAnsi"/>
          <w:highlight w:val="cyan"/>
        </w:rPr>
        <w:t>Beijing and Washington</w:t>
      </w:r>
      <w:r w:rsidRPr="00A8009A">
        <w:rPr>
          <w:rStyle w:val="StyleUnderline"/>
          <w:rFonts w:asciiTheme="minorHAnsi" w:hAnsiTheme="minorHAnsi" w:cstheme="minorHAnsi"/>
        </w:rPr>
        <w:t>.</w:t>
      </w:r>
      <w:r w:rsidRPr="00A8009A">
        <w:rPr>
          <w:rFonts w:asciiTheme="minorHAnsi" w:hAnsiTheme="minorHAnsi" w:cstheme="minorHAnsi"/>
          <w:sz w:val="14"/>
        </w:rPr>
        <w:t xml:space="preserve"> </w:t>
      </w:r>
      <w:r w:rsidRPr="00A8009A">
        <w:rPr>
          <w:rStyle w:val="Emphasis"/>
          <w:rFonts w:asciiTheme="minorHAnsi" w:hAnsiTheme="minorHAnsi" w:cstheme="minorHAnsi"/>
          <w:sz w:val="28"/>
          <w:szCs w:val="28"/>
          <w:highlight w:val="cyan"/>
        </w:rPr>
        <w:t>Understanding the danger of war is the first step to avoid</w:t>
      </w:r>
      <w:r w:rsidRPr="00A8009A">
        <w:rPr>
          <w:rStyle w:val="Emphasis"/>
          <w:rFonts w:asciiTheme="minorHAnsi" w:hAnsiTheme="minorHAnsi" w:cstheme="minorHAnsi"/>
          <w:sz w:val="28"/>
          <w:szCs w:val="28"/>
        </w:rPr>
        <w:t xml:space="preserve"> being trapped in </w:t>
      </w:r>
      <w:r w:rsidRPr="00A8009A">
        <w:rPr>
          <w:rStyle w:val="Emphasis"/>
          <w:rFonts w:asciiTheme="minorHAnsi" w:hAnsiTheme="minorHAnsi" w:cstheme="minorHAnsi"/>
          <w:sz w:val="28"/>
          <w:szCs w:val="28"/>
          <w:highlight w:val="cyan"/>
        </w:rPr>
        <w:t>it</w:t>
      </w:r>
      <w:r w:rsidRPr="00A8009A">
        <w:rPr>
          <w:rFonts w:asciiTheme="minorHAnsi" w:hAnsiTheme="minorHAnsi" w:cstheme="minorHAnsi"/>
          <w:sz w:val="14"/>
        </w:rPr>
        <w:t xml:space="preserve">. Like Chan, </w:t>
      </w:r>
      <w:r w:rsidRPr="00A8009A">
        <w:rPr>
          <w:rStyle w:val="StyleUnderline"/>
          <w:rFonts w:asciiTheme="minorHAnsi" w:hAnsiTheme="minorHAnsi" w:cstheme="minorHAnsi"/>
        </w:rPr>
        <w:t>Allison seeks to offer</w:t>
      </w:r>
      <w:r w:rsidRPr="00A8009A">
        <w:rPr>
          <w:rFonts w:asciiTheme="minorHAnsi" w:hAnsiTheme="minorHAnsi" w:cstheme="minorHAnsi"/>
          <w:sz w:val="14"/>
        </w:rPr>
        <w:t xml:space="preserve"> “a set of </w:t>
      </w:r>
      <w:r w:rsidRPr="00A8009A">
        <w:rPr>
          <w:rStyle w:val="Emphasis"/>
          <w:rFonts w:asciiTheme="minorHAnsi" w:hAnsiTheme="minorHAnsi" w:cstheme="minorHAnsi"/>
        </w:rPr>
        <w:t>principles</w:t>
      </w:r>
      <w:r w:rsidRPr="00A8009A">
        <w:rPr>
          <w:rFonts w:asciiTheme="minorHAnsi" w:hAnsiTheme="minorHAnsi" w:cstheme="minorHAnsi"/>
          <w:sz w:val="14"/>
        </w:rPr>
        <w:t xml:space="preserve"> </w:t>
      </w:r>
      <w:r w:rsidRPr="00A8009A">
        <w:rPr>
          <w:rStyle w:val="StyleUnderline"/>
          <w:rFonts w:asciiTheme="minorHAnsi" w:hAnsiTheme="minorHAnsi" w:cstheme="minorHAnsi"/>
        </w:rPr>
        <w:t>and</w:t>
      </w:r>
      <w:r w:rsidRPr="00A8009A">
        <w:rPr>
          <w:rFonts w:asciiTheme="minorHAnsi" w:hAnsiTheme="minorHAnsi" w:cstheme="minorHAnsi"/>
          <w:sz w:val="14"/>
        </w:rPr>
        <w:t xml:space="preserve"> strategic </w:t>
      </w:r>
      <w:r w:rsidRPr="00A8009A">
        <w:rPr>
          <w:rStyle w:val="Emphasis"/>
          <w:rFonts w:asciiTheme="minorHAnsi" w:hAnsiTheme="minorHAnsi" w:cstheme="minorHAnsi"/>
        </w:rPr>
        <w:t>options</w:t>
      </w:r>
      <w:r w:rsidRPr="00A8009A">
        <w:rPr>
          <w:rFonts w:asciiTheme="minorHAnsi" w:hAnsiTheme="minorHAnsi" w:cstheme="minorHAnsi"/>
          <w:sz w:val="14"/>
        </w:rPr>
        <w:t xml:space="preserve"> </w:t>
      </w:r>
      <w:r w:rsidRPr="00A8009A">
        <w:rPr>
          <w:rStyle w:val="StyleUnderline"/>
          <w:rFonts w:asciiTheme="minorHAnsi" w:hAnsiTheme="minorHAnsi" w:cstheme="minorHAnsi"/>
        </w:rPr>
        <w:t xml:space="preserve">for those seeking to </w:t>
      </w:r>
      <w:r w:rsidRPr="00A8009A">
        <w:rPr>
          <w:rStyle w:val="Emphasis"/>
          <w:rFonts w:asciiTheme="minorHAnsi" w:hAnsiTheme="minorHAnsi" w:cstheme="minorHAnsi"/>
        </w:rPr>
        <w:t>escape Thucydides’s Trap</w:t>
      </w:r>
      <w:r w:rsidRPr="00A8009A">
        <w:rPr>
          <w:rFonts w:asciiTheme="minorHAnsi" w:hAnsiTheme="minorHAnsi" w:cstheme="minorHAnsi"/>
          <w:sz w:val="14"/>
        </w:rPr>
        <w:t xml:space="preserve"> and avoid World War III.”[113] Obviously, </w:t>
      </w:r>
      <w:r w:rsidRPr="00A8009A">
        <w:rPr>
          <w:rStyle w:val="StyleUnderline"/>
          <w:rFonts w:asciiTheme="minorHAnsi" w:hAnsiTheme="minorHAnsi" w:cstheme="minorHAnsi"/>
        </w:rPr>
        <w:t>historical analogies cannot completely capture an ongoing</w:t>
      </w:r>
      <w:r w:rsidRPr="00A8009A">
        <w:rPr>
          <w:rFonts w:asciiTheme="minorHAnsi" w:hAnsiTheme="minorHAnsi" w:cstheme="minorHAnsi"/>
          <w:sz w:val="14"/>
        </w:rPr>
        <w:t xml:space="preserve"> event. Allison himself cautions against “facile analogizing” and emphasizes that “the differences matter at least as much as the similarities.”[114] </w:t>
      </w:r>
      <w:r w:rsidRPr="00A8009A">
        <w:rPr>
          <w:rStyle w:val="StyleUnderline"/>
          <w:rFonts w:asciiTheme="minorHAnsi" w:hAnsiTheme="minorHAnsi" w:cstheme="minorHAnsi"/>
        </w:rPr>
        <w:t xml:space="preserve">The purpose of </w:t>
      </w:r>
      <w:r w:rsidRPr="00A8009A">
        <w:rPr>
          <w:rStyle w:val="Emphasis"/>
          <w:rFonts w:asciiTheme="minorHAnsi" w:hAnsiTheme="minorHAnsi" w:cstheme="minorHAnsi"/>
        </w:rPr>
        <w:t>analogizing Thucydides’s Trap</w:t>
      </w:r>
      <w:r w:rsidRPr="00A8009A">
        <w:rPr>
          <w:rStyle w:val="StyleUnderline"/>
          <w:rFonts w:asciiTheme="minorHAnsi" w:hAnsiTheme="minorHAnsi" w:cstheme="minorHAnsi"/>
        </w:rPr>
        <w:t xml:space="preserve"> is not to </w:t>
      </w:r>
      <w:r w:rsidRPr="00A8009A">
        <w:rPr>
          <w:rStyle w:val="Emphasis"/>
          <w:rFonts w:asciiTheme="minorHAnsi" w:hAnsiTheme="minorHAnsi" w:cstheme="minorHAnsi"/>
        </w:rPr>
        <w:t>shoehorn</w:t>
      </w:r>
      <w:r w:rsidRPr="00A8009A">
        <w:rPr>
          <w:rStyle w:val="StyleUnderline"/>
          <w:rFonts w:asciiTheme="minorHAnsi" w:hAnsiTheme="minorHAnsi" w:cstheme="minorHAnsi"/>
        </w:rPr>
        <w:t xml:space="preserve"> China and the United States into the roles of </w:t>
      </w:r>
      <w:r w:rsidRPr="00A8009A">
        <w:rPr>
          <w:rStyle w:val="Emphasis"/>
          <w:rFonts w:asciiTheme="minorHAnsi" w:hAnsiTheme="minorHAnsi" w:cstheme="minorHAnsi"/>
        </w:rPr>
        <w:t>Athens</w:t>
      </w:r>
      <w:r w:rsidRPr="00A8009A">
        <w:rPr>
          <w:rStyle w:val="StyleUnderline"/>
          <w:rFonts w:asciiTheme="minorHAnsi" w:hAnsiTheme="minorHAnsi" w:cstheme="minorHAnsi"/>
        </w:rPr>
        <w:t xml:space="preserve"> and </w:t>
      </w:r>
      <w:r w:rsidRPr="00A8009A">
        <w:rPr>
          <w:rStyle w:val="Emphasis"/>
          <w:rFonts w:asciiTheme="minorHAnsi" w:hAnsiTheme="minorHAnsi" w:cstheme="minorHAnsi"/>
        </w:rPr>
        <w:t>Sparta</w:t>
      </w:r>
      <w:r w:rsidRPr="00A8009A">
        <w:rPr>
          <w:rFonts w:asciiTheme="minorHAnsi" w:hAnsiTheme="minorHAnsi" w:cstheme="minorHAnsi"/>
          <w:sz w:val="14"/>
        </w:rPr>
        <w:t xml:space="preserve"> respectively, as Chan suggests (17-18), </w:t>
      </w:r>
      <w:r w:rsidRPr="00A8009A">
        <w:rPr>
          <w:rStyle w:val="StyleUnderline"/>
          <w:rFonts w:asciiTheme="minorHAnsi" w:hAnsiTheme="minorHAnsi" w:cstheme="minorHAnsi"/>
        </w:rPr>
        <w:t xml:space="preserve">but to underscore the </w:t>
      </w:r>
      <w:r w:rsidRPr="00A8009A">
        <w:rPr>
          <w:rStyle w:val="Emphasis"/>
          <w:rFonts w:asciiTheme="minorHAnsi" w:hAnsiTheme="minorHAnsi" w:cstheme="minorHAnsi"/>
        </w:rPr>
        <w:t>enduring feature</w:t>
      </w:r>
      <w:r w:rsidRPr="00A8009A">
        <w:rPr>
          <w:rStyle w:val="StyleUnderline"/>
          <w:rFonts w:asciiTheme="minorHAnsi" w:hAnsiTheme="minorHAnsi" w:cstheme="minorHAnsi"/>
        </w:rPr>
        <w:t xml:space="preserve"> of international politics throughout the ages</w:t>
      </w:r>
      <w:r w:rsidRPr="00A8009A">
        <w:rPr>
          <w:rFonts w:asciiTheme="minorHAnsi" w:hAnsiTheme="minorHAnsi" w:cstheme="minorHAnsi"/>
          <w:sz w:val="14"/>
        </w:rPr>
        <w:t xml:space="preserve">. </w:t>
      </w:r>
      <w:r w:rsidRPr="00A8009A">
        <w:rPr>
          <w:rStyle w:val="StyleUnderline"/>
          <w:rFonts w:asciiTheme="minorHAnsi" w:hAnsiTheme="minorHAnsi" w:cstheme="minorHAnsi"/>
        </w:rPr>
        <w:t xml:space="preserve">The dynamics of conflict highlighted by Thucydides </w:t>
      </w:r>
      <w:r w:rsidRPr="00A8009A">
        <w:rPr>
          <w:rStyle w:val="Emphasis"/>
          <w:rFonts w:asciiTheme="minorHAnsi" w:hAnsiTheme="minorHAnsi" w:cstheme="minorHAnsi"/>
        </w:rPr>
        <w:t>remain</w:t>
      </w:r>
      <w:r w:rsidRPr="00A8009A">
        <w:rPr>
          <w:rFonts w:asciiTheme="minorHAnsi" w:hAnsiTheme="minorHAnsi" w:cstheme="minorHAnsi"/>
          <w:sz w:val="14"/>
        </w:rPr>
        <w:t xml:space="preserve"> as </w:t>
      </w:r>
      <w:r w:rsidRPr="00A8009A">
        <w:rPr>
          <w:rStyle w:val="Emphasis"/>
          <w:rFonts w:asciiTheme="minorHAnsi" w:hAnsiTheme="minorHAnsi" w:cstheme="minorHAnsi"/>
        </w:rPr>
        <w:t>relevant</w:t>
      </w:r>
      <w:r w:rsidRPr="00A8009A">
        <w:rPr>
          <w:rFonts w:asciiTheme="minorHAnsi" w:hAnsiTheme="minorHAnsi" w:cstheme="minorHAnsi"/>
          <w:sz w:val="14"/>
        </w:rPr>
        <w:t xml:space="preserve"> today as it was two thousand years ago. </w:t>
      </w:r>
      <w:r w:rsidRPr="00A8009A">
        <w:rPr>
          <w:rStyle w:val="StyleUnderline"/>
          <w:rFonts w:asciiTheme="minorHAnsi" w:hAnsiTheme="minorHAnsi" w:cstheme="minorHAnsi"/>
        </w:rPr>
        <w:t>Many scholars accuse structural theory of determinism</w:t>
      </w:r>
      <w:r w:rsidRPr="00A8009A">
        <w:rPr>
          <w:rFonts w:asciiTheme="minorHAnsi" w:hAnsiTheme="minorHAnsi" w:cstheme="minorHAnsi"/>
          <w:sz w:val="14"/>
        </w:rPr>
        <w:t xml:space="preserve">, as Chan does, (14, 34), </w:t>
      </w:r>
      <w:r w:rsidRPr="00A8009A">
        <w:rPr>
          <w:rStyle w:val="Emphasis"/>
          <w:rFonts w:asciiTheme="minorHAnsi" w:hAnsiTheme="minorHAnsi" w:cstheme="minorHAnsi"/>
        </w:rPr>
        <w:t>even though</w:t>
      </w:r>
      <w:r w:rsidRPr="00A8009A">
        <w:rPr>
          <w:rStyle w:val="StyleUnderline"/>
          <w:rFonts w:asciiTheme="minorHAnsi" w:hAnsiTheme="minorHAnsi" w:cstheme="minorHAnsi"/>
        </w:rPr>
        <w:t xml:space="preserve"> structuralists </w:t>
      </w:r>
      <w:r w:rsidRPr="00A8009A">
        <w:rPr>
          <w:rStyle w:val="Emphasis"/>
          <w:rFonts w:asciiTheme="minorHAnsi" w:hAnsiTheme="minorHAnsi" w:cstheme="minorHAnsi"/>
        </w:rPr>
        <w:t>do not adopt it</w:t>
      </w:r>
      <w:r w:rsidRPr="00A8009A">
        <w:rPr>
          <w:rStyle w:val="StyleUnderline"/>
          <w:rFonts w:asciiTheme="minorHAnsi" w:hAnsiTheme="minorHAnsi" w:cstheme="minorHAnsi"/>
        </w:rPr>
        <w:t xml:space="preserve">. States can go to war for a </w:t>
      </w:r>
      <w:r w:rsidRPr="00A8009A">
        <w:rPr>
          <w:rStyle w:val="Emphasis"/>
          <w:rFonts w:asciiTheme="minorHAnsi" w:hAnsiTheme="minorHAnsi" w:cstheme="minorHAnsi"/>
        </w:rPr>
        <w:t>variety of reasons</w:t>
      </w:r>
      <w:r w:rsidRPr="00A8009A">
        <w:rPr>
          <w:rFonts w:asciiTheme="minorHAnsi" w:hAnsiTheme="minorHAnsi" w:cstheme="minorHAnsi"/>
          <w:sz w:val="14"/>
        </w:rPr>
        <w:t>.</w:t>
      </w:r>
      <w:r w:rsidRPr="00A8009A">
        <w:rPr>
          <w:rStyle w:val="StyleUnderline"/>
          <w:rFonts w:asciiTheme="minorHAnsi" w:hAnsiTheme="minorHAnsi" w:cstheme="minorHAnsi"/>
        </w:rPr>
        <w:t xml:space="preserve"> </w:t>
      </w:r>
      <w:r w:rsidRPr="00A8009A">
        <w:rPr>
          <w:rStyle w:val="Emphasis"/>
          <w:rFonts w:asciiTheme="minorHAnsi" w:hAnsiTheme="minorHAnsi" w:cstheme="minorHAnsi"/>
          <w:sz w:val="24"/>
          <w:highlight w:val="cyan"/>
        </w:rPr>
        <w:t>Attempting to isolate a single cause for all wars is impossible</w:t>
      </w:r>
      <w:r w:rsidRPr="00A8009A">
        <w:rPr>
          <w:rStyle w:val="StyleUnderline"/>
          <w:rFonts w:asciiTheme="minorHAnsi" w:hAnsiTheme="minorHAnsi" w:cstheme="minorHAnsi"/>
          <w:highlight w:val="cyan"/>
        </w:rPr>
        <w:t xml:space="preserve">. The proposition that war </w:t>
      </w:r>
      <w:r w:rsidRPr="00A8009A">
        <w:rPr>
          <w:rStyle w:val="Emphasis"/>
          <w:rFonts w:asciiTheme="minorHAnsi" w:hAnsiTheme="minorHAnsi" w:cstheme="minorHAnsi"/>
          <w:highlight w:val="cyan"/>
        </w:rPr>
        <w:t>tends</w:t>
      </w:r>
      <w:r w:rsidRPr="00A8009A">
        <w:rPr>
          <w:rStyle w:val="StyleUnderline"/>
          <w:rFonts w:asciiTheme="minorHAnsi" w:hAnsiTheme="minorHAnsi" w:cstheme="minorHAnsi"/>
          <w:highlight w:val="cyan"/>
        </w:rPr>
        <w:t xml:space="preserve"> to break out during a power transition is</w:t>
      </w:r>
      <w:r w:rsidRPr="00A8009A">
        <w:rPr>
          <w:rStyle w:val="StyleUnderline"/>
          <w:rFonts w:asciiTheme="minorHAnsi" w:hAnsiTheme="minorHAnsi" w:cstheme="minorHAnsi"/>
        </w:rPr>
        <w:t xml:space="preserve"> better understood as </w:t>
      </w:r>
      <w:r w:rsidRPr="00A8009A">
        <w:rPr>
          <w:rStyle w:val="StyleUnderline"/>
          <w:rFonts w:asciiTheme="minorHAnsi" w:hAnsiTheme="minorHAnsi" w:cstheme="minorHAnsi"/>
          <w:highlight w:val="cyan"/>
        </w:rPr>
        <w:t xml:space="preserve">a </w:t>
      </w:r>
      <w:r w:rsidRPr="00A8009A">
        <w:rPr>
          <w:rStyle w:val="Emphasis"/>
          <w:rFonts w:asciiTheme="minorHAnsi" w:hAnsiTheme="minorHAnsi" w:cstheme="minorHAnsi"/>
          <w:highlight w:val="cyan"/>
        </w:rPr>
        <w:t>probabilistic</w:t>
      </w:r>
      <w:r w:rsidRPr="00A8009A">
        <w:rPr>
          <w:rStyle w:val="StyleUnderline"/>
          <w:rFonts w:asciiTheme="minorHAnsi" w:hAnsiTheme="minorHAnsi" w:cstheme="minorHAnsi"/>
          <w:highlight w:val="cyan"/>
        </w:rPr>
        <w:t>—</w:t>
      </w:r>
      <w:r w:rsidRPr="00A8009A">
        <w:rPr>
          <w:rStyle w:val="Emphasis"/>
          <w:rFonts w:asciiTheme="minorHAnsi" w:hAnsiTheme="minorHAnsi" w:cstheme="minorHAnsi"/>
          <w:sz w:val="28"/>
          <w:szCs w:val="28"/>
          <w:highlight w:val="cyan"/>
        </w:rPr>
        <w:t>not deterministic</w:t>
      </w:r>
      <w:r w:rsidRPr="00A8009A">
        <w:rPr>
          <w:rStyle w:val="StyleUnderline"/>
          <w:rFonts w:asciiTheme="minorHAnsi" w:hAnsiTheme="minorHAnsi" w:cstheme="minorHAnsi"/>
          <w:highlight w:val="cyan"/>
        </w:rPr>
        <w:t>—statement</w:t>
      </w:r>
      <w:r w:rsidRPr="00A8009A">
        <w:rPr>
          <w:rStyle w:val="StyleUnderline"/>
          <w:rFonts w:asciiTheme="minorHAnsi" w:hAnsiTheme="minorHAnsi" w:cstheme="minorHAnsi"/>
        </w:rPr>
        <w:t xml:space="preserve">. The </w:t>
      </w:r>
      <w:r w:rsidRPr="00A8009A">
        <w:rPr>
          <w:rStyle w:val="Emphasis"/>
          <w:rFonts w:asciiTheme="minorHAnsi" w:hAnsiTheme="minorHAnsi" w:cstheme="minorHAnsi"/>
        </w:rPr>
        <w:t>structural tensions</w:t>
      </w:r>
      <w:r w:rsidRPr="00A8009A">
        <w:rPr>
          <w:rStyle w:val="StyleUnderline"/>
          <w:rFonts w:asciiTheme="minorHAnsi" w:hAnsiTheme="minorHAnsi" w:cstheme="minorHAnsi"/>
        </w:rPr>
        <w:t xml:space="preserve"> cause by </w:t>
      </w:r>
      <w:r w:rsidRPr="00A8009A">
        <w:rPr>
          <w:rStyle w:val="StyleUnderline"/>
          <w:rFonts w:asciiTheme="minorHAnsi" w:hAnsiTheme="minorHAnsi" w:cstheme="minorHAnsi"/>
          <w:highlight w:val="cyan"/>
        </w:rPr>
        <w:t>power shifts can</w:t>
      </w:r>
      <w:r w:rsidRPr="00A8009A">
        <w:rPr>
          <w:rStyle w:val="StyleUnderline"/>
          <w:rFonts w:asciiTheme="minorHAnsi" w:hAnsiTheme="minorHAnsi" w:cstheme="minorHAnsi"/>
        </w:rPr>
        <w:t xml:space="preserve"> substantially </w:t>
      </w:r>
      <w:r w:rsidRPr="00A8009A">
        <w:rPr>
          <w:rStyle w:val="Emphasis"/>
          <w:rFonts w:asciiTheme="minorHAnsi" w:hAnsiTheme="minorHAnsi" w:cstheme="minorHAnsi"/>
          <w:sz w:val="28"/>
          <w:szCs w:val="28"/>
          <w:highlight w:val="cyan"/>
        </w:rPr>
        <w:t>increase</w:t>
      </w:r>
      <w:r w:rsidRPr="00A8009A">
        <w:rPr>
          <w:rStyle w:val="Emphasis"/>
          <w:rFonts w:asciiTheme="minorHAnsi" w:hAnsiTheme="minorHAnsi" w:cstheme="minorHAnsi"/>
          <w:sz w:val="28"/>
          <w:szCs w:val="28"/>
        </w:rPr>
        <w:t xml:space="preserve"> the </w:t>
      </w:r>
      <w:r w:rsidRPr="00A8009A">
        <w:rPr>
          <w:rStyle w:val="Emphasis"/>
          <w:rFonts w:asciiTheme="minorHAnsi" w:hAnsiTheme="minorHAnsi" w:cstheme="minorHAnsi"/>
          <w:sz w:val="28"/>
          <w:szCs w:val="28"/>
          <w:highlight w:val="cyan"/>
        </w:rPr>
        <w:t>probabilities of war</w:t>
      </w:r>
      <w:r w:rsidRPr="00A8009A">
        <w:rPr>
          <w:rStyle w:val="StyleUnderline"/>
          <w:rFonts w:asciiTheme="minorHAnsi" w:hAnsiTheme="minorHAnsi" w:cstheme="minorHAnsi"/>
        </w:rPr>
        <w:t xml:space="preserve">, much </w:t>
      </w:r>
      <w:r w:rsidRPr="00A8009A">
        <w:rPr>
          <w:rStyle w:val="StyleUnderline"/>
          <w:rFonts w:asciiTheme="minorHAnsi" w:hAnsiTheme="minorHAnsi" w:cstheme="minorHAnsi"/>
          <w:highlight w:val="cyan"/>
        </w:rPr>
        <w:t xml:space="preserve">like </w:t>
      </w:r>
      <w:r w:rsidRPr="00A8009A">
        <w:rPr>
          <w:rStyle w:val="Emphasis"/>
          <w:rFonts w:asciiTheme="minorHAnsi" w:hAnsiTheme="minorHAnsi" w:cstheme="minorHAnsi"/>
          <w:highlight w:val="cyan"/>
        </w:rPr>
        <w:t>dry leaves</w:t>
      </w:r>
      <w:r w:rsidRPr="00A8009A">
        <w:rPr>
          <w:rStyle w:val="StyleUnderline"/>
          <w:rFonts w:asciiTheme="minorHAnsi" w:hAnsiTheme="minorHAnsi" w:cstheme="minorHAnsi"/>
        </w:rPr>
        <w:t xml:space="preserve"> waiting for a spark, </w:t>
      </w:r>
      <w:r w:rsidRPr="00A8009A">
        <w:rPr>
          <w:rStyle w:val="StyleUnderline"/>
          <w:rFonts w:asciiTheme="minorHAnsi" w:hAnsiTheme="minorHAnsi" w:cstheme="minorHAnsi"/>
          <w:highlight w:val="cyan"/>
        </w:rPr>
        <w:t>but it does not mean</w:t>
      </w:r>
      <w:r w:rsidRPr="00A8009A">
        <w:rPr>
          <w:rStyle w:val="StyleUnderline"/>
          <w:rFonts w:asciiTheme="minorHAnsi" w:hAnsiTheme="minorHAnsi" w:cstheme="minorHAnsi"/>
        </w:rPr>
        <w:t xml:space="preserve"> that </w:t>
      </w:r>
      <w:r w:rsidRPr="00A8009A">
        <w:rPr>
          <w:rStyle w:val="StyleUnderline"/>
          <w:rFonts w:asciiTheme="minorHAnsi" w:hAnsiTheme="minorHAnsi" w:cstheme="minorHAnsi"/>
          <w:highlight w:val="cyan"/>
        </w:rPr>
        <w:t xml:space="preserve">war will </w:t>
      </w:r>
      <w:r w:rsidRPr="00A8009A">
        <w:rPr>
          <w:rStyle w:val="Emphasis"/>
          <w:rFonts w:asciiTheme="minorHAnsi" w:hAnsiTheme="minorHAnsi" w:cstheme="minorHAnsi"/>
          <w:sz w:val="24"/>
          <w:highlight w:val="cyan"/>
        </w:rPr>
        <w:t>inevitably break out</w:t>
      </w:r>
      <w:r w:rsidRPr="00A8009A">
        <w:rPr>
          <w:rStyle w:val="StyleUnderline"/>
          <w:rFonts w:asciiTheme="minorHAnsi" w:hAnsiTheme="minorHAnsi" w:cstheme="minorHAnsi"/>
        </w:rPr>
        <w:t>.</w:t>
      </w:r>
      <w:r w:rsidRPr="00A8009A">
        <w:rPr>
          <w:rFonts w:asciiTheme="minorHAnsi" w:hAnsiTheme="minorHAnsi" w:cstheme="minorHAnsi"/>
          <w:sz w:val="14"/>
        </w:rPr>
        <w:t xml:space="preserve"> Properly understood, </w:t>
      </w:r>
      <w:r w:rsidRPr="00A8009A">
        <w:rPr>
          <w:rStyle w:val="StyleUnderline"/>
          <w:rFonts w:asciiTheme="minorHAnsi" w:hAnsiTheme="minorHAnsi" w:cstheme="minorHAnsi"/>
          <w:highlight w:val="cyan"/>
        </w:rPr>
        <w:t xml:space="preserve">Thucydides’s Trap </w:t>
      </w:r>
      <w:r w:rsidRPr="00A8009A">
        <w:rPr>
          <w:rStyle w:val="Emphasis"/>
          <w:rFonts w:asciiTheme="minorHAnsi" w:hAnsiTheme="minorHAnsi" w:cstheme="minorHAnsi"/>
          <w:highlight w:val="cyan"/>
        </w:rPr>
        <w:t>cautions</w:t>
      </w:r>
      <w:r w:rsidRPr="00A8009A">
        <w:rPr>
          <w:rStyle w:val="StyleUnderline"/>
          <w:rFonts w:asciiTheme="minorHAnsi" w:hAnsiTheme="minorHAnsi" w:cstheme="minorHAnsi"/>
          <w:highlight w:val="cyan"/>
        </w:rPr>
        <w:t xml:space="preserve"> us to </w:t>
      </w:r>
      <w:r w:rsidRPr="00A8009A">
        <w:rPr>
          <w:rStyle w:val="Emphasis"/>
          <w:rFonts w:asciiTheme="minorHAnsi" w:hAnsiTheme="minorHAnsi" w:cstheme="minorHAnsi"/>
          <w:highlight w:val="cyan"/>
        </w:rPr>
        <w:t>be prepared for the danger of war</w:t>
      </w:r>
      <w:r w:rsidRPr="00A8009A">
        <w:rPr>
          <w:rStyle w:val="StyleUnderline"/>
          <w:rFonts w:asciiTheme="minorHAnsi" w:hAnsiTheme="minorHAnsi" w:cstheme="minorHAnsi"/>
        </w:rPr>
        <w:t xml:space="preserve"> during a power transition.</w:t>
      </w:r>
      <w:r w:rsidRPr="00A8009A">
        <w:rPr>
          <w:rFonts w:asciiTheme="minorHAnsi" w:hAnsiTheme="minorHAnsi" w:cstheme="minorHAnsi"/>
          <w:sz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5C3E0126" w14:textId="77777777" w:rsidR="00AD4EDD" w:rsidRDefault="00AD4EDD"/>
    <w:sectPr w:rsidR="00AD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7657B"/>
    <w:multiLevelType w:val="hybridMultilevel"/>
    <w:tmpl w:val="D43477F6"/>
    <w:lvl w:ilvl="0" w:tplc="FD5669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64A67"/>
    <w:multiLevelType w:val="hybridMultilevel"/>
    <w:tmpl w:val="B14ADFE0"/>
    <w:lvl w:ilvl="0" w:tplc="5756E9E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FE1C9D"/>
    <w:multiLevelType w:val="hybridMultilevel"/>
    <w:tmpl w:val="55D2E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94270"/>
    <w:multiLevelType w:val="hybridMultilevel"/>
    <w:tmpl w:val="7160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903B49"/>
    <w:multiLevelType w:val="hybridMultilevel"/>
    <w:tmpl w:val="F8F43526"/>
    <w:lvl w:ilvl="0" w:tplc="88AE0C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0"/>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5AB1"/>
    <w:rsid w:val="00661CB6"/>
    <w:rsid w:val="00AD4EDD"/>
    <w:rsid w:val="00C00895"/>
    <w:rsid w:val="00C714CC"/>
    <w:rsid w:val="00F0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4AE1"/>
  <w15:chartTrackingRefBased/>
  <w15:docId w15:val="{4ECF39DD-5A24-4071-A7CB-5EABF708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00895"/>
    <w:rPr>
      <w:rFonts w:ascii="Calibri" w:hAnsi="Calibri" w:cs="Calibri"/>
    </w:rPr>
  </w:style>
  <w:style w:type="paragraph" w:styleId="Heading1">
    <w:name w:val="heading 1"/>
    <w:aliases w:val="Pocket"/>
    <w:basedOn w:val="Normal"/>
    <w:next w:val="Normal"/>
    <w:link w:val="Heading1Char"/>
    <w:qFormat/>
    <w:rsid w:val="00C008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0089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Char Char"/>
    <w:basedOn w:val="Normal"/>
    <w:next w:val="Normal"/>
    <w:link w:val="Heading3Char"/>
    <w:uiPriority w:val="2"/>
    <w:unhideWhenUsed/>
    <w:qFormat/>
    <w:rsid w:val="00C0089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C0089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008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0895"/>
  </w:style>
  <w:style w:type="character" w:customStyle="1" w:styleId="Heading1Char">
    <w:name w:val="Heading 1 Char"/>
    <w:aliases w:val="Pocket Char"/>
    <w:basedOn w:val="DefaultParagraphFont"/>
    <w:link w:val="Heading1"/>
    <w:rsid w:val="00C0089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00895"/>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2"/>
    <w:rsid w:val="00C0089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C0089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C0089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00895"/>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6"/>
    <w:qFormat/>
    <w:rsid w:val="00C00895"/>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F2 - Heading 1 Char1,AHeading 1 Char1,Hat Char1"/>
    <w:basedOn w:val="DefaultParagraphFont"/>
    <w:uiPriority w:val="99"/>
    <w:unhideWhenUsed/>
    <w:rsid w:val="00C00895"/>
    <w:rPr>
      <w:color w:val="auto"/>
      <w:u w:val="none"/>
    </w:rPr>
  </w:style>
  <w:style w:type="character" w:styleId="FollowedHyperlink">
    <w:name w:val="FollowedHyperlink"/>
    <w:basedOn w:val="DefaultParagraphFont"/>
    <w:uiPriority w:val="99"/>
    <w:semiHidden/>
    <w:unhideWhenUsed/>
    <w:rsid w:val="00C00895"/>
    <w:rPr>
      <w:color w:val="auto"/>
      <w:u w:val="none"/>
    </w:rPr>
  </w:style>
  <w:style w:type="paragraph" w:customStyle="1" w:styleId="textbold">
    <w:name w:val="text bold"/>
    <w:basedOn w:val="Normal"/>
    <w:link w:val="Emphasis"/>
    <w:autoRedefine/>
    <w:uiPriority w:val="7"/>
    <w:qFormat/>
    <w:rsid w:val="00F05AB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99"/>
    <w:qFormat/>
    <w:rsid w:val="00F05AB1"/>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F05AB1"/>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tandfonline.com/doi/full/10.1080/25751654.2018.1532525" TargetMode="External"/><Relationship Id="rId10" Type="http://schemas.openxmlformats.org/officeDocument/2006/relationships/hyperlink" Target="https://www.foreignaffairs.com/articles/united-states/2020-04-29/defense-blob" TargetMode="External"/><Relationship Id="rId4" Type="http://schemas.openxmlformats.org/officeDocument/2006/relationships/webSettings" Target="webSettings.xml"/><Relationship Id="rId9" Type="http://schemas.openxmlformats.org/officeDocument/2006/relationships/hyperlink" Target="https://noahpinion.substack.com/p/how-to-criticize-china-without-abetting?fbclid=IwAR32Z5FThD916DQzkRYun746d6LkpjDmtcKEgpMDMDSLq15NXbrktPmN3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33672</Words>
  <Characters>191931</Characters>
  <Application>Microsoft Office Word</Application>
  <DocSecurity>0</DocSecurity>
  <Lines>1599</Lines>
  <Paragraphs>450</Paragraphs>
  <ScaleCrop>false</ScaleCrop>
  <Company/>
  <LinksUpToDate>false</LinksUpToDate>
  <CharactersWithSpaces>225153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4</cp:revision>
  <dcterms:created xsi:type="dcterms:W3CDTF">2021-10-30T22:47:00Z</dcterms:created>
  <dcterms:modified xsi:type="dcterms:W3CDTF">2021-10-30T22:51:00Z</dcterms:modified>
</cp:coreProperties>
</file>