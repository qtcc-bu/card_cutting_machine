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2AAA" w14:textId="77777777" w:rsidR="00CD2872" w:rsidRDefault="00CD2872" w:rsidP="00CD2872">
      <w:pPr>
        <w:pStyle w:val="Heading3"/>
      </w:pPr>
      <w:r>
        <w:t xml:space="preserve">2AC---T-Across Board </w:t>
      </w:r>
    </w:p>
    <w:p w14:paraId="1F10A9FB" w14:textId="0AB4C252" w:rsidR="00CD2872" w:rsidRDefault="00CD2872" w:rsidP="00CD2872">
      <w:pPr>
        <w:pStyle w:val="Heading4"/>
      </w:pPr>
      <w:r>
        <w:t>W/</w:t>
      </w:r>
      <w:proofErr w:type="gramStart"/>
      <w:r>
        <w:t>M :</w:t>
      </w:r>
      <w:proofErr w:type="gramEnd"/>
      <w:r>
        <w:t xml:space="preserve"> Plan alters the scope of antitrust by repealing AmEx decision---that alters EVERY SECTOR.</w:t>
      </w:r>
    </w:p>
    <w:p w14:paraId="4ED650A2" w14:textId="77777777" w:rsidR="00CD2872" w:rsidRDefault="00CD2872" w:rsidP="00CD2872"/>
    <w:p w14:paraId="0EE0242E" w14:textId="77777777" w:rsidR="00CD2872" w:rsidRDefault="00CD2872" w:rsidP="00CD2872">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47D8BD92" w14:textId="77777777" w:rsidR="00CD2872" w:rsidRDefault="00CD2872" w:rsidP="00CD2872">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60ED611B" w14:textId="77777777" w:rsidR="00CD2872" w:rsidRPr="00D60B88" w:rsidRDefault="00CD2872" w:rsidP="00CD2872">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0DB32533" w14:textId="77777777" w:rsidR="00CD2872" w:rsidRDefault="00CD2872" w:rsidP="00CD2872">
      <w:r w:rsidRPr="005969BB">
        <w:t xml:space="preserve">Conversely, </w:t>
      </w:r>
      <w:r w:rsidRPr="006A04E0">
        <w:rPr>
          <w:rStyle w:val="TitleChar"/>
          <w:highlight w:val="green"/>
        </w:rPr>
        <w:t>the</w:t>
      </w:r>
      <w:r w:rsidRPr="005969BB">
        <w:rPr>
          <w:rStyle w:val="TitleChar"/>
        </w:rPr>
        <w:t xml:space="preserve"> 1996 </w:t>
      </w:r>
      <w:r w:rsidRPr="006A04E0">
        <w:rPr>
          <w:rStyle w:val="TitleChar"/>
          <w:highlight w:val="green"/>
        </w:rPr>
        <w:t xml:space="preserve">Act </w:t>
      </w:r>
      <w:r w:rsidRPr="006A04E0">
        <w:rPr>
          <w:rStyle w:val="Emphasis"/>
          <w:highlight w:val="green"/>
        </w:rPr>
        <w:t>does not expand the scope of the antitrust</w:t>
      </w:r>
      <w:r w:rsidRPr="005969BB">
        <w:rPr>
          <w:rStyle w:val="Emphasis"/>
        </w:rPr>
        <w:t xml:space="preserve"> laws</w:t>
      </w:r>
      <w:r w:rsidRPr="005969BB">
        <w:t xml:space="preserve"> </w:t>
      </w:r>
      <w:r w:rsidRPr="006A04E0">
        <w:rPr>
          <w:rStyle w:val="TitleChar"/>
          <w:highlight w:val="green"/>
        </w:rPr>
        <w:t xml:space="preserve">to </w:t>
      </w:r>
      <w:r w:rsidRPr="006A04E0">
        <w:rPr>
          <w:rStyle w:val="Emphasis"/>
          <w:highlight w:val="green"/>
        </w:rPr>
        <w:t>outlaw conduct that</w:t>
      </w:r>
      <w:r w:rsidRPr="005969BB">
        <w:t xml:space="preserve">, </w:t>
      </w:r>
      <w:r w:rsidRPr="005969BB">
        <w:rPr>
          <w:rStyle w:val="TitleChar"/>
        </w:rPr>
        <w:t>but for the 1996 Act</w:t>
      </w:r>
      <w:r w:rsidRPr="005969BB">
        <w:t xml:space="preserve">, </w:t>
      </w:r>
      <w:r w:rsidRPr="006A04E0">
        <w:rPr>
          <w:rStyle w:val="Emphasis"/>
          <w:highlight w:val="green"/>
        </w:rPr>
        <w:t>would not</w:t>
      </w:r>
      <w:r w:rsidRPr="005969BB">
        <w:rPr>
          <w:rStyle w:val="Emphasis"/>
        </w:rPr>
        <w:t xml:space="preserve"> violate the antitrust laws</w:t>
      </w:r>
      <w:r w:rsidRPr="005969BB">
        <w:t xml:space="preserve">. </w:t>
      </w:r>
      <w:r w:rsidRPr="005969BB">
        <w:rPr>
          <w:rStyle w:val="TitleChar"/>
        </w:rPr>
        <w:t xml:space="preserve">Such an </w:t>
      </w:r>
      <w:r w:rsidRPr="006A04E0">
        <w:rPr>
          <w:rStyle w:val="TitleChar"/>
          <w:highlight w:val="green"/>
        </w:rPr>
        <w:t>expansion</w:t>
      </w:r>
      <w:r w:rsidRPr="006A04E0">
        <w:rPr>
          <w:highlight w:val="green"/>
        </w:rPr>
        <w:t xml:space="preserve"> </w:t>
      </w:r>
      <w:r w:rsidRPr="00543226">
        <w:t xml:space="preserve">of Sherman Act duties </w:t>
      </w:r>
      <w:r w:rsidRPr="006A04E0">
        <w:rPr>
          <w:rStyle w:val="TitleChar"/>
          <w:highlight w:val="green"/>
        </w:rPr>
        <w:t>would</w:t>
      </w:r>
      <w:r w:rsidRPr="006A04E0">
        <w:rPr>
          <w:highlight w:val="green"/>
        </w:rPr>
        <w:t xml:space="preserve"> "</w:t>
      </w:r>
      <w:r w:rsidRPr="006A04E0">
        <w:rPr>
          <w:rStyle w:val="Emphasis"/>
          <w:highlight w:val="green"/>
        </w:rPr>
        <w:t>modify</w:t>
      </w:r>
      <w:r w:rsidRPr="005969BB">
        <w:t xml:space="preserve"> * * * </w:t>
      </w:r>
      <w:r w:rsidRPr="005969BB">
        <w:rPr>
          <w:rStyle w:val="Emphasis"/>
        </w:rPr>
        <w:t xml:space="preserve">the </w:t>
      </w:r>
      <w:r w:rsidRPr="006A04E0">
        <w:rPr>
          <w:rStyle w:val="Emphasis"/>
          <w:highlight w:val="green"/>
        </w:rPr>
        <w:t>applicability o</w:t>
      </w:r>
      <w:r w:rsidRPr="005969BB">
        <w:rPr>
          <w:rStyle w:val="Emphasis"/>
        </w:rPr>
        <w:t>f</w:t>
      </w:r>
      <w:r w:rsidRPr="005969BB">
        <w:t xml:space="preserve"> * * * </w:t>
      </w:r>
      <w:r w:rsidRPr="005969BB">
        <w:rPr>
          <w:rStyle w:val="Emphasis"/>
        </w:rPr>
        <w:t xml:space="preserve">the </w:t>
      </w:r>
      <w:r w:rsidRPr="006A04E0">
        <w:rPr>
          <w:rStyle w:val="Emphasis"/>
          <w:highlight w:val="green"/>
        </w:rPr>
        <w:t>antitrust laws</w:t>
      </w:r>
      <w:r w:rsidRPr="005969BB">
        <w:t xml:space="preserve">" in contravention of 47 U.S.C. 152 note. </w:t>
      </w:r>
      <w:r w:rsidRPr="005969BB">
        <w:rPr>
          <w:rStyle w:val="TitleChar"/>
        </w:rPr>
        <w:t>Violations of the duties imposed by the 1996 Act are just that</w:t>
      </w:r>
      <w:r w:rsidRPr="005969BB">
        <w:t>--</w:t>
      </w:r>
      <w:r w:rsidRPr="005969BB">
        <w:rPr>
          <w:rStyle w:val="TitleChar"/>
        </w:rPr>
        <w:t>violations of the 1996 Act</w:t>
      </w:r>
      <w:r w:rsidRPr="005969BB">
        <w:t xml:space="preserve">, </w:t>
      </w:r>
      <w:r w:rsidRPr="005969BB">
        <w:rPr>
          <w:rStyle w:val="TitleChar"/>
        </w:rPr>
        <w:t>subject to the sanctions and penalties imposed by that Act</w:t>
      </w:r>
      <w:r w:rsidRPr="005969BB">
        <w:t xml:space="preserve">. </w:t>
      </w:r>
      <w:r w:rsidRPr="005969BB">
        <w:rPr>
          <w:rStyle w:val="TitleChar"/>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2CA6C795" w14:textId="433564FB" w:rsidR="00CD2872" w:rsidRDefault="00CD2872" w:rsidP="00CD2872">
      <w:pPr>
        <w:pStyle w:val="Heading4"/>
      </w:pPr>
      <w:r>
        <w:t xml:space="preserve">C/I: The </w:t>
      </w:r>
      <w:r>
        <w:rPr>
          <w:u w:val="single"/>
        </w:rPr>
        <w:t>core antitrust laws</w:t>
      </w:r>
      <w:r>
        <w:t xml:space="preserve"> just means Sherman Act and Clayton Act.</w:t>
      </w:r>
    </w:p>
    <w:p w14:paraId="15435F7F" w14:textId="77777777" w:rsidR="00CD2872" w:rsidRDefault="00CD2872" w:rsidP="00CD2872">
      <w:r w:rsidRPr="00871683">
        <w:rPr>
          <w:rStyle w:val="Style13ptBold"/>
        </w:rPr>
        <w:t>The Antitrust Division 07</w:t>
      </w:r>
      <w:r w:rsidRPr="00871683">
        <w:t xml:space="preserve"> – </w:t>
      </w:r>
      <w:r>
        <w:t>L</w:t>
      </w:r>
      <w:r w:rsidRPr="00871683">
        <w:t>aw enforcement agency that enforces the U.S. antitrust laws</w:t>
      </w:r>
    </w:p>
    <w:p w14:paraId="54B33FBC" w14:textId="77777777" w:rsidR="00CD2872" w:rsidRDefault="00CD2872" w:rsidP="00CD2872">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7BA0FCC4" w14:textId="77777777" w:rsidR="00CD2872" w:rsidRDefault="00CD2872" w:rsidP="00CD2872">
      <w:r>
        <w:t>The AMC has made many specific recommendations in its report, and the Division is in the process of reviewing all of them. The Division commends the AMC for its three primary conclusions:</w:t>
      </w:r>
    </w:p>
    <w:p w14:paraId="6A0DD380" w14:textId="77777777" w:rsidR="00CD2872" w:rsidRPr="00871683" w:rsidRDefault="00CD2872" w:rsidP="00CD2872">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F77CFB6" w14:textId="77777777" w:rsidR="00CD2872" w:rsidRDefault="00CD2872" w:rsidP="00CD2872">
      <w:pPr>
        <w:ind w:left="720"/>
      </w:pPr>
      <w:r w:rsidRPr="006A04E0">
        <w:rPr>
          <w:rStyle w:val="TitleChar"/>
          <w:highlight w:val="green"/>
        </w:rPr>
        <w:t>The</w:t>
      </w:r>
      <w:r w:rsidRPr="006A04E0">
        <w:rPr>
          <w:highlight w:val="green"/>
        </w:rPr>
        <w:t xml:space="preserve"> </w:t>
      </w:r>
      <w:r w:rsidRPr="006A04E0">
        <w:rPr>
          <w:rStyle w:val="Emphasis"/>
          <w:highlight w:val="green"/>
        </w:rPr>
        <w:t>core antitrust laws</w:t>
      </w:r>
      <w:r w:rsidRPr="006A04E0">
        <w:rPr>
          <w:highlight w:val="green"/>
        </w:rPr>
        <w:t>—</w:t>
      </w:r>
      <w:r w:rsidRPr="006A04E0">
        <w:rPr>
          <w:rStyle w:val="Emphasis"/>
          <w:highlight w:val="green"/>
        </w:rPr>
        <w:t>Sherman Act sections 1 and 2</w:t>
      </w:r>
      <w:r w:rsidRPr="006A04E0">
        <w:rPr>
          <w:highlight w:val="green"/>
        </w:rPr>
        <w:t xml:space="preserve"> </w:t>
      </w:r>
      <w:r w:rsidRPr="006A04E0">
        <w:rPr>
          <w:rStyle w:val="TitleChar"/>
          <w:highlight w:val="green"/>
        </w:rPr>
        <w:t xml:space="preserve">and </w:t>
      </w:r>
      <w:r w:rsidRPr="006A04E0">
        <w:rPr>
          <w:rStyle w:val="Emphasis"/>
          <w:highlight w:val="green"/>
        </w:rPr>
        <w:t>Clayton Act section 7</w:t>
      </w:r>
      <w:r>
        <w:t>—</w:t>
      </w:r>
      <w:r w:rsidRPr="00871683">
        <w:t>and their application by the courts and federal enforcement agencies are sound and appropriately safeguard the competitiveness of the U.S. economy</w:t>
      </w:r>
      <w:r>
        <w:t>.</w:t>
      </w:r>
    </w:p>
    <w:p w14:paraId="22683669" w14:textId="77777777" w:rsidR="00CD2872" w:rsidRDefault="00CD2872" w:rsidP="00CD2872">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TitleChar"/>
        </w:rPr>
        <w:t xml:space="preserve">the </w:t>
      </w:r>
      <w:r w:rsidRPr="006A04E0">
        <w:rPr>
          <w:rStyle w:val="TitleChar"/>
          <w:highlight w:val="green"/>
        </w:rPr>
        <w:t xml:space="preserve">core antitrust laws are </w:t>
      </w:r>
      <w:r w:rsidRPr="006A04E0">
        <w:rPr>
          <w:rStyle w:val="Emphasis"/>
          <w:highlight w:val="green"/>
        </w:rPr>
        <w:t>general</w:t>
      </w:r>
      <w:r w:rsidRPr="00871683">
        <w:rPr>
          <w:rStyle w:val="Emphasis"/>
        </w:rPr>
        <w:t xml:space="preserve"> in nature</w:t>
      </w:r>
      <w:r w:rsidRPr="00871683">
        <w:t xml:space="preserve"> </w:t>
      </w:r>
      <w:r w:rsidRPr="00871683">
        <w:rPr>
          <w:rStyle w:val="TitleChar"/>
        </w:rPr>
        <w:t xml:space="preserve">and have been </w:t>
      </w:r>
      <w:r w:rsidRPr="006A04E0">
        <w:rPr>
          <w:rStyle w:val="Emphasis"/>
          <w:highlight w:val="gree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TitleChar"/>
        </w:rPr>
        <w:t xml:space="preserve">One of the great benefits of the Sherman and Clayton Acts is </w:t>
      </w:r>
      <w:r w:rsidRPr="006A04E0">
        <w:rPr>
          <w:rStyle w:val="TitleChar"/>
          <w:highlight w:val="green"/>
        </w:rPr>
        <w:t xml:space="preserve">their </w:t>
      </w:r>
      <w:r w:rsidRPr="006A04E0">
        <w:rPr>
          <w:rStyle w:val="Emphasis"/>
          <w:highlight w:val="green"/>
        </w:rPr>
        <w:t>adaptability</w:t>
      </w:r>
      <w:r w:rsidRPr="006A04E0">
        <w:rPr>
          <w:highlight w:val="green"/>
        </w:rPr>
        <w:t xml:space="preserve"> </w:t>
      </w:r>
      <w:r w:rsidRPr="006A04E0">
        <w:rPr>
          <w:rStyle w:val="TitleChar"/>
          <w:highlight w:val="green"/>
        </w:rPr>
        <w:t xml:space="preserve">to </w:t>
      </w:r>
      <w:r w:rsidRPr="006A04E0">
        <w:rPr>
          <w:rStyle w:val="Emphasis"/>
          <w:highlight w:val="green"/>
        </w:rPr>
        <w:t>new economic conditions</w:t>
      </w:r>
      <w:r w:rsidRPr="00871683">
        <w:t xml:space="preserve"> </w:t>
      </w:r>
      <w:r w:rsidRPr="00871683">
        <w:rPr>
          <w:rStyle w:val="TitleChar"/>
        </w:rPr>
        <w:t>without sacrificing their ability to protect competition</w:t>
      </w:r>
      <w:r w:rsidRPr="00871683">
        <w:t>.</w:t>
      </w:r>
    </w:p>
    <w:p w14:paraId="617DCF1B" w14:textId="77777777" w:rsidR="00CD2872" w:rsidRDefault="00CD2872" w:rsidP="00CD2872">
      <w:pPr>
        <w:pStyle w:val="Heading4"/>
      </w:pPr>
      <w:r>
        <w:t>Prefer ---</w:t>
      </w:r>
    </w:p>
    <w:p w14:paraId="327F1773" w14:textId="77777777" w:rsidR="00CD2872" w:rsidRDefault="00CD2872" w:rsidP="00CD2872">
      <w:pPr>
        <w:pStyle w:val="Heading4"/>
        <w:numPr>
          <w:ilvl w:val="0"/>
          <w:numId w:val="22"/>
        </w:numPr>
        <w:tabs>
          <w:tab w:val="num" w:pos="360"/>
          <w:tab w:val="num" w:pos="720"/>
        </w:tabs>
        <w:ind w:left="0" w:firstLine="0"/>
      </w:pPr>
      <w:proofErr w:type="spellStart"/>
      <w:r>
        <w:t>Overlimiting</w:t>
      </w:r>
      <w:proofErr w:type="spellEnd"/>
      <w:r>
        <w:t xml:space="preserve">—their </w:t>
      </w:r>
      <w:proofErr w:type="spellStart"/>
      <w:r>
        <w:t>interp</w:t>
      </w:r>
      <w:proofErr w:type="spellEnd"/>
      <w:r>
        <w:t xml:space="preserve"> </w:t>
      </w:r>
      <w:r w:rsidRPr="00536538">
        <w:rPr>
          <w:u w:val="single"/>
        </w:rPr>
        <w:t>arbitrarily</w:t>
      </w:r>
      <w:r>
        <w:t xml:space="preserve"> excludes every core </w:t>
      </w:r>
      <w:proofErr w:type="spellStart"/>
      <w:r>
        <w:t>aff</w:t>
      </w:r>
      <w:proofErr w:type="spellEnd"/>
      <w:r>
        <w:t xml:space="preserve"> on the topic – undermines AFF innovation and causes unbeatable pics. </w:t>
      </w:r>
    </w:p>
    <w:p w14:paraId="50B36C0C" w14:textId="77777777" w:rsidR="00CD2872" w:rsidRDefault="00CD2872" w:rsidP="00CD2872">
      <w:pPr>
        <w:pStyle w:val="Heading4"/>
        <w:numPr>
          <w:ilvl w:val="0"/>
          <w:numId w:val="22"/>
        </w:numPr>
        <w:tabs>
          <w:tab w:val="num" w:pos="360"/>
          <w:tab w:val="num" w:pos="720"/>
        </w:tabs>
        <w:ind w:left="0" w:firstLine="0"/>
      </w:pPr>
      <w:r>
        <w:t xml:space="preserve">Precision—only we have </w:t>
      </w:r>
      <w:proofErr w:type="spellStart"/>
      <w:r>
        <w:t>ev</w:t>
      </w:r>
      <w:proofErr w:type="spellEnd"/>
      <w:r>
        <w:t xml:space="preserve"> in the </w:t>
      </w:r>
      <w:r w:rsidRPr="00536538">
        <w:rPr>
          <w:u w:val="single"/>
        </w:rPr>
        <w:t>legal antitrust context</w:t>
      </w:r>
      <w:r>
        <w:t xml:space="preserve"> – private sector entirely </w:t>
      </w:r>
      <w:proofErr w:type="gramStart"/>
      <w:r>
        <w:t>alternations  is</w:t>
      </w:r>
      <w:proofErr w:type="gramEnd"/>
      <w:r>
        <w:t xml:space="preserve"> not how it worked  </w:t>
      </w:r>
    </w:p>
    <w:p w14:paraId="0E44D6F6" w14:textId="77777777" w:rsidR="00CD2872" w:rsidRPr="008514AA" w:rsidRDefault="00CD2872" w:rsidP="00CD2872">
      <w:pPr>
        <w:pStyle w:val="Heading4"/>
        <w:numPr>
          <w:ilvl w:val="0"/>
          <w:numId w:val="22"/>
        </w:numPr>
        <w:tabs>
          <w:tab w:val="num" w:pos="360"/>
          <w:tab w:val="num" w:pos="720"/>
        </w:tabs>
        <w:ind w:left="0" w:firstLine="0"/>
      </w:pPr>
      <w:r>
        <w:t xml:space="preserve">Reasonability – </w:t>
      </w:r>
      <w:r w:rsidRPr="008514AA">
        <w:rPr>
          <w:rFonts w:cstheme="minorHAnsi"/>
        </w:rPr>
        <w:t xml:space="preserve">good is good enough, competing interpretations cause a race to the bottom, crowd out substance, and arbitrarily exclude the </w:t>
      </w:r>
      <w:proofErr w:type="spellStart"/>
      <w:r w:rsidRPr="008514AA">
        <w:rPr>
          <w:rFonts w:cstheme="minorHAnsi"/>
        </w:rPr>
        <w:t>aff</w:t>
      </w:r>
      <w:proofErr w:type="spellEnd"/>
    </w:p>
    <w:p w14:paraId="01F7639A" w14:textId="77777777" w:rsidR="00CD2872" w:rsidRDefault="00CD2872" w:rsidP="00CD2872"/>
    <w:p w14:paraId="310E38F1" w14:textId="16820A8B" w:rsidR="00CD2872" w:rsidRDefault="00CD2872" w:rsidP="00CD2872">
      <w:pPr>
        <w:pStyle w:val="Heading3"/>
      </w:pPr>
      <w:bookmarkStart w:id="0" w:name="_Hlk82281935"/>
      <w:r>
        <w:t>2AC---T-</w:t>
      </w:r>
      <w:r>
        <w:t>Immunities</w:t>
      </w:r>
    </w:p>
    <w:p w14:paraId="09AB371E" w14:textId="77777777" w:rsidR="00CD2872" w:rsidRDefault="00CD2872" w:rsidP="00CD2872">
      <w:pPr>
        <w:pStyle w:val="Heading4"/>
      </w:pPr>
      <w:bookmarkStart w:id="1" w:name="_Hlk86501760"/>
      <w:r>
        <w:t>We meet—changing plaintiff’s burden increases “scope”</w:t>
      </w:r>
    </w:p>
    <w:p w14:paraId="086E2AE8" w14:textId="77777777" w:rsidR="00CD2872" w:rsidRDefault="00CD2872" w:rsidP="00CD2872">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0570B1D2" w14:textId="77777777" w:rsidR="00CD2872" w:rsidRDefault="00CD2872" w:rsidP="00CD2872">
      <w:r>
        <w:t>(Barak, “</w:t>
      </w:r>
      <w:r w:rsidRPr="0023456C">
        <w:t>The Durability of Formalism in Antitrust</w:t>
      </w:r>
      <w:r>
        <w:t xml:space="preserve">,” </w:t>
      </w:r>
      <w:r w:rsidRPr="0023456C">
        <w:t>100 Iowa L. Rev. 2197</w:t>
      </w:r>
      <w:r>
        <w:t xml:space="preserve">) </w:t>
      </w:r>
    </w:p>
    <w:p w14:paraId="4F6266DB" w14:textId="77777777" w:rsidR="00CD2872" w:rsidRDefault="00CD2872" w:rsidP="00CD2872"/>
    <w:p w14:paraId="0D10C7CA" w14:textId="77777777" w:rsidR="00CD2872" w:rsidRDefault="00CD2872" w:rsidP="00CD2872">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w:t>
      </w:r>
      <w:proofErr w:type="gramStart"/>
      <w:r w:rsidRPr="00C75A14">
        <w:t>relationships</w:t>
      </w:r>
      <w:proofErr w:type="gramEnd"/>
      <w:r w:rsidRPr="00C75A14">
        <w:t xml:space="preserve"> but it does not necessarily define competitive effects as some suggested. </w:t>
      </w:r>
      <w:r w:rsidRPr="0023456C">
        <w:rPr>
          <w:u w:val="single"/>
        </w:rPr>
        <w:t xml:space="preserve">Likewise, since the late 1970s, </w:t>
      </w:r>
      <w:r w:rsidRPr="006A04E0">
        <w:rPr>
          <w:highlight w:val="green"/>
          <w:u w:val="single"/>
        </w:rPr>
        <w:t>the</w:t>
      </w:r>
      <w:r w:rsidRPr="0023456C">
        <w:rPr>
          <w:u w:val="single"/>
        </w:rPr>
        <w:t xml:space="preserve"> Supreme </w:t>
      </w:r>
      <w:r w:rsidRPr="006A04E0">
        <w:rPr>
          <w:highlight w:val="green"/>
          <w:u w:val="single"/>
        </w:rPr>
        <w:t xml:space="preserve">Court has been using </w:t>
      </w:r>
      <w:r w:rsidRPr="006A04E0">
        <w:rPr>
          <w:rStyle w:val="Emphasis"/>
          <w:highlight w:val="green"/>
        </w:rPr>
        <w:t>procedure</w:t>
      </w:r>
      <w:r w:rsidRPr="00C75A14">
        <w:t>—namely by applying formalism—</w:t>
      </w:r>
      <w:r w:rsidRPr="006A04E0">
        <w:rPr>
          <w:rStyle w:val="Emphasis"/>
          <w:highlight w:val="green"/>
        </w:rPr>
        <w:t>to narrow the scope of antitrust through rules that disfavor plaintiffs</w:t>
      </w:r>
      <w:r w:rsidRPr="00C75A14">
        <w:t>.</w:t>
      </w:r>
    </w:p>
    <w:p w14:paraId="57CD36E5" w14:textId="77777777" w:rsidR="00CD2872" w:rsidRDefault="00CD2872" w:rsidP="00CD2872"/>
    <w:p w14:paraId="76BFD6F7" w14:textId="77777777" w:rsidR="00CD2872" w:rsidRDefault="00CD2872" w:rsidP="00CD2872">
      <w:pPr>
        <w:pStyle w:val="Heading4"/>
      </w:pPr>
      <w:r>
        <w:t xml:space="preserve">CI—prohibitions are implemented via legal tests—the threshold of the test determines how much or how little conduct is prohibited   </w:t>
      </w:r>
    </w:p>
    <w:p w14:paraId="38A6B186" w14:textId="77777777" w:rsidR="00CD2872" w:rsidRDefault="00CD2872" w:rsidP="00CD2872">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6DF53BD1" w14:textId="77777777" w:rsidR="00CD2872" w:rsidRDefault="00CD2872" w:rsidP="00CD2872"/>
    <w:p w14:paraId="7404AE78" w14:textId="77777777" w:rsidR="00CD2872" w:rsidRDefault="00CD2872" w:rsidP="00CD2872">
      <w:r w:rsidRPr="00970843">
        <w:t xml:space="preserve">Courts remain, in the words of one observer, mired in an “exclusionary conduct ‘definition’ war.”2 </w:t>
      </w:r>
      <w:r w:rsidRPr="006A04E0">
        <w:rPr>
          <w:highlight w:val="green"/>
          <w:u w:val="single"/>
        </w:rPr>
        <w:t>Applying</w:t>
      </w:r>
      <w:r w:rsidRPr="00205214">
        <w:rPr>
          <w:u w:val="single"/>
        </w:rPr>
        <w:t xml:space="preserve"> Section 2’s broad </w:t>
      </w:r>
      <w:r w:rsidRPr="006A04E0">
        <w:rPr>
          <w:rStyle w:val="Emphasis"/>
          <w:highlight w:val="green"/>
        </w:rPr>
        <w:t>prohibition on</w:t>
      </w:r>
      <w:r w:rsidRPr="00205214">
        <w:rPr>
          <w:rStyle w:val="Emphasis"/>
        </w:rPr>
        <w:t xml:space="preserve"> “monopolizing” </w:t>
      </w:r>
      <w:r w:rsidRPr="006A04E0">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6A04E0">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6A04E0">
        <w:rPr>
          <w:highlight w:val="green"/>
          <w:u w:val="single"/>
        </w:rPr>
        <w:t>Courts</w:t>
      </w:r>
      <w:r w:rsidRPr="00970843">
        <w:t xml:space="preserve">, nonetheless, largely </w:t>
      </w:r>
      <w:r w:rsidRPr="006A04E0">
        <w:rPr>
          <w:rStyle w:val="Emphasis"/>
          <w:highlight w:val="green"/>
        </w:rPr>
        <w:t>apply two</w:t>
      </w:r>
      <w:r w:rsidRPr="00205214">
        <w:rPr>
          <w:rStyle w:val="Emphasis"/>
        </w:rPr>
        <w:t xml:space="preserve"> dominant </w:t>
      </w:r>
      <w:r w:rsidRPr="006A04E0">
        <w:rPr>
          <w:rStyle w:val="Emphasis"/>
          <w:highlight w:val="green"/>
        </w:rPr>
        <w:t>paradigms</w:t>
      </w:r>
      <w:r w:rsidRPr="00970843">
        <w:t xml:space="preserve">. </w:t>
      </w:r>
      <w:r w:rsidRPr="006A04E0">
        <w:rPr>
          <w:highlight w:val="green"/>
          <w:u w:val="single"/>
        </w:rPr>
        <w:t>The first</w:t>
      </w:r>
      <w:r w:rsidRPr="006A04E0">
        <w:rPr>
          <w:highlight w:val="green"/>
        </w:rPr>
        <w:t xml:space="preserve"> </w:t>
      </w:r>
      <w:r w:rsidRPr="006A04E0">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6A04E0">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6A04E0">
        <w:rPr>
          <w:highlight w:val="green"/>
          <w:u w:val="single"/>
        </w:rPr>
        <w:t>The second</w:t>
      </w:r>
      <w:r w:rsidRPr="00205214">
        <w:rPr>
          <w:u w:val="single"/>
        </w:rPr>
        <w:t xml:space="preserve"> paradigm </w:t>
      </w:r>
      <w:r w:rsidRPr="006A04E0">
        <w:rPr>
          <w:highlight w:val="green"/>
          <w:u w:val="single"/>
        </w:rPr>
        <w:t xml:space="preserve">is </w:t>
      </w:r>
      <w:r w:rsidRPr="006A04E0">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6A04E0">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6A04E0">
        <w:rPr>
          <w:rStyle w:val="Emphasis"/>
          <w:highlight w:val="green"/>
        </w:rPr>
        <w:t>permits courts to identify anticompetitive conduct without</w:t>
      </w:r>
      <w:r w:rsidRPr="00205214">
        <w:rPr>
          <w:rStyle w:val="Emphasis"/>
        </w:rPr>
        <w:t xml:space="preserve"> the </w:t>
      </w:r>
      <w:r w:rsidRPr="006A04E0">
        <w:rPr>
          <w:rStyle w:val="Emphasis"/>
          <w:highlight w:val="green"/>
        </w:rPr>
        <w:t>under-inclusion</w:t>
      </w:r>
      <w:r w:rsidRPr="00205214">
        <w:rPr>
          <w:rStyle w:val="Emphasis"/>
        </w:rPr>
        <w:t xml:space="preserve"> that is an admitted feature </w:t>
      </w:r>
      <w:r w:rsidRPr="006A04E0">
        <w:rPr>
          <w:rStyle w:val="Emphasis"/>
          <w:highlight w:val="green"/>
        </w:rPr>
        <w:t>of safe harbors</w:t>
      </w:r>
      <w:r w:rsidRPr="00205214">
        <w:rPr>
          <w:rStyle w:val="Emphasis"/>
        </w:rPr>
        <w:t xml:space="preserve"> and other bright-line rules</w:t>
      </w:r>
      <w:r w:rsidRPr="00970843">
        <w:t>.</w:t>
      </w:r>
    </w:p>
    <w:p w14:paraId="72A62102" w14:textId="77777777" w:rsidR="00CD2872" w:rsidRDefault="00CD2872" w:rsidP="00CD2872"/>
    <w:bookmarkEnd w:id="1"/>
    <w:p w14:paraId="725E9CD7" w14:textId="15DB465F" w:rsidR="00CD2872" w:rsidRDefault="00CD2872" w:rsidP="00CD2872">
      <w:pPr>
        <w:pStyle w:val="Heading4"/>
      </w:pPr>
      <w:r>
        <w:t xml:space="preserve">Prefer our </w:t>
      </w:r>
      <w:proofErr w:type="spellStart"/>
      <w:r>
        <w:t>interp</w:t>
      </w:r>
      <w:proofErr w:type="spellEnd"/>
      <w:r>
        <w:t xml:space="preserve">: </w:t>
      </w:r>
    </w:p>
    <w:p w14:paraId="1827761E" w14:textId="77777777" w:rsidR="00CD2872" w:rsidRPr="00CD2872" w:rsidRDefault="00CD2872" w:rsidP="00CD2872"/>
    <w:p w14:paraId="32B3EB6D" w14:textId="03DE767D" w:rsidR="00CD2872" w:rsidRDefault="00CD2872" w:rsidP="00CD2872">
      <w:pPr>
        <w:pStyle w:val="Heading4"/>
      </w:pPr>
      <w:r>
        <w:t>1---</w:t>
      </w:r>
      <w:proofErr w:type="spellStart"/>
      <w:r>
        <w:t>Overlimiting</w:t>
      </w:r>
      <w:proofErr w:type="spellEnd"/>
      <w:r>
        <w:t xml:space="preserve">--- </w:t>
      </w:r>
      <w:r>
        <w:t>only immunities</w:t>
      </w:r>
      <w:r>
        <w:t xml:space="preserve"> destroys AFF strategic angles---eviscerates quantity and quality of 1ACs that beat core NEG generics. </w:t>
      </w:r>
    </w:p>
    <w:p w14:paraId="3B5B903C" w14:textId="77777777" w:rsidR="00CD2872" w:rsidRDefault="00CD2872" w:rsidP="00CD2872">
      <w:pPr>
        <w:pStyle w:val="Heading4"/>
      </w:pPr>
      <w:r>
        <w:t xml:space="preserve">2---Predictability---our </w:t>
      </w:r>
      <w:proofErr w:type="spellStart"/>
      <w:r>
        <w:t>ev</w:t>
      </w:r>
      <w:proofErr w:type="spellEnd"/>
      <w:r>
        <w:t xml:space="preserve">. uses resolutional phrasing contextually AND has intent to define---key to pre-tournament prep. </w:t>
      </w:r>
    </w:p>
    <w:p w14:paraId="42B92D41" w14:textId="77777777" w:rsidR="00CD2872" w:rsidRDefault="00CD2872" w:rsidP="00CD2872">
      <w:pPr>
        <w:pStyle w:val="Heading4"/>
      </w:pPr>
      <w:r>
        <w:t xml:space="preserve">3---Functional limits---states, non-antitrust and enforcement CPs, topic Ks. </w:t>
      </w:r>
    </w:p>
    <w:p w14:paraId="550A0030" w14:textId="77777777" w:rsidR="00CD2872" w:rsidRPr="003C60C0" w:rsidRDefault="00CD2872" w:rsidP="00CD2872">
      <w:pPr>
        <w:pStyle w:val="Heading4"/>
      </w:pPr>
      <w:r>
        <w:t xml:space="preserve">4---Reasonability---alternative visions encourage a race to the bottom in lieu of substantive debate. </w:t>
      </w:r>
    </w:p>
    <w:bookmarkEnd w:id="0"/>
    <w:p w14:paraId="65A81499" w14:textId="77777777" w:rsidR="00CD2872" w:rsidRDefault="00CD2872" w:rsidP="00CD2872"/>
    <w:p w14:paraId="2A04F56B" w14:textId="32F7C0B1" w:rsidR="0004422E" w:rsidRPr="00934417" w:rsidRDefault="0004422E" w:rsidP="0004422E">
      <w:pPr>
        <w:pStyle w:val="Heading3"/>
      </w:pPr>
      <w:r>
        <w:t xml:space="preserve">2AC---States CP </w:t>
      </w:r>
    </w:p>
    <w:p w14:paraId="1B47C7B1" w14:textId="77777777" w:rsidR="0004422E" w:rsidRDefault="0004422E" w:rsidP="0004422E">
      <w:pPr>
        <w:pStyle w:val="Heading4"/>
        <w:numPr>
          <w:ilvl w:val="0"/>
          <w:numId w:val="11"/>
        </w:numPr>
        <w:tabs>
          <w:tab w:val="num" w:pos="360"/>
        </w:tabs>
        <w:ind w:left="0" w:firstLine="0"/>
      </w:pPr>
      <w:r>
        <w:t>Perm do both---</w:t>
      </w:r>
      <w:proofErr w:type="gramStart"/>
      <w:r>
        <w:t>shields</w:t>
      </w:r>
      <w:proofErr w:type="gramEnd"/>
      <w:r>
        <w:t xml:space="preserve"> the link. </w:t>
      </w:r>
    </w:p>
    <w:p w14:paraId="2BC47F29" w14:textId="77777777" w:rsidR="0004422E" w:rsidRPr="00F87849" w:rsidRDefault="0004422E" w:rsidP="0004422E">
      <w:pPr>
        <w:pStyle w:val="Heading4"/>
        <w:numPr>
          <w:ilvl w:val="0"/>
          <w:numId w:val="11"/>
        </w:numPr>
        <w:tabs>
          <w:tab w:val="num" w:pos="360"/>
        </w:tabs>
        <w:ind w:left="0" w:firstLine="0"/>
      </w:pPr>
      <w:r>
        <w:t xml:space="preserve">Perm do the CP---replicates the function of the federal government. </w:t>
      </w:r>
    </w:p>
    <w:p w14:paraId="2C4F01AA" w14:textId="77777777" w:rsidR="0004422E" w:rsidRDefault="0004422E" w:rsidP="0004422E">
      <w:pPr>
        <w:pStyle w:val="Heading4"/>
        <w:numPr>
          <w:ilvl w:val="0"/>
          <w:numId w:val="11"/>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6DFFB251" w14:textId="77777777" w:rsidR="0004422E" w:rsidRDefault="0004422E" w:rsidP="0004422E">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0568CC49" w14:textId="77777777" w:rsidR="0004422E" w:rsidRDefault="0004422E" w:rsidP="0004422E">
      <w:r>
        <w:t xml:space="preserve">Will State Courts Follow Leegin? </w:t>
      </w:r>
      <w:r w:rsidRPr="009813B9">
        <w:t>https://www.faegredrinker.com/webfiles/leegin_article.pdf</w:t>
      </w:r>
    </w:p>
    <w:p w14:paraId="2071AD91" w14:textId="77777777" w:rsidR="0004422E" w:rsidRDefault="0004422E" w:rsidP="0004422E"/>
    <w:p w14:paraId="441C4B1F" w14:textId="77777777" w:rsidR="0004422E" w:rsidRDefault="0004422E" w:rsidP="0004422E">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3A0B48">
        <w:rPr>
          <w:rStyle w:val="Emphasis"/>
          <w:highlight w:val="green"/>
        </w:rPr>
        <w:t>most state courts follow federal</w:t>
      </w:r>
      <w:r w:rsidRPr="009813B9">
        <w:rPr>
          <w:rStyle w:val="Emphasis"/>
        </w:rPr>
        <w:t xml:space="preserve"> antitrust </w:t>
      </w:r>
      <w:r w:rsidRPr="003A0B48">
        <w:rPr>
          <w:rStyle w:val="Emphasis"/>
          <w:highlight w:val="green"/>
        </w:rPr>
        <w:t>precedent</w:t>
      </w:r>
      <w:r w:rsidRPr="009813B9">
        <w:rPr>
          <w:rStyle w:val="Emphasis"/>
        </w:rPr>
        <w:t>,</w:t>
      </w:r>
      <w:r>
        <w:t xml:space="preserve"> </w:t>
      </w:r>
      <w:r w:rsidRPr="009813B9">
        <w:rPr>
          <w:u w:val="single"/>
        </w:rPr>
        <w:t xml:space="preserve">either </w:t>
      </w:r>
      <w:r w:rsidRPr="003A0B48">
        <w:rPr>
          <w:rStyle w:val="Emphasis"/>
          <w:sz w:val="21"/>
          <w:szCs w:val="28"/>
          <w:highlight w:val="green"/>
        </w:rPr>
        <w:t>because of statutory command</w:t>
      </w:r>
      <w:r w:rsidRPr="003A0B48">
        <w:rPr>
          <w:sz w:val="21"/>
          <w:szCs w:val="28"/>
          <w:highlight w:val="green"/>
          <w:u w:val="single"/>
        </w:rPr>
        <w:t xml:space="preserve"> </w:t>
      </w:r>
      <w:r w:rsidRPr="003A0B48">
        <w:rPr>
          <w:highlight w:val="green"/>
          <w:u w:val="single"/>
        </w:rPr>
        <w:t>or</w:t>
      </w:r>
      <w:r w:rsidRPr="009813B9">
        <w:rPr>
          <w:u w:val="single"/>
        </w:rPr>
        <w:t xml:space="preserve"> a </w:t>
      </w:r>
      <w:r w:rsidRPr="009813B9">
        <w:rPr>
          <w:rStyle w:val="Emphasis"/>
        </w:rPr>
        <w:t xml:space="preserve">decisional </w:t>
      </w:r>
      <w:r w:rsidRPr="003A0B48">
        <w:rPr>
          <w:rStyle w:val="Emphasis"/>
          <w:highlight w:val="green"/>
        </w:rPr>
        <w:t>preference for uniform operation</w:t>
      </w:r>
      <w:r w:rsidRPr="003A0B48">
        <w:rPr>
          <w:highlight w:val="green"/>
          <w:u w:val="single"/>
        </w:rPr>
        <w:t xml:space="preserve"> of</w:t>
      </w:r>
      <w:r w:rsidRPr="009813B9">
        <w:rPr>
          <w:u w:val="single"/>
        </w:rPr>
        <w:t xml:space="preserve"> state and federal antitrust </w:t>
      </w:r>
      <w:r w:rsidRPr="003A0B48">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0C7ACDFD" w14:textId="77777777" w:rsidR="0004422E" w:rsidRDefault="0004422E" w:rsidP="0004422E">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5E3D21B3" w14:textId="77777777" w:rsidR="0004422E" w:rsidRDefault="0004422E" w:rsidP="0004422E">
      <w:r>
        <w:t>State Levels of Adherence</w:t>
      </w:r>
    </w:p>
    <w:p w14:paraId="6A42B21B" w14:textId="77777777" w:rsidR="0004422E" w:rsidRDefault="0004422E" w:rsidP="0004422E">
      <w:r w:rsidRPr="003A0B48">
        <w:rPr>
          <w:highlight w:val="green"/>
          <w:u w:val="single"/>
        </w:rPr>
        <w:t>Most states have</w:t>
      </w:r>
      <w:r w:rsidRPr="009813B9">
        <w:rPr>
          <w:u w:val="single"/>
        </w:rPr>
        <w:t xml:space="preserve"> antitrust </w:t>
      </w:r>
      <w:r w:rsidRPr="003A0B48">
        <w:rPr>
          <w:highlight w:val="green"/>
          <w:u w:val="single"/>
        </w:rPr>
        <w:t>statutes</w:t>
      </w:r>
      <w:r w:rsidRPr="009813B9">
        <w:rPr>
          <w:u w:val="single"/>
        </w:rPr>
        <w:t xml:space="preserve"> containing provisions </w:t>
      </w:r>
      <w:r w:rsidRPr="003A0B48">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3A0B48">
        <w:rPr>
          <w:rStyle w:val="Emphasis"/>
          <w:highlight w:val="green"/>
        </w:rPr>
        <w:t>the Sherman Act.</w:t>
      </w:r>
      <w:r>
        <w:t xml:space="preserve"> In fact, </w:t>
      </w:r>
      <w:r w:rsidRPr="003A0B48">
        <w:rPr>
          <w:rStyle w:val="Emphasis"/>
          <w:highlight w:val="green"/>
        </w:rPr>
        <w:t>only four states</w:t>
      </w:r>
      <w:r>
        <w:t>—Arkansas, Vermont, Georgia, and Pennsylvania—</w:t>
      </w:r>
      <w:r w:rsidRPr="003A0B48">
        <w:rPr>
          <w:highlight w:val="green"/>
          <w:u w:val="single"/>
        </w:rPr>
        <w:t>do not.</w:t>
      </w:r>
      <w:r w:rsidRPr="009813B9">
        <w:rPr>
          <w:u w:val="single"/>
        </w:rPr>
        <w:t xml:space="preserve"> 8</w:t>
      </w:r>
      <w:r>
        <w:t xml:space="preserve"> </w:t>
      </w:r>
      <w:r w:rsidRPr="009813B9">
        <w:rPr>
          <w:u w:val="single"/>
        </w:rPr>
        <w:t xml:space="preserve">Consistent with the manner in which </w:t>
      </w:r>
      <w:r w:rsidRPr="003A0B48">
        <w:rPr>
          <w:rStyle w:val="Emphasis"/>
          <w:highlight w:val="green"/>
        </w:rPr>
        <w:t>many</w:t>
      </w:r>
      <w:r w:rsidRPr="009813B9">
        <w:rPr>
          <w:rStyle w:val="Emphasis"/>
        </w:rPr>
        <w:t xml:space="preserve"> state </w:t>
      </w:r>
      <w:r w:rsidRPr="003A0B48">
        <w:rPr>
          <w:rStyle w:val="Emphasis"/>
          <w:highlight w:val="green"/>
        </w:rPr>
        <w:t>statutes parallel</w:t>
      </w:r>
      <w:r w:rsidRPr="009813B9">
        <w:rPr>
          <w:rStyle w:val="Emphasis"/>
        </w:rPr>
        <w:t xml:space="preserve"> the language of </w:t>
      </w:r>
      <w:r w:rsidRPr="003A0B48">
        <w:rPr>
          <w:rStyle w:val="Emphasis"/>
          <w:highlight w:val="green"/>
        </w:rPr>
        <w:t xml:space="preserve">federal </w:t>
      </w:r>
      <w:r w:rsidRPr="00043D12">
        <w:rPr>
          <w:rStyle w:val="Emphasis"/>
        </w:rPr>
        <w:t xml:space="preserve">antitrust </w:t>
      </w:r>
      <w:r w:rsidRPr="003A0B48">
        <w:rPr>
          <w:rStyle w:val="Emphasis"/>
          <w:highlight w:val="green"/>
        </w:rPr>
        <w:t>provisions</w:t>
      </w:r>
      <w:r>
        <w:t xml:space="preserve">, </w:t>
      </w:r>
      <w:r w:rsidRPr="009813B9">
        <w:rPr>
          <w:u w:val="single"/>
        </w:rPr>
        <w:t xml:space="preserve">the majority of </w:t>
      </w:r>
      <w:r w:rsidRPr="003A0B48">
        <w:rPr>
          <w:highlight w:val="green"/>
          <w:u w:val="single"/>
        </w:rPr>
        <w:t>states</w:t>
      </w:r>
      <w:r w:rsidRPr="009813B9">
        <w:rPr>
          <w:u w:val="single"/>
        </w:rPr>
        <w:t xml:space="preserve"> also </w:t>
      </w:r>
      <w:r w:rsidRPr="003A0B48">
        <w:rPr>
          <w:rStyle w:val="Emphasis"/>
          <w:highlight w:val="green"/>
        </w:rPr>
        <w:t>give deference to federal</w:t>
      </w:r>
      <w:r w:rsidRPr="009813B9">
        <w:rPr>
          <w:rStyle w:val="Emphasis"/>
        </w:rPr>
        <w:t xml:space="preserve"> decisional </w:t>
      </w:r>
      <w:r w:rsidRPr="003A0B48">
        <w:rPr>
          <w:rStyle w:val="Emphasis"/>
          <w:highlight w:val="green"/>
        </w:rPr>
        <w:t>law when interpreting their</w:t>
      </w:r>
      <w:r w:rsidRPr="009813B9">
        <w:rPr>
          <w:rStyle w:val="Emphasis"/>
        </w:rPr>
        <w:t xml:space="preserve"> state </w:t>
      </w:r>
      <w:r w:rsidRPr="00043D12">
        <w:rPr>
          <w:rStyle w:val="Emphasis"/>
        </w:rPr>
        <w:t xml:space="preserve">antitrust </w:t>
      </w:r>
      <w:r w:rsidRPr="003A0B48">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1BB7AD19" w14:textId="77777777" w:rsidR="0004422E" w:rsidRDefault="0004422E" w:rsidP="0004422E"/>
    <w:p w14:paraId="70785226" w14:textId="77777777" w:rsidR="0004422E" w:rsidRDefault="0004422E" w:rsidP="0004422E">
      <w:pPr>
        <w:pStyle w:val="Heading4"/>
        <w:numPr>
          <w:ilvl w:val="0"/>
          <w:numId w:val="11"/>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52F4733D" w14:textId="77777777" w:rsidR="0004422E" w:rsidRDefault="0004422E" w:rsidP="0004422E">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06F5D9AF" w14:textId="77777777" w:rsidR="0004422E" w:rsidRPr="00175DDE" w:rsidRDefault="0004422E" w:rsidP="0004422E">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3A0B48">
        <w:rPr>
          <w:rStyle w:val="Emphasis"/>
          <w:highlight w:val="green"/>
        </w:rPr>
        <w:t>conflicting</w:t>
      </w:r>
      <w:r w:rsidRPr="00175DDE">
        <w:rPr>
          <w:rStyle w:val="Emphasis"/>
        </w:rPr>
        <w:t xml:space="preserve"> antitrust </w:t>
      </w:r>
      <w:r w:rsidRPr="003A0B48">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3A0B48">
        <w:rPr>
          <w:highlight w:val="green"/>
          <w:u w:val="single"/>
        </w:rPr>
        <w:t>can</w:t>
      </w:r>
      <w:r w:rsidRPr="00175DDE">
        <w:rPr>
          <w:u w:val="single"/>
        </w:rPr>
        <w:t xml:space="preserve"> also </w:t>
      </w:r>
      <w:r w:rsidRPr="003A0B48">
        <w:rPr>
          <w:rStyle w:val="Emphasis"/>
          <w:highlight w:val="green"/>
        </w:rPr>
        <w:t>affect future</w:t>
      </w:r>
      <w:r w:rsidRPr="00175DDE">
        <w:rPr>
          <w:rStyle w:val="Emphasis"/>
        </w:rPr>
        <w:t xml:space="preserve"> firm </w:t>
      </w:r>
      <w:r w:rsidRPr="003A0B48">
        <w:rPr>
          <w:rStyle w:val="Emphasis"/>
          <w:highlight w:val="green"/>
        </w:rPr>
        <w:t>behavior</w:t>
      </w:r>
      <w:r w:rsidRPr="00175DDE">
        <w:rPr>
          <w:u w:val="single"/>
        </w:rPr>
        <w:t>.</w:t>
      </w:r>
      <w:r>
        <w:t xml:space="preserve"> With mergers, </w:t>
      </w:r>
      <w:r w:rsidRPr="003A0B48">
        <w:rPr>
          <w:highlight w:val="green"/>
          <w:u w:val="single"/>
        </w:rPr>
        <w:t xml:space="preserve">the </w:t>
      </w:r>
      <w:r w:rsidRPr="003A0B48">
        <w:rPr>
          <w:rStyle w:val="Emphasis"/>
          <w:highlight w:val="green"/>
        </w:rPr>
        <w:t>possibility</w:t>
      </w:r>
      <w:r w:rsidRPr="003A0B48">
        <w:rPr>
          <w:highlight w:val="green"/>
          <w:u w:val="single"/>
        </w:rPr>
        <w:t xml:space="preserve"> of a challenge from </w:t>
      </w:r>
      <w:r w:rsidRPr="003A0B48">
        <w:rPr>
          <w:rStyle w:val="Emphasis"/>
          <w:highlight w:val="green"/>
        </w:rPr>
        <w:t>any</w:t>
      </w:r>
      <w:r w:rsidRPr="00175DDE">
        <w:rPr>
          <w:rStyle w:val="Emphasis"/>
        </w:rPr>
        <w:t xml:space="preserve"> of the </w:t>
      </w:r>
      <w:r w:rsidRPr="003A0B48">
        <w:rPr>
          <w:rStyle w:val="Emphasis"/>
          <w:highlight w:val="green"/>
        </w:rPr>
        <w:t>fifty states</w:t>
      </w:r>
      <w:r>
        <w:t xml:space="preserve">, each with its own standard of evaluation, </w:t>
      </w:r>
      <w:r w:rsidRPr="00175DDE">
        <w:rPr>
          <w:rStyle w:val="Emphasis"/>
          <w:sz w:val="21"/>
          <w:szCs w:val="28"/>
        </w:rPr>
        <w:t xml:space="preserve">could </w:t>
      </w:r>
      <w:r w:rsidRPr="003A0B48">
        <w:rPr>
          <w:rStyle w:val="Emphasis"/>
          <w:sz w:val="21"/>
          <w:szCs w:val="28"/>
          <w:highlight w:val="green"/>
        </w:rPr>
        <w:t>prevent companies</w:t>
      </w:r>
      <w:r w:rsidRPr="00175DDE">
        <w:rPr>
          <w:rStyle w:val="Emphasis"/>
          <w:sz w:val="21"/>
          <w:szCs w:val="28"/>
        </w:rPr>
        <w:t xml:space="preserve"> from </w:t>
      </w:r>
      <w:r w:rsidRPr="003A0B48">
        <w:rPr>
          <w:rStyle w:val="Emphasis"/>
          <w:sz w:val="21"/>
          <w:szCs w:val="28"/>
          <w:highlight w:val="green"/>
        </w:rPr>
        <w:t>even attempting a</w:t>
      </w:r>
      <w:r w:rsidRPr="00175DDE">
        <w:rPr>
          <w:rStyle w:val="Emphasis"/>
          <w:sz w:val="21"/>
          <w:szCs w:val="28"/>
        </w:rPr>
        <w:t xml:space="preserve"> beneficial </w:t>
      </w:r>
      <w:r w:rsidRPr="003A0B48">
        <w:rPr>
          <w:rStyle w:val="Emphasis"/>
          <w:sz w:val="21"/>
          <w:szCs w:val="28"/>
          <w:highlight w:val="green"/>
        </w:rPr>
        <w:t>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20ACBEFB" w14:textId="77777777" w:rsidR="0004422E" w:rsidRDefault="0004422E" w:rsidP="0004422E">
      <w:r w:rsidRPr="003A0B48">
        <w:rPr>
          <w:rStyle w:val="Emphasis"/>
          <w:highlight w:val="green"/>
        </w:rPr>
        <w:t xml:space="preserve">Even if </w:t>
      </w:r>
      <w:r w:rsidRPr="00574BDB">
        <w:rPr>
          <w:rStyle w:val="Emphasis"/>
        </w:rPr>
        <w:t xml:space="preserve">state </w:t>
      </w:r>
      <w:r w:rsidRPr="003A0B48">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3A0B48">
        <w:rPr>
          <w:highlight w:val="green"/>
          <w:u w:val="single"/>
        </w:rPr>
        <w:t>divergent philosophies</w:t>
      </w:r>
      <w:r>
        <w:t xml:space="preserve"> </w:t>
      </w:r>
      <w:r w:rsidRPr="00175DDE">
        <w:rPr>
          <w:rStyle w:val="Emphasis"/>
        </w:rPr>
        <w:t>necessarily</w:t>
      </w:r>
      <w:r>
        <w:t xml:space="preserve"> will </w:t>
      </w:r>
      <w:r w:rsidRPr="003A0B48">
        <w:rPr>
          <w:highlight w:val="green"/>
          <w:u w:val="single"/>
        </w:rPr>
        <w:t>interpret</w:t>
      </w:r>
      <w:r w:rsidRPr="00175DDE">
        <w:rPr>
          <w:u w:val="single"/>
        </w:rPr>
        <w:t xml:space="preserve"> ambiguous </w:t>
      </w:r>
      <w:r w:rsidRPr="003A0B48">
        <w:rPr>
          <w:highlight w:val="green"/>
          <w:u w:val="single"/>
        </w:rPr>
        <w:t>terms</w:t>
      </w:r>
      <w:r w:rsidRPr="003A0B48">
        <w:rPr>
          <w:highlight w:val="green"/>
        </w:rPr>
        <w:t xml:space="preserve"> </w:t>
      </w:r>
      <w:r w:rsidRPr="003A0B48">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3A0B48">
        <w:rPr>
          <w:highlight w:val="green"/>
          <w:u w:val="single"/>
        </w:rPr>
        <w:t>Guidelines</w:t>
      </w:r>
      <w:r>
        <w:t xml:space="preserve"> for the states </w:t>
      </w:r>
      <w:r w:rsidRPr="003A0B48">
        <w:rPr>
          <w:rStyle w:val="Emphasis"/>
          <w:highlight w:val="green"/>
        </w:rPr>
        <w:t>explicitly allow for this</w:t>
      </w:r>
      <w:r>
        <w:t xml:space="preserve">, </w:t>
      </w:r>
      <w:r w:rsidRPr="003A0B48">
        <w:rPr>
          <w:highlight w:val="green"/>
          <w:u w:val="single"/>
        </w:rPr>
        <w:t>noting</w:t>
      </w:r>
      <w:r w:rsidRPr="00175DDE">
        <w:rPr>
          <w:u w:val="single"/>
        </w:rPr>
        <w:t xml:space="preserve"> that the general </w:t>
      </w:r>
      <w:r w:rsidRPr="003A0B48">
        <w:rPr>
          <w:highlight w:val="green"/>
          <w:u w:val="single"/>
        </w:rPr>
        <w:t>policy can be</w:t>
      </w:r>
      <w:r w:rsidRPr="00175DDE">
        <w:rPr>
          <w:u w:val="single"/>
        </w:rPr>
        <w:t xml:space="preserve"> </w:t>
      </w:r>
      <w:r w:rsidRPr="003A0B48">
        <w:rPr>
          <w:rStyle w:val="Emphasis"/>
          <w:highlight w:val="green"/>
        </w:rPr>
        <w:t>supplemented</w:t>
      </w:r>
      <w:r w:rsidRPr="00175DDE">
        <w:rPr>
          <w:u w:val="single"/>
        </w:rPr>
        <w:t xml:space="preserve"> </w:t>
      </w:r>
      <w:r>
        <w:t>or varied in light of differing precedents, and "</w:t>
      </w:r>
      <w:r w:rsidRPr="003A0B48">
        <w:rPr>
          <w:highlight w:val="green"/>
          <w:u w:val="single"/>
        </w:rPr>
        <w:t>in</w:t>
      </w:r>
      <w:r w:rsidRPr="003A0B48">
        <w:rPr>
          <w:highlight w:val="green"/>
        </w:rPr>
        <w:t xml:space="preserve"> </w:t>
      </w:r>
      <w:r w:rsidRPr="003A0B48">
        <w:rPr>
          <w:highlight w:val="green"/>
          <w:u w:val="single"/>
        </w:rPr>
        <w:t>the exercise of</w:t>
      </w:r>
      <w:r>
        <w:t xml:space="preserve"> [the AGs'] </w:t>
      </w:r>
      <w:r w:rsidRPr="003A0B48">
        <w:rPr>
          <w:highlight w:val="green"/>
          <w:u w:val="single"/>
        </w:rPr>
        <w:t>individual</w:t>
      </w:r>
      <w:r w:rsidRPr="00175DDE">
        <w:rPr>
          <w:u w:val="single"/>
        </w:rPr>
        <w:t xml:space="preserve"> prosecutorial ... </w:t>
      </w:r>
      <w:r w:rsidRPr="003A0B48">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1E2763B3" w14:textId="77777777" w:rsidR="0004422E" w:rsidRDefault="0004422E" w:rsidP="0004422E"/>
    <w:p w14:paraId="68288C90" w14:textId="77777777" w:rsidR="0004422E" w:rsidRDefault="0004422E" w:rsidP="0004422E">
      <w:pPr>
        <w:pStyle w:val="Heading4"/>
        <w:numPr>
          <w:ilvl w:val="0"/>
          <w:numId w:val="11"/>
        </w:numPr>
        <w:tabs>
          <w:tab w:val="num" w:pos="360"/>
        </w:tabs>
        <w:ind w:left="0" w:firstLine="0"/>
      </w:pPr>
      <w:r>
        <w:t xml:space="preserve">CP </w:t>
      </w:r>
      <w:r w:rsidRPr="001773D4">
        <w:rPr>
          <w:u w:val="single"/>
        </w:rPr>
        <w:t>impliedly preempted</w:t>
      </w:r>
      <w:r>
        <w:t>—conflicts with federal precedent</w:t>
      </w:r>
    </w:p>
    <w:p w14:paraId="76A5558A" w14:textId="77777777" w:rsidR="0004422E" w:rsidRDefault="0004422E" w:rsidP="0004422E">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6" w:history="1">
        <w:r w:rsidRPr="00B511A0">
          <w:rPr>
            <w:rStyle w:val="Hyperlink"/>
          </w:rPr>
          <w:t>https://news.bloomberglaw.com/antitrust/ohio-rethinks-state-antitrust-laws-to-confront-facebook-google</w:t>
        </w:r>
      </w:hyperlink>
    </w:p>
    <w:p w14:paraId="3FCF782F" w14:textId="77777777" w:rsidR="0004422E" w:rsidRDefault="0004422E" w:rsidP="0004422E"/>
    <w:p w14:paraId="15427007" w14:textId="77777777" w:rsidR="0004422E" w:rsidRDefault="0004422E" w:rsidP="0004422E">
      <w:r w:rsidRPr="00F22CA6">
        <w:t>Ohio Rethinks State Antitrust Laws to Confront Facebook, Google (1)</w:t>
      </w:r>
    </w:p>
    <w:p w14:paraId="30D084ED" w14:textId="77777777" w:rsidR="0004422E" w:rsidRDefault="0004422E" w:rsidP="0004422E">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4A883D68" w14:textId="77777777" w:rsidR="0004422E" w:rsidRPr="00F22CA6" w:rsidRDefault="0004422E" w:rsidP="0004422E">
      <w:pPr>
        <w:rPr>
          <w:rStyle w:val="Emphasis"/>
        </w:rPr>
      </w:pPr>
      <w:r w:rsidRPr="003A0B48">
        <w:rPr>
          <w:highlight w:val="green"/>
          <w:u w:val="single"/>
        </w:rPr>
        <w:t>Most</w:t>
      </w:r>
      <w:r w:rsidRPr="00F22CA6">
        <w:rPr>
          <w:u w:val="single"/>
        </w:rPr>
        <w:t xml:space="preserve"> state antitrust </w:t>
      </w:r>
      <w:r w:rsidRPr="003A0B48">
        <w:rPr>
          <w:highlight w:val="green"/>
          <w:u w:val="single"/>
        </w:rPr>
        <w:t xml:space="preserve">laws </w:t>
      </w:r>
      <w:r w:rsidRPr="003A0B48">
        <w:rPr>
          <w:rStyle w:val="Emphasis"/>
          <w:highlight w:val="green"/>
        </w:rPr>
        <w:t>directly mirror</w:t>
      </w:r>
      <w:r w:rsidRPr="00F22CA6">
        <w:rPr>
          <w:rStyle w:val="Emphasis"/>
        </w:rPr>
        <w:t xml:space="preserve"> U.S. </w:t>
      </w:r>
      <w:r w:rsidRPr="003A0B48">
        <w:rPr>
          <w:rStyle w:val="Emphasis"/>
          <w:highlight w:val="green"/>
        </w:rPr>
        <w:t>competition law</w:t>
      </w:r>
      <w:r w:rsidRPr="003A0B48">
        <w:rPr>
          <w:highlight w:val="green"/>
        </w:rPr>
        <w:t xml:space="preserve"> </w:t>
      </w:r>
      <w:r w:rsidRPr="003D7418">
        <w:t xml:space="preserve">and </w:t>
      </w:r>
      <w:r w:rsidRPr="003A0B48">
        <w:rPr>
          <w:highlight w:val="green"/>
          <w:u w:val="single"/>
        </w:rPr>
        <w:t xml:space="preserve">Ohio could </w:t>
      </w:r>
      <w:r w:rsidRPr="003A0B48">
        <w:rPr>
          <w:rStyle w:val="Emphasis"/>
          <w:highlight w:val="green"/>
        </w:rPr>
        <w:t>only go so far</w:t>
      </w:r>
      <w:r w:rsidRPr="003A0B48">
        <w:rPr>
          <w:highlight w:val="green"/>
        </w:rPr>
        <w:t xml:space="preserve"> </w:t>
      </w:r>
      <w:r w:rsidRPr="003D7418">
        <w:t xml:space="preserve">with antitrust revisions </w:t>
      </w:r>
      <w:r w:rsidRPr="003A0B48">
        <w:rPr>
          <w:highlight w:val="green"/>
          <w:u w:val="single"/>
        </w:rPr>
        <w:t xml:space="preserve">before they </w:t>
      </w:r>
      <w:r w:rsidRPr="003D7418">
        <w:rPr>
          <w:rStyle w:val="Emphasis"/>
        </w:rPr>
        <w:t xml:space="preserve">potentially </w:t>
      </w:r>
      <w:r w:rsidRPr="003A0B48">
        <w:rPr>
          <w:rStyle w:val="Emphasis"/>
          <w:highlight w:val="green"/>
        </w:rPr>
        <w:t>conflict with federal law</w:t>
      </w:r>
      <w:r w:rsidRPr="003A0B48">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67A8994B" w14:textId="77777777" w:rsidR="0004422E" w:rsidRDefault="0004422E" w:rsidP="0004422E">
      <w:r>
        <w:t xml:space="preserve">“Given the global and national footprints for the digital technology companies, </w:t>
      </w:r>
      <w:r w:rsidRPr="00F22CA6">
        <w:rPr>
          <w:rStyle w:val="Emphasis"/>
        </w:rPr>
        <w:t xml:space="preserve">state </w:t>
      </w:r>
      <w:r w:rsidRPr="003A0B48">
        <w:rPr>
          <w:rStyle w:val="Emphasis"/>
          <w:highlight w:val="green"/>
        </w:rPr>
        <w:t>legislative carve-outs</w:t>
      </w:r>
      <w:r>
        <w:t xml:space="preserve"> for the sector </w:t>
      </w:r>
      <w:r w:rsidRPr="00F22CA6">
        <w:rPr>
          <w:u w:val="single"/>
        </w:rPr>
        <w:t xml:space="preserve">could </w:t>
      </w:r>
      <w:r w:rsidRPr="003A0B48">
        <w:rPr>
          <w:highlight w:val="green"/>
          <w:u w:val="single"/>
        </w:rPr>
        <w:t>affect</w:t>
      </w:r>
      <w:r>
        <w:t xml:space="preserve"> </w:t>
      </w:r>
      <w:r w:rsidRPr="00F22CA6">
        <w:rPr>
          <w:rStyle w:val="Emphasis"/>
        </w:rPr>
        <w:t xml:space="preserve">companies’ </w:t>
      </w:r>
      <w:r w:rsidRPr="003A0B48">
        <w:rPr>
          <w:rStyle w:val="Emphasis"/>
          <w:highlight w:val="green"/>
        </w:rPr>
        <w:t>ability to do commerce across</w:t>
      </w:r>
      <w:r w:rsidRPr="00F22CA6">
        <w:rPr>
          <w:rStyle w:val="Emphasis"/>
        </w:rPr>
        <w:t xml:space="preserve"> states and </w:t>
      </w:r>
      <w:r w:rsidRPr="003A0B48">
        <w:rPr>
          <w:rStyle w:val="Emphasis"/>
          <w:highlight w:val="green"/>
        </w:rPr>
        <w:t>regions</w:t>
      </w:r>
      <w:r w:rsidRPr="00F22CA6">
        <w:rPr>
          <w:rStyle w:val="Emphasis"/>
        </w:rPr>
        <w:t>,</w:t>
      </w:r>
      <w:r>
        <w:t>” said Diana Moss, president of the American Antitrust Institute.</w:t>
      </w:r>
    </w:p>
    <w:p w14:paraId="4A0DBC45" w14:textId="77777777" w:rsidR="0004422E" w:rsidRDefault="0004422E" w:rsidP="0004422E">
      <w:r>
        <w:t>States do have some room to maneuver in areas where the U.S. Congress hasn’t expressly enacted legislation, similar to how California enacted its own privacy law in the absence of a federal statute.</w:t>
      </w:r>
    </w:p>
    <w:p w14:paraId="0BFC7DBC" w14:textId="77777777" w:rsidR="0004422E" w:rsidRPr="00F22CA6" w:rsidRDefault="0004422E" w:rsidP="0004422E">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70704087" w14:textId="77777777" w:rsidR="0004422E" w:rsidRPr="00F22CA6" w:rsidRDefault="0004422E" w:rsidP="0004422E">
      <w:pPr>
        <w:rPr>
          <w:sz w:val="12"/>
          <w:szCs w:val="12"/>
        </w:rPr>
      </w:pPr>
      <w:r w:rsidRPr="00F22CA6">
        <w:rPr>
          <w:sz w:val="12"/>
          <w:szCs w:val="12"/>
        </w:rPr>
        <w:t>State Scrutiny</w:t>
      </w:r>
    </w:p>
    <w:p w14:paraId="1D6873D4" w14:textId="77777777" w:rsidR="0004422E" w:rsidRPr="00F22CA6" w:rsidRDefault="0004422E" w:rsidP="0004422E">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4B305E5D" w14:textId="77777777" w:rsidR="0004422E" w:rsidRPr="00F22CA6" w:rsidRDefault="0004422E" w:rsidP="0004422E">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9A0E12A" w14:textId="77777777" w:rsidR="0004422E" w:rsidRPr="00F22CA6" w:rsidRDefault="0004422E" w:rsidP="0004422E">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4BEAD7C2" w14:textId="77777777" w:rsidR="0004422E" w:rsidRPr="00F22CA6" w:rsidRDefault="0004422E" w:rsidP="0004422E">
      <w:pPr>
        <w:rPr>
          <w:sz w:val="12"/>
          <w:szCs w:val="12"/>
        </w:rPr>
      </w:pPr>
      <w:r w:rsidRPr="00F22CA6">
        <w:rPr>
          <w:sz w:val="12"/>
          <w:szCs w:val="12"/>
        </w:rPr>
        <w:t>A second hearing will follow in Cincinnati on Oct. 28.</w:t>
      </w:r>
    </w:p>
    <w:p w14:paraId="0B63FC9B" w14:textId="77777777" w:rsidR="0004422E" w:rsidRPr="00F22CA6" w:rsidRDefault="0004422E" w:rsidP="0004422E">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15DE7298" w14:textId="77777777" w:rsidR="0004422E" w:rsidRPr="00F22CA6" w:rsidRDefault="0004422E" w:rsidP="0004422E">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11DEF21C" w14:textId="77777777" w:rsidR="0004422E" w:rsidRPr="00F22CA6" w:rsidRDefault="0004422E" w:rsidP="0004422E">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30FADB30" w14:textId="77777777" w:rsidR="0004422E" w:rsidRPr="00F22CA6" w:rsidRDefault="0004422E" w:rsidP="0004422E">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22B79110" w14:textId="77777777" w:rsidR="0004422E" w:rsidRPr="00F22CA6" w:rsidRDefault="0004422E" w:rsidP="0004422E">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7744D75E" w14:textId="77777777" w:rsidR="0004422E" w:rsidRPr="00F22CA6" w:rsidRDefault="0004422E" w:rsidP="0004422E">
      <w:pPr>
        <w:rPr>
          <w:sz w:val="12"/>
          <w:szCs w:val="12"/>
        </w:rPr>
      </w:pPr>
      <w:r w:rsidRPr="00F22CA6">
        <w:rPr>
          <w:sz w:val="12"/>
          <w:szCs w:val="12"/>
        </w:rPr>
        <w:t>Ohio has played a pivotal role in shaping the history of U.S. antitrust law.</w:t>
      </w:r>
    </w:p>
    <w:p w14:paraId="27073912" w14:textId="77777777" w:rsidR="0004422E" w:rsidRPr="00F22CA6" w:rsidRDefault="0004422E" w:rsidP="0004422E">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5B252E32" w14:textId="77777777" w:rsidR="0004422E" w:rsidRPr="00F22CA6" w:rsidRDefault="0004422E" w:rsidP="0004422E">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3C6A1905" w14:textId="77777777" w:rsidR="0004422E" w:rsidRPr="00F22CA6" w:rsidRDefault="0004422E" w:rsidP="0004422E">
      <w:pPr>
        <w:rPr>
          <w:sz w:val="12"/>
          <w:szCs w:val="12"/>
        </w:rPr>
      </w:pPr>
      <w:r w:rsidRPr="00F22CA6">
        <w:rPr>
          <w:sz w:val="12"/>
          <w:szCs w:val="12"/>
        </w:rPr>
        <w:t>Workarounds</w:t>
      </w:r>
    </w:p>
    <w:p w14:paraId="4D4E9B06" w14:textId="77777777" w:rsidR="0004422E" w:rsidRDefault="0004422E" w:rsidP="0004422E">
      <w:r w:rsidRPr="003A0B48">
        <w:rPr>
          <w:highlight w:val="green"/>
          <w:u w:val="single"/>
        </w:rPr>
        <w:t>States have to ensure</w:t>
      </w:r>
      <w:r>
        <w:t xml:space="preserve"> that </w:t>
      </w:r>
      <w:r w:rsidRPr="00F22CA6">
        <w:rPr>
          <w:u w:val="single"/>
        </w:rPr>
        <w:t xml:space="preserve">any </w:t>
      </w:r>
      <w:r w:rsidRPr="003A0B48">
        <w:rPr>
          <w:highlight w:val="green"/>
          <w:u w:val="single"/>
        </w:rPr>
        <w:t>new</w:t>
      </w:r>
      <w:r w:rsidRPr="00F22CA6">
        <w:rPr>
          <w:u w:val="single"/>
        </w:rPr>
        <w:t xml:space="preserve"> antitrust </w:t>
      </w:r>
      <w:r w:rsidRPr="003A0B48">
        <w:rPr>
          <w:highlight w:val="green"/>
          <w:u w:val="single"/>
        </w:rPr>
        <w:t>statutes</w:t>
      </w:r>
      <w:r w:rsidRPr="003A0B48">
        <w:rPr>
          <w:highlight w:val="green"/>
        </w:rPr>
        <w:t xml:space="preserve"> </w:t>
      </w:r>
      <w:r w:rsidRPr="003A0B48">
        <w:rPr>
          <w:rStyle w:val="Emphasis"/>
          <w:highlight w:val="green"/>
        </w:rPr>
        <w:t>don’t</w:t>
      </w:r>
      <w:r w:rsidRPr="00F22CA6">
        <w:rPr>
          <w:rStyle w:val="Emphasis"/>
        </w:rPr>
        <w:t xml:space="preserve"> directly </w:t>
      </w:r>
      <w:r w:rsidRPr="003A0B48">
        <w:rPr>
          <w:rStyle w:val="Emphasis"/>
          <w:highlight w:val="green"/>
        </w:rPr>
        <w:t>conflict with existing</w:t>
      </w:r>
      <w:r w:rsidRPr="00F22CA6">
        <w:rPr>
          <w:rStyle w:val="Emphasis"/>
        </w:rPr>
        <w:t xml:space="preserve"> federal </w:t>
      </w:r>
      <w:r w:rsidRPr="003A0B48">
        <w:rPr>
          <w:rStyle w:val="Emphasis"/>
          <w:highlight w:val="green"/>
        </w:rPr>
        <w:t>law</w:t>
      </w:r>
      <w:r w:rsidRPr="003A0B48">
        <w:rPr>
          <w:highlight w:val="green"/>
        </w:rPr>
        <w:t xml:space="preserve"> </w:t>
      </w:r>
      <w:r w:rsidRPr="003A0B48">
        <w:rPr>
          <w:rStyle w:val="Emphasis"/>
          <w:highlight w:val="green"/>
        </w:rPr>
        <w:t>since courts</w:t>
      </w:r>
      <w:r w:rsidRPr="00F22CA6">
        <w:rPr>
          <w:rStyle w:val="Emphasis"/>
        </w:rPr>
        <w:t xml:space="preserve"> generally </w:t>
      </w:r>
      <w:r w:rsidRPr="003A0B48">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5B9E1696" w14:textId="77777777" w:rsidR="0004422E" w:rsidRDefault="0004422E" w:rsidP="0004422E"/>
    <w:p w14:paraId="5AD5576D" w14:textId="77777777" w:rsidR="0004422E" w:rsidRDefault="0004422E" w:rsidP="0004422E">
      <w:pPr>
        <w:pStyle w:val="Heading4"/>
        <w:numPr>
          <w:ilvl w:val="0"/>
          <w:numId w:val="11"/>
        </w:numPr>
        <w:tabs>
          <w:tab w:val="num" w:pos="360"/>
        </w:tabs>
        <w:ind w:left="0" w:firstLine="0"/>
      </w:pPr>
      <w:r>
        <w:t xml:space="preserve">Even if the CP results in uniform LAW, patchwork ENFORCEMENT kills solvency </w:t>
      </w:r>
    </w:p>
    <w:p w14:paraId="4587CFC2" w14:textId="77777777" w:rsidR="0004422E" w:rsidRDefault="0004422E" w:rsidP="0004422E">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063A132E" w14:textId="77777777" w:rsidR="0004422E" w:rsidRDefault="0004422E" w:rsidP="0004422E"/>
    <w:p w14:paraId="7CFE8D0C" w14:textId="77777777" w:rsidR="0004422E" w:rsidRDefault="0004422E" w:rsidP="0004422E">
      <w:r>
        <w:t>State-to-State Conflicts</w:t>
      </w:r>
    </w:p>
    <w:p w14:paraId="4C75EE2F" w14:textId="77777777" w:rsidR="0004422E" w:rsidRDefault="0004422E" w:rsidP="0004422E">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043D12">
        <w:rPr>
          <w:rStyle w:val="Emphasis"/>
        </w:rPr>
        <w:t>Inconsistent</w:t>
      </w:r>
      <w:r w:rsidRPr="001F49D3">
        <w:rPr>
          <w:u w:val="single"/>
        </w:rPr>
        <w:t xml:space="preserve"> or even </w:t>
      </w:r>
      <w:r w:rsidRPr="001F49D3">
        <w:rPr>
          <w:rStyle w:val="Emphasis"/>
        </w:rPr>
        <w:t xml:space="preserve">conflicting antitrust </w:t>
      </w:r>
      <w:r w:rsidRPr="00043D12">
        <w:rPr>
          <w:rStyle w:val="Emphasis"/>
        </w:rPr>
        <w:t>precedents</w:t>
      </w:r>
      <w:r w:rsidRPr="00043D12">
        <w:rPr>
          <w:u w:val="single"/>
        </w:rPr>
        <w:t xml:space="preserve"> runs high</w:t>
      </w:r>
      <w:r>
        <w:t xml:space="preserve">. </w:t>
      </w:r>
      <w:r w:rsidRPr="003A0B48">
        <w:rPr>
          <w:rStyle w:val="Emphasis"/>
          <w:sz w:val="21"/>
          <w:szCs w:val="28"/>
          <w:highlight w:val="green"/>
        </w:rPr>
        <w:t>Even if</w:t>
      </w:r>
      <w:r w:rsidRPr="001F49D3">
        <w:rPr>
          <w:rStyle w:val="Emphasis"/>
          <w:sz w:val="21"/>
          <w:szCs w:val="28"/>
        </w:rPr>
        <w:t xml:space="preserve"> state </w:t>
      </w:r>
      <w:r w:rsidRPr="003A0B48">
        <w:rPr>
          <w:rStyle w:val="Emphasis"/>
          <w:sz w:val="21"/>
          <w:szCs w:val="28"/>
          <w:highlight w:val="green"/>
        </w:rPr>
        <w:t>laws were uniform</w:t>
      </w:r>
      <w:r>
        <w:t xml:space="preserve">, </w:t>
      </w:r>
      <w:r w:rsidRPr="003A0B48">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3A0B48">
        <w:rPr>
          <w:highlight w:val="green"/>
          <w:u w:val="single"/>
        </w:rPr>
        <w:t>holding</w:t>
      </w:r>
      <w:r w:rsidRPr="001F49D3">
        <w:rPr>
          <w:u w:val="single"/>
        </w:rPr>
        <w:t xml:space="preserve"> </w:t>
      </w:r>
      <w:r w:rsidRPr="003A0B48">
        <w:rPr>
          <w:highlight w:val="green"/>
          <w:u w:val="single"/>
        </w:rPr>
        <w:t>divergent philosophies</w:t>
      </w:r>
      <w:r w:rsidRPr="001F49D3">
        <w:rPr>
          <w:u w:val="single"/>
        </w:rPr>
        <w:t xml:space="preserve">, legal </w:t>
      </w:r>
      <w:r w:rsidRPr="003A0B48">
        <w:rPr>
          <w:highlight w:val="green"/>
          <w:u w:val="single"/>
        </w:rPr>
        <w:t xml:space="preserve">Interpretations are </w:t>
      </w:r>
      <w:r w:rsidRPr="003A0B48">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043D12">
        <w:rPr>
          <w:u w:val="single"/>
        </w:rPr>
        <w:t>experimentation is</w:t>
      </w:r>
      <w:r w:rsidRPr="001F49D3">
        <w:rPr>
          <w:u w:val="single"/>
        </w:rPr>
        <w:t xml:space="preserve"> likely to be </w:t>
      </w:r>
      <w:r w:rsidRPr="00043D12">
        <w:rPr>
          <w:rStyle w:val="Emphasis"/>
        </w:rPr>
        <w:t>wasteful in</w:t>
      </w:r>
      <w:r w:rsidRPr="001F49D3">
        <w:rPr>
          <w:rStyle w:val="Emphasis"/>
        </w:rPr>
        <w:t xml:space="preserve"> the </w:t>
      </w:r>
      <w:r w:rsidRPr="00043D12">
        <w:rPr>
          <w:rStyle w:val="Emphasis"/>
        </w:rPr>
        <w:t>antitrust</w:t>
      </w:r>
      <w:r w:rsidRPr="001F49D3">
        <w:rPr>
          <w:rStyle w:val="Emphasis"/>
        </w:rPr>
        <w:t xml:space="preserve"> arena</w:t>
      </w:r>
      <w:r>
        <w:t>.</w:t>
      </w:r>
    </w:p>
    <w:p w14:paraId="633F5F68" w14:textId="77777777" w:rsidR="0004422E" w:rsidRDefault="0004422E" w:rsidP="0004422E">
      <w:r>
        <w:t>A Case Study</w:t>
      </w:r>
    </w:p>
    <w:p w14:paraId="113C0CEC" w14:textId="77777777" w:rsidR="0004422E" w:rsidRDefault="0004422E" w:rsidP="0004422E">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043D12">
        <w:rPr>
          <w:u w:val="single"/>
        </w:rPr>
        <w:t>Microsoft</w:t>
      </w:r>
      <w:r w:rsidRPr="00043D12">
        <w:t xml:space="preserve"> </w:t>
      </w:r>
      <w:r w:rsidRPr="00043D12">
        <w:rPr>
          <w:u w:val="single"/>
        </w:rPr>
        <w:t>provides a</w:t>
      </w:r>
      <w:r w:rsidRPr="001F49D3">
        <w:rPr>
          <w:u w:val="single"/>
        </w:rPr>
        <w:t xml:space="preserve"> </w:t>
      </w:r>
      <w:r w:rsidRPr="00F87849">
        <w:rPr>
          <w:u w:val="single"/>
        </w:rPr>
        <w:t xml:space="preserve">real-world </w:t>
      </w:r>
      <w:r w:rsidRPr="00043D12">
        <w:rPr>
          <w:u w:val="single"/>
        </w:rPr>
        <w:t>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47C8820A" w14:textId="77777777" w:rsidR="0004422E" w:rsidRPr="001F49D3" w:rsidRDefault="0004422E" w:rsidP="0004422E">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w:t>
      </w:r>
      <w:proofErr w:type="gramStart"/>
      <w:r w:rsidRPr="001F49D3">
        <w:t>"?n</w:t>
      </w:r>
      <w:proofErr w:type="gramEnd"/>
      <w:r w:rsidRPr="001F49D3">
        <w:t xml:space="preserve"> While lobbying on Individual antitrust cases certainly occurs at the federal level, the magnitude of Issues and the probability that competing views will neutralize arguments make it far more costly to gain influence.</w:t>
      </w:r>
    </w:p>
    <w:p w14:paraId="72319E55" w14:textId="77777777" w:rsidR="0004422E" w:rsidRPr="001F49D3" w:rsidRDefault="0004422E" w:rsidP="0004422E">
      <w:pPr>
        <w:rPr>
          <w:u w:val="single"/>
        </w:rPr>
      </w:pPr>
      <w:r w:rsidRPr="00F87849">
        <w:rPr>
          <w:u w:val="single"/>
        </w:rPr>
        <w:t xml:space="preserve">In addition to </w:t>
      </w:r>
      <w:r w:rsidRPr="00F87849">
        <w:rPr>
          <w:rStyle w:val="Emphasis"/>
        </w:rPr>
        <w:t>derailing</w:t>
      </w:r>
      <w:r w:rsidRPr="001F49D3">
        <w:rPr>
          <w:rStyle w:val="Emphasis"/>
        </w:rPr>
        <w:t xml:space="preserve"> early settlement </w:t>
      </w:r>
      <w:proofErr w:type="gramStart"/>
      <w:r w:rsidRPr="00F87849">
        <w:rPr>
          <w:rStyle w:val="Emphasis"/>
        </w:rPr>
        <w:t>talks</w:t>
      </w:r>
      <w:r>
        <w:t>,;</w:t>
      </w:r>
      <w:proofErr w:type="gramEnd"/>
      <w:r>
        <w:t xml:space="preserve">" </w:t>
      </w:r>
      <w:r w:rsidRPr="001F49D3">
        <w:rPr>
          <w:u w:val="single"/>
        </w:rPr>
        <w:t xml:space="preserve">the </w:t>
      </w:r>
      <w:r w:rsidRPr="003A0B48">
        <w:rPr>
          <w:highlight w:val="green"/>
          <w:u w:val="single"/>
        </w:rPr>
        <w:t xml:space="preserve">states </w:t>
      </w:r>
      <w:r w:rsidRPr="003A0B48">
        <w:rPr>
          <w:rStyle w:val="Emphasis"/>
          <w:highlight w:val="green"/>
        </w:rPr>
        <w:t>created uncertainty</w:t>
      </w:r>
      <w:r w:rsidRPr="003A0B48">
        <w:rPr>
          <w:highlight w:val="green"/>
          <w:u w:val="single"/>
        </w:rPr>
        <w:t xml:space="preserve"> that the settlement</w:t>
      </w:r>
      <w:r w:rsidRPr="001F49D3">
        <w:rPr>
          <w:u w:val="single"/>
        </w:rPr>
        <w:t xml:space="preserve"> finally reached by the Department of Justice </w:t>
      </w:r>
      <w:r w:rsidRPr="003A0B48">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3A0B48">
        <w:rPr>
          <w:highlight w:val="green"/>
          <w:u w:val="single"/>
        </w:rPr>
        <w:t>nine</w:t>
      </w:r>
      <w:r w:rsidRPr="001F49D3">
        <w:rPr>
          <w:u w:val="single"/>
        </w:rPr>
        <w:t xml:space="preserve"> </w:t>
      </w:r>
      <w:r w:rsidRPr="003F639E">
        <w:rPr>
          <w:u w:val="single"/>
        </w:rPr>
        <w:t xml:space="preserve">others </w:t>
      </w:r>
      <w:r w:rsidRPr="003A0B48">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3A0B48">
        <w:rPr>
          <w:highlight w:val="green"/>
          <w:u w:val="single"/>
        </w:rPr>
        <w:t>their</w:t>
      </w:r>
      <w:r w:rsidRPr="001F49D3">
        <w:rPr>
          <w:u w:val="single"/>
        </w:rPr>
        <w:t xml:space="preserve"> remedy </w:t>
      </w:r>
      <w:r w:rsidRPr="003A0B48">
        <w:rPr>
          <w:highlight w:val="green"/>
          <w:u w:val="single"/>
        </w:rPr>
        <w:t>proposal</w:t>
      </w:r>
      <w:r w:rsidRPr="001F49D3">
        <w:rPr>
          <w:u w:val="single"/>
        </w:rPr>
        <w:t xml:space="preserve"> neatly </w:t>
      </w:r>
      <w:r w:rsidRPr="003A0B48">
        <w:rPr>
          <w:rStyle w:val="Emphasis"/>
          <w:highlight w:val="green"/>
        </w:rPr>
        <w:t>dovetailed with</w:t>
      </w:r>
      <w:r w:rsidRPr="001F49D3">
        <w:rPr>
          <w:rStyle w:val="Emphasis"/>
        </w:rPr>
        <w:t xml:space="preserve"> the </w:t>
      </w:r>
      <w:r w:rsidRPr="003A0B48">
        <w:rPr>
          <w:rStyle w:val="Emphasis"/>
          <w:highlight w:val="green"/>
        </w:rPr>
        <w:t>Interests of Microsoft's competitors</w:t>
      </w:r>
      <w:r w:rsidRPr="001F49D3">
        <w:rPr>
          <w:rStyle w:val="Emphasis"/>
        </w:rPr>
        <w:t>.</w:t>
      </w:r>
    </w:p>
    <w:p w14:paraId="749427E0" w14:textId="77777777" w:rsidR="0004422E" w:rsidRPr="001F49D3" w:rsidRDefault="0004422E" w:rsidP="0004422E">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72CAA619" w14:textId="77777777" w:rsidR="0004422E" w:rsidRPr="001F49D3" w:rsidRDefault="0004422E" w:rsidP="0004422E">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6352F24F" w14:textId="77777777" w:rsidR="0004422E" w:rsidRDefault="0004422E" w:rsidP="0004422E">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3A0B48">
        <w:rPr>
          <w:highlight w:val="green"/>
          <w:u w:val="single"/>
        </w:rPr>
        <w:t>other provisions</w:t>
      </w:r>
      <w:r>
        <w:rPr>
          <w:u w:val="single"/>
        </w:rPr>
        <w:t xml:space="preserve"> </w:t>
      </w:r>
      <w:r w:rsidRPr="001F49D3">
        <w:rPr>
          <w:u w:val="single"/>
        </w:rPr>
        <w:t xml:space="preserve">would have </w:t>
      </w:r>
      <w:r w:rsidRPr="003A0B48">
        <w:rPr>
          <w:highlight w:val="green"/>
          <w:u w:val="single"/>
        </w:rPr>
        <w:t>raised</w:t>
      </w:r>
      <w:r w:rsidRPr="001F49D3">
        <w:rPr>
          <w:u w:val="single"/>
        </w:rPr>
        <w:t xml:space="preserve"> Microsoft's </w:t>
      </w:r>
      <w:r w:rsidRPr="003A0B48">
        <w:rPr>
          <w:highlight w:val="green"/>
          <w:u w:val="single"/>
        </w:rPr>
        <w:t xml:space="preserve">costs with </w:t>
      </w:r>
      <w:r w:rsidRPr="003A0B48">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0026A9D4" w14:textId="77777777" w:rsidR="0004422E" w:rsidRPr="00D0723D" w:rsidRDefault="0004422E" w:rsidP="0004422E">
      <w:pPr>
        <w:pStyle w:val="Heading4"/>
        <w:numPr>
          <w:ilvl w:val="0"/>
          <w:numId w:val="11"/>
        </w:numPr>
        <w:tabs>
          <w:tab w:val="num" w:pos="360"/>
        </w:tabs>
        <w:ind w:left="0" w:firstLine="0"/>
        <w:rPr>
          <w:u w:val="single"/>
        </w:rPr>
      </w:pPr>
      <w:r>
        <w:t xml:space="preserve">Thousand cuts DA—too many state suits overwhelm companies—harms marginal small firms that </w:t>
      </w:r>
      <w:r w:rsidRPr="00D0723D">
        <w:rPr>
          <w:u w:val="single"/>
        </w:rPr>
        <w:t>can’t pay up</w:t>
      </w:r>
    </w:p>
    <w:p w14:paraId="664DD76C" w14:textId="77777777" w:rsidR="0004422E" w:rsidRDefault="0004422E" w:rsidP="0004422E">
      <w:r w:rsidRPr="00271AEE">
        <w:rPr>
          <w:rStyle w:val="Style13ptBold"/>
        </w:rPr>
        <w:t>Peterson</w:t>
      </w:r>
      <w:r>
        <w:t xml:space="preserve"> Director of Technology and Innovation, Pelican Institute, </w:t>
      </w:r>
      <w:r w:rsidRPr="00271AEE">
        <w:rPr>
          <w:rStyle w:val="Style13ptBold"/>
        </w:rPr>
        <w:t>and</w:t>
      </w:r>
      <w:r>
        <w:t xml:space="preserve"> </w:t>
      </w:r>
      <w:proofErr w:type="spellStart"/>
      <w:r w:rsidRPr="00271AEE">
        <w:rPr>
          <w:rStyle w:val="Style13ptBold"/>
        </w:rPr>
        <w:t>Bolema</w:t>
      </w:r>
      <w:proofErr w:type="spellEnd"/>
      <w:r>
        <w:t xml:space="preserve"> Executive Director, Institute for the Study of Economic Growth, W. Frank Barton School of Business, Wichita State University, </w:t>
      </w:r>
      <w:r w:rsidRPr="00271AEE">
        <w:rPr>
          <w:rStyle w:val="Style13ptBold"/>
        </w:rPr>
        <w:t>‘21</w:t>
      </w:r>
    </w:p>
    <w:p w14:paraId="534E26EC" w14:textId="77777777" w:rsidR="0004422E" w:rsidRDefault="0004422E" w:rsidP="0004422E">
      <w:r>
        <w:t xml:space="preserve">(Eric and Ted, “The Proper Role for States in Antitrust Lawsuits,” </w:t>
      </w:r>
      <w:r w:rsidRPr="00271AEE">
        <w:t>https://www.sugarsync.com/pf/D7911054_09969505_9958002</w:t>
      </w:r>
      <w:r>
        <w:t>)</w:t>
      </w:r>
    </w:p>
    <w:p w14:paraId="7838080B" w14:textId="77777777" w:rsidR="0004422E" w:rsidRDefault="0004422E" w:rsidP="0004422E"/>
    <w:p w14:paraId="189985CF" w14:textId="77777777" w:rsidR="0004422E" w:rsidRPr="00271AEE" w:rsidRDefault="0004422E" w:rsidP="0004422E">
      <w:pPr>
        <w:rPr>
          <w:u w:val="single"/>
        </w:rPr>
      </w:pPr>
      <w:r w:rsidRPr="00271AEE">
        <w:rPr>
          <w:rStyle w:val="Emphasis"/>
        </w:rPr>
        <w:t>For novel cases of national import</w:t>
      </w:r>
      <w:r>
        <w:t xml:space="preserve">, </w:t>
      </w:r>
      <w:r w:rsidRPr="003A0B48">
        <w:rPr>
          <w:highlight w:val="green"/>
          <w:u w:val="single"/>
        </w:rPr>
        <w:t xml:space="preserve">states should </w:t>
      </w:r>
      <w:r w:rsidRPr="003A0B48">
        <w:rPr>
          <w:rStyle w:val="Emphasis"/>
          <w:highlight w:val="green"/>
        </w:rPr>
        <w:t>limit</w:t>
      </w:r>
      <w:r w:rsidRPr="00271AEE">
        <w:rPr>
          <w:rStyle w:val="Emphasis"/>
        </w:rPr>
        <w:t xml:space="preserve"> their </w:t>
      </w:r>
      <w:r w:rsidRPr="003A0B48">
        <w:rPr>
          <w:rStyle w:val="Emphasis"/>
          <w:highlight w:val="green"/>
        </w:rPr>
        <w:t>involvement</w:t>
      </w:r>
      <w:r w:rsidRPr="00271AEE">
        <w:rPr>
          <w:u w:val="single"/>
        </w:rPr>
        <w:t xml:space="preserve"> to supplementing federal resources</w:t>
      </w:r>
      <w:r>
        <w:t xml:space="preserve">. </w:t>
      </w:r>
      <w:r w:rsidRPr="00271AEE">
        <w:rPr>
          <w:u w:val="single"/>
        </w:rPr>
        <w:t>This approach seems to have worked</w:t>
      </w:r>
      <w:r>
        <w:t xml:space="preserve"> well </w:t>
      </w:r>
      <w:r w:rsidRPr="00271AEE">
        <w:rPr>
          <w:u w:val="single"/>
        </w:rPr>
        <w:t>in</w:t>
      </w:r>
      <w:r>
        <w:t xml:space="preserve"> the </w:t>
      </w:r>
      <w:r w:rsidRPr="00271AEE">
        <w:rPr>
          <w:u w:val="single"/>
        </w:rPr>
        <w:t>Microsoft</w:t>
      </w:r>
      <w:r>
        <w:t xml:space="preserve"> lawsuit and other matters, such as the merger of T-Mobile and Sprint, </w:t>
      </w:r>
      <w:r w:rsidRPr="00271AEE">
        <w:rPr>
          <w:u w:val="single"/>
        </w:rPr>
        <w:t xml:space="preserve">where five states </w:t>
      </w:r>
      <w:r w:rsidRPr="00271AEE">
        <w:rPr>
          <w:rStyle w:val="Emphasis"/>
        </w:rPr>
        <w:t>partnered</w:t>
      </w:r>
      <w:r>
        <w:t xml:space="preserve"> successfully </w:t>
      </w:r>
      <w:r w:rsidRPr="00271AEE">
        <w:rPr>
          <w:u w:val="single"/>
        </w:rPr>
        <w:t>with the Justice Department</w:t>
      </w:r>
      <w:r>
        <w:t xml:space="preserve"> </w:t>
      </w:r>
      <w:r w:rsidRPr="00271AEE">
        <w:rPr>
          <w:u w:val="single"/>
        </w:rPr>
        <w:t>to find a pro-consumer settlement with the firms</w:t>
      </w:r>
      <w:r>
        <w:t xml:space="preserve">. </w:t>
      </w:r>
      <w:r w:rsidRPr="00271AEE">
        <w:rPr>
          <w:u w:val="single"/>
        </w:rPr>
        <w:t xml:space="preserve">States </w:t>
      </w:r>
      <w:r w:rsidRPr="00271AEE">
        <w:rPr>
          <w:rStyle w:val="Emphasis"/>
        </w:rPr>
        <w:t>have not fared well</w:t>
      </w:r>
      <w:r>
        <w:t xml:space="preserve"> </w:t>
      </w:r>
      <w:r w:rsidRPr="00271AEE">
        <w:rPr>
          <w:u w:val="single"/>
        </w:rPr>
        <w:t>when they bring these types of novel lawsuits on their own.</w:t>
      </w:r>
    </w:p>
    <w:p w14:paraId="54AF1AC2" w14:textId="77777777" w:rsidR="0004422E" w:rsidRPr="00D0723D" w:rsidRDefault="0004422E" w:rsidP="0004422E">
      <w:pPr>
        <w:rPr>
          <w:u w:val="single"/>
        </w:rPr>
      </w:pPr>
      <w:r w:rsidRPr="00D0723D">
        <w:rPr>
          <w:u w:val="single"/>
        </w:rPr>
        <w:t>Moreover</w:t>
      </w:r>
      <w:r>
        <w:t xml:space="preserve">, </w:t>
      </w:r>
      <w:r w:rsidRPr="003A0B48">
        <w:rPr>
          <w:highlight w:val="green"/>
          <w:u w:val="single"/>
        </w:rPr>
        <w:t>the</w:t>
      </w:r>
      <w:r>
        <w:t xml:space="preserve"> current </w:t>
      </w:r>
      <w:r w:rsidRPr="003A0B48">
        <w:rPr>
          <w:rStyle w:val="Emphasis"/>
          <w:highlight w:val="green"/>
        </w:rPr>
        <w:t xml:space="preserve">wave of </w:t>
      </w:r>
      <w:r w:rsidRPr="00F87849">
        <w:rPr>
          <w:rStyle w:val="Emphasis"/>
        </w:rPr>
        <w:t xml:space="preserve">tech </w:t>
      </w:r>
      <w:r w:rsidRPr="003A0B48">
        <w:rPr>
          <w:rStyle w:val="Emphasis"/>
          <w:highlight w:val="green"/>
        </w:rPr>
        <w:t>cases</w:t>
      </w:r>
      <w:r w:rsidRPr="003A0B48">
        <w:rPr>
          <w:highlight w:val="green"/>
        </w:rPr>
        <w:t xml:space="preserve"> </w:t>
      </w:r>
      <w:r w:rsidRPr="003A0B48">
        <w:rPr>
          <w:highlight w:val="green"/>
          <w:u w:val="single"/>
        </w:rPr>
        <w:t>suggests</w:t>
      </w:r>
      <w:r w:rsidRPr="00D0723D">
        <w:rPr>
          <w:u w:val="single"/>
        </w:rPr>
        <w:t xml:space="preserve"> another reason to </w:t>
      </w:r>
      <w:r w:rsidRPr="00D0723D">
        <w:rPr>
          <w:rStyle w:val="Emphasis"/>
        </w:rPr>
        <w:t>worry</w:t>
      </w:r>
      <w:r>
        <w:t xml:space="preserve"> </w:t>
      </w:r>
      <w:r w:rsidRPr="00D0723D">
        <w:rPr>
          <w:u w:val="single"/>
        </w:rPr>
        <w:t>about</w:t>
      </w:r>
      <w:r>
        <w:t xml:space="preserve"> overly active </w:t>
      </w:r>
      <w:r w:rsidRPr="00D0723D">
        <w:rPr>
          <w:rStyle w:val="Emphasis"/>
        </w:rPr>
        <w:t>state antitrust enforcement</w:t>
      </w:r>
      <w:r>
        <w:t xml:space="preserve">. Specifically, </w:t>
      </w:r>
      <w:r w:rsidRPr="003A0B48">
        <w:rPr>
          <w:highlight w:val="green"/>
          <w:u w:val="single"/>
        </w:rPr>
        <w:t xml:space="preserve">due to </w:t>
      </w:r>
      <w:r w:rsidRPr="00E15296">
        <w:rPr>
          <w:u w:val="single"/>
        </w:rPr>
        <w:t>the</w:t>
      </w:r>
      <w:r w:rsidRPr="00D0723D">
        <w:rPr>
          <w:u w:val="single"/>
        </w:rPr>
        <w:t xml:space="preserve"> </w:t>
      </w:r>
      <w:r w:rsidRPr="003A0B48">
        <w:rPr>
          <w:highlight w:val="green"/>
          <w:u w:val="single"/>
        </w:rPr>
        <w:t>high number of states</w:t>
      </w:r>
      <w:r w:rsidRPr="00D0723D">
        <w:rPr>
          <w:u w:val="single"/>
        </w:rPr>
        <w:t xml:space="preserve"> that can bring lawsuits</w:t>
      </w:r>
      <w:r>
        <w:t xml:space="preserve">, </w:t>
      </w:r>
      <w:r w:rsidRPr="00D0723D">
        <w:rPr>
          <w:rStyle w:val="Emphasis"/>
          <w:sz w:val="21"/>
          <w:szCs w:val="28"/>
        </w:rPr>
        <w:t xml:space="preserve">the </w:t>
      </w:r>
      <w:r w:rsidRPr="003A0B48">
        <w:rPr>
          <w:rStyle w:val="Emphasis"/>
          <w:sz w:val="21"/>
          <w:szCs w:val="28"/>
          <w:highlight w:val="green"/>
        </w:rPr>
        <w:t>states could overwhelm</w:t>
      </w:r>
      <w:r w:rsidRPr="00D0723D">
        <w:rPr>
          <w:rStyle w:val="Emphasis"/>
          <w:sz w:val="21"/>
          <w:szCs w:val="28"/>
        </w:rPr>
        <w:t xml:space="preserve"> a company, </w:t>
      </w:r>
      <w:r w:rsidRPr="003A0B48">
        <w:rPr>
          <w:rStyle w:val="Emphasis"/>
          <w:sz w:val="21"/>
          <w:szCs w:val="28"/>
          <w:highlight w:val="green"/>
        </w:rPr>
        <w:t>even with little</w:t>
      </w:r>
      <w:r w:rsidRPr="00D0723D">
        <w:rPr>
          <w:rStyle w:val="Emphasis"/>
          <w:sz w:val="21"/>
          <w:szCs w:val="28"/>
        </w:rPr>
        <w:t xml:space="preserve"> or no </w:t>
      </w:r>
      <w:r w:rsidRPr="003A0B48">
        <w:rPr>
          <w:rStyle w:val="Emphasis"/>
          <w:sz w:val="21"/>
          <w:szCs w:val="28"/>
          <w:highlight w:val="green"/>
        </w:rPr>
        <w:t>evidence of harm to consumers</w:t>
      </w:r>
      <w:r>
        <w:t xml:space="preserve">. </w:t>
      </w:r>
      <w:r w:rsidRPr="00D0723D">
        <w:rPr>
          <w:u w:val="single"/>
        </w:rPr>
        <w:t>Google is one of the largest companies in the world and can afford the compliance</w:t>
      </w:r>
      <w:r>
        <w:t xml:space="preserve"> and legal expense of defending its business practices. </w:t>
      </w:r>
      <w:r w:rsidRPr="00D0723D">
        <w:rPr>
          <w:u w:val="single"/>
        </w:rPr>
        <w:t xml:space="preserve">This is </w:t>
      </w:r>
      <w:r w:rsidRPr="00D0723D">
        <w:rPr>
          <w:rStyle w:val="Emphasis"/>
        </w:rPr>
        <w:t>not true of every company</w:t>
      </w:r>
      <w:r w:rsidRPr="00D0723D">
        <w:rPr>
          <w:u w:val="single"/>
        </w:rPr>
        <w:t xml:space="preserve"> facing the threat of antitrust suits,</w:t>
      </w:r>
      <w:r>
        <w:t xml:space="preserve"> however. </w:t>
      </w:r>
      <w:r w:rsidRPr="006E4222">
        <w:rPr>
          <w:highlight w:val="green"/>
          <w:u w:val="single"/>
        </w:rPr>
        <w:t>Twitter</w:t>
      </w:r>
      <w:r w:rsidRPr="00D0723D">
        <w:rPr>
          <w:u w:val="single"/>
        </w:rPr>
        <w:t xml:space="preserve">, for example, </w:t>
      </w:r>
      <w:r w:rsidRPr="003A0B48">
        <w:rPr>
          <w:highlight w:val="green"/>
          <w:u w:val="single"/>
        </w:rPr>
        <w:t xml:space="preserve">has </w:t>
      </w:r>
      <w:r w:rsidRPr="00F87849">
        <w:rPr>
          <w:u w:val="single"/>
        </w:rPr>
        <w:t xml:space="preserve">often </w:t>
      </w:r>
      <w:r w:rsidRPr="003A0B48">
        <w:rPr>
          <w:highlight w:val="green"/>
          <w:u w:val="single"/>
        </w:rPr>
        <w:t xml:space="preserve">been thrown in as “big tech” </w:t>
      </w:r>
      <w:r w:rsidRPr="006E4222">
        <w:rPr>
          <w:rStyle w:val="Emphasis"/>
        </w:rPr>
        <w:t>despite</w:t>
      </w:r>
      <w:r w:rsidRPr="00D0723D">
        <w:rPr>
          <w:rStyle w:val="Emphasis"/>
        </w:rPr>
        <w:t xml:space="preserve"> its relatively </w:t>
      </w:r>
      <w:r w:rsidRPr="006E4222">
        <w:rPr>
          <w:rStyle w:val="Emphasis"/>
        </w:rPr>
        <w:t>meager value</w:t>
      </w:r>
      <w:r>
        <w:t xml:space="preserve"> compared to Facebook, Amazon and Google. </w:t>
      </w:r>
      <w:r w:rsidRPr="003A0B48">
        <w:rPr>
          <w:rStyle w:val="Emphasis"/>
          <w:highlight w:val="green"/>
        </w:rPr>
        <w:t>Could it survive the flurry</w:t>
      </w:r>
      <w:r w:rsidRPr="003A0B48">
        <w:rPr>
          <w:highlight w:val="green"/>
          <w:u w:val="single"/>
        </w:rPr>
        <w:t xml:space="preserve"> </w:t>
      </w:r>
      <w:r w:rsidRPr="00043D12">
        <w:rPr>
          <w:u w:val="single"/>
        </w:rPr>
        <w:t>of lawsuits</w:t>
      </w:r>
      <w:r w:rsidRPr="00D0723D">
        <w:rPr>
          <w:u w:val="single"/>
        </w:rPr>
        <w:t xml:space="preserve"> Google is facing now?</w:t>
      </w:r>
    </w:p>
    <w:p w14:paraId="5CA26608" w14:textId="77777777" w:rsidR="0004422E" w:rsidRDefault="0004422E" w:rsidP="0004422E">
      <w:r w:rsidRPr="00D0723D">
        <w:rPr>
          <w:u w:val="single"/>
        </w:rPr>
        <w:t xml:space="preserve">Lawsuits can be costly </w:t>
      </w:r>
      <w:r w:rsidRPr="00D0723D">
        <w:rPr>
          <w:rStyle w:val="Emphasis"/>
        </w:rPr>
        <w:t>beyond a profit and loss statement</w:t>
      </w:r>
      <w:r>
        <w:t xml:space="preserve">. </w:t>
      </w:r>
      <w:r w:rsidRPr="006E4222">
        <w:rPr>
          <w:rStyle w:val="Emphasis"/>
        </w:rPr>
        <w:t>Every case</w:t>
      </w:r>
      <w:r w:rsidRPr="00D0723D">
        <w:rPr>
          <w:u w:val="single"/>
        </w:rPr>
        <w:t xml:space="preserve"> </w:t>
      </w:r>
      <w:r w:rsidRPr="006E4222">
        <w:rPr>
          <w:u w:val="single"/>
        </w:rPr>
        <w:t xml:space="preserve">presents an opportunity to lose </w:t>
      </w:r>
      <w:r w:rsidRPr="00F87849">
        <w:rPr>
          <w:u w:val="single"/>
        </w:rPr>
        <w:t>in</w:t>
      </w:r>
      <w:r w:rsidRPr="00D0723D">
        <w:rPr>
          <w:u w:val="single"/>
        </w:rPr>
        <w:t xml:space="preserve"> court,</w:t>
      </w:r>
      <w:r>
        <w:t xml:space="preserve"> </w:t>
      </w:r>
      <w:r w:rsidRPr="00D0723D">
        <w:rPr>
          <w:u w:val="single"/>
        </w:rPr>
        <w:t>potentially forcing a restructure or major change to part of the business.</w:t>
      </w:r>
      <w:r>
        <w:t xml:space="preserve"> </w:t>
      </w:r>
      <w:r w:rsidRPr="003A0B48">
        <w:rPr>
          <w:rStyle w:val="Emphasis"/>
          <w:highlight w:val="green"/>
        </w:rPr>
        <w:t>Facing too many lawsuits</w:t>
      </w:r>
      <w:r w:rsidRPr="003A0B48">
        <w:rPr>
          <w:highlight w:val="green"/>
        </w:rPr>
        <w:t xml:space="preserve">, </w:t>
      </w:r>
      <w:r w:rsidRPr="003A0B48">
        <w:rPr>
          <w:rStyle w:val="Emphasis"/>
          <w:highlight w:val="green"/>
        </w:rPr>
        <w:t>any company might</w:t>
      </w:r>
      <w:r w:rsidRPr="00D0723D">
        <w:rPr>
          <w:rStyle w:val="Emphasis"/>
        </w:rPr>
        <w:t xml:space="preserve"> choose to </w:t>
      </w:r>
      <w:r w:rsidRPr="003A0B48">
        <w:rPr>
          <w:rStyle w:val="Emphasis"/>
          <w:highlight w:val="green"/>
        </w:rPr>
        <w:t>settle</w:t>
      </w:r>
      <w:r w:rsidRPr="00D0723D">
        <w:rPr>
          <w:rStyle w:val="Emphasis"/>
        </w:rPr>
        <w:t xml:space="preserve"> with the government</w:t>
      </w:r>
      <w:r>
        <w:t xml:space="preserve"> rather than fight it out in court, </w:t>
      </w:r>
      <w:r w:rsidRPr="003A0B48">
        <w:rPr>
          <w:rStyle w:val="Emphasis"/>
          <w:sz w:val="21"/>
          <w:szCs w:val="28"/>
          <w:highlight w:val="green"/>
        </w:rPr>
        <w:t xml:space="preserve">regardless of </w:t>
      </w:r>
      <w:r w:rsidRPr="00F87849">
        <w:rPr>
          <w:rStyle w:val="Emphasis"/>
          <w:sz w:val="21"/>
          <w:szCs w:val="28"/>
        </w:rPr>
        <w:t xml:space="preserve">the </w:t>
      </w:r>
      <w:r w:rsidRPr="003A0B48">
        <w:rPr>
          <w:rStyle w:val="Emphasis"/>
          <w:sz w:val="21"/>
          <w:szCs w:val="28"/>
          <w:highlight w:val="green"/>
        </w:rPr>
        <w:t>merits</w:t>
      </w:r>
      <w:r>
        <w:t xml:space="preserve">. Such lawsuits may show displeasure with the actions of big tech </w:t>
      </w:r>
      <w:proofErr w:type="gramStart"/>
      <w:r>
        <w:t>companies, but</w:t>
      </w:r>
      <w:proofErr w:type="gramEnd"/>
      <w:r>
        <w:t xml:space="preserve"> run the risk of diverting attention from innovation that would have benefited consumers.</w:t>
      </w:r>
    </w:p>
    <w:p w14:paraId="5D312DC7" w14:textId="77777777" w:rsidR="0004422E" w:rsidRDefault="0004422E" w:rsidP="0004422E">
      <w:pPr>
        <w:pStyle w:val="Heading4"/>
        <w:numPr>
          <w:ilvl w:val="0"/>
          <w:numId w:val="11"/>
        </w:numPr>
        <w:tabs>
          <w:tab w:val="num" w:pos="360"/>
        </w:tabs>
        <w:ind w:left="0" w:firstLine="0"/>
      </w:pPr>
      <w:r>
        <w:t xml:space="preserve">FTC essential to predictability and business signaling—states destroy it </w:t>
      </w:r>
    </w:p>
    <w:p w14:paraId="42B60236" w14:textId="77777777" w:rsidR="0004422E" w:rsidRDefault="0004422E" w:rsidP="0004422E">
      <w:r w:rsidRPr="00F97446">
        <w:rPr>
          <w:rStyle w:val="Style13ptBold"/>
        </w:rPr>
        <w:t>Wilks</w:t>
      </w:r>
      <w:r>
        <w:t xml:space="preserve">, </w:t>
      </w:r>
      <w:r w:rsidRPr="00F97446">
        <w:t>Professor in the School of Public Policy and Administration Carleton University and Joint Research Chair in Public Policy in the Politics Department</w:t>
      </w:r>
      <w:r>
        <w:t xml:space="preserve">, </w:t>
      </w:r>
      <w:r w:rsidRPr="00F97446">
        <w:rPr>
          <w:rStyle w:val="Style13ptBold"/>
        </w:rPr>
        <w:t>‘96</w:t>
      </w:r>
    </w:p>
    <w:p w14:paraId="5B7FA011" w14:textId="77777777" w:rsidR="0004422E" w:rsidRDefault="0004422E" w:rsidP="0004422E">
      <w:r>
        <w:t xml:space="preserve">(Stephen, </w:t>
      </w:r>
      <w:r w:rsidRPr="00F97446">
        <w:rPr>
          <w:i/>
          <w:iCs/>
        </w:rPr>
        <w:t>Comparative Competition Policy: National Institutions in a Global Market</w:t>
      </w:r>
      <w:r>
        <w:t xml:space="preserve">, </w:t>
      </w:r>
      <w:r w:rsidRPr="00F97446">
        <w:t>Clarendon Press</w:t>
      </w:r>
      <w:r>
        <w:t>)</w:t>
      </w:r>
    </w:p>
    <w:p w14:paraId="4A2C8CD5" w14:textId="77777777" w:rsidR="0004422E" w:rsidRDefault="0004422E" w:rsidP="0004422E"/>
    <w:p w14:paraId="2A23AD5C" w14:textId="77777777" w:rsidR="0004422E" w:rsidRDefault="0004422E" w:rsidP="0004422E">
      <w:r>
        <w:t xml:space="preserve">We will be concentrating on the formal role of the Antitrust Division and the Federal Trade Commission in enforcing competition law, but there is an important informal element as well. </w:t>
      </w:r>
      <w:r w:rsidRPr="00F97446">
        <w:rPr>
          <w:u w:val="single"/>
        </w:rPr>
        <w:t>Most issues in competition policy</w:t>
      </w:r>
      <w:r>
        <w:t xml:space="preserve"> </w:t>
      </w:r>
      <w:r w:rsidRPr="00F97446">
        <w:rPr>
          <w:rStyle w:val="Emphasis"/>
        </w:rPr>
        <w:t>never reach the courts</w:t>
      </w:r>
      <w:r>
        <w:t xml:space="preserve"> or these </w:t>
      </w:r>
      <w:proofErr w:type="gramStart"/>
      <w:r>
        <w:t xml:space="preserve">agencies, </w:t>
      </w:r>
      <w:r w:rsidRPr="00F97446">
        <w:rPr>
          <w:u w:val="single"/>
        </w:rPr>
        <w:t>but</w:t>
      </w:r>
      <w:proofErr w:type="gramEnd"/>
      <w:r w:rsidRPr="00F97446">
        <w:rPr>
          <w:u w:val="single"/>
        </w:rPr>
        <w:t xml:space="preserve"> are instead self-enforced</w:t>
      </w:r>
      <w:r>
        <w:t xml:space="preserve"> </w:t>
      </w:r>
      <w:r w:rsidRPr="00F97446">
        <w:rPr>
          <w:rStyle w:val="Emphasis"/>
        </w:rPr>
        <w:t>through corporate attorneys</w:t>
      </w:r>
      <w:r>
        <w:t xml:space="preserve"> </w:t>
      </w:r>
      <w:r w:rsidRPr="00F97446">
        <w:rPr>
          <w:u w:val="single"/>
        </w:rPr>
        <w:t xml:space="preserve">who advise their clients </w:t>
      </w:r>
      <w:r w:rsidRPr="00F97446">
        <w:rPr>
          <w:rStyle w:val="Emphasis"/>
        </w:rPr>
        <w:t xml:space="preserve">what is possible under law </w:t>
      </w:r>
      <w:r>
        <w:t xml:space="preserve">and practice and what is not. </w:t>
      </w:r>
      <w:r w:rsidRPr="00F97446">
        <w:rPr>
          <w:u w:val="single"/>
        </w:rPr>
        <w:t>Therefore</w:t>
      </w:r>
      <w:r>
        <w:t xml:space="preserve">, </w:t>
      </w:r>
      <w:r w:rsidRPr="00F97446">
        <w:rPr>
          <w:rStyle w:val="Emphasis"/>
          <w:sz w:val="21"/>
          <w:szCs w:val="28"/>
        </w:rPr>
        <w:t xml:space="preserve">the </w:t>
      </w:r>
      <w:r w:rsidRPr="003A0B48">
        <w:rPr>
          <w:rStyle w:val="Emphasis"/>
          <w:sz w:val="21"/>
          <w:szCs w:val="28"/>
          <w:highlight w:val="green"/>
        </w:rPr>
        <w:t>signals</w:t>
      </w:r>
      <w:r w:rsidRPr="00F97446">
        <w:rPr>
          <w:rStyle w:val="Emphasis"/>
          <w:sz w:val="21"/>
          <w:szCs w:val="28"/>
        </w:rPr>
        <w:t xml:space="preserve"> that </w:t>
      </w:r>
      <w:r w:rsidRPr="003A0B48">
        <w:rPr>
          <w:rStyle w:val="Emphasis"/>
          <w:sz w:val="21"/>
          <w:szCs w:val="28"/>
          <w:highlight w:val="green"/>
        </w:rPr>
        <w:t>the two government institutions send</w:t>
      </w:r>
      <w:r w:rsidRPr="00F97446">
        <w:rPr>
          <w:u w:val="single"/>
        </w:rPr>
        <w:t xml:space="preserve"> to the corporate and legal communities </w:t>
      </w:r>
      <w:r w:rsidRPr="003A0B48">
        <w:rPr>
          <w:highlight w:val="green"/>
          <w:u w:val="single"/>
        </w:rPr>
        <w:t xml:space="preserve">are </w:t>
      </w:r>
      <w:r w:rsidRPr="003A0B48">
        <w:rPr>
          <w:rStyle w:val="Emphasis"/>
          <w:highlight w:val="green"/>
        </w:rPr>
        <w:t>important for determining what will</w:t>
      </w:r>
      <w:r w:rsidRPr="00F97446">
        <w:rPr>
          <w:rStyle w:val="Emphasis"/>
        </w:rPr>
        <w:t xml:space="preserve"> </w:t>
      </w:r>
      <w:r w:rsidRPr="003A0B48">
        <w:rPr>
          <w:rStyle w:val="Emphasis"/>
          <w:highlight w:val="green"/>
        </w:rPr>
        <w:t>happen</w:t>
      </w:r>
      <w:r>
        <w:t xml:space="preserve">. </w:t>
      </w:r>
      <w:r w:rsidRPr="00F97446">
        <w:rPr>
          <w:u w:val="single"/>
        </w:rPr>
        <w:t>For example</w:t>
      </w:r>
      <w:r>
        <w:t xml:space="preserve">, </w:t>
      </w:r>
      <w:r w:rsidRPr="00F97446">
        <w:rPr>
          <w:u w:val="single"/>
        </w:rPr>
        <w:t>the 'nonenforcement rhetoric'</w:t>
      </w:r>
      <w:r>
        <w:t xml:space="preserve"> </w:t>
      </w:r>
      <w:r w:rsidRPr="00F97446">
        <w:rPr>
          <w:u w:val="single"/>
        </w:rPr>
        <w:t>during the l980s was important in</w:t>
      </w:r>
      <w:r>
        <w:t xml:space="preserve"> </w:t>
      </w:r>
      <w:r w:rsidRPr="00F97446">
        <w:rPr>
          <w:rStyle w:val="Emphasis"/>
        </w:rPr>
        <w:t>defining</w:t>
      </w:r>
      <w:r>
        <w:t xml:space="preserve"> </w:t>
      </w:r>
      <w:r w:rsidRPr="00F97446">
        <w:rPr>
          <w:u w:val="single"/>
        </w:rPr>
        <w:t>how</w:t>
      </w:r>
      <w:r>
        <w:t xml:space="preserve"> </w:t>
      </w:r>
      <w:r w:rsidRPr="00F97446">
        <w:rPr>
          <w:u w:val="single"/>
        </w:rPr>
        <w:t>the corporate community would proceed with its merger and pricing acrivities</w:t>
      </w:r>
      <w:r>
        <w:t>.</w:t>
      </w:r>
      <w:proofErr w:type="gramStart"/>
      <w:r>
        <w:t>3  Further</w:t>
      </w:r>
      <w:proofErr w:type="gramEnd"/>
      <w:r>
        <w:t xml:space="preserve">, </w:t>
      </w:r>
      <w:r w:rsidRPr="00F97446">
        <w:rPr>
          <w:rStyle w:val="Emphasis"/>
          <w:sz w:val="21"/>
          <w:szCs w:val="28"/>
        </w:rPr>
        <w:t xml:space="preserve">the </w:t>
      </w:r>
      <w:r w:rsidRPr="003A0B48">
        <w:rPr>
          <w:rStyle w:val="Emphasis"/>
          <w:sz w:val="21"/>
          <w:szCs w:val="28"/>
          <w:highlight w:val="green"/>
        </w:rPr>
        <w:t>use of guidelines and</w:t>
      </w:r>
      <w:r w:rsidRPr="00F97446">
        <w:rPr>
          <w:rStyle w:val="Emphasis"/>
          <w:sz w:val="21"/>
          <w:szCs w:val="28"/>
        </w:rPr>
        <w:t xml:space="preserve"> formal </w:t>
      </w:r>
      <w:r w:rsidRPr="003A0B48">
        <w:rPr>
          <w:rStyle w:val="Emphasis"/>
          <w:sz w:val="21"/>
          <w:szCs w:val="28"/>
          <w:highlight w:val="green"/>
        </w:rPr>
        <w:t>rules from the FTC</w:t>
      </w:r>
      <w:r w:rsidRPr="00F97446">
        <w:rPr>
          <w:sz w:val="21"/>
          <w:szCs w:val="28"/>
        </w:rPr>
        <w:t xml:space="preserve"> </w:t>
      </w:r>
      <w:r w:rsidRPr="00F97446">
        <w:rPr>
          <w:u w:val="single"/>
        </w:rPr>
        <w:t xml:space="preserve">can </w:t>
      </w:r>
      <w:r w:rsidRPr="003A0B48">
        <w:rPr>
          <w:highlight w:val="green"/>
          <w:u w:val="single"/>
        </w:rPr>
        <w:t>give</w:t>
      </w:r>
      <w:r w:rsidRPr="00F97446">
        <w:rPr>
          <w:u w:val="single"/>
        </w:rPr>
        <w:t xml:space="preserve"> to private </w:t>
      </w:r>
      <w:r w:rsidRPr="003A0B48">
        <w:rPr>
          <w:highlight w:val="green"/>
          <w:u w:val="single"/>
        </w:rPr>
        <w:t>attorneys</w:t>
      </w:r>
      <w:r w:rsidRPr="00F97446">
        <w:rPr>
          <w:u w:val="single"/>
        </w:rPr>
        <w:t xml:space="preserve"> additional </w:t>
      </w:r>
      <w:r w:rsidRPr="003A0B48">
        <w:rPr>
          <w:rStyle w:val="Emphasis"/>
          <w:highlight w:val="green"/>
        </w:rPr>
        <w:t>guidance</w:t>
      </w:r>
      <w:r w:rsidRPr="00F97446">
        <w:rPr>
          <w:u w:val="single"/>
        </w:rPr>
        <w:t xml:space="preserve"> concerning</w:t>
      </w:r>
      <w:r>
        <w:t xml:space="preserve"> what actions are likely to trigger the interests of regulators.</w:t>
      </w:r>
    </w:p>
    <w:p w14:paraId="35BE5E11" w14:textId="77777777" w:rsidR="0004422E" w:rsidRDefault="0004422E" w:rsidP="0004422E">
      <w:r>
        <w:t xml:space="preserve">As noted above, </w:t>
      </w:r>
      <w:r w:rsidRPr="00F97446">
        <w:rPr>
          <w:u w:val="single"/>
        </w:rPr>
        <w:t>the federal nature of US politics brings into play other</w:t>
      </w:r>
      <w:r>
        <w:t xml:space="preserve"> </w:t>
      </w:r>
      <w:r w:rsidRPr="00F97446">
        <w:rPr>
          <w:u w:val="single"/>
        </w:rPr>
        <w:t>actors</w:t>
      </w:r>
      <w:r>
        <w:t xml:space="preserve"> concerned with competition policy. In some ways this statement may appear unlikely, given the apparent federal monopoly over the regulation of interstate commerce. The federal government certainly does have a dominant position in this area, but the states have managed to </w:t>
      </w:r>
      <w:proofErr w:type="spellStart"/>
      <w:proofErr w:type="gramStart"/>
      <w:r>
        <w:t>a,ct</w:t>
      </w:r>
      <w:proofErr w:type="spellEnd"/>
      <w:proofErr w:type="gramEnd"/>
      <w:r>
        <w:t xml:space="preserve"> also. In fact, </w:t>
      </w:r>
      <w:r w:rsidRPr="00F97446">
        <w:rPr>
          <w:u w:val="single"/>
        </w:rPr>
        <w:t>the level of state activity in antitrust has been increasing</w:t>
      </w:r>
      <w:r>
        <w:t xml:space="preserve">. </w:t>
      </w:r>
      <w:r w:rsidRPr="00F97446">
        <w:rPr>
          <w:u w:val="single"/>
        </w:rPr>
        <w:t xml:space="preserve">This is in part a function of the </w:t>
      </w:r>
      <w:r w:rsidRPr="00F97446">
        <w:rPr>
          <w:rStyle w:val="Emphasis"/>
        </w:rPr>
        <w:t>populist appeal of this activity</w:t>
      </w:r>
      <w:r>
        <w:t xml:space="preserve"> and the political capital it can build for state attorneys general (elective officials in almost all states). These </w:t>
      </w:r>
      <w:r w:rsidRPr="00F97446">
        <w:rPr>
          <w:u w:val="single"/>
        </w:rPr>
        <w:t xml:space="preserve">public </w:t>
      </w:r>
      <w:r w:rsidRPr="003A0B48">
        <w:rPr>
          <w:highlight w:val="green"/>
          <w:u w:val="single"/>
        </w:rPr>
        <w:t>officials</w:t>
      </w:r>
      <w:r w:rsidRPr="00F97446">
        <w:rPr>
          <w:u w:val="single"/>
        </w:rPr>
        <w:t xml:space="preserve"> have begun to </w:t>
      </w:r>
      <w:r w:rsidRPr="003A0B48">
        <w:rPr>
          <w:highlight w:val="green"/>
          <w:u w:val="single"/>
        </w:rPr>
        <w:t xml:space="preserve">file cases of </w:t>
      </w:r>
      <w:r w:rsidRPr="00B44C40">
        <w:rPr>
          <w:rStyle w:val="Emphasis"/>
        </w:rPr>
        <w:t>potential</w:t>
      </w:r>
      <w:r w:rsidRPr="00F97446">
        <w:rPr>
          <w:rStyle w:val="Emphasis"/>
        </w:rPr>
        <w:t xml:space="preserve"> </w:t>
      </w:r>
      <w:r w:rsidRPr="003A0B48">
        <w:rPr>
          <w:rStyle w:val="Emphasis"/>
          <w:highlight w:val="green"/>
        </w:rPr>
        <w:t>national significance</w:t>
      </w:r>
      <w:r w:rsidRPr="003A0B48">
        <w:rPr>
          <w:highlight w:val="green"/>
          <w:u w:val="single"/>
        </w:rPr>
        <w:t xml:space="preserve"> in </w:t>
      </w:r>
      <w:r w:rsidRPr="003A0B48">
        <w:rPr>
          <w:rStyle w:val="Emphasis"/>
          <w:highlight w:val="green"/>
        </w:rPr>
        <w:t>state courts</w:t>
      </w:r>
      <w:r>
        <w:t xml:space="preserve">, </w:t>
      </w:r>
      <w:r w:rsidRPr="00F97446">
        <w:rPr>
          <w:u w:val="single"/>
        </w:rPr>
        <w:t xml:space="preserve">a practice that could </w:t>
      </w:r>
      <w:r w:rsidRPr="003A0B48">
        <w:rPr>
          <w:rStyle w:val="Emphasis"/>
          <w:highlight w:val="green"/>
        </w:rPr>
        <w:t>fragment national policy</w:t>
      </w:r>
      <w:r w:rsidRPr="00F97446">
        <w:rPr>
          <w:u w:val="single"/>
        </w:rPr>
        <w:t xml:space="preserve"> </w:t>
      </w:r>
      <w:r w:rsidRPr="003A0B48">
        <w:rPr>
          <w:highlight w:val="green"/>
          <w:u w:val="single"/>
        </w:rPr>
        <w:t>and make</w:t>
      </w:r>
      <w:r w:rsidRPr="00F97446">
        <w:rPr>
          <w:u w:val="single"/>
        </w:rPr>
        <w:t xml:space="preserve"> the </w:t>
      </w:r>
      <w:r w:rsidRPr="003A0B48">
        <w:rPr>
          <w:rStyle w:val="Emphasis"/>
          <w:highlight w:val="green"/>
        </w:rPr>
        <w:t>environment of business very uncertain</w:t>
      </w:r>
      <w:r>
        <w:t>.</w:t>
      </w:r>
    </w:p>
    <w:p w14:paraId="632B7C21" w14:textId="77777777" w:rsidR="0004422E" w:rsidRPr="00F97446" w:rsidRDefault="0004422E" w:rsidP="0004422E">
      <w:r>
        <w:t xml:space="preserve">The </w:t>
      </w:r>
      <w:r w:rsidRPr="00F97446">
        <w:rPr>
          <w:u w:val="single"/>
        </w:rPr>
        <w:t>states</w:t>
      </w:r>
      <w:r>
        <w:t xml:space="preserve"> </w:t>
      </w:r>
      <w:r w:rsidRPr="00F97446">
        <w:rPr>
          <w:u w:val="single"/>
        </w:rPr>
        <w:t xml:space="preserve">have been </w:t>
      </w:r>
      <w:r w:rsidRPr="00F97446">
        <w:rPr>
          <w:rStyle w:val="Emphasis"/>
          <w:sz w:val="21"/>
          <w:szCs w:val="28"/>
        </w:rPr>
        <w:t>acting to limit competition</w:t>
      </w:r>
      <w:r w:rsidRPr="00F97446">
        <w:rPr>
          <w:sz w:val="21"/>
          <w:szCs w:val="28"/>
          <w:u w:val="single"/>
        </w:rPr>
        <w:t xml:space="preserve"> </w:t>
      </w:r>
      <w:r w:rsidRPr="00F97446">
        <w:rPr>
          <w:u w:val="single"/>
        </w:rPr>
        <w:t>at least as often as they have acted to promote it.</w:t>
      </w:r>
      <w:r>
        <w:t xml:space="preserve"> For example, </w:t>
      </w:r>
      <w:r w:rsidRPr="006C7311">
        <w:rPr>
          <w:u w:val="single"/>
        </w:rPr>
        <w:t>states</w:t>
      </w:r>
      <w:r>
        <w:t xml:space="preserve"> (and counties and cities) often ha</w:t>
      </w:r>
      <w:r w:rsidRPr="006C7311">
        <w:rPr>
          <w:u w:val="single"/>
        </w:rPr>
        <w:t xml:space="preserve">ve laws </w:t>
      </w:r>
      <w:r w:rsidRPr="006C7311">
        <w:rPr>
          <w:rStyle w:val="Emphasis"/>
        </w:rPr>
        <w:t>requiring giving preference</w:t>
      </w:r>
      <w:r>
        <w:t xml:space="preserve"> </w:t>
      </w:r>
      <w:r w:rsidRPr="006C7311">
        <w:rPr>
          <w:u w:val="single"/>
        </w:rPr>
        <w:t>on public contracts</w:t>
      </w:r>
      <w:r>
        <w:t xml:space="preserve"> to vendors coming from inside their political unit</w:t>
      </w:r>
      <w:r w:rsidRPr="006C7311">
        <w:rPr>
          <w:u w:val="single"/>
        </w:rPr>
        <w:t xml:space="preserve">. It is not uncommon for these policies to </w:t>
      </w:r>
      <w:r w:rsidRPr="006C7311">
        <w:rPr>
          <w:rStyle w:val="Emphasis"/>
        </w:rPr>
        <w:t>create local monopolies or oligopolies</w:t>
      </w:r>
      <w:r>
        <w:t xml:space="preserve">, and perhaps also to create higher costs for the government imposing the policy. These policies do, of course, preserve local employment opportunities. Businesses can also gain protection from federal antitrust competition by accepting more friendly state regulation. On the other hand, through state corporation commissions and similar regulatory bodies, state governments also exercise some sub-national control over concentrations of </w:t>
      </w:r>
      <w:proofErr w:type="spellStart"/>
      <w:r>
        <w:t>commerdal</w:t>
      </w:r>
      <w:proofErr w:type="spellEnd"/>
      <w:r>
        <w:t xml:space="preserve"> power, although in a limited geographical area and subject to local pressures </w:t>
      </w:r>
      <w:proofErr w:type="spellStart"/>
      <w:r>
        <w:t>tnat</w:t>
      </w:r>
      <w:proofErr w:type="spellEnd"/>
      <w:r>
        <w:t xml:space="preserve"> are often not as pro-competitive as national policies tend to be.31</w:t>
      </w:r>
    </w:p>
    <w:p w14:paraId="1645E28B" w14:textId="77777777" w:rsidR="0004422E" w:rsidRPr="001F49D3" w:rsidRDefault="0004422E" w:rsidP="0004422E">
      <w:pPr>
        <w:rPr>
          <w:rStyle w:val="Emphasis"/>
        </w:rPr>
      </w:pPr>
    </w:p>
    <w:p w14:paraId="1210BF32" w14:textId="77777777" w:rsidR="0004422E" w:rsidRDefault="0004422E" w:rsidP="0004422E">
      <w:pPr>
        <w:pStyle w:val="Heading4"/>
        <w:numPr>
          <w:ilvl w:val="0"/>
          <w:numId w:val="11"/>
        </w:numPr>
        <w:tabs>
          <w:tab w:val="num" w:pos="360"/>
        </w:tabs>
        <w:ind w:left="0" w:firstLine="0"/>
      </w:pPr>
      <w:r>
        <w:t>Fifty state fiat is a voting issue---</w:t>
      </w:r>
    </w:p>
    <w:p w14:paraId="2783ACB2" w14:textId="77777777" w:rsidR="0004422E" w:rsidRPr="00934417" w:rsidRDefault="0004422E" w:rsidP="0004422E"/>
    <w:p w14:paraId="0184DFBE" w14:textId="77777777" w:rsidR="0004422E" w:rsidRDefault="0004422E" w:rsidP="0004422E">
      <w:pPr>
        <w:pStyle w:val="Heading4"/>
      </w:pPr>
      <w:r>
        <w:t xml:space="preserve">a) Justifies no illegitimate NEG counterplans---opens the floodgates to private actors and foreign countries. </w:t>
      </w:r>
    </w:p>
    <w:p w14:paraId="61881C8A" w14:textId="7E7B4D4F" w:rsidR="0004422E" w:rsidRDefault="0004422E" w:rsidP="0004422E">
      <w:pPr>
        <w:pStyle w:val="Heading4"/>
      </w:pPr>
      <w:r>
        <w:t xml:space="preserve">b) Divorces debate from core topic controversies to fringe fed key warrants---ruins pedagogical value of rez. </w:t>
      </w:r>
    </w:p>
    <w:p w14:paraId="5B51BDEB" w14:textId="69EFC1B3" w:rsidR="006E4222" w:rsidRDefault="006E4222" w:rsidP="006E4222"/>
    <w:p w14:paraId="2DE6EE5C" w14:textId="0F52FC58" w:rsidR="006E4222" w:rsidRDefault="006E4222" w:rsidP="006E4222"/>
    <w:p w14:paraId="3E1FF5E1" w14:textId="77777777" w:rsidR="00B2423A" w:rsidRPr="00121F8C" w:rsidRDefault="00B2423A" w:rsidP="00B2423A">
      <w:pPr>
        <w:pStyle w:val="Heading3"/>
      </w:pPr>
      <w:r>
        <w:t>2AC---</w:t>
      </w:r>
      <w:proofErr w:type="spellStart"/>
      <w:r>
        <w:t>Neolib</w:t>
      </w:r>
      <w:proofErr w:type="spellEnd"/>
      <w:r>
        <w:t xml:space="preserve"> K</w:t>
      </w:r>
    </w:p>
    <w:p w14:paraId="6B28951F" w14:textId="77777777" w:rsidR="00B2423A" w:rsidRDefault="00B2423A" w:rsidP="00B2423A">
      <w:pPr>
        <w:pStyle w:val="Heading4"/>
        <w:numPr>
          <w:ilvl w:val="0"/>
          <w:numId w:val="12"/>
        </w:numPr>
        <w:tabs>
          <w:tab w:val="num" w:pos="360"/>
        </w:tabs>
        <w:ind w:left="0" w:firstLine="0"/>
      </w:pPr>
      <w:bookmarkStart w:id="2" w:name="_Hlk82375119"/>
      <w:r>
        <w:t>The AFF wins if they win that their political paradigm is good</w:t>
      </w:r>
      <w:r w:rsidRPr="00587839">
        <w:t xml:space="preserve">---anything else lets the </w:t>
      </w:r>
      <w:r>
        <w:t>NEG</w:t>
      </w:r>
      <w:r w:rsidRPr="00587839">
        <w:t xml:space="preserve"> </w:t>
      </w:r>
      <w:r w:rsidRPr="00E06412">
        <w:rPr>
          <w:u w:val="single"/>
        </w:rPr>
        <w:t>moot</w:t>
      </w:r>
      <w:r w:rsidRPr="00587839">
        <w:t xml:space="preserve"> 8 minutes of 1AC offense and places </w:t>
      </w:r>
      <w:r w:rsidRPr="00E06412">
        <w:rPr>
          <w:u w:val="single"/>
        </w:rPr>
        <w:t>unfair</w:t>
      </w:r>
      <w:r w:rsidRPr="00587839">
        <w:t xml:space="preserve"> and </w:t>
      </w:r>
      <w:r w:rsidRPr="00E06412">
        <w:rPr>
          <w:u w:val="single"/>
        </w:rPr>
        <w:t>unpredictable</w:t>
      </w:r>
      <w:r w:rsidRPr="00587839">
        <w:t xml:space="preserve"> burdens upon the </w:t>
      </w:r>
      <w:r>
        <w:t>AFF</w:t>
      </w:r>
      <w:r w:rsidRPr="00587839">
        <w:t xml:space="preserve"> that </w:t>
      </w:r>
      <w:r w:rsidRPr="00E06412">
        <w:rPr>
          <w:u w:val="single"/>
        </w:rPr>
        <w:t>weaken</w:t>
      </w:r>
      <w:r w:rsidRPr="00587839">
        <w:t xml:space="preserve"> content retention and </w:t>
      </w:r>
      <w:r w:rsidRPr="00E06412">
        <w:rPr>
          <w:u w:val="single"/>
        </w:rPr>
        <w:t>discourages</w:t>
      </w:r>
      <w:r w:rsidRPr="00587839">
        <w:t xml:space="preserve"> future research</w:t>
      </w:r>
      <w:r>
        <w:t xml:space="preserve">. </w:t>
      </w:r>
    </w:p>
    <w:p w14:paraId="0EEDC50B" w14:textId="77777777" w:rsidR="00B2423A" w:rsidRPr="00215123" w:rsidRDefault="00B2423A" w:rsidP="00B2423A"/>
    <w:p w14:paraId="52ACF75C" w14:textId="77777777" w:rsidR="00B2423A" w:rsidRDefault="00B2423A" w:rsidP="00B2423A">
      <w:bookmarkStart w:id="3" w:name="_Hlk82953523"/>
    </w:p>
    <w:p w14:paraId="509A5F62" w14:textId="77777777" w:rsidR="00B2423A" w:rsidRDefault="00B2423A" w:rsidP="00B2423A">
      <w:pPr>
        <w:pStyle w:val="Heading4"/>
        <w:numPr>
          <w:ilvl w:val="0"/>
          <w:numId w:val="12"/>
        </w:numPr>
      </w:pPr>
      <w:r>
        <w:t xml:space="preserve">Socialism is terrible and the AFF is an impact turn---state control destroys the profit incentive that small and big firms use to compete on creating new AI and FinTech technologies.  China has more people AND state control, which means government sponsored initiatives will always be behind. Only open-market innovation is our comparative advantage. That’s Wheeler. </w:t>
      </w:r>
    </w:p>
    <w:p w14:paraId="4D4A2012" w14:textId="77777777" w:rsidR="00B2423A" w:rsidRDefault="00B2423A" w:rsidP="00B2423A"/>
    <w:p w14:paraId="2FBD3AD7" w14:textId="77777777" w:rsidR="00B2423A" w:rsidRDefault="00B2423A" w:rsidP="00B2423A"/>
    <w:p w14:paraId="09871DF4" w14:textId="77777777" w:rsidR="00B2423A" w:rsidRPr="00974047" w:rsidRDefault="00B2423A" w:rsidP="00B2423A">
      <w:pPr>
        <w:pStyle w:val="Heading4"/>
      </w:pPr>
      <w:bookmarkStart w:id="4" w:name="_Hlk82929230"/>
      <w:r>
        <w:t xml:space="preserve">Government sponsored tech innovation fails---empirics. </w:t>
      </w:r>
    </w:p>
    <w:p w14:paraId="1F94D6EF" w14:textId="77777777" w:rsidR="00B2423A" w:rsidRPr="001859D2" w:rsidRDefault="00B2423A" w:rsidP="00B2423A">
      <w:r w:rsidRPr="00ED44A3">
        <w:rPr>
          <w:rStyle w:val="Style13ptBold"/>
        </w:rPr>
        <w:t xml:space="preserve">Thierer 8/18 </w:t>
      </w:r>
      <w:r w:rsidRPr="00ED44A3">
        <w:t xml:space="preserve">– Adam Thierer is a Senior Research Fellow at the </w:t>
      </w:r>
      <w:proofErr w:type="spellStart"/>
      <w:r w:rsidRPr="00ED44A3">
        <w:t>Mercatus</w:t>
      </w:r>
      <w:proofErr w:type="spellEnd"/>
      <w:r w:rsidRPr="00ED44A3">
        <w:t xml:space="preserve"> Center at George Mason University. He specializes in innovation, entrepreneurialism, Internet, and free-speech issues, with a particular focus on the public policy concerns surrounding emerging technologies.</w:t>
      </w:r>
      <w:r w:rsidRPr="00ED44A3">
        <w:br/>
        <w:t>Adam Thierer, August 18</w:t>
      </w:r>
      <w:proofErr w:type="gramStart"/>
      <w:r w:rsidRPr="00ED44A3">
        <w:t xml:space="preserve"> 2021</w:t>
      </w:r>
      <w:proofErr w:type="gramEnd"/>
      <w:r w:rsidRPr="00ED44A3">
        <w:t>, “Government Planning and Spending Won’t Replicate Silicon Valley,” Discourse, https://www.discoursemagazine.com/economics/2021/08/18/government-planning-and-spending-wont-replicate-silicon-valley/</w:t>
      </w:r>
    </w:p>
    <w:bookmarkEnd w:id="4"/>
    <w:p w14:paraId="2C0658A1" w14:textId="77777777" w:rsidR="00B2423A" w:rsidRPr="001859D2" w:rsidRDefault="00B2423A" w:rsidP="00B2423A">
      <w:pPr>
        <w:rPr>
          <w:rStyle w:val="StyleUnderline"/>
        </w:rPr>
      </w:pPr>
      <w:r w:rsidRPr="003A0B48">
        <w:rPr>
          <w:rStyle w:val="StyleUnderline"/>
          <w:highlight w:val="green"/>
        </w:rPr>
        <w:t>Politicians</w:t>
      </w:r>
      <w:r w:rsidRPr="001859D2">
        <w:rPr>
          <w:rStyle w:val="StyleUnderline"/>
        </w:rPr>
        <w:t xml:space="preserve"> used to </w:t>
      </w:r>
      <w:r w:rsidRPr="003A0B48">
        <w:rPr>
          <w:rStyle w:val="StyleUnderline"/>
          <w:highlight w:val="green"/>
        </w:rPr>
        <w:t>promise</w:t>
      </w:r>
      <w:r w:rsidRPr="001859D2">
        <w:rPr>
          <w:rStyle w:val="StyleUnderline"/>
        </w:rPr>
        <w:t xml:space="preserve"> a chicken in every pot. Today, it’s a </w:t>
      </w:r>
      <w:r w:rsidRPr="003A0B48">
        <w:rPr>
          <w:rStyle w:val="StyleUnderline"/>
          <w:highlight w:val="green"/>
        </w:rPr>
        <w:t>Silicon Valley in every state</w:t>
      </w:r>
      <w:r w:rsidRPr="001859D2">
        <w:rPr>
          <w:rStyle w:val="StyleUnderline"/>
        </w:rPr>
        <w:t>.</w:t>
      </w:r>
    </w:p>
    <w:p w14:paraId="0A82EF1C" w14:textId="77777777" w:rsidR="00B2423A" w:rsidRPr="001859D2" w:rsidRDefault="00B2423A" w:rsidP="00B2423A">
      <w:pPr>
        <w:rPr>
          <w:rStyle w:val="StyleUnderline"/>
        </w:rPr>
      </w:pPr>
      <w:r w:rsidRPr="001859D2">
        <w:t>The computing and internet revolutions gave rise to prominent tech clusters in Silicon Valley, Seattle, Boston, Austin and elsewhere. T</w:t>
      </w:r>
      <w:r w:rsidRPr="001859D2">
        <w:rPr>
          <w:rStyle w:val="StyleUnderline"/>
        </w:rPr>
        <w:t>his has left many pundits and policymakers wondering how America might </w:t>
      </w:r>
      <w:hyperlink r:id="rId7" w:history="1">
        <w:r w:rsidRPr="001859D2">
          <w:rPr>
            <w:rStyle w:val="StyleUnderline"/>
          </w:rPr>
          <w:t>spread the wealth</w:t>
        </w:r>
      </w:hyperlink>
      <w:r w:rsidRPr="001859D2">
        <w:rPr>
          <w:rStyle w:val="StyleUnderline"/>
        </w:rPr>
        <w:t>, so to speak, by reproducing these successes in other parts of the country.</w:t>
      </w:r>
    </w:p>
    <w:p w14:paraId="5C1BB7BF" w14:textId="77777777" w:rsidR="00B2423A" w:rsidRPr="001859D2" w:rsidRDefault="00B2423A" w:rsidP="00B2423A">
      <w:pPr>
        <w:rPr>
          <w:rStyle w:val="StyleUnderline"/>
        </w:rPr>
      </w:pPr>
      <w:r w:rsidRPr="001859D2">
        <w:t xml:space="preserve">A major effort is afoot to do just </w:t>
      </w:r>
      <w:r w:rsidRPr="001859D2">
        <w:rPr>
          <w:rStyle w:val="StyleUnderline"/>
        </w:rPr>
        <w:t>that. While promoting “innovation hubs” and “science parks” has been a long-standing priority for many state and local officials, a more concerted effort is now underway that marries traditional state and local economic development efforts with a renewed bipartisan interest in </w:t>
      </w:r>
      <w:hyperlink r:id="rId8" w:history="1">
        <w:r w:rsidRPr="001859D2">
          <w:rPr>
            <w:rStyle w:val="StyleUnderline"/>
          </w:rPr>
          <w:t>comprehensive industrial policy planning</w:t>
        </w:r>
      </w:hyperlink>
      <w:r w:rsidRPr="001859D2">
        <w:rPr>
          <w:rStyle w:val="StyleUnderline"/>
        </w:rPr>
        <w:t> at the federal level.</w:t>
      </w:r>
    </w:p>
    <w:p w14:paraId="2E650B88" w14:textId="77777777" w:rsidR="00B2423A" w:rsidRPr="00974047" w:rsidRDefault="00B2423A" w:rsidP="00B2423A">
      <w:pPr>
        <w:rPr>
          <w:sz w:val="12"/>
          <w:szCs w:val="12"/>
        </w:rPr>
      </w:pPr>
      <w:r w:rsidRPr="00974047">
        <w:rPr>
          <w:sz w:val="12"/>
          <w:szCs w:val="12"/>
        </w:rPr>
        <w:t>Earlier this summer, the Senate passed a 2,300-page industrial policy bill, the “</w:t>
      </w:r>
      <w:hyperlink r:id="rId9" w:history="1">
        <w:r w:rsidRPr="00974047">
          <w:rPr>
            <w:rStyle w:val="Hyperlink"/>
            <w:sz w:val="12"/>
            <w:szCs w:val="12"/>
          </w:rPr>
          <w:t>United States Innovation and Competition Act of 2021</w:t>
        </w:r>
      </w:hyperlink>
      <w:r w:rsidRPr="00974047">
        <w:rPr>
          <w:sz w:val="12"/>
          <w:szCs w:val="12"/>
        </w:rPr>
        <w:t>,” that included almost $10 billion over four years for a Department of Commerce-led effort to fund 20 new regional technology hubs, “in a manner that ensures geographic diversity and representation from communities of differing populations.” A similar proposal that is moving in the House, the “</w:t>
      </w:r>
      <w:hyperlink r:id="rId10" w:history="1">
        <w:r w:rsidRPr="00974047">
          <w:rPr>
            <w:rStyle w:val="Hyperlink"/>
            <w:sz w:val="12"/>
            <w:szCs w:val="12"/>
          </w:rPr>
          <w:t>Regional Innovation Act of 2021</w:t>
        </w:r>
      </w:hyperlink>
      <w:r w:rsidRPr="00974047">
        <w:rPr>
          <w:sz w:val="12"/>
          <w:szCs w:val="12"/>
        </w:rPr>
        <w:t>,” proposes almost $7 billion over five years for 10 regional tech hubs.</w:t>
      </w:r>
    </w:p>
    <w:p w14:paraId="75781E85" w14:textId="77777777" w:rsidR="00B2423A" w:rsidRPr="00974047" w:rsidRDefault="00B2423A" w:rsidP="00B2423A">
      <w:pPr>
        <w:rPr>
          <w:sz w:val="12"/>
          <w:szCs w:val="12"/>
        </w:rPr>
      </w:pPr>
      <w:r w:rsidRPr="00974047">
        <w:rPr>
          <w:sz w:val="12"/>
          <w:szCs w:val="12"/>
        </w:rPr>
        <w:t>Meanwhile, the Biden administration also is pitching ideas for new high-tech hubs. In late July, the Commerce Department’s Economic Development Administration </w:t>
      </w:r>
      <w:hyperlink r:id="rId11" w:history="1">
        <w:r w:rsidRPr="00974047">
          <w:rPr>
            <w:rStyle w:val="Hyperlink"/>
            <w:sz w:val="12"/>
            <w:szCs w:val="12"/>
          </w:rPr>
          <w:t>announced plans</w:t>
        </w:r>
      </w:hyperlink>
      <w:r w:rsidRPr="00974047">
        <w:rPr>
          <w:sz w:val="12"/>
          <w:szCs w:val="12"/>
        </w:rPr>
        <w:t> to allocate $1 billion in pandemic recovery funds to create or expand “regional industry clusters” as part of the administration’s new </w:t>
      </w:r>
      <w:hyperlink r:id="rId12" w:history="1">
        <w:r w:rsidRPr="00974047">
          <w:rPr>
            <w:rStyle w:val="Hyperlink"/>
            <w:sz w:val="12"/>
            <w:szCs w:val="12"/>
          </w:rPr>
          <w:t>Build Back Better Regional Challenge</w:t>
        </w:r>
      </w:hyperlink>
      <w:r w:rsidRPr="00974047">
        <w:rPr>
          <w:sz w:val="12"/>
          <w:szCs w:val="12"/>
        </w:rPr>
        <w:t>. Among the possible ideas the agency said might win funding are an “artificial intelligence corridor,” an “agriculture-technology cluster” in rural coal counties, a “blue economy cluster” in coastal regions, and a “climate-friendly electric vehicle cluster.”</w:t>
      </w:r>
    </w:p>
    <w:p w14:paraId="1C37C469" w14:textId="77777777" w:rsidR="00B2423A" w:rsidRPr="00974047" w:rsidRDefault="00B2423A" w:rsidP="00B2423A">
      <w:pPr>
        <w:rPr>
          <w:sz w:val="12"/>
          <w:szCs w:val="12"/>
        </w:rPr>
      </w:pPr>
      <w:r w:rsidRPr="00974047">
        <w:rPr>
          <w:sz w:val="12"/>
          <w:szCs w:val="12"/>
        </w:rPr>
        <w:t>Efforts to geographically diversify tech clusters are rooted in an understandable desire to extend the benefits of technological innovation beyond major cities. It is hard to fault state and local policymakers for wanting government to do more to attract new investment, firms and jobs to their communities.</w:t>
      </w:r>
    </w:p>
    <w:p w14:paraId="2276BFCC" w14:textId="77777777" w:rsidR="00B2423A" w:rsidRPr="001859D2" w:rsidRDefault="00B2423A" w:rsidP="00B2423A">
      <w:pPr>
        <w:rPr>
          <w:rStyle w:val="StyleUnderline"/>
        </w:rPr>
      </w:pPr>
      <w:r w:rsidRPr="001859D2">
        <w:rPr>
          <w:rStyle w:val="StyleUnderline"/>
        </w:rPr>
        <w:t xml:space="preserve">Unfortunately, </w:t>
      </w:r>
      <w:r w:rsidRPr="0065445B">
        <w:rPr>
          <w:rStyle w:val="StyleUnderline"/>
        </w:rPr>
        <w:t xml:space="preserve">the “if you build it, they will come” </w:t>
      </w:r>
      <w:r w:rsidRPr="00D61343">
        <w:rPr>
          <w:rStyle w:val="StyleUnderline"/>
        </w:rPr>
        <w:t xml:space="preserve">mentality surrounding tech clusters and regional innovation hubs doesn’t </w:t>
      </w:r>
      <w:proofErr w:type="gramStart"/>
      <w:r w:rsidRPr="00D61343">
        <w:rPr>
          <w:rStyle w:val="StyleUnderline"/>
        </w:rPr>
        <w:t>take into account</w:t>
      </w:r>
      <w:proofErr w:type="gramEnd"/>
      <w:r w:rsidRPr="001859D2">
        <w:rPr>
          <w:rStyle w:val="StyleUnderline"/>
        </w:rPr>
        <w:t xml:space="preserve"> many economic, political, cultural and geographic </w:t>
      </w:r>
      <w:r w:rsidRPr="003A0B48">
        <w:rPr>
          <w:rStyle w:val="StyleUnderline"/>
          <w:highlight w:val="green"/>
        </w:rPr>
        <w:t>challenges</w:t>
      </w:r>
      <w:r w:rsidRPr="001859D2">
        <w:t xml:space="preserve">. Indeed, the history of previous efforts proves that these </w:t>
      </w:r>
      <w:r w:rsidRPr="003A0B48">
        <w:rPr>
          <w:rStyle w:val="StyleUnderline"/>
          <w:highlight w:val="green"/>
        </w:rPr>
        <w:t>things cannot simply be willed into existence through</w:t>
      </w:r>
      <w:r w:rsidRPr="001859D2">
        <w:rPr>
          <w:rStyle w:val="StyleUnderline"/>
        </w:rPr>
        <w:t xml:space="preserve"> top-down </w:t>
      </w:r>
      <w:r w:rsidRPr="00D61343">
        <w:rPr>
          <w:rStyle w:val="StyleUnderline"/>
        </w:rPr>
        <w:t xml:space="preserve">industrial </w:t>
      </w:r>
      <w:r w:rsidRPr="003A0B48">
        <w:rPr>
          <w:rStyle w:val="StyleUnderline"/>
          <w:highlight w:val="green"/>
        </w:rPr>
        <w:t>policies</w:t>
      </w:r>
      <w:r w:rsidRPr="001859D2">
        <w:rPr>
          <w:rStyle w:val="StyleUnderline"/>
        </w:rPr>
        <w:t xml:space="preserve">, big </w:t>
      </w:r>
      <w:r w:rsidRPr="003A0B48">
        <w:rPr>
          <w:rStyle w:val="StyleUnderline"/>
          <w:highlight w:val="green"/>
        </w:rPr>
        <w:t>bureaucracies and</w:t>
      </w:r>
      <w:r w:rsidRPr="001859D2">
        <w:rPr>
          <w:rStyle w:val="StyleUnderline"/>
        </w:rPr>
        <w:t xml:space="preserve"> a lot of new </w:t>
      </w:r>
      <w:r w:rsidRPr="003A0B48">
        <w:rPr>
          <w:rStyle w:val="StyleUnderline"/>
          <w:highlight w:val="green"/>
        </w:rPr>
        <w:t>spending</w:t>
      </w:r>
      <w:r w:rsidRPr="001859D2">
        <w:rPr>
          <w:rStyle w:val="StyleUnderline"/>
        </w:rPr>
        <w:t xml:space="preserve"> programs.</w:t>
      </w:r>
      <w:r w:rsidRPr="001859D2">
        <w:rPr>
          <w:rStyle w:val="Emphasis"/>
        </w:rPr>
        <w:t xml:space="preserve"> </w:t>
      </w:r>
      <w:r w:rsidRPr="003A0B48">
        <w:rPr>
          <w:rStyle w:val="Emphasis"/>
          <w:highlight w:val="green"/>
        </w:rPr>
        <w:t>Clusters</w:t>
      </w:r>
      <w:r w:rsidRPr="001859D2">
        <w:rPr>
          <w:rStyle w:val="Emphasis"/>
        </w:rPr>
        <w:t xml:space="preserve"> tend to </w:t>
      </w:r>
      <w:r w:rsidRPr="003A0B48">
        <w:rPr>
          <w:rStyle w:val="Emphasis"/>
          <w:highlight w:val="green"/>
        </w:rPr>
        <w:t>grow</w:t>
      </w:r>
      <w:r w:rsidRPr="001859D2">
        <w:rPr>
          <w:rStyle w:val="Emphasis"/>
        </w:rPr>
        <w:t xml:space="preserve"> more </w:t>
      </w:r>
      <w:r w:rsidRPr="003A0B48">
        <w:rPr>
          <w:rStyle w:val="Emphasis"/>
          <w:highlight w:val="green"/>
        </w:rPr>
        <w:t xml:space="preserve">organically, and efforts </w:t>
      </w:r>
      <w:r w:rsidRPr="0065445B">
        <w:rPr>
          <w:rStyle w:val="Emphasis"/>
        </w:rPr>
        <w:t xml:space="preserve">by the government </w:t>
      </w:r>
      <w:r w:rsidRPr="003A0B48">
        <w:rPr>
          <w:rStyle w:val="Emphasis"/>
          <w:highlight w:val="green"/>
        </w:rPr>
        <w:t xml:space="preserve">to force them are unlikely to meet with </w:t>
      </w:r>
      <w:r w:rsidRPr="00D61343">
        <w:rPr>
          <w:rStyle w:val="Emphasis"/>
        </w:rPr>
        <w:t xml:space="preserve">any more </w:t>
      </w:r>
      <w:r w:rsidRPr="003A0B48">
        <w:rPr>
          <w:rStyle w:val="Emphasis"/>
          <w:highlight w:val="green"/>
        </w:rPr>
        <w:t xml:space="preserve">success </w:t>
      </w:r>
      <w:r w:rsidRPr="00412212">
        <w:rPr>
          <w:rStyle w:val="Emphasis"/>
        </w:rPr>
        <w:t>than past experiments.</w:t>
      </w:r>
    </w:p>
    <w:p w14:paraId="40A8ABCF" w14:textId="77777777" w:rsidR="00B2423A" w:rsidRPr="001859D2" w:rsidRDefault="00B2423A" w:rsidP="00B2423A">
      <w:r w:rsidRPr="001859D2">
        <w:t>Wishful Thinking About Economic Development Subsidies</w:t>
      </w:r>
    </w:p>
    <w:p w14:paraId="21D3EE9B" w14:textId="77777777" w:rsidR="00B2423A" w:rsidRPr="001859D2" w:rsidRDefault="00B2423A" w:rsidP="00B2423A">
      <w:pPr>
        <w:rPr>
          <w:rStyle w:val="StyleUnderline"/>
        </w:rPr>
      </w:pPr>
      <w:r w:rsidRPr="0065445B">
        <w:t>“</w:t>
      </w:r>
      <w:r w:rsidRPr="0065445B">
        <w:rPr>
          <w:rStyle w:val="StyleUnderline"/>
        </w:rPr>
        <w:t>Economic theory offers little reason to think that targeted economic development subsidies benefit the broader communities</w:t>
      </w:r>
      <w:r w:rsidRPr="001859D2">
        <w:rPr>
          <w:rStyle w:val="StyleUnderline"/>
        </w:rPr>
        <w:t xml:space="preserve"> that ultimately pay for them</w:t>
      </w:r>
      <w:r w:rsidRPr="001859D2">
        <w:t xml:space="preserve">,” concluded a recent </w:t>
      </w:r>
      <w:proofErr w:type="spellStart"/>
      <w:r w:rsidRPr="001859D2">
        <w:t>Mercatus</w:t>
      </w:r>
      <w:proofErr w:type="spellEnd"/>
      <w:r w:rsidRPr="001859D2">
        <w:t xml:space="preserve"> Center study on “</w:t>
      </w:r>
      <w:hyperlink r:id="rId13" w:history="1">
        <w:r w:rsidRPr="001859D2">
          <w:rPr>
            <w:rStyle w:val="Hyperlink"/>
          </w:rPr>
          <w:t>The Economics of a Targeted Economic Development Subsidy</w:t>
        </w:r>
      </w:hyperlink>
      <w:r w:rsidRPr="001859D2">
        <w:t xml:space="preserve">.” The authors highlighted the </w:t>
      </w:r>
      <w:r w:rsidRPr="001859D2">
        <w:rPr>
          <w:rStyle w:val="StyleUnderline"/>
        </w:rPr>
        <w:t xml:space="preserve">extensive economic literature that finds that “the </w:t>
      </w:r>
      <w:r w:rsidRPr="00412212">
        <w:rPr>
          <w:rStyle w:val="StyleUnderline"/>
        </w:rPr>
        <w:t xml:space="preserve">net </w:t>
      </w:r>
      <w:r w:rsidRPr="003A0B48">
        <w:rPr>
          <w:rStyle w:val="StyleUnderline"/>
          <w:highlight w:val="green"/>
        </w:rPr>
        <w:t>effect</w:t>
      </w:r>
      <w:r w:rsidRPr="001859D2">
        <w:rPr>
          <w:rStyle w:val="StyleUnderline"/>
        </w:rPr>
        <w:t xml:space="preserve"> of targeted economic development subsidies </w:t>
      </w:r>
      <w:r w:rsidRPr="003A0B48">
        <w:rPr>
          <w:rStyle w:val="StyleUnderline"/>
          <w:highlight w:val="green"/>
        </w:rPr>
        <w:t xml:space="preserve">is likely to be negative” </w:t>
      </w:r>
      <w:r w:rsidRPr="00412212">
        <w:rPr>
          <w:rStyle w:val="StyleUnderline"/>
        </w:rPr>
        <w:t>because</w:t>
      </w:r>
      <w:r w:rsidRPr="001859D2">
        <w:rPr>
          <w:rStyle w:val="StyleUnderline"/>
        </w:rPr>
        <w:t xml:space="preserve"> </w:t>
      </w:r>
      <w:r w:rsidRPr="001859D2">
        <w:rPr>
          <w:rStyle w:val="Emphasis"/>
        </w:rPr>
        <w:t xml:space="preserve">“the </w:t>
      </w:r>
      <w:r w:rsidRPr="00412212">
        <w:rPr>
          <w:rStyle w:val="Emphasis"/>
        </w:rPr>
        <w:t>taxes funding the subsidies will discourage more</w:t>
      </w:r>
      <w:r w:rsidRPr="001859D2">
        <w:rPr>
          <w:rStyle w:val="Emphasis"/>
        </w:rPr>
        <w:t xml:space="preserve"> economic </w:t>
      </w:r>
      <w:r w:rsidRPr="00412212">
        <w:rPr>
          <w:rStyle w:val="Emphasis"/>
        </w:rPr>
        <w:t>activity than</w:t>
      </w:r>
      <w:r w:rsidRPr="001859D2">
        <w:rPr>
          <w:rStyle w:val="Emphasis"/>
        </w:rPr>
        <w:t xml:space="preserve"> will be </w:t>
      </w:r>
      <w:r w:rsidRPr="00412212">
        <w:rPr>
          <w:rStyle w:val="Emphasis"/>
        </w:rPr>
        <w:t>encouraged</w:t>
      </w:r>
      <w:r w:rsidRPr="001859D2">
        <w:rPr>
          <w:rStyle w:val="Emphasis"/>
        </w:rPr>
        <w:t xml:space="preserve"> by the subsidies themselves.”</w:t>
      </w:r>
    </w:p>
    <w:p w14:paraId="5A7571F2" w14:textId="77777777" w:rsidR="00B2423A" w:rsidRPr="001859D2" w:rsidRDefault="00B2423A" w:rsidP="00B2423A">
      <w:pPr>
        <w:rPr>
          <w:rStyle w:val="StyleUnderline"/>
        </w:rPr>
      </w:pPr>
      <w:r w:rsidRPr="001859D2">
        <w:t xml:space="preserve">That points to the first problem with governments trying to pick winners: </w:t>
      </w:r>
      <w:r w:rsidRPr="00A649AC">
        <w:rPr>
          <w:rStyle w:val="StyleUnderline"/>
        </w:rPr>
        <w:t>There</w:t>
      </w:r>
      <w:r w:rsidRPr="001859D2">
        <w:rPr>
          <w:rStyle w:val="StyleUnderline"/>
        </w:rPr>
        <w:t xml:space="preserve"> is no free lunch. Economic development and industrial policy efforts always sound great in theory, but in the </w:t>
      </w:r>
      <w:proofErr w:type="gramStart"/>
      <w:r w:rsidRPr="001859D2">
        <w:rPr>
          <w:rStyle w:val="StyleUnderline"/>
        </w:rPr>
        <w:t>end</w:t>
      </w:r>
      <w:proofErr w:type="gramEnd"/>
      <w:r w:rsidRPr="001859D2">
        <w:rPr>
          <w:rStyle w:val="StyleUnderline"/>
        </w:rPr>
        <w:t xml:space="preserve"> they rely on government-granted privileges—discriminatory tax or regulatory relief, cash subsidies, loans and loan guarantees, in-kind donations and the provision of other valuable goods and services</w:t>
      </w:r>
      <w:r w:rsidRPr="001859D2">
        <w:t xml:space="preserve">. The </w:t>
      </w:r>
      <w:r w:rsidRPr="001859D2">
        <w:rPr>
          <w:rStyle w:val="StyleUnderline"/>
        </w:rPr>
        <w:t>costs of these targeted privileges are passed along to those firms and economic sectors without the political clout to get the favors, or just borne by taxpayers more generally.</w:t>
      </w:r>
    </w:p>
    <w:p w14:paraId="66A12F3F" w14:textId="77777777" w:rsidR="00B2423A" w:rsidRPr="001859D2" w:rsidRDefault="00B2423A" w:rsidP="00B2423A">
      <w:pPr>
        <w:rPr>
          <w:rStyle w:val="StyleUnderline"/>
        </w:rPr>
      </w:pPr>
      <w:r w:rsidRPr="001859D2">
        <w:t xml:space="preserve">The second problem with policymakers trying to pick winners is that they’re just not very good at </w:t>
      </w:r>
      <w:r w:rsidRPr="001859D2">
        <w:rPr>
          <w:rStyle w:val="StyleUnderline"/>
        </w:rPr>
        <w:t xml:space="preserve">it. </w:t>
      </w:r>
      <w:r w:rsidRPr="003A0B48">
        <w:rPr>
          <w:rStyle w:val="Emphasis"/>
          <w:highlight w:val="green"/>
        </w:rPr>
        <w:t>Forecasting future</w:t>
      </w:r>
      <w:r w:rsidRPr="00A649AC">
        <w:rPr>
          <w:rStyle w:val="Emphasis"/>
        </w:rPr>
        <w:t xml:space="preserve"> market </w:t>
      </w:r>
      <w:r w:rsidRPr="003A0B48">
        <w:rPr>
          <w:rStyle w:val="Emphasis"/>
          <w:highlight w:val="green"/>
        </w:rPr>
        <w:t>trends</w:t>
      </w:r>
      <w:r w:rsidRPr="00A649AC">
        <w:rPr>
          <w:rStyle w:val="Emphasis"/>
        </w:rPr>
        <w:t xml:space="preserve"> and the evolution </w:t>
      </w:r>
      <w:r w:rsidRPr="003A0B48">
        <w:rPr>
          <w:rStyle w:val="Emphasis"/>
          <w:highlight w:val="green"/>
        </w:rPr>
        <w:t>of tech</w:t>
      </w:r>
      <w:r w:rsidRPr="00A649AC">
        <w:rPr>
          <w:rStyle w:val="Emphasis"/>
        </w:rPr>
        <w:t xml:space="preserve">nology </w:t>
      </w:r>
      <w:r w:rsidRPr="003A0B48">
        <w:rPr>
          <w:rStyle w:val="Emphasis"/>
          <w:highlight w:val="green"/>
        </w:rPr>
        <w:t>has always been</w:t>
      </w:r>
      <w:r w:rsidRPr="00A649AC">
        <w:rPr>
          <w:rStyle w:val="Emphasis"/>
        </w:rPr>
        <w:t xml:space="preserve"> notoriously </w:t>
      </w:r>
      <w:r w:rsidRPr="003A0B48">
        <w:rPr>
          <w:rStyle w:val="Emphasis"/>
          <w:highlight w:val="green"/>
        </w:rPr>
        <w:t xml:space="preserve">difficult, </w:t>
      </w:r>
      <w:r w:rsidRPr="00F03F14">
        <w:rPr>
          <w:rStyle w:val="Emphasis"/>
        </w:rPr>
        <w:t xml:space="preserve">even in the private sector. </w:t>
      </w:r>
      <w:r w:rsidRPr="003A0B48">
        <w:rPr>
          <w:rStyle w:val="Emphasis"/>
          <w:highlight w:val="green"/>
        </w:rPr>
        <w:t xml:space="preserve">Lacking </w:t>
      </w:r>
      <w:r w:rsidRPr="0065445B">
        <w:rPr>
          <w:rStyle w:val="Emphasis"/>
        </w:rPr>
        <w:t xml:space="preserve">a </w:t>
      </w:r>
      <w:r w:rsidRPr="003A0B48">
        <w:rPr>
          <w:rStyle w:val="Emphasis"/>
          <w:highlight w:val="green"/>
        </w:rPr>
        <w:t xml:space="preserve">profit motive and </w:t>
      </w:r>
      <w:r w:rsidRPr="0065445B">
        <w:rPr>
          <w:rStyle w:val="Emphasis"/>
        </w:rPr>
        <w:t xml:space="preserve">business </w:t>
      </w:r>
      <w:r w:rsidRPr="003A0B48">
        <w:rPr>
          <w:rStyle w:val="Emphasis"/>
          <w:highlight w:val="green"/>
        </w:rPr>
        <w:t>acumen</w:t>
      </w:r>
      <w:r w:rsidRPr="003A0B48">
        <w:rPr>
          <w:rStyle w:val="StyleUnderline"/>
          <w:highlight w:val="green"/>
        </w:rPr>
        <w:t>, governments</w:t>
      </w:r>
      <w:r w:rsidRPr="00381F18">
        <w:rPr>
          <w:rStyle w:val="StyleUnderline"/>
        </w:rPr>
        <w:t xml:space="preserve"> have a much worse track record than investors, </w:t>
      </w:r>
      <w:r w:rsidRPr="0065445B">
        <w:rPr>
          <w:rStyle w:val="Emphasis"/>
        </w:rPr>
        <w:t xml:space="preserve">regularly </w:t>
      </w:r>
      <w:r w:rsidRPr="003A0B48">
        <w:rPr>
          <w:rStyle w:val="Emphasis"/>
          <w:highlight w:val="green"/>
        </w:rPr>
        <w:t>pick</w:t>
      </w:r>
      <w:r w:rsidRPr="00381F18">
        <w:rPr>
          <w:rStyle w:val="Emphasis"/>
        </w:rPr>
        <w:t xml:space="preserve">ing </w:t>
      </w:r>
      <w:r w:rsidRPr="003A0B48">
        <w:rPr>
          <w:rStyle w:val="Emphasis"/>
          <w:highlight w:val="green"/>
        </w:rPr>
        <w:t>more losers than winners</w:t>
      </w:r>
      <w:r w:rsidRPr="003A0B48">
        <w:rPr>
          <w:rStyle w:val="StyleUnderline"/>
          <w:highlight w:val="green"/>
        </w:rPr>
        <w:t>. This</w:t>
      </w:r>
      <w:r w:rsidRPr="001859D2">
        <w:rPr>
          <w:rStyle w:val="StyleUnderline"/>
        </w:rPr>
        <w:t xml:space="preserve"> problem </w:t>
      </w:r>
      <w:r w:rsidRPr="003A0B48">
        <w:rPr>
          <w:rStyle w:val="StyleUnderline"/>
          <w:highlight w:val="green"/>
        </w:rPr>
        <w:t xml:space="preserve">has grown </w:t>
      </w:r>
      <w:r w:rsidRPr="0065445B">
        <w:rPr>
          <w:rStyle w:val="StyleUnderline"/>
        </w:rPr>
        <w:t xml:space="preserve">more acute today </w:t>
      </w:r>
      <w:r w:rsidRPr="003A0B48">
        <w:rPr>
          <w:rStyle w:val="StyleUnderline"/>
          <w:highlight w:val="green"/>
        </w:rPr>
        <w:t>due to</w:t>
      </w:r>
      <w:r w:rsidRPr="001859D2">
        <w:rPr>
          <w:rStyle w:val="StyleUnderline"/>
        </w:rPr>
        <w:t xml:space="preserve"> “</w:t>
      </w:r>
      <w:hyperlink r:id="rId14" w:history="1">
        <w:r w:rsidRPr="001859D2">
          <w:rPr>
            <w:rStyle w:val="StyleUnderline"/>
          </w:rPr>
          <w:t>the pacing problem</w:t>
        </w:r>
      </w:hyperlink>
      <w:r w:rsidRPr="001859D2">
        <w:rPr>
          <w:rStyle w:val="StyleUnderline"/>
        </w:rPr>
        <w:t xml:space="preserve">,” which </w:t>
      </w:r>
      <w:r w:rsidRPr="00381F18">
        <w:rPr>
          <w:rStyle w:val="StyleUnderline"/>
        </w:rPr>
        <w:t>refers</w:t>
      </w:r>
      <w:r w:rsidRPr="001859D2">
        <w:rPr>
          <w:rStyle w:val="StyleUnderline"/>
        </w:rPr>
        <w:t xml:space="preserve"> to </w:t>
      </w:r>
      <w:r w:rsidRPr="003A0B48">
        <w:rPr>
          <w:rStyle w:val="StyleUnderline"/>
          <w:highlight w:val="green"/>
        </w:rPr>
        <w:t xml:space="preserve">the </w:t>
      </w:r>
      <w:r w:rsidRPr="003A0B48">
        <w:rPr>
          <w:rStyle w:val="Emphasis"/>
          <w:highlight w:val="green"/>
        </w:rPr>
        <w:t>inability of government</w:t>
      </w:r>
      <w:r w:rsidRPr="0065445B">
        <w:rPr>
          <w:rStyle w:val="Emphasis"/>
        </w:rPr>
        <w:t xml:space="preserve"> policies and programs </w:t>
      </w:r>
      <w:r w:rsidRPr="003A0B48">
        <w:rPr>
          <w:rStyle w:val="Emphasis"/>
          <w:highlight w:val="green"/>
        </w:rPr>
        <w:t>to keep up</w:t>
      </w:r>
      <w:r w:rsidRPr="003A0B48">
        <w:rPr>
          <w:rStyle w:val="StyleUnderline"/>
          <w:highlight w:val="green"/>
        </w:rPr>
        <w:t xml:space="preserve"> with</w:t>
      </w:r>
      <w:r w:rsidRPr="001859D2">
        <w:rPr>
          <w:rStyle w:val="StyleUnderline"/>
        </w:rPr>
        <w:t xml:space="preserve"> the ever-quickening pace of </w:t>
      </w:r>
      <w:r w:rsidRPr="003A0B48">
        <w:rPr>
          <w:rStyle w:val="StyleUnderline"/>
          <w:highlight w:val="green"/>
        </w:rPr>
        <w:t>modern tech</w:t>
      </w:r>
      <w:r w:rsidRPr="001859D2">
        <w:rPr>
          <w:rStyle w:val="StyleUnderline"/>
        </w:rPr>
        <w:t>nological innovation.</w:t>
      </w:r>
    </w:p>
    <w:p w14:paraId="509E7806" w14:textId="77777777" w:rsidR="00B2423A" w:rsidRPr="00A649AC" w:rsidRDefault="00B2423A" w:rsidP="00B2423A">
      <w:pPr>
        <w:rPr>
          <w:rStyle w:val="Emphasis"/>
        </w:rPr>
      </w:pPr>
      <w:r w:rsidRPr="001859D2">
        <w:t xml:space="preserve">These realities have not stopped policymakers from repeatedly trying to use both direct and indirect subsidies to attract high-tech sectors and talent to specific destinations. </w:t>
      </w:r>
      <w:r w:rsidRPr="001859D2">
        <w:rPr>
          <w:rStyle w:val="StyleUnderline"/>
        </w:rPr>
        <w:t xml:space="preserve">But there is </w:t>
      </w:r>
      <w:r w:rsidRPr="00A649AC">
        <w:rPr>
          <w:rStyle w:val="Emphasis"/>
        </w:rPr>
        <w:t>no precise recipe for growing tech</w:t>
      </w:r>
      <w:r w:rsidRPr="001859D2">
        <w:rPr>
          <w:rStyle w:val="StyleUnderline"/>
        </w:rPr>
        <w:t xml:space="preserve"> clusters. And as economists </w:t>
      </w:r>
      <w:hyperlink r:id="rId15" w:history="1">
        <w:r w:rsidRPr="001859D2">
          <w:rPr>
            <w:rStyle w:val="StyleUnderline"/>
          </w:rPr>
          <w:t>William R. Kerr</w:t>
        </w:r>
      </w:hyperlink>
      <w:r w:rsidRPr="001859D2">
        <w:rPr>
          <w:rStyle w:val="StyleUnderline"/>
        </w:rPr>
        <w:t> and </w:t>
      </w:r>
      <w:hyperlink r:id="rId16" w:history="1">
        <w:r w:rsidRPr="001859D2">
          <w:rPr>
            <w:rStyle w:val="StyleUnderline"/>
          </w:rPr>
          <w:t>Frédéric Robert-</w:t>
        </w:r>
        <w:proofErr w:type="spellStart"/>
        <w:r w:rsidRPr="001859D2">
          <w:rPr>
            <w:rStyle w:val="StyleUnderline"/>
          </w:rPr>
          <w:t>Nicoud</w:t>
        </w:r>
        <w:proofErr w:type="spellEnd"/>
      </w:hyperlink>
      <w:r w:rsidRPr="001859D2">
        <w:rPr>
          <w:rStyle w:val="StyleUnderline"/>
        </w:rPr>
        <w:t> </w:t>
      </w:r>
      <w:hyperlink r:id="rId17" w:history="1">
        <w:r w:rsidRPr="001859D2">
          <w:rPr>
            <w:rStyle w:val="StyleUnderline"/>
          </w:rPr>
          <w:t>note</w:t>
        </w:r>
      </w:hyperlink>
      <w:r w:rsidRPr="001859D2">
        <w:rPr>
          <w:rStyle w:val="StyleUnderline"/>
        </w:rPr>
        <w:t>, “developing even a semi-formal definition is tricky.” Typically, however, a tech cluster includes “</w:t>
      </w:r>
      <w:r w:rsidRPr="00A649AC">
        <w:rPr>
          <w:rStyle w:val="Emphasis"/>
        </w:rPr>
        <w:t>an important overall scale of local activity, complemented by spatial density and linkages amongst local firms.”</w:t>
      </w:r>
    </w:p>
    <w:p w14:paraId="6A6F6CD9" w14:textId="77777777" w:rsidR="00B2423A" w:rsidRPr="001859D2" w:rsidRDefault="00B2423A" w:rsidP="00B2423A">
      <w:r w:rsidRPr="001859D2">
        <w:t>This is not easily replicated. I</w:t>
      </w:r>
      <w:r w:rsidRPr="00792002">
        <w:t>ndeed, in the U.S. a huge amount of the nation’s high-tech startup activity and venture capital funding is concentrated only in Silicon Valley and eight other big-city are</w:t>
      </w:r>
      <w:r w:rsidRPr="001859D2">
        <w:t>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4FAFA589" w14:textId="77777777" w:rsidR="00B2423A" w:rsidRDefault="00B2423A" w:rsidP="00B2423A">
      <w:r w:rsidRPr="00792002">
        <w:t>This kind of thinking is driving the latest push to create the next great innovation hub. “With federal support, the U.S. can recreate Silicon Valley success nationwide,” </w:t>
      </w:r>
      <w:hyperlink r:id="rId18" w:history="1">
        <w:r w:rsidRPr="00792002">
          <w:rPr>
            <w:rStyle w:val="Hyperlink"/>
          </w:rPr>
          <w:t>says Steve Case</w:t>
        </w:r>
      </w:hyperlink>
      <w:r w:rsidRPr="00792002">
        <w:t>, former head of America Online. </w:t>
      </w:r>
      <w:hyperlink r:id="rId19" w:history="1">
        <w:r w:rsidRPr="00792002">
          <w:rPr>
            <w:rStyle w:val="Hyperlink"/>
          </w:rPr>
          <w:t>Others argue</w:t>
        </w:r>
      </w:hyperlink>
      <w:r w:rsidRPr="00792002">
        <w:t> regional tech hubs can help advance economic inclusion and racial equity.</w:t>
      </w:r>
    </w:p>
    <w:p w14:paraId="206E5768" w14:textId="77777777" w:rsidR="00B2423A" w:rsidRDefault="00B2423A" w:rsidP="00B2423A"/>
    <w:p w14:paraId="441BF411" w14:textId="77777777" w:rsidR="00B2423A" w:rsidRDefault="00B2423A" w:rsidP="00B2423A">
      <w:pPr>
        <w:pStyle w:val="Heading4"/>
        <w:numPr>
          <w:ilvl w:val="0"/>
          <w:numId w:val="25"/>
        </w:numPr>
      </w:pPr>
      <w:r>
        <w:t xml:space="preserve">Perm do both---utilize limited neoliberal competition policy while rejecting broader structures of capitalism. </w:t>
      </w:r>
    </w:p>
    <w:p w14:paraId="7F6F0E5B" w14:textId="77777777" w:rsidR="00B2423A" w:rsidRDefault="00B2423A" w:rsidP="00B2423A"/>
    <w:p w14:paraId="6286C59F" w14:textId="77777777" w:rsidR="00B2423A" w:rsidRDefault="00B2423A" w:rsidP="00B2423A"/>
    <w:p w14:paraId="67585BAC" w14:textId="77777777" w:rsidR="00B2423A" w:rsidRPr="004C0531" w:rsidRDefault="00B2423A" w:rsidP="00B2423A"/>
    <w:p w14:paraId="43C1B970" w14:textId="77777777" w:rsidR="00B2423A" w:rsidRDefault="00B2423A" w:rsidP="00B2423A">
      <w:pPr>
        <w:pStyle w:val="Heading4"/>
        <w:numPr>
          <w:ilvl w:val="0"/>
          <w:numId w:val="25"/>
        </w:numPr>
      </w:pPr>
      <w:r>
        <w:t xml:space="preserve">The AFF outweighs AND the ALT fails: </w:t>
      </w:r>
    </w:p>
    <w:p w14:paraId="79F3E35D" w14:textId="77777777" w:rsidR="00B2423A" w:rsidRPr="00987DB8" w:rsidRDefault="00B2423A" w:rsidP="00B2423A"/>
    <w:p w14:paraId="1C665349" w14:textId="77777777" w:rsidR="00B2423A" w:rsidRPr="006E3FE4" w:rsidRDefault="00B2423A" w:rsidP="00B2423A">
      <w:pPr>
        <w:pStyle w:val="Heading4"/>
        <w:numPr>
          <w:ilvl w:val="0"/>
          <w:numId w:val="20"/>
        </w:numPr>
        <w:ind w:left="360"/>
      </w:pPr>
      <w:r>
        <w:t xml:space="preserve">---Only tech markets can aggregate information and distribute the resources to develop the AI and Fintech innovations necessary.   </w:t>
      </w:r>
    </w:p>
    <w:p w14:paraId="1C95CB99" w14:textId="77777777" w:rsidR="00B2423A" w:rsidRPr="006E3FE4" w:rsidRDefault="00B2423A" w:rsidP="00B2423A">
      <w:r w:rsidRPr="006E3FE4">
        <w:rPr>
          <w:rStyle w:val="Style13ptBold"/>
        </w:rPr>
        <w:t>Posner and Weyl 18</w:t>
      </w:r>
      <w:r w:rsidRPr="006E3FE4">
        <w:t xml:space="preserve"> – Eric A. Posner is Kirkland and Ellis Distinguished Service Professor of Law and Arthur and Esther Kane Research Chair at the University of Chicago. E. Glen Weyl is an economist and researcher at Microsoft Research New England.</w:t>
      </w:r>
    </w:p>
    <w:p w14:paraId="39B06946" w14:textId="77777777" w:rsidR="00B2423A" w:rsidRPr="006E3FE4" w:rsidRDefault="00B2423A" w:rsidP="00B2423A">
      <w:r w:rsidRPr="006E3FE4">
        <w:t xml:space="preserve">Eric A. Posner and E. Glen Weyl, “Epilogue: After Markets?” </w:t>
      </w:r>
      <w:r w:rsidRPr="006E3FE4">
        <w:rPr>
          <w:i/>
          <w:iCs/>
        </w:rPr>
        <w:t>Radical Markets: Uprooting Capitalism and Democracy for a Just Society</w:t>
      </w:r>
      <w:r w:rsidRPr="006E3FE4">
        <w:t xml:space="preserve">, Princeton University Press 2018, </w:t>
      </w:r>
      <w:proofErr w:type="spellStart"/>
      <w:r w:rsidRPr="006E3FE4">
        <w:t>Epub</w:t>
      </w:r>
      <w:proofErr w:type="spellEnd"/>
      <w:r w:rsidRPr="006E3FE4">
        <w:t xml:space="preserve"> (email </w:t>
      </w:r>
      <w:hyperlink r:id="rId20" w:history="1">
        <w:r w:rsidRPr="006E3FE4">
          <w:rPr>
            <w:rStyle w:val="Hyperlink"/>
          </w:rPr>
          <w:t>arg5180@gmail.com</w:t>
        </w:r>
      </w:hyperlink>
      <w:r w:rsidRPr="006E3FE4">
        <w:t xml:space="preserve"> for relevant text).</w:t>
      </w:r>
    </w:p>
    <w:p w14:paraId="3FC38137" w14:textId="77777777" w:rsidR="00B2423A" w:rsidRPr="006E3FE4" w:rsidRDefault="00B2423A" w:rsidP="00B2423A">
      <w:pPr>
        <w:rPr>
          <w:sz w:val="16"/>
          <w:szCs w:val="16"/>
        </w:rPr>
      </w:pPr>
      <w:r w:rsidRPr="006E3FE4">
        <w:rPr>
          <w:sz w:val="16"/>
          <w:szCs w:val="16"/>
        </w:rPr>
        <w:t xml:space="preserve">Markets as Miracles </w:t>
      </w:r>
    </w:p>
    <w:p w14:paraId="4A40EC34" w14:textId="77777777" w:rsidR="00B2423A" w:rsidRPr="006E3FE4" w:rsidRDefault="00B2423A" w:rsidP="00B2423A">
      <w:pPr>
        <w:rPr>
          <w:sz w:val="16"/>
          <w:szCs w:val="16"/>
        </w:rPr>
      </w:pPr>
      <w:r w:rsidRPr="006E3FE4">
        <w:rPr>
          <w:sz w:val="16"/>
          <w:szCs w:val="16"/>
        </w:rPr>
        <w:t xml:space="preserve">As we saw in chapter 1, </w:t>
      </w:r>
      <w:r w:rsidRPr="006E3FE4">
        <w:rPr>
          <w:rStyle w:val="StyleUnderline"/>
        </w:rPr>
        <w:t>many economists who were committed to the market economy also considered themselves “socialists</w:t>
      </w:r>
      <w:r w:rsidRPr="006E3FE4">
        <w:rPr>
          <w:sz w:val="16"/>
          <w:szCs w:val="16"/>
        </w:rPr>
        <w:t xml:space="preserve">.” </w:t>
      </w:r>
      <w:r w:rsidRPr="006E3FE4">
        <w:rPr>
          <w:rStyle w:val="StyleUnderline"/>
        </w:rPr>
        <w:t>Yet in the early twentieth century, socialism became identified with central planning</w:t>
      </w:r>
      <w:r w:rsidRPr="006E3FE4">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37B25CD6" w14:textId="77777777" w:rsidR="00B2423A" w:rsidRPr="006E3FE4" w:rsidRDefault="00B2423A" w:rsidP="00B2423A">
      <w:pPr>
        <w:rPr>
          <w:sz w:val="16"/>
          <w:szCs w:val="16"/>
        </w:rPr>
      </w:pPr>
      <w:r w:rsidRPr="006E3FE4">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50A03E54" w14:textId="77777777" w:rsidR="00B2423A" w:rsidRPr="006E3FE4" w:rsidRDefault="00B2423A" w:rsidP="00B2423A">
      <w:pPr>
        <w:rPr>
          <w:sz w:val="16"/>
          <w:szCs w:val="16"/>
        </w:rPr>
      </w:pPr>
      <w:r w:rsidRPr="006E3FE4">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E840C63" w14:textId="77777777" w:rsidR="00B2423A" w:rsidRPr="006E3FE4" w:rsidRDefault="00B2423A" w:rsidP="00B2423A">
      <w:pPr>
        <w:rPr>
          <w:sz w:val="16"/>
          <w:szCs w:val="16"/>
        </w:rPr>
      </w:pPr>
      <w:r w:rsidRPr="006E3FE4">
        <w:rPr>
          <w:sz w:val="16"/>
          <w:szCs w:val="16"/>
        </w:rPr>
        <w:t xml:space="preserve">A related version of this argument, less well-known than Hayek’s but actually more compelling, was made a few decades earlier. The brilliant economist Ludwig von Mises argued that </w:t>
      </w:r>
      <w:r w:rsidRPr="003A0B48">
        <w:rPr>
          <w:rStyle w:val="Emphasis"/>
          <w:highlight w:val="green"/>
        </w:rPr>
        <w:t>the</w:t>
      </w:r>
      <w:r w:rsidRPr="006E3FE4">
        <w:rPr>
          <w:rStyle w:val="Emphasis"/>
        </w:rPr>
        <w:t xml:space="preserve"> fundamental </w:t>
      </w:r>
      <w:r w:rsidRPr="003A0B48">
        <w:rPr>
          <w:rStyle w:val="Emphasis"/>
          <w:highlight w:val="green"/>
        </w:rPr>
        <w:t>problem facing socialism was not incentives</w:t>
      </w:r>
      <w:r w:rsidRPr="006E3FE4">
        <w:rPr>
          <w:rStyle w:val="Emphasis"/>
        </w:rPr>
        <w:t xml:space="preserve"> or knowledge</w:t>
      </w:r>
      <w:r w:rsidRPr="006E3FE4">
        <w:rPr>
          <w:rStyle w:val="StyleUnderline"/>
        </w:rPr>
        <w:t xml:space="preserve"> in the abstract </w:t>
      </w:r>
      <w:r w:rsidRPr="003A0B48">
        <w:rPr>
          <w:rStyle w:val="Emphasis"/>
          <w:highlight w:val="green"/>
        </w:rPr>
        <w:t>but</w:t>
      </w:r>
      <w:r w:rsidRPr="006E3FE4">
        <w:rPr>
          <w:rStyle w:val="Emphasis"/>
        </w:rPr>
        <w:t xml:space="preserve"> communication and </w:t>
      </w:r>
      <w:r w:rsidRPr="003A0B48">
        <w:rPr>
          <w:rStyle w:val="Emphasis"/>
          <w:highlight w:val="green"/>
        </w:rPr>
        <w:t>computation</w:t>
      </w:r>
      <w:r w:rsidRPr="006E3FE4">
        <w:rPr>
          <w:sz w:val="16"/>
          <w:szCs w:val="16"/>
        </w:rPr>
        <w:t xml:space="preserve">.2 To see what Mises meant, consider an illustrative parable proposed by </w:t>
      </w:r>
      <w:r w:rsidRPr="006E3FE4">
        <w:rPr>
          <w:rStyle w:val="StyleUnderline"/>
        </w:rPr>
        <w:t>Leonard Read</w:t>
      </w:r>
      <w:r w:rsidRPr="006E3FE4">
        <w:rPr>
          <w:sz w:val="16"/>
          <w:szCs w:val="16"/>
        </w:rPr>
        <w:t xml:space="preserve"> in his 1958 essay, “I, Pencil.” 3 </w:t>
      </w:r>
    </w:p>
    <w:p w14:paraId="1ADBECB6" w14:textId="77777777" w:rsidR="00B2423A" w:rsidRPr="006E3FE4" w:rsidRDefault="00B2423A" w:rsidP="00B2423A">
      <w:pPr>
        <w:rPr>
          <w:sz w:val="16"/>
          <w:szCs w:val="16"/>
        </w:rPr>
      </w:pPr>
      <w:r w:rsidRPr="006E3FE4">
        <w:rPr>
          <w:sz w:val="16"/>
          <w:szCs w:val="16"/>
        </w:rPr>
        <w:t xml:space="preserve">Read </w:t>
      </w:r>
      <w:r w:rsidRPr="006E3FE4">
        <w:rPr>
          <w:rStyle w:val="Emphasis"/>
        </w:rPr>
        <w:t xml:space="preserve">tells </w:t>
      </w:r>
      <w:r w:rsidRPr="003A0B48">
        <w:rPr>
          <w:rStyle w:val="Emphasis"/>
          <w:highlight w:val="green"/>
        </w:rPr>
        <w:t>the “life story” of a pencil</w:t>
      </w:r>
      <w:r w:rsidRPr="006E3FE4">
        <w:rPr>
          <w:sz w:val="16"/>
          <w:szCs w:val="16"/>
        </w:rPr>
        <w:t xml:space="preserve">. Such a simple thing, one would at first think. And yet </w:t>
      </w:r>
      <w:r w:rsidRPr="006E3FE4">
        <w:rPr>
          <w:rStyle w:val="StyleUnderline"/>
        </w:rPr>
        <w:t xml:space="preserve">as </w:t>
      </w:r>
      <w:r w:rsidRPr="006E3FE4">
        <w:rPr>
          <w:rStyle w:val="Emphasis"/>
        </w:rPr>
        <w:t xml:space="preserve">you begin to reflect, you realize the enormously complex layers of thought and planning it would require </w:t>
      </w:r>
      <w:proofErr w:type="gramStart"/>
      <w:r w:rsidRPr="006E3FE4">
        <w:rPr>
          <w:rStyle w:val="Emphasis"/>
        </w:rPr>
        <w:t>to make</w:t>
      </w:r>
      <w:proofErr w:type="gramEnd"/>
      <w:r w:rsidRPr="006E3FE4">
        <w:rPr>
          <w:rStyle w:val="Emphasis"/>
        </w:rPr>
        <w:t xml:space="preserve"> a pencil from scratch</w:t>
      </w:r>
      <w:r w:rsidRPr="006E3FE4">
        <w:rPr>
          <w:rStyle w:val="StyleUnderline"/>
        </w:rPr>
        <w:t>. The wood must be chopped, cut, shaped, polished, and honed. The graphite must be mined, chiseled, and shaped. The ferrule</w:t>
      </w:r>
      <w:r w:rsidRPr="006E3FE4">
        <w:rPr>
          <w:sz w:val="16"/>
          <w:szCs w:val="16"/>
        </w:rPr>
        <w:t>—the collar that connects the wood shaft and the eraser—</w:t>
      </w:r>
      <w:r w:rsidRPr="006E3FE4">
        <w:rPr>
          <w:rStyle w:val="StyleUnderline"/>
        </w:rPr>
        <w:t>is an alloy of dozens of metals, each of which must be mined, melted, combined, and reformed. And so forth</w:t>
      </w:r>
      <w:r w:rsidRPr="006E3FE4">
        <w:rPr>
          <w:sz w:val="16"/>
          <w:szCs w:val="16"/>
        </w:rPr>
        <w:t xml:space="preserve">. </w:t>
      </w:r>
    </w:p>
    <w:p w14:paraId="0214C52F" w14:textId="77777777" w:rsidR="00B2423A" w:rsidRPr="006E3FE4" w:rsidRDefault="00B2423A" w:rsidP="00B2423A">
      <w:pPr>
        <w:rPr>
          <w:rStyle w:val="StyleUnderline"/>
        </w:rPr>
      </w:pPr>
      <w:r w:rsidRPr="006E3FE4">
        <w:rPr>
          <w:sz w:val="16"/>
          <w:szCs w:val="16"/>
        </w:rPr>
        <w:t xml:space="preserve">Yet </w:t>
      </w:r>
      <w:r w:rsidRPr="006E3FE4">
        <w:rPr>
          <w:rStyle w:val="Emphasis"/>
        </w:rPr>
        <w:t>what is most remarkable about the pencil is not its complexity but the complete lack of understanding that anyone involved in the manufacture of the</w:t>
      </w:r>
      <w:r w:rsidRPr="006E3FE4">
        <w:rPr>
          <w:sz w:val="16"/>
          <w:szCs w:val="16"/>
        </w:rPr>
        <w:t xml:space="preserve"> eventual </w:t>
      </w:r>
      <w:r w:rsidRPr="006E3FE4">
        <w:rPr>
          <w:rStyle w:val="Emphasis"/>
        </w:rPr>
        <w:t xml:space="preserve">pencil has about any of these steps in the process. </w:t>
      </w:r>
      <w:r w:rsidRPr="003A0B48">
        <w:rPr>
          <w:rStyle w:val="Emphasis"/>
          <w:highlight w:val="green"/>
        </w:rPr>
        <w:t>The lumberjack knows only that there is a market for his wood</w:t>
      </w:r>
      <w:r w:rsidRPr="006E3FE4">
        <w:rPr>
          <w:rStyle w:val="StyleUnderline"/>
        </w:rPr>
        <w:t xml:space="preserve"> and some price that induces her to buy the needed tools, cut down trees, and sell lumber</w:t>
      </w:r>
      <w:r w:rsidRPr="006E3FE4">
        <w:rPr>
          <w:sz w:val="16"/>
          <w:szCs w:val="16"/>
        </w:rPr>
        <w:t xml:space="preserve"> down the line of production. The lumberjack may never even know that the wood is used for a pencil. </w:t>
      </w:r>
      <w:r w:rsidRPr="006E3FE4">
        <w:rPr>
          <w:rStyle w:val="Emphasis"/>
        </w:rPr>
        <w:t>The pencil factory owner knows only where to purchase the needed intermediate materials</w:t>
      </w:r>
      <w:r w:rsidRPr="006E3FE4">
        <w:rPr>
          <w:rStyle w:val="StyleUnderline"/>
        </w:rPr>
        <w:t xml:space="preserve"> and how to run a line assembling them. </w:t>
      </w:r>
      <w:r w:rsidRPr="006E3FE4">
        <w:rPr>
          <w:rStyle w:val="Emphasis"/>
        </w:rPr>
        <w:t xml:space="preserve">The knowledge and planning of </w:t>
      </w:r>
      <w:r w:rsidRPr="003A0B48">
        <w:rPr>
          <w:rStyle w:val="Emphasis"/>
          <w:highlight w:val="green"/>
        </w:rPr>
        <w:t>the pencil’s creation emerge organically from</w:t>
      </w:r>
      <w:r w:rsidRPr="006E3FE4">
        <w:rPr>
          <w:rStyle w:val="Emphasis"/>
        </w:rPr>
        <w:t xml:space="preserve"> the process of </w:t>
      </w:r>
      <w:r w:rsidRPr="003A0B48">
        <w:rPr>
          <w:rStyle w:val="Emphasis"/>
          <w:highlight w:val="green"/>
        </w:rPr>
        <w:t>market relations.</w:t>
      </w:r>
      <w:r w:rsidRPr="006E3FE4">
        <w:rPr>
          <w:rStyle w:val="StyleUnderline"/>
        </w:rPr>
        <w:t xml:space="preserve"> </w:t>
      </w:r>
    </w:p>
    <w:p w14:paraId="71DD3EFD" w14:textId="77777777" w:rsidR="00B2423A" w:rsidRPr="006E3FE4" w:rsidRDefault="00B2423A" w:rsidP="00B2423A">
      <w:pPr>
        <w:rPr>
          <w:sz w:val="16"/>
          <w:szCs w:val="16"/>
        </w:rPr>
      </w:pPr>
      <w:r w:rsidRPr="006E3FE4">
        <w:rPr>
          <w:sz w:val="16"/>
          <w:szCs w:val="16"/>
        </w:rPr>
        <w:t xml:space="preserve">Now </w:t>
      </w:r>
      <w:r w:rsidRPr="006E3FE4">
        <w:rPr>
          <w:rStyle w:val="Emphasis"/>
        </w:rPr>
        <w:t>suppose</w:t>
      </w:r>
      <w:r w:rsidRPr="006E3FE4">
        <w:rPr>
          <w:sz w:val="16"/>
          <w:szCs w:val="16"/>
        </w:rPr>
        <w:t xml:space="preserve"> that </w:t>
      </w:r>
      <w:r w:rsidRPr="006E3FE4">
        <w:rPr>
          <w:rStyle w:val="Emphasis"/>
        </w:rPr>
        <w:t xml:space="preserve">we were to try to replicate the market relationships with </w:t>
      </w:r>
      <w:r w:rsidRPr="003A0B48">
        <w:rPr>
          <w:rStyle w:val="Emphasis"/>
          <w:highlight w:val="green"/>
        </w:rPr>
        <w:t>a central planning board</w:t>
      </w:r>
      <w:r w:rsidRPr="006E3FE4">
        <w:rPr>
          <w:rStyle w:val="StyleUnderline"/>
        </w:rPr>
        <w:t>. The board would determine how much wood to chop and when, the number of workers</w:t>
      </w:r>
      <w:r w:rsidRPr="006E3FE4">
        <w:rPr>
          <w:sz w:val="16"/>
          <w:szCs w:val="16"/>
        </w:rPr>
        <w:t xml:space="preserve"> to employ </w:t>
      </w:r>
      <w:r w:rsidRPr="006E3FE4">
        <w:rPr>
          <w:rStyle w:val="StyleUnderline"/>
        </w:rPr>
        <w:t>at each stage of production, the correct places and times to produce, ship, and build</w:t>
      </w:r>
      <w:r w:rsidRPr="006E3FE4">
        <w:rPr>
          <w:sz w:val="16"/>
          <w:szCs w:val="16"/>
        </w:rPr>
        <w:t xml:space="preserve">. Yet, </w:t>
      </w:r>
      <w:r w:rsidRPr="006E3FE4">
        <w:rPr>
          <w:rStyle w:val="StyleUnderline"/>
        </w:rPr>
        <w:t xml:space="preserve">to do this effectively </w:t>
      </w:r>
      <w:r w:rsidRPr="006E3FE4">
        <w:rPr>
          <w:rStyle w:val="Emphasis"/>
        </w:rPr>
        <w:t>the board</w:t>
      </w:r>
      <w:r w:rsidRPr="006E3FE4">
        <w:rPr>
          <w:sz w:val="16"/>
          <w:szCs w:val="16"/>
        </w:rPr>
        <w:t xml:space="preserve"> would have to understand a great many things. It </w:t>
      </w:r>
      <w:r w:rsidRPr="003A0B48">
        <w:rPr>
          <w:rStyle w:val="Emphasis"/>
          <w:highlight w:val="green"/>
        </w:rPr>
        <w:t>would have to learn</w:t>
      </w:r>
      <w:r w:rsidRPr="006E3FE4">
        <w:rPr>
          <w:rStyle w:val="Emphasis"/>
        </w:rPr>
        <w:t xml:space="preserve"> from </w:t>
      </w:r>
      <w:r w:rsidRPr="003A0B48">
        <w:rPr>
          <w:rStyle w:val="Emphasis"/>
          <w:highlight w:val="green"/>
        </w:rPr>
        <w:t>each</w:t>
      </w:r>
      <w:r w:rsidRPr="006E3FE4">
        <w:rPr>
          <w:rStyle w:val="Emphasis"/>
        </w:rPr>
        <w:t xml:space="preserve"> of these </w:t>
      </w:r>
      <w:r w:rsidRPr="003A0B48">
        <w:rPr>
          <w:rStyle w:val="Emphasis"/>
          <w:highlight w:val="green"/>
        </w:rPr>
        <w:t>specialized</w:t>
      </w:r>
      <w:r w:rsidRPr="006E3FE4">
        <w:rPr>
          <w:rStyle w:val="Emphasis"/>
        </w:rPr>
        <w:t xml:space="preserve"> producers the unique knowledge of her </w:t>
      </w:r>
      <w:r w:rsidRPr="003A0B48">
        <w:rPr>
          <w:rStyle w:val="Emphasis"/>
          <w:highlight w:val="green"/>
        </w:rPr>
        <w:t>domain</w:t>
      </w:r>
      <w:r w:rsidRPr="006E3FE4">
        <w:rPr>
          <w:rStyle w:val="Emphasis"/>
        </w:rPr>
        <w:t xml:space="preserve"> of expertise that allows her to earn a living</w:t>
      </w:r>
      <w:r w:rsidRPr="006E3FE4">
        <w:rPr>
          <w:sz w:val="16"/>
          <w:szCs w:val="16"/>
        </w:rPr>
        <w:t xml:space="preserve">—for example, whether the lumber would have a more valuable use elsewhere in the economy (to build houses or ships or children’s toys) than as an input for pencils. </w:t>
      </w:r>
      <w:r w:rsidRPr="003A0B48">
        <w:rPr>
          <w:rStyle w:val="Emphasis"/>
          <w:highlight w:val="green"/>
        </w:rPr>
        <w:t>Absorbing</w:t>
      </w:r>
      <w:r w:rsidRPr="006E3FE4">
        <w:rPr>
          <w:rStyle w:val="Emphasis"/>
        </w:rPr>
        <w:t xml:space="preserve"> all </w:t>
      </w:r>
      <w:r w:rsidRPr="003A0B48">
        <w:rPr>
          <w:rStyle w:val="Emphasis"/>
          <w:highlight w:val="green"/>
        </w:rPr>
        <w:t>this info</w:t>
      </w:r>
      <w:r w:rsidRPr="006E3FE4">
        <w:rPr>
          <w:rStyle w:val="Emphasis"/>
        </w:rPr>
        <w:t xml:space="preserve">rmation </w:t>
      </w:r>
      <w:r w:rsidRPr="003A0B48">
        <w:rPr>
          <w:rStyle w:val="Emphasis"/>
          <w:highlight w:val="green"/>
        </w:rPr>
        <w:t>and</w:t>
      </w:r>
      <w:r w:rsidRPr="006E3FE4">
        <w:rPr>
          <w:rStyle w:val="Emphasis"/>
        </w:rPr>
        <w:t xml:space="preserve"> constantly receiving and </w:t>
      </w:r>
      <w:r w:rsidRPr="003A0B48">
        <w:rPr>
          <w:rStyle w:val="Emphasis"/>
          <w:highlight w:val="green"/>
        </w:rPr>
        <w:t>processing</w:t>
      </w:r>
      <w:r w:rsidRPr="006E3FE4">
        <w:rPr>
          <w:rStyle w:val="Emphasis"/>
        </w:rPr>
        <w:t xml:space="preserve"> the necessary </w:t>
      </w:r>
      <w:r w:rsidRPr="003A0B48">
        <w:rPr>
          <w:rStyle w:val="Emphasis"/>
          <w:highlight w:val="green"/>
        </w:rPr>
        <w:t>updates</w:t>
      </w:r>
      <w:r w:rsidRPr="006E3FE4">
        <w:rPr>
          <w:rStyle w:val="Emphasis"/>
        </w:rPr>
        <w:t xml:space="preserve"> to keep abreast of evolving conditions in each of these steps of the process, </w:t>
      </w:r>
      <w:r w:rsidRPr="003A0B48">
        <w:rPr>
          <w:rStyle w:val="Emphasis"/>
          <w:highlight w:val="green"/>
        </w:rPr>
        <w:t>would overwhelm</w:t>
      </w:r>
      <w:r w:rsidRPr="006E3FE4">
        <w:rPr>
          <w:rStyle w:val="Emphasis"/>
        </w:rPr>
        <w:t xml:space="preserve"> the capacity of even </w:t>
      </w:r>
      <w:r w:rsidRPr="003A0B48">
        <w:rPr>
          <w:rStyle w:val="Emphasis"/>
          <w:highlight w:val="green"/>
        </w:rPr>
        <w:t>the most skilled managers</w:t>
      </w:r>
      <w:r w:rsidRPr="006E3FE4">
        <w:rPr>
          <w:rStyle w:val="Emphasis"/>
        </w:rPr>
        <w:t xml:space="preserve">. </w:t>
      </w:r>
    </w:p>
    <w:p w14:paraId="4FC6627A" w14:textId="77777777" w:rsidR="00B2423A" w:rsidRPr="006E3FE4" w:rsidRDefault="00B2423A" w:rsidP="00B2423A">
      <w:pPr>
        <w:rPr>
          <w:sz w:val="16"/>
          <w:szCs w:val="16"/>
        </w:rPr>
      </w:pPr>
      <w:r w:rsidRPr="006E3FE4">
        <w:rPr>
          <w:sz w:val="16"/>
          <w:szCs w:val="16"/>
        </w:rPr>
        <w:t xml:space="preserve">And </w:t>
      </w:r>
      <w:r w:rsidRPr="006E3FE4">
        <w:rPr>
          <w:rStyle w:val="Emphasis"/>
        </w:rPr>
        <w:t>even if the board</w:t>
      </w:r>
      <w:r w:rsidRPr="006E3FE4">
        <w:rPr>
          <w:sz w:val="16"/>
          <w:szCs w:val="16"/>
        </w:rPr>
        <w:t xml:space="preserve"> somehow </w:t>
      </w:r>
      <w:r w:rsidRPr="006E3FE4">
        <w:rPr>
          <w:rStyle w:val="Emphasis"/>
        </w:rPr>
        <w:t>had an unlimited capacity to absorb this information, it would still have the unmanageable problem of trying to act on this sea of data</w:t>
      </w:r>
      <w:r w:rsidRPr="006E3FE4">
        <w:rPr>
          <w:rStyle w:val="StyleUnderline"/>
        </w:rPr>
        <w:t xml:space="preserve">. Prices, supply and demand, and production relations in markets arise through a complex interplay of individuals each helping to optimize a tiny part of a broad social process. If, instead, a single board had to plan this entire dance, </w:t>
      </w:r>
      <w:r w:rsidRPr="006E3FE4">
        <w:rPr>
          <w:rStyle w:val="Emphasis"/>
        </w:rPr>
        <w:t xml:space="preserve">it would force a small number of individuals to contemplate an endless sequence of choices and plans. Such elaborate calculations are beyond the capacity of even the most brilliant group of engineers. </w:t>
      </w:r>
    </w:p>
    <w:p w14:paraId="08BCC8C0" w14:textId="77777777" w:rsidR="00B2423A" w:rsidRPr="006E3FE4" w:rsidRDefault="00B2423A" w:rsidP="00B2423A">
      <w:pPr>
        <w:rPr>
          <w:sz w:val="16"/>
          <w:szCs w:val="16"/>
        </w:rPr>
      </w:pPr>
      <w:r w:rsidRPr="006E3FE4">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4D6E2CD7" w14:textId="77777777" w:rsidR="00B2423A" w:rsidRPr="006E3FE4" w:rsidRDefault="00B2423A" w:rsidP="00B2423A">
      <w:pPr>
        <w:rPr>
          <w:rStyle w:val="StyleUnderline"/>
        </w:rPr>
      </w:pPr>
      <w:r w:rsidRPr="006E3FE4">
        <w:rPr>
          <w:rStyle w:val="StyleUnderline"/>
        </w:rPr>
        <w:t>In a simplified picture of the economy</w:t>
      </w:r>
      <w:r w:rsidRPr="006E3FE4">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6E3FE4">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6E3FE4">
        <w:rPr>
          <w:sz w:val="16"/>
          <w:szCs w:val="16"/>
        </w:rPr>
        <w:t xml:space="preserve">. Rewards and penalties need to be determined to give people incentives to reveal their preferences and talents, and to ensure that they actually do what they are supposed to do. </w:t>
      </w:r>
      <w:r w:rsidRPr="006E3FE4">
        <w:rPr>
          <w:rStyle w:val="StyleUnderline"/>
        </w:rPr>
        <w:t xml:space="preserve">All of this can be represented mathematically and solved. That’s why </w:t>
      </w:r>
      <w:r w:rsidRPr="003A0B48">
        <w:rPr>
          <w:rStyle w:val="Emphasis"/>
          <w:highlight w:val="green"/>
        </w:rPr>
        <w:t>socialist economists viewed the economy as a math problem</w:t>
      </w:r>
      <w:r w:rsidRPr="006E3FE4">
        <w:rPr>
          <w:rStyle w:val="Emphasis"/>
        </w:rPr>
        <w:t xml:space="preserve"> the solution of which only required a computer</w:t>
      </w:r>
      <w:r w:rsidRPr="006E3FE4">
        <w:rPr>
          <w:rStyle w:val="StyleUnderline"/>
        </w:rPr>
        <w:t xml:space="preserve">. </w:t>
      </w:r>
    </w:p>
    <w:p w14:paraId="16BB0BB3" w14:textId="77777777" w:rsidR="00B2423A" w:rsidRPr="006E3FE4" w:rsidRDefault="00B2423A" w:rsidP="00B2423A">
      <w:pPr>
        <w:rPr>
          <w:sz w:val="16"/>
          <w:szCs w:val="16"/>
        </w:rPr>
      </w:pPr>
      <w:r w:rsidRPr="006E3FE4">
        <w:rPr>
          <w:sz w:val="16"/>
          <w:szCs w:val="16"/>
        </w:rPr>
        <w:t xml:space="preserve">Yet the later development of the theory of computational and communication complexity vindicated Mises’s insights. What </w:t>
      </w:r>
      <w:r w:rsidRPr="006E3FE4">
        <w:rPr>
          <w:rStyle w:val="StyleUnderline"/>
        </w:rPr>
        <w:t>computational scientists later realized</w:t>
      </w:r>
      <w:r w:rsidRPr="006E3FE4">
        <w:rPr>
          <w:sz w:val="16"/>
          <w:szCs w:val="16"/>
        </w:rPr>
        <w:t xml:space="preserve"> is that </w:t>
      </w:r>
      <w:r w:rsidRPr="006E3FE4">
        <w:rPr>
          <w:rStyle w:val="Emphasis"/>
        </w:rPr>
        <w:t xml:space="preserve">even if managing the economy were “merely” a problem of solving a large system of equations, </w:t>
      </w:r>
      <w:r w:rsidRPr="003A0B48">
        <w:rPr>
          <w:rStyle w:val="Emphasis"/>
          <w:highlight w:val="green"/>
        </w:rPr>
        <w:t>finding</w:t>
      </w:r>
      <w:r w:rsidRPr="006E3FE4">
        <w:rPr>
          <w:rStyle w:val="Emphasis"/>
        </w:rPr>
        <w:t xml:space="preserve"> such </w:t>
      </w:r>
      <w:r w:rsidRPr="003A0B48">
        <w:rPr>
          <w:rStyle w:val="Emphasis"/>
          <w:highlight w:val="green"/>
        </w:rPr>
        <w:t>solutions is far from</w:t>
      </w:r>
      <w:r w:rsidRPr="006E3FE4">
        <w:rPr>
          <w:rStyle w:val="Emphasis"/>
        </w:rPr>
        <w:t xml:space="preserve"> the </w:t>
      </w:r>
      <w:r w:rsidRPr="003A0B48">
        <w:rPr>
          <w:rStyle w:val="Emphasis"/>
          <w:highlight w:val="green"/>
        </w:rPr>
        <w:t>easy</w:t>
      </w:r>
      <w:r w:rsidRPr="006E3FE4">
        <w:rPr>
          <w:rStyle w:val="Emphasis"/>
        </w:rPr>
        <w:t xml:space="preserve"> task that socialist economists believed</w:t>
      </w:r>
      <w:r w:rsidRPr="006E3FE4">
        <w:rPr>
          <w:sz w:val="16"/>
          <w:szCs w:val="16"/>
        </w:rPr>
        <w:t xml:space="preserve">. In an incisive computational analysis of central planning, </w:t>
      </w:r>
      <w:r w:rsidRPr="006E3FE4">
        <w:rPr>
          <w:rStyle w:val="StyleUnderline"/>
        </w:rPr>
        <w:t xml:space="preserve">statistician and computer scientist </w:t>
      </w:r>
      <w:proofErr w:type="spellStart"/>
      <w:r w:rsidRPr="006E3FE4">
        <w:rPr>
          <w:rStyle w:val="StyleUnderline"/>
        </w:rPr>
        <w:t>Cosma</w:t>
      </w:r>
      <w:proofErr w:type="spellEnd"/>
      <w:r w:rsidRPr="006E3FE4">
        <w:rPr>
          <w:rStyle w:val="StyleUnderline"/>
        </w:rPr>
        <w:t xml:space="preserve"> </w:t>
      </w:r>
      <w:proofErr w:type="spellStart"/>
      <w:r w:rsidRPr="006E3FE4">
        <w:rPr>
          <w:rStyle w:val="StyleUnderline"/>
        </w:rPr>
        <w:t>Shalizi</w:t>
      </w:r>
      <w:proofErr w:type="spellEnd"/>
      <w:r w:rsidRPr="006E3FE4">
        <w:rPr>
          <w:rStyle w:val="StyleUnderline"/>
        </w:rPr>
        <w:t xml:space="preserve"> illustrates</w:t>
      </w:r>
      <w:r w:rsidRPr="006E3FE4">
        <w:rPr>
          <w:sz w:val="16"/>
          <w:szCs w:val="16"/>
        </w:rPr>
        <w:t xml:space="preserve"> how utterly impossible “solving” a modern economy would be for a central planning board. As </w:t>
      </w:r>
      <w:proofErr w:type="spellStart"/>
      <w:r w:rsidRPr="006E3FE4">
        <w:rPr>
          <w:sz w:val="16"/>
          <w:szCs w:val="16"/>
        </w:rPr>
        <w:t>Shalizi</w:t>
      </w:r>
      <w:proofErr w:type="spellEnd"/>
      <w:r w:rsidRPr="006E3FE4">
        <w:rPr>
          <w:sz w:val="16"/>
          <w:szCs w:val="16"/>
        </w:rPr>
        <w:t xml:space="preserve"> notes in his essay, “In the Soviet Union, Optimization Problem Solves You,” </w:t>
      </w:r>
      <w:r w:rsidRPr="006E3FE4">
        <w:rPr>
          <w:rStyle w:val="Emphasis"/>
        </w:rPr>
        <w:t>the computer power it takes to solve an economic allocation problem increases more than proportionately in the number of commodities in the economy</w:t>
      </w:r>
      <w:r w:rsidRPr="006E3FE4">
        <w:rPr>
          <w:sz w:val="16"/>
          <w:szCs w:val="16"/>
        </w:rPr>
        <w:t xml:space="preserve">.4 In practical terms, </w:t>
      </w:r>
      <w:r w:rsidRPr="006E3FE4">
        <w:rPr>
          <w:rStyle w:val="StyleUnderline"/>
        </w:rPr>
        <w:t>this means that in any large economy, central planning by a single computer is impossible</w:t>
      </w:r>
      <w:r w:rsidRPr="006E3FE4">
        <w:rPr>
          <w:sz w:val="16"/>
          <w:szCs w:val="16"/>
        </w:rPr>
        <w:t xml:space="preserve">. </w:t>
      </w:r>
    </w:p>
    <w:p w14:paraId="20BC9278" w14:textId="77777777" w:rsidR="00B2423A" w:rsidRPr="006E3FE4" w:rsidRDefault="00B2423A" w:rsidP="00B2423A">
      <w:pPr>
        <w:rPr>
          <w:sz w:val="16"/>
          <w:szCs w:val="16"/>
        </w:rPr>
      </w:pPr>
      <w:r w:rsidRPr="006E3FE4">
        <w:rPr>
          <w:sz w:val="16"/>
          <w:szCs w:val="16"/>
        </w:rPr>
        <w:t xml:space="preserve">To make these abstract mathematical relationships concrete, </w:t>
      </w:r>
      <w:proofErr w:type="spellStart"/>
      <w:r w:rsidRPr="006E3FE4">
        <w:rPr>
          <w:sz w:val="16"/>
          <w:szCs w:val="16"/>
        </w:rPr>
        <w:t>Shalizi</w:t>
      </w:r>
      <w:proofErr w:type="spellEnd"/>
      <w:r w:rsidRPr="006E3FE4">
        <w:rPr>
          <w:sz w:val="16"/>
          <w:szCs w:val="16"/>
        </w:rPr>
        <w:t xml:space="preserve"> considers an estimate by Soviet planners that, </w:t>
      </w:r>
      <w:r w:rsidRPr="00412212">
        <w:rPr>
          <w:rStyle w:val="Emphasis"/>
        </w:rPr>
        <w:t>at the height of Soviet economic power</w:t>
      </w:r>
      <w:r w:rsidRPr="006E3FE4">
        <w:rPr>
          <w:rStyle w:val="Emphasis"/>
        </w:rPr>
        <w:t xml:space="preserve"> in the 1950s, </w:t>
      </w:r>
      <w:r w:rsidRPr="00412212">
        <w:rPr>
          <w:rStyle w:val="Emphasis"/>
        </w:rPr>
        <w:t>there were</w:t>
      </w:r>
      <w:r w:rsidRPr="006E3FE4">
        <w:rPr>
          <w:rStyle w:val="Emphasis"/>
        </w:rPr>
        <w:t xml:space="preserve"> about </w:t>
      </w:r>
      <w:r w:rsidRPr="00412212">
        <w:rPr>
          <w:rStyle w:val="Emphasis"/>
        </w:rPr>
        <w:t>12 million commodities</w:t>
      </w:r>
      <w:r w:rsidRPr="006E3FE4">
        <w:rPr>
          <w:sz w:val="16"/>
          <w:szCs w:val="16"/>
        </w:rPr>
        <w:t xml:space="preserve"> tracked in Soviet economic plans. To make matters worse, </w:t>
      </w:r>
      <w:r w:rsidRPr="006E3FE4">
        <w:rPr>
          <w:rStyle w:val="StyleUnderline"/>
        </w:rPr>
        <w:t xml:space="preserve">this figure does not even account for the fact that a ripe banana in Moscow is not the same as a ripe banana in </w:t>
      </w:r>
      <w:proofErr w:type="gramStart"/>
      <w:r w:rsidRPr="006E3FE4">
        <w:rPr>
          <w:rStyle w:val="StyleUnderline"/>
        </w:rPr>
        <w:t>Leningrad, and</w:t>
      </w:r>
      <w:proofErr w:type="gramEnd"/>
      <w:r w:rsidRPr="006E3FE4">
        <w:rPr>
          <w:rStyle w:val="StyleUnderline"/>
        </w:rPr>
        <w:t xml:space="preserve"> moving it from one place to the other must also be part of the plan. But even were there “merely” 12 million commodities, </w:t>
      </w:r>
      <w:r w:rsidRPr="003A0B48">
        <w:rPr>
          <w:rStyle w:val="Emphasis"/>
          <w:highlight w:val="green"/>
        </w:rPr>
        <w:t>the most efficient known algorithms</w:t>
      </w:r>
      <w:r w:rsidRPr="006E3FE4">
        <w:rPr>
          <w:rStyle w:val="Emphasis"/>
        </w:rPr>
        <w:t xml:space="preserve"> for optimization, running on the most efficient computers available today, </w:t>
      </w:r>
      <w:r w:rsidRPr="003A0B48">
        <w:rPr>
          <w:rStyle w:val="Emphasis"/>
          <w:highlight w:val="green"/>
        </w:rPr>
        <w:t>would take</w:t>
      </w:r>
      <w:r w:rsidRPr="006E3FE4">
        <w:rPr>
          <w:rStyle w:val="Emphasis"/>
        </w:rPr>
        <w:t xml:space="preserve"> roughly </w:t>
      </w:r>
      <w:r w:rsidRPr="003A0B48">
        <w:rPr>
          <w:rStyle w:val="Emphasis"/>
          <w:highlight w:val="green"/>
        </w:rPr>
        <w:t>a thousand years to solve such a problem</w:t>
      </w:r>
      <w:r w:rsidRPr="006E3FE4">
        <w:rPr>
          <w:rStyle w:val="Emphasis"/>
        </w:rPr>
        <w:t xml:space="preserve"> exactly </w:t>
      </w:r>
      <w:r w:rsidRPr="003A0B48">
        <w:rPr>
          <w:rStyle w:val="Emphasis"/>
          <w:highlight w:val="green"/>
        </w:rPr>
        <w:t>once</w:t>
      </w:r>
      <w:r w:rsidRPr="006E3FE4">
        <w:rPr>
          <w:sz w:val="16"/>
          <w:szCs w:val="16"/>
        </w:rPr>
        <w:t xml:space="preserve">. It can even be proven that </w:t>
      </w:r>
      <w:r w:rsidRPr="006E3FE4">
        <w:rPr>
          <w:rStyle w:val="Emphasis"/>
        </w:rPr>
        <w:t>a modern computer could not achieve even a reasonably “approximate” solution</w:t>
      </w:r>
      <w:r w:rsidRPr="006E3FE4">
        <w:rPr>
          <w:sz w:val="16"/>
          <w:szCs w:val="16"/>
        </w:rPr>
        <w:t xml:space="preserve">—and, of course, </w:t>
      </w:r>
      <w:r w:rsidRPr="006E3FE4">
        <w:rPr>
          <w:rStyle w:val="StyleUnderline"/>
        </w:rPr>
        <w:t>today there are far more goods, services, transport choices, and other factors that would go into the problem than there were in the Soviet Union</w:t>
      </w:r>
      <w:r w:rsidRPr="006E3FE4">
        <w:rPr>
          <w:sz w:val="16"/>
          <w:szCs w:val="16"/>
        </w:rPr>
        <w:t xml:space="preserve"> in the 1950s. Yet somehow </w:t>
      </w:r>
      <w:r w:rsidRPr="003A0B48">
        <w:rPr>
          <w:rStyle w:val="Emphasis"/>
          <w:highlight w:val="green"/>
        </w:rPr>
        <w:t>the market miraculously cuts through</w:t>
      </w:r>
      <w:r w:rsidRPr="006E3FE4">
        <w:rPr>
          <w:rStyle w:val="Emphasis"/>
        </w:rPr>
        <w:t xml:space="preserve"> this computational nightmare</w:t>
      </w:r>
      <w:r w:rsidRPr="006E3FE4">
        <w:rPr>
          <w:rStyle w:val="StyleUnderline"/>
        </w:rPr>
        <w:t>.</w:t>
      </w:r>
      <w:r w:rsidRPr="006E3FE4">
        <w:rPr>
          <w:sz w:val="16"/>
          <w:szCs w:val="16"/>
        </w:rPr>
        <w:t xml:space="preserve"> </w:t>
      </w:r>
    </w:p>
    <w:p w14:paraId="7D4BC129" w14:textId="77777777" w:rsidR="00B2423A" w:rsidRPr="006E3FE4" w:rsidRDefault="00B2423A" w:rsidP="00B2423A">
      <w:pPr>
        <w:rPr>
          <w:sz w:val="16"/>
          <w:szCs w:val="16"/>
        </w:rPr>
      </w:pPr>
      <w:r w:rsidRPr="006E3FE4">
        <w:rPr>
          <w:sz w:val="16"/>
          <w:szCs w:val="16"/>
        </w:rPr>
        <w:t xml:space="preserve">Markets as Parallel Processors </w:t>
      </w:r>
    </w:p>
    <w:p w14:paraId="5E3E2B3E" w14:textId="77777777" w:rsidR="00B2423A" w:rsidRPr="006E3FE4" w:rsidRDefault="00B2423A" w:rsidP="00B2423A">
      <w:pPr>
        <w:rPr>
          <w:sz w:val="16"/>
          <w:szCs w:val="16"/>
        </w:rPr>
      </w:pPr>
      <w:r w:rsidRPr="006E3FE4">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120DD25A" w14:textId="77777777" w:rsidR="00B2423A" w:rsidRPr="006E3FE4" w:rsidRDefault="00B2423A" w:rsidP="00B2423A">
      <w:pPr>
        <w:rPr>
          <w:rStyle w:val="StyleUnderline"/>
        </w:rPr>
      </w:pPr>
      <w:r w:rsidRPr="006E3FE4">
        <w:rPr>
          <w:rStyle w:val="StyleUnderline"/>
        </w:rPr>
        <w:t>To understand how the market solves the “very large system of equations,” you need to know</w:t>
      </w:r>
      <w:r w:rsidRPr="006E3FE4">
        <w:rPr>
          <w:sz w:val="16"/>
          <w:szCs w:val="16"/>
        </w:rPr>
        <w:t xml:space="preserve"> the key ideas of </w:t>
      </w:r>
      <w:r w:rsidRPr="006E3FE4">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6E3FE4">
        <w:rPr>
          <w:sz w:val="16"/>
          <w:szCs w:val="16"/>
        </w:rPr>
        <w:t xml:space="preserve">. Distributed computing and parallel processing are best known for their role in the development of “cloud computing,” but </w:t>
      </w:r>
      <w:r w:rsidRPr="006E3FE4">
        <w:rPr>
          <w:rStyle w:val="StyleUnderline"/>
        </w:rPr>
        <w:t xml:space="preserve">their greatest application has gone unnoticed: the market economy itself. </w:t>
      </w:r>
    </w:p>
    <w:p w14:paraId="374B7E98" w14:textId="77777777" w:rsidR="00B2423A" w:rsidRPr="006E3FE4" w:rsidRDefault="00B2423A" w:rsidP="00B2423A">
      <w:pPr>
        <w:rPr>
          <w:rStyle w:val="StyleUnderline"/>
        </w:rPr>
      </w:pPr>
      <w:r w:rsidRPr="006E3FE4">
        <w:rPr>
          <w:sz w:val="16"/>
          <w:szCs w:val="16"/>
        </w:rPr>
        <w:t xml:space="preserve">While the human brain is wired differently from a computer, computational scientists estimate that </w:t>
      </w:r>
      <w:r w:rsidRPr="006E3FE4">
        <w:rPr>
          <w:rStyle w:val="StyleUnderline"/>
        </w:rPr>
        <w:t>a single human mind has a computational capacity roughly ten times greater than the most powerful single supercomputer</w:t>
      </w:r>
      <w:r w:rsidRPr="006E3FE4">
        <w:rPr>
          <w:sz w:val="16"/>
          <w:szCs w:val="16"/>
        </w:rPr>
        <w:t xml:space="preserve"> at the time of this writing.6 </w:t>
      </w:r>
      <w:r w:rsidRPr="006E3FE4">
        <w:rPr>
          <w:rStyle w:val="StyleUnderline"/>
        </w:rPr>
        <w:t xml:space="preserve">The combined capacity of all human minds is therefore tens of billions of times greater than this most powerful present-day computer. </w:t>
      </w:r>
      <w:r w:rsidRPr="003A0B48">
        <w:rPr>
          <w:rStyle w:val="Emphasis"/>
          <w:highlight w:val="green"/>
        </w:rPr>
        <w:t>The “market”</w:t>
      </w:r>
      <w:r w:rsidRPr="006E3FE4">
        <w:rPr>
          <w:rStyle w:val="Emphasis"/>
        </w:rPr>
        <w:t xml:space="preserve"> is</w:t>
      </w:r>
      <w:r w:rsidRPr="006E3FE4">
        <w:rPr>
          <w:rStyle w:val="StyleUnderline"/>
        </w:rPr>
        <w:t xml:space="preserve"> then</w:t>
      </w:r>
      <w:r w:rsidRPr="006E3FE4">
        <w:rPr>
          <w:sz w:val="16"/>
          <w:szCs w:val="16"/>
        </w:rPr>
        <w:t xml:space="preserve"> in some sense </w:t>
      </w:r>
      <w:r w:rsidRPr="006E3FE4">
        <w:rPr>
          <w:rStyle w:val="Emphasis"/>
        </w:rPr>
        <w:t xml:space="preserve">a giant computer composed of these smaller but still very powerful computers. If it </w:t>
      </w:r>
      <w:r w:rsidRPr="003A0B48">
        <w:rPr>
          <w:rStyle w:val="Emphasis"/>
          <w:highlight w:val="green"/>
        </w:rPr>
        <w:t>allocates resources efficiently</w:t>
      </w:r>
      <w:r w:rsidRPr="006E3FE4">
        <w:rPr>
          <w:sz w:val="16"/>
          <w:szCs w:val="16"/>
        </w:rPr>
        <w:t xml:space="preserve">, it does so </w:t>
      </w:r>
      <w:r w:rsidRPr="003A0B48">
        <w:rPr>
          <w:rStyle w:val="Emphasis"/>
          <w:highlight w:val="green"/>
        </w:rPr>
        <w:t>by harnessing</w:t>
      </w:r>
      <w:r w:rsidRPr="006E3FE4">
        <w:rPr>
          <w:rStyle w:val="Emphasis"/>
        </w:rPr>
        <w:t xml:space="preserve"> and combining their </w:t>
      </w:r>
      <w:r w:rsidRPr="003A0B48">
        <w:rPr>
          <w:rStyle w:val="Emphasis"/>
          <w:highlight w:val="green"/>
        </w:rPr>
        <w:t>separate capacities</w:t>
      </w:r>
      <w:r w:rsidRPr="006E3FE4">
        <w:rPr>
          <w:rStyle w:val="StyleUnderline"/>
        </w:rPr>
        <w:t xml:space="preserve">. </w:t>
      </w:r>
    </w:p>
    <w:p w14:paraId="66445406" w14:textId="77777777" w:rsidR="00B2423A" w:rsidRPr="006E3FE4" w:rsidRDefault="00B2423A" w:rsidP="00B2423A">
      <w:pPr>
        <w:rPr>
          <w:sz w:val="16"/>
          <w:szCs w:val="16"/>
        </w:rPr>
      </w:pPr>
      <w:r w:rsidRPr="006E3FE4">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integrates local areas and then upward from there. </w:t>
      </w:r>
    </w:p>
    <w:p w14:paraId="66585CF8" w14:textId="77777777" w:rsidR="00B2423A" w:rsidRPr="006E3FE4" w:rsidRDefault="00B2423A" w:rsidP="00B2423A">
      <w:pPr>
        <w:rPr>
          <w:sz w:val="16"/>
          <w:szCs w:val="16"/>
        </w:rPr>
      </w:pPr>
      <w:r w:rsidRPr="006E3FE4">
        <w:rPr>
          <w:rStyle w:val="StyleUnderline"/>
        </w:rPr>
        <w:t>Consider the following example. A person works on a farm and is in charge of ensuring that the farm is productive and</w:t>
      </w:r>
      <w:r w:rsidRPr="006E3FE4">
        <w:rPr>
          <w:sz w:val="16"/>
          <w:szCs w:val="16"/>
        </w:rPr>
        <w:t xml:space="preserve"> that </w:t>
      </w:r>
      <w:r w:rsidRPr="006E3FE4">
        <w:rPr>
          <w:rStyle w:val="StyleUnderline"/>
        </w:rPr>
        <w:t>her family is happy. This person sends information about the farm and her family</w:t>
      </w:r>
      <w:r w:rsidRPr="006E3FE4">
        <w:rPr>
          <w:sz w:val="16"/>
          <w:szCs w:val="16"/>
        </w:rPr>
        <w:t xml:space="preserve">, not in its full richness and complexity, but in broad strokes, </w:t>
      </w:r>
      <w:r w:rsidRPr="006E3FE4">
        <w:rPr>
          <w:rStyle w:val="StyleUnderline"/>
        </w:rPr>
        <w:t>to district managers. One manager specializes in understanding the resources that farms need to operate</w:t>
      </w:r>
      <w:r w:rsidRPr="006E3FE4">
        <w:rPr>
          <w:sz w:val="16"/>
          <w:szCs w:val="16"/>
        </w:rPr>
        <w:t xml:space="preserve">—seeds, fertilizer— </w:t>
      </w:r>
      <w:r w:rsidRPr="006E3FE4">
        <w:rPr>
          <w:rStyle w:val="StyleUnderline"/>
        </w:rPr>
        <w:t>while another understands the resources that people living on farms need</w:t>
      </w:r>
      <w:r w:rsidRPr="006E3FE4">
        <w:rPr>
          <w:sz w:val="16"/>
          <w:szCs w:val="16"/>
        </w:rPr>
        <w:t xml:space="preserve"> in order </w:t>
      </w:r>
      <w:r w:rsidRPr="006E3FE4">
        <w:rPr>
          <w:rStyle w:val="StyleUnderline"/>
        </w:rPr>
        <w:t>to be happy</w:t>
      </w:r>
      <w:r w:rsidRPr="006E3FE4">
        <w:rPr>
          <w:sz w:val="16"/>
          <w:szCs w:val="16"/>
        </w:rPr>
        <w:t xml:space="preserve">, including food and clothing. </w:t>
      </w:r>
      <w:r w:rsidRPr="006E3FE4">
        <w:rPr>
          <w:rStyle w:val="StyleUnderline"/>
        </w:rPr>
        <w:t>These managers would then aggregate these data and convey them to</w:t>
      </w:r>
      <w:r w:rsidRPr="006E3FE4">
        <w:rPr>
          <w:sz w:val="16"/>
          <w:szCs w:val="16"/>
        </w:rPr>
        <w:t xml:space="preserve"> the next layer, perhaps </w:t>
      </w:r>
      <w:r w:rsidRPr="006E3FE4">
        <w:rPr>
          <w:rStyle w:val="StyleUnderline"/>
        </w:rPr>
        <w:t>a national wheat distributor</w:t>
      </w:r>
      <w:r w:rsidRPr="006E3FE4">
        <w:rPr>
          <w:sz w:val="16"/>
          <w:szCs w:val="16"/>
        </w:rPr>
        <w:t xml:space="preserve"> or a regional supplier of products for use on farms. </w:t>
      </w:r>
      <w:r w:rsidRPr="006E3FE4">
        <w:rPr>
          <w:rStyle w:val="StyleUnderline"/>
        </w:rPr>
        <w:t>At every level of this chain, some information would need to be lost</w:t>
      </w:r>
      <w:r w:rsidRPr="006E3FE4">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6E3FE4">
        <w:rPr>
          <w:rStyle w:val="StyleUnderline"/>
        </w:rPr>
        <w:t>But at least she could report the largest and most important needs and hope that the loss of information only slightly reduces the efficiency of the resulting solution</w:t>
      </w:r>
      <w:r w:rsidRPr="006E3FE4">
        <w:rPr>
          <w:sz w:val="16"/>
          <w:szCs w:val="16"/>
        </w:rPr>
        <w:t xml:space="preserve">. </w:t>
      </w:r>
    </w:p>
    <w:p w14:paraId="66F37A6C" w14:textId="77777777" w:rsidR="00B2423A" w:rsidRPr="006E3FE4" w:rsidRDefault="00B2423A" w:rsidP="00B2423A">
      <w:pPr>
        <w:rPr>
          <w:sz w:val="16"/>
          <w:szCs w:val="16"/>
        </w:rPr>
      </w:pPr>
      <w:r w:rsidRPr="006E3FE4">
        <w:rPr>
          <w:rStyle w:val="Emphasis"/>
        </w:rPr>
        <w:t xml:space="preserve">This arrangement has a flavor of central planning but also resembles a market economy. People specialize in different parts of the production chain and operate under limited </w:t>
      </w:r>
      <w:proofErr w:type="gramStart"/>
      <w:r w:rsidRPr="006E3FE4">
        <w:rPr>
          <w:rStyle w:val="Emphasis"/>
        </w:rPr>
        <w:t>information, yet</w:t>
      </w:r>
      <w:proofErr w:type="gramEnd"/>
      <w:r w:rsidRPr="006E3FE4">
        <w:rPr>
          <w:rStyle w:val="Emphasis"/>
        </w:rPr>
        <w:t xml:space="preserve"> are able to coordinate their behavior</w:t>
      </w:r>
      <w:r w:rsidRPr="006E3FE4">
        <w:rPr>
          <w:sz w:val="16"/>
          <w:szCs w:val="16"/>
        </w:rPr>
        <w:t xml:space="preserve"> because the information takes a certain form. </w:t>
      </w:r>
      <w:r w:rsidRPr="006E3FE4">
        <w:rPr>
          <w:rStyle w:val="StyleUnderline"/>
        </w:rPr>
        <w:t>While people are experts on local conditions, they know little about economic conditions elsewhere</w:t>
      </w:r>
      <w:r w:rsidRPr="006E3FE4">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sidRPr="006E3FE4">
        <w:rPr>
          <w:rStyle w:val="StyleUnderline"/>
        </w:rPr>
        <w:t xml:space="preserve">They just place an order or offer so much grain at the going price. </w:t>
      </w:r>
    </w:p>
    <w:p w14:paraId="25AC6364" w14:textId="77777777" w:rsidR="00B2423A" w:rsidRPr="006E3FE4" w:rsidRDefault="00B2423A" w:rsidP="00B2423A">
      <w:pPr>
        <w:rPr>
          <w:rStyle w:val="StyleUnderline"/>
        </w:rPr>
      </w:pPr>
      <w:r w:rsidRPr="006E3FE4">
        <w:rPr>
          <w:rStyle w:val="StyleUnderline"/>
        </w:rPr>
        <w:t>This “price system” thus greatly simplifies communication between different parts of the economy</w:t>
      </w:r>
      <w:r w:rsidRPr="006E3FE4">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6E3FE4">
        <w:rPr>
          <w:rStyle w:val="Emphasis"/>
        </w:rPr>
        <w:t>if</w:t>
      </w:r>
      <w:r w:rsidRPr="006E3FE4">
        <w:rPr>
          <w:rStyle w:val="StyleUnderline"/>
        </w:rPr>
        <w:t xml:space="preserve"> these </w:t>
      </w:r>
      <w:r w:rsidRPr="006E3FE4">
        <w:rPr>
          <w:rStyle w:val="Emphasis"/>
        </w:rPr>
        <w:t>prices were not available, there would be no way for a farmer to know whether it pays to use new tractors or rely instead on more labor</w:t>
      </w:r>
      <w:r w:rsidRPr="006E3FE4">
        <w:rPr>
          <w:rStyle w:val="StyleUnderline"/>
        </w:rPr>
        <w:t xml:space="preserve">, nor would she know how many seeds to plant for next season. The farmer without such prices could easily produce too little or waste resources on a tractor that could be better used for more labor, seed, or even consumption. </w:t>
      </w:r>
    </w:p>
    <w:p w14:paraId="616DCB38" w14:textId="77777777" w:rsidR="00B2423A" w:rsidRPr="006E3FE4" w:rsidRDefault="00B2423A" w:rsidP="00B2423A">
      <w:pPr>
        <w:rPr>
          <w:rStyle w:val="StyleUnderline"/>
        </w:rPr>
      </w:pPr>
      <w:r w:rsidRPr="006E3FE4">
        <w:rPr>
          <w:sz w:val="16"/>
          <w:szCs w:val="16"/>
        </w:rPr>
        <w:t xml:space="preserve">In this sense, </w:t>
      </w:r>
      <w:r w:rsidRPr="003A0B48">
        <w:rPr>
          <w:rStyle w:val="Emphasis"/>
          <w:highlight w:val="green"/>
        </w:rPr>
        <w:t>prices are the “minimum” info</w:t>
      </w:r>
      <w:r w:rsidRPr="006E3FE4">
        <w:rPr>
          <w:rStyle w:val="Emphasis"/>
        </w:rPr>
        <w:t xml:space="preserve">rmation </w:t>
      </w:r>
      <w:r w:rsidRPr="003A0B48">
        <w:rPr>
          <w:rStyle w:val="Emphasis"/>
          <w:highlight w:val="green"/>
        </w:rPr>
        <w:t>necessary for</w:t>
      </w:r>
      <w:r w:rsidRPr="006E3FE4">
        <w:rPr>
          <w:rStyle w:val="Emphasis"/>
        </w:rPr>
        <w:t xml:space="preserve"> rational </w:t>
      </w:r>
      <w:r w:rsidRPr="003A0B48">
        <w:rPr>
          <w:rStyle w:val="Emphasis"/>
          <w:highlight w:val="green"/>
        </w:rPr>
        <w:t>economic decision-making</w:t>
      </w:r>
      <w:r w:rsidRPr="006E3FE4">
        <w:rPr>
          <w:sz w:val="16"/>
          <w:szCs w:val="16"/>
        </w:rPr>
        <w:t xml:space="preserve">.7 </w:t>
      </w:r>
      <w:r w:rsidRPr="006E3FE4">
        <w:rPr>
          <w:rStyle w:val="Emphasis"/>
        </w:rPr>
        <w:t>No other system of distributed computing can be equally productive and yet require less communication.</w:t>
      </w:r>
      <w:r w:rsidRPr="006E3FE4">
        <w:rPr>
          <w:rStyle w:val="StyleUnderline"/>
        </w:rPr>
        <w:t xml:space="preserve"> </w:t>
      </w:r>
    </w:p>
    <w:p w14:paraId="4C19FFA8" w14:textId="77777777" w:rsidR="00B2423A" w:rsidRPr="006E3FE4" w:rsidRDefault="00B2423A" w:rsidP="00B2423A">
      <w:pPr>
        <w:rPr>
          <w:sz w:val="16"/>
          <w:szCs w:val="16"/>
        </w:rPr>
      </w:pPr>
      <w:r w:rsidRPr="003A0B48">
        <w:rPr>
          <w:rStyle w:val="Emphasis"/>
          <w:highlight w:val="green"/>
        </w:rPr>
        <w:t>Markets</w:t>
      </w:r>
      <w:r w:rsidRPr="006E3FE4">
        <w:rPr>
          <w:rStyle w:val="Emphasis"/>
        </w:rPr>
        <w:t xml:space="preserve"> elegantly exploit distributed human computational capacity</w:t>
      </w:r>
      <w:r w:rsidRPr="006E3FE4">
        <w:rPr>
          <w:rStyle w:val="StyleUnderline"/>
        </w:rPr>
        <w:t xml:space="preserve">. In doing so </w:t>
      </w:r>
      <w:r w:rsidRPr="006E3FE4">
        <w:rPr>
          <w:rStyle w:val="Emphasis"/>
        </w:rPr>
        <w:t xml:space="preserve">they </w:t>
      </w:r>
      <w:r w:rsidRPr="003A0B48">
        <w:rPr>
          <w:rStyle w:val="Emphasis"/>
          <w:highlight w:val="green"/>
        </w:rPr>
        <w:t>allocate resources in ways that no present computer could match</w:t>
      </w:r>
      <w:r w:rsidRPr="006E3FE4">
        <w:rPr>
          <w:sz w:val="16"/>
          <w:szCs w:val="16"/>
        </w:rPr>
        <w:t xml:space="preserve">. Von Mises was right that </w:t>
      </w:r>
      <w:r w:rsidRPr="006E3FE4">
        <w:rPr>
          <w:rStyle w:val="Emphasis"/>
        </w:rPr>
        <w:t>central planning by a group of experts cannot replace the market system</w:t>
      </w:r>
      <w:r w:rsidRPr="006E3FE4">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6E3FE4">
        <w:rPr>
          <w:sz w:val="16"/>
          <w:szCs w:val="16"/>
        </w:rPr>
        <w:t>business people</w:t>
      </w:r>
      <w:proofErr w:type="gramEnd"/>
      <w:r w:rsidRPr="006E3FE4">
        <w:rPr>
          <w:sz w:val="16"/>
          <w:szCs w:val="16"/>
        </w:rPr>
        <w:t xml:space="preserve"> who frequently set up organizations that create and manage markets. </w:t>
      </w:r>
    </w:p>
    <w:p w14:paraId="1C71A17B" w14:textId="77777777" w:rsidR="00B2423A" w:rsidRPr="006E3FE4" w:rsidRDefault="00B2423A" w:rsidP="00B2423A">
      <w:pPr>
        <w:rPr>
          <w:sz w:val="16"/>
          <w:szCs w:val="16"/>
        </w:rPr>
      </w:pPr>
      <w:r w:rsidRPr="006E3FE4">
        <w:rPr>
          <w:rStyle w:val="Emphasis"/>
        </w:rPr>
        <w:t xml:space="preserve">Markets are powerful computers, but </w:t>
      </w:r>
      <w:r w:rsidRPr="00AF247B">
        <w:rPr>
          <w:rStyle w:val="Emphasis"/>
        </w:rPr>
        <w:t>whether they produce the greatest good or not depends on how they are programmed</w:t>
      </w:r>
      <w:r w:rsidRPr="00AF247B">
        <w:rPr>
          <w:rStyle w:val="StyleUnderline"/>
        </w:rPr>
        <w:t>. We advocate “Radical Markets” because we believe that</w:t>
      </w:r>
      <w:r w:rsidRPr="00AF247B">
        <w:rPr>
          <w:sz w:val="16"/>
          <w:szCs w:val="16"/>
        </w:rPr>
        <w:t xml:space="preserve"> in the present stage of technological and economic development, </w:t>
      </w:r>
      <w:r w:rsidRPr="00AF247B">
        <w:rPr>
          <w:rStyle w:val="StyleUnderline"/>
        </w:rPr>
        <w:t xml:space="preserve">when cooperation has grown too large to be managed by moral economies, the market is the appropriate computer to achieve the greatest good for the greatest number. If we see it as such, </w:t>
      </w:r>
      <w:r w:rsidRPr="00AF247B">
        <w:rPr>
          <w:rStyle w:val="Emphasis"/>
        </w:rPr>
        <w:t>we can fix the bugs in the market’s code and enable it to generate more wealth that is distributed more fairly</w:t>
      </w:r>
      <w:r w:rsidRPr="00AF247B">
        <w:rPr>
          <w:sz w:val="16"/>
          <w:szCs w:val="16"/>
        </w:rPr>
        <w:t>.</w:t>
      </w:r>
      <w:r w:rsidRPr="006E3FE4">
        <w:rPr>
          <w:sz w:val="16"/>
          <w:szCs w:val="16"/>
        </w:rPr>
        <w:t xml:space="preserve"> </w:t>
      </w:r>
    </w:p>
    <w:p w14:paraId="4E4CB02B" w14:textId="77777777" w:rsidR="00B2423A" w:rsidRPr="006E3FE4" w:rsidRDefault="00B2423A" w:rsidP="00B2423A">
      <w:pPr>
        <w:rPr>
          <w:sz w:val="16"/>
          <w:szCs w:val="16"/>
        </w:rPr>
      </w:pPr>
      <w:r w:rsidRPr="006E3FE4">
        <w:rPr>
          <w:sz w:val="16"/>
          <w:szCs w:val="16"/>
        </w:rPr>
        <w:t xml:space="preserve">By sharpening our understanding of the role and value of markets, the computational analogy clarifies our claim that the solutions we propose are based on extending the reach of markets. </w:t>
      </w:r>
      <w:r w:rsidRPr="006E3FE4">
        <w:rPr>
          <w:rStyle w:val="StyleUnderline"/>
        </w:rPr>
        <w:t>The COST on wealth radicalizes markets as it puts greater responsibility on individuals to articulate their values and gives them greater ability to claim things they value highly</w:t>
      </w:r>
      <w:r w:rsidRPr="006E3FE4">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6F0F3C35" w14:textId="77777777" w:rsidR="00B2423A" w:rsidRDefault="00B2423A" w:rsidP="00B2423A">
      <w:r>
        <w:t xml:space="preserve"> </w:t>
      </w:r>
    </w:p>
    <w:p w14:paraId="3685AE3F" w14:textId="77777777" w:rsidR="00B2423A" w:rsidRDefault="00B2423A" w:rsidP="00B2423A">
      <w:pPr>
        <w:pStyle w:val="Heading4"/>
        <w:numPr>
          <w:ilvl w:val="0"/>
          <w:numId w:val="20"/>
        </w:numPr>
        <w:ind w:left="360"/>
      </w:pPr>
      <w:r>
        <w:t xml:space="preserve">---We need market competition in narrow industries like tech to beat China, BUT that doesn’t mean the logic of competition should structure everything.  </w:t>
      </w:r>
    </w:p>
    <w:bookmarkEnd w:id="2"/>
    <w:bookmarkEnd w:id="3"/>
    <w:p w14:paraId="417A7D6E" w14:textId="77777777" w:rsidR="00B2423A" w:rsidRDefault="00B2423A" w:rsidP="00B2423A">
      <w:r w:rsidRPr="00AA43FB">
        <w:rPr>
          <w:rStyle w:val="Style13ptBold"/>
        </w:rPr>
        <w:t>Coniglio</w:t>
      </w:r>
      <w:r>
        <w:t xml:space="preserve">, antitrust attorney in the Washington, DC office of Sidley Austin LLP, </w:t>
      </w:r>
      <w:r w:rsidRPr="00AA43FB">
        <w:rPr>
          <w:rStyle w:val="Style13ptBold"/>
        </w:rPr>
        <w:t>‘20</w:t>
      </w:r>
    </w:p>
    <w:p w14:paraId="132AB6F0" w14:textId="77777777" w:rsidR="00B2423A" w:rsidRDefault="00B2423A" w:rsidP="00B2423A">
      <w:r>
        <w:t>(Joseph V., “Economizing the Totalitarian Temptation: A Risk-Averse Liberal</w:t>
      </w:r>
    </w:p>
    <w:p w14:paraId="68B8BDB9" w14:textId="77777777" w:rsidR="00B2423A" w:rsidRDefault="00B2423A" w:rsidP="00B2423A">
      <w:r>
        <w:t>Realism for Political Economy and Competition Policy in a Post-Neoliberal Society,” 59</w:t>
      </w:r>
    </w:p>
    <w:p w14:paraId="12534650" w14:textId="77777777" w:rsidR="00B2423A" w:rsidRDefault="00B2423A" w:rsidP="00B2423A">
      <w:r>
        <w:t>Santa Clara L. Rev. 703)</w:t>
      </w:r>
    </w:p>
    <w:p w14:paraId="1FBD3851" w14:textId="77777777" w:rsidR="00B2423A" w:rsidRDefault="00B2423A" w:rsidP="00B2423A"/>
    <w:p w14:paraId="39263951" w14:textId="77777777" w:rsidR="00B2423A" w:rsidRDefault="00B2423A" w:rsidP="00B2423A">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3A0B48">
        <w:rPr>
          <w:highlight w:val="green"/>
          <w:u w:val="single"/>
        </w:rPr>
        <w:t>principles of neoliberal competition</w:t>
      </w:r>
      <w:r w:rsidRPr="00E13A22">
        <w:rPr>
          <w:u w:val="single"/>
        </w:rPr>
        <w:t xml:space="preserve"> policy may </w:t>
      </w:r>
      <w:r w:rsidRPr="003A0B48">
        <w:rPr>
          <w:highlight w:val="green"/>
          <w:u w:val="single"/>
        </w:rPr>
        <w:t>have</w:t>
      </w:r>
      <w:r w:rsidRPr="00E13A22">
        <w:rPr>
          <w:u w:val="single"/>
        </w:rPr>
        <w:t xml:space="preserve"> ultimately </w:t>
      </w:r>
      <w:r w:rsidRPr="003A0B48">
        <w:rPr>
          <w:highlight w:val="green"/>
          <w:u w:val="single"/>
        </w:rPr>
        <w:t>been</w:t>
      </w:r>
      <w:r w:rsidRPr="00E13A22">
        <w:rPr>
          <w:u w:val="single"/>
        </w:rPr>
        <w:t xml:space="preserve"> </w:t>
      </w:r>
      <w:r w:rsidRPr="00E13A22">
        <w:rPr>
          <w:rStyle w:val="Emphasis"/>
        </w:rPr>
        <w:t xml:space="preserve">proven </w:t>
      </w:r>
      <w:r w:rsidRPr="003A0B48">
        <w:rPr>
          <w:rStyle w:val="Emphasis"/>
          <w:highlight w:val="green"/>
        </w:rPr>
        <w:t>justified</w:t>
      </w:r>
      <w:r w:rsidRPr="003A0B48">
        <w:rPr>
          <w:highlight w:val="green"/>
        </w:rPr>
        <w:t xml:space="preserve"> </w:t>
      </w:r>
      <w:r w:rsidRPr="003A0B48">
        <w:rPr>
          <w:highlight w:val="green"/>
          <w:u w:val="single"/>
        </w:rPr>
        <w:t>by</w:t>
      </w:r>
      <w:r>
        <w:t xml:space="preserve"> an </w:t>
      </w:r>
      <w:r w:rsidRPr="003A0B48">
        <w:rPr>
          <w:rStyle w:val="Emphasis"/>
          <w:highlight w:val="green"/>
        </w:rPr>
        <w:t>unprecedented</w:t>
      </w:r>
      <w:r>
        <w:t xml:space="preserve"> period of </w:t>
      </w:r>
      <w:r w:rsidRPr="00E13A22">
        <w:rPr>
          <w:u w:val="single"/>
        </w:rPr>
        <w:t xml:space="preserve">economic </w:t>
      </w:r>
      <w:r w:rsidRPr="003A0B48">
        <w:rPr>
          <w:highlight w:val="green"/>
          <w:u w:val="single"/>
        </w:rPr>
        <w:t>growth</w:t>
      </w:r>
      <w:r w:rsidRPr="003A0B48">
        <w:rPr>
          <w:highlight w:val="green"/>
        </w:rPr>
        <w:t xml:space="preserve">, </w:t>
      </w:r>
      <w:r w:rsidRPr="003A0B48">
        <w:rPr>
          <w:rStyle w:val="Emphasis"/>
          <w:highlight w:val="green"/>
        </w:rPr>
        <w:t>tech</w:t>
      </w:r>
      <w:r w:rsidRPr="00E13A22">
        <w:rPr>
          <w:rStyle w:val="Emphasis"/>
        </w:rPr>
        <w:t xml:space="preserve">nological </w:t>
      </w:r>
      <w:r w:rsidRPr="003A0B48">
        <w:rPr>
          <w:rStyle w:val="Emphasis"/>
          <w:highlight w:val="green"/>
        </w:rPr>
        <w:t>progress</w:t>
      </w:r>
      <w:r>
        <w:t xml:space="preserve"> and </w:t>
      </w:r>
      <w:r w:rsidRPr="009E4B5D">
        <w:t>reductions</w:t>
      </w:r>
      <w:r>
        <w:t xml:space="preserve">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3A0B48">
        <w:rPr>
          <w:highlight w:val="green"/>
          <w:u w:val="single"/>
        </w:rPr>
        <w:t>The</w:t>
      </w:r>
      <w:r w:rsidRPr="00E13A22">
        <w:rPr>
          <w:u w:val="single"/>
        </w:rPr>
        <w:t xml:space="preserve"> </w:t>
      </w:r>
      <w:r w:rsidRPr="00E13A22">
        <w:rPr>
          <w:rStyle w:val="Emphasis"/>
        </w:rPr>
        <w:t xml:space="preserve">totalitarian </w:t>
      </w:r>
      <w:r w:rsidRPr="003A0B48">
        <w:rPr>
          <w:rStyle w:val="Emphasis"/>
          <w:highlight w:val="green"/>
        </w:rPr>
        <w:t>temptation</w:t>
      </w:r>
      <w:r w:rsidRPr="003A0B48">
        <w:rPr>
          <w:highlight w:val="green"/>
          <w:u w:val="single"/>
        </w:rPr>
        <w:t xml:space="preserve"> to submit to</w:t>
      </w:r>
      <w:r w:rsidRPr="00E13A22">
        <w:rPr>
          <w:u w:val="single"/>
        </w:rPr>
        <w:t xml:space="preserve"> </w:t>
      </w:r>
      <w:r w:rsidRPr="00E13A22">
        <w:rPr>
          <w:rStyle w:val="Emphasis"/>
        </w:rPr>
        <w:t xml:space="preserve">general </w:t>
      </w:r>
      <w:r w:rsidRPr="003A0B48">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3A0B48">
        <w:rPr>
          <w:rStyle w:val="Emphasis"/>
          <w:highlight w:val="green"/>
        </w:rPr>
        <w:t>should be resisted</w:t>
      </w:r>
      <w:r>
        <w:t xml:space="preserve"> so as to preserve and build upon the great prosperity Western Civilization has managed to achieve.</w:t>
      </w:r>
    </w:p>
    <w:p w14:paraId="0A71B39E" w14:textId="77777777" w:rsidR="00B2423A" w:rsidRPr="00E13A22" w:rsidRDefault="00B2423A" w:rsidP="00B2423A">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3A0B48">
        <w:rPr>
          <w:highlight w:val="green"/>
          <w:u w:val="single"/>
        </w:rPr>
        <w:t>this</w:t>
      </w:r>
      <w:r w:rsidRPr="00E13A22">
        <w:rPr>
          <w:u w:val="single"/>
        </w:rPr>
        <w:t xml:space="preserve"> article </w:t>
      </w:r>
      <w:r w:rsidRPr="003A0B48">
        <w:rPr>
          <w:highlight w:val="green"/>
          <w:u w:val="single"/>
        </w:rPr>
        <w:t>has</w:t>
      </w:r>
      <w:r w:rsidRPr="00E13A22">
        <w:rPr>
          <w:u w:val="single"/>
        </w:rPr>
        <w:t xml:space="preserve"> </w:t>
      </w:r>
      <w:r w:rsidRPr="003A0B48">
        <w:rPr>
          <w:highlight w:val="green"/>
          <w:u w:val="single"/>
        </w:rPr>
        <w:t xml:space="preserve">been </w:t>
      </w:r>
      <w:r w:rsidRPr="003A0B48">
        <w:rPr>
          <w:rStyle w:val="Emphasis"/>
          <w:sz w:val="21"/>
          <w:szCs w:val="28"/>
          <w:highlight w:val="green"/>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3A0B48">
        <w:rPr>
          <w:rStyle w:val="Emphasis"/>
          <w:sz w:val="21"/>
          <w:szCs w:val="28"/>
          <w:highlight w:val="green"/>
        </w:rPr>
        <w:t xml:space="preserve">as they relate to competition </w:t>
      </w:r>
      <w:r w:rsidRPr="0072303D">
        <w:rPr>
          <w:rStyle w:val="Emphasis"/>
          <w:sz w:val="21"/>
          <w:szCs w:val="28"/>
        </w:rPr>
        <w:t>policy</w:t>
      </w:r>
      <w:r>
        <w:t>, broadly understood</w:t>
      </w:r>
      <w:r w:rsidRPr="00AF247B">
        <w:t xml:space="preserve">. </w:t>
      </w:r>
      <w:r w:rsidRPr="00AF247B">
        <w:rPr>
          <w:u w:val="single"/>
        </w:rPr>
        <w:t>It does not suggest that neoliberal monetary, trade, and fiscal policies are also soun</w:t>
      </w:r>
      <w:r w:rsidRPr="00AF247B">
        <w:t>d</w:t>
      </w:r>
      <w:r w:rsidRPr="00AF247B">
        <w:rPr>
          <w:rStyle w:val="Emphasis"/>
        </w:rPr>
        <w:t>-let alone a neoliberal social order</w:t>
      </w:r>
      <w:r w:rsidRPr="00AF247B">
        <w:t xml:space="preserve">, </w:t>
      </w:r>
      <w:r w:rsidRPr="00AF247B">
        <w:rPr>
          <w:u w:val="single"/>
        </w:rPr>
        <w:t>where all the core institutions within society are organized</w:t>
      </w:r>
      <w:r w:rsidRPr="00AF247B">
        <w:t xml:space="preserve"> </w:t>
      </w:r>
      <w:r w:rsidRPr="00AF247B">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3A0B48">
        <w:rPr>
          <w:rStyle w:val="Emphasis"/>
          <w:highlight w:val="green"/>
        </w:rPr>
        <w:t>claiming</w:t>
      </w:r>
      <w:r w:rsidRPr="00E13A22">
        <w:rPr>
          <w:u w:val="single"/>
        </w:rPr>
        <w:t xml:space="preserve"> that </w:t>
      </w:r>
      <w:r w:rsidRPr="003A0B48">
        <w:rPr>
          <w:highlight w:val="green"/>
          <w:u w:val="single"/>
        </w:rPr>
        <w:t>competition</w:t>
      </w:r>
      <w:r w:rsidRPr="00E13A22">
        <w:rPr>
          <w:u w:val="single"/>
        </w:rPr>
        <w:t xml:space="preserve"> </w:t>
      </w:r>
      <w:r w:rsidRPr="003A0B48">
        <w:rPr>
          <w:rStyle w:val="Emphasis"/>
          <w:highlight w:val="green"/>
        </w:rPr>
        <w:t>policy should be enforced using a consumer welfare</w:t>
      </w:r>
      <w:r w:rsidRPr="00E13A22">
        <w:rPr>
          <w:rStyle w:val="Emphasis"/>
        </w:rPr>
        <w:t xml:space="preserve"> standard</w:t>
      </w:r>
      <w:r>
        <w:t xml:space="preserve"> </w:t>
      </w:r>
      <w:r w:rsidRPr="003A0B48">
        <w:rPr>
          <w:rStyle w:val="Emphasis"/>
          <w:sz w:val="21"/>
          <w:szCs w:val="28"/>
          <w:highlight w:val="green"/>
        </w:rPr>
        <w:t>does not mean</w:t>
      </w:r>
      <w:r w:rsidRPr="00E13A22">
        <w:rPr>
          <w:rStyle w:val="Emphasis"/>
          <w:sz w:val="21"/>
          <w:szCs w:val="28"/>
        </w:rPr>
        <w:t xml:space="preserve"> that </w:t>
      </w:r>
      <w:r w:rsidRPr="003A0B48">
        <w:rPr>
          <w:rStyle w:val="Emphasis"/>
          <w:sz w:val="21"/>
          <w:szCs w:val="28"/>
          <w:highlight w:val="green"/>
        </w:rPr>
        <w:t>all</w:t>
      </w:r>
      <w:r w:rsidRPr="00E13A22">
        <w:rPr>
          <w:rStyle w:val="Emphasis"/>
          <w:sz w:val="21"/>
          <w:szCs w:val="28"/>
        </w:rPr>
        <w:t xml:space="preserve"> the </w:t>
      </w:r>
      <w:r w:rsidRPr="003A0B48">
        <w:rPr>
          <w:rStyle w:val="Emphasis"/>
          <w:sz w:val="21"/>
          <w:szCs w:val="28"/>
          <w:highlight w:val="green"/>
        </w:rPr>
        <w:t>organs of</w:t>
      </w:r>
      <w:r w:rsidRPr="00E13A22">
        <w:rPr>
          <w:rStyle w:val="Emphasis"/>
          <w:sz w:val="21"/>
          <w:szCs w:val="28"/>
        </w:rPr>
        <w:t xml:space="preserve"> law and </w:t>
      </w:r>
      <w:r w:rsidRPr="003A0B48">
        <w:rPr>
          <w:rStyle w:val="Emphasis"/>
          <w:sz w:val="21"/>
          <w:szCs w:val="28"/>
          <w:highlight w:val="green"/>
        </w:rPr>
        <w:t>civil society should</w:t>
      </w:r>
      <w:r w:rsidRPr="00E13A22">
        <w:rPr>
          <w:rStyle w:val="Emphasis"/>
          <w:sz w:val="21"/>
          <w:szCs w:val="28"/>
        </w:rPr>
        <w:t xml:space="preserve"> be oriented to </w:t>
      </w:r>
      <w:r w:rsidRPr="003A0B48">
        <w:rPr>
          <w:rStyle w:val="Emphasis"/>
          <w:sz w:val="21"/>
          <w:szCs w:val="28"/>
          <w:highlight w:val="green"/>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3A0B48">
        <w:rPr>
          <w:rStyle w:val="Emphasis"/>
          <w:highlight w:val="green"/>
        </w:rPr>
        <w:t>the</w:t>
      </w:r>
      <w:r w:rsidRPr="00E13A22">
        <w:rPr>
          <w:rStyle w:val="Emphasis"/>
        </w:rPr>
        <w:t xml:space="preserve"> competition policy </w:t>
      </w:r>
      <w:r w:rsidRPr="003A0B48">
        <w:rPr>
          <w:rStyle w:val="Emphasis"/>
          <w:highlight w:val="green"/>
        </w:rPr>
        <w:t>baby,</w:t>
      </w:r>
      <w:r w:rsidRPr="00E13A22">
        <w:rPr>
          <w:rStyle w:val="Emphasis"/>
        </w:rPr>
        <w:t xml:space="preserve"> so to speak, </w:t>
      </w:r>
      <w:r w:rsidRPr="003A0B48">
        <w:rPr>
          <w:rStyle w:val="Emphasis"/>
          <w:highlight w:val="green"/>
        </w:rPr>
        <w:t>should not be thrown out with the bathwater.</w:t>
      </w:r>
    </w:p>
    <w:p w14:paraId="47046A0C" w14:textId="77777777" w:rsidR="00B2423A" w:rsidRDefault="00B2423A" w:rsidP="00B2423A">
      <w:r w:rsidRPr="00E13A22">
        <w:rPr>
          <w:u w:val="single"/>
        </w:rPr>
        <w:t>Consider the charge that neoliberal policies have increased wealth inequality</w:t>
      </w:r>
      <w:r>
        <w:t xml:space="preserve"> in the United States. </w:t>
      </w:r>
      <w:r w:rsidRPr="00AF247B">
        <w:rPr>
          <w:u w:val="single"/>
        </w:rPr>
        <w:t xml:space="preserve">Some commentators attempt to link this increased inequality </w:t>
      </w:r>
      <w:r w:rsidRPr="00AF247B">
        <w:rPr>
          <w:rStyle w:val="Emphasis"/>
        </w:rPr>
        <w:t>with a decline in competition</w:t>
      </w:r>
      <w:r w:rsidRPr="00AF247B">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3A0B48">
        <w:rPr>
          <w:highlight w:val="green"/>
          <w:u w:val="single"/>
        </w:rPr>
        <w:t>one might</w:t>
      </w:r>
      <w:r w:rsidRPr="00E13A22">
        <w:rPr>
          <w:u w:val="single"/>
        </w:rPr>
        <w:t xml:space="preserve"> alternatively </w:t>
      </w:r>
      <w:r w:rsidRPr="003A0B48">
        <w:rPr>
          <w:highlight w:val="green"/>
          <w:u w:val="single"/>
        </w:rPr>
        <w:t xml:space="preserve">consider </w:t>
      </w:r>
      <w:r w:rsidRPr="003A0B48">
        <w:rPr>
          <w:rStyle w:val="Emphasis"/>
          <w:highlight w:val="green"/>
        </w:rPr>
        <w:t>whether increasing</w:t>
      </w:r>
      <w:r w:rsidRPr="00E13A22">
        <w:rPr>
          <w:rStyle w:val="Emphasis"/>
        </w:rPr>
        <w:t xml:space="preserve"> wealth </w:t>
      </w:r>
      <w:r w:rsidRPr="003A0B48">
        <w:rPr>
          <w:rStyle w:val="Emphasis"/>
          <w:highlight w:val="green"/>
        </w:rPr>
        <w:t>inequality</w:t>
      </w:r>
      <w:r>
        <w:t xml:space="preserve"> </w:t>
      </w:r>
      <w:r w:rsidRPr="00E13A22">
        <w:rPr>
          <w:u w:val="single"/>
        </w:rPr>
        <w:t xml:space="preserve">and the resultant social strife </w:t>
      </w:r>
      <w:r w:rsidRPr="003A0B48">
        <w:rPr>
          <w:highlight w:val="green"/>
          <w:u w:val="single"/>
        </w:rPr>
        <w:t>are far more</w:t>
      </w:r>
      <w:r w:rsidRPr="00E13A22">
        <w:rPr>
          <w:u w:val="single"/>
        </w:rPr>
        <w:t xml:space="preserve"> a </w:t>
      </w:r>
      <w:r w:rsidRPr="003A0B48">
        <w:rPr>
          <w:highlight w:val="green"/>
          <w:u w:val="single"/>
        </w:rPr>
        <w:t xml:space="preserve">result of policies </w:t>
      </w:r>
      <w:r w:rsidRPr="003A0B48">
        <w:rPr>
          <w:rStyle w:val="Emphasis"/>
          <w:highlight w:val="green"/>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0F652A4D" w14:textId="77777777" w:rsidR="00B2423A" w:rsidRDefault="00B2423A" w:rsidP="00B2423A">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3A0B48">
        <w:rPr>
          <w:highlight w:val="green"/>
          <w:u w:val="single"/>
        </w:rPr>
        <w:t>one would</w:t>
      </w:r>
      <w:r w:rsidRPr="00E13A22">
        <w:rPr>
          <w:u w:val="single"/>
        </w:rPr>
        <w:t xml:space="preserve"> seem to </w:t>
      </w:r>
      <w:r w:rsidRPr="003A0B48">
        <w:rPr>
          <w:rStyle w:val="Emphasis"/>
          <w:highlight w:val="green"/>
        </w:rPr>
        <w:t>look in vain</w:t>
      </w:r>
      <w:r w:rsidRPr="003A0B48">
        <w:rPr>
          <w:highlight w:val="green"/>
          <w:u w:val="single"/>
        </w:rPr>
        <w:t xml:space="preserve"> for any </w:t>
      </w:r>
      <w:r w:rsidRPr="003A0B48">
        <w:rPr>
          <w:rStyle w:val="Emphasis"/>
          <w:highlight w:val="green"/>
        </w:rPr>
        <w:t>shift toward</w:t>
      </w:r>
      <w:r w:rsidRPr="00E13A22">
        <w:rPr>
          <w:rStyle w:val="Emphasis"/>
        </w:rPr>
        <w:t xml:space="preserve"> an increased </w:t>
      </w:r>
      <w:r w:rsidRPr="003A0B48">
        <w:rPr>
          <w:rStyle w:val="Emphasis"/>
          <w:highlight w:val="green"/>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even if only at the margins and not in the area of monopolization</w:t>
      </w:r>
      <w:r>
        <w:t>. 3</w:t>
      </w:r>
    </w:p>
    <w:p w14:paraId="37147A94" w14:textId="77777777" w:rsidR="00B2423A" w:rsidRDefault="00B2423A" w:rsidP="00B2423A"/>
    <w:p w14:paraId="27AF58DB" w14:textId="77777777" w:rsidR="00B2423A" w:rsidRDefault="00B2423A" w:rsidP="00B2423A">
      <w:pPr>
        <w:pStyle w:val="Heading4"/>
        <w:numPr>
          <w:ilvl w:val="0"/>
          <w:numId w:val="20"/>
        </w:numPr>
        <w:ind w:left="360"/>
      </w:pPr>
      <w:r>
        <w:t xml:space="preserve">---Antitrust is the ONLY effective tool. Apple and Facebook’s dominance are proof that we AGREE that left alone markets trend towards monopolies. BUT intervention can recalibrate the tech industry to allow new players to compete.  </w:t>
      </w:r>
    </w:p>
    <w:p w14:paraId="0CF0A247" w14:textId="77777777" w:rsidR="00B2423A" w:rsidRDefault="00B2423A" w:rsidP="00B2423A"/>
    <w:p w14:paraId="068E33AC" w14:textId="77777777" w:rsidR="00B2423A" w:rsidRDefault="00B2423A" w:rsidP="00B2423A">
      <w:pPr>
        <w:pStyle w:val="Heading4"/>
      </w:pPr>
      <w:r>
        <w:t xml:space="preserve">Empirics prove competition policy works. </w:t>
      </w:r>
    </w:p>
    <w:p w14:paraId="1860F19A" w14:textId="77777777" w:rsidR="00B2423A" w:rsidRPr="004C416D" w:rsidRDefault="00B2423A" w:rsidP="00B2423A">
      <w:proofErr w:type="spellStart"/>
      <w:r w:rsidRPr="004C416D">
        <w:rPr>
          <w:rStyle w:val="Style13ptBold"/>
        </w:rPr>
        <w:t>Maximiano</w:t>
      </w:r>
      <w:proofErr w:type="spellEnd"/>
      <w:r w:rsidRPr="004C416D">
        <w:rPr>
          <w:rStyle w:val="Style13ptBold"/>
        </w:rPr>
        <w:t xml:space="preserve"> and </w:t>
      </w:r>
      <w:proofErr w:type="spellStart"/>
      <w:r w:rsidRPr="004C416D">
        <w:rPr>
          <w:rStyle w:val="Style13ptBold"/>
        </w:rPr>
        <w:t>Volpin</w:t>
      </w:r>
      <w:proofErr w:type="spellEnd"/>
      <w:r w:rsidRPr="004C416D">
        <w:rPr>
          <w:rStyle w:val="Style13ptBold"/>
        </w:rPr>
        <w:t xml:space="preserve"> 20</w:t>
      </w:r>
      <w:r>
        <w:rPr>
          <w:rStyle w:val="Style13ptBold"/>
        </w:rPr>
        <w:t xml:space="preserve"> </w:t>
      </w:r>
      <w:proofErr w:type="gramStart"/>
      <w:r w:rsidRPr="004C416D">
        <w:t>–  Ruben</w:t>
      </w:r>
      <w:proofErr w:type="gramEnd"/>
      <w:r w:rsidRPr="004C416D">
        <w:t xml:space="preserve"> </w:t>
      </w:r>
      <w:proofErr w:type="spellStart"/>
      <w:r w:rsidRPr="004C416D">
        <w:t>Maximiano</w:t>
      </w:r>
      <w:proofErr w:type="spellEnd"/>
      <w:r w:rsidRPr="004C416D">
        <w:t> is a Senior Competition Expert at the OECD and a lecturer at Lille Catholic University, where he teaches EU competition law. Cristina is a Competition Law &amp; Policy Expert at the OECD</w:t>
      </w:r>
    </w:p>
    <w:p w14:paraId="5A21698D" w14:textId="77777777" w:rsidR="00B2423A" w:rsidRPr="004C416D" w:rsidRDefault="00B2423A" w:rsidP="00B2423A">
      <w:r w:rsidRPr="004C416D">
        <w:t xml:space="preserve">Ruben </w:t>
      </w:r>
      <w:proofErr w:type="spellStart"/>
      <w:r w:rsidRPr="004C416D">
        <w:t>Maximiano</w:t>
      </w:r>
      <w:proofErr w:type="spellEnd"/>
      <w:r w:rsidRPr="004C416D">
        <w:t xml:space="preserve"> and Cristina </w:t>
      </w:r>
      <w:proofErr w:type="spellStart"/>
      <w:r w:rsidRPr="004C416D">
        <w:t>Volpin</w:t>
      </w:r>
      <w:proofErr w:type="spellEnd"/>
      <w:r w:rsidRPr="004C416D">
        <w:t>, December 2</w:t>
      </w:r>
      <w:proofErr w:type="gramStart"/>
      <w:r w:rsidRPr="004C416D">
        <w:t xml:space="preserve"> 2020</w:t>
      </w:r>
      <w:proofErr w:type="gramEnd"/>
      <w:r w:rsidRPr="004C416D">
        <w:t>, “The Role of Competition Policy in Promoting Economic Recovery,” OECD, https://one.oecd.org/document/DAF/COMP(2020)6/en/pdf</w:t>
      </w:r>
    </w:p>
    <w:p w14:paraId="4EDB2070" w14:textId="77777777" w:rsidR="00B2423A" w:rsidRDefault="00B2423A" w:rsidP="00B2423A">
      <w:pPr>
        <w:rPr>
          <w:rStyle w:val="StyleUnderline"/>
        </w:rPr>
      </w:pPr>
      <w:r w:rsidRPr="003A0B48">
        <w:rPr>
          <w:rStyle w:val="StyleUnderline"/>
          <w:highlight w:val="green"/>
        </w:rPr>
        <w:t>A significant array of</w:t>
      </w:r>
      <w:r w:rsidRPr="00DD7A31">
        <w:rPr>
          <w:rStyle w:val="StyleUnderline"/>
        </w:rPr>
        <w:t xml:space="preserve"> empirical </w:t>
      </w:r>
      <w:r w:rsidRPr="003A0B48">
        <w:rPr>
          <w:rStyle w:val="StyleUnderline"/>
          <w:highlight w:val="green"/>
        </w:rPr>
        <w:t>evidence shows</w:t>
      </w:r>
      <w:r w:rsidRPr="00DD7A31">
        <w:rPr>
          <w:rStyle w:val="StyleUnderline"/>
        </w:rPr>
        <w:t xml:space="preserve"> that </w:t>
      </w:r>
      <w:r w:rsidRPr="003A0B48">
        <w:rPr>
          <w:rStyle w:val="StyleUnderline"/>
          <w:highlight w:val="green"/>
        </w:rPr>
        <w:t>competition</w:t>
      </w:r>
      <w:r>
        <w:t xml:space="preserve"> delivers many </w:t>
      </w:r>
      <w:r w:rsidRPr="003A0B48">
        <w:rPr>
          <w:rStyle w:val="StyleUnderline"/>
          <w:highlight w:val="green"/>
        </w:rPr>
        <w:t>benefits</w:t>
      </w:r>
      <w:r w:rsidRPr="00DD7A31">
        <w:rPr>
          <w:rStyle w:val="StyleUnderline"/>
        </w:rPr>
        <w:t xml:space="preserve"> at both macro and micro-</w:t>
      </w:r>
      <w:r w:rsidRPr="003A0B48">
        <w:rPr>
          <w:rStyle w:val="StyleUnderline"/>
          <w:highlight w:val="green"/>
        </w:rPr>
        <w:t>economic levels</w:t>
      </w:r>
      <w:r>
        <w:t xml:space="preserve">. At the macro-economic level </w:t>
      </w:r>
      <w:r w:rsidRPr="003A0B48">
        <w:rPr>
          <w:rStyle w:val="Emphasis"/>
          <w:highlight w:val="green"/>
        </w:rPr>
        <w:t>competition promotes</w:t>
      </w:r>
      <w:r w:rsidRPr="00DD7A31">
        <w:rPr>
          <w:rStyle w:val="Emphasis"/>
        </w:rPr>
        <w:t xml:space="preserve"> the </w:t>
      </w:r>
      <w:r w:rsidRPr="003A0B48">
        <w:rPr>
          <w:rStyle w:val="Emphasis"/>
          <w:highlight w:val="green"/>
        </w:rPr>
        <w:t>optimal use of scarce</w:t>
      </w:r>
      <w:r w:rsidRPr="00DD7A31">
        <w:rPr>
          <w:rStyle w:val="Emphasis"/>
        </w:rPr>
        <w:t xml:space="preserve"> economic </w:t>
      </w:r>
      <w:r w:rsidRPr="003A0B48">
        <w:rPr>
          <w:rStyle w:val="Emphasis"/>
          <w:highlight w:val="green"/>
        </w:rPr>
        <w:t>resources, drives</w:t>
      </w:r>
      <w:r w:rsidRPr="00DD7A31">
        <w:rPr>
          <w:rStyle w:val="Emphasis"/>
        </w:rPr>
        <w:t xml:space="preserve"> economic </w:t>
      </w:r>
      <w:r w:rsidRPr="003A0B48">
        <w:rPr>
          <w:rStyle w:val="Emphasis"/>
          <w:highlight w:val="green"/>
        </w:rPr>
        <w:t>growth, boosts</w:t>
      </w:r>
      <w:r w:rsidRPr="00DD7A31">
        <w:rPr>
          <w:rStyle w:val="Emphasis"/>
        </w:rPr>
        <w:t xml:space="preserve"> firms’ productivity and </w:t>
      </w:r>
      <w:r w:rsidRPr="003A0B48">
        <w:rPr>
          <w:rStyle w:val="Emphasis"/>
          <w:highlight w:val="green"/>
        </w:rPr>
        <w:t>production</w:t>
      </w:r>
      <w:r w:rsidRPr="00DD7A31">
        <w:rPr>
          <w:rStyle w:val="Emphasis"/>
        </w:rPr>
        <w:t xml:space="preserve"> levels, </w:t>
      </w:r>
      <w:r w:rsidRPr="003A0B48">
        <w:rPr>
          <w:rStyle w:val="Emphasis"/>
          <w:highlight w:val="green"/>
        </w:rPr>
        <w:t>multiplies business</w:t>
      </w:r>
      <w:r w:rsidRPr="00DD7A31">
        <w:rPr>
          <w:rStyle w:val="Emphasis"/>
        </w:rPr>
        <w:t xml:space="preserve"> </w:t>
      </w:r>
      <w:r w:rsidRPr="004C416D">
        <w:rPr>
          <w:rStyle w:val="Emphasis"/>
        </w:rPr>
        <w:t>opportunities</w:t>
      </w:r>
      <w:r w:rsidRPr="00DD7A31">
        <w:rPr>
          <w:rStyle w:val="Emphasis"/>
        </w:rPr>
        <w:t xml:space="preserve"> </w:t>
      </w:r>
      <w:r w:rsidRPr="004C416D">
        <w:rPr>
          <w:rStyle w:val="Emphasis"/>
        </w:rPr>
        <w:t>and</w:t>
      </w:r>
      <w:r w:rsidRPr="00DD7A31">
        <w:rPr>
          <w:rStyle w:val="Emphasis"/>
        </w:rPr>
        <w:t xml:space="preserve"> can help </w:t>
      </w:r>
      <w:r w:rsidRPr="003A0B48">
        <w:rPr>
          <w:rStyle w:val="Emphasis"/>
          <w:highlight w:val="green"/>
        </w:rPr>
        <w:t xml:space="preserve">reduce inequality </w:t>
      </w:r>
      <w:r w:rsidRPr="004C416D">
        <w:rPr>
          <w:rStyle w:val="Emphasis"/>
        </w:rPr>
        <w:t xml:space="preserve">and </w:t>
      </w:r>
      <w:r w:rsidRPr="003A0B48">
        <w:rPr>
          <w:rStyle w:val="Emphasis"/>
          <w:highlight w:val="green"/>
        </w:rPr>
        <w:t>create more and better jobs</w:t>
      </w:r>
      <w:r>
        <w:t xml:space="preserve"> (OECD, 2014[34]). At the micro level, </w:t>
      </w:r>
      <w:r w:rsidRPr="00DD7A31">
        <w:rPr>
          <w:rStyle w:val="Emphasis"/>
        </w:rPr>
        <w:t xml:space="preserve">competition leads to </w:t>
      </w:r>
      <w:r w:rsidRPr="003A0B48">
        <w:rPr>
          <w:rStyle w:val="Emphasis"/>
          <w:highlight w:val="green"/>
        </w:rPr>
        <w:t>better prices</w:t>
      </w:r>
      <w:r w:rsidRPr="00DD7A31">
        <w:rPr>
          <w:rStyle w:val="Emphasis"/>
        </w:rPr>
        <w:t xml:space="preserve">, </w:t>
      </w:r>
      <w:r w:rsidRPr="003A0B48">
        <w:rPr>
          <w:rStyle w:val="Emphasis"/>
          <w:highlight w:val="green"/>
        </w:rPr>
        <w:t>greater choice and higher quality of goods</w:t>
      </w:r>
      <w:r w:rsidRPr="00DD7A31">
        <w:rPr>
          <w:rStyle w:val="Emphasis"/>
        </w:rPr>
        <w:t xml:space="preserve"> and services</w:t>
      </w:r>
      <w:r>
        <w:t xml:space="preserve">. </w:t>
      </w:r>
      <w:r w:rsidRPr="003A0B48">
        <w:rPr>
          <w:rStyle w:val="StyleUnderline"/>
          <w:highlight w:val="green"/>
        </w:rPr>
        <w:t>Competition</w:t>
      </w:r>
      <w:r>
        <w:t xml:space="preserve"> also </w:t>
      </w:r>
      <w:r w:rsidRPr="003A0B48">
        <w:rPr>
          <w:rStyle w:val="StyleUnderline"/>
          <w:highlight w:val="green"/>
        </w:rPr>
        <w:t>accelerates</w:t>
      </w:r>
      <w:r>
        <w:t xml:space="preserve"> the adoption of </w:t>
      </w:r>
      <w:r w:rsidRPr="003A0B48">
        <w:rPr>
          <w:rStyle w:val="StyleUnderline"/>
          <w:highlight w:val="green"/>
        </w:rPr>
        <w:t>new tech</w:t>
      </w:r>
      <w:r w:rsidRPr="00DD7A31">
        <w:rPr>
          <w:rStyle w:val="StyleUnderline"/>
        </w:rPr>
        <w:t xml:space="preserve">nologies </w:t>
      </w:r>
      <w:r w:rsidRPr="003A0B48">
        <w:rPr>
          <w:rStyle w:val="StyleUnderline"/>
          <w:highlight w:val="green"/>
        </w:rPr>
        <w:t>and</w:t>
      </w:r>
      <w:r w:rsidRPr="00DD7A31">
        <w:rPr>
          <w:rStyle w:val="StyleUnderline"/>
        </w:rPr>
        <w:t xml:space="preserve"> encourages </w:t>
      </w:r>
      <w:r w:rsidRPr="003A0B48">
        <w:rPr>
          <w:rStyle w:val="StyleUnderline"/>
          <w:highlight w:val="green"/>
        </w:rPr>
        <w:t>innovation</w:t>
      </w:r>
      <w:r>
        <w:t xml:space="preserve">. This works as a virtuous circle, </w:t>
      </w:r>
      <w:r w:rsidRPr="00DD7A31">
        <w:rPr>
          <w:rStyle w:val="StyleUnderline"/>
        </w:rPr>
        <w:t>since a competitive and innovative firms will spur its competitors to compete and innovate</w:t>
      </w:r>
      <w:r>
        <w:t xml:space="preserve">. It is this mechanism </w:t>
      </w:r>
      <w:r w:rsidRPr="003A0B48">
        <w:rPr>
          <w:rStyle w:val="StyleUnderline"/>
          <w:highlight w:val="green"/>
        </w:rPr>
        <w:t>that</w:t>
      </w:r>
      <w:r>
        <w:t xml:space="preserve"> then </w:t>
      </w:r>
      <w:r w:rsidRPr="003A0B48">
        <w:rPr>
          <w:rStyle w:val="StyleUnderline"/>
          <w:highlight w:val="green"/>
        </w:rPr>
        <w:t xml:space="preserve">leads to the </w:t>
      </w:r>
      <w:proofErr w:type="spellStart"/>
      <w:r w:rsidRPr="003A0B48">
        <w:rPr>
          <w:rStyle w:val="StyleUnderline"/>
          <w:highlight w:val="green"/>
        </w:rPr>
        <w:t>macro economic</w:t>
      </w:r>
      <w:proofErr w:type="spellEnd"/>
      <w:r w:rsidRPr="003A0B48">
        <w:rPr>
          <w:rStyle w:val="StyleUnderline"/>
          <w:highlight w:val="green"/>
        </w:rPr>
        <w:t xml:space="preserve"> benefits</w:t>
      </w:r>
      <w:r w:rsidRPr="00DD7A31">
        <w:rPr>
          <w:rStyle w:val="StyleUnderline"/>
        </w:rPr>
        <w:t xml:space="preserve"> boost of growth, benefits that accumulate over time</w:t>
      </w:r>
      <w:r>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3A0B48">
        <w:rPr>
          <w:rStyle w:val="Emphasis"/>
          <w:highlight w:val="green"/>
        </w:rPr>
        <w:t>Competition can help ensure</w:t>
      </w:r>
      <w:r w:rsidRPr="00DD7A31">
        <w:rPr>
          <w:rStyle w:val="Emphasis"/>
        </w:rPr>
        <w:t xml:space="preserve"> more </w:t>
      </w:r>
      <w:r w:rsidRPr="003A0B48">
        <w:rPr>
          <w:rStyle w:val="Emphasis"/>
          <w:highlight w:val="green"/>
        </w:rPr>
        <w:t>stable distribution of essential goods</w:t>
      </w:r>
      <w:r w:rsidRPr="003A0B48">
        <w:rPr>
          <w:highlight w:val="green"/>
        </w:rPr>
        <w:t>.</w:t>
      </w:r>
      <w:r>
        <w:t xml:space="preserve"> Even when disruption occurs, in competitive supply chains, these may be corrected by competitors’ entry. Moss and Alexander (2020[36]) have argued that </w:t>
      </w:r>
      <w:r w:rsidRPr="00C33625">
        <w:rPr>
          <w:rStyle w:val="StyleUnderline"/>
        </w:rPr>
        <w:t>competition can help ensure that food systems</w:t>
      </w:r>
      <w:r>
        <w:t xml:space="preserve"> (including agricultural inputs, processing, manufacturing, and distribution) </w:t>
      </w:r>
      <w:r w:rsidRPr="00C33625">
        <w:rPr>
          <w:rStyle w:val="StyleUnderline"/>
        </w:rPr>
        <w:t>are more resilient</w:t>
      </w:r>
      <w:r>
        <w:t xml:space="preserve">. The authors state that, </w:t>
      </w:r>
      <w:r w:rsidRPr="00C33625">
        <w:rPr>
          <w:rStyle w:val="StyleUnderline"/>
        </w:rPr>
        <w:t xml:space="preserve">while </w:t>
      </w:r>
      <w:r w:rsidRPr="003A0B48">
        <w:rPr>
          <w:rStyle w:val="StyleUnderline"/>
          <w:highlight w:val="green"/>
        </w:rPr>
        <w:t>shocks</w:t>
      </w:r>
      <w:r w:rsidRPr="00C33625">
        <w:rPr>
          <w:rStyle w:val="StyleUnderline"/>
        </w:rPr>
        <w:t xml:space="preserve"> such as extreme weather</w:t>
      </w:r>
      <w:r>
        <w:t xml:space="preserve"> conditions, diseases and conflict </w:t>
      </w:r>
      <w:r w:rsidRPr="003A0B48">
        <w:rPr>
          <w:rStyle w:val="StyleUnderline"/>
          <w:highlight w:val="green"/>
        </w:rPr>
        <w:t>regularly affect</w:t>
      </w:r>
      <w:r w:rsidRPr="00C33625">
        <w:rPr>
          <w:rStyle w:val="StyleUnderline"/>
        </w:rPr>
        <w:t xml:space="preserve"> food </w:t>
      </w:r>
      <w:r w:rsidRPr="003A0B48">
        <w:rPr>
          <w:rStyle w:val="StyleUnderline"/>
          <w:highlight w:val="green"/>
        </w:rPr>
        <w:t xml:space="preserve">supply chains, </w:t>
      </w:r>
      <w:r w:rsidRPr="00B94B81">
        <w:rPr>
          <w:rStyle w:val="StyleUnderline"/>
        </w:rPr>
        <w:t xml:space="preserve">those </w:t>
      </w:r>
      <w:r w:rsidRPr="003A0B48">
        <w:rPr>
          <w:rStyle w:val="StyleUnderline"/>
          <w:highlight w:val="green"/>
        </w:rPr>
        <w:t>economies where competition is vigorous are less likely to suffer disruptions.</w:t>
      </w:r>
    </w:p>
    <w:p w14:paraId="477836D6" w14:textId="77777777" w:rsidR="00B2423A" w:rsidRPr="00D57EAD" w:rsidRDefault="00B2423A" w:rsidP="00B2423A"/>
    <w:p w14:paraId="69DC9AE3" w14:textId="77777777" w:rsidR="00B2423A" w:rsidRDefault="00B2423A" w:rsidP="00B2423A"/>
    <w:p w14:paraId="4F2EECED" w14:textId="77777777" w:rsidR="00B2423A" w:rsidRPr="0031435F" w:rsidRDefault="00B2423A" w:rsidP="00B2423A"/>
    <w:p w14:paraId="5644209B" w14:textId="77777777" w:rsidR="00B2423A" w:rsidRDefault="00B2423A" w:rsidP="00B2423A">
      <w:pPr>
        <w:pStyle w:val="Heading4"/>
        <w:numPr>
          <w:ilvl w:val="0"/>
          <w:numId w:val="25"/>
        </w:numPr>
      </w:pPr>
      <w:r>
        <w:t xml:space="preserve">Cap’s good AND sustainable: </w:t>
      </w:r>
    </w:p>
    <w:p w14:paraId="0EA3B25A" w14:textId="77777777" w:rsidR="00B2423A" w:rsidRPr="00217D3F" w:rsidRDefault="00B2423A" w:rsidP="00B2423A"/>
    <w:p w14:paraId="38FDEA95" w14:textId="77777777" w:rsidR="00B2423A" w:rsidRDefault="00B2423A" w:rsidP="00B2423A">
      <w:pPr>
        <w:pStyle w:val="Heading4"/>
      </w:pPr>
      <w:r>
        <w:t xml:space="preserve">The “imminent collapse unless alt” narrative is wrong—enough time to address </w:t>
      </w:r>
      <w:r w:rsidRPr="00DD0A4B">
        <w:rPr>
          <w:u w:val="single"/>
        </w:rPr>
        <w:t>existential</w:t>
      </w:r>
      <w:r>
        <w:t xml:space="preserve"> risk without discarding capitalism</w:t>
      </w:r>
    </w:p>
    <w:p w14:paraId="001D1F57" w14:textId="77777777" w:rsidR="00B2423A" w:rsidRDefault="00B2423A" w:rsidP="00B2423A">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7847EB79" w14:textId="77777777" w:rsidR="00B2423A" w:rsidRDefault="00B2423A" w:rsidP="00B2423A">
      <w:r>
        <w:t>(Robert H., “</w:t>
      </w:r>
      <w:r w:rsidRPr="00DD0A4B">
        <w:t>What is the Harm in Forecasting Catastrophe due to Man-Made Global Warming?</w:t>
      </w:r>
      <w:r>
        <w:t xml:space="preserve">” July 22, </w:t>
      </w:r>
      <w:hyperlink r:id="rId21" w:history="1">
        <w:r w:rsidRPr="008E6DE2">
          <w:rPr>
            <w:rStyle w:val="Hyperlink"/>
          </w:rPr>
          <w:t>https://www.globalpolicyjournal.com/blog/22/07/2021/what-harm-forecasting-catastrophe-due-man-made-global-warming</w:t>
        </w:r>
      </w:hyperlink>
      <w:r>
        <w:t xml:space="preserve">) </w:t>
      </w:r>
    </w:p>
    <w:p w14:paraId="7A217ADD" w14:textId="77777777" w:rsidR="00B2423A" w:rsidRDefault="00B2423A" w:rsidP="00B2423A"/>
    <w:p w14:paraId="71736CE3" w14:textId="77777777" w:rsidR="00B2423A" w:rsidRDefault="00B2423A" w:rsidP="00B2423A">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prevailing pessimism about global warming</w:t>
      </w:r>
      <w:r>
        <w:t xml:space="preserve"> – captured for example by the Financial Times </w:t>
      </w:r>
      <w:proofErr w:type="gramStart"/>
      <w:r>
        <w:t>columnist  Martin</w:t>
      </w:r>
      <w:proofErr w:type="gramEnd"/>
      <w:r>
        <w:t xml:space="preserve"> Wolf who says, “Given this signal failure [to vaccinate against Covid in line with the global interest], it is impossible to imagine we will do much more than fiddle while the planet burns.”</w:t>
      </w:r>
    </w:p>
    <w:p w14:paraId="7425435D" w14:textId="77777777" w:rsidR="00B2423A" w:rsidRDefault="00B2423A" w:rsidP="00B2423A">
      <w:r>
        <w:t xml:space="preserve">The danger of </w:t>
      </w:r>
      <w:r w:rsidRPr="00DD0A4B">
        <w:rPr>
          <w:rStyle w:val="Emphasis"/>
        </w:rPr>
        <w:t>this mindset</w:t>
      </w:r>
      <w:r>
        <w:t xml:space="preserve"> is that it </w:t>
      </w:r>
      <w:r w:rsidRPr="00DD0A4B">
        <w:rPr>
          <w:u w:val="single"/>
        </w:rPr>
        <w:t>encourages inflation of the threat-language</w:t>
      </w:r>
      <w:r>
        <w:t xml:space="preserve"> </w:t>
      </w:r>
      <w:r w:rsidRPr="00DD0A4B">
        <w:rPr>
          <w:rStyle w:val="Emphasis"/>
        </w:rPr>
        <w:t>far beyond the credible science</w:t>
      </w:r>
      <w:r>
        <w:t xml:space="preserve">, </w:t>
      </w:r>
      <w:r w:rsidRPr="00DD0A4B">
        <w:rPr>
          <w:u w:val="single"/>
        </w:rPr>
        <w:t>so</w:t>
      </w:r>
      <w:r>
        <w:t xml:space="preserve"> that </w:t>
      </w:r>
      <w:r w:rsidRPr="00DD0A4B">
        <w:rPr>
          <w:u w:val="single"/>
        </w:rPr>
        <w:t>the future cannot be discussed</w:t>
      </w:r>
      <w:r>
        <w:t xml:space="preserve"> </w:t>
      </w:r>
      <w:r w:rsidRPr="00DD0A4B">
        <w:rPr>
          <w:rStyle w:val="Emphasis"/>
        </w:rPr>
        <w:t xml:space="preserve">except in terms of a choice </w:t>
      </w:r>
      <w:proofErr w:type="gramStart"/>
      <w:r w:rsidRPr="00DD0A4B">
        <w:rPr>
          <w:rStyle w:val="Emphasis"/>
        </w:rPr>
        <w:t>between  “</w:t>
      </w:r>
      <w:proofErr w:type="gramEnd"/>
      <w:r w:rsidRPr="00DD0A4B">
        <w:rPr>
          <w:rStyle w:val="Emphasis"/>
        </w:rPr>
        <w:t>disaster”,</w:t>
      </w:r>
      <w:r>
        <w:t xml:space="preserve"> “catastrophe”, “planetary extinction” </w:t>
      </w:r>
      <w:r w:rsidRPr="00DD0A4B">
        <w:rPr>
          <w:u w:val="single"/>
        </w:rPr>
        <w:t>on the one hand</w:t>
      </w:r>
      <w:r>
        <w:t xml:space="preserve"> </w:t>
      </w:r>
      <w:r w:rsidRPr="00DD0A4B">
        <w:rPr>
          <w:u w:val="single"/>
        </w:rPr>
        <w:t>or</w:t>
      </w:r>
      <w:r>
        <w:t xml:space="preserve"> </w:t>
      </w:r>
      <w:r w:rsidRPr="00DD0A4B">
        <w:rPr>
          <w:rStyle w:val="Emphasis"/>
        </w:rPr>
        <w:t>impossibly fast reforms</w:t>
      </w:r>
      <w:r>
        <w:t xml:space="preserve"> to how humanity lives, works and governs, </w:t>
      </w:r>
      <w:r w:rsidRPr="00DD0A4B">
        <w:rPr>
          <w:rStyle w:val="Emphasis"/>
        </w:rPr>
        <w:t>on the other</w:t>
      </w:r>
      <w:r>
        <w:t>.</w:t>
      </w:r>
    </w:p>
    <w:p w14:paraId="54962D36" w14:textId="77777777" w:rsidR="00B2423A" w:rsidRPr="00DD0A4B" w:rsidRDefault="00B2423A" w:rsidP="00B2423A">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w:t>
      </w:r>
      <w:proofErr w:type="gramStart"/>
      <w:r w:rsidRPr="00DD0A4B">
        <w:rPr>
          <w:sz w:val="12"/>
          <w:szCs w:val="12"/>
        </w:rPr>
        <w:t>onto  uncertain</w:t>
      </w:r>
      <w:proofErr w:type="gramEnd"/>
      <w:r w:rsidRPr="00DD0A4B">
        <w:rPr>
          <w:sz w:val="12"/>
          <w:szCs w:val="12"/>
        </w:rPr>
        <w:t xml:space="preserve">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20515626" w14:textId="77777777" w:rsidR="00B2423A" w:rsidRPr="00DD0A4B" w:rsidRDefault="00B2423A" w:rsidP="00B2423A">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6B62A800" w14:textId="77777777" w:rsidR="00B2423A" w:rsidRPr="00DD0A4B" w:rsidRDefault="00B2423A" w:rsidP="00B2423A">
      <w:pPr>
        <w:rPr>
          <w:sz w:val="12"/>
          <w:szCs w:val="12"/>
        </w:rPr>
      </w:pPr>
      <w:r w:rsidRPr="00DD0A4B">
        <w:rPr>
          <w:sz w:val="12"/>
          <w:szCs w:val="12"/>
        </w:rPr>
        <w:t>Policy Recommendations</w:t>
      </w:r>
    </w:p>
    <w:p w14:paraId="42D3EAAE" w14:textId="77777777" w:rsidR="00B2423A" w:rsidRPr="00DD0A4B" w:rsidRDefault="00B2423A" w:rsidP="00B2423A">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56DEF797" w14:textId="77777777" w:rsidR="00B2423A" w:rsidRPr="00DD0A4B" w:rsidRDefault="00B2423A" w:rsidP="00B2423A">
      <w:pPr>
        <w:rPr>
          <w:u w:val="single"/>
        </w:rPr>
      </w:pPr>
      <w:r>
        <w:t xml:space="preserve">But too much policy discussion about global warming is polarized and locked into a “syndrome of exaggeration”.  </w:t>
      </w:r>
      <w:r w:rsidRPr="00DD0A4B">
        <w:rPr>
          <w:u w:val="single"/>
        </w:rPr>
        <w:t xml:space="preserve">The mainstream view </w:t>
      </w:r>
      <w:r w:rsidRPr="003A0B48">
        <w:rPr>
          <w:highlight w:val="green"/>
          <w:u w:val="single"/>
        </w:rPr>
        <w:t>talks of coming</w:t>
      </w:r>
      <w:r w:rsidRPr="00DD0A4B">
        <w:rPr>
          <w:u w:val="single"/>
        </w:rPr>
        <w:t xml:space="preserve"> disaster, catastrophe, even </w:t>
      </w:r>
      <w:r w:rsidRPr="003A0B48">
        <w:rPr>
          <w:highlight w:val="green"/>
          <w:u w:val="single"/>
        </w:rPr>
        <w:t>extinction</w:t>
      </w:r>
      <w:r>
        <w:t xml:space="preserve">, </w:t>
      </w:r>
      <w:r w:rsidRPr="003A0B48">
        <w:rPr>
          <w:rStyle w:val="Emphasis"/>
          <w:highlight w:val="green"/>
        </w:rPr>
        <w:t>short of urgent and massive actio</w:t>
      </w:r>
      <w:r w:rsidRPr="00DD0A4B">
        <w:rPr>
          <w:rStyle w:val="Emphasis"/>
        </w:rPr>
        <w:t>n</w:t>
      </w:r>
      <w:r>
        <w:t xml:space="preserve"> on a global scale. </w:t>
      </w:r>
      <w:r w:rsidRPr="00DD0A4B">
        <w:rPr>
          <w:u w:val="single"/>
        </w:rPr>
        <w:t xml:space="preserve">But </w:t>
      </w:r>
      <w:r w:rsidRPr="003A0B48">
        <w:rPr>
          <w:highlight w:val="green"/>
          <w:u w:val="single"/>
        </w:rPr>
        <w:t>it is easy to question</w:t>
      </w:r>
      <w:r w:rsidRPr="00DD0A4B">
        <w:rPr>
          <w:u w:val="single"/>
        </w:rPr>
        <w:t xml:space="preserve"> the </w:t>
      </w:r>
      <w:r w:rsidRPr="003A0B48">
        <w:rPr>
          <w:rStyle w:val="Emphasis"/>
          <w:highlight w:val="green"/>
        </w:rPr>
        <w:t>empirical basis of</w:t>
      </w:r>
      <w:r w:rsidRPr="00DD0A4B">
        <w:rPr>
          <w:rStyle w:val="Emphasis"/>
        </w:rPr>
        <w:t xml:space="preserve"> this </w:t>
      </w:r>
      <w:r w:rsidRPr="003A0B48">
        <w:rPr>
          <w:rStyle w:val="Emphasis"/>
          <w:highlight w:val="green"/>
        </w:rPr>
        <w:t>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In response an active but small “</w:t>
      </w:r>
      <w:proofErr w:type="spellStart"/>
      <w:r w:rsidRPr="00DD0A4B">
        <w:rPr>
          <w:u w:val="single"/>
        </w:rPr>
        <w:t>sceptical</w:t>
      </w:r>
      <w:proofErr w:type="spellEnd"/>
      <w:r w:rsidRPr="00DD0A4B">
        <w:rPr>
          <w:u w:val="single"/>
        </w:rPr>
        <w:t xml:space="preserve">” community </w:t>
      </w:r>
      <w:r w:rsidRPr="00DD0A4B">
        <w:rPr>
          <w:rStyle w:val="Emphasis"/>
        </w:rPr>
        <w:t xml:space="preserve">exaggerates its </w:t>
      </w:r>
      <w:proofErr w:type="spellStart"/>
      <w:r w:rsidRPr="00DD0A4B">
        <w:rPr>
          <w:rStyle w:val="Emphasis"/>
        </w:rPr>
        <w:t>scepticism</w:t>
      </w:r>
      <w:proofErr w:type="spellEnd"/>
      <w:r w:rsidRPr="00DD0A4B">
        <w:rPr>
          <w:u w:val="single"/>
        </w:rPr>
        <w:t>.</w:t>
      </w:r>
      <w:r>
        <w:t xml:space="preserve">  </w:t>
      </w:r>
      <w:r w:rsidRPr="00DD0A4B">
        <w:rPr>
          <w:u w:val="single"/>
        </w:rPr>
        <w:t>The two sides make a syndrome</w:t>
      </w:r>
      <w:r>
        <w:t xml:space="preserve"> </w:t>
      </w:r>
      <w:r w:rsidRPr="00DD0A4B">
        <w:rPr>
          <w:u w:val="single"/>
        </w:rPr>
        <w:t xml:space="preserve">in that the </w:t>
      </w:r>
      <w:proofErr w:type="spellStart"/>
      <w:r w:rsidRPr="00DD0A4B">
        <w:rPr>
          <w:u w:val="single"/>
        </w:rPr>
        <w:t>behaviour</w:t>
      </w:r>
      <w:proofErr w:type="spellEnd"/>
      <w:r w:rsidRPr="00DD0A4B">
        <w:rPr>
          <w:u w:val="single"/>
        </w:rPr>
        <w:t xml:space="preserve"> of each </w:t>
      </w:r>
      <w:r w:rsidRPr="00DD0A4B">
        <w:rPr>
          <w:rStyle w:val="Emphasis"/>
        </w:rPr>
        <w:t>confirms the negative expectations</w:t>
      </w:r>
      <w:r w:rsidRPr="00DD0A4B">
        <w:rPr>
          <w:u w:val="single"/>
        </w:rPr>
        <w:t xml:space="preserve"> of the other.</w:t>
      </w:r>
    </w:p>
    <w:p w14:paraId="42CD48A7" w14:textId="77777777" w:rsidR="00B2423A" w:rsidRPr="00DD0A4B" w:rsidRDefault="00B2423A" w:rsidP="00B2423A">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5868FE9E" w14:textId="77777777" w:rsidR="00B2423A" w:rsidRPr="00DD0A4B" w:rsidRDefault="00B2423A" w:rsidP="00B2423A">
      <w:pPr>
        <w:rPr>
          <w:sz w:val="8"/>
          <w:szCs w:val="8"/>
        </w:rPr>
      </w:pPr>
      <w:r w:rsidRPr="00DD0A4B">
        <w:rPr>
          <w:sz w:val="8"/>
          <w:szCs w:val="8"/>
        </w:rPr>
        <w:t>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w:t>
      </w:r>
      <w:proofErr w:type="spellStart"/>
      <w:r w:rsidRPr="00DD0A4B">
        <w:rPr>
          <w:sz w:val="8"/>
          <w:szCs w:val="8"/>
        </w:rPr>
        <w:t>eg</w:t>
      </w:r>
      <w:proofErr w:type="spellEnd"/>
      <w:r w:rsidRPr="00DD0A4B">
        <w:rPr>
          <w:sz w:val="8"/>
          <w:szCs w:val="8"/>
        </w:rPr>
        <w:t xml:space="preserve"> in multilateral development banks) to integrate investment decisions in energy, transport, buildings, industry and agriculture; and last but not least,  respecting the principle of free speech while maintaining the standards of civil discourse. </w:t>
      </w:r>
    </w:p>
    <w:p w14:paraId="4EFCC5F8" w14:textId="77777777" w:rsidR="00B2423A" w:rsidRPr="00DD0A4B" w:rsidRDefault="00B2423A" w:rsidP="00B2423A">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52439B60" w14:textId="77777777" w:rsidR="00B2423A" w:rsidRPr="00DD0A4B" w:rsidRDefault="00B2423A" w:rsidP="00B2423A">
      <w:pPr>
        <w:rPr>
          <w:sz w:val="8"/>
          <w:szCs w:val="8"/>
        </w:rPr>
      </w:pPr>
      <w:r w:rsidRPr="00DD0A4B">
        <w:rPr>
          <w:sz w:val="8"/>
          <w:szCs w:val="8"/>
        </w:rPr>
        <w:t>The Impending Catastrophe</w:t>
      </w:r>
    </w:p>
    <w:p w14:paraId="06AC9B61" w14:textId="77777777" w:rsidR="00B2423A" w:rsidRPr="00DD0A4B" w:rsidRDefault="00B2423A" w:rsidP="00B2423A">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26D18220" w14:textId="77777777" w:rsidR="00B2423A" w:rsidRPr="00DD0A4B" w:rsidRDefault="00B2423A" w:rsidP="00B2423A">
      <w:pPr>
        <w:rPr>
          <w:sz w:val="8"/>
          <w:szCs w:val="8"/>
        </w:rPr>
      </w:pPr>
      <w:r w:rsidRPr="00DD0A4B">
        <w:rPr>
          <w:sz w:val="8"/>
          <w:szCs w:val="8"/>
        </w:rPr>
        <w:t>The New York Times reported after the G7 Summit in June 2021 that “</w:t>
      </w:r>
      <w:proofErr w:type="spellStart"/>
      <w:r w:rsidRPr="00DD0A4B">
        <w:rPr>
          <w:sz w:val="8"/>
          <w:szCs w:val="8"/>
        </w:rPr>
        <w:t>Mr</w:t>
      </w:r>
      <w:proofErr w:type="spellEnd"/>
      <w:r w:rsidRPr="00DD0A4B">
        <w:rPr>
          <w:sz w:val="8"/>
          <w:szCs w:val="8"/>
        </w:rPr>
        <w:t xml:space="preserve">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4E79CDB5" w14:textId="77777777" w:rsidR="00B2423A" w:rsidRPr="00DD0A4B" w:rsidRDefault="00B2423A" w:rsidP="00B2423A">
      <w:pPr>
        <w:rPr>
          <w:sz w:val="8"/>
          <w:szCs w:val="8"/>
        </w:rPr>
      </w:pPr>
      <w:r w:rsidRPr="00DD0A4B">
        <w:rPr>
          <w:sz w:val="8"/>
          <w:szCs w:val="8"/>
        </w:rPr>
        <w:t>US climate envoy John Kerry delivered a dire warning on 12 May 2021 on “the mounting costs … of global warming and of a more volatile climate”. 2020’s tally of “22 hurricanes, floods, droughts and wildfires shattered the previous annual record of 16 such events, and that was set only 4 years ago….  You don’t have to be a scientist to begin to feel that we’re looking at a trend line.”</w:t>
      </w:r>
    </w:p>
    <w:p w14:paraId="31D5688E" w14:textId="77777777" w:rsidR="00B2423A" w:rsidRPr="00DD0A4B" w:rsidRDefault="00B2423A" w:rsidP="00B2423A">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6318D438" w14:textId="77777777" w:rsidR="00B2423A" w:rsidRPr="00DD0A4B" w:rsidRDefault="00B2423A" w:rsidP="00B2423A">
      <w:pPr>
        <w:rPr>
          <w:sz w:val="8"/>
          <w:szCs w:val="8"/>
        </w:rPr>
      </w:pPr>
      <w:r w:rsidRPr="00DD0A4B">
        <w:rPr>
          <w:sz w:val="8"/>
          <w:szCs w:val="8"/>
        </w:rPr>
        <w:t>Some more examples:</w:t>
      </w:r>
    </w:p>
    <w:p w14:paraId="4A9250DE" w14:textId="77777777" w:rsidR="00B2423A" w:rsidRPr="00DD0A4B" w:rsidRDefault="00B2423A" w:rsidP="00B2423A">
      <w:pPr>
        <w:rPr>
          <w:sz w:val="8"/>
          <w:szCs w:val="8"/>
        </w:rPr>
      </w:pPr>
      <w:r w:rsidRPr="00DD0A4B">
        <w:rPr>
          <w:sz w:val="8"/>
          <w:szCs w:val="8"/>
        </w:rPr>
        <w:t xml:space="preserve">Kevin </w:t>
      </w:r>
      <w:proofErr w:type="spellStart"/>
      <w:r w:rsidRPr="00DD0A4B">
        <w:rPr>
          <w:sz w:val="8"/>
          <w:szCs w:val="8"/>
        </w:rPr>
        <w:t>Drun</w:t>
      </w:r>
      <w:proofErr w:type="spellEnd"/>
      <w:r w:rsidRPr="00DD0A4B">
        <w:rPr>
          <w:sz w:val="8"/>
          <w:szCs w:val="8"/>
        </w:rPr>
        <w:t xml:space="preserve">,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6A353D65" w14:textId="77777777" w:rsidR="00B2423A" w:rsidRPr="00DD0A4B" w:rsidRDefault="00B2423A" w:rsidP="00B2423A">
      <w:pPr>
        <w:rPr>
          <w:sz w:val="8"/>
          <w:szCs w:val="8"/>
        </w:rPr>
      </w:pPr>
      <w:r w:rsidRPr="00DD0A4B">
        <w:rPr>
          <w:sz w:val="8"/>
          <w:szCs w:val="8"/>
        </w:rPr>
        <w:t xml:space="preserve">Professor Frank </w:t>
      </w:r>
      <w:proofErr w:type="spellStart"/>
      <w:r w:rsidRPr="00DD0A4B">
        <w:rPr>
          <w:sz w:val="8"/>
          <w:szCs w:val="8"/>
        </w:rPr>
        <w:t>Fenner</w:t>
      </w:r>
      <w:proofErr w:type="spellEnd"/>
      <w:r w:rsidRPr="00DD0A4B">
        <w:rPr>
          <w:sz w:val="8"/>
          <w:szCs w:val="8"/>
        </w:rPr>
        <w:t xml:space="preserve">, microbiologist, ANU, 2010: “We’re going to become extinct. Whatever we do now is too late” </w:t>
      </w:r>
    </w:p>
    <w:p w14:paraId="17814959" w14:textId="77777777" w:rsidR="00B2423A" w:rsidRPr="00DD0A4B" w:rsidRDefault="00B2423A" w:rsidP="00B2423A">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55E7A642" w14:textId="77777777" w:rsidR="00B2423A" w:rsidRPr="00DD0A4B" w:rsidRDefault="00B2423A" w:rsidP="00B2423A">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32E22465" w14:textId="77777777" w:rsidR="00B2423A" w:rsidRPr="00DD0A4B" w:rsidRDefault="00B2423A" w:rsidP="00B2423A">
      <w:pPr>
        <w:rPr>
          <w:sz w:val="8"/>
          <w:szCs w:val="8"/>
        </w:rPr>
      </w:pPr>
      <w:r w:rsidRPr="00DD0A4B">
        <w:rPr>
          <w:sz w:val="8"/>
          <w:szCs w:val="8"/>
        </w:rPr>
        <w:t xml:space="preserve">James Hansen, testimony at Congressional hearing, 1988: “world's leading climate expert [Hansen] predicts lower Manhattan underwater by 2018” </w:t>
      </w:r>
    </w:p>
    <w:p w14:paraId="289AF82E" w14:textId="77777777" w:rsidR="00B2423A" w:rsidRPr="00DD0A4B" w:rsidRDefault="00B2423A" w:rsidP="00B2423A">
      <w:pPr>
        <w:rPr>
          <w:sz w:val="8"/>
          <w:szCs w:val="8"/>
        </w:rPr>
      </w:pPr>
      <w:r w:rsidRPr="00DD0A4B">
        <w:rPr>
          <w:sz w:val="8"/>
          <w:szCs w:val="8"/>
        </w:rPr>
        <w:t>Dr Michael Mann, Penn State: “We’re talking about literally giving up on our coastal cities of the world and moving inland”</w:t>
      </w:r>
    </w:p>
    <w:p w14:paraId="5C2FCD1C" w14:textId="77777777" w:rsidR="00B2423A" w:rsidRPr="00DD0A4B" w:rsidRDefault="00B2423A" w:rsidP="00B2423A">
      <w:pPr>
        <w:rPr>
          <w:sz w:val="8"/>
          <w:szCs w:val="8"/>
        </w:rPr>
      </w:pPr>
      <w:r w:rsidRPr="00DD0A4B">
        <w:rPr>
          <w:sz w:val="8"/>
          <w:szCs w:val="8"/>
        </w:rPr>
        <w:t>United Nations Environment Programme, 2005: “Fifty million climate refugees by 2010.” (2)</w:t>
      </w:r>
    </w:p>
    <w:p w14:paraId="30DC8131" w14:textId="77777777" w:rsidR="00B2423A" w:rsidRPr="00DD0A4B" w:rsidRDefault="00B2423A" w:rsidP="00B2423A">
      <w:pPr>
        <w:rPr>
          <w:sz w:val="8"/>
          <w:szCs w:val="8"/>
        </w:rPr>
      </w:pPr>
      <w:r w:rsidRPr="00DD0A4B">
        <w:rPr>
          <w:sz w:val="8"/>
          <w:szCs w:val="8"/>
        </w:rPr>
        <w:t>United Nations Environment Programme, 2011: “60 million environmental refugees by 2020”</w:t>
      </w:r>
    </w:p>
    <w:p w14:paraId="1654FC5C" w14:textId="77777777" w:rsidR="00B2423A" w:rsidRPr="00DD0A4B" w:rsidRDefault="00B2423A" w:rsidP="00B2423A">
      <w:pPr>
        <w:rPr>
          <w:sz w:val="8"/>
          <w:szCs w:val="8"/>
        </w:rPr>
      </w:pPr>
      <w:r w:rsidRPr="00DD0A4B">
        <w:rPr>
          <w:sz w:val="8"/>
          <w:szCs w:val="8"/>
        </w:rPr>
        <w:t xml:space="preserve">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w:t>
      </w:r>
      <w:proofErr w:type="spellStart"/>
      <w:r w:rsidRPr="00DD0A4B">
        <w:rPr>
          <w:sz w:val="8"/>
          <w:szCs w:val="8"/>
        </w:rPr>
        <w:t>defence</w:t>
      </w:r>
      <w:proofErr w:type="spellEnd"/>
      <w:r w:rsidRPr="00DD0A4B">
        <w:rPr>
          <w:sz w:val="8"/>
          <w:szCs w:val="8"/>
        </w:rPr>
        <w:t xml:space="preserve"> chiefs…, warns that major European cities will be sunk beneath rising seas as Britain is plunged into a ‘Siberian’ climate by 2020. Nuclear conflict, mega-droughts, famine and widespread rioting will erupt across the world.”  (Emphases added).</w:t>
      </w:r>
    </w:p>
    <w:p w14:paraId="55621ACE" w14:textId="77777777" w:rsidR="00B2423A" w:rsidRPr="00DD0A4B" w:rsidRDefault="00B2423A" w:rsidP="00B2423A">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2FAB3252" w14:textId="77777777" w:rsidR="00B2423A" w:rsidRPr="00DD0A4B" w:rsidRDefault="00B2423A" w:rsidP="00B2423A">
      <w:pPr>
        <w:rPr>
          <w:sz w:val="8"/>
          <w:szCs w:val="8"/>
        </w:rPr>
      </w:pPr>
      <w:r w:rsidRPr="00DD0A4B">
        <w:rPr>
          <w:sz w:val="8"/>
          <w:szCs w:val="8"/>
        </w:rPr>
        <w:t>The Climate Change Consensus</w:t>
      </w:r>
    </w:p>
    <w:p w14:paraId="55B63354" w14:textId="77777777" w:rsidR="00B2423A" w:rsidRPr="00DD0A4B" w:rsidRDefault="00B2423A" w:rsidP="00B2423A">
      <w:pPr>
        <w:rPr>
          <w:sz w:val="8"/>
          <w:szCs w:val="8"/>
        </w:rPr>
      </w:pPr>
      <w:r w:rsidRPr="00DD0A4B">
        <w:rPr>
          <w:sz w:val="8"/>
          <w:szCs w:val="8"/>
        </w:rPr>
        <w:t>The diagnoses and prescriptions in the above statements express an underlying consensus.</w:t>
      </w:r>
    </w:p>
    <w:p w14:paraId="49DBF88E" w14:textId="77777777" w:rsidR="00B2423A" w:rsidRPr="00DD0A4B" w:rsidRDefault="00B2423A" w:rsidP="00B2423A">
      <w:pPr>
        <w:rPr>
          <w:sz w:val="8"/>
          <w:szCs w:val="8"/>
        </w:rPr>
      </w:pPr>
      <w:r w:rsidRPr="00DD0A4B">
        <w:rPr>
          <w:sz w:val="8"/>
          <w:szCs w:val="8"/>
        </w:rPr>
        <w:t>Human actions (mainly burning fossil fuels and changing land use) are causing rising concentration of atmospheric CO2 (and other greenhouse gases, GHG),</w:t>
      </w:r>
    </w:p>
    <w:p w14:paraId="16DB2DAA" w14:textId="77777777" w:rsidR="00B2423A" w:rsidRPr="00DD0A4B" w:rsidRDefault="00B2423A" w:rsidP="00B2423A">
      <w:pPr>
        <w:rPr>
          <w:sz w:val="8"/>
          <w:szCs w:val="8"/>
        </w:rPr>
      </w:pPr>
      <w:r w:rsidRPr="00DD0A4B">
        <w:rPr>
          <w:sz w:val="8"/>
          <w:szCs w:val="8"/>
        </w:rPr>
        <w:t>Rises in man-made GHG are causing rising global temperatures in atmosphere and seas, and</w:t>
      </w:r>
    </w:p>
    <w:p w14:paraId="71739092" w14:textId="77777777" w:rsidR="00B2423A" w:rsidRPr="00DD0A4B" w:rsidRDefault="00B2423A" w:rsidP="00B2423A">
      <w:pPr>
        <w:rPr>
          <w:sz w:val="8"/>
          <w:szCs w:val="8"/>
        </w:rPr>
      </w:pPr>
      <w:r w:rsidRPr="00DD0A4B">
        <w:rPr>
          <w:sz w:val="8"/>
          <w:szCs w:val="8"/>
        </w:rPr>
        <w:t>This temperature rise poses not just a serious threat to humanity and the whole biosphere, but an existential threat.</w:t>
      </w:r>
    </w:p>
    <w:p w14:paraId="797E2B9E" w14:textId="77777777" w:rsidR="00B2423A" w:rsidRPr="00DD0A4B" w:rsidRDefault="00B2423A" w:rsidP="00B2423A">
      <w:pPr>
        <w:rPr>
          <w:sz w:val="8"/>
          <w:szCs w:val="8"/>
        </w:rPr>
      </w:pPr>
      <w:r w:rsidRPr="00DD0A4B">
        <w:rPr>
          <w:sz w:val="8"/>
          <w:szCs w:val="8"/>
        </w:rPr>
        <w:t xml:space="preserve">In other words, the existence of humans and many other species is at stake if we do not succeed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785C52E4" w14:textId="77777777" w:rsidR="00B2423A" w:rsidRPr="00DD0A4B" w:rsidRDefault="00B2423A" w:rsidP="00B2423A">
      <w:pPr>
        <w:rPr>
          <w:sz w:val="8"/>
          <w:szCs w:val="8"/>
        </w:rPr>
      </w:pPr>
      <w:r w:rsidRPr="00DD0A4B">
        <w:rPr>
          <w:sz w:val="8"/>
          <w:szCs w:val="8"/>
        </w:rPr>
        <w:t>We have to think of avoiding climate change as the global equivalent of avoiding explosions at nuclear power plants (Chernobyl, Fukushima).  We invest heavily in safety-first measures in order to reduce the probability of a nuclear explosion to a very low level because the costs of a nuclear explosion are so huge. The same logic applies at the level of climate, in terms of the costs of average temperature rising by more than ~ 1.5 C from “pre-industrial”.</w:t>
      </w:r>
    </w:p>
    <w:p w14:paraId="08E4F6D5" w14:textId="77777777" w:rsidR="00B2423A" w:rsidRPr="00DD0A4B" w:rsidRDefault="00B2423A" w:rsidP="00B2423A">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52DE028C" w14:textId="77777777" w:rsidR="00B2423A" w:rsidRPr="00DD0A4B" w:rsidRDefault="00B2423A" w:rsidP="00B2423A">
      <w:pPr>
        <w:rPr>
          <w:sz w:val="8"/>
          <w:szCs w:val="8"/>
        </w:rPr>
      </w:pPr>
      <w:r w:rsidRPr="00DD0A4B">
        <w:rPr>
          <w:sz w:val="8"/>
          <w:szCs w:val="8"/>
        </w:rPr>
        <w:t xml:space="preserve">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w:t>
      </w:r>
      <w:proofErr w:type="spellStart"/>
      <w:r w:rsidRPr="00DD0A4B">
        <w:rPr>
          <w:sz w:val="8"/>
          <w:szCs w:val="8"/>
        </w:rPr>
        <w:t>Pilita</w:t>
      </w:r>
      <w:proofErr w:type="spellEnd"/>
      <w:r w:rsidRPr="00DD0A4B">
        <w:rPr>
          <w:sz w:val="8"/>
          <w:szCs w:val="8"/>
        </w:rPr>
        <w:t xml:space="preserve">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2A14A567" w14:textId="77777777" w:rsidR="00B2423A" w:rsidRPr="00DD0A4B" w:rsidRDefault="00B2423A" w:rsidP="00B2423A">
      <w:pPr>
        <w:rPr>
          <w:sz w:val="8"/>
          <w:szCs w:val="8"/>
        </w:rPr>
      </w:pPr>
      <w:r w:rsidRPr="00DD0A4B">
        <w:rPr>
          <w:sz w:val="8"/>
          <w:szCs w:val="8"/>
        </w:rPr>
        <w:t xml:space="preserve">Scientific support comes from the fact that 97% of climate scientists agree that man-made greenhouse gases have been responsible for “most” of the warming of the Earth’s average temperature over the second half of the twentieth century. The 3% who are </w:t>
      </w:r>
      <w:proofErr w:type="spellStart"/>
      <w:r w:rsidRPr="00DD0A4B">
        <w:rPr>
          <w:sz w:val="8"/>
          <w:szCs w:val="8"/>
        </w:rPr>
        <w:t>sceptical</w:t>
      </w:r>
      <w:proofErr w:type="spellEnd"/>
      <w:r w:rsidRPr="00DD0A4B">
        <w:rPr>
          <w:sz w:val="8"/>
          <w:szCs w:val="8"/>
        </w:rPr>
        <w:t xml:space="preserve"> are not highly regarded scientists and some are in the pay of fossil fuel interests.</w:t>
      </w:r>
    </w:p>
    <w:p w14:paraId="751A3383" w14:textId="77777777" w:rsidR="00B2423A" w:rsidRPr="00DD0A4B" w:rsidRDefault="00B2423A" w:rsidP="00B2423A">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0937134B" w14:textId="77777777" w:rsidR="00B2423A" w:rsidRPr="00DD0A4B" w:rsidRDefault="00B2423A" w:rsidP="00B2423A">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cheap and reliable fossil-fuel energy to power their growth pushes all humanity and the biosphere towards ruin. </w:t>
      </w:r>
    </w:p>
    <w:p w14:paraId="20EBCA89" w14:textId="77777777" w:rsidR="00B2423A" w:rsidRPr="00DD0A4B" w:rsidRDefault="00B2423A" w:rsidP="00B2423A">
      <w:pPr>
        <w:rPr>
          <w:sz w:val="8"/>
          <w:szCs w:val="8"/>
        </w:rPr>
      </w:pPr>
      <w:r w:rsidRPr="00DD0A4B">
        <w:rPr>
          <w:sz w:val="8"/>
          <w:szCs w:val="8"/>
        </w:rPr>
        <w:t>Do Virtually all Climate Scientists Agree with the CCC?</w:t>
      </w:r>
    </w:p>
    <w:p w14:paraId="10C5BCA5" w14:textId="77777777" w:rsidR="00B2423A" w:rsidRPr="00DD0A4B" w:rsidRDefault="00B2423A" w:rsidP="00B2423A">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0CE2B560" w14:textId="77777777" w:rsidR="00B2423A" w:rsidRPr="00DD0A4B" w:rsidRDefault="00B2423A" w:rsidP="00B2423A">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7054D686" w14:textId="77777777" w:rsidR="00B2423A" w:rsidRPr="00DD0A4B" w:rsidRDefault="00B2423A" w:rsidP="00B2423A">
      <w:pPr>
        <w:rPr>
          <w:sz w:val="8"/>
          <w:szCs w:val="8"/>
        </w:rPr>
      </w:pPr>
      <w:r w:rsidRPr="00DD0A4B">
        <w:rPr>
          <w:sz w:val="8"/>
          <w:szCs w:val="8"/>
        </w:rPr>
        <w:t>Note that these statements of “consensus” do not specify the time period.</w:t>
      </w:r>
    </w:p>
    <w:p w14:paraId="01B6CACB" w14:textId="77777777" w:rsidR="00B2423A" w:rsidRPr="00DD0A4B" w:rsidRDefault="00B2423A" w:rsidP="00B2423A">
      <w:pPr>
        <w:rPr>
          <w:sz w:val="8"/>
          <w:szCs w:val="8"/>
        </w:rPr>
      </w:pPr>
      <w:r w:rsidRPr="00DD0A4B">
        <w:rPr>
          <w:sz w:val="8"/>
          <w:szCs w:val="8"/>
        </w:rPr>
        <w:t>Note also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5C8E87D0" w14:textId="77777777" w:rsidR="00B2423A" w:rsidRPr="00DD0A4B" w:rsidRDefault="00B2423A" w:rsidP="00B2423A">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62FD2E00" w14:textId="77777777" w:rsidR="00B2423A" w:rsidRPr="00DD0A4B" w:rsidRDefault="00B2423A" w:rsidP="00B2423A">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25DA9503" w14:textId="77777777" w:rsidR="00B2423A" w:rsidRPr="00DD0A4B" w:rsidRDefault="00B2423A" w:rsidP="00B2423A">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4D9353DA" w14:textId="77777777" w:rsidR="00B2423A" w:rsidRPr="00DD0A4B" w:rsidRDefault="00B2423A" w:rsidP="00B2423A">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2804C224" w14:textId="77777777" w:rsidR="00B2423A" w:rsidRPr="00DD0A4B" w:rsidRDefault="00B2423A" w:rsidP="00B2423A">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w:t>
      </w:r>
      <w:proofErr w:type="spellStart"/>
      <w:r w:rsidRPr="00DD0A4B">
        <w:rPr>
          <w:sz w:val="8"/>
          <w:szCs w:val="8"/>
        </w:rPr>
        <w:t>Scafetta</w:t>
      </w:r>
      <w:proofErr w:type="spellEnd"/>
      <w:r w:rsidRPr="00DD0A4B">
        <w:rPr>
          <w:sz w:val="8"/>
          <w:szCs w:val="8"/>
        </w:rPr>
        <w:t xml:space="preserve">: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5998A0CA" w14:textId="77777777" w:rsidR="00B2423A" w:rsidRPr="00DD0A4B" w:rsidRDefault="00B2423A" w:rsidP="00B2423A">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4F5D4AAF" w14:textId="77777777" w:rsidR="00B2423A" w:rsidRPr="00DD0A4B" w:rsidRDefault="00B2423A" w:rsidP="00B2423A">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firms and families.  </w:t>
      </w:r>
    </w:p>
    <w:p w14:paraId="49070B97" w14:textId="77777777" w:rsidR="00B2423A" w:rsidRPr="00DD0A4B" w:rsidRDefault="00B2423A" w:rsidP="00B2423A">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food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2E548EE7" w14:textId="77777777" w:rsidR="00B2423A" w:rsidRPr="00DD0A4B" w:rsidRDefault="00B2423A" w:rsidP="00B2423A">
      <w:pPr>
        <w:rPr>
          <w:sz w:val="8"/>
          <w:szCs w:val="8"/>
        </w:rPr>
      </w:pPr>
      <w:r w:rsidRPr="00DD0A4B">
        <w:rPr>
          <w:sz w:val="8"/>
          <w:szCs w:val="8"/>
        </w:rPr>
        <w:t>Upward Bias in Temperature Forecasting Models</w:t>
      </w:r>
    </w:p>
    <w:p w14:paraId="7CFAEEBC" w14:textId="77777777" w:rsidR="00B2423A" w:rsidRPr="00DD0A4B" w:rsidRDefault="00B2423A" w:rsidP="00B2423A">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41A592B1" w14:textId="77777777" w:rsidR="00B2423A" w:rsidRPr="00DD0A4B" w:rsidRDefault="00B2423A" w:rsidP="00B2423A">
      <w:pPr>
        <w:rPr>
          <w:sz w:val="8"/>
          <w:szCs w:val="8"/>
        </w:rPr>
      </w:pPr>
      <w:r w:rsidRPr="00DD0A4B">
        <w:rPr>
          <w:sz w:val="8"/>
          <w:szCs w:val="8"/>
        </w:rPr>
        <w:t xml:space="preserve">Ross </w:t>
      </w:r>
      <w:proofErr w:type="spellStart"/>
      <w:r w:rsidRPr="00DD0A4B">
        <w:rPr>
          <w:sz w:val="8"/>
          <w:szCs w:val="8"/>
        </w:rPr>
        <w:t>McKitrick</w:t>
      </w:r>
      <w:proofErr w:type="spellEnd"/>
      <w:r w:rsidRPr="00DD0A4B">
        <w:rPr>
          <w:sz w:val="8"/>
          <w:szCs w:val="8"/>
        </w:rPr>
        <w:t xml:space="preserve"> (2020) begins his assessment, “Two new peer-reviewed papers from independent teams confirm that climate models overstate atmospheric warming, and the problem [of overstatement] has gotten worse over time, not better”. One of the papers (by </w:t>
      </w:r>
      <w:proofErr w:type="spellStart"/>
      <w:r w:rsidRPr="00DD0A4B">
        <w:rPr>
          <w:sz w:val="8"/>
          <w:szCs w:val="8"/>
        </w:rPr>
        <w:t>McKitrick</w:t>
      </w:r>
      <w:proofErr w:type="spellEnd"/>
      <w:r w:rsidRPr="00DD0A4B">
        <w:rPr>
          <w:sz w:val="8"/>
          <w:szCs w:val="8"/>
        </w:rPr>
        <w:t xml:space="preserve"> and John Christy) examined 38 models, the other, 48 models, used by the Intergovernmental Panel on Climate Change (IPCC), the various US “National Assessments”, the EPA’s “Endangerment Finding”, and more.</w:t>
      </w:r>
    </w:p>
    <w:p w14:paraId="07F95577" w14:textId="77777777" w:rsidR="00B2423A" w:rsidRPr="00DD0A4B" w:rsidRDefault="00B2423A" w:rsidP="00B2423A">
      <w:pPr>
        <w:rPr>
          <w:sz w:val="8"/>
          <w:szCs w:val="8"/>
        </w:rPr>
      </w:pPr>
      <w:proofErr w:type="spellStart"/>
      <w:r w:rsidRPr="00DD0A4B">
        <w:rPr>
          <w:sz w:val="8"/>
          <w:szCs w:val="8"/>
        </w:rPr>
        <w:t>McKitrick</w:t>
      </w:r>
      <w:proofErr w:type="spellEnd"/>
      <w:r w:rsidRPr="00DD0A4B">
        <w:rPr>
          <w:sz w:val="8"/>
          <w:szCs w:val="8"/>
        </w:rPr>
        <w:t xml:space="preserve"> continues, “Both papers looked at ‘hindcasts’, which are reconstructions of recent historical temperatures in response to observed greenhouse gas emissions and other changes (</w:t>
      </w:r>
      <w:proofErr w:type="spellStart"/>
      <w:proofErr w:type="gramStart"/>
      <w:r w:rsidRPr="00DD0A4B">
        <w:rPr>
          <w:sz w:val="8"/>
          <w:szCs w:val="8"/>
        </w:rPr>
        <w:t>eg</w:t>
      </w:r>
      <w:proofErr w:type="spellEnd"/>
      <w:proofErr w:type="gramEnd"/>
      <w:r w:rsidRPr="00DD0A4B">
        <w:rPr>
          <w:sz w:val="8"/>
          <w:szCs w:val="8"/>
        </w:rPr>
        <w:t xml:space="preserve"> aerosols and solar forcing). Across the two papers it emerges that the models overshoot historical warming from the near-surface through the upper troposphere, in the tropics and globally.”  The study based on 48 models for 1998 to 2014 found that they warm on average 4 to 5 times faster than the observations. </w:t>
      </w:r>
    </w:p>
    <w:p w14:paraId="03505C73" w14:textId="77777777" w:rsidR="00B2423A" w:rsidRPr="00DD0A4B" w:rsidRDefault="00B2423A" w:rsidP="00B2423A">
      <w:pPr>
        <w:rPr>
          <w:sz w:val="8"/>
          <w:szCs w:val="8"/>
        </w:rPr>
      </w:pPr>
      <w:proofErr w:type="spellStart"/>
      <w:r w:rsidRPr="00DD0A4B">
        <w:rPr>
          <w:sz w:val="8"/>
          <w:szCs w:val="8"/>
        </w:rPr>
        <w:t>McKitrick</w:t>
      </w:r>
      <w:proofErr w:type="spellEnd"/>
      <w:r w:rsidRPr="00DD0A4B">
        <w:rPr>
          <w:sz w:val="8"/>
          <w:szCs w:val="8"/>
        </w:rPr>
        <w:t xml:space="preserve">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spellStart"/>
      <w:proofErr w:type="gramStart"/>
      <w:r w:rsidRPr="00DD0A4B">
        <w:rPr>
          <w:sz w:val="8"/>
          <w:szCs w:val="8"/>
        </w:rPr>
        <w:t>eg</w:t>
      </w:r>
      <w:proofErr w:type="spellEnd"/>
      <w:proofErr w:type="gramEnd"/>
      <w:r w:rsidRPr="00DD0A4B">
        <w:rPr>
          <w:sz w:val="8"/>
          <w:szCs w:val="8"/>
        </w:rPr>
        <w:t xml:space="preserve"> RCP8.5). </w:t>
      </w:r>
    </w:p>
    <w:p w14:paraId="3CF74D51" w14:textId="77777777" w:rsidR="00B2423A" w:rsidRPr="00DD0A4B" w:rsidRDefault="00B2423A" w:rsidP="00B2423A">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765DF657" w14:textId="77777777" w:rsidR="00B2423A" w:rsidRPr="00DD0A4B" w:rsidRDefault="00B2423A" w:rsidP="00B2423A">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0DC05741" w14:textId="77777777" w:rsidR="00B2423A" w:rsidRPr="00DD0A4B" w:rsidRDefault="00B2423A" w:rsidP="00B2423A">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26DFFE9B" w14:textId="77777777" w:rsidR="00B2423A" w:rsidRPr="00DD0A4B" w:rsidRDefault="00B2423A" w:rsidP="00B2423A">
      <w:pPr>
        <w:rPr>
          <w:sz w:val="8"/>
          <w:szCs w:val="8"/>
        </w:rPr>
      </w:pPr>
      <w:r w:rsidRPr="00DD0A4B">
        <w:rPr>
          <w:sz w:val="8"/>
          <w:szCs w:val="8"/>
        </w:rPr>
        <w:t xml:space="preserve">The IPCC makes projections of future global temperatures to the end of century based on various models. They range from a low of 1.4 C to a high of 5.6 </w:t>
      </w:r>
      <w:proofErr w:type="spellStart"/>
      <w:r w:rsidRPr="00DD0A4B">
        <w:rPr>
          <w:sz w:val="8"/>
          <w:szCs w:val="8"/>
        </w:rPr>
        <w:t>C over</w:t>
      </w:r>
      <w:proofErr w:type="spellEnd"/>
      <w:r w:rsidRPr="00DD0A4B">
        <w:rPr>
          <w:sz w:val="8"/>
          <w:szCs w:val="8"/>
        </w:rPr>
        <w:t xml:space="preserve"> pre-industrial temperature (roughly 1900). The wide range makes them almost meaningless. The IPCC explains that the wide range results from uncertainty about the magnitude of the feedback between warming and increased rates of evaporation – and David </w:t>
      </w:r>
      <w:proofErr w:type="spellStart"/>
      <w:r w:rsidRPr="00DD0A4B">
        <w:rPr>
          <w:sz w:val="8"/>
          <w:szCs w:val="8"/>
        </w:rPr>
        <w:t>Seckler</w:t>
      </w:r>
      <w:proofErr w:type="spellEnd"/>
      <w:r w:rsidRPr="00DD0A4B">
        <w:rPr>
          <w:sz w:val="8"/>
          <w:szCs w:val="8"/>
        </w:rPr>
        <w:t xml:space="preserve"> adds, also about the effects of evaporation on clouds and precipitation. (5)</w:t>
      </w:r>
    </w:p>
    <w:p w14:paraId="7A37374E" w14:textId="77777777" w:rsidR="00B2423A" w:rsidRPr="00DD0A4B" w:rsidRDefault="00B2423A" w:rsidP="00B2423A">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3351919D" w14:textId="77777777" w:rsidR="00B2423A" w:rsidRDefault="00B2423A" w:rsidP="00B2423A">
      <w:r w:rsidRPr="00DD0A4B">
        <w:rPr>
          <w:sz w:val="10"/>
          <w:szCs w:val="10"/>
        </w:rPr>
        <w:t xml:space="preserve">The IPCC’s Worst Case Scenario is commonly </w:t>
      </w:r>
      <w:r>
        <w:t>used as the Business as Usual without a Radical Policy Action’ Scenario</w:t>
      </w:r>
    </w:p>
    <w:p w14:paraId="5B4C0BA0" w14:textId="77777777" w:rsidR="00B2423A" w:rsidRDefault="00B2423A" w:rsidP="00B2423A">
      <w:r w:rsidRPr="00DD0A4B">
        <w:rPr>
          <w:u w:val="single"/>
        </w:rPr>
        <w:t xml:space="preserve">The </w:t>
      </w:r>
      <w:r w:rsidRPr="003A0B48">
        <w:rPr>
          <w:highlight w:val="green"/>
          <w:u w:val="single"/>
        </w:rPr>
        <w:t>IPCC’s</w:t>
      </w:r>
      <w:r w:rsidRPr="00DD0A4B">
        <w:rPr>
          <w:u w:val="single"/>
        </w:rPr>
        <w:t xml:space="preserve"> Assessment </w:t>
      </w:r>
      <w:r w:rsidRPr="003A0B48">
        <w:rPr>
          <w:highlight w:val="green"/>
          <w:u w:val="single"/>
        </w:rPr>
        <w:t>Report</w:t>
      </w:r>
      <w:r>
        <w:t xml:space="preserve"> 5 (AR5), published in 2014, </w:t>
      </w:r>
      <w:r w:rsidRPr="00DD0A4B">
        <w:rPr>
          <w:u w:val="single"/>
        </w:rPr>
        <w:t xml:space="preserve">presented a </w:t>
      </w:r>
      <w:r w:rsidRPr="00DD0A4B">
        <w:rPr>
          <w:rStyle w:val="Emphasis"/>
        </w:rPr>
        <w:t>range of forecasts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DD0A4B">
        <w:rPr>
          <w:u w:val="single"/>
        </w:rPr>
        <w:t xml:space="preserve">The most extreme </w:t>
      </w:r>
      <w:r>
        <w:t xml:space="preserve">– the worst case – was called Representative Concentration Pathway (RCP) 8.5. </w:t>
      </w:r>
      <w:r w:rsidRPr="00DD0A4B">
        <w:rPr>
          <w:u w:val="single"/>
        </w:rPr>
        <w:t xml:space="preserve">It </w:t>
      </w:r>
      <w:r w:rsidRPr="003A0B48">
        <w:rPr>
          <w:rStyle w:val="Emphasis"/>
          <w:highlight w:val="green"/>
        </w:rPr>
        <w:t>assumes ominous reversals</w:t>
      </w:r>
      <w:r w:rsidRPr="003A0B48">
        <w:rPr>
          <w:highlight w:val="green"/>
          <w:u w:val="single"/>
        </w:rPr>
        <w:t xml:space="preserve"> in</w:t>
      </w:r>
      <w:r w:rsidRPr="00DD0A4B">
        <w:rPr>
          <w:u w:val="single"/>
        </w:rPr>
        <w:t xml:space="preserve"> several basic</w:t>
      </w:r>
      <w:r>
        <w:t xml:space="preserve">, </w:t>
      </w:r>
      <w:r w:rsidRPr="00DD0A4B">
        <w:rPr>
          <w:u w:val="single"/>
        </w:rPr>
        <w:t>long</w:t>
      </w:r>
      <w:r w:rsidRPr="003A0B48">
        <w:rPr>
          <w:highlight w:val="green"/>
          <w:u w:val="single"/>
        </w:rPr>
        <w:t>-standing trends</w:t>
      </w:r>
      <w:r w:rsidRPr="00DD0A4B">
        <w:rPr>
          <w:u w:val="single"/>
        </w:rPr>
        <w:t xml:space="preserve">, </w:t>
      </w:r>
      <w:r w:rsidRPr="00DD0A4B">
        <w:rPr>
          <w:rStyle w:val="Emphasis"/>
        </w:rPr>
        <w:t xml:space="preserve">all </w:t>
      </w:r>
      <w:r w:rsidRPr="003A0B48">
        <w:rPr>
          <w:rStyle w:val="Emphasis"/>
          <w:highlight w:val="green"/>
        </w:rPr>
        <w:t>heading in the extremely wrong direction</w:t>
      </w:r>
      <w:r w:rsidRPr="00DD0A4B">
        <w:rPr>
          <w:rStyle w:val="Emphasis"/>
        </w:rPr>
        <w:t xml:space="preserve"> to 2100:</w:t>
      </w:r>
    </w:p>
    <w:p w14:paraId="0F66DFEE" w14:textId="77777777" w:rsidR="00B2423A" w:rsidRDefault="00B2423A" w:rsidP="00B2423A">
      <w:r w:rsidRPr="00DD0A4B">
        <w:rPr>
          <w:u w:val="single"/>
        </w:rPr>
        <w:t>high population growth</w:t>
      </w:r>
      <w:r>
        <w:t xml:space="preserve"> to reach more than 12 billion people</w:t>
      </w:r>
    </w:p>
    <w:p w14:paraId="78A96907" w14:textId="77777777" w:rsidR="00B2423A" w:rsidRDefault="00B2423A" w:rsidP="00B2423A">
      <w:r>
        <w:t>slow technology development</w:t>
      </w:r>
    </w:p>
    <w:p w14:paraId="162F1AE5" w14:textId="77777777" w:rsidR="00B2423A" w:rsidRDefault="00B2423A" w:rsidP="00B2423A">
      <w:r w:rsidRPr="003A0B48">
        <w:rPr>
          <w:rStyle w:val="Emphasis"/>
          <w:highlight w:val="green"/>
        </w:rPr>
        <w:t>coal consumption increases</w:t>
      </w:r>
      <w:r w:rsidRPr="00DD0A4B">
        <w:rPr>
          <w:rStyle w:val="Emphasis"/>
        </w:rPr>
        <w:t xml:space="preserve"> by </w:t>
      </w:r>
      <w:r w:rsidRPr="003A0B48">
        <w:rPr>
          <w:rStyle w:val="Emphasis"/>
          <w:highlight w:val="green"/>
        </w:rPr>
        <w:t>500 %</w:t>
      </w:r>
      <w:r w:rsidRPr="00DD0A4B">
        <w:rPr>
          <w:u w:val="single"/>
        </w:rPr>
        <w:t xml:space="preserve"> between 2005 and 2100</w:t>
      </w:r>
      <w:r>
        <w:t xml:space="preserve"> (no account taken of supply constraints)</w:t>
      </w:r>
    </w:p>
    <w:p w14:paraId="282785A8" w14:textId="77777777" w:rsidR="00B2423A" w:rsidRPr="00DD0A4B" w:rsidRDefault="00B2423A" w:rsidP="00B2423A">
      <w:pPr>
        <w:rPr>
          <w:u w:val="single"/>
        </w:rPr>
      </w:pPr>
      <w:r w:rsidRPr="00DD0A4B">
        <w:rPr>
          <w:u w:val="single"/>
        </w:rPr>
        <w:t>slow GDP growth</w:t>
      </w:r>
    </w:p>
    <w:p w14:paraId="0F3F35EE" w14:textId="77777777" w:rsidR="00B2423A" w:rsidRPr="00DD0A4B" w:rsidRDefault="00B2423A" w:rsidP="00B2423A">
      <w:pPr>
        <w:rPr>
          <w:u w:val="single"/>
        </w:rPr>
      </w:pPr>
      <w:r w:rsidRPr="003A0B48">
        <w:rPr>
          <w:highlight w:val="green"/>
          <w:u w:val="single"/>
        </w:rPr>
        <w:t>fast rise in</w:t>
      </w:r>
      <w:r w:rsidRPr="00DD0A4B">
        <w:rPr>
          <w:u w:val="single"/>
        </w:rPr>
        <w:t xml:space="preserve"> world </w:t>
      </w:r>
      <w:r w:rsidRPr="003A0B48">
        <w:rPr>
          <w:highlight w:val="green"/>
          <w:u w:val="single"/>
        </w:rPr>
        <w:t>poverty</w:t>
      </w:r>
    </w:p>
    <w:p w14:paraId="0704B246" w14:textId="77777777" w:rsidR="00B2423A" w:rsidRPr="00DD0A4B" w:rsidRDefault="00B2423A" w:rsidP="00B2423A">
      <w:pPr>
        <w:rPr>
          <w:u w:val="single"/>
        </w:rPr>
      </w:pPr>
      <w:r w:rsidRPr="00DD0A4B">
        <w:rPr>
          <w:u w:val="single"/>
        </w:rPr>
        <w:t>high energy use</w:t>
      </w:r>
    </w:p>
    <w:p w14:paraId="5A37CD7E" w14:textId="77777777" w:rsidR="00B2423A" w:rsidRPr="00DD0A4B" w:rsidRDefault="00B2423A" w:rsidP="00B2423A">
      <w:pPr>
        <w:rPr>
          <w:u w:val="single"/>
        </w:rPr>
      </w:pPr>
      <w:r w:rsidRPr="00DD0A4B">
        <w:rPr>
          <w:u w:val="single"/>
        </w:rPr>
        <w:t xml:space="preserve">high GHG emissions. </w:t>
      </w:r>
    </w:p>
    <w:p w14:paraId="29D33F1B" w14:textId="77777777" w:rsidR="00B2423A" w:rsidRPr="00DD0A4B" w:rsidRDefault="00B2423A" w:rsidP="00B2423A">
      <w:pPr>
        <w:rPr>
          <w:u w:val="single"/>
        </w:rPr>
      </w:pPr>
      <w:r w:rsidRPr="00DD0A4B">
        <w:rPr>
          <w:u w:val="single"/>
        </w:rPr>
        <w:t xml:space="preserve">temperature forecast: </w:t>
      </w:r>
      <w:r w:rsidRPr="003A0B48">
        <w:rPr>
          <w:rStyle w:val="Emphasis"/>
          <w:highlight w:val="green"/>
        </w:rPr>
        <w:t>5 C rise</w:t>
      </w:r>
      <w:r w:rsidRPr="00DD0A4B">
        <w:rPr>
          <w:u w:val="single"/>
        </w:rPr>
        <w:t xml:space="preserve"> between 2005 and 2100.  </w:t>
      </w:r>
    </w:p>
    <w:p w14:paraId="2828AA9A" w14:textId="77777777" w:rsidR="00B2423A" w:rsidRDefault="00B2423A" w:rsidP="00B2423A">
      <w:r w:rsidRPr="003A0B48">
        <w:rPr>
          <w:rStyle w:val="Emphasis"/>
          <w:highlight w:val="green"/>
        </w:rPr>
        <w:t>RCP</w:t>
      </w:r>
      <w:r w:rsidRPr="00DD0A4B">
        <w:rPr>
          <w:rStyle w:val="Emphasis"/>
        </w:rPr>
        <w:t xml:space="preserve"> 8.5’s </w:t>
      </w:r>
      <w:r w:rsidRPr="003A0B48">
        <w:rPr>
          <w:rStyle w:val="Emphasis"/>
          <w:highlight w:val="green"/>
        </w:rPr>
        <w:t>vision is horrifying</w:t>
      </w:r>
      <w:r>
        <w:t>, as worst-case scenarios should be.</w:t>
      </w:r>
    </w:p>
    <w:p w14:paraId="3B25ADD6" w14:textId="77777777" w:rsidR="00B2423A" w:rsidRDefault="00B2423A" w:rsidP="00B2423A">
      <w:r w:rsidRPr="003A0B48">
        <w:rPr>
          <w:highlight w:val="green"/>
          <w:u w:val="single"/>
        </w:rPr>
        <w:t>A whole wave of literature</w:t>
      </w:r>
      <w:r>
        <w:t xml:space="preserve">, in peer-reviewed journals as well as in media, even by IPCC authors, </w:t>
      </w:r>
      <w:r w:rsidRPr="00DD0A4B">
        <w:rPr>
          <w:u w:val="single"/>
        </w:rPr>
        <w:t xml:space="preserve">has since </w:t>
      </w:r>
      <w:r w:rsidRPr="003A0B48">
        <w:rPr>
          <w:highlight w:val="green"/>
          <w:u w:val="single"/>
        </w:rPr>
        <w:t>presented this worst-case as</w:t>
      </w:r>
      <w:r w:rsidRPr="00DD0A4B">
        <w:rPr>
          <w:u w:val="single"/>
        </w:rPr>
        <w:t xml:space="preserve"> </w:t>
      </w:r>
      <w:r w:rsidRPr="00DD0A4B">
        <w:rPr>
          <w:rStyle w:val="Emphasis"/>
        </w:rPr>
        <w:t xml:space="preserve">either “the </w:t>
      </w:r>
      <w:r w:rsidRPr="003A0B48">
        <w:rPr>
          <w:rStyle w:val="Emphasis"/>
          <w:highlight w:val="green"/>
        </w:rPr>
        <w:t>most likely</w:t>
      </w:r>
      <w:r w:rsidRPr="00DD0A4B">
        <w:rPr>
          <w:rStyle w:val="Emphasis"/>
        </w:rPr>
        <w:t xml:space="preserve"> case” </w:t>
      </w:r>
      <w:r w:rsidRPr="003A0B48">
        <w:rPr>
          <w:rStyle w:val="Emphasis"/>
          <w:highlight w:val="green"/>
        </w:rPr>
        <w:t>or “the baseline case</w:t>
      </w:r>
      <w:r>
        <w:t xml:space="preserve"> – </w:t>
      </w:r>
      <w:proofErr w:type="spellStart"/>
      <w:r>
        <w:t>busi</w:t>
      </w:r>
      <w:proofErr w:type="spellEnd"/>
    </w:p>
    <w:p w14:paraId="2F8AC70E" w14:textId="77777777" w:rsidR="00B2423A" w:rsidRDefault="00B2423A" w:rsidP="00B2423A"/>
    <w:p w14:paraId="7A033588" w14:textId="77777777" w:rsidR="00B2423A" w:rsidRDefault="00B2423A" w:rsidP="00B2423A"/>
    <w:p w14:paraId="68298D40" w14:textId="77777777" w:rsidR="00B2423A" w:rsidRDefault="00B2423A" w:rsidP="00B2423A"/>
    <w:p w14:paraId="1D1CD15B" w14:textId="77777777" w:rsidR="00B2423A" w:rsidRDefault="00B2423A" w:rsidP="00B2423A"/>
    <w:p w14:paraId="75984242" w14:textId="77777777" w:rsidR="00B2423A" w:rsidRDefault="00B2423A" w:rsidP="00B2423A">
      <w:r>
        <w:t xml:space="preserve">ness as usual without policy action”. </w:t>
      </w:r>
      <w:r w:rsidRPr="00DD0A4B">
        <w:rPr>
          <w:u w:val="single"/>
        </w:rPr>
        <w:t>This misleading assumption provoked a recent paper in Nature subtitled: “Stop using the worst-case scenario for climate warming as the most likely outcome”</w:t>
      </w:r>
      <w:r>
        <w:t xml:space="preserve"> (see also, </w:t>
      </w:r>
      <w:proofErr w:type="spellStart"/>
      <w:r>
        <w:t>Chrobak</w:t>
      </w:r>
      <w:proofErr w:type="spellEnd"/>
      <w:r>
        <w:t>, 2020).</w:t>
      </w:r>
    </w:p>
    <w:p w14:paraId="6D32D2A3" w14:textId="77777777" w:rsidR="00B2423A" w:rsidRPr="00DD0A4B" w:rsidRDefault="00B2423A" w:rsidP="00B2423A">
      <w:pPr>
        <w:rPr>
          <w:sz w:val="8"/>
          <w:szCs w:val="8"/>
        </w:rPr>
      </w:pPr>
      <w:r w:rsidRPr="00DD0A4B">
        <w:rPr>
          <w:sz w:val="8"/>
          <w:szCs w:val="8"/>
        </w:rPr>
        <w:t>The Politics: How has the CCC become so Dominant</w:t>
      </w:r>
    </w:p>
    <w:p w14:paraId="51C7B060" w14:textId="77777777" w:rsidR="00B2423A" w:rsidRPr="00DD0A4B" w:rsidRDefault="00B2423A" w:rsidP="00B2423A">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74C621C6" w14:textId="77777777" w:rsidR="00B2423A" w:rsidRPr="00DD0A4B" w:rsidRDefault="00B2423A" w:rsidP="00B2423A">
      <w:pPr>
        <w:rPr>
          <w:sz w:val="8"/>
          <w:szCs w:val="8"/>
        </w:rPr>
      </w:pPr>
      <w:r w:rsidRPr="00DD0A4B">
        <w:rPr>
          <w:sz w:val="8"/>
          <w:szCs w:val="8"/>
        </w:rPr>
        <w:t>We can identify several mutually reinforcing reasons.</w:t>
      </w:r>
    </w:p>
    <w:p w14:paraId="700A8D08" w14:textId="77777777" w:rsidR="00B2423A" w:rsidRPr="00DD0A4B" w:rsidRDefault="00B2423A" w:rsidP="00B2423A">
      <w:pPr>
        <w:rPr>
          <w:sz w:val="8"/>
          <w:szCs w:val="8"/>
        </w:rPr>
      </w:pPr>
      <w:r w:rsidRPr="00DD0A4B">
        <w:rPr>
          <w:sz w:val="8"/>
          <w:szCs w:val="8"/>
        </w:rPr>
        <w:t>1. The public demand for negatively-inflected news, especially on climate</w:t>
      </w:r>
    </w:p>
    <w:p w14:paraId="5FD15F85" w14:textId="77777777" w:rsidR="00B2423A" w:rsidRPr="00DD0A4B" w:rsidRDefault="00B2423A" w:rsidP="00B2423A">
      <w:pPr>
        <w:rPr>
          <w:sz w:val="8"/>
          <w:szCs w:val="8"/>
        </w:rPr>
      </w:pPr>
      <w:r w:rsidRPr="00DD0A4B">
        <w:rPr>
          <w:sz w:val="8"/>
          <w:szCs w:val="8"/>
        </w:rPr>
        <w:t xml:space="preserve">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w:t>
      </w:r>
      <w:proofErr w:type="spellStart"/>
      <w:r w:rsidRPr="00DD0A4B">
        <w:rPr>
          <w:sz w:val="8"/>
          <w:szCs w:val="8"/>
        </w:rPr>
        <w:t>Yglesias</w:t>
      </w:r>
      <w:proofErr w:type="spellEnd"/>
      <w:r w:rsidRPr="00DD0A4B">
        <w:rPr>
          <w:sz w:val="8"/>
          <w:szCs w:val="8"/>
        </w:rPr>
        <w:t>,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7E4A55A4" w14:textId="77777777" w:rsidR="00B2423A" w:rsidRPr="00DD0A4B" w:rsidRDefault="00B2423A" w:rsidP="00B2423A">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04C47D1A" w14:textId="77777777" w:rsidR="00B2423A" w:rsidRPr="00DD0A4B" w:rsidRDefault="00B2423A" w:rsidP="00B2423A">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01000020" w14:textId="77777777" w:rsidR="00B2423A" w:rsidRPr="00DD0A4B" w:rsidRDefault="00B2423A" w:rsidP="00B2423A">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78118F82" w14:textId="77777777" w:rsidR="00B2423A" w:rsidRPr="00DD0A4B" w:rsidRDefault="00B2423A" w:rsidP="00B2423A">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as yet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54BB5DCC" w14:textId="77777777" w:rsidR="00B2423A" w:rsidRPr="00DD0A4B" w:rsidRDefault="00B2423A" w:rsidP="00B2423A">
      <w:pPr>
        <w:rPr>
          <w:sz w:val="8"/>
          <w:szCs w:val="8"/>
        </w:rPr>
      </w:pPr>
      <w:r w:rsidRPr="00DD0A4B">
        <w:rPr>
          <w:sz w:val="8"/>
          <w:szCs w:val="8"/>
        </w:rPr>
        <w:t xml:space="preserve">An attempt to push the distinction between “weather” and “climate” is unwelcome in this context, because it weakens the motivating, </w:t>
      </w:r>
      <w:proofErr w:type="spellStart"/>
      <w:r w:rsidRPr="00DD0A4B">
        <w:rPr>
          <w:sz w:val="8"/>
          <w:szCs w:val="8"/>
        </w:rPr>
        <w:t>mobilising</w:t>
      </w:r>
      <w:proofErr w:type="spellEnd"/>
      <w:r w:rsidRPr="00DD0A4B">
        <w:rPr>
          <w:sz w:val="8"/>
          <w:szCs w:val="8"/>
        </w:rPr>
        <w:t xml:space="preserve"> force of “climate” as the boundless enemy that could destroy humanity, like the Biblical Flood.  The Climate Apocalypse is imminent, is the motivational message (also see Adler, 2019).</w:t>
      </w:r>
    </w:p>
    <w:p w14:paraId="330A2BF5" w14:textId="77777777" w:rsidR="00B2423A" w:rsidRPr="00DD0A4B" w:rsidRDefault="00B2423A" w:rsidP="00B2423A">
      <w:pPr>
        <w:rPr>
          <w:sz w:val="8"/>
          <w:szCs w:val="8"/>
        </w:rPr>
      </w:pPr>
      <w:r w:rsidRPr="00DD0A4B">
        <w:rPr>
          <w:sz w:val="8"/>
          <w:szCs w:val="8"/>
        </w:rPr>
        <w:t>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in order to recreate the world in His image.  Much the same story appeared in Sumerian culture long before the Bible, and later in the Quran, expressing a desperate human wish for Salvation.</w:t>
      </w:r>
    </w:p>
    <w:p w14:paraId="28452F78" w14:textId="77777777" w:rsidR="00B2423A" w:rsidRPr="00DD0A4B" w:rsidRDefault="00B2423A" w:rsidP="00B2423A">
      <w:pPr>
        <w:rPr>
          <w:sz w:val="8"/>
          <w:szCs w:val="8"/>
        </w:rPr>
      </w:pPr>
      <w:r w:rsidRPr="00DD0A4B">
        <w:rPr>
          <w:sz w:val="8"/>
          <w:szCs w:val="8"/>
        </w:rPr>
        <w:t>In our more secular age, apocalyptic theology can rely on Nature in place of God -- Nature invested with God-like powers of punishment and reward.</w:t>
      </w:r>
    </w:p>
    <w:p w14:paraId="013AE3CB" w14:textId="77777777" w:rsidR="00B2423A" w:rsidRPr="00DD0A4B" w:rsidRDefault="00B2423A" w:rsidP="00B2423A">
      <w:pPr>
        <w:rPr>
          <w:sz w:val="8"/>
          <w:szCs w:val="8"/>
        </w:rPr>
      </w:pPr>
      <w:r w:rsidRPr="00DD0A4B">
        <w:rPr>
          <w:sz w:val="8"/>
          <w:szCs w:val="8"/>
        </w:rPr>
        <w:t>2. The “political” science of the IPCC</w:t>
      </w:r>
    </w:p>
    <w:p w14:paraId="4B418404" w14:textId="77777777" w:rsidR="00B2423A" w:rsidRPr="00DD0A4B" w:rsidRDefault="00B2423A" w:rsidP="00B2423A">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2B7259CF" w14:textId="77777777" w:rsidR="00B2423A" w:rsidRPr="00DD0A4B" w:rsidRDefault="00B2423A" w:rsidP="00B2423A">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w:t>
      </w:r>
      <w:proofErr w:type="spellStart"/>
      <w:r w:rsidRPr="00DD0A4B">
        <w:rPr>
          <w:sz w:val="8"/>
          <w:szCs w:val="8"/>
        </w:rPr>
        <w:t>behaviour</w:t>
      </w:r>
      <w:proofErr w:type="spellEnd"/>
      <w:r w:rsidRPr="00DD0A4B">
        <w:rPr>
          <w:sz w:val="8"/>
          <w:szCs w:val="8"/>
        </w:rPr>
        <w:t xml:space="preserve">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spellStart"/>
      <w:proofErr w:type="gramStart"/>
      <w:r w:rsidRPr="00DD0A4B">
        <w:rPr>
          <w:sz w:val="8"/>
          <w:szCs w:val="8"/>
        </w:rPr>
        <w:t>eg</w:t>
      </w:r>
      <w:proofErr w:type="spellEnd"/>
      <w:proofErr w:type="gramEnd"/>
      <w:r w:rsidRPr="00DD0A4B">
        <w:rPr>
          <w:sz w:val="8"/>
          <w:szCs w:val="8"/>
        </w:rPr>
        <w:t xml:space="preserve"> the Atlantic Multidecadal Oscillation – do change fairly quickly, over decades, with far reaching effects (</w:t>
      </w:r>
      <w:proofErr w:type="spellStart"/>
      <w:r w:rsidRPr="00DD0A4B">
        <w:rPr>
          <w:sz w:val="8"/>
          <w:szCs w:val="8"/>
        </w:rPr>
        <w:t>eg</w:t>
      </w:r>
      <w:proofErr w:type="spellEnd"/>
      <w:r w:rsidRPr="00DD0A4B">
        <w:rPr>
          <w:sz w:val="8"/>
          <w:szCs w:val="8"/>
        </w:rPr>
        <w:t xml:space="preserve"> Atlantic Multidecadal Oscillation and its impacts on the Greenland ice sheet). </w:t>
      </w:r>
    </w:p>
    <w:p w14:paraId="5CEC1CA9" w14:textId="77777777" w:rsidR="00B2423A" w:rsidRPr="00DD0A4B" w:rsidRDefault="00B2423A" w:rsidP="00B2423A">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69145DA7" w14:textId="77777777" w:rsidR="00B2423A" w:rsidRDefault="00B2423A" w:rsidP="00B2423A">
      <w:r>
        <w:t>3. Logic of decision-making and logic of mobilization</w:t>
      </w:r>
    </w:p>
    <w:p w14:paraId="4D59BCD7" w14:textId="77777777" w:rsidR="00B2423A" w:rsidRDefault="00B2423A" w:rsidP="00B2423A">
      <w:r w:rsidRPr="00DD0A4B">
        <w:rPr>
          <w:u w:val="single"/>
        </w:rPr>
        <w:t>The tendency to treat worst-case scenarios as likely scenarios</w:t>
      </w:r>
      <w:r>
        <w:t xml:space="preserve"> “</w:t>
      </w:r>
      <w:r w:rsidRPr="00DD0A4B">
        <w:rPr>
          <w:rStyle w:val="Emphasis"/>
        </w:rPr>
        <w:t>in the absence of radical changes</w:t>
      </w:r>
      <w:r>
        <w:t xml:space="preserve"> to how we live, work and govern” </w:t>
      </w:r>
      <w:r w:rsidRPr="00DD0A4B">
        <w:rPr>
          <w:u w:val="single"/>
        </w:rPr>
        <w:t>can be understood in terms of the distinction between the logic of decision-making</w:t>
      </w:r>
      <w:r>
        <w:t xml:space="preserve"> </w:t>
      </w:r>
      <w:r w:rsidRPr="00DD0A4B">
        <w:rPr>
          <w:u w:val="single"/>
        </w:rPr>
        <w:t>and the logic of mobilization or action</w:t>
      </w:r>
      <w:r>
        <w:t xml:space="preserve">.  </w:t>
      </w:r>
      <w:r w:rsidRPr="00DD0A4B">
        <w:rPr>
          <w:rStyle w:val="Emphasis"/>
        </w:rPr>
        <w:t>To make the best decision</w:t>
      </w:r>
      <w:r>
        <w:t xml:space="preserve"> about what to do, </w:t>
      </w:r>
      <w:r w:rsidRPr="00DD0A4B">
        <w:rPr>
          <w:u w:val="single"/>
        </w:rPr>
        <w:t>one needs to explore a range of possible alternative 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06AE5089" w14:textId="77777777" w:rsidR="00B2423A" w:rsidRDefault="00B2423A" w:rsidP="00B2423A">
      <w:r w:rsidRPr="00DD0A4B">
        <w:rPr>
          <w:u w:val="single"/>
        </w:rPr>
        <w:t>The</w:t>
      </w:r>
      <w:r>
        <w:t xml:space="preserve"> Climate Change </w:t>
      </w:r>
      <w:r w:rsidRPr="003A0B48">
        <w:rPr>
          <w:highlight w:val="green"/>
          <w:u w:val="single"/>
        </w:rPr>
        <w:t>Consensus</w:t>
      </w:r>
      <w:r w:rsidRPr="00DD0A4B">
        <w:rPr>
          <w:u w:val="single"/>
        </w:rPr>
        <w:t xml:space="preserve"> expresses the logic of mobilization</w:t>
      </w:r>
      <w:r>
        <w:t xml:space="preserve">.  </w:t>
      </w:r>
      <w:r w:rsidRPr="00DD0A4B">
        <w:rPr>
          <w:u w:val="single"/>
        </w:rPr>
        <w:t xml:space="preserve">It </w:t>
      </w:r>
      <w:r w:rsidRPr="003A0B48">
        <w:rPr>
          <w:highlight w:val="green"/>
          <w:u w:val="single"/>
        </w:rPr>
        <w:t>presents two alternatives</w:t>
      </w:r>
      <w:r w:rsidRPr="00DD0A4B">
        <w:rPr>
          <w:u w:val="single"/>
        </w:rPr>
        <w:t>.</w:t>
      </w:r>
      <w:r>
        <w:t xml:space="preserve"> “</w:t>
      </w:r>
      <w:r w:rsidRPr="003A0B48">
        <w:rPr>
          <w:rStyle w:val="Emphasis"/>
          <w:highlight w:val="green"/>
        </w:rPr>
        <w:t>Do nothing</w:t>
      </w:r>
      <w:r>
        <w:t xml:space="preserve"> (or little)”, </w:t>
      </w:r>
      <w:r w:rsidRPr="003A0B48">
        <w:rPr>
          <w:rStyle w:val="Emphasis"/>
          <w:highlight w:val="green"/>
        </w:rPr>
        <w:t>which leads to catastrophe</w:t>
      </w:r>
      <w:r>
        <w:t xml:space="preserve">, extinction, the planet becomes ungovernable, coastal cities must be abandoned, lower Manhattan will be underwater by 2018.  </w:t>
      </w:r>
      <w:r w:rsidRPr="003A0B48">
        <w:rPr>
          <w:rStyle w:val="Emphasis"/>
          <w:highlight w:val="green"/>
        </w:rPr>
        <w:t>Or else</w:t>
      </w:r>
      <w:r>
        <w:t xml:space="preserve">, </w:t>
      </w:r>
      <w:r w:rsidRPr="003A0B48">
        <w:rPr>
          <w:highlight w:val="green"/>
          <w:u w:val="single"/>
        </w:rPr>
        <w:t>quickly decarbonize</w:t>
      </w:r>
      <w:r w:rsidRPr="00DD0A4B">
        <w:rPr>
          <w:u w:val="single"/>
        </w:rPr>
        <w:t xml:space="preserve"> the world economy</w:t>
      </w:r>
      <w:r>
        <w:t xml:space="preserve"> </w:t>
      </w:r>
      <w:r w:rsidRPr="00DD0A4B">
        <w:rPr>
          <w:u w:val="single"/>
        </w:rPr>
        <w:t xml:space="preserve">and push towards a broader dematerialization of lifeways. </w:t>
      </w:r>
      <w:r w:rsidRPr="003A0B48">
        <w:rPr>
          <w:rStyle w:val="Emphasis"/>
          <w:highlight w:val="green"/>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685455BC" w14:textId="77777777" w:rsidR="00B2423A" w:rsidRPr="00DD0A4B" w:rsidRDefault="00B2423A" w:rsidP="00B2423A">
      <w:pPr>
        <w:rPr>
          <w:sz w:val="10"/>
          <w:szCs w:val="10"/>
        </w:rPr>
      </w:pPr>
      <w:r>
        <w:t>4</w:t>
      </w:r>
      <w:r w:rsidRPr="00DD0A4B">
        <w:rPr>
          <w:sz w:val="10"/>
          <w:szCs w:val="10"/>
        </w:rPr>
        <w:t>. Left and right politics</w:t>
      </w:r>
    </w:p>
    <w:p w14:paraId="0669EF75" w14:textId="77777777" w:rsidR="00B2423A" w:rsidRPr="00DD0A4B" w:rsidRDefault="00B2423A" w:rsidP="00B2423A">
      <w:pPr>
        <w:rPr>
          <w:sz w:val="10"/>
          <w:szCs w:val="10"/>
        </w:rPr>
      </w:pPr>
      <w:r w:rsidRPr="00DD0A4B">
        <w:rPr>
          <w:sz w:val="10"/>
          <w:szCs w:val="10"/>
        </w:rPr>
        <w:t>While the demand for negatively-inflected news cuts across the political spectrum, political ideology certainly shapes people’s beliefs about climate. Climate change “</w:t>
      </w:r>
      <w:proofErr w:type="spellStart"/>
      <w:r w:rsidRPr="00DD0A4B">
        <w:rPr>
          <w:sz w:val="10"/>
          <w:szCs w:val="10"/>
        </w:rPr>
        <w:t>scepticism</w:t>
      </w:r>
      <w:proofErr w:type="spellEnd"/>
      <w:r w:rsidRPr="00DD0A4B">
        <w:rPr>
          <w:sz w:val="10"/>
          <w:szCs w:val="10"/>
        </w:rPr>
        <w:t xml:space="preserve">”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29140D09" w14:textId="77777777" w:rsidR="00B2423A" w:rsidRPr="00DD0A4B" w:rsidRDefault="00B2423A" w:rsidP="00B2423A">
      <w:pPr>
        <w:rPr>
          <w:sz w:val="10"/>
          <w:szCs w:val="10"/>
        </w:rPr>
      </w:pPr>
      <w:r w:rsidRPr="00DD0A4B">
        <w:rPr>
          <w:sz w:val="10"/>
          <w:szCs w:val="10"/>
        </w:rPr>
        <w:t>A Guardian article describes the right-wing “</w:t>
      </w:r>
      <w:proofErr w:type="spellStart"/>
      <w:r w:rsidRPr="00DD0A4B">
        <w:rPr>
          <w:sz w:val="10"/>
          <w:szCs w:val="10"/>
        </w:rPr>
        <w:t>sceptical</w:t>
      </w:r>
      <w:proofErr w:type="spellEnd"/>
      <w:r w:rsidRPr="00DD0A4B">
        <w:rPr>
          <w:sz w:val="10"/>
          <w:szCs w:val="10"/>
        </w:rPr>
        <w:t xml:space="preserve">” tactic. “Vested interests have long realized [that people-at-large trust climate scientists on the subject of global warming] and have engaged in a campaign to misinform the public about the scientific consensus. For example, a memo from communications strategist Frank </w:t>
      </w:r>
      <w:proofErr w:type="spellStart"/>
      <w:r w:rsidRPr="00DD0A4B">
        <w:rPr>
          <w:sz w:val="10"/>
          <w:szCs w:val="10"/>
        </w:rPr>
        <w:t>Luntz</w:t>
      </w:r>
      <w:proofErr w:type="spellEnd"/>
      <w:r w:rsidRPr="00DD0A4B">
        <w:rPr>
          <w:sz w:val="10"/>
          <w:szCs w:val="10"/>
        </w:rPr>
        <w:t xml:space="preserve">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0144C839" w14:textId="77777777" w:rsidR="00B2423A" w:rsidRPr="00DD0A4B" w:rsidRDefault="00B2423A" w:rsidP="00B2423A">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spellStart"/>
      <w:proofErr w:type="gramStart"/>
      <w:r w:rsidRPr="00DD0A4B">
        <w:rPr>
          <w:sz w:val="10"/>
          <w:szCs w:val="10"/>
        </w:rPr>
        <w:t>eg</w:t>
      </w:r>
      <w:proofErr w:type="spellEnd"/>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46C1DDCA" w14:textId="77777777" w:rsidR="00B2423A" w:rsidRPr="00DD0A4B" w:rsidRDefault="00B2423A" w:rsidP="00B2423A">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1666793C" w14:textId="77777777" w:rsidR="00B2423A" w:rsidRPr="00DD0A4B" w:rsidRDefault="00B2423A" w:rsidP="00B2423A">
      <w:pPr>
        <w:rPr>
          <w:sz w:val="10"/>
          <w:szCs w:val="10"/>
        </w:rPr>
      </w:pPr>
      <w:r w:rsidRPr="00DD0A4B">
        <w:rPr>
          <w:sz w:val="10"/>
          <w:szCs w:val="10"/>
        </w:rPr>
        <w:t xml:space="preserve">The result is a “syndrome of exaggeration”: each side exaggerates evidence in its </w:t>
      </w:r>
      <w:proofErr w:type="spellStart"/>
      <w:r w:rsidRPr="00DD0A4B">
        <w:rPr>
          <w:sz w:val="10"/>
          <w:szCs w:val="10"/>
        </w:rPr>
        <w:t>favour</w:t>
      </w:r>
      <w:proofErr w:type="spellEnd"/>
      <w:r w:rsidRPr="00DD0A4B">
        <w:rPr>
          <w:sz w:val="10"/>
          <w:szCs w:val="10"/>
        </w:rPr>
        <w:t xml:space="preserve"> and downplays evidence against, which justifies the other in exaggerating evidence in its </w:t>
      </w:r>
      <w:proofErr w:type="spellStart"/>
      <w:r w:rsidRPr="00DD0A4B">
        <w:rPr>
          <w:sz w:val="10"/>
          <w:szCs w:val="10"/>
        </w:rPr>
        <w:t>favour</w:t>
      </w:r>
      <w:proofErr w:type="spellEnd"/>
      <w:r w:rsidRPr="00DD0A4B">
        <w:rPr>
          <w:sz w:val="10"/>
          <w:szCs w:val="10"/>
        </w:rPr>
        <w:t xml:space="preserve"> and downplaying evidence against; and back again. It is a syndrome in that the </w:t>
      </w:r>
      <w:proofErr w:type="spellStart"/>
      <w:r w:rsidRPr="00DD0A4B">
        <w:rPr>
          <w:sz w:val="10"/>
          <w:szCs w:val="10"/>
        </w:rPr>
        <w:t>behaviour</w:t>
      </w:r>
      <w:proofErr w:type="spellEnd"/>
      <w:r w:rsidRPr="00DD0A4B">
        <w:rPr>
          <w:sz w:val="10"/>
          <w:szCs w:val="10"/>
        </w:rPr>
        <w:t xml:space="preserve">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including people who regard themselves as serious scientists.  In the digital era members of both sides are able to quickly find one another and the enemy. (10)</w:t>
      </w:r>
    </w:p>
    <w:p w14:paraId="7445B27C" w14:textId="77777777" w:rsidR="00B2423A" w:rsidRPr="00DD0A4B" w:rsidRDefault="00B2423A" w:rsidP="00B2423A">
      <w:pPr>
        <w:rPr>
          <w:sz w:val="10"/>
          <w:szCs w:val="10"/>
        </w:rPr>
      </w:pPr>
      <w:r w:rsidRPr="00DD0A4B">
        <w:rPr>
          <w:sz w:val="10"/>
          <w:szCs w:val="10"/>
        </w:rPr>
        <w:t xml:space="preserve">Yet to talk of “two sides” is misleading, because the side championing the CCC is by far the dominant. Recall the Financial Times journalist </w:t>
      </w:r>
      <w:proofErr w:type="spellStart"/>
      <w:r w:rsidRPr="00DD0A4B">
        <w:rPr>
          <w:sz w:val="10"/>
          <w:szCs w:val="10"/>
        </w:rPr>
        <w:t>Pilita</w:t>
      </w:r>
      <w:proofErr w:type="spellEnd"/>
      <w:r w:rsidRPr="00DD0A4B">
        <w:rPr>
          <w:sz w:val="10"/>
          <w:szCs w:val="10"/>
        </w:rPr>
        <w:t xml:space="preserve">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30DD2806" w14:textId="77777777" w:rsidR="00B2423A" w:rsidRPr="00DD0A4B" w:rsidRDefault="00B2423A" w:rsidP="00B2423A">
      <w:pPr>
        <w:rPr>
          <w:sz w:val="10"/>
          <w:szCs w:val="10"/>
        </w:rPr>
      </w:pPr>
      <w:r w:rsidRPr="00DD0A4B">
        <w:rPr>
          <w:sz w:val="10"/>
          <w:szCs w:val="10"/>
        </w:rPr>
        <w:t>5. Finance and business interests</w:t>
      </w:r>
    </w:p>
    <w:p w14:paraId="2F553417" w14:textId="77777777" w:rsidR="00B2423A" w:rsidRPr="00DD0A4B" w:rsidRDefault="00B2423A" w:rsidP="00B2423A">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72BC1BE3" w14:textId="77777777" w:rsidR="00B2423A" w:rsidRPr="00DD0A4B" w:rsidRDefault="00B2423A" w:rsidP="00B2423A">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3586C2E2" w14:textId="77777777" w:rsidR="00B2423A" w:rsidRPr="00DD0A4B" w:rsidRDefault="00B2423A" w:rsidP="00B2423A">
      <w:pPr>
        <w:rPr>
          <w:sz w:val="10"/>
          <w:szCs w:val="10"/>
        </w:rPr>
      </w:pPr>
      <w:r w:rsidRPr="00DD0A4B">
        <w:rPr>
          <w:sz w:val="10"/>
          <w:szCs w:val="10"/>
        </w:rPr>
        <w:t>On top of all this,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0DEF35D7" w14:textId="77777777" w:rsidR="00B2423A" w:rsidRPr="00DD0A4B" w:rsidRDefault="00B2423A" w:rsidP="00B2423A">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2CF13580" w14:textId="77777777" w:rsidR="00B2423A" w:rsidRPr="00DD0A4B" w:rsidRDefault="00B2423A" w:rsidP="00B2423A">
      <w:pPr>
        <w:rPr>
          <w:sz w:val="10"/>
          <w:szCs w:val="10"/>
        </w:rPr>
      </w:pPr>
      <w:r w:rsidRPr="00DD0A4B">
        <w:rPr>
          <w:sz w:val="10"/>
          <w:szCs w:val="10"/>
        </w:rPr>
        <w:t>Conclusion</w:t>
      </w:r>
    </w:p>
    <w:p w14:paraId="3C9E3269" w14:textId="77777777" w:rsidR="00B2423A" w:rsidRPr="00DD0A4B" w:rsidRDefault="00B2423A" w:rsidP="00B2423A">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w:t>
      </w:r>
      <w:proofErr w:type="spellStart"/>
      <w:r w:rsidRPr="00DD0A4B">
        <w:rPr>
          <w:sz w:val="10"/>
          <w:szCs w:val="10"/>
        </w:rPr>
        <w:t>Fenner</w:t>
      </w:r>
      <w:proofErr w:type="spellEnd"/>
      <w:r w:rsidRPr="00DD0A4B">
        <w:rPr>
          <w:sz w:val="10"/>
          <w:szCs w:val="10"/>
        </w:rPr>
        <w:t>, 2010,  “We’re going to become extinct. Whatever we do now is too late.” Many more in the same doomsday vein.</w:t>
      </w:r>
    </w:p>
    <w:p w14:paraId="1C00C7DB" w14:textId="77777777" w:rsidR="00B2423A" w:rsidRDefault="00B2423A" w:rsidP="00B2423A">
      <w:r w:rsidRPr="00DD0A4B">
        <w:rPr>
          <w:u w:val="single"/>
        </w:rPr>
        <w:t>We have seen that the</w:t>
      </w:r>
      <w:r>
        <w:t xml:space="preserve"> </w:t>
      </w:r>
      <w:r w:rsidRPr="00DD0A4B">
        <w:rPr>
          <w:u w:val="single"/>
        </w:rPr>
        <w:t>standard</w:t>
      </w:r>
      <w:r>
        <w:t xml:space="preserve"> global warming </w:t>
      </w:r>
      <w:r w:rsidRPr="00DD0A4B">
        <w:rPr>
          <w:u w:val="single"/>
        </w:rPr>
        <w:t xml:space="preserve">models have a powerful built-in bias to </w:t>
      </w:r>
      <w:r w:rsidRPr="00DD0A4B">
        <w:rPr>
          <w:rStyle w:val="Emphasis"/>
        </w:rPr>
        <w:t>exaggerate</w:t>
      </w:r>
      <w:r>
        <w:t xml:space="preserve"> the rate of </w:t>
      </w:r>
      <w:r w:rsidRPr="00DD0A4B">
        <w:rPr>
          <w:u w:val="single"/>
        </w:rPr>
        <w:t>future temperature rise</w:t>
      </w:r>
      <w:r>
        <w:t xml:space="preserve">, </w:t>
      </w:r>
      <w:r w:rsidRPr="00DD0A4B">
        <w:rPr>
          <w:u w:val="single"/>
        </w:rPr>
        <w:t>as seen in (most of) them “</w:t>
      </w:r>
      <w:r w:rsidRPr="00DD0A4B">
        <w:rPr>
          <w:rStyle w:val="Emphasis"/>
        </w:rPr>
        <w:t>hindcasting” temperature rises</w:t>
      </w:r>
      <w:r>
        <w:t xml:space="preserve"> several times faster than actually observed. </w:t>
      </w:r>
      <w:r w:rsidRPr="00DD0A4B">
        <w:rPr>
          <w:u w:val="single"/>
        </w:rPr>
        <w:t xml:space="preserve">We have seen that </w:t>
      </w:r>
      <w:r w:rsidRPr="003A0B48">
        <w:rPr>
          <w:highlight w:val="green"/>
          <w:u w:val="single"/>
        </w:rPr>
        <w:t>forecasters</w:t>
      </w:r>
      <w:r w:rsidRPr="00DD0A4B">
        <w:rPr>
          <w:u w:val="single"/>
        </w:rPr>
        <w:t xml:space="preserve"> </w:t>
      </w:r>
      <w:r w:rsidRPr="00DD0A4B">
        <w:rPr>
          <w:rStyle w:val="Emphasis"/>
        </w:rPr>
        <w:t xml:space="preserve">commonly </w:t>
      </w:r>
      <w:r w:rsidRPr="003A0B48">
        <w:rPr>
          <w:rStyle w:val="Emphasis"/>
          <w:highlight w:val="green"/>
        </w:rPr>
        <w:t>take “worst-case scenarios” as “likely scenarios</w:t>
      </w:r>
      <w:r>
        <w:t xml:space="preserve"> in the absence of radical action” (</w:t>
      </w:r>
      <w:proofErr w:type="spellStart"/>
      <w:proofErr w:type="gramStart"/>
      <w:r>
        <w:t>eg</w:t>
      </w:r>
      <w:proofErr w:type="spellEnd"/>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64FFCAA3" w14:textId="77777777" w:rsidR="00B2423A" w:rsidRDefault="00B2423A" w:rsidP="00B2423A">
      <w:r w:rsidRPr="00DD0A4B">
        <w:rPr>
          <w:u w:val="single"/>
        </w:rPr>
        <w:t xml:space="preserve">The dismaying thing is that scientists and advocates have been making </w:t>
      </w:r>
      <w:proofErr w:type="spellStart"/>
      <w:r w:rsidRPr="00DD0A4B">
        <w:rPr>
          <w:u w:val="single"/>
        </w:rPr>
        <w:t>catastrophising</w:t>
      </w:r>
      <w:proofErr w:type="spellEnd"/>
      <w:r w:rsidRPr="00DD0A4B">
        <w:rPr>
          <w:u w:val="single"/>
        </w:rPr>
        <w:t xml:space="preserve"> global warming forecasts</w:t>
      </w:r>
      <w:r>
        <w:t xml:space="preserve"> of this kind for decades past, </w:t>
      </w:r>
      <w:r w:rsidRPr="00DD0A4B">
        <w:rPr>
          <w:rStyle w:val="Emphasis"/>
        </w:rPr>
        <w:t>normally dated some 10 to 30 years into the future</w:t>
      </w:r>
      <w:r>
        <w:t xml:space="preserve">. </w:t>
      </w:r>
      <w:r w:rsidRPr="00DD0A4B">
        <w:rPr>
          <w:u w:val="single"/>
        </w:rPr>
        <w:t xml:space="preserve">The due date </w:t>
      </w:r>
      <w:r w:rsidRPr="00DD0A4B">
        <w:rPr>
          <w:rStyle w:val="Emphasis"/>
        </w:rPr>
        <w:t>comes without catastrophe</w:t>
      </w:r>
      <w:r>
        <w:t xml:space="preserve">, </w:t>
      </w:r>
      <w:r w:rsidRPr="00DD0A4B">
        <w:rPr>
          <w:u w:val="single"/>
        </w:rPr>
        <w:t>but never a retrospective holding to account</w:t>
      </w:r>
      <w:r>
        <w:t xml:space="preserve">. </w:t>
      </w:r>
      <w:r w:rsidRPr="00DD0A4B">
        <w:rPr>
          <w:u w:val="single"/>
        </w:rPr>
        <w:t xml:space="preserve">Rather, on to the next </w:t>
      </w:r>
      <w:proofErr w:type="spellStart"/>
      <w:r w:rsidRPr="00DD0A4B">
        <w:rPr>
          <w:u w:val="single"/>
        </w:rPr>
        <w:t>catastrophising</w:t>
      </w:r>
      <w:proofErr w:type="spellEnd"/>
      <w:r w:rsidRPr="00DD0A4B">
        <w:rPr>
          <w:u w:val="single"/>
        </w:rPr>
        <w:t xml:space="preserve"> forecast </w:t>
      </w:r>
      <w:r w:rsidRPr="00DD0A4B">
        <w:rPr>
          <w:rStyle w:val="Emphasis"/>
        </w:rPr>
        <w:t>another 10 to 30 years ahead</w:t>
      </w:r>
      <w:r>
        <w:t>. Scientists-writers-activists know the catastrophe forecasts get the attention, the clicks, the research funding. We saw the exaggeration mechanism spelled out by Richard Betts of the BBC, Holman Jenkins of the Wall St Journal, and climate scientist Judith Curry.</w:t>
      </w:r>
    </w:p>
    <w:p w14:paraId="440DC441" w14:textId="77777777" w:rsidR="00B2423A" w:rsidRDefault="00B2423A" w:rsidP="00B2423A">
      <w:r>
        <w:t xml:space="preserve">The built-in exaggeration of the costs of climate change blunts the parallel with nuclear power plants. We know with high certainty the costs of nuclear explosions. </w:t>
      </w:r>
      <w:r w:rsidRPr="003A0B48">
        <w:rPr>
          <w:highlight w:val="green"/>
          <w:u w:val="single"/>
        </w:rPr>
        <w:t>We know</w:t>
      </w:r>
      <w:r w:rsidRPr="00DD0A4B">
        <w:rPr>
          <w:u w:val="single"/>
        </w:rPr>
        <w:t xml:space="preserve"> the </w:t>
      </w:r>
      <w:r w:rsidRPr="003A0B48">
        <w:rPr>
          <w:highlight w:val="green"/>
          <w:u w:val="single"/>
        </w:rPr>
        <w:t>costs</w:t>
      </w:r>
      <w:r w:rsidRPr="00DD0A4B">
        <w:rPr>
          <w:u w:val="single"/>
        </w:rPr>
        <w:t xml:space="preserve"> of global temperature going above 1.5 C above “pre-industrial” </w:t>
      </w:r>
      <w:r w:rsidRPr="003A0B48">
        <w:rPr>
          <w:rStyle w:val="Emphasis"/>
          <w:highlight w:val="green"/>
        </w:rPr>
        <w:t>much less certainly</w:t>
      </w:r>
      <w:r>
        <w:t xml:space="preserve">, </w:t>
      </w:r>
      <w:r w:rsidRPr="00DD0A4B">
        <w:rPr>
          <w:u w:val="single"/>
        </w:rPr>
        <w:t xml:space="preserve">and we can see the </w:t>
      </w:r>
      <w:r w:rsidRPr="003A0B48">
        <w:rPr>
          <w:highlight w:val="green"/>
          <w:u w:val="single"/>
        </w:rPr>
        <w:t>mechanisms</w:t>
      </w:r>
      <w:r w:rsidRPr="00DD0A4B">
        <w:rPr>
          <w:u w:val="single"/>
        </w:rPr>
        <w:t xml:space="preserve"> by which the likely </w:t>
      </w:r>
      <w:r w:rsidRPr="003A0B48">
        <w:rPr>
          <w:highlight w:val="green"/>
          <w:u w:val="single"/>
        </w:rPr>
        <w:t xml:space="preserve">costs are </w:t>
      </w:r>
      <w:r w:rsidRPr="003A0B48">
        <w:rPr>
          <w:rStyle w:val="Emphasis"/>
          <w:highlight w:val="green"/>
        </w:rPr>
        <w:t>being systematically exaggerated</w:t>
      </w:r>
      <w:r>
        <w:t>.</w:t>
      </w:r>
    </w:p>
    <w:p w14:paraId="5F2EC0D0" w14:textId="77777777" w:rsidR="00B2423A" w:rsidRDefault="00B2423A" w:rsidP="00B2423A">
      <w:r>
        <w:t xml:space="preserve">On the other hand, </w:t>
      </w:r>
      <w:r w:rsidRPr="00DD0A4B">
        <w:rPr>
          <w:u w:val="single"/>
        </w:rPr>
        <w:t xml:space="preserve">there is abundant evidence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1FA7C52E" w14:textId="77777777" w:rsidR="00B2423A" w:rsidRPr="00DD0A4B" w:rsidRDefault="00B2423A" w:rsidP="00B2423A">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0244327B" w14:textId="77777777" w:rsidR="00B2423A" w:rsidRPr="00DD0A4B" w:rsidRDefault="00B2423A" w:rsidP="00B2423A">
      <w:pPr>
        <w:rPr>
          <w:sz w:val="10"/>
          <w:szCs w:val="10"/>
        </w:rPr>
      </w:pPr>
      <w:r w:rsidRPr="00DD0A4B">
        <w:rPr>
          <w:sz w:val="10"/>
          <w:szCs w:val="10"/>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0D515814" w14:textId="77777777" w:rsidR="00B2423A" w:rsidRPr="00DD0A4B" w:rsidRDefault="00B2423A" w:rsidP="00B2423A">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04AC9E03" w14:textId="77777777" w:rsidR="00B2423A" w:rsidRPr="00DD0A4B" w:rsidRDefault="00B2423A" w:rsidP="00B2423A">
      <w:pPr>
        <w:rPr>
          <w:sz w:val="10"/>
          <w:szCs w:val="10"/>
        </w:rPr>
      </w:pPr>
      <w:r w:rsidRPr="00DD0A4B">
        <w:rPr>
          <w:sz w:val="10"/>
          <w:szCs w:val="10"/>
        </w:rPr>
        <w:t>What to do? (13)</w:t>
      </w:r>
    </w:p>
    <w:p w14:paraId="6D3679AC" w14:textId="77777777" w:rsidR="00B2423A" w:rsidRPr="00DD0A4B" w:rsidRDefault="00B2423A" w:rsidP="00B2423A">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5DE6ACF4" w14:textId="77777777" w:rsidR="00B2423A" w:rsidRPr="00DD0A4B" w:rsidRDefault="00B2423A" w:rsidP="00B2423A">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7585EE1F" w14:textId="77777777" w:rsidR="00B2423A" w:rsidRPr="00DD0A4B" w:rsidRDefault="00B2423A" w:rsidP="00B2423A">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eruptions or evolution of large-scale multi-decadal ocean circulations. They do a particularly poor job of simulating regional and decadal-scale climate variability. (15)</w:t>
      </w:r>
    </w:p>
    <w:p w14:paraId="2E0D012A" w14:textId="77777777" w:rsidR="00B2423A" w:rsidRPr="00DD0A4B" w:rsidRDefault="00B2423A" w:rsidP="00B2423A">
      <w:pPr>
        <w:rPr>
          <w:sz w:val="10"/>
          <w:szCs w:val="10"/>
        </w:rPr>
      </w:pPr>
      <w:r w:rsidRPr="00DD0A4B">
        <w:rPr>
          <w:sz w:val="10"/>
          <w:szCs w:val="10"/>
        </w:rPr>
        <w:t xml:space="preserve">Participants on both sides have to learn the art of respecting the principle of free speech while maintaining the standards of civil discourse. </w:t>
      </w:r>
    </w:p>
    <w:p w14:paraId="43F2834C" w14:textId="77777777" w:rsidR="00B2423A" w:rsidRPr="00DD0A4B" w:rsidRDefault="00B2423A" w:rsidP="00B2423A">
      <w:pPr>
        <w:rPr>
          <w:sz w:val="10"/>
          <w:szCs w:val="10"/>
        </w:rPr>
      </w:pPr>
      <w:r w:rsidRPr="00DD0A4B">
        <w:rPr>
          <w:sz w:val="10"/>
          <w:szCs w:val="10"/>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49A3C8AF" w14:textId="77777777" w:rsidR="00B2423A" w:rsidRPr="00DD0A4B" w:rsidRDefault="00B2423A" w:rsidP="00B2423A">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2B56C5C1" w14:textId="77777777" w:rsidR="00B2423A" w:rsidRPr="00DD0A4B" w:rsidRDefault="00B2423A" w:rsidP="00B2423A">
      <w:pPr>
        <w:rPr>
          <w:sz w:val="10"/>
          <w:szCs w:val="10"/>
        </w:rPr>
      </w:pPr>
      <w:r w:rsidRPr="00DD0A4B">
        <w:rPr>
          <w:sz w:val="10"/>
          <w:szCs w:val="10"/>
        </w:rPr>
        <w:t xml:space="preserve">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w:t>
      </w:r>
      <w:proofErr w:type="spellStart"/>
      <w:r w:rsidRPr="00DD0A4B">
        <w:rPr>
          <w:sz w:val="10"/>
          <w:szCs w:val="10"/>
        </w:rPr>
        <w:t>mid 2021</w:t>
      </w:r>
      <w:proofErr w:type="spellEnd"/>
      <w:r w:rsidRPr="00DD0A4B">
        <w:rPr>
          <w:sz w:val="10"/>
          <w:szCs w:val="10"/>
        </w:rPr>
        <w:t xml:space="preserve"> promised to stop using government funds to finance new international coal power plants by the end of 2021. China’s Belt and Road Initiative should increase its pressure on host countries to cut back on dirty coal and boost clean coal and renewables.</w:t>
      </w:r>
    </w:p>
    <w:p w14:paraId="3AED5155" w14:textId="77777777" w:rsidR="00B2423A" w:rsidRPr="00DD0A4B" w:rsidRDefault="00B2423A" w:rsidP="00B2423A">
      <w:pPr>
        <w:rPr>
          <w:sz w:val="10"/>
          <w:szCs w:val="10"/>
        </w:rPr>
      </w:pPr>
      <w:r w:rsidRPr="00DD0A4B">
        <w:rPr>
          <w:sz w:val="10"/>
          <w:szCs w:val="10"/>
        </w:rPr>
        <w:t xml:space="preserve">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w:t>
      </w:r>
      <w:proofErr w:type="spellStart"/>
      <w:r w:rsidRPr="00DD0A4B">
        <w:rPr>
          <w:sz w:val="10"/>
          <w:szCs w:val="10"/>
        </w:rPr>
        <w:t>Harjeet</w:t>
      </w:r>
      <w:proofErr w:type="spellEnd"/>
      <w:r w:rsidRPr="00DD0A4B">
        <w:rPr>
          <w:sz w:val="10"/>
          <w:szCs w:val="10"/>
        </w:rPr>
        <w:t xml:space="preserve"> Singh, senior advisor at Climate Action Network International. (16)</w:t>
      </w:r>
    </w:p>
    <w:p w14:paraId="3D560A03" w14:textId="77777777" w:rsidR="00B2423A" w:rsidRDefault="00B2423A" w:rsidP="00B2423A">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3A0B48">
        <w:rPr>
          <w:highlight w:val="green"/>
          <w:u w:val="single"/>
        </w:rPr>
        <w:t>We will</w:t>
      </w:r>
      <w:r w:rsidRPr="00DD0A4B">
        <w:rPr>
          <w:u w:val="single"/>
        </w:rPr>
        <w:t xml:space="preserve"> probably </w:t>
      </w:r>
      <w:r w:rsidRPr="003A0B48">
        <w:rPr>
          <w:highlight w:val="green"/>
          <w:u w:val="single"/>
        </w:rPr>
        <w:t xml:space="preserve">continue to make </w:t>
      </w:r>
      <w:r w:rsidRPr="003A0B48">
        <w:rPr>
          <w:rStyle w:val="Emphasis"/>
          <w:highlight w:val="green"/>
        </w:rPr>
        <w:t>rapid progress in decoupling GHG</w:t>
      </w:r>
      <w:r w:rsidRPr="00DD0A4B">
        <w:rPr>
          <w:rStyle w:val="Emphasis"/>
        </w:rPr>
        <w:t xml:space="preserve"> from GDP growth</w:t>
      </w:r>
      <w:r>
        <w:t xml:space="preserve">, </w:t>
      </w:r>
      <w:r w:rsidRPr="00DD0A4B">
        <w:rPr>
          <w:u w:val="single"/>
        </w:rPr>
        <w:t>with a combination of state direction-setting</w:t>
      </w:r>
      <w:r>
        <w:t xml:space="preserve"> </w:t>
      </w:r>
      <w:r w:rsidRPr="003A0B48">
        <w:rPr>
          <w:rStyle w:val="Emphasis"/>
          <w:highlight w:val="green"/>
        </w:rPr>
        <w:t>and private innovation focused on</w:t>
      </w:r>
      <w:r w:rsidRPr="00DD0A4B">
        <w:rPr>
          <w:rStyle w:val="Emphasis"/>
        </w:rPr>
        <w:t xml:space="preserve"> transformations in </w:t>
      </w:r>
      <w:r w:rsidRPr="003A0B48">
        <w:rPr>
          <w:rStyle w:val="Emphasis"/>
          <w:highlight w:val="green"/>
        </w:rPr>
        <w:t>energy</w:t>
      </w:r>
      <w:r>
        <w:t xml:space="preserve">, </w:t>
      </w:r>
      <w:r w:rsidRPr="003A0B48">
        <w:rPr>
          <w:rStyle w:val="Emphasis"/>
          <w:highlight w:val="green"/>
        </w:rPr>
        <w:t>transport</w:t>
      </w:r>
      <w:r>
        <w:t xml:space="preserve">, </w:t>
      </w:r>
      <w:r w:rsidRPr="003A0B48">
        <w:rPr>
          <w:rStyle w:val="Emphasis"/>
          <w:highlight w:val="green"/>
        </w:rPr>
        <w:t>buildings</w:t>
      </w:r>
      <w:r>
        <w:t xml:space="preserve">, </w:t>
      </w:r>
      <w:r w:rsidRPr="00DD0A4B">
        <w:rPr>
          <w:rStyle w:val="Emphasis"/>
        </w:rPr>
        <w:t xml:space="preserve">industry </w:t>
      </w:r>
      <w:r w:rsidRPr="003A0B48">
        <w:rPr>
          <w:rStyle w:val="Emphasis"/>
          <w:highlight w:val="green"/>
        </w:rPr>
        <w:t>and</w:t>
      </w:r>
      <w:r w:rsidRPr="00DD0A4B">
        <w:rPr>
          <w:rStyle w:val="Emphasis"/>
        </w:rPr>
        <w:t xml:space="preserve"> </w:t>
      </w:r>
      <w:r w:rsidRPr="003A0B48">
        <w:rPr>
          <w:rStyle w:val="Emphasis"/>
          <w:highlight w:val="green"/>
        </w:rPr>
        <w:t>agriculture</w:t>
      </w:r>
      <w:r>
        <w:t xml:space="preserve">, </w:t>
      </w:r>
      <w:r w:rsidRPr="003A0B48">
        <w:rPr>
          <w:highlight w:val="green"/>
          <w:u w:val="single"/>
        </w:rPr>
        <w:t>using incentives</w:t>
      </w:r>
      <w:r w:rsidRPr="00DD0A4B">
        <w:rPr>
          <w:u w:val="single"/>
        </w:rPr>
        <w:t xml:space="preserve">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3A0B48">
        <w:rPr>
          <w:rStyle w:val="Emphasis"/>
          <w:highlight w:val="green"/>
        </w:rPr>
        <w:t>Transformations in these systems are already underway</w:t>
      </w:r>
      <w:r w:rsidRPr="003A0B48">
        <w:rPr>
          <w:highlight w:val="green"/>
        </w:rPr>
        <w:t xml:space="preserve">, </w:t>
      </w:r>
      <w:r w:rsidRPr="003A0B48">
        <w:rPr>
          <w:highlight w:val="green"/>
          <w:u w:val="single"/>
        </w:rPr>
        <w:t>and</w:t>
      </w:r>
      <w:r w:rsidRPr="00DD0A4B">
        <w:rPr>
          <w:u w:val="single"/>
        </w:rPr>
        <w:t xml:space="preserve"> the prospect of </w:t>
      </w:r>
      <w:r w:rsidRPr="003A0B48">
        <w:rPr>
          <w:highlight w:val="green"/>
          <w:u w:val="single"/>
        </w:rPr>
        <w:t>vast new green investments</w:t>
      </w:r>
      <w:r>
        <w:t xml:space="preserve">, supported and under-written by the state, </w:t>
      </w:r>
      <w:r w:rsidRPr="003A0B48">
        <w:rPr>
          <w:rStyle w:val="Emphasis"/>
          <w:highlight w:val="green"/>
        </w:rPr>
        <w:t>will intensify them</w:t>
      </w:r>
      <w:r>
        <w:t xml:space="preserve">. These green investments will open productive investment opportunities previously limited by stagnant wages and rising debt, which have driven investment into increasingly speculative ventures.  </w:t>
      </w:r>
      <w:r w:rsidRPr="003A0B48">
        <w:rPr>
          <w:highlight w:val="green"/>
          <w:u w:val="single"/>
        </w:rPr>
        <w:t>If</w:t>
      </w:r>
      <w:r w:rsidRPr="00DD0A4B">
        <w:rPr>
          <w:u w:val="single"/>
        </w:rPr>
        <w:t xml:space="preserve"> by two or three decades ahead it looks as though </w:t>
      </w:r>
      <w:r w:rsidRPr="003A0B48">
        <w:rPr>
          <w:highlight w:val="green"/>
          <w:u w:val="single"/>
        </w:rPr>
        <w:t>the second half of this century could</w:t>
      </w:r>
      <w:r w:rsidRPr="00DD0A4B">
        <w:rPr>
          <w:u w:val="single"/>
        </w:rPr>
        <w:t xml:space="preserve"> well </w:t>
      </w:r>
      <w:r w:rsidRPr="003A0B48">
        <w:rPr>
          <w:highlight w:val="green"/>
          <w:u w:val="single"/>
        </w:rPr>
        <w:t xml:space="preserve">experience </w:t>
      </w:r>
      <w:r w:rsidRPr="00D61343">
        <w:rPr>
          <w:u w:val="single"/>
        </w:rPr>
        <w:t>globally</w:t>
      </w:r>
      <w:r w:rsidRPr="00DD0A4B">
        <w:rPr>
          <w:u w:val="single"/>
        </w:rPr>
        <w:t xml:space="preserve"> </w:t>
      </w:r>
      <w:r w:rsidRPr="003A0B48">
        <w:rPr>
          <w:highlight w:val="green"/>
          <w:u w:val="single"/>
        </w:rPr>
        <w:t>extreme climate</w:t>
      </w:r>
      <w:r>
        <w:t xml:space="preserve"> and ocean events, </w:t>
      </w:r>
      <w:r w:rsidRPr="003A0B48">
        <w:rPr>
          <w:highlight w:val="green"/>
          <w:u w:val="single"/>
        </w:rPr>
        <w:t xml:space="preserve">we will be </w:t>
      </w:r>
      <w:r w:rsidRPr="003A0B48">
        <w:rPr>
          <w:rStyle w:val="Emphasis"/>
          <w:highlight w:val="green"/>
        </w:rPr>
        <w:t>much more knowledgeable</w:t>
      </w:r>
      <w:r w:rsidRPr="00DD0A4B">
        <w:rPr>
          <w:rStyle w:val="Emphasis"/>
        </w:rPr>
        <w:t xml:space="preserve"> about what to do</w:t>
      </w:r>
      <w:r w:rsidRPr="00DD0A4B">
        <w:rPr>
          <w:u w:val="single"/>
        </w:rPr>
        <w:t xml:space="preserve"> than we are today</w:t>
      </w:r>
      <w:r>
        <w:t>. (19)</w:t>
      </w:r>
    </w:p>
    <w:p w14:paraId="28CAF0A7" w14:textId="77777777" w:rsidR="00B2423A" w:rsidRDefault="00B2423A" w:rsidP="00B2423A"/>
    <w:p w14:paraId="0C7F0F29" w14:textId="77777777" w:rsidR="00B2423A" w:rsidRDefault="00B2423A" w:rsidP="00B2423A"/>
    <w:p w14:paraId="01755F3B" w14:textId="77777777" w:rsidR="00B2423A" w:rsidRDefault="00B2423A" w:rsidP="00B2423A">
      <w:pPr>
        <w:pStyle w:val="Heading4"/>
      </w:pPr>
      <w:r>
        <w:t>No resource shortages – tech prevents every scenario</w:t>
      </w:r>
    </w:p>
    <w:p w14:paraId="0ED30AEA" w14:textId="77777777" w:rsidR="00B2423A" w:rsidRPr="00344255" w:rsidRDefault="00B2423A" w:rsidP="00B2423A">
      <w:r>
        <w:rPr>
          <w:rStyle w:val="Style13ptBold"/>
        </w:rPr>
        <w:t xml:space="preserve">Bailey ’18 – </w:t>
      </w:r>
      <w:r w:rsidRPr="00344255">
        <w:t xml:space="preserve">Warren T. Brookes Fellow in Environmental Journalism at the Competitive Enterprise Institute, award-winning science correspondent for Reason magazine </w:t>
      </w:r>
    </w:p>
    <w:p w14:paraId="51567A7D" w14:textId="77777777" w:rsidR="00B2423A" w:rsidRDefault="00B2423A" w:rsidP="00B2423A">
      <w:r w:rsidRPr="00344255">
        <w:t xml:space="preserve">Ronald. February 16. “Is Degrowth the Only Way to Save the World?” </w:t>
      </w:r>
      <w:hyperlink r:id="rId22" w:history="1">
        <w:r w:rsidRPr="00B928F0">
          <w:rPr>
            <w:rStyle w:val="Hyperlink"/>
          </w:rPr>
          <w:t>https://reason.com/blog/2018/02/16/is-degrowth-the-only-way-to-save-the-wor</w:t>
        </w:r>
      </w:hyperlink>
    </w:p>
    <w:p w14:paraId="7DA5FDB0" w14:textId="77777777" w:rsidR="00B2423A" w:rsidRPr="00344255" w:rsidRDefault="00B2423A" w:rsidP="00B2423A"/>
    <w:p w14:paraId="64023D39" w14:textId="77777777" w:rsidR="00B2423A" w:rsidRDefault="00B2423A" w:rsidP="00B2423A">
      <w:r>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44F3B050" w14:textId="77777777" w:rsidR="00B2423A" w:rsidRDefault="00B2423A" w:rsidP="00B2423A">
      <w:r>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53BFC986" w14:textId="77777777" w:rsidR="00B2423A" w:rsidRDefault="00B2423A" w:rsidP="00B2423A">
      <w:r w:rsidRPr="00937573">
        <w:rPr>
          <w:rStyle w:val="StyleUnderline"/>
        </w:rPr>
        <w:t xml:space="preserve">Using data from 2011, the researchers calculate that the annual per capita boundaries for the world's 7 billion people consist of the emission of 1.6 tons of carbon dioxide per year </w:t>
      </w:r>
      <w:r>
        <w:t>and the annual consumption of 0.9 kilograms of phosphorus, 8.9 kilograms of nitrogen, 574 cubic meters of water, 2.6 tons of biomass (crops and wood), plus the ecological services of 1.7 hectares of land and 7.2 tons of material per person.</w:t>
      </w:r>
    </w:p>
    <w:p w14:paraId="7FA2F90F" w14:textId="77777777" w:rsidR="00B2423A" w:rsidRDefault="00B2423A" w:rsidP="00B2423A">
      <w:r>
        <w:t xml:space="preserve">On the social side, meanwhile, the researchers say that life satisfaction in each country should exceed 6.5 on the 10-point </w:t>
      </w:r>
      <w:proofErr w:type="spellStart"/>
      <w:r>
        <w:t>Cantril</w:t>
      </w:r>
      <w:proofErr w:type="spellEnd"/>
      <w:r>
        <w:t xml:space="preserve"> scale, that healthy life expectancy should average at least 65 years, and that nutrition should be over 2,700 calories per day. At least 95 percent of each country's citizens must have access to good sanitation, earn more than $1.90 per day, and </w:t>
      </w:r>
      <w:proofErr w:type="gramStart"/>
      <w:r>
        <w:t>pass through</w:t>
      </w:r>
      <w:proofErr w:type="gramEnd"/>
      <w:r>
        <w:t xml:space="preserve">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2A39BD6B" w14:textId="77777777" w:rsidR="00B2423A" w:rsidRDefault="00B2423A" w:rsidP="00B2423A">
      <w:r>
        <w:t xml:space="preserve">So </w:t>
      </w:r>
      <w:r w:rsidRPr="003A0B48">
        <w:rPr>
          <w:rStyle w:val="StyleUnderline"/>
          <w:highlight w:val="green"/>
        </w:rPr>
        <w:t>how does</w:t>
      </w:r>
      <w:r w:rsidRPr="00937573">
        <w:rPr>
          <w:rStyle w:val="StyleUnderline"/>
        </w:rPr>
        <w:t xml:space="preserve"> the </w:t>
      </w:r>
      <w:r w:rsidRPr="003A0B48">
        <w:rPr>
          <w:rStyle w:val="StyleUnderline"/>
          <w:highlight w:val="green"/>
        </w:rPr>
        <w:t>U.S. do with</w:t>
      </w:r>
      <w:r w:rsidRPr="00937573">
        <w:rPr>
          <w:rStyle w:val="StyleUnderline"/>
        </w:rPr>
        <w:t xml:space="preserve"> regard to their </w:t>
      </w:r>
      <w:r w:rsidRPr="003A0B48">
        <w:rPr>
          <w:rStyle w:val="StyleUnderline"/>
          <w:highlight w:val="green"/>
        </w:rPr>
        <w:t>biophysical boundaries</w:t>
      </w:r>
      <w:r w:rsidRPr="00937573">
        <w:rPr>
          <w:rStyle w:val="StyleUnderline"/>
        </w:rPr>
        <w:t xml:space="preserve"> and social outcomes measures?</w:t>
      </w:r>
      <w:r>
        <w:t xml:space="preserve"> We </w:t>
      </w:r>
      <w:r w:rsidRPr="00937573">
        <w:rPr>
          <w:rStyle w:val="StyleUnderline"/>
        </w:rPr>
        <w:t>Americans transgress all seven of the biophysical boundaries</w:t>
      </w:r>
      <w: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04248D36" w14:textId="77777777" w:rsidR="00B2423A" w:rsidRDefault="00B2423A" w:rsidP="00B2423A">
      <w:r>
        <w:t xml:space="preserve">On the other hand, those </w:t>
      </w:r>
      <w:r w:rsidRPr="003A0B48">
        <w:rPr>
          <w:rStyle w:val="Emphasis"/>
          <w:highlight w:val="green"/>
        </w:rPr>
        <w:t>transgressions</w:t>
      </w:r>
      <w:r w:rsidRPr="00937573">
        <w:rPr>
          <w:rStyle w:val="Emphasis"/>
        </w:rPr>
        <w:t xml:space="preserve"> have </w:t>
      </w:r>
      <w:r w:rsidRPr="003A0B48">
        <w:rPr>
          <w:rStyle w:val="Emphasis"/>
          <w:highlight w:val="green"/>
        </w:rPr>
        <w:t>provided</w:t>
      </w:r>
      <w:r w:rsidRPr="00937573">
        <w:rPr>
          <w:rStyle w:val="Emphasis"/>
        </w:rPr>
        <w:t xml:space="preserve"> a </w:t>
      </w:r>
      <w:r w:rsidRPr="003A0B48">
        <w:rPr>
          <w:rStyle w:val="Emphasis"/>
          <w:highlight w:val="green"/>
        </w:rPr>
        <w:t>pretty good life for Americans</w:t>
      </w:r>
      <w:r>
        <w:t xml:space="preserve">. For example, </w:t>
      </w:r>
      <w:r w:rsidRPr="00937573">
        <w:rPr>
          <w:rStyle w:val="StyleUnderline"/>
        </w:rPr>
        <w:t>life satisfaction is 7.1; healthy life expectancy is 69.7 years; and democratic quality stands at 0.8 points.</w:t>
      </w:r>
      <w:r>
        <w:t xml:space="preserve"> The only two social indicators we just missed on were employment (91 percent) and secondary education (94.7 percent).</w:t>
      </w:r>
    </w:p>
    <w:p w14:paraId="094A1435" w14:textId="77777777" w:rsidR="00B2423A" w:rsidRDefault="00B2423A" w:rsidP="00B2423A">
      <w:r>
        <w:t xml:space="preserve">On the other hand, our </w:t>
      </w:r>
      <w:r w:rsidRPr="00937573">
        <w:rPr>
          <w:rStyle w:val="StyleUnderline"/>
        </w:rPr>
        <w:t>hemisphere is home to one paragon of sustainability—Haiti.</w:t>
      </w:r>
      <w:r>
        <w:t xml:space="preserve"> </w:t>
      </w:r>
      <w:proofErr w:type="gramStart"/>
      <w:r w:rsidRPr="00937573">
        <w:rPr>
          <w:rStyle w:val="StyleUnderline"/>
        </w:rPr>
        <w:t>Haitians</w:t>
      </w:r>
      <w:proofErr w:type="gramEnd"/>
      <w:r w:rsidRPr="00937573">
        <w:rPr>
          <w:rStyle w:val="StyleUnderline"/>
        </w:rPr>
        <w:t xml:space="preserve"> breach none of the researchers' biophysical boundaries</w:t>
      </w:r>
      <w:r>
        <w:t xml:space="preserve">. But </w:t>
      </w:r>
      <w:r w:rsidRPr="00937573">
        <w:rPr>
          <w:rStyle w:val="StyleUnderline"/>
        </w:rPr>
        <w:t>the Caribbean country performs abysmally on all 11 social indicators.</w:t>
      </w:r>
      <w:r>
        <w:t xml:space="preserve"> </w:t>
      </w:r>
      <w:r w:rsidRPr="00937573">
        <w:rPr>
          <w:rStyle w:val="StyleUnderline"/>
        </w:rPr>
        <w:t xml:space="preserve">Life satisfaction scores at 4.8; healthy life expectancy is 52.3 years; and </w:t>
      </w:r>
      <w:proofErr w:type="gramStart"/>
      <w:r w:rsidRPr="00937573">
        <w:rPr>
          <w:rStyle w:val="StyleUnderline"/>
        </w:rPr>
        <w:t>Haitians</w:t>
      </w:r>
      <w:proofErr w:type="gramEnd"/>
      <w:r w:rsidRPr="00937573">
        <w:rPr>
          <w:rStyle w:val="StyleUnderline"/>
        </w:rPr>
        <w:t xml:space="preserve"> average 2,105 calories per day</w:t>
      </w:r>
      <w:r>
        <w:t>. The country tallies -0.9 on the democratic quality index. Haiti's GDP is $719 per capita.</w:t>
      </w:r>
    </w:p>
    <w:p w14:paraId="79F5E295" w14:textId="77777777" w:rsidR="00B2423A" w:rsidRDefault="00B2423A" w:rsidP="00B2423A">
      <w:r w:rsidRPr="00937573">
        <w:rPr>
          <w:rStyle w:val="StyleUnderline"/>
        </w:rPr>
        <w:t>Other near-sustainability champions include Malawi, Nepal, Myanmar, and Nicaragua. All of them score dismally on the social indicators</w:t>
      </w:r>
      <w:r>
        <w:t>, and their GDPs per capita are $322, $799, $1,375, and $2,208, respectively.</w:t>
      </w:r>
    </w:p>
    <w:p w14:paraId="69026A35" w14:textId="77777777" w:rsidR="00B2423A" w:rsidRDefault="00B2423A" w:rsidP="00B2423A">
      <w:r>
        <w:t>The country that currently comes closest to the researchers' ideal of remaining within its biophysical boundaries while sufficient social indicators is...Vietnam. For the record, Vietnam's per capita GDP is $2,306.</w:t>
      </w:r>
    </w:p>
    <w:p w14:paraId="1CB16BAB" w14:textId="77777777" w:rsidR="00B2423A" w:rsidRDefault="00B2423A" w:rsidP="00B2423A">
      <w:r>
        <w:t>"</w:t>
      </w:r>
      <w:r w:rsidRPr="003A0B48">
        <w:rPr>
          <w:rStyle w:val="StyleUnderline"/>
          <w:highlight w:val="green"/>
        </w:rPr>
        <w:t xml:space="preserve">Countries with </w:t>
      </w:r>
      <w:r w:rsidRPr="003A0B48">
        <w:rPr>
          <w:rStyle w:val="Emphasis"/>
          <w:highlight w:val="green"/>
        </w:rPr>
        <w:t>higher levels of life satisfaction</w:t>
      </w:r>
      <w:r w:rsidRPr="00937573">
        <w:rPr>
          <w:rStyle w:val="Emphasis"/>
        </w:rPr>
        <w:t xml:space="preserve"> and healthy life expectancy also </w:t>
      </w:r>
      <w:r w:rsidRPr="003A0B48">
        <w:rPr>
          <w:rStyle w:val="Emphasis"/>
          <w:highlight w:val="green"/>
        </w:rPr>
        <w:t>tend to transgress more biophysical boundaries</w:t>
      </w:r>
      <w:r>
        <w:t xml:space="preserve">," the researchers note. A better way to put this relationship is that more </w:t>
      </w:r>
      <w:r w:rsidRPr="00937573">
        <w:rPr>
          <w:rStyle w:val="StyleUnderline"/>
        </w:rPr>
        <w:t xml:space="preserve">wealth and </w:t>
      </w:r>
      <w:r w:rsidRPr="002A503C">
        <w:rPr>
          <w:rStyle w:val="StyleUnderline"/>
        </w:rPr>
        <w:t>technology</w:t>
      </w:r>
      <w:r w:rsidRPr="00937573">
        <w:rPr>
          <w:rStyle w:val="StyleUnderline"/>
        </w:rPr>
        <w:t xml:space="preserve"> tend to </w:t>
      </w:r>
      <w:r w:rsidRPr="002A503C">
        <w:rPr>
          <w:rStyle w:val="StyleUnderline"/>
        </w:rPr>
        <w:t>make</w:t>
      </w:r>
      <w:r w:rsidRPr="00937573">
        <w:rPr>
          <w:rStyle w:val="StyleUnderline"/>
        </w:rPr>
        <w:t xml:space="preserve"> </w:t>
      </w:r>
      <w:r w:rsidRPr="002A503C">
        <w:rPr>
          <w:rStyle w:val="StyleUnderline"/>
        </w:rPr>
        <w:t>people happier</w:t>
      </w:r>
      <w:r w:rsidRPr="00937573">
        <w:rPr>
          <w:rStyle w:val="StyleUnderline"/>
        </w:rPr>
        <w:t>, healthier, and freer</w:t>
      </w:r>
      <w:r>
        <w:t>.</w:t>
      </w:r>
    </w:p>
    <w:p w14:paraId="5D7C2EA0" w14:textId="77777777" w:rsidR="00B2423A" w:rsidRDefault="00B2423A" w:rsidP="00B2423A">
      <w:r>
        <w:t xml:space="preserve">O'Neill and his unhappy team fail drastically to understand how </w:t>
      </w:r>
      <w:r w:rsidRPr="003A0B48">
        <w:rPr>
          <w:rStyle w:val="Emphasis"/>
          <w:highlight w:val="green"/>
        </w:rPr>
        <w:t>human ingenuity</w:t>
      </w:r>
      <w:r w:rsidRPr="00937573">
        <w:rPr>
          <w:rStyle w:val="StyleUnderline"/>
        </w:rPr>
        <w:t xml:space="preserve"> unleashed in markets </w:t>
      </w:r>
      <w:r w:rsidRPr="003A0B48">
        <w:rPr>
          <w:rStyle w:val="StyleUnderline"/>
          <w:highlight w:val="green"/>
        </w:rPr>
        <w:t>is</w:t>
      </w:r>
      <w:r w:rsidRPr="00937573">
        <w:rPr>
          <w:rStyle w:val="StyleUnderline"/>
        </w:rPr>
        <w:t xml:space="preserve"> already </w:t>
      </w:r>
      <w:r w:rsidRPr="003A0B48">
        <w:rPr>
          <w:rStyle w:val="StyleUnderline"/>
          <w:highlight w:val="green"/>
        </w:rPr>
        <w:t xml:space="preserve">well on </w:t>
      </w:r>
      <w:r w:rsidRPr="003A0B48">
        <w:rPr>
          <w:rStyle w:val="Emphasis"/>
          <w:highlight w:val="green"/>
        </w:rPr>
        <w:t>the way toward making</w:t>
      </w:r>
      <w:r w:rsidRPr="00937573">
        <w:rPr>
          <w:rStyle w:val="StyleUnderline"/>
        </w:rPr>
        <w:t xml:space="preserve"> their supposed </w:t>
      </w:r>
      <w:r w:rsidRPr="003A0B48">
        <w:rPr>
          <w:rStyle w:val="Emphasis"/>
          <w:highlight w:val="green"/>
        </w:rPr>
        <w:t>planetary boundaries irrelevan</w:t>
      </w:r>
      <w:r w:rsidRPr="003A0B48">
        <w:rPr>
          <w:rStyle w:val="StyleUnderline"/>
          <w:highlight w:val="green"/>
        </w:rPr>
        <w:t>t</w:t>
      </w:r>
      <w:r>
        <w:t xml:space="preserve">. </w:t>
      </w:r>
      <w:r w:rsidRPr="00937573">
        <w:rPr>
          <w:rStyle w:val="StyleUnderline"/>
        </w:rPr>
        <w:t>Take carbon dioxide emissions: Supporters of renewable energy technologies say that their costs are already or will soon be lower than those of fossil fuels.</w:t>
      </w:r>
      <w:r>
        <w:t xml:space="preserve"> Boosters of advanced nuclear reactors similarly argue that they can supply all of the carbon-free energy the world will need. There's a good chance that fleets of battery-powered self-driving vehicles will largely replace private cars and mass transit later in this century.</w:t>
      </w:r>
    </w:p>
    <w:p w14:paraId="0015901D" w14:textId="77777777" w:rsidR="00B2423A" w:rsidRPr="00937573" w:rsidRDefault="00B2423A" w:rsidP="00B2423A">
      <w:pPr>
        <w:rPr>
          <w:rStyle w:val="StyleUnderline"/>
        </w:rPr>
      </w:pPr>
      <w:r>
        <w:t>A</w:t>
      </w:r>
      <w:r w:rsidRPr="00937573">
        <w:rPr>
          <w:rStyle w:val="StyleUnderline"/>
        </w:rPr>
        <w:t xml:space="preserve">re we about to run out of phosphorous to fertilize our crops? </w:t>
      </w:r>
      <w:r w:rsidRPr="003A0B48">
        <w:rPr>
          <w:rStyle w:val="Emphasis"/>
          <w:highlight w:val="green"/>
        </w:rPr>
        <w:t>Peak phosphorus is not at hand</w:t>
      </w:r>
      <w:r w:rsidRPr="00937573">
        <w:rPr>
          <w:rStyle w:val="StyleUnderline"/>
        </w:rPr>
        <w:t xml:space="preserve">. </w:t>
      </w:r>
      <w:r>
        <w:t xml:space="preserve">The U.S. Geological Survey (USGS) reports that </w:t>
      </w:r>
      <w:r w:rsidRPr="00937573">
        <w:rPr>
          <w:rStyle w:val="StyleUnderline"/>
        </w:rPr>
        <w:t xml:space="preserve">at current rates of mining, the </w:t>
      </w:r>
      <w:r w:rsidRPr="002A503C">
        <w:rPr>
          <w:rStyle w:val="StyleUnderline"/>
        </w:rPr>
        <w:t xml:space="preserve">world's known </w:t>
      </w:r>
      <w:r w:rsidRPr="002A503C">
        <w:rPr>
          <w:rStyle w:val="Emphasis"/>
        </w:rPr>
        <w:t>reserves will last 266 years</w:t>
      </w:r>
      <w:r>
        <w:t xml:space="preserve">. The </w:t>
      </w:r>
      <w:r w:rsidRPr="003A0B48">
        <w:rPr>
          <w:rStyle w:val="StyleUnderline"/>
          <w:highlight w:val="green"/>
        </w:rPr>
        <w:t>estimated</w:t>
      </w:r>
      <w:r w:rsidRPr="00937573">
        <w:rPr>
          <w:rStyle w:val="StyleUnderline"/>
        </w:rPr>
        <w:t xml:space="preserve"> total </w:t>
      </w:r>
      <w:r w:rsidRPr="003A0B48">
        <w:rPr>
          <w:rStyle w:val="StyleUnderline"/>
          <w:highlight w:val="green"/>
        </w:rPr>
        <w:t>resources</w:t>
      </w:r>
      <w:r w:rsidRPr="00937573">
        <w:rPr>
          <w:rStyle w:val="StyleUnderline"/>
        </w:rPr>
        <w:t xml:space="preserve"> of phosphate rock </w:t>
      </w:r>
      <w:r w:rsidRPr="003A0B48">
        <w:rPr>
          <w:rStyle w:val="StyleUnderline"/>
          <w:highlight w:val="green"/>
        </w:rPr>
        <w:t>would last over 1,140 years</w:t>
      </w:r>
      <w:r>
        <w:t>. "</w:t>
      </w:r>
      <w:r w:rsidRPr="003A0B48">
        <w:rPr>
          <w:rStyle w:val="Emphasis"/>
          <w:highlight w:val="green"/>
        </w:rPr>
        <w:t xml:space="preserve">There are no imminent shortages </w:t>
      </w:r>
      <w:r w:rsidRPr="00976D2B">
        <w:rPr>
          <w:rStyle w:val="Emphasis"/>
        </w:rPr>
        <w:t>of phosphate rock</w:t>
      </w:r>
      <w:r>
        <w:t xml:space="preserve">," notes the USGS. With </w:t>
      </w:r>
      <w:r w:rsidRPr="00937573">
        <w:rPr>
          <w:rStyle w:val="StyleUnderline"/>
        </w:rPr>
        <w:t>respect to the deleterious effects that using phosphorus to fertilize crops might have outside of farm fields, researchers are working on ways to endow crops with traits that enable them to use less while maintaining yields.</w:t>
      </w:r>
    </w:p>
    <w:p w14:paraId="56464FCC" w14:textId="77777777" w:rsidR="00B2423A" w:rsidRPr="00937573" w:rsidRDefault="00B2423A" w:rsidP="00B2423A">
      <w:pPr>
        <w:rPr>
          <w:rStyle w:val="StyleUnderline"/>
        </w:rPr>
      </w:pPr>
      <w:r>
        <w:t xml:space="preserve">O'Neill and his </w:t>
      </w:r>
      <w:r w:rsidRPr="003A0B48">
        <w:rPr>
          <w:rStyle w:val="StyleUnderline"/>
        </w:rPr>
        <w:t>colleagues</w:t>
      </w:r>
      <w:r w:rsidRPr="00937573">
        <w:rPr>
          <w:rStyle w:val="StyleUnderline"/>
        </w:rPr>
        <w:t xml:space="preserve"> </w:t>
      </w:r>
      <w:r w:rsidRPr="003A0B48">
        <w:rPr>
          <w:rStyle w:val="StyleUnderline"/>
        </w:rPr>
        <w:t>are</w:t>
      </w:r>
      <w:r w:rsidRPr="00937573">
        <w:rPr>
          <w:rStyle w:val="StyleUnderline"/>
        </w:rPr>
        <w:t xml:space="preserve"> also </w:t>
      </w:r>
      <w:r w:rsidRPr="003A0B48">
        <w:rPr>
          <w:rStyle w:val="StyleUnderline"/>
        </w:rPr>
        <w:t>concerned</w:t>
      </w:r>
      <w:r w:rsidRPr="00937573">
        <w:rPr>
          <w:rStyle w:val="StyleUnderline"/>
        </w:rPr>
        <w:t xml:space="preserve"> that </w:t>
      </w:r>
      <w:r w:rsidRPr="003A0B48">
        <w:rPr>
          <w:rStyle w:val="StyleUnderline"/>
        </w:rPr>
        <w:t>farmers are using too much nitrogen fertilizer</w:t>
      </w:r>
      <w:r>
        <w:t xml:space="preserve">, </w:t>
      </w:r>
      <w:r w:rsidRPr="00937573">
        <w:rPr>
          <w:rStyle w:val="StyleUnderline"/>
        </w:rPr>
        <w:t>which runs off fields into the natural environment and contributes to deoxygenated dead zones in the oceans, among other ill effe</w:t>
      </w:r>
      <w:r>
        <w:t xml:space="preserve">cts. This is a problem, but one that </w:t>
      </w:r>
      <w:r w:rsidRPr="003A0B48">
        <w:rPr>
          <w:rStyle w:val="Emphasis"/>
        </w:rPr>
        <w:t>plant breeders are</w:t>
      </w:r>
      <w:r w:rsidRPr="00937573">
        <w:rPr>
          <w:rStyle w:val="Emphasis"/>
        </w:rPr>
        <w:t xml:space="preserve"> already </w:t>
      </w:r>
      <w:r w:rsidRPr="003A0B48">
        <w:rPr>
          <w:rStyle w:val="Emphasis"/>
        </w:rPr>
        <w:t>working to solve</w:t>
      </w:r>
      <w:r>
        <w:t xml:space="preserve">. For example, </w:t>
      </w:r>
      <w:r w:rsidRPr="00937573">
        <w:rPr>
          <w:rStyle w:val="StyleUnderline"/>
        </w:rPr>
        <w:t>researchers</w:t>
      </w:r>
      <w:r>
        <w:t xml:space="preserve"> at Arcadia Biosciences </w:t>
      </w:r>
      <w:r w:rsidRPr="00937573">
        <w:rPr>
          <w:rStyle w:val="StyleUnderline"/>
        </w:rPr>
        <w:t>have used biotechnology to create nitrogen-efficient varieties of staples like rice and wheat that enable farmers to increase yields while significantly reducing fertilizer use</w:t>
      </w:r>
      <w:r>
        <w:t xml:space="preserve">. Meanwhile, </w:t>
      </w:r>
      <w:r w:rsidRPr="00937573">
        <w:rPr>
          <w:rStyle w:val="StyleUnderline"/>
        </w:rPr>
        <w:t>other researchers are moving on projects to engineer the nitrogen fixation trait from legumes into cereal crops</w:t>
      </w:r>
      <w:r>
        <w:t xml:space="preserve">. In other words, the </w:t>
      </w:r>
      <w:r w:rsidRPr="00937573">
        <w:rPr>
          <w:rStyle w:val="StyleUnderline"/>
        </w:rPr>
        <w:t>crops would make their own fertilizer from air.</w:t>
      </w:r>
    </w:p>
    <w:p w14:paraId="627025D7" w14:textId="77777777" w:rsidR="00B2423A" w:rsidRPr="00937573" w:rsidRDefault="00B2423A" w:rsidP="00B2423A">
      <w:pPr>
        <w:rPr>
          <w:rStyle w:val="StyleUnderline"/>
        </w:rPr>
      </w:pPr>
      <w:r>
        <w:t xml:space="preserve">Water? </w:t>
      </w:r>
      <w:r w:rsidRPr="00937573">
        <w:rPr>
          <w:rStyle w:val="StyleUnderline"/>
        </w:rPr>
        <w:t xml:space="preserve">Most water is devoted to the irrigation of crops; the ongoing development of </w:t>
      </w:r>
      <w:r w:rsidRPr="003A0B48">
        <w:rPr>
          <w:rStyle w:val="StyleUnderline"/>
          <w:highlight w:val="green"/>
        </w:rPr>
        <w:t>drought-resistant</w:t>
      </w:r>
      <w:r w:rsidRPr="00937573">
        <w:rPr>
          <w:rStyle w:val="StyleUnderline"/>
        </w:rPr>
        <w:t xml:space="preserve"> and saline-tolerant </w:t>
      </w:r>
      <w:r w:rsidRPr="003A0B48">
        <w:rPr>
          <w:rStyle w:val="StyleUnderline"/>
          <w:highlight w:val="green"/>
        </w:rPr>
        <w:t>crops will help</w:t>
      </w:r>
      <w:r w:rsidRPr="00937573">
        <w:rPr>
          <w:rStyle w:val="StyleUnderline"/>
        </w:rPr>
        <w:t xml:space="preserve"> with that</w:t>
      </w:r>
      <w:r>
        <w:t xml:space="preserve">. Hectares per capita? </w:t>
      </w:r>
      <w:r w:rsidRPr="002A503C">
        <w:rPr>
          <w:rStyle w:val="StyleUnderline"/>
        </w:rPr>
        <w:t>Humanity has probably already reached peak farmland</w:t>
      </w:r>
      <w:r>
        <w:t xml:space="preserve">, and nearly 400 million hectares will be restored to nature by 2060—an area almost double the size of the United States east of the Mississippi River. In fact, </w:t>
      </w:r>
      <w:r w:rsidRPr="00937573">
        <w:rPr>
          <w:rStyle w:val="StyleUnderline"/>
        </w:rPr>
        <w:t xml:space="preserve">it is entirely possible that most animal </w:t>
      </w:r>
      <w:r w:rsidRPr="003A0B48">
        <w:rPr>
          <w:rStyle w:val="StyleUnderline"/>
          <w:highlight w:val="green"/>
        </w:rPr>
        <w:t>farming will be replaced by</w:t>
      </w:r>
      <w:r w:rsidRPr="00937573">
        <w:rPr>
          <w:rStyle w:val="StyleUnderline"/>
        </w:rPr>
        <w:t xml:space="preserve"> resource-sparing </w:t>
      </w:r>
      <w:r w:rsidRPr="003A0B48">
        <w:rPr>
          <w:rStyle w:val="StyleUnderline"/>
          <w:highlight w:val="green"/>
        </w:rPr>
        <w:t>lab-grown steaks</w:t>
      </w:r>
      <w:r w:rsidRPr="00937573">
        <w:rPr>
          <w:rStyle w:val="StyleUnderline"/>
        </w:rPr>
        <w:t>, chops, and milk</w:t>
      </w:r>
      <w:r>
        <w:t xml:space="preserve">. Such </w:t>
      </w:r>
      <w:r w:rsidRPr="00937573">
        <w:rPr>
          <w:rStyle w:val="StyleUnderline"/>
        </w:rPr>
        <w:t>developments in food production undermine the researchers' worries about overconsumption of biomass.</w:t>
      </w:r>
    </w:p>
    <w:p w14:paraId="0368A3B1" w14:textId="77777777" w:rsidR="00B2423A" w:rsidRDefault="00B2423A" w:rsidP="00B2423A">
      <w:r>
        <w:t xml:space="preserve">And </w:t>
      </w:r>
      <w:r w:rsidRPr="003A0B48">
        <w:rPr>
          <w:rStyle w:val="StyleUnderline"/>
          <w:highlight w:val="green"/>
        </w:rPr>
        <w:t xml:space="preserve">humanity's </w:t>
      </w:r>
      <w:r w:rsidRPr="002A503C">
        <w:rPr>
          <w:rStyle w:val="Emphasis"/>
        </w:rPr>
        <w:t xml:space="preserve">material </w:t>
      </w:r>
      <w:r w:rsidRPr="003A0B48">
        <w:rPr>
          <w:rStyle w:val="Emphasis"/>
          <w:highlight w:val="green"/>
        </w:rPr>
        <w:t>footprint is likely to get smaller</w:t>
      </w:r>
      <w:r w:rsidRPr="00937573">
        <w:rPr>
          <w:rStyle w:val="Emphasis"/>
        </w:rPr>
        <w:t xml:space="preserve"> too </w:t>
      </w:r>
      <w:r w:rsidRPr="003A0B48">
        <w:rPr>
          <w:rStyle w:val="Emphasis"/>
          <w:highlight w:val="green"/>
        </w:rPr>
        <w:t>as</w:t>
      </w:r>
      <w:r w:rsidRPr="00937573">
        <w:rPr>
          <w:rStyle w:val="StyleUnderline"/>
        </w:rPr>
        <w:t xml:space="preserve"> </w:t>
      </w:r>
      <w:r w:rsidRPr="00976D2B">
        <w:rPr>
          <w:rStyle w:val="StyleUnderline"/>
        </w:rPr>
        <w:t>trends</w:t>
      </w:r>
      <w:r w:rsidRPr="00937573">
        <w:rPr>
          <w:rStyle w:val="StyleUnderline"/>
        </w:rPr>
        <w:t xml:space="preserve"> toward </w:t>
      </w:r>
      <w:r w:rsidRPr="003A0B48">
        <w:rPr>
          <w:rStyle w:val="StyleUnderline"/>
          <w:highlight w:val="green"/>
        </w:rPr>
        <w:t xml:space="preserve">further </w:t>
      </w:r>
      <w:r w:rsidRPr="003A0B48">
        <w:rPr>
          <w:rStyle w:val="Emphasis"/>
          <w:highlight w:val="green"/>
        </w:rPr>
        <w:t>dematerialization take hold</w:t>
      </w:r>
      <w:r w:rsidRPr="00937573">
        <w:rPr>
          <w:rStyle w:val="StyleUnderline"/>
        </w:rPr>
        <w:t>.</w:t>
      </w:r>
      <w:r>
        <w:t xml:space="preserve"> The price system is a superb mechanism for encouraging innovators to find ways to wring ever more value out less and less stuff. Rockefeller University researcher Jesse </w:t>
      </w:r>
      <w:proofErr w:type="spellStart"/>
      <w:r>
        <w:t>Ausubel</w:t>
      </w:r>
      <w:proofErr w:type="spellEnd"/>
      <w:r>
        <w:t xml:space="preserve"> has shown that this process of absolute dematerialization has already taken off for many commodities.</w:t>
      </w:r>
    </w:p>
    <w:p w14:paraId="605C7712" w14:textId="77777777" w:rsidR="00B2423A" w:rsidRDefault="00B2423A" w:rsidP="00B2423A">
      <w:r>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3A0B48">
        <w:rPr>
          <w:rStyle w:val="StyleUnderline"/>
          <w:highlight w:val="green"/>
        </w:rPr>
        <w:t>Economic growth provides</w:t>
      </w:r>
      <w:r w:rsidRPr="00937573">
        <w:rPr>
          <w:rStyle w:val="StyleUnderline"/>
        </w:rPr>
        <w:t xml:space="preserve"> the wealth and </w:t>
      </w:r>
      <w:r w:rsidRPr="003A0B48">
        <w:rPr>
          <w:rStyle w:val="StyleUnderline"/>
          <w:highlight w:val="green"/>
        </w:rPr>
        <w:t>tech</w:t>
      </w:r>
      <w:r w:rsidRPr="00937573">
        <w:rPr>
          <w:rStyle w:val="StyleUnderline"/>
        </w:rPr>
        <w:t xml:space="preserve">nologies needed </w:t>
      </w:r>
      <w:r w:rsidRPr="003A0B48">
        <w:rPr>
          <w:rStyle w:val="StyleUnderline"/>
          <w:highlight w:val="green"/>
        </w:rPr>
        <w:t>to lift people from poverty</w:t>
      </w:r>
      <w:r w:rsidRPr="00937573">
        <w:rPr>
          <w:rStyle w:val="StyleUnderline"/>
        </w:rPr>
        <w:t xml:space="preserve"> while simultaneously </w:t>
      </w:r>
      <w:r w:rsidRPr="003A0B48">
        <w:rPr>
          <w:rStyle w:val="StyleUnderline"/>
          <w:highlight w:val="green"/>
        </w:rPr>
        <w:t xml:space="preserve">lightening </w:t>
      </w:r>
      <w:r w:rsidRPr="002A503C">
        <w:rPr>
          <w:rStyle w:val="StyleUnderline"/>
        </w:rPr>
        <w:t xml:space="preserve">humanity's </w:t>
      </w:r>
      <w:r w:rsidRPr="003A0B48">
        <w:rPr>
          <w:rStyle w:val="StyleUnderline"/>
          <w:highlight w:val="green"/>
        </w:rPr>
        <w:t>footprint on the natural world.</w:t>
      </w:r>
      <w:r w:rsidRPr="00937573">
        <w:rPr>
          <w:rStyle w:val="StyleUnderline"/>
        </w:rPr>
        <w:t xml:space="preserve"> </w:t>
      </w:r>
      <w:r w:rsidRPr="003A0B48">
        <w:rPr>
          <w:rStyle w:val="Emphasis"/>
          <w:highlight w:val="green"/>
        </w:rPr>
        <w:t>Rather than degrowth</w:t>
      </w:r>
      <w:r w:rsidRPr="00937573">
        <w:rPr>
          <w:rStyle w:val="Emphasis"/>
        </w:rPr>
        <w:t>, the</w:t>
      </w:r>
      <w:r w:rsidRPr="00937573">
        <w:rPr>
          <w:rStyle w:val="StyleUnderline"/>
        </w:rPr>
        <w:t xml:space="preserve"> </w:t>
      </w:r>
      <w:r w:rsidRPr="003A0B48">
        <w:rPr>
          <w:rStyle w:val="Emphasis"/>
          <w:highlight w:val="green"/>
        </w:rPr>
        <w:t>planet</w:t>
      </w:r>
      <w:r>
        <w:t>—and especially its poor people—</w:t>
      </w:r>
      <w:r w:rsidRPr="003A0B48">
        <w:rPr>
          <w:rStyle w:val="Emphasis"/>
          <w:highlight w:val="green"/>
        </w:rPr>
        <w:t>need</w:t>
      </w:r>
      <w:r w:rsidRPr="00937573">
        <w:rPr>
          <w:rStyle w:val="Emphasis"/>
        </w:rPr>
        <w:t xml:space="preserve"> more and </w:t>
      </w:r>
      <w:r w:rsidRPr="003A0B48">
        <w:rPr>
          <w:rStyle w:val="Emphasis"/>
          <w:highlight w:val="green"/>
        </w:rPr>
        <w:t>faster economic growth</w:t>
      </w:r>
      <w:r>
        <w:t>.</w:t>
      </w:r>
    </w:p>
    <w:p w14:paraId="5650C91A" w14:textId="77777777" w:rsidR="00B2423A" w:rsidRDefault="00B2423A" w:rsidP="00B2423A"/>
    <w:p w14:paraId="743FC2EF" w14:textId="77777777" w:rsidR="00B2423A" w:rsidRDefault="00B2423A" w:rsidP="00B2423A"/>
    <w:p w14:paraId="4D263885" w14:textId="77777777" w:rsidR="00B2423A" w:rsidRDefault="00B2423A" w:rsidP="00B2423A"/>
    <w:p w14:paraId="4E531D28" w14:textId="77777777" w:rsidR="00B2423A" w:rsidRDefault="00B2423A" w:rsidP="00B2423A"/>
    <w:p w14:paraId="65927560" w14:textId="77777777" w:rsidR="00B2423A" w:rsidRDefault="00B2423A" w:rsidP="00B2423A">
      <w:pPr>
        <w:pStyle w:val="Heading4"/>
        <w:numPr>
          <w:ilvl w:val="0"/>
          <w:numId w:val="25"/>
        </w:numPr>
      </w:pPr>
      <w:r>
        <w:t xml:space="preserve">Massive disjuncture between link and impact---the preservation of tech market competition IS good for beating China BUT does not implicate their broad structural impacts about poverty or environment. The ALT is a totalizing solution that puts every market under state control, which undoes centuries of progress.  </w:t>
      </w:r>
    </w:p>
    <w:p w14:paraId="3EADC8A7" w14:textId="77777777" w:rsidR="00B2423A" w:rsidRDefault="00B2423A" w:rsidP="00B2423A"/>
    <w:p w14:paraId="2BF79446" w14:textId="77777777" w:rsidR="00B2423A" w:rsidRPr="00217D3F" w:rsidRDefault="00B2423A" w:rsidP="00B2423A"/>
    <w:p w14:paraId="54000098" w14:textId="77777777" w:rsidR="00B2423A" w:rsidRDefault="00B2423A" w:rsidP="00B2423A">
      <w:pPr>
        <w:pStyle w:val="Heading4"/>
        <w:numPr>
          <w:ilvl w:val="0"/>
          <w:numId w:val="25"/>
        </w:numPr>
        <w:ind w:left="0" w:firstLine="0"/>
      </w:pPr>
      <w:r>
        <w:t>The ALT fails---</w:t>
      </w:r>
    </w:p>
    <w:p w14:paraId="1F23A5C8" w14:textId="77777777" w:rsidR="00B2423A" w:rsidRDefault="00B2423A" w:rsidP="00B2423A"/>
    <w:p w14:paraId="359BA5F9" w14:textId="77777777" w:rsidR="00B2423A" w:rsidRPr="00762C5A" w:rsidRDefault="00B2423A" w:rsidP="00B2423A">
      <w:pPr>
        <w:pStyle w:val="Heading4"/>
        <w:numPr>
          <w:ilvl w:val="0"/>
          <w:numId w:val="15"/>
        </w:numPr>
      </w:pPr>
      <w:r>
        <w:t xml:space="preserve">Movements fail to overcome opposition and undermines centuries of progress.  </w:t>
      </w:r>
    </w:p>
    <w:p w14:paraId="2F3B23C4" w14:textId="77777777" w:rsidR="00B2423A" w:rsidRDefault="00B2423A" w:rsidP="00B2423A">
      <w:proofErr w:type="spellStart"/>
      <w:r w:rsidRPr="00DC3FB8">
        <w:rPr>
          <w:rStyle w:val="Style13ptBold"/>
        </w:rPr>
        <w:t>Hovenkamp</w:t>
      </w:r>
      <w:proofErr w:type="spellEnd"/>
      <w:r>
        <w:t xml:space="preserve">, James G. </w:t>
      </w:r>
      <w:proofErr w:type="spellStart"/>
      <w:r>
        <w:t>Dinan</w:t>
      </w:r>
      <w:proofErr w:type="spellEnd"/>
      <w:r>
        <w:t xml:space="preserve"> University Professor, University of Pennsylvania Law School and the Wharton School, </w:t>
      </w:r>
      <w:r w:rsidRPr="00DC3FB8">
        <w:rPr>
          <w:rStyle w:val="Style13ptBold"/>
        </w:rPr>
        <w:t>‘18</w:t>
      </w:r>
    </w:p>
    <w:p w14:paraId="0AD7D5AC" w14:textId="77777777" w:rsidR="00B2423A" w:rsidRDefault="00B2423A" w:rsidP="00B2423A">
      <w:r>
        <w:t>(Herbert, “</w:t>
      </w:r>
      <w:r w:rsidRPr="00DC3FB8">
        <w:t>Whatever Did Happen to the Antitrust Movement?</w:t>
      </w:r>
      <w:r>
        <w:t>” Faculty Scholarship at Penn Law. 1964)</w:t>
      </w:r>
    </w:p>
    <w:p w14:paraId="152CD532" w14:textId="77777777" w:rsidR="00B2423A" w:rsidRDefault="00B2423A" w:rsidP="00B2423A"/>
    <w:p w14:paraId="73FB8AFF" w14:textId="77777777" w:rsidR="00B2423A" w:rsidRDefault="00B2423A" w:rsidP="00B2423A">
      <w:r w:rsidRPr="003A0B48">
        <w:rPr>
          <w:highlight w:val="green"/>
          <w:u w:val="single"/>
        </w:rPr>
        <w:t>As a movement</w:t>
      </w:r>
      <w:r>
        <w:t xml:space="preserve">, </w:t>
      </w:r>
      <w:r w:rsidRPr="003A0B48">
        <w:rPr>
          <w:highlight w:val="green"/>
          <w:u w:val="single"/>
        </w:rPr>
        <w:t>antitrust</w:t>
      </w:r>
      <w:r w:rsidRPr="00DC3FB8">
        <w:rPr>
          <w:u w:val="single"/>
        </w:rPr>
        <w:t xml:space="preserve"> often </w:t>
      </w:r>
      <w:r w:rsidRPr="003A0B48">
        <w:rPr>
          <w:highlight w:val="green"/>
          <w:u w:val="single"/>
        </w:rPr>
        <w:t>succeeds at capturing</w:t>
      </w:r>
      <w:r w:rsidRPr="00DC3FB8">
        <w:rPr>
          <w:u w:val="single"/>
        </w:rPr>
        <w:t xml:space="preserve"> political </w:t>
      </w:r>
      <w:r w:rsidRPr="003A0B48">
        <w:rPr>
          <w:highlight w:val="green"/>
          <w:u w:val="single"/>
        </w:rPr>
        <w:t>attention</w:t>
      </w:r>
      <w:r>
        <w:t xml:space="preserve"> and engaging at least some voters, </w:t>
      </w:r>
      <w:r w:rsidRPr="003A0B48">
        <w:rPr>
          <w:highlight w:val="green"/>
          <w:u w:val="single"/>
        </w:rPr>
        <w:t>but</w:t>
      </w:r>
      <w:r w:rsidRPr="00DC3FB8">
        <w:rPr>
          <w:u w:val="single"/>
        </w:rPr>
        <w:t xml:space="preserve"> it </w:t>
      </w:r>
      <w:r w:rsidRPr="003A0B48">
        <w:rPr>
          <w:rStyle w:val="Emphasis"/>
          <w:highlight w:val="green"/>
        </w:rPr>
        <w:t>fails</w:t>
      </w:r>
      <w:r w:rsidRPr="003A0B48">
        <w:rPr>
          <w:highlight w:val="green"/>
          <w:u w:val="single"/>
        </w:rPr>
        <w:t xml:space="preserve"> at making </w:t>
      </w:r>
      <w:r w:rsidRPr="003A0B48">
        <w:rPr>
          <w:rStyle w:val="Emphasis"/>
          <w:highlight w:val="green"/>
        </w:rPr>
        <w:t>effective or</w:t>
      </w:r>
      <w:r w:rsidRPr="00DC3FB8">
        <w:rPr>
          <w:rStyle w:val="Emphasis"/>
        </w:rPr>
        <w:t xml:space="preserve"> even </w:t>
      </w:r>
      <w:r w:rsidRPr="003A0B48">
        <w:rPr>
          <w:rStyle w:val="Emphasis"/>
          <w:highlight w:val="green"/>
        </w:rPr>
        <w:t>coherent policy</w:t>
      </w:r>
      <w:r>
        <w:t xml:space="preserve">. </w:t>
      </w:r>
      <w:r w:rsidRPr="00DC3FB8">
        <w:rPr>
          <w:u w:val="single"/>
        </w:rPr>
        <w:t xml:space="preserve">The result is </w:t>
      </w:r>
      <w:r w:rsidRPr="003A0B48">
        <w:rPr>
          <w:highlight w:val="green"/>
          <w:u w:val="single"/>
        </w:rPr>
        <w:t>goals</w:t>
      </w:r>
      <w:r w:rsidRPr="00DC3FB8">
        <w:rPr>
          <w:u w:val="single"/>
        </w:rPr>
        <w:t xml:space="preserve"> that </w:t>
      </w:r>
      <w:r w:rsidRPr="003A0B48">
        <w:rPr>
          <w:highlight w:val="green"/>
          <w:u w:val="single"/>
        </w:rPr>
        <w:t xml:space="preserve">are </w:t>
      </w:r>
      <w:r w:rsidRPr="003A0B48">
        <w:rPr>
          <w:rStyle w:val="Emphasis"/>
          <w:highlight w:val="green"/>
        </w:rPr>
        <w:t>unmeasurable</w:t>
      </w:r>
      <w:r w:rsidRPr="003A0B48">
        <w:rPr>
          <w:highlight w:val="green"/>
        </w:rPr>
        <w:t xml:space="preserve"> </w:t>
      </w:r>
      <w:r w:rsidRPr="003A0B48">
        <w:rPr>
          <w:highlight w:val="green"/>
          <w:u w:val="single"/>
        </w:rPr>
        <w:t>and</w:t>
      </w:r>
      <w:r w:rsidRPr="003A0B48">
        <w:rPr>
          <w:highlight w:val="green"/>
        </w:rPr>
        <w:t xml:space="preserve"> </w:t>
      </w:r>
      <w:r w:rsidRPr="003A0B48">
        <w:rPr>
          <w:rStyle w:val="Emphasis"/>
          <w:highlight w:val="green"/>
        </w:rPr>
        <w:t>fundamentally 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 xml:space="preserve">is able to offer these </w:t>
      </w:r>
      <w:proofErr w:type="gramStart"/>
      <w:r w:rsidRPr="00DC3FB8">
        <w:rPr>
          <w:u w:val="single"/>
        </w:rPr>
        <w:t>things</w:t>
      </w:r>
      <w:proofErr w:type="gramEnd"/>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movement </w:t>
      </w:r>
      <w:r w:rsidRPr="003A0B48">
        <w:rPr>
          <w:highlight w:val="green"/>
          <w:u w:val="single"/>
        </w:rPr>
        <w:t>antitrust rhetoric</w:t>
      </w:r>
      <w:r w:rsidRPr="00DC3FB8">
        <w:rPr>
          <w:u w:val="single"/>
        </w:rPr>
        <w:t xml:space="preserve"> is often </w:t>
      </w:r>
      <w:r w:rsidRPr="00DC3FB8">
        <w:rPr>
          <w:rStyle w:val="Emphasis"/>
        </w:rPr>
        <w:t>opaque about specifics</w:t>
      </w:r>
      <w:r>
        <w:t xml:space="preserve">, </w:t>
      </w:r>
      <w:r w:rsidRPr="00DC3FB8">
        <w:rPr>
          <w:u w:val="single"/>
        </w:rPr>
        <w:t xml:space="preserve">its </w:t>
      </w:r>
      <w:r w:rsidRPr="003A0B48">
        <w:rPr>
          <w:highlight w:val="green"/>
          <w:u w:val="single"/>
        </w:rPr>
        <w:t xml:space="preserve">general effect is </w:t>
      </w:r>
      <w:r w:rsidRPr="00D840B3">
        <w:rPr>
          <w:rStyle w:val="Emphasis"/>
        </w:rPr>
        <w:t>invariably</w:t>
      </w:r>
      <w:r w:rsidRPr="00DC3FB8">
        <w:rPr>
          <w:rStyle w:val="Emphasis"/>
        </w:rPr>
        <w:t xml:space="preserve"> </w:t>
      </w:r>
      <w:r w:rsidRPr="003A0B48">
        <w:rPr>
          <w:rStyle w:val="Emphasis"/>
          <w:highlight w:val="green"/>
        </w:rPr>
        <w:t>to encourage higher prices</w:t>
      </w:r>
      <w:r w:rsidRPr="00DC3FB8">
        <w:rPr>
          <w:rStyle w:val="Emphasis"/>
        </w:rPr>
        <w:t xml:space="preserve"> </w:t>
      </w:r>
      <w:r w:rsidRPr="003A0B48">
        <w:rPr>
          <w:highlight w:val="green"/>
          <w:u w:val="single"/>
        </w:rPr>
        <w:t>or reduced output</w:t>
      </w:r>
      <w:r w:rsidRPr="00DC3FB8">
        <w:rPr>
          <w:u w:val="single"/>
        </w:rPr>
        <w:t xml:space="preserve"> or 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14103C72" w14:textId="77777777" w:rsidR="00B2423A" w:rsidRDefault="00B2423A" w:rsidP="00B2423A">
      <w:r w:rsidRPr="00DC3FB8">
        <w:rPr>
          <w:u w:val="single"/>
        </w:rPr>
        <w:t xml:space="preserve">Nevertheless, </w:t>
      </w:r>
      <w:r w:rsidRPr="003A0B48">
        <w:rPr>
          <w:highlight w:val="green"/>
          <w:u w:val="single"/>
        </w:rPr>
        <w:t xml:space="preserve">mantras such as </w:t>
      </w:r>
      <w:r w:rsidRPr="003A0B48">
        <w:rPr>
          <w:rStyle w:val="Emphasis"/>
          <w:highlight w:val="green"/>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3A0B48">
        <w:rPr>
          <w:highlight w:val="green"/>
          <w:u w:val="single"/>
        </w:rPr>
        <w:t>provide</w:t>
      </w:r>
      <w:r w:rsidRPr="00DC3FB8">
        <w:rPr>
          <w:u w:val="single"/>
        </w:rPr>
        <w:t xml:space="preserve"> </w:t>
      </w:r>
      <w:r w:rsidRPr="00DC3FB8">
        <w:rPr>
          <w:rStyle w:val="Emphasis"/>
        </w:rPr>
        <w:t xml:space="preserve">almost </w:t>
      </w:r>
      <w:r w:rsidRPr="003A0B48">
        <w:rPr>
          <w:rStyle w:val="Emphasis"/>
          <w:highlight w:val="green"/>
        </w:rPr>
        <w:t>nothing in</w:t>
      </w:r>
      <w:r w:rsidRPr="00DC3FB8">
        <w:rPr>
          <w:rStyle w:val="Emphasis"/>
        </w:rPr>
        <w:t xml:space="preserve"> the way of </w:t>
      </w:r>
      <w:r w:rsidRPr="003A0B48">
        <w:rPr>
          <w:rStyle w:val="Emphasis"/>
          <w:highlight w:val="green"/>
        </w:rPr>
        <w:t>administrable rules</w:t>
      </w:r>
      <w:r w:rsidRPr="003A0B48">
        <w:rPr>
          <w:highlight w:val="green"/>
          <w:u w:val="single"/>
        </w:rPr>
        <w:t xml:space="preserve"> while</w:t>
      </w:r>
      <w:r w:rsidRPr="00DC3FB8">
        <w:rPr>
          <w:u w:val="single"/>
        </w:rPr>
        <w:t xml:space="preserve"> yet </w:t>
      </w:r>
      <w:r w:rsidRPr="003A0B48">
        <w:rPr>
          <w:highlight w:val="green"/>
          <w:u w:val="single"/>
        </w:rPr>
        <w:t>evoking</w:t>
      </w:r>
      <w:r w:rsidRPr="00DC3FB8">
        <w:rPr>
          <w:u w:val="single"/>
        </w:rPr>
        <w:t xml:space="preserve"> an image of </w:t>
      </w:r>
      <w:r w:rsidRPr="003A0B48">
        <w:rPr>
          <w:highlight w:val="green"/>
          <w:u w:val="single"/>
        </w:rPr>
        <w:t>something</w:t>
      </w:r>
      <w:r w:rsidRPr="00DC3FB8">
        <w:rPr>
          <w:u w:val="single"/>
        </w:rPr>
        <w:t xml:space="preserve"> big, bad, and </w:t>
      </w:r>
      <w:r w:rsidRPr="003A0B48">
        <w:rPr>
          <w:highlight w:val="green"/>
          <w:u w:val="single"/>
        </w:rPr>
        <w:t>powerful</w:t>
      </w:r>
      <w:r>
        <w:t xml:space="preserve"> </w:t>
      </w:r>
      <w:r w:rsidRPr="00DC3FB8">
        <w:rPr>
          <w:u w:val="single"/>
        </w:rPr>
        <w:t xml:space="preserve">that government must bring under control. </w:t>
      </w:r>
      <w:r>
        <w:t>For example, here is the plank of the 2016 Democratic Party’s platform on antitrust:</w:t>
      </w:r>
    </w:p>
    <w:p w14:paraId="4DEB92CB" w14:textId="77777777" w:rsidR="00B2423A" w:rsidRPr="00DC3FB8" w:rsidRDefault="00B2423A" w:rsidP="00B2423A">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616B441F" w14:textId="77777777" w:rsidR="00B2423A" w:rsidRPr="00DC3FB8" w:rsidRDefault="00B2423A" w:rsidP="00B2423A">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6B2132F3" w14:textId="77777777" w:rsidR="00B2423A" w:rsidRPr="00DC3FB8" w:rsidRDefault="00B2423A" w:rsidP="00B2423A">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73AC7E5F" w14:textId="77777777" w:rsidR="00B2423A" w:rsidRPr="00DC3FB8" w:rsidRDefault="00B2423A" w:rsidP="00B2423A">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w:t>
      </w:r>
      <w:proofErr w:type="gramStart"/>
      <w:r w:rsidRPr="00DC3FB8">
        <w:rPr>
          <w:sz w:val="12"/>
          <w:szCs w:val="12"/>
        </w:rPr>
        <w:t>—“</w:t>
      </w:r>
      <w:proofErr w:type="gramEnd"/>
      <w:r w:rsidRPr="00DC3FB8">
        <w:rPr>
          <w:sz w:val="12"/>
          <w:szCs w:val="12"/>
        </w:rPr>
        <w:t>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w:t>
      </w:r>
      <w:proofErr w:type="spellStart"/>
      <w:r w:rsidRPr="00DC3FB8">
        <w:rPr>
          <w:sz w:val="12"/>
          <w:szCs w:val="12"/>
        </w:rPr>
        <w:t>andmortar</w:t>
      </w:r>
      <w:proofErr w:type="spellEnd"/>
      <w:r w:rsidRPr="00DC3FB8">
        <w:rPr>
          <w:sz w:val="12"/>
          <w:szCs w:val="12"/>
        </w:rPr>
        <w:t xml:space="preserve"> distribution lose out to more technologically entrepreneurial firms? “Fairness” as an antitrust concern means nothing without a reference point or set of measurement tools.</w:t>
      </w:r>
    </w:p>
    <w:p w14:paraId="3B790A82" w14:textId="77777777" w:rsidR="00B2423A" w:rsidRPr="00DC3FB8" w:rsidRDefault="00B2423A" w:rsidP="00B2423A">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2D94EAC7" w14:textId="77777777" w:rsidR="00B2423A" w:rsidRDefault="00B2423A" w:rsidP="00B2423A">
      <w:r>
        <w:t xml:space="preserve">At least in part, </w:t>
      </w:r>
      <w:r w:rsidRPr="00DC3FB8">
        <w:rPr>
          <w:u w:val="single"/>
        </w:rPr>
        <w:t xml:space="preserve">the Democratic Party platform reflects the </w:t>
      </w:r>
      <w:r w:rsidRPr="00DC3FB8">
        <w:rPr>
          <w:rStyle w:val="Emphasis"/>
        </w:rPr>
        <w:t xml:space="preserve">reappearance of </w:t>
      </w:r>
      <w:r w:rsidRPr="003A0B48">
        <w:rPr>
          <w:rStyle w:val="Emphasis"/>
          <w:highlight w:val="green"/>
        </w:rPr>
        <w:t>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 xml:space="preserve">it </w:t>
      </w:r>
      <w:r w:rsidRPr="003A0B48">
        <w:rPr>
          <w:highlight w:val="green"/>
          <w:u w:val="single"/>
        </w:rPr>
        <w:t>represents</w:t>
      </w:r>
      <w:r w:rsidRPr="00DC3FB8">
        <w:rPr>
          <w:u w:val="single"/>
        </w:rPr>
        <w:t xml:space="preserve"> a troublesome development</w:t>
      </w:r>
      <w:r>
        <w:t>—</w:t>
      </w:r>
      <w:r w:rsidRPr="00DC3FB8">
        <w:rPr>
          <w:u w:val="single"/>
        </w:rPr>
        <w:t xml:space="preserve">namely, </w:t>
      </w:r>
      <w:r w:rsidRPr="003A0B48">
        <w:rPr>
          <w:highlight w:val="green"/>
          <w:u w:val="single"/>
        </w:rPr>
        <w:t xml:space="preserve">the idea that America needs higher prices </w:t>
      </w:r>
      <w:r w:rsidRPr="00D840B3">
        <w:rPr>
          <w:u w:val="single"/>
        </w:rPr>
        <w:t>in</w:t>
      </w:r>
      <w:r w:rsidRPr="00DC3FB8">
        <w:rPr>
          <w:u w:val="single"/>
        </w:rPr>
        <w:t xml:space="preserve"> order </w:t>
      </w:r>
      <w:r w:rsidRPr="003A0B48">
        <w:rPr>
          <w:highlight w:val="green"/>
          <w:u w:val="single"/>
        </w:rPr>
        <w:t xml:space="preserve">to give smaller firms a </w:t>
      </w:r>
      <w:r w:rsidRPr="00D840B3">
        <w:rPr>
          <w:u w:val="single"/>
        </w:rPr>
        <w:t>fair</w:t>
      </w:r>
      <w:r w:rsidRPr="00DC3FB8">
        <w:rPr>
          <w:u w:val="single"/>
        </w:rPr>
        <w:t xml:space="preserve"> </w:t>
      </w:r>
      <w:r w:rsidRPr="003A0B48">
        <w:rPr>
          <w:highlight w:val="green"/>
          <w:u w:val="single"/>
        </w:rPr>
        <w:t>chance</w:t>
      </w:r>
      <w:r>
        <w:t xml:space="preserve">. </w:t>
      </w:r>
      <w:r w:rsidRPr="00DC3FB8">
        <w:rPr>
          <w:u w:val="single"/>
        </w:rPr>
        <w:t xml:space="preserve">The platform also gives a reader the strong impression that its slogans were selected in order to achieve </w:t>
      </w:r>
      <w:r w:rsidRPr="003A0B48">
        <w:rPr>
          <w:rStyle w:val="Emphasis"/>
          <w:highlight w:val="green"/>
        </w:rPr>
        <w:t>maximum</w:t>
      </w:r>
      <w:r w:rsidRPr="00DC3FB8">
        <w:rPr>
          <w:rStyle w:val="Emphasis"/>
        </w:rPr>
        <w:t xml:space="preserve"> </w:t>
      </w:r>
      <w:r w:rsidRPr="003A0B48">
        <w:rPr>
          <w:rStyle w:val="Emphasis"/>
          <w:highlight w:val="green"/>
        </w:rPr>
        <w:t>political traction</w:t>
      </w:r>
      <w:r w:rsidRPr="003A0B48">
        <w:rPr>
          <w:highlight w:val="green"/>
        </w:rPr>
        <w:t xml:space="preserve"> </w:t>
      </w:r>
      <w:r w:rsidRPr="00B77D77">
        <w:t>with</w:t>
      </w:r>
      <w:r>
        <w:t xml:space="preserve"> the </w:t>
      </w:r>
      <w:proofErr w:type="spellStart"/>
      <w:r>
        <w:t>illiterati</w:t>
      </w:r>
      <w:proofErr w:type="spellEnd"/>
      <w:r>
        <w:t xml:space="preserve">, and </w:t>
      </w:r>
      <w:r w:rsidRPr="00DC3FB8">
        <w:rPr>
          <w:u w:val="single"/>
        </w:rPr>
        <w:t xml:space="preserve">perhaps that </w:t>
      </w:r>
      <w:r w:rsidRPr="003A0B48">
        <w:rPr>
          <w:highlight w:val="green"/>
          <w:u w:val="single"/>
        </w:rPr>
        <w:t xml:space="preserve">is </w:t>
      </w:r>
      <w:r w:rsidRPr="003A0B48">
        <w:rPr>
          <w:rStyle w:val="Emphasis"/>
          <w:highlight w:val="green"/>
        </w:rPr>
        <w:t>all that can be expected</w:t>
      </w:r>
      <w:r w:rsidRPr="00DC3FB8">
        <w:rPr>
          <w:u w:val="single"/>
        </w:rPr>
        <w:t xml:space="preserve"> of a political platform</w:t>
      </w:r>
      <w:r>
        <w:t xml:space="preserve">. </w:t>
      </w:r>
      <w:r w:rsidRPr="00DC3FB8">
        <w:rPr>
          <w:u w:val="single"/>
        </w:rPr>
        <w:t xml:space="preserve">In </w:t>
      </w:r>
      <w:r w:rsidRPr="003A0B48">
        <w:rPr>
          <w:highlight w:val="green"/>
          <w:u w:val="single"/>
        </w:rPr>
        <w:t>the</w:t>
      </w:r>
      <w:r w:rsidRPr="00DC3FB8">
        <w:rPr>
          <w:u w:val="single"/>
        </w:rPr>
        <w:t xml:space="preserve"> </w:t>
      </w:r>
      <w:r w:rsidRPr="003A0B48">
        <w:rPr>
          <w:highlight w:val="green"/>
          <w:u w:val="single"/>
        </w:rPr>
        <w:t>process</w:t>
      </w:r>
      <w:r w:rsidRPr="00DC3FB8">
        <w:rPr>
          <w:u w:val="single"/>
        </w:rPr>
        <w:t>,</w:t>
      </w:r>
      <w:r>
        <w:t xml:space="preserve"> however, </w:t>
      </w:r>
      <w:r w:rsidRPr="00DC3FB8">
        <w:rPr>
          <w:u w:val="single"/>
        </w:rPr>
        <w:t xml:space="preserve">it </w:t>
      </w:r>
      <w:r w:rsidRPr="003A0B48">
        <w:rPr>
          <w:highlight w:val="green"/>
          <w:u w:val="single"/>
        </w:rPr>
        <w:t>does antitrust</w:t>
      </w:r>
      <w:r w:rsidRPr="00DC3FB8">
        <w:rPr>
          <w:u w:val="single"/>
        </w:rPr>
        <w:t xml:space="preserve"> policy </w:t>
      </w:r>
      <w:r w:rsidRPr="003A0B48">
        <w:rPr>
          <w:highlight w:val="green"/>
          <w:u w:val="single"/>
        </w:rPr>
        <w:t>a</w:t>
      </w:r>
      <w:r w:rsidRPr="00DC3FB8">
        <w:rPr>
          <w:u w:val="single"/>
        </w:rPr>
        <w:t xml:space="preserve"> great </w:t>
      </w:r>
      <w:r w:rsidRPr="003A0B48">
        <w:rPr>
          <w:highlight w:val="green"/>
          <w:u w:val="single"/>
        </w:rPr>
        <w:t xml:space="preserve">disservice </w:t>
      </w:r>
      <w:r w:rsidRPr="003A0B48">
        <w:rPr>
          <w:rStyle w:val="Emphasis"/>
          <w:sz w:val="21"/>
          <w:szCs w:val="28"/>
          <w:highlight w:val="green"/>
        </w:rPr>
        <w:t>by making its</w:t>
      </w:r>
      <w:r w:rsidRPr="00DC3FB8">
        <w:rPr>
          <w:rStyle w:val="Emphasis"/>
          <w:sz w:val="21"/>
          <w:szCs w:val="28"/>
        </w:rPr>
        <w:t xml:space="preserve"> legitimate </w:t>
      </w:r>
      <w:r w:rsidRPr="003A0B48">
        <w:rPr>
          <w:rStyle w:val="Emphasis"/>
          <w:sz w:val="21"/>
          <w:szCs w:val="28"/>
          <w:highlight w:val="green"/>
        </w:rPr>
        <w:t>targets</w:t>
      </w:r>
      <w:r w:rsidRPr="00DC3FB8">
        <w:rPr>
          <w:rStyle w:val="Emphasis"/>
          <w:sz w:val="21"/>
          <w:szCs w:val="28"/>
        </w:rPr>
        <w:t xml:space="preserve"> almost </w:t>
      </w:r>
      <w:r w:rsidRPr="003A0B48">
        <w:rPr>
          <w:rStyle w:val="Emphasis"/>
          <w:sz w:val="21"/>
          <w:szCs w:val="28"/>
          <w:highlight w:val="green"/>
        </w:rPr>
        <w:t>impossible to define</w:t>
      </w:r>
      <w:r w:rsidRPr="003A0B48">
        <w:rPr>
          <w:sz w:val="21"/>
          <w:szCs w:val="28"/>
          <w:highlight w:val="green"/>
        </w:rPr>
        <w:t xml:space="preserve"> </w:t>
      </w:r>
      <w:r w:rsidRPr="003A0B48">
        <w:rPr>
          <w:highlight w:val="green"/>
          <w:u w:val="single"/>
        </w:rPr>
        <w:t xml:space="preserve">and </w:t>
      </w:r>
      <w:r w:rsidRPr="003A0B48">
        <w:rPr>
          <w:rStyle w:val="Emphasis"/>
          <w:highlight w:val="green"/>
        </w:rPr>
        <w:t>not providing ammunition</w:t>
      </w:r>
      <w:r w:rsidRPr="00DC3FB8">
        <w:rPr>
          <w:rStyle w:val="Emphasis"/>
        </w:rPr>
        <w:t xml:space="preserve"> for attacking them </w:t>
      </w:r>
      <w:r w:rsidRPr="003A0B48">
        <w:rPr>
          <w:rStyle w:val="Emphasis"/>
          <w:highlight w:val="green"/>
        </w:rPr>
        <w:t>when they are</w:t>
      </w:r>
      <w:r w:rsidRPr="00DC3FB8">
        <w:rPr>
          <w:rStyle w:val="Emphasis"/>
        </w:rPr>
        <w:t xml:space="preserv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how political theory gets one to </w:t>
      </w:r>
      <w:r w:rsidRPr="00DC3FB8">
        <w:rPr>
          <w:rStyle w:val="Emphasis"/>
        </w:rPr>
        <w:t>specific antitrust rules</w:t>
      </w:r>
      <w:r>
        <w:t xml:space="preserve"> </w:t>
      </w:r>
      <w:r w:rsidRPr="00DC3FB8">
        <w:rPr>
          <w:rStyle w:val="Emphasis"/>
        </w:rPr>
        <w:t>is not completely clear</w:t>
      </w:r>
      <w:r>
        <w:t xml:space="preserve">, </w:t>
      </w:r>
      <w:r w:rsidRPr="00DC3FB8">
        <w:rPr>
          <w:u w:val="single"/>
        </w:rPr>
        <w:t>but it involves excluding the opinions of antitrust experts concerning the public’s interest</w:t>
      </w:r>
      <w:r>
        <w:t xml:space="preserve">.29 </w:t>
      </w:r>
    </w:p>
    <w:p w14:paraId="44FFAE0F" w14:textId="77777777" w:rsidR="00B2423A" w:rsidRDefault="00B2423A" w:rsidP="00B2423A">
      <w:r w:rsidRPr="003A0B48">
        <w:rPr>
          <w:highlight w:val="green"/>
          <w:u w:val="single"/>
        </w:rPr>
        <w:t>Movement antitrust</w:t>
      </w:r>
      <w:r w:rsidRPr="003A0B48">
        <w:rPr>
          <w:highlight w:val="green"/>
        </w:rPr>
        <w:t xml:space="preserve"> </w:t>
      </w:r>
      <w:r w:rsidRPr="003A0B48">
        <w:rPr>
          <w:highlight w:val="green"/>
          <w:u w:val="single"/>
        </w:rPr>
        <w:t>argues</w:t>
      </w:r>
      <w:r>
        <w:t xml:space="preserve"> variously </w:t>
      </w:r>
      <w:r w:rsidRPr="003A0B48">
        <w:rPr>
          <w:highlight w:val="green"/>
          <w:u w:val="single"/>
        </w:rPr>
        <w:t xml:space="preserve">for </w:t>
      </w:r>
      <w:r w:rsidRPr="003A0B48">
        <w:rPr>
          <w:rStyle w:val="Emphasis"/>
          <w:highlight w:val="green"/>
        </w:rPr>
        <w:t>abandoning</w:t>
      </w:r>
      <w:r>
        <w:t xml:space="preserve"> the measurement of competition by reference to output and price,30 or even abandoning </w:t>
      </w:r>
      <w:r w:rsidRPr="003A0B48">
        <w:rPr>
          <w:rStyle w:val="Emphasis"/>
          <w:highlight w:val="green"/>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w:t>
      </w:r>
      <w:proofErr w:type="spellStart"/>
      <w:r>
        <w:t>belowcost</w:t>
      </w:r>
      <w:proofErr w:type="spellEnd"/>
      <w:r>
        <w:t xml:space="preserve">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1FC54028" w14:textId="77777777" w:rsidR="00B2423A" w:rsidRDefault="00B2423A" w:rsidP="00B2423A">
      <w:r w:rsidRPr="003A0B48">
        <w:rPr>
          <w:highlight w:val="green"/>
          <w:u w:val="single"/>
        </w:rPr>
        <w:t>The</w:t>
      </w:r>
      <w:r>
        <w:t xml:space="preserve"> movement antitrust </w:t>
      </w:r>
      <w:r w:rsidRPr="003A0B48">
        <w:rPr>
          <w:highlight w:val="green"/>
          <w:u w:val="single"/>
        </w:rPr>
        <w:t>attack</w:t>
      </w:r>
      <w:r>
        <w:t xml:space="preserve"> on “consumer welfare” </w:t>
      </w:r>
      <w:r w:rsidRPr="003A0B48">
        <w:rPr>
          <w:highlight w:val="green"/>
          <w:u w:val="single"/>
        </w:rPr>
        <w:t>reflects</w:t>
      </w:r>
      <w:r w:rsidRPr="00DC3FB8">
        <w:rPr>
          <w:u w:val="single"/>
        </w:rPr>
        <w:t xml:space="preserve"> both a </w:t>
      </w:r>
      <w:r w:rsidRPr="003A0B48">
        <w:rPr>
          <w:highlight w:val="green"/>
          <w:u w:val="single"/>
        </w:rPr>
        <w:t>misunderstanding</w:t>
      </w:r>
      <w:r w:rsidRPr="00DC3FB8">
        <w:rPr>
          <w:u w:val="single"/>
        </w:rPr>
        <w:t xml:space="preserve"> of that term, </w:t>
      </w:r>
      <w:r w:rsidRPr="003A0B48">
        <w:rPr>
          <w:highlight w:val="green"/>
          <w:u w:val="single"/>
        </w:rPr>
        <w:t>and an</w:t>
      </w:r>
      <w:r w:rsidRPr="00DC3FB8">
        <w:rPr>
          <w:u w:val="single"/>
        </w:rPr>
        <w:t xml:space="preserve"> </w:t>
      </w:r>
      <w:r w:rsidRPr="003A0B48">
        <w:rPr>
          <w:rStyle w:val="Emphasis"/>
          <w:highlight w:val="green"/>
        </w:rPr>
        <w:t>exaggeration of</w:t>
      </w:r>
      <w:r w:rsidRPr="00DC3FB8">
        <w:rPr>
          <w:rStyle w:val="Emphasis"/>
        </w:rPr>
        <w:t xml:space="preserve"> its </w:t>
      </w:r>
      <w:r w:rsidRPr="003A0B48">
        <w:rPr>
          <w:rStyle w:val="Emphasis"/>
          <w:highlight w:val="green"/>
        </w:rPr>
        <w:t>influence</w:t>
      </w:r>
      <w:r>
        <w:t xml:space="preserve"> on recent antitrust jurisprudence. </w:t>
      </w:r>
      <w:r w:rsidRPr="00DC3FB8">
        <w:rPr>
          <w:u w:val="single"/>
        </w:rPr>
        <w:t xml:space="preserve">This point is </w:t>
      </w:r>
      <w:r w:rsidRPr="00B77D77">
        <w:rPr>
          <w:u w:val="single"/>
        </w:rPr>
        <w:t>critical</w:t>
      </w:r>
      <w:r w:rsidRPr="00DC3FB8">
        <w:rPr>
          <w:u w:val="single"/>
        </w:rPr>
        <w:t xml:space="preserve"> because much of </w:t>
      </w:r>
      <w:r w:rsidRPr="003A0B48">
        <w:rPr>
          <w:highlight w:val="green"/>
          <w:u w:val="single"/>
        </w:rPr>
        <w:t>movement antitrust</w:t>
      </w:r>
      <w:r w:rsidRPr="003A0B48">
        <w:rPr>
          <w:highlight w:val="green"/>
        </w:rPr>
        <w:t xml:space="preserve"> </w:t>
      </w:r>
      <w:r w:rsidRPr="003A0B48">
        <w:rPr>
          <w:rStyle w:val="Emphasis"/>
          <w:highlight w:val="green"/>
        </w:rPr>
        <w:t>blames</w:t>
      </w:r>
      <w:r w:rsidRPr="00DC3FB8">
        <w:rPr>
          <w:rStyle w:val="Emphasis"/>
        </w:rPr>
        <w:t xml:space="preserve"> the </w:t>
      </w:r>
      <w:r w:rsidRPr="003A0B48">
        <w:rPr>
          <w:rStyle w:val="Emphasis"/>
          <w:highlight w:val="green"/>
        </w:rPr>
        <w:t>consumer welfare</w:t>
      </w:r>
      <w:r w:rsidRPr="00DC3FB8">
        <w:rPr>
          <w:rStyle w:val="Emphasis"/>
        </w:rPr>
        <w:t xml:space="preserve"> principle</w:t>
      </w:r>
      <w:r>
        <w:t xml:space="preserve"> for the current state of antitrust law. Consumer welfare as it is properly used today refers to the welfare of consumers as consumers, pure and simple.34 </w:t>
      </w:r>
      <w:r w:rsidRPr="00DC3FB8">
        <w:rPr>
          <w:u w:val="single"/>
        </w:rPr>
        <w:t>Speaking objectively, consumer welfare is improved by high output and low prices</w:t>
      </w:r>
      <w:r>
        <w:t xml:space="preserve">, as well as high quality. </w:t>
      </w:r>
      <w:r w:rsidRPr="00DC3FB8">
        <w:rPr>
          <w:u w:val="single"/>
        </w:rPr>
        <w:t>Under this definition the welfare of producers</w:t>
      </w:r>
      <w:r>
        <w:t xml:space="preserve">, competitors, or anyone other than consumers who might be affected by a practice </w:t>
      </w:r>
      <w:r w:rsidRPr="00DC3FB8">
        <w:rPr>
          <w:rStyle w:val="Emphasis"/>
        </w:rPr>
        <w:t>is ignored</w:t>
      </w:r>
      <w:r>
        <w:t>. In addition to its substantive advantages, this principle has a powerful administrative advantage: it does not require courts to compute welfare “tradeoffs,” because there is nothing to trade off.35</w:t>
      </w:r>
    </w:p>
    <w:p w14:paraId="6D3AF5AD" w14:textId="77777777" w:rsidR="00B2423A" w:rsidRPr="00DC3FB8" w:rsidRDefault="00B2423A" w:rsidP="00B2423A">
      <w:pPr>
        <w:rPr>
          <w:sz w:val="12"/>
          <w:szCs w:val="12"/>
        </w:rPr>
      </w:pPr>
      <w:r w:rsidRPr="00DC3FB8">
        <w:rPr>
          <w:sz w:val="12"/>
          <w:szCs w:val="12"/>
        </w:rPr>
        <w:t>In sharp contrast, Robert Bork very famously used the term “consumer welfare” when he was really referring to the combined welfare of both producers and consumers.36 He observed that an economic tradeoff occurs when a supplier practice causes monopolistic increases in consumer prices but also reduces the supplier’s costs.37 Most peculiarly, for Bork the word “consumer” referred to suppliers as well as customers.38 For Bork, a practice that generated one hundred dollars in seller profits but buyer losses of sixty dollars would be counted as a net improvement of “consumer welfare.” Bork also believed, however, that actual computation of welfare tradeoffs in individual cases would be too difficult. Further, an attempt to do so would overlook important efficiencies. Rather, efficiencies should be presumed, even when the challenged practice creates market power.39 That presumption of efficiency without proof is one of the most controversial aspects of Bork’s approach to the welfare question.</w:t>
      </w:r>
    </w:p>
    <w:p w14:paraId="09EFE211" w14:textId="77777777" w:rsidR="00B2423A" w:rsidRPr="00DC3FB8" w:rsidRDefault="00B2423A" w:rsidP="00B2423A">
      <w:pPr>
        <w:rPr>
          <w:sz w:val="12"/>
          <w:szCs w:val="12"/>
        </w:rPr>
      </w:pPr>
      <w:r w:rsidRPr="00DC3FB8">
        <w:rPr>
          <w:sz w:val="12"/>
          <w:szCs w:val="12"/>
        </w:rPr>
        <w:t>These two understandings of consumer welfare have produced a troublesome ambiguity in antitrust law ever since. For example, some of those who write in movement antitrust today attribute the consumer welfare principle to Bork,40 and as a result blame it for higher prices that accrue to producers. But the important thing is that high producer profits for Bork was part of the consumer welfare that antitrust law should produce.</w:t>
      </w:r>
    </w:p>
    <w:p w14:paraId="52C04F29" w14:textId="77777777" w:rsidR="00B2423A" w:rsidRPr="00DC3FB8" w:rsidRDefault="00B2423A" w:rsidP="00B2423A">
      <w:pPr>
        <w:rPr>
          <w:sz w:val="12"/>
          <w:szCs w:val="12"/>
        </w:rPr>
      </w:pPr>
      <w:r w:rsidRPr="00DC3FB8">
        <w:rPr>
          <w:sz w:val="12"/>
          <w:szCs w:val="12"/>
        </w:rPr>
        <w:t xml:space="preserve">This ambiguity about definition has also affected Supreme Court usage of “consumer welfare.” The Supreme Court has never categorically embraced any particular definition of consumer welfare, even though it has used the term several times. Six majority opinions speak of consumer welfare. Two were quotations from Bork’s The Antitrust Paradox, suggesting that the Court was either speaking of producer welfare as well, or else that it did not appreciate the difference between Bork’s definition and true consumer welfare.41 Plaintiffs won both cases, however, and the holdings are consistent with true consumer welfare. Indeed, in one of them, Reiter v. </w:t>
      </w:r>
      <w:proofErr w:type="spellStart"/>
      <w:r w:rsidRPr="00DC3FB8">
        <w:rPr>
          <w:sz w:val="12"/>
          <w:szCs w:val="12"/>
        </w:rPr>
        <w:t>Sonotone</w:t>
      </w:r>
      <w:proofErr w:type="spellEnd"/>
      <w:r w:rsidRPr="00DC3FB8">
        <w:rPr>
          <w:sz w:val="12"/>
          <w:szCs w:val="12"/>
        </w:rPr>
        <w:t xml:space="preserve"> Corp., the Supreme Court held that end-use consumers had standing to pursue price fixing, making it an important consumer welfare decision.42</w:t>
      </w:r>
    </w:p>
    <w:p w14:paraId="36A9BF72" w14:textId="77777777" w:rsidR="00B2423A" w:rsidRPr="00DC3FB8" w:rsidRDefault="00B2423A" w:rsidP="00B2423A">
      <w:pPr>
        <w:rPr>
          <w:sz w:val="12"/>
          <w:szCs w:val="12"/>
        </w:rPr>
      </w:pPr>
      <w:r w:rsidRPr="00DC3FB8">
        <w:rPr>
          <w:sz w:val="12"/>
          <w:szCs w:val="12"/>
        </w:rPr>
        <w:t>Of the remaining four uses, two involved predatory pricing cases observing that consumer welfare would be enhanced by a period of below-cost pricing that was not followed by recoupment of losses through subsequent higher prices.43 That would very likely be true. An unsuccessful attempt at predatory pricing would result in lower consumer prices temporarily, but no subsequent period of high prices. The final uses of consumer welfare are related to the Leegin Creative Leather Products, Inc. v. PSKS, Inc. decision holding that some instances of resale price maintenance may promote consumer welfare. The first was Leegin itself44 and the second was Ohio v. American Express Co., making essentially the same observation.45 That could also be true under either definition of consumer welfare.</w:t>
      </w:r>
    </w:p>
    <w:p w14:paraId="2922534E" w14:textId="77777777" w:rsidR="00B2423A" w:rsidRPr="00DC3FB8" w:rsidRDefault="00B2423A" w:rsidP="00B2423A">
      <w:pPr>
        <w:rPr>
          <w:sz w:val="12"/>
          <w:szCs w:val="12"/>
        </w:rPr>
      </w:pPr>
      <w:r w:rsidRPr="00DC3FB8">
        <w:rPr>
          <w:sz w:val="12"/>
          <w:szCs w:val="12"/>
        </w:rPr>
        <w:t>Four additional usages of the term are in dissents.46 Finally, the term appeared in Justice Brennan’s concurring opinion in the Jefferson Parish Hospital District No. 2 v. Hyde tying case. Justice Brennan observed that some ties could impair horizontal competition, injuring consumer welfare.47 A few other cases never use the phrase “consumer welfare” but do speak more generally about benefits to consumers.48 None of these Supreme Court decisions distinguish the Bork definition of consumer welfare from the true consumer welfare position. Beyond the Supreme Court, the strongest case for application of a consumer welfare principle is in merger law under the Horizontal Merger Guidelines, which embrace a consumer welfare principle to the extent that they tie merger policy to the effect on output and consumer prices.49</w:t>
      </w:r>
    </w:p>
    <w:p w14:paraId="24E2977A" w14:textId="77777777" w:rsidR="00B2423A" w:rsidRDefault="00B2423A" w:rsidP="00B2423A">
      <w:r w:rsidRPr="00DC3FB8">
        <w:rPr>
          <w:u w:val="single"/>
        </w:rPr>
        <w:t>One of the most disturbing things</w:t>
      </w:r>
      <w:r>
        <w:t xml:space="preserve"> about movement antitrust </w:t>
      </w:r>
      <w:r w:rsidRPr="00DC3FB8">
        <w:rPr>
          <w:u w:val="single"/>
        </w:rPr>
        <w:t>is its indifference or even disparagement of low consumer prices</w:t>
      </w:r>
      <w:r>
        <w:t xml:space="preserve">. </w:t>
      </w:r>
      <w:r w:rsidRPr="003A0B48">
        <w:rPr>
          <w:highlight w:val="green"/>
          <w:u w:val="single"/>
        </w:rPr>
        <w:t>Without citing</w:t>
      </w:r>
      <w:r w:rsidRPr="00DC3FB8">
        <w:rPr>
          <w:u w:val="single"/>
        </w:rPr>
        <w:t xml:space="preserve"> any </w:t>
      </w:r>
      <w:r w:rsidRPr="003A0B48">
        <w:rPr>
          <w:highlight w:val="green"/>
          <w:u w:val="single"/>
        </w:rPr>
        <w:t>evidence</w:t>
      </w:r>
      <w:r>
        <w:t xml:space="preserve">, some of </w:t>
      </w:r>
      <w:r w:rsidRPr="00DC3FB8">
        <w:rPr>
          <w:u w:val="single"/>
        </w:rPr>
        <w:t xml:space="preserve">its </w:t>
      </w:r>
      <w:r w:rsidRPr="003A0B48">
        <w:rPr>
          <w:highlight w:val="green"/>
          <w:u w:val="single"/>
        </w:rPr>
        <w:t>protagonists proclaim</w:t>
      </w:r>
      <w:r w:rsidRPr="00DC3FB8">
        <w:rPr>
          <w:u w:val="single"/>
        </w:rPr>
        <w:t xml:space="preserve"> that most </w:t>
      </w:r>
      <w:r w:rsidRPr="003A0B48">
        <w:rPr>
          <w:highlight w:val="green"/>
          <w:u w:val="single"/>
        </w:rPr>
        <w:t>Americans are not concerned</w:t>
      </w:r>
      <w:r w:rsidRPr="00DC3FB8">
        <w:rPr>
          <w:u w:val="single"/>
        </w:rPr>
        <w:t xml:space="preserve"> with high </w:t>
      </w:r>
      <w:r w:rsidRPr="003A0B48">
        <w:rPr>
          <w:highlight w:val="green"/>
          <w:u w:val="single"/>
        </w:rPr>
        <w:t>prices</w:t>
      </w:r>
      <w:r>
        <w:t xml:space="preserve"> that might result from monopoly, </w:t>
      </w:r>
      <w:r w:rsidRPr="00DC3FB8">
        <w:rPr>
          <w:u w:val="single"/>
        </w:rPr>
        <w:t>but rather with “loss of their properties</w:t>
      </w:r>
      <w:r>
        <w:t xml:space="preserve">, hence their independence, </w:t>
      </w:r>
      <w:r w:rsidRPr="00DC3FB8">
        <w:rPr>
          <w:u w:val="single"/>
        </w:rPr>
        <w:t>even</w:t>
      </w:r>
      <w:r>
        <w:t xml:space="preserve"> their </w:t>
      </w:r>
      <w:r w:rsidRPr="00DC3FB8">
        <w:rPr>
          <w:u w:val="single"/>
        </w:rPr>
        <w:t>dignity</w:t>
      </w:r>
      <w:r>
        <w:t xml:space="preserve">.”50 </w:t>
      </w:r>
      <w:r w:rsidRPr="003A0B48">
        <w:rPr>
          <w:highlight w:val="green"/>
          <w:u w:val="single"/>
        </w:rPr>
        <w:t xml:space="preserve">They recommend </w:t>
      </w:r>
      <w:r w:rsidRPr="003A0B48">
        <w:rPr>
          <w:rStyle w:val="Emphasis"/>
          <w:highlight w:val="green"/>
        </w:rPr>
        <w:t>harsh rules</w:t>
      </w:r>
      <w:r>
        <w:t xml:space="preserve"> against vertical integration without ever stating a test, other than a very general suggestion that vertical integration leads to leveraging and foreclosure.51 </w:t>
      </w:r>
      <w:r w:rsidRPr="00DC3FB8">
        <w:rPr>
          <w:u w:val="single"/>
        </w:rPr>
        <w:t>They call for a return to the merger enforcement</w:t>
      </w:r>
      <w:r>
        <w:t xml:space="preserve"> standards expressed in the 1968 Merger Guidelines—for example, </w:t>
      </w:r>
      <w:r w:rsidRPr="003A0B48">
        <w:rPr>
          <w:rStyle w:val="Emphasis"/>
          <w:highlight w:val="green"/>
        </w:rPr>
        <w:t>blocking any merger</w:t>
      </w:r>
      <w:r w:rsidRPr="00DC3FB8">
        <w:rPr>
          <w:u w:val="single"/>
        </w:rPr>
        <w:t xml:space="preserve"> between a firm </w:t>
      </w:r>
      <w:r w:rsidRPr="00DC3FB8">
        <w:rPr>
          <w:rStyle w:val="Emphasis"/>
        </w:rPr>
        <w:t>with fifteen percent of a market</w:t>
      </w:r>
      <w:r>
        <w:t xml:space="preserve"> and any other firm whose market share is one percent or more. The relevance of these numbers is not apparent, other than their suggestion that firms are</w:t>
      </w:r>
    </w:p>
    <w:p w14:paraId="23D9E961" w14:textId="77777777" w:rsidR="00B2423A" w:rsidRDefault="00B2423A" w:rsidP="00B2423A">
      <w:r>
        <w:t>currently too big.52</w:t>
      </w:r>
    </w:p>
    <w:p w14:paraId="79DB01B5" w14:textId="77777777" w:rsidR="00B2423A" w:rsidRDefault="00B2423A" w:rsidP="00B2423A">
      <w:r w:rsidRPr="00DC3FB8">
        <w:rPr>
          <w:u w:val="single"/>
        </w:rPr>
        <w:t>Clearly, high prices are not the target.</w:t>
      </w:r>
      <w:r>
        <w:t xml:space="preserve"> The movement’s proponents denigrate the importance of prices to merger analysis—for example, objecting to the fact that, while the 1968 Merger Guidelines were not particularly focused on consumer prices, guidelines issued in the 1980s and after were. Indeed, low prices appear to be the enemy that antitrust must combat.53 Movement protagonists argue in favor of resale price maintenance, not in order to promote lower cost distribution, but rather to protect less efficient retailers’ higher margins from predatory pricing—without any evidence of a type of predatory pricing that resale price maintenance could combat.54 </w:t>
      </w:r>
      <w:r w:rsidRPr="00DC3FB8">
        <w:rPr>
          <w:u w:val="single"/>
        </w:rPr>
        <w:t>They enthusiastically embrace Louis Brandeis’s repeated arguments that “price-cutting” is in fact “the most potent weapon of monopoly</w:t>
      </w:r>
      <w:r>
        <w:t>—a means of killing the small rival.”55 Much of the resale price maintenance that Brandeis supported occurred at the behest of dealer cartels who forced suppliers to use resale price maintenance as a way of disciplining price cutters.56</w:t>
      </w:r>
    </w:p>
    <w:p w14:paraId="61DD63EE" w14:textId="77777777" w:rsidR="00B2423A" w:rsidRDefault="00B2423A" w:rsidP="00B2423A">
      <w:r w:rsidRPr="00DC3FB8">
        <w:rPr>
          <w:u w:val="single"/>
        </w:rPr>
        <w:t xml:space="preserve">Certainly, </w:t>
      </w:r>
      <w:r w:rsidRPr="003A0B48">
        <w:rPr>
          <w:highlight w:val="green"/>
          <w:u w:val="single"/>
        </w:rPr>
        <w:t>big business can cause harm</w:t>
      </w:r>
      <w:r w:rsidRPr="00DC3FB8">
        <w:rPr>
          <w:u w:val="single"/>
        </w:rPr>
        <w:t xml:space="preserve"> to the lives of Americans</w:t>
      </w:r>
      <w:r>
        <w:t xml:space="preserve"> in other ways than through competitive pricing. </w:t>
      </w:r>
      <w:r w:rsidRPr="003A0B48">
        <w:rPr>
          <w:highlight w:val="green"/>
          <w:u w:val="single"/>
        </w:rPr>
        <w:t>But these</w:t>
      </w:r>
      <w:r w:rsidRPr="00DC3FB8">
        <w:rPr>
          <w:u w:val="single"/>
        </w:rPr>
        <w:t xml:space="preserve"> ways </w:t>
      </w:r>
      <w:r w:rsidRPr="003A0B48">
        <w:rPr>
          <w:highlight w:val="green"/>
          <w:u w:val="single"/>
        </w:rPr>
        <w:t xml:space="preserve">need to be </w:t>
      </w:r>
      <w:r w:rsidRPr="003A0B48">
        <w:rPr>
          <w:rStyle w:val="Emphasis"/>
          <w:highlight w:val="green"/>
        </w:rPr>
        <w:t>articulated</w:t>
      </w:r>
      <w:r>
        <w:t xml:space="preserve">, </w:t>
      </w:r>
      <w:r w:rsidRPr="00DC3FB8">
        <w:rPr>
          <w:rStyle w:val="Emphasis"/>
        </w:rPr>
        <w:t xml:space="preserve">supported </w:t>
      </w:r>
      <w:r w:rsidRPr="003A0B48">
        <w:rPr>
          <w:rStyle w:val="Emphasis"/>
          <w:highlight w:val="green"/>
        </w:rPr>
        <w:t>by evidence</w:t>
      </w:r>
      <w:r w:rsidRPr="003A0B48">
        <w:rPr>
          <w:highlight w:val="green"/>
        </w:rPr>
        <w:t>,</w:t>
      </w:r>
      <w:r>
        <w:t xml:space="preserve"> </w:t>
      </w:r>
      <w:r w:rsidRPr="00DC3FB8">
        <w:rPr>
          <w:u w:val="single"/>
        </w:rPr>
        <w:t>and</w:t>
      </w:r>
      <w:r>
        <w:t xml:space="preserve"> </w:t>
      </w:r>
      <w:r w:rsidRPr="00DC3FB8">
        <w:rPr>
          <w:u w:val="single"/>
        </w:rPr>
        <w:t xml:space="preserve">then sorted into those things that are conceivably within the domain of antitrust and those that are not. </w:t>
      </w:r>
      <w:r w:rsidRPr="003A0B48">
        <w:rPr>
          <w:rStyle w:val="Emphasis"/>
          <w:highlight w:val="green"/>
        </w:rPr>
        <w:t>Promiscuous application of</w:t>
      </w:r>
      <w:r w:rsidRPr="00DC3FB8">
        <w:rPr>
          <w:rStyle w:val="Emphasis"/>
        </w:rPr>
        <w:t xml:space="preserve"> the </w:t>
      </w:r>
      <w:r w:rsidRPr="003A0B48">
        <w:rPr>
          <w:rStyle w:val="Emphasis"/>
          <w:highlight w:val="green"/>
        </w:rPr>
        <w:t>antitrust</w:t>
      </w:r>
      <w:r w:rsidRPr="00DC3FB8">
        <w:rPr>
          <w:rStyle w:val="Emphasis"/>
        </w:rPr>
        <w:t xml:space="preserve"> laws</w:t>
      </w:r>
      <w:r>
        <w:t xml:space="preserve"> </w:t>
      </w:r>
      <w:r w:rsidRPr="00DC3FB8">
        <w:rPr>
          <w:u w:val="single"/>
        </w:rPr>
        <w:t xml:space="preserve">so as to make big firms smaller and prices higher </w:t>
      </w:r>
      <w:r w:rsidRPr="003A0B48">
        <w:rPr>
          <w:rStyle w:val="Emphasis"/>
          <w:highlight w:val="green"/>
        </w:rPr>
        <w:t>could cause irreparable harm</w:t>
      </w:r>
      <w:r w:rsidRPr="00DC3FB8">
        <w:rPr>
          <w:rStyle w:val="Emphasis"/>
        </w:rPr>
        <w:t>,</w:t>
      </w:r>
      <w:r>
        <w:t xml:space="preserve"> not only to consumers, but to the entire economy.</w:t>
      </w:r>
    </w:p>
    <w:p w14:paraId="054F7FF3" w14:textId="77777777" w:rsidR="00B2423A" w:rsidRDefault="00B2423A" w:rsidP="00B2423A">
      <w:pPr>
        <w:pStyle w:val="Heading4"/>
        <w:numPr>
          <w:ilvl w:val="0"/>
          <w:numId w:val="15"/>
        </w:numPr>
      </w:pPr>
      <w:r>
        <w:t xml:space="preserve">The ALT fails---it </w:t>
      </w:r>
      <w:r w:rsidRPr="00BB78A5">
        <w:rPr>
          <w:u w:val="single"/>
        </w:rPr>
        <w:t>cannot</w:t>
      </w:r>
      <w:r>
        <w:t xml:space="preserve"> change mindsets.</w:t>
      </w:r>
    </w:p>
    <w:p w14:paraId="55EC42A0" w14:textId="77777777" w:rsidR="00B2423A" w:rsidRPr="009C4930" w:rsidRDefault="00B2423A" w:rsidP="00B2423A">
      <w:r>
        <w:t xml:space="preserve">Thomas </w:t>
      </w:r>
      <w:proofErr w:type="spellStart"/>
      <w:r w:rsidRPr="009C4930">
        <w:rPr>
          <w:rStyle w:val="Style13ptBold"/>
        </w:rPr>
        <w:t>Wiedmann</w:t>
      </w:r>
      <w:proofErr w:type="spellEnd"/>
      <w:r w:rsidRPr="009C4930">
        <w:rPr>
          <w:rStyle w:val="Style13ptBold"/>
        </w:rPr>
        <w:t xml:space="preserve"> et al. 20</w:t>
      </w:r>
      <w:r>
        <w:t xml:space="preserve">, Sustainability Assessment Program, School of Civil and Environmental Engineering, UNSW Sydney; Manfred </w:t>
      </w:r>
      <w:proofErr w:type="spellStart"/>
      <w:r>
        <w:t>Lenzen</w:t>
      </w:r>
      <w:proofErr w:type="spellEnd"/>
      <w:r>
        <w:t xml:space="preserve">, ISA, School of Physics, The University of Sydney; Lorenz T. </w:t>
      </w:r>
      <w:proofErr w:type="spellStart"/>
      <w:r>
        <w:t>KeyßEr</w:t>
      </w:r>
      <w:proofErr w:type="spellEnd"/>
      <w:r>
        <w:t>,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63C4DA8D" w14:textId="77777777" w:rsidR="00B2423A" w:rsidRPr="00C50A7C" w:rsidRDefault="00B2423A" w:rsidP="00B2423A">
      <w:pPr>
        <w:rPr>
          <w:sz w:val="16"/>
        </w:rPr>
      </w:pPr>
      <w:r w:rsidRPr="003A0B48">
        <w:rPr>
          <w:rStyle w:val="StyleUnderline"/>
          <w:highlight w:val="green"/>
        </w:rPr>
        <w:t>Growth imperatives</w:t>
      </w:r>
      <w:r w:rsidRPr="009C4930">
        <w:rPr>
          <w:rStyle w:val="StyleUnderline"/>
        </w:rPr>
        <w:t xml:space="preserve"> are </w:t>
      </w:r>
      <w:r w:rsidRPr="003A0B48">
        <w:rPr>
          <w:rStyle w:val="StyleUnderline"/>
          <w:highlight w:val="green"/>
        </w:rPr>
        <w:t>active at</w:t>
      </w:r>
      <w:r w:rsidRPr="003A0B48">
        <w:rPr>
          <w:sz w:val="16"/>
          <w:highlight w:val="green"/>
        </w:rPr>
        <w:t xml:space="preserve"> </w:t>
      </w:r>
      <w:r w:rsidRPr="003A0B48">
        <w:rPr>
          <w:rStyle w:val="Emphasis"/>
          <w:highlight w:val="green"/>
        </w:rPr>
        <w:t>multiple levels</w:t>
      </w:r>
      <w:r w:rsidRPr="003A0B48">
        <w:rPr>
          <w:sz w:val="16"/>
          <w:highlight w:val="green"/>
        </w:rPr>
        <w:t xml:space="preserve">, </w:t>
      </w:r>
      <w:r w:rsidRPr="003A0B48">
        <w:rPr>
          <w:rStyle w:val="StyleUnderline"/>
          <w:highlight w:val="green"/>
        </w:rPr>
        <w:t>making</w:t>
      </w:r>
      <w:r w:rsidRPr="009C4930">
        <w:rPr>
          <w:rStyle w:val="StyleUnderline"/>
        </w:rPr>
        <w:t xml:space="preserve"> the</w:t>
      </w:r>
      <w:r w:rsidRPr="00C50A7C">
        <w:rPr>
          <w:sz w:val="16"/>
        </w:rPr>
        <w:t xml:space="preserve"> </w:t>
      </w:r>
      <w:r w:rsidRPr="003A0B48">
        <w:rPr>
          <w:rStyle w:val="Emphasis"/>
          <w:highlight w:val="green"/>
        </w:rPr>
        <w:t>pursuit</w:t>
      </w:r>
      <w:r w:rsidRPr="00C50A7C">
        <w:rPr>
          <w:sz w:val="16"/>
        </w:rPr>
        <w:t xml:space="preserve"> </w:t>
      </w:r>
      <w:r w:rsidRPr="009C4930">
        <w:rPr>
          <w:rStyle w:val="StyleUnderline"/>
        </w:rPr>
        <w:t>of economic</w:t>
      </w:r>
      <w:r w:rsidRPr="00C50A7C">
        <w:rPr>
          <w:sz w:val="16"/>
        </w:rPr>
        <w:t xml:space="preserve"> growth (net investment, i.e. investment above depreciation) </w:t>
      </w:r>
      <w:r w:rsidRPr="003A0B48">
        <w:rPr>
          <w:rStyle w:val="StyleUnderline"/>
          <w:highlight w:val="green"/>
        </w:rPr>
        <w:t>a</w:t>
      </w:r>
      <w:r w:rsidRPr="003A0B48">
        <w:rPr>
          <w:sz w:val="16"/>
          <w:highlight w:val="green"/>
        </w:rPr>
        <w:t xml:space="preserve"> </w:t>
      </w:r>
      <w:r w:rsidRPr="003A0B48">
        <w:rPr>
          <w:rStyle w:val="Emphasis"/>
          <w:highlight w:val="green"/>
        </w:rPr>
        <w:t>necessity</w:t>
      </w:r>
      <w:r w:rsidRPr="00C50A7C">
        <w:rPr>
          <w:sz w:val="16"/>
        </w:rPr>
        <w:t xml:space="preserve"> </w:t>
      </w:r>
      <w:r w:rsidRPr="009C4930">
        <w:rPr>
          <w:rStyle w:val="StyleUnderline"/>
        </w:rPr>
        <w:t>for</w:t>
      </w:r>
      <w:r w:rsidRPr="00C50A7C">
        <w:rPr>
          <w:sz w:val="16"/>
        </w:rPr>
        <w:t xml:space="preserve"> </w:t>
      </w:r>
      <w:r w:rsidRPr="009C4930">
        <w:rPr>
          <w:rStyle w:val="Emphasis"/>
        </w:rPr>
        <w:t>different</w:t>
      </w:r>
      <w:r w:rsidRPr="00C50A7C">
        <w:rPr>
          <w:sz w:val="16"/>
        </w:rPr>
        <w:t xml:space="preserve"> </w:t>
      </w:r>
      <w:r w:rsidRPr="009C4930">
        <w:rPr>
          <w:rStyle w:val="StyleUnderline"/>
        </w:rPr>
        <w:t xml:space="preserve">actors </w:t>
      </w:r>
      <w:r w:rsidRPr="003A0B48">
        <w:rPr>
          <w:rStyle w:val="StyleUnderline"/>
          <w:highlight w:val="green"/>
        </w:rPr>
        <w:t>and leading to</w:t>
      </w:r>
      <w:r w:rsidRPr="00C50A7C">
        <w:rPr>
          <w:sz w:val="16"/>
        </w:rPr>
        <w:t xml:space="preserve"> </w:t>
      </w:r>
      <w:r w:rsidRPr="009C4930">
        <w:rPr>
          <w:rStyle w:val="Emphasis"/>
        </w:rPr>
        <w:t>social</w:t>
      </w:r>
      <w:r w:rsidRPr="00C50A7C">
        <w:rPr>
          <w:sz w:val="16"/>
        </w:rPr>
        <w:t xml:space="preserve"> </w:t>
      </w:r>
      <w:r w:rsidRPr="009C4930">
        <w:rPr>
          <w:rStyle w:val="StyleUnderline"/>
        </w:rPr>
        <w:t>and</w:t>
      </w:r>
      <w:r w:rsidRPr="00C50A7C">
        <w:rPr>
          <w:sz w:val="16"/>
        </w:rPr>
        <w:t xml:space="preserve"> </w:t>
      </w:r>
      <w:r w:rsidRPr="009C4930">
        <w:rPr>
          <w:rStyle w:val="Emphasis"/>
        </w:rPr>
        <w:t>economic</w:t>
      </w:r>
      <w:r w:rsidRPr="00C50A7C">
        <w:rPr>
          <w:sz w:val="16"/>
        </w:rPr>
        <w:t xml:space="preserve"> </w:t>
      </w:r>
      <w:r w:rsidRPr="003A0B48">
        <w:rPr>
          <w:rStyle w:val="StyleUnderline"/>
          <w:highlight w:val="green"/>
        </w:rPr>
        <w:t>instability in</w:t>
      </w:r>
      <w:r w:rsidRPr="009C4930">
        <w:rPr>
          <w:rStyle w:val="StyleUnderline"/>
        </w:rPr>
        <w:t xml:space="preserve"> the </w:t>
      </w:r>
      <w:r w:rsidRPr="003A0B48">
        <w:rPr>
          <w:rStyle w:val="StyleUnderline"/>
          <w:highlight w:val="green"/>
        </w:rPr>
        <w:t>absence</w:t>
      </w:r>
      <w:r w:rsidRPr="009C4930">
        <w:rPr>
          <w:rStyle w:val="StyleUnderline"/>
        </w:rPr>
        <w:t xml:space="preserve"> of it</w:t>
      </w:r>
      <w:r w:rsidRPr="00C50A7C">
        <w:rPr>
          <w:sz w:val="16"/>
        </w:rPr>
        <w:t xml:space="preserve">7,52,60. Following a Marxian perspective as put forward by </w:t>
      </w:r>
      <w:proofErr w:type="spellStart"/>
      <w:r w:rsidRPr="00C50A7C">
        <w:rPr>
          <w:sz w:val="16"/>
        </w:rPr>
        <w:t>Pirgmaier</w:t>
      </w:r>
      <w:proofErr w:type="spellEnd"/>
      <w:r w:rsidRPr="00C50A7C">
        <w:rPr>
          <w:sz w:val="16"/>
        </w:rPr>
        <w:t xml:space="preserve">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states and individuals, following </w:t>
      </w:r>
      <w:proofErr w:type="spellStart"/>
      <w:r w:rsidRPr="00C50A7C">
        <w:rPr>
          <w:sz w:val="16"/>
        </w:rPr>
        <w:t>Richters</w:t>
      </w:r>
      <w:proofErr w:type="spellEnd"/>
      <w:r w:rsidRPr="00C50A7C">
        <w:rPr>
          <w:sz w:val="16"/>
        </w:rPr>
        <w:t xml:space="preserve"> and Siemoneit60. Most importantly, we address the role of the </w:t>
      </w:r>
      <w:r w:rsidRPr="00C50A7C">
        <w:rPr>
          <w:rStyle w:val="StyleUnderline"/>
        </w:rPr>
        <w:t xml:space="preserve">super-affluent </w:t>
      </w:r>
      <w:r w:rsidRPr="003A0B48">
        <w:rPr>
          <w:rStyle w:val="StyleUnderline"/>
          <w:highlight w:val="green"/>
        </w:rPr>
        <w:t>consumers</w:t>
      </w:r>
      <w:r w:rsidRPr="00C50A7C">
        <w:rPr>
          <w:sz w:val="16"/>
        </w:rPr>
        <w:t xml:space="preserve"> within a society, which </w:t>
      </w:r>
      <w:r w:rsidRPr="00C50A7C">
        <w:rPr>
          <w:rStyle w:val="StyleUnderline"/>
        </w:rPr>
        <w:t>overlap with</w:t>
      </w:r>
      <w:r w:rsidRPr="00C50A7C">
        <w:rPr>
          <w:sz w:val="16"/>
        </w:rPr>
        <w:t xml:space="preserve"> </w:t>
      </w:r>
      <w:r w:rsidRPr="00C50A7C">
        <w:rPr>
          <w:rStyle w:val="Emphasis"/>
        </w:rPr>
        <w:t>powerful fractions</w:t>
      </w:r>
      <w:r w:rsidRPr="00C50A7C">
        <w:rPr>
          <w:sz w:val="16"/>
        </w:rPr>
        <w:t xml:space="preserve"> </w:t>
      </w:r>
      <w:r w:rsidRPr="00C50A7C">
        <w:rPr>
          <w:rStyle w:val="StyleUnderline"/>
        </w:rPr>
        <w:t>of the capitalist class</w:t>
      </w:r>
      <w:r w:rsidRPr="00C50A7C">
        <w:rPr>
          <w:sz w:val="16"/>
        </w:rPr>
        <w:t xml:space="preserve">. From a Marxian perspective, </w:t>
      </w:r>
      <w:r w:rsidRPr="00C50A7C">
        <w:rPr>
          <w:rStyle w:val="StyleUnderline"/>
        </w:rPr>
        <w:t>this</w:t>
      </w:r>
      <w:r w:rsidRPr="00C50A7C">
        <w:rPr>
          <w:sz w:val="16"/>
        </w:rPr>
        <w:t xml:space="preserve"> social </w:t>
      </w:r>
      <w:r w:rsidRPr="00C50A7C">
        <w:rPr>
          <w:rStyle w:val="StyleUnderline"/>
        </w:rPr>
        <w:t>class is</w:t>
      </w:r>
      <w:r w:rsidRPr="00C50A7C">
        <w:rPr>
          <w:sz w:val="16"/>
        </w:rPr>
        <w:t xml:space="preserve"> </w:t>
      </w:r>
      <w:r w:rsidRPr="00C50A7C">
        <w:rPr>
          <w:rStyle w:val="Emphasis"/>
        </w:rPr>
        <w:t>structurally</w:t>
      </w:r>
      <w:r w:rsidRPr="00C50A7C">
        <w:rPr>
          <w:sz w:val="16"/>
        </w:rPr>
        <w:t xml:space="preserve"> </w:t>
      </w:r>
      <w:r w:rsidRPr="00C50A7C">
        <w:rPr>
          <w:rStyle w:val="StyleUnderline"/>
        </w:rPr>
        <w:t>defined by its position in the capitalist production process, as</w:t>
      </w:r>
      <w:r w:rsidRPr="00C50A7C">
        <w:rPr>
          <w:sz w:val="16"/>
        </w:rPr>
        <w:t xml:space="preserve"> </w:t>
      </w:r>
      <w:r w:rsidRPr="00C50A7C">
        <w:rPr>
          <w:rStyle w:val="Emphasis"/>
        </w:rPr>
        <w:t xml:space="preserve">financially </w:t>
      </w:r>
      <w:r w:rsidRPr="003A0B48">
        <w:rPr>
          <w:rStyle w:val="Emphasis"/>
          <w:highlight w:val="green"/>
        </w:rPr>
        <w:t>tied with</w:t>
      </w:r>
      <w:r w:rsidRPr="00C50A7C">
        <w:rPr>
          <w:rStyle w:val="Emphasis"/>
        </w:rPr>
        <w:t xml:space="preserve"> the </w:t>
      </w:r>
      <w:r w:rsidRPr="003A0B48">
        <w:rPr>
          <w:rStyle w:val="Emphasis"/>
          <w:highlight w:val="green"/>
        </w:rPr>
        <w:t>function of capital</w:t>
      </w:r>
      <w:r w:rsidRPr="003A0B48">
        <w:rPr>
          <w:sz w:val="16"/>
          <w:highlight w:val="green"/>
        </w:rPr>
        <w:t>63</w:t>
      </w:r>
      <w:r w:rsidRPr="00C50A7C">
        <w:rPr>
          <w:sz w:val="16"/>
        </w:rPr>
        <w:t xml:space="preserve">. In capitalism, workers are separated from the means of production, implying that they must compete in </w:t>
      </w:r>
      <w:proofErr w:type="spellStart"/>
      <w:r w:rsidRPr="00C50A7C">
        <w:rPr>
          <w:sz w:val="16"/>
        </w:rPr>
        <w:t>labour</w:t>
      </w:r>
      <w:proofErr w:type="spellEnd"/>
      <w:r w:rsidRPr="00C50A7C">
        <w:rPr>
          <w:sz w:val="16"/>
        </w:rPr>
        <w:t xml:space="preserve"> markets to sell their </w:t>
      </w:r>
      <w:proofErr w:type="spellStart"/>
      <w:r w:rsidRPr="00C50A7C">
        <w:rPr>
          <w:sz w:val="16"/>
        </w:rPr>
        <w:t>labour</w:t>
      </w:r>
      <w:proofErr w:type="spellEnd"/>
      <w:r w:rsidRPr="00C50A7C">
        <w:rPr>
          <w:sz w:val="16"/>
        </w:rPr>
        <w:t xml:space="preserve"> power to capitalists in order to earn a living.</w:t>
      </w:r>
    </w:p>
    <w:p w14:paraId="120138AE" w14:textId="77777777" w:rsidR="00B2423A" w:rsidRPr="00C50A7C" w:rsidRDefault="00B2423A" w:rsidP="00B2423A">
      <w:pPr>
        <w:rPr>
          <w:sz w:val="16"/>
        </w:rPr>
      </w:pPr>
      <w:r w:rsidRPr="00C50A7C">
        <w:rPr>
          <w:sz w:val="16"/>
        </w:rPr>
        <w:t xml:space="preserve">Even though some small- and medium-sized businesses manage to refrain from pursuing growth, </w:t>
      </w:r>
      <w:proofErr w:type="gramStart"/>
      <w:r w:rsidRPr="00C50A7C">
        <w:rPr>
          <w:sz w:val="16"/>
        </w:rPr>
        <w:t>e.g.</w:t>
      </w:r>
      <w:proofErr w:type="gramEnd"/>
      <w:r w:rsidRPr="00C50A7C">
        <w:rPr>
          <w:sz w:val="16"/>
        </w:rPr>
        <w:t xml:space="preserve"> due to a low competition intensity in niche markets, or lack of financial debt imperatives, this cannot be said for most firms64. In capitalism, </w:t>
      </w:r>
      <w:r w:rsidRPr="003A0B48">
        <w:rPr>
          <w:rStyle w:val="StyleUnderline"/>
          <w:highlight w:val="green"/>
        </w:rPr>
        <w:t>firms need to</w:t>
      </w:r>
      <w:r w:rsidRPr="003A0B48">
        <w:rPr>
          <w:sz w:val="16"/>
          <w:highlight w:val="green"/>
        </w:rPr>
        <w:t xml:space="preserve"> </w:t>
      </w:r>
      <w:r w:rsidRPr="003A0B48">
        <w:rPr>
          <w:rStyle w:val="Emphasis"/>
          <w:highlight w:val="green"/>
        </w:rPr>
        <w:t>compete</w:t>
      </w:r>
      <w:r w:rsidRPr="00C50A7C">
        <w:rPr>
          <w:sz w:val="16"/>
        </w:rPr>
        <w:t xml:space="preserve"> </w:t>
      </w:r>
      <w:r w:rsidRPr="00C50A7C">
        <w:rPr>
          <w:rStyle w:val="StyleUnderline"/>
        </w:rPr>
        <w:t>in the market, leading to a</w:t>
      </w:r>
      <w:r w:rsidRPr="00C50A7C">
        <w:rPr>
          <w:sz w:val="16"/>
        </w:rPr>
        <w:t xml:space="preserve"> </w:t>
      </w:r>
      <w:r w:rsidRPr="00C50A7C">
        <w:rPr>
          <w:rStyle w:val="Emphasis"/>
        </w:rPr>
        <w:t>necessity to reinvest profits</w:t>
      </w:r>
      <w:r w:rsidRPr="00C50A7C">
        <w:rPr>
          <w:sz w:val="16"/>
        </w:rPr>
        <w:t xml:space="preserve"> </w:t>
      </w:r>
      <w:r w:rsidRPr="00C50A7C">
        <w:rPr>
          <w:rStyle w:val="StyleUnderline"/>
        </w:rPr>
        <w:t xml:space="preserve">into more efficient production processes to </w:t>
      </w:r>
      <w:proofErr w:type="spellStart"/>
      <w:r w:rsidRPr="00C50A7C">
        <w:rPr>
          <w:rStyle w:val="StyleUnderline"/>
        </w:rPr>
        <w:t>minimise</w:t>
      </w:r>
      <w:proofErr w:type="spellEnd"/>
      <w:r w:rsidRPr="00C50A7C">
        <w:rPr>
          <w:rStyle w:val="StyleUnderline"/>
        </w:rPr>
        <w:t xml:space="preserve"> costs</w:t>
      </w:r>
      <w:r w:rsidRPr="00C50A7C">
        <w:rPr>
          <w:sz w:val="16"/>
        </w:rPr>
        <w:t xml:space="preserve"> (</w:t>
      </w:r>
      <w:proofErr w:type="gramStart"/>
      <w:r w:rsidRPr="00C50A7C">
        <w:rPr>
          <w:sz w:val="16"/>
        </w:rPr>
        <w:t>e.g.</w:t>
      </w:r>
      <w:proofErr w:type="gramEnd"/>
      <w:r w:rsidRPr="00C50A7C">
        <w:rPr>
          <w:sz w:val="16"/>
        </w:rPr>
        <w:t xml:space="preserve"> through replacing human </w:t>
      </w:r>
      <w:proofErr w:type="spellStart"/>
      <w:r w:rsidRPr="00C50A7C">
        <w:rPr>
          <w:sz w:val="16"/>
        </w:rPr>
        <w:t>labour</w:t>
      </w:r>
      <w:proofErr w:type="spellEnd"/>
      <w:r w:rsidRPr="00C50A7C">
        <w:rPr>
          <w:sz w:val="16"/>
        </w:rPr>
        <w:t xml:space="preserve"> power with machines and positive returns to scale), </w:t>
      </w:r>
      <w:r w:rsidRPr="00C50A7C">
        <w:rPr>
          <w:rStyle w:val="Emphasis"/>
        </w:rPr>
        <w:t>innovation</w:t>
      </w:r>
      <w:r w:rsidRPr="00C50A7C">
        <w:rPr>
          <w:sz w:val="16"/>
        </w:rPr>
        <w:t xml:space="preserve"> </w:t>
      </w:r>
      <w:r w:rsidRPr="00C50A7C">
        <w:rPr>
          <w:rStyle w:val="StyleUnderline"/>
        </w:rPr>
        <w:t>of new products and</w:t>
      </w:r>
      <w:r w:rsidRPr="00C50A7C">
        <w:rPr>
          <w:sz w:val="16"/>
        </w:rPr>
        <w:t xml:space="preserve">/or </w:t>
      </w:r>
      <w:r w:rsidRPr="00C50A7C">
        <w:rPr>
          <w:rStyle w:val="Emphasis"/>
        </w:rPr>
        <w:t>advertising</w:t>
      </w:r>
      <w:r w:rsidRPr="00C50A7C">
        <w:rPr>
          <w:sz w:val="16"/>
        </w:rPr>
        <w:t xml:space="preserve"> </w:t>
      </w:r>
      <w:r w:rsidRPr="00C50A7C">
        <w:rPr>
          <w:rStyle w:val="StyleUnderline"/>
        </w:rPr>
        <w:t>to convince consumers to buy more</w:t>
      </w:r>
      <w:r w:rsidRPr="00C50A7C">
        <w:rPr>
          <w:sz w:val="16"/>
        </w:rPr>
        <w:t xml:space="preserve">7,61,62. As a result, the average energy intensity of </w:t>
      </w:r>
      <w:proofErr w:type="spellStart"/>
      <w:r w:rsidRPr="00C50A7C">
        <w:rPr>
          <w:sz w:val="16"/>
        </w:rPr>
        <w:t>labour</w:t>
      </w:r>
      <w:proofErr w:type="spellEnd"/>
      <w:r w:rsidRPr="00C50A7C">
        <w:rPr>
          <w:sz w:val="16"/>
        </w:rPr>
        <w:t xml:space="preserve"> is now twice </w:t>
      </w:r>
      <w:r w:rsidRPr="00A44CB8">
        <w:rPr>
          <w:sz w:val="16"/>
        </w:rPr>
        <w:t xml:space="preserve">as high as in 195060. As long </w:t>
      </w:r>
      <w:r w:rsidRPr="00A44CB8">
        <w:rPr>
          <w:rStyle w:val="StyleUnderline"/>
        </w:rPr>
        <w:t>as a firm has</w:t>
      </w:r>
      <w:r w:rsidRPr="00A44CB8">
        <w:rPr>
          <w:sz w:val="16"/>
        </w:rPr>
        <w:t xml:space="preserve"> a </w:t>
      </w:r>
      <w:r w:rsidRPr="00A44CB8">
        <w:rPr>
          <w:rStyle w:val="StyleUnderline"/>
        </w:rPr>
        <w:t>competitive</w:t>
      </w:r>
      <w:r w:rsidRPr="00A44CB8">
        <w:rPr>
          <w:sz w:val="16"/>
        </w:rPr>
        <w:t xml:space="preserve"> </w:t>
      </w:r>
      <w:r w:rsidRPr="00A44CB8">
        <w:rPr>
          <w:rStyle w:val="Emphasis"/>
        </w:rPr>
        <w:t>advantage</w:t>
      </w:r>
      <w:r w:rsidRPr="00A44CB8">
        <w:rPr>
          <w:sz w:val="16"/>
        </w:rPr>
        <w:t xml:space="preserve">, </w:t>
      </w:r>
      <w:r w:rsidRPr="00A44CB8">
        <w:rPr>
          <w:rStyle w:val="StyleUnderline"/>
        </w:rPr>
        <w:t>there is a strong incentive to sell as much as possible</w:t>
      </w:r>
      <w:r w:rsidRPr="00A44CB8">
        <w:rPr>
          <w:sz w:val="16"/>
        </w:rPr>
        <w:t xml:space="preserve">. </w:t>
      </w:r>
      <w:r w:rsidRPr="00A44CB8">
        <w:rPr>
          <w:rStyle w:val="StyleUnderline"/>
        </w:rPr>
        <w:t>Financial markets are</w:t>
      </w:r>
      <w:r w:rsidRPr="00A44CB8">
        <w:rPr>
          <w:sz w:val="16"/>
        </w:rPr>
        <w:t xml:space="preserve"> </w:t>
      </w:r>
      <w:r w:rsidRPr="00A44CB8">
        <w:rPr>
          <w:rStyle w:val="Emphasis"/>
        </w:rPr>
        <w:t>crucial to enable this constant expansion</w:t>
      </w:r>
      <w:r w:rsidRPr="00A44CB8">
        <w:rPr>
          <w:sz w:val="16"/>
        </w:rPr>
        <w:t xml:space="preserve"> </w:t>
      </w:r>
      <w:r w:rsidRPr="00A44CB8">
        <w:rPr>
          <w:rStyle w:val="StyleUnderline"/>
        </w:rPr>
        <w:t>by providing</w:t>
      </w:r>
      <w:r w:rsidRPr="00A44CB8">
        <w:rPr>
          <w:sz w:val="16"/>
        </w:rPr>
        <w:t xml:space="preserve"> (interest-bearing) </w:t>
      </w:r>
      <w:r w:rsidRPr="00A44CB8">
        <w:rPr>
          <w:rStyle w:val="StyleUnderline"/>
        </w:rPr>
        <w:t xml:space="preserve">capital and </w:t>
      </w:r>
      <w:proofErr w:type="spellStart"/>
      <w:r w:rsidRPr="00A44CB8">
        <w:rPr>
          <w:rStyle w:val="StyleUnderline"/>
        </w:rPr>
        <w:t>channelling</w:t>
      </w:r>
      <w:proofErr w:type="spellEnd"/>
      <w:r w:rsidRPr="00A44CB8">
        <w:rPr>
          <w:rStyle w:val="StyleUnderline"/>
        </w:rPr>
        <w:t xml:space="preserve"> it where it is most profitable</w:t>
      </w:r>
      <w:r w:rsidRPr="00A44CB8">
        <w:rPr>
          <w:sz w:val="16"/>
        </w:rPr>
        <w:t>58,61,63. If a firm fails to stay competitive, it either goes bankrupt or is taken over by a more successful business. Under normal economic conditions, this capitalist competition is expected to</w:t>
      </w:r>
      <w:r w:rsidRPr="00C50A7C">
        <w:rPr>
          <w:sz w:val="16"/>
        </w:rPr>
        <w:t xml:space="preserve"> lead to aggregate growth dynamics7,62,63,65.</w:t>
      </w:r>
    </w:p>
    <w:p w14:paraId="53E81C70" w14:textId="77777777" w:rsidR="00B2423A" w:rsidRPr="00C50A7C" w:rsidRDefault="00B2423A" w:rsidP="00B2423A">
      <w:pPr>
        <w:rPr>
          <w:sz w:val="16"/>
        </w:rPr>
      </w:pPr>
      <w:r w:rsidRPr="00C50A7C">
        <w:rPr>
          <w:sz w:val="16"/>
        </w:rPr>
        <w:t xml:space="preserve">However, two </w:t>
      </w:r>
      <w:r w:rsidRPr="00C50A7C">
        <w:rPr>
          <w:rStyle w:val="StyleUnderline"/>
        </w:rPr>
        <w:t>factors exist that</w:t>
      </w:r>
      <w:r w:rsidRPr="00C50A7C">
        <w:rPr>
          <w:sz w:val="16"/>
        </w:rPr>
        <w:t xml:space="preserve"> further </w:t>
      </w:r>
      <w:r w:rsidRPr="00C50A7C">
        <w:rPr>
          <w:rStyle w:val="Emphasis"/>
        </w:rPr>
        <w:t>strengthen</w:t>
      </w:r>
      <w:r w:rsidRPr="00C50A7C">
        <w:rPr>
          <w:sz w:val="16"/>
        </w:rPr>
        <w:t xml:space="preserve"> </w:t>
      </w:r>
      <w:r w:rsidRPr="00C50A7C">
        <w:rPr>
          <w:rStyle w:val="StyleUnderline"/>
        </w:rPr>
        <w:t>this growth dynamic</w:t>
      </w:r>
      <w:r w:rsidRPr="00C50A7C">
        <w:rPr>
          <w:sz w:val="16"/>
        </w:rPr>
        <w:t xml:space="preserve">60. Firstly, </w:t>
      </w:r>
      <w:r w:rsidRPr="00C50A7C">
        <w:rPr>
          <w:rStyle w:val="StyleUnderline"/>
        </w:rPr>
        <w:t xml:space="preserve">if </w:t>
      </w:r>
      <w:proofErr w:type="spellStart"/>
      <w:r w:rsidRPr="00C50A7C">
        <w:rPr>
          <w:rStyle w:val="StyleUnderline"/>
        </w:rPr>
        <w:t>labour</w:t>
      </w:r>
      <w:proofErr w:type="spellEnd"/>
      <w:r w:rsidRPr="00C50A7C">
        <w:rPr>
          <w:rStyle w:val="StyleUnderline"/>
        </w:rPr>
        <w:t xml:space="preserve"> productivity continuously rises, then</w:t>
      </w:r>
      <w:r w:rsidRPr="00C50A7C">
        <w:rPr>
          <w:sz w:val="16"/>
        </w:rPr>
        <w:t xml:space="preserve"> </w:t>
      </w:r>
      <w:r w:rsidRPr="003A0B48">
        <w:rPr>
          <w:rStyle w:val="Emphasis"/>
          <w:highlight w:val="green"/>
        </w:rPr>
        <w:t>aggregate</w:t>
      </w:r>
      <w:r w:rsidRPr="00C50A7C">
        <w:rPr>
          <w:rStyle w:val="Emphasis"/>
        </w:rPr>
        <w:t xml:space="preserve"> economic </w:t>
      </w:r>
      <w:r w:rsidRPr="003A0B48">
        <w:rPr>
          <w:rStyle w:val="Emphasis"/>
          <w:highlight w:val="green"/>
        </w:rPr>
        <w:t>growth</w:t>
      </w:r>
      <w:r w:rsidRPr="003A0B48">
        <w:rPr>
          <w:sz w:val="16"/>
          <w:highlight w:val="green"/>
        </w:rPr>
        <w:t xml:space="preserve"> </w:t>
      </w:r>
      <w:r w:rsidRPr="003A0B48">
        <w:rPr>
          <w:rStyle w:val="StyleUnderline"/>
          <w:highlight w:val="green"/>
        </w:rPr>
        <w:t>becomes</w:t>
      </w:r>
      <w:r w:rsidRPr="003A0B48">
        <w:rPr>
          <w:sz w:val="16"/>
          <w:highlight w:val="green"/>
        </w:rPr>
        <w:t xml:space="preserve"> </w:t>
      </w:r>
      <w:r w:rsidRPr="003A0B48">
        <w:rPr>
          <w:rStyle w:val="Emphasis"/>
          <w:highlight w:val="green"/>
        </w:rPr>
        <w:t>necessary</w:t>
      </w:r>
      <w:r w:rsidRPr="003A0B48">
        <w:rPr>
          <w:sz w:val="16"/>
          <w:highlight w:val="green"/>
        </w:rPr>
        <w:t xml:space="preserve"> </w:t>
      </w:r>
      <w:r w:rsidRPr="003A0B48">
        <w:rPr>
          <w:rStyle w:val="StyleUnderline"/>
          <w:highlight w:val="green"/>
        </w:rPr>
        <w:t>to keep employment constant</w:t>
      </w:r>
      <w:r w:rsidRPr="00C50A7C">
        <w:rPr>
          <w:sz w:val="16"/>
        </w:rPr>
        <w:t xml:space="preserve">, otherwise technological unemployment results. This </w:t>
      </w:r>
      <w:r w:rsidRPr="00C50A7C">
        <w:rPr>
          <w:rStyle w:val="StyleUnderline"/>
        </w:rPr>
        <w:t>creates</w:t>
      </w:r>
      <w:r w:rsidRPr="00C50A7C">
        <w:rPr>
          <w:sz w:val="16"/>
        </w:rPr>
        <w:t xml:space="preserve"> one of the </w:t>
      </w:r>
      <w:r w:rsidRPr="00C50A7C">
        <w:rPr>
          <w:rStyle w:val="StyleUnderline"/>
        </w:rPr>
        <w:t>imperatives for capitalist states to</w:t>
      </w:r>
      <w:r w:rsidRPr="00C50A7C">
        <w:rPr>
          <w:sz w:val="16"/>
        </w:rPr>
        <w:t xml:space="preserve"> </w:t>
      </w:r>
      <w:r w:rsidRPr="00C50A7C">
        <w:rPr>
          <w:rStyle w:val="Emphasis"/>
        </w:rPr>
        <w:t>foster</w:t>
      </w:r>
      <w:r w:rsidRPr="00C50A7C">
        <w:rPr>
          <w:sz w:val="16"/>
        </w:rPr>
        <w:t xml:space="preserve"> </w:t>
      </w:r>
      <w:r w:rsidRPr="00C50A7C">
        <w:rPr>
          <w:rStyle w:val="StyleUnderline"/>
        </w:rPr>
        <w:t>aggregate growth, since with</w:t>
      </w:r>
      <w:r w:rsidRPr="00C50A7C">
        <w:rPr>
          <w:sz w:val="16"/>
        </w:rPr>
        <w:t xml:space="preserve"> </w:t>
      </w:r>
      <w:r w:rsidRPr="00C50A7C">
        <w:rPr>
          <w:rStyle w:val="Emphasis"/>
        </w:rPr>
        <w:t>worsening</w:t>
      </w:r>
      <w:r w:rsidRPr="00C50A7C">
        <w:rPr>
          <w:sz w:val="16"/>
        </w:rPr>
        <w:t xml:space="preserve"> economic </w:t>
      </w:r>
      <w:r w:rsidRPr="00C50A7C">
        <w:rPr>
          <w:rStyle w:val="StyleUnderline"/>
        </w:rPr>
        <w:t>conditions and high unemployment, tax revenues shrink</w:t>
      </w:r>
      <w:r w:rsidRPr="00C50A7C">
        <w:rPr>
          <w:sz w:val="16"/>
        </w:rPr>
        <w:t xml:space="preserve">, </w:t>
      </w:r>
      <w:proofErr w:type="gramStart"/>
      <w:r w:rsidRPr="00C50A7C">
        <w:rPr>
          <w:sz w:val="16"/>
        </w:rPr>
        <w:t>e.g.</w:t>
      </w:r>
      <w:proofErr w:type="gramEnd"/>
      <w:r w:rsidRPr="00C50A7C">
        <w:rPr>
          <w:sz w:val="16"/>
        </w:rPr>
        <w:t xml:space="preserve"> from </w:t>
      </w:r>
      <w:proofErr w:type="spellStart"/>
      <w:r w:rsidRPr="00C50A7C">
        <w:rPr>
          <w:sz w:val="16"/>
        </w:rPr>
        <w:t>labour</w:t>
      </w:r>
      <w:proofErr w:type="spellEnd"/>
      <w:r w:rsidRPr="00C50A7C">
        <w:rPr>
          <w:sz w:val="16"/>
        </w:rPr>
        <w:t xml:space="preserve"> and value-added taxes, </w:t>
      </w:r>
      <w:r w:rsidRPr="00C50A7C">
        <w:rPr>
          <w:rStyle w:val="StyleUnderline"/>
        </w:rPr>
        <w:t>while</w:t>
      </w:r>
      <w:r w:rsidRPr="00C50A7C">
        <w:rPr>
          <w:sz w:val="16"/>
        </w:rPr>
        <w:t xml:space="preserve"> </w:t>
      </w:r>
      <w:r w:rsidRPr="00C50A7C">
        <w:rPr>
          <w:rStyle w:val="Emphasis"/>
        </w:rPr>
        <w:t>social security</w:t>
      </w:r>
      <w:r w:rsidRPr="00C50A7C">
        <w:rPr>
          <w:sz w:val="16"/>
        </w:rPr>
        <w:t xml:space="preserve"> </w:t>
      </w:r>
      <w:r w:rsidRPr="00C50A7C">
        <w:rPr>
          <w:rStyle w:val="StyleUnderline"/>
        </w:rPr>
        <w:t>expenditures rise</w:t>
      </w:r>
      <w:r w:rsidRPr="00C50A7C">
        <w:rPr>
          <w:sz w:val="16"/>
        </w:rPr>
        <w:t xml:space="preserve">60,62. Adding to this, </w:t>
      </w:r>
      <w:r w:rsidRPr="003A0B48">
        <w:rPr>
          <w:rStyle w:val="StyleUnderline"/>
          <w:highlight w:val="green"/>
        </w:rPr>
        <w:t>states compete</w:t>
      </w:r>
      <w:r w:rsidRPr="00C50A7C">
        <w:rPr>
          <w:rStyle w:val="StyleUnderline"/>
        </w:rPr>
        <w:t xml:space="preserve"> with other states</w:t>
      </w:r>
      <w:r w:rsidRPr="00C50A7C">
        <w:rPr>
          <w:sz w:val="16"/>
        </w:rPr>
        <w:t xml:space="preserve"> </w:t>
      </w:r>
      <w:r w:rsidRPr="00C50A7C">
        <w:rPr>
          <w:rStyle w:val="Emphasis"/>
        </w:rPr>
        <w:t>geopolitically</w:t>
      </w:r>
      <w:r w:rsidRPr="00C50A7C">
        <w:rPr>
          <w:sz w:val="16"/>
        </w:rPr>
        <w:t xml:space="preserve"> </w:t>
      </w:r>
      <w:r w:rsidRPr="003A0B48">
        <w:rPr>
          <w:rStyle w:val="StyleUnderline"/>
          <w:highlight w:val="green"/>
        </w:rPr>
        <w:t>and</w:t>
      </w:r>
      <w:r w:rsidRPr="00C50A7C">
        <w:rPr>
          <w:sz w:val="16"/>
        </w:rPr>
        <w:t xml:space="preserve"> in </w:t>
      </w:r>
      <w:r w:rsidRPr="003A0B48">
        <w:rPr>
          <w:rStyle w:val="StyleUnderline"/>
          <w:highlight w:val="green"/>
        </w:rPr>
        <w:t>providing</w:t>
      </w:r>
      <w:r w:rsidRPr="003A0B48">
        <w:rPr>
          <w:sz w:val="16"/>
          <w:highlight w:val="green"/>
        </w:rPr>
        <w:t xml:space="preserve"> </w:t>
      </w:r>
      <w:proofErr w:type="spellStart"/>
      <w:r w:rsidRPr="003A0B48">
        <w:rPr>
          <w:rStyle w:val="Emphasis"/>
          <w:highlight w:val="green"/>
        </w:rPr>
        <w:t>favourable</w:t>
      </w:r>
      <w:proofErr w:type="spellEnd"/>
      <w:r w:rsidRPr="003A0B48">
        <w:rPr>
          <w:sz w:val="16"/>
          <w:highlight w:val="green"/>
        </w:rPr>
        <w:t xml:space="preserve"> </w:t>
      </w:r>
      <w:r w:rsidRPr="003A0B48">
        <w:rPr>
          <w:rStyle w:val="StyleUnderline"/>
          <w:highlight w:val="green"/>
        </w:rPr>
        <w:t>conditions</w:t>
      </w:r>
      <w:r w:rsidRPr="00C50A7C">
        <w:rPr>
          <w:rStyle w:val="StyleUnderline"/>
        </w:rPr>
        <w:t xml:space="preserve"> for capital</w:t>
      </w:r>
      <w:r w:rsidRPr="00C50A7C">
        <w:rPr>
          <w:sz w:val="16"/>
        </w:rPr>
        <w:t xml:space="preserve">, while capitalists have the resources to influence political decisions in their </w:t>
      </w:r>
      <w:proofErr w:type="spellStart"/>
      <w:r w:rsidRPr="00C50A7C">
        <w:rPr>
          <w:sz w:val="16"/>
        </w:rPr>
        <w:t>favour</w:t>
      </w:r>
      <w:proofErr w:type="spellEnd"/>
      <w:r w:rsidRPr="00C50A7C">
        <w:rPr>
          <w:sz w:val="16"/>
        </w:rPr>
        <w:t xml:space="preserve">. </w:t>
      </w:r>
      <w:r w:rsidRPr="003A0B48">
        <w:rPr>
          <w:rStyle w:val="StyleUnderline"/>
          <w:highlight w:val="green"/>
        </w:rPr>
        <w:t>If</w:t>
      </w:r>
      <w:r w:rsidRPr="00C50A7C">
        <w:rPr>
          <w:rStyle w:val="StyleUnderline"/>
        </w:rPr>
        <w:t xml:space="preserve"> economic </w:t>
      </w:r>
      <w:r w:rsidRPr="003A0B48">
        <w:rPr>
          <w:rStyle w:val="StyleUnderline"/>
          <w:highlight w:val="green"/>
        </w:rPr>
        <w:t>conditions</w:t>
      </w:r>
      <w:r w:rsidRPr="00C50A7C">
        <w:rPr>
          <w:rStyle w:val="StyleUnderline"/>
        </w:rPr>
        <w:t xml:space="preserve"> are</w:t>
      </w:r>
      <w:r w:rsidRPr="00C50A7C">
        <w:rPr>
          <w:sz w:val="16"/>
        </w:rPr>
        <w:t xml:space="preserve"> expected </w:t>
      </w:r>
      <w:r w:rsidRPr="00C50A7C">
        <w:rPr>
          <w:rStyle w:val="StyleUnderline"/>
        </w:rPr>
        <w:t xml:space="preserve">to </w:t>
      </w:r>
      <w:r w:rsidRPr="003A0B48">
        <w:rPr>
          <w:rStyle w:val="StyleUnderline"/>
          <w:highlight w:val="green"/>
        </w:rPr>
        <w:t>deteriorate</w:t>
      </w:r>
      <w:r w:rsidRPr="00C50A7C">
        <w:rPr>
          <w:sz w:val="16"/>
        </w:rPr>
        <w:t xml:space="preserve">, </w:t>
      </w:r>
      <w:proofErr w:type="gramStart"/>
      <w:r w:rsidRPr="00C50A7C">
        <w:rPr>
          <w:sz w:val="16"/>
        </w:rPr>
        <w:t>e.g.</w:t>
      </w:r>
      <w:proofErr w:type="gramEnd"/>
      <w:r w:rsidRPr="00C50A7C">
        <w:rPr>
          <w:sz w:val="16"/>
        </w:rPr>
        <w:t xml:space="preserve"> due to unplanned recession or progressive political change, </w:t>
      </w:r>
      <w:r w:rsidRPr="003A0B48">
        <w:rPr>
          <w:rStyle w:val="StyleUnderline"/>
          <w:highlight w:val="green"/>
        </w:rPr>
        <w:t>firms</w:t>
      </w:r>
      <w:r w:rsidRPr="00C50A7C">
        <w:rPr>
          <w:sz w:val="16"/>
        </w:rPr>
        <w:t xml:space="preserve"> can </w:t>
      </w:r>
      <w:r w:rsidRPr="003A0B48">
        <w:rPr>
          <w:rStyle w:val="StyleUnderline"/>
          <w:highlight w:val="green"/>
        </w:rPr>
        <w:t>threaten</w:t>
      </w:r>
      <w:r w:rsidRPr="00C50A7C">
        <w:rPr>
          <w:sz w:val="16"/>
        </w:rPr>
        <w:t xml:space="preserve"> capital </w:t>
      </w:r>
      <w:r w:rsidRPr="003A0B48">
        <w:rPr>
          <w:rStyle w:val="Emphasis"/>
          <w:highlight w:val="green"/>
        </w:rPr>
        <w:t>flight</w:t>
      </w:r>
      <w:r w:rsidRPr="00C50A7C">
        <w:rPr>
          <w:sz w:val="16"/>
        </w:rPr>
        <w:t xml:space="preserve">, </w:t>
      </w:r>
      <w:r w:rsidRPr="00C50A7C">
        <w:rPr>
          <w:rStyle w:val="StyleUnderline"/>
        </w:rPr>
        <w:t xml:space="preserve">financial </w:t>
      </w:r>
      <w:r w:rsidRPr="003A0B48">
        <w:rPr>
          <w:rStyle w:val="StyleUnderline"/>
          <w:highlight w:val="green"/>
        </w:rPr>
        <w:t>markets</w:t>
      </w:r>
      <w:r w:rsidRPr="003A0B48">
        <w:rPr>
          <w:sz w:val="16"/>
          <w:highlight w:val="green"/>
        </w:rPr>
        <w:t xml:space="preserve"> </w:t>
      </w:r>
      <w:r w:rsidRPr="003A0B48">
        <w:rPr>
          <w:rStyle w:val="Emphasis"/>
          <w:highlight w:val="green"/>
        </w:rPr>
        <w:t>react</w:t>
      </w:r>
      <w:r w:rsidRPr="003A0B48">
        <w:rPr>
          <w:sz w:val="16"/>
          <w:highlight w:val="green"/>
        </w:rPr>
        <w:t xml:space="preserve"> </w:t>
      </w:r>
      <w:r w:rsidRPr="003A0B48">
        <w:rPr>
          <w:rStyle w:val="StyleUnderline"/>
          <w:highlight w:val="green"/>
        </w:rPr>
        <w:t>and investor</w:t>
      </w:r>
      <w:r w:rsidRPr="00C50A7C">
        <w:rPr>
          <w:rStyle w:val="StyleUnderline"/>
        </w:rPr>
        <w:t xml:space="preserve"> as well as consumer </w:t>
      </w:r>
      <w:r w:rsidRPr="003A0B48">
        <w:rPr>
          <w:rStyle w:val="StyleUnderline"/>
          <w:highlight w:val="green"/>
        </w:rPr>
        <w:t>confidence shrink</w:t>
      </w:r>
      <w:r w:rsidRPr="00C50A7C">
        <w:rPr>
          <w:sz w:val="16"/>
        </w:rPr>
        <w:t xml:space="preserve">51,58,60. Secondly, </w:t>
      </w:r>
      <w:r w:rsidRPr="00C50A7C">
        <w:rPr>
          <w:rStyle w:val="StyleUnderline"/>
        </w:rPr>
        <w:t>consumers</w:t>
      </w:r>
      <w:r w:rsidRPr="00C50A7C">
        <w:rPr>
          <w:sz w:val="16"/>
        </w:rPr>
        <w:t xml:space="preserve"> usually </w:t>
      </w:r>
      <w:r w:rsidRPr="00C50A7C">
        <w:rPr>
          <w:rStyle w:val="Emphasis"/>
        </w:rPr>
        <w:t>increase</w:t>
      </w:r>
      <w:r w:rsidRPr="00C50A7C">
        <w:rPr>
          <w:sz w:val="16"/>
        </w:rPr>
        <w:t xml:space="preserve"> their </w:t>
      </w:r>
      <w:r w:rsidRPr="00C50A7C">
        <w:rPr>
          <w:rStyle w:val="StyleUnderline"/>
        </w:rPr>
        <w:t>consumption in tune with increasing production</w:t>
      </w:r>
      <w:r w:rsidRPr="00C50A7C">
        <w:rPr>
          <w:sz w:val="16"/>
        </w:rPr>
        <w:t>60. This process can be at least in part explained by substantial advertising efforts by firms47,52,66. However, further mechanisms are at play as explained further below.</w:t>
      </w:r>
    </w:p>
    <w:p w14:paraId="0A97DB7E" w14:textId="77777777" w:rsidR="00B2423A" w:rsidRPr="00C50A7C" w:rsidRDefault="00B2423A" w:rsidP="00B2423A">
      <w:pPr>
        <w:rPr>
          <w:sz w:val="16"/>
        </w:rPr>
      </w:pPr>
      <w:r w:rsidRPr="00C50A7C">
        <w:rPr>
          <w:sz w:val="16"/>
        </w:rPr>
        <w:t xml:space="preserve">Following this analysis, it is not surprising that the </w:t>
      </w:r>
      <w:r w:rsidRPr="003A0B48">
        <w:rPr>
          <w:rStyle w:val="StyleUnderline"/>
          <w:highlight w:val="green"/>
        </w:rPr>
        <w:t>growth</w:t>
      </w:r>
      <w:r w:rsidRPr="00C50A7C">
        <w:rPr>
          <w:sz w:val="16"/>
        </w:rPr>
        <w:t xml:space="preserve"> paradigm </w:t>
      </w:r>
      <w:r w:rsidRPr="003A0B48">
        <w:rPr>
          <w:rStyle w:val="StyleUnderline"/>
          <w:highlight w:val="green"/>
        </w:rPr>
        <w:t>is</w:t>
      </w:r>
      <w:r w:rsidRPr="003A0B48">
        <w:rPr>
          <w:sz w:val="16"/>
          <w:highlight w:val="green"/>
        </w:rPr>
        <w:t xml:space="preserve"> </w:t>
      </w:r>
      <w:r w:rsidRPr="003A0B48">
        <w:rPr>
          <w:rStyle w:val="Emphasis"/>
          <w:highlight w:val="green"/>
        </w:rPr>
        <w:t>hegemonic</w:t>
      </w:r>
      <w:r w:rsidRPr="00C50A7C">
        <w:rPr>
          <w:sz w:val="16"/>
        </w:rPr>
        <w:t xml:space="preserve">, </w:t>
      </w:r>
      <w:proofErr w:type="gramStart"/>
      <w:r w:rsidRPr="00C50A7C">
        <w:rPr>
          <w:sz w:val="16"/>
        </w:rPr>
        <w:t>i.e.</w:t>
      </w:r>
      <w:proofErr w:type="gramEnd"/>
      <w:r w:rsidRPr="00C50A7C">
        <w:rPr>
          <w:sz w:val="16"/>
        </w:rPr>
        <w:t xml:space="preserve"> </w:t>
      </w:r>
      <w:r w:rsidRPr="00C50A7C">
        <w:rPr>
          <w:rStyle w:val="StyleUnderline"/>
        </w:rPr>
        <w:t xml:space="preserve">the </w:t>
      </w:r>
      <w:r w:rsidRPr="003A0B48">
        <w:rPr>
          <w:rStyle w:val="StyleUnderline"/>
          <w:highlight w:val="green"/>
        </w:rPr>
        <w:t>perception</w:t>
      </w:r>
      <w:r w:rsidRPr="00C50A7C">
        <w:rPr>
          <w:rStyle w:val="StyleUnderline"/>
        </w:rPr>
        <w:t xml:space="preserve"> that economic growth </w:t>
      </w:r>
      <w:r w:rsidRPr="003A0B48">
        <w:rPr>
          <w:rStyle w:val="StyleUnderline"/>
          <w:highlight w:val="green"/>
        </w:rPr>
        <w:t>solves</w:t>
      </w:r>
      <w:r w:rsidRPr="003A0B48">
        <w:rPr>
          <w:sz w:val="16"/>
          <w:highlight w:val="green"/>
        </w:rPr>
        <w:t xml:space="preserve"> </w:t>
      </w:r>
      <w:r w:rsidRPr="003A0B48">
        <w:rPr>
          <w:rStyle w:val="Emphasis"/>
          <w:highlight w:val="green"/>
        </w:rPr>
        <w:t>all</w:t>
      </w:r>
      <w:r w:rsidRPr="00C50A7C">
        <w:rPr>
          <w:rStyle w:val="Emphasis"/>
        </w:rPr>
        <w:t xml:space="preserve"> kinds of societal </w:t>
      </w:r>
      <w:r w:rsidRPr="003A0B48">
        <w:rPr>
          <w:rStyle w:val="Emphasis"/>
          <w:highlight w:val="green"/>
        </w:rPr>
        <w:t>problems</w:t>
      </w:r>
      <w:r w:rsidRPr="00C50A7C">
        <w:rPr>
          <w:sz w:val="16"/>
        </w:rPr>
        <w:t xml:space="preserve">, </w:t>
      </w:r>
      <w:r w:rsidRPr="00C50A7C">
        <w:rPr>
          <w:rStyle w:val="StyleUnderline"/>
        </w:rPr>
        <w:t>that it equals</w:t>
      </w:r>
      <w:r w:rsidRPr="00C50A7C">
        <w:rPr>
          <w:sz w:val="16"/>
        </w:rPr>
        <w:t xml:space="preserve"> </w:t>
      </w:r>
      <w:r w:rsidRPr="00C50A7C">
        <w:rPr>
          <w:rStyle w:val="Emphasis"/>
        </w:rPr>
        <w:t>progress</w:t>
      </w:r>
      <w:r w:rsidRPr="00C50A7C">
        <w:rPr>
          <w:sz w:val="16"/>
        </w:rPr>
        <w:t xml:space="preserve">, </w:t>
      </w:r>
      <w:r w:rsidRPr="00C50A7C">
        <w:rPr>
          <w:rStyle w:val="Emphasis"/>
        </w:rPr>
        <w:t>power</w:t>
      </w:r>
      <w:r w:rsidRPr="00C50A7C">
        <w:rPr>
          <w:sz w:val="16"/>
        </w:rPr>
        <w:t xml:space="preserve"> </w:t>
      </w:r>
      <w:r w:rsidRPr="00C50A7C">
        <w:rPr>
          <w:rStyle w:val="StyleUnderline"/>
        </w:rPr>
        <w:t>and</w:t>
      </w:r>
      <w:r w:rsidRPr="00C50A7C">
        <w:rPr>
          <w:sz w:val="16"/>
        </w:rPr>
        <w:t xml:space="preserve"> </w:t>
      </w:r>
      <w:r w:rsidRPr="00C50A7C">
        <w:rPr>
          <w:rStyle w:val="Emphasis"/>
        </w:rPr>
        <w:t>welfare</w:t>
      </w:r>
      <w:r w:rsidRPr="00C50A7C">
        <w:rPr>
          <w:sz w:val="16"/>
        </w:rPr>
        <w:t xml:space="preserve"> </w:t>
      </w:r>
      <w:r w:rsidRPr="00C50A7C">
        <w:rPr>
          <w:rStyle w:val="StyleUnderline"/>
        </w:rPr>
        <w:t>and</w:t>
      </w:r>
      <w:r w:rsidRPr="00C50A7C">
        <w:rPr>
          <w:sz w:val="16"/>
        </w:rPr>
        <w:t xml:space="preserve"> that </w:t>
      </w:r>
      <w:r w:rsidRPr="00C50A7C">
        <w:rPr>
          <w:rStyle w:val="StyleUnderline"/>
        </w:rPr>
        <w:t>it can be made practically endless through some form of</w:t>
      </w:r>
      <w:r w:rsidRPr="00C50A7C">
        <w:rPr>
          <w:sz w:val="16"/>
        </w:rPr>
        <w:t xml:space="preserve"> supposedly </w:t>
      </w:r>
      <w:r w:rsidRPr="00C50A7C">
        <w:rPr>
          <w:rStyle w:val="Emphasis"/>
        </w:rPr>
        <w:t>green or sustainable</w:t>
      </w:r>
      <w:r w:rsidRPr="00C50A7C">
        <w:rPr>
          <w:sz w:val="16"/>
        </w:rPr>
        <w:t xml:space="preserve"> </w:t>
      </w:r>
      <w:r w:rsidRPr="00C50A7C">
        <w:rPr>
          <w:rStyle w:val="StyleUnderline"/>
        </w:rPr>
        <w:t>growth59</w:t>
      </w:r>
      <w:r w:rsidRPr="00C50A7C">
        <w:rPr>
          <w:sz w:val="16"/>
        </w:rPr>
        <w:t xml:space="preserve">. Taken together, the </w:t>
      </w:r>
      <w:r w:rsidRPr="00C50A7C">
        <w:rPr>
          <w:rStyle w:val="StyleUnderline"/>
        </w:rPr>
        <w:t xml:space="preserve">described dynamics </w:t>
      </w:r>
      <w:r w:rsidRPr="003A0B48">
        <w:rPr>
          <w:rStyle w:val="StyleUnderline"/>
          <w:highlight w:val="green"/>
        </w:rPr>
        <w:t>create</w:t>
      </w:r>
      <w:r w:rsidRPr="00C50A7C">
        <w:rPr>
          <w:sz w:val="16"/>
        </w:rPr>
        <w:t xml:space="preserve"> </w:t>
      </w:r>
      <w:r w:rsidRPr="00C50A7C">
        <w:rPr>
          <w:rStyle w:val="Emphasis"/>
        </w:rPr>
        <w:t>multiple</w:t>
      </w:r>
      <w:r w:rsidRPr="00C50A7C">
        <w:rPr>
          <w:sz w:val="16"/>
        </w:rPr>
        <w:t xml:space="preserve"> </w:t>
      </w:r>
      <w:r w:rsidRPr="003A0B48">
        <w:rPr>
          <w:rStyle w:val="StyleUnderline"/>
          <w:highlight w:val="green"/>
        </w:rPr>
        <w:t>dependencies</w:t>
      </w:r>
      <w:r w:rsidRPr="00C50A7C">
        <w:rPr>
          <w:rStyle w:val="StyleUnderline"/>
        </w:rPr>
        <w:t xml:space="preserve"> of workers, firms and states on a well-functioning capital accumulation </w:t>
      </w:r>
      <w:r w:rsidRPr="003A0B48">
        <w:rPr>
          <w:rStyle w:val="StyleUnderline"/>
          <w:highlight w:val="green"/>
        </w:rPr>
        <w:t>and</w:t>
      </w:r>
      <w:r w:rsidRPr="00C50A7C">
        <w:rPr>
          <w:sz w:val="16"/>
        </w:rPr>
        <w:t xml:space="preserve"> thus </w:t>
      </w:r>
      <w:r w:rsidRPr="003A0B48">
        <w:rPr>
          <w:rStyle w:val="StyleUnderline"/>
          <w:highlight w:val="green"/>
        </w:rPr>
        <w:t>wield</w:t>
      </w:r>
      <w:r w:rsidRPr="00C50A7C">
        <w:rPr>
          <w:sz w:val="16"/>
        </w:rPr>
        <w:t xml:space="preserve"> more </w:t>
      </w:r>
      <w:r w:rsidRPr="003A0B48">
        <w:rPr>
          <w:rStyle w:val="Emphasis"/>
          <w:highlight w:val="green"/>
        </w:rPr>
        <w:t>material</w:t>
      </w:r>
      <w:r w:rsidRPr="00C50A7C">
        <w:rPr>
          <w:sz w:val="16"/>
        </w:rPr>
        <w:t xml:space="preserve">, </w:t>
      </w:r>
      <w:r w:rsidRPr="00C50A7C">
        <w:rPr>
          <w:rStyle w:val="Emphasis"/>
        </w:rPr>
        <w:t>institutional</w:t>
      </w:r>
      <w:r w:rsidRPr="00C50A7C">
        <w:rPr>
          <w:sz w:val="16"/>
        </w:rPr>
        <w:t xml:space="preserve"> </w:t>
      </w:r>
      <w:r w:rsidRPr="00C50A7C">
        <w:rPr>
          <w:rStyle w:val="StyleUnderline"/>
        </w:rPr>
        <w:t>and</w:t>
      </w:r>
      <w:r w:rsidRPr="00C50A7C">
        <w:rPr>
          <w:sz w:val="16"/>
        </w:rPr>
        <w:t xml:space="preserve"> </w:t>
      </w:r>
      <w:r w:rsidRPr="00C50A7C">
        <w:rPr>
          <w:rStyle w:val="Emphasis"/>
        </w:rPr>
        <w:t>discursive</w:t>
      </w:r>
      <w:r w:rsidRPr="00C50A7C">
        <w:rPr>
          <w:sz w:val="16"/>
        </w:rPr>
        <w:t xml:space="preserve"> </w:t>
      </w:r>
      <w:r w:rsidRPr="003A0B48">
        <w:rPr>
          <w:rStyle w:val="StyleUnderline"/>
          <w:highlight w:val="green"/>
        </w:rPr>
        <w:t>power</w:t>
      </w:r>
      <w:r w:rsidRPr="00C50A7C">
        <w:rPr>
          <w:sz w:val="16"/>
        </w:rPr>
        <w:t xml:space="preserve"> (e.g. for political lobbying) </w:t>
      </w:r>
      <w:r w:rsidRPr="00C50A7C">
        <w:rPr>
          <w:rStyle w:val="StyleUnderline"/>
        </w:rPr>
        <w:t>to capitalists who are</w:t>
      </w:r>
      <w:r w:rsidRPr="00C50A7C">
        <w:rPr>
          <w:sz w:val="16"/>
        </w:rPr>
        <w:t xml:space="preserve"> usually </w:t>
      </w:r>
      <w:r w:rsidRPr="00C50A7C">
        <w:rPr>
          <w:rStyle w:val="StyleUnderline"/>
        </w:rPr>
        <w:t>the most affluent consumers</w:t>
      </w:r>
      <w:r w:rsidRPr="00C50A7C">
        <w:rPr>
          <w:sz w:val="16"/>
        </w:rPr>
        <w:t xml:space="preserve">61,67. Even if different fractions of the capitalist class have manifold and competing interests which need to be constantly renegotiated, </w:t>
      </w:r>
      <w:r w:rsidRPr="00C50A7C">
        <w:rPr>
          <w:rStyle w:val="StyleUnderline"/>
        </w:rPr>
        <w:t>there is a</w:t>
      </w:r>
      <w:r w:rsidRPr="00C50A7C">
        <w:rPr>
          <w:sz w:val="16"/>
        </w:rPr>
        <w:t xml:space="preserve"> </w:t>
      </w:r>
      <w:r w:rsidRPr="00A44CB8">
        <w:rPr>
          <w:rStyle w:val="Emphasis"/>
        </w:rPr>
        <w:t>common in</w:t>
      </w:r>
      <w:r w:rsidRPr="00C50A7C">
        <w:rPr>
          <w:rStyle w:val="Emphasis"/>
        </w:rPr>
        <w:t>terest in maintaining</w:t>
      </w:r>
      <w:r w:rsidRPr="00C50A7C">
        <w:rPr>
          <w:sz w:val="16"/>
        </w:rPr>
        <w:t xml:space="preserve"> </w:t>
      </w:r>
      <w:r w:rsidRPr="00C50A7C">
        <w:rPr>
          <w:rStyle w:val="StyleUnderline"/>
        </w:rPr>
        <w:t xml:space="preserve">the capitalist system and </w:t>
      </w:r>
      <w:proofErr w:type="spellStart"/>
      <w:r w:rsidRPr="00C50A7C">
        <w:rPr>
          <w:rStyle w:val="StyleUnderline"/>
        </w:rPr>
        <w:t>favourable</w:t>
      </w:r>
      <w:proofErr w:type="spellEnd"/>
      <w:r w:rsidRPr="00C50A7C">
        <w:rPr>
          <w:rStyle w:val="StyleUnderline"/>
        </w:rPr>
        <w:t xml:space="preserve"> conditions for capital accumulation</w:t>
      </w:r>
      <w:r w:rsidRPr="00C50A7C">
        <w:rPr>
          <w:sz w:val="16"/>
        </w:rPr>
        <w:t xml:space="preserve">, e.g. through aggregate growth and high consumption51,62. How </w:t>
      </w:r>
      <w:r w:rsidRPr="00C50A7C">
        <w:rPr>
          <w:rStyle w:val="StyleUnderline"/>
        </w:rPr>
        <w:t>this</w:t>
      </w:r>
      <w:r w:rsidRPr="00C50A7C">
        <w:rPr>
          <w:sz w:val="16"/>
        </w:rPr>
        <w:t xml:space="preserve"> </w:t>
      </w:r>
      <w:r w:rsidRPr="00C50A7C">
        <w:rPr>
          <w:rStyle w:val="Emphasis"/>
        </w:rPr>
        <w:t>political corruption</w:t>
      </w:r>
      <w:r w:rsidRPr="00C50A7C">
        <w:rPr>
          <w:sz w:val="16"/>
        </w:rPr>
        <w:t xml:space="preserve"> </w:t>
      </w:r>
      <w:r w:rsidRPr="00C50A7C">
        <w:rPr>
          <w:rStyle w:val="StyleUnderline"/>
        </w:rPr>
        <w:t>by the super-affluent plays out in practice is</w:t>
      </w:r>
      <w:r w:rsidRPr="00C50A7C">
        <w:rPr>
          <w:sz w:val="16"/>
        </w:rPr>
        <w:t xml:space="preserve"> </w:t>
      </w:r>
      <w:r w:rsidRPr="00C50A7C">
        <w:rPr>
          <w:rStyle w:val="Emphasis"/>
        </w:rPr>
        <w:t>well documented</w:t>
      </w:r>
      <w:r w:rsidRPr="00C50A7C">
        <w:rPr>
          <w:sz w:val="16"/>
        </w:rPr>
        <w:t>, e.g. for the meat industry in Denmark6.</w:t>
      </w:r>
    </w:p>
    <w:p w14:paraId="7ECC2C57" w14:textId="77777777" w:rsidR="00B2423A" w:rsidRPr="00C50A7C" w:rsidRDefault="00B2423A" w:rsidP="00B2423A">
      <w:pPr>
        <w:rPr>
          <w:sz w:val="16"/>
        </w:rPr>
      </w:pPr>
      <w:r w:rsidRPr="00C50A7C">
        <w:rPr>
          <w:sz w:val="16"/>
        </w:rPr>
        <w:t>Super-affluent consumers drive consumption norms</w:t>
      </w:r>
    </w:p>
    <w:p w14:paraId="79CDEEF4" w14:textId="77777777" w:rsidR="00B2423A" w:rsidRPr="00C50A7C" w:rsidRDefault="00B2423A" w:rsidP="00B2423A">
      <w:pPr>
        <w:rPr>
          <w:sz w:val="16"/>
        </w:rPr>
      </w:pPr>
      <w:r w:rsidRPr="00C50A7C">
        <w:rPr>
          <w:sz w:val="16"/>
        </w:rPr>
        <w:t xml:space="preserve">Growth </w:t>
      </w:r>
      <w:r w:rsidRPr="00C50A7C">
        <w:rPr>
          <w:rStyle w:val="StyleUnderline"/>
        </w:rPr>
        <w:t>imperatives and drivers</w:t>
      </w:r>
      <w:r w:rsidRPr="00C50A7C">
        <w:rPr>
          <w:sz w:val="16"/>
        </w:rPr>
        <w:t xml:space="preserve"> (with the latter describing less coercive mechanisms to increase consumption) </w:t>
      </w:r>
      <w:r w:rsidRPr="00C50A7C">
        <w:rPr>
          <w:rStyle w:val="StyleUnderline"/>
        </w:rPr>
        <w:t>can</w:t>
      </w:r>
      <w:r w:rsidRPr="00C50A7C">
        <w:rPr>
          <w:sz w:val="16"/>
        </w:rPr>
        <w:t xml:space="preserve"> also </w:t>
      </w:r>
      <w:r w:rsidRPr="00C50A7C">
        <w:rPr>
          <w:rStyle w:val="StyleUnderline"/>
        </w:rPr>
        <w:t xml:space="preserve">be </w:t>
      </w:r>
      <w:r w:rsidRPr="003A0B48">
        <w:rPr>
          <w:rStyle w:val="StyleUnderline"/>
          <w:highlight w:val="green"/>
        </w:rPr>
        <w:t>active at the</w:t>
      </w:r>
      <w:r w:rsidRPr="003A0B48">
        <w:rPr>
          <w:sz w:val="16"/>
          <w:highlight w:val="green"/>
        </w:rPr>
        <w:t xml:space="preserve"> </w:t>
      </w:r>
      <w:r w:rsidRPr="003A0B48">
        <w:rPr>
          <w:rStyle w:val="Emphasis"/>
          <w:highlight w:val="green"/>
        </w:rPr>
        <w:t>individual</w:t>
      </w:r>
      <w:r w:rsidRPr="00C50A7C">
        <w:rPr>
          <w:rStyle w:val="Emphasis"/>
        </w:rPr>
        <w:t xml:space="preserve"> level</w:t>
      </w:r>
      <w:r w:rsidRPr="00C50A7C">
        <w:rPr>
          <w:sz w:val="16"/>
        </w:rPr>
        <w:t xml:space="preserve">. In this case, the </w:t>
      </w:r>
      <w:r w:rsidRPr="00C50A7C">
        <w:rPr>
          <w:rStyle w:val="StyleUnderline"/>
        </w:rPr>
        <w:t>level of consumption can</w:t>
      </w:r>
      <w:r w:rsidRPr="00C50A7C">
        <w:rPr>
          <w:sz w:val="16"/>
        </w:rPr>
        <w:t xml:space="preserve"> </w:t>
      </w:r>
      <w:r w:rsidRPr="003A0B48">
        <w:rPr>
          <w:rStyle w:val="Emphasis"/>
          <w:highlight w:val="green"/>
        </w:rPr>
        <w:t>serve</w:t>
      </w:r>
      <w:r w:rsidRPr="003A0B48">
        <w:rPr>
          <w:sz w:val="16"/>
          <w:highlight w:val="green"/>
        </w:rPr>
        <w:t xml:space="preserve"> </w:t>
      </w:r>
      <w:r w:rsidRPr="003A0B48">
        <w:rPr>
          <w:rStyle w:val="StyleUnderline"/>
          <w:highlight w:val="green"/>
        </w:rPr>
        <w:t>as</w:t>
      </w:r>
      <w:r w:rsidRPr="00C50A7C">
        <w:rPr>
          <w:rStyle w:val="StyleUnderline"/>
        </w:rPr>
        <w:t xml:space="preserve"> a </w:t>
      </w:r>
      <w:r w:rsidRPr="003A0B48">
        <w:rPr>
          <w:rStyle w:val="StyleUnderline"/>
          <w:highlight w:val="green"/>
        </w:rPr>
        <w:t>proxy</w:t>
      </w:r>
      <w:r w:rsidRPr="003A0B48">
        <w:rPr>
          <w:sz w:val="16"/>
          <w:highlight w:val="green"/>
        </w:rPr>
        <w:t>47</w:t>
      </w:r>
      <w:r w:rsidRPr="00C50A7C">
        <w:rPr>
          <w:sz w:val="16"/>
        </w:rPr>
        <w:t xml:space="preserve">,60,68. To start with, </w:t>
      </w:r>
      <w:r w:rsidRPr="00C50A7C">
        <w:rPr>
          <w:rStyle w:val="StyleUnderline"/>
        </w:rPr>
        <w:t>individual consumption decisions are not</w:t>
      </w:r>
      <w:r w:rsidRPr="00C50A7C">
        <w:rPr>
          <w:sz w:val="16"/>
        </w:rPr>
        <w:t xml:space="preserve"> </w:t>
      </w:r>
      <w:r w:rsidRPr="00C50A7C">
        <w:rPr>
          <w:rStyle w:val="Emphasis"/>
        </w:rPr>
        <w:t>made in a vacuum</w:t>
      </w:r>
      <w:r w:rsidRPr="00C50A7C">
        <w:rPr>
          <w:sz w:val="16"/>
        </w:rPr>
        <w:t xml:space="preserve">, </w:t>
      </w:r>
      <w:r w:rsidRPr="00C50A7C">
        <w:rPr>
          <w:rStyle w:val="StyleUnderline"/>
        </w:rPr>
        <w:t>but</w:t>
      </w:r>
      <w:r w:rsidRPr="00C50A7C">
        <w:rPr>
          <w:sz w:val="16"/>
        </w:rPr>
        <w:t xml:space="preserve"> are </w:t>
      </w:r>
      <w:r w:rsidRPr="00C50A7C">
        <w:rPr>
          <w:rStyle w:val="StyleUnderline"/>
        </w:rPr>
        <w:t>shaped by</w:t>
      </w:r>
      <w:r w:rsidRPr="00C50A7C">
        <w:rPr>
          <w:sz w:val="16"/>
        </w:rPr>
        <w:t xml:space="preserve"> </w:t>
      </w:r>
      <w:r w:rsidRPr="00C50A7C">
        <w:rPr>
          <w:rStyle w:val="Emphasis"/>
        </w:rPr>
        <w:t>surrounding</w:t>
      </w:r>
      <w:r w:rsidRPr="00C50A7C">
        <w:rPr>
          <w:sz w:val="16"/>
        </w:rPr>
        <w:t xml:space="preserve"> (physical and social) </w:t>
      </w:r>
      <w:r w:rsidRPr="00C50A7C">
        <w:rPr>
          <w:rStyle w:val="StyleUnderline"/>
        </w:rPr>
        <w:t>structures and provisioning systems</w:t>
      </w:r>
      <w:r w:rsidRPr="00C50A7C">
        <w:rPr>
          <w:sz w:val="16"/>
        </w:rPr>
        <w:t xml:space="preserve">47,61,69. Sanne66 and Alexander47 discuss </w:t>
      </w:r>
      <w:r w:rsidRPr="00C50A7C">
        <w:rPr>
          <w:rStyle w:val="StyleUnderline"/>
        </w:rPr>
        <w:t>several</w:t>
      </w:r>
      <w:r w:rsidRPr="00C50A7C">
        <w:rPr>
          <w:sz w:val="16"/>
        </w:rPr>
        <w:t xml:space="preserve"> </w:t>
      </w:r>
      <w:r w:rsidRPr="003A0B48">
        <w:rPr>
          <w:rStyle w:val="Emphasis"/>
          <w:highlight w:val="green"/>
        </w:rPr>
        <w:t>structural barriers</w:t>
      </w:r>
      <w:r w:rsidRPr="00C50A7C">
        <w:rPr>
          <w:rStyle w:val="Emphasis"/>
        </w:rPr>
        <w:t xml:space="preserve"> to sufficiency-oriented lifestyles</w:t>
      </w:r>
      <w:r w:rsidRPr="00C50A7C">
        <w:rPr>
          <w:sz w:val="16"/>
        </w:rPr>
        <w:t xml:space="preserve">, </w:t>
      </w:r>
      <w:r w:rsidRPr="003A0B48">
        <w:rPr>
          <w:rStyle w:val="StyleUnderline"/>
          <w:highlight w:val="green"/>
        </w:rPr>
        <w:t>lock</w:t>
      </w:r>
      <w:r w:rsidRPr="00C50A7C">
        <w:rPr>
          <w:rStyle w:val="StyleUnderline"/>
        </w:rPr>
        <w:t xml:space="preserve">ing </w:t>
      </w:r>
      <w:r w:rsidRPr="003A0B48">
        <w:rPr>
          <w:rStyle w:val="StyleUnderline"/>
          <w:highlight w:val="green"/>
        </w:rPr>
        <w:t>in</w:t>
      </w:r>
      <w:r w:rsidRPr="00C50A7C">
        <w:rPr>
          <w:sz w:val="16"/>
        </w:rPr>
        <w:t xml:space="preserve"> </w:t>
      </w:r>
      <w:r w:rsidRPr="00C50A7C">
        <w:rPr>
          <w:rStyle w:val="Emphasis"/>
        </w:rPr>
        <w:t>high</w:t>
      </w:r>
      <w:r w:rsidRPr="00C50A7C">
        <w:rPr>
          <w:sz w:val="16"/>
        </w:rPr>
        <w:t xml:space="preserve"> </w:t>
      </w:r>
      <w:r w:rsidRPr="003A0B48">
        <w:rPr>
          <w:rStyle w:val="StyleUnderline"/>
          <w:highlight w:val="green"/>
        </w:rPr>
        <w:t>consumption</w:t>
      </w:r>
      <w:r w:rsidRPr="00C50A7C">
        <w:rPr>
          <w:sz w:val="16"/>
        </w:rPr>
        <w:t xml:space="preserve">. These </w:t>
      </w:r>
      <w:r w:rsidRPr="003A0B48">
        <w:rPr>
          <w:rStyle w:val="StyleUnderline"/>
          <w:highlight w:val="green"/>
        </w:rPr>
        <w:t>include</w:t>
      </w:r>
      <w:r w:rsidRPr="00C50A7C">
        <w:rPr>
          <w:rStyle w:val="StyleUnderline"/>
        </w:rPr>
        <w:t xml:space="preserve"> lack of</w:t>
      </w:r>
      <w:r w:rsidRPr="00C50A7C">
        <w:rPr>
          <w:sz w:val="16"/>
        </w:rPr>
        <w:t xml:space="preserve"> </w:t>
      </w:r>
      <w:r w:rsidRPr="00C50A7C">
        <w:rPr>
          <w:rStyle w:val="Emphasis"/>
        </w:rPr>
        <w:t xml:space="preserve">suitable </w:t>
      </w:r>
      <w:r w:rsidRPr="003A0B48">
        <w:rPr>
          <w:rStyle w:val="Emphasis"/>
          <w:highlight w:val="green"/>
        </w:rPr>
        <w:t>housing</w:t>
      </w:r>
      <w:r w:rsidRPr="00C50A7C">
        <w:rPr>
          <w:sz w:val="16"/>
        </w:rPr>
        <w:t xml:space="preserve">, </w:t>
      </w:r>
      <w:r w:rsidRPr="00C50A7C">
        <w:rPr>
          <w:rStyle w:val="StyleUnderline"/>
        </w:rPr>
        <w:t>insufficient options for</w:t>
      </w:r>
      <w:r w:rsidRPr="00C50A7C">
        <w:rPr>
          <w:sz w:val="16"/>
        </w:rPr>
        <w:t xml:space="preserve"> </w:t>
      </w:r>
      <w:proofErr w:type="spellStart"/>
      <w:r w:rsidRPr="003A0B48">
        <w:rPr>
          <w:rStyle w:val="Emphasis"/>
          <w:highlight w:val="green"/>
        </w:rPr>
        <w:t>socialising</w:t>
      </w:r>
      <w:proofErr w:type="spellEnd"/>
      <w:r w:rsidRPr="003A0B48">
        <w:rPr>
          <w:sz w:val="16"/>
          <w:highlight w:val="green"/>
        </w:rPr>
        <w:t xml:space="preserve">, </w:t>
      </w:r>
      <w:r w:rsidRPr="003A0B48">
        <w:rPr>
          <w:rStyle w:val="Emphasis"/>
          <w:highlight w:val="green"/>
        </w:rPr>
        <w:t>employment</w:t>
      </w:r>
      <w:r w:rsidRPr="003A0B48">
        <w:rPr>
          <w:sz w:val="16"/>
          <w:highlight w:val="green"/>
        </w:rPr>
        <w:t xml:space="preserve">, </w:t>
      </w:r>
      <w:r w:rsidRPr="003A0B48">
        <w:rPr>
          <w:rStyle w:val="Emphasis"/>
          <w:highlight w:val="green"/>
        </w:rPr>
        <w:t>transport</w:t>
      </w:r>
      <w:r w:rsidRPr="003A0B48">
        <w:rPr>
          <w:sz w:val="16"/>
          <w:highlight w:val="green"/>
        </w:rPr>
        <w:t xml:space="preserve"> </w:t>
      </w:r>
      <w:r w:rsidRPr="003A0B48">
        <w:rPr>
          <w:rStyle w:val="StyleUnderline"/>
          <w:highlight w:val="green"/>
        </w:rPr>
        <w:t>and</w:t>
      </w:r>
      <w:r w:rsidRPr="003A0B48">
        <w:rPr>
          <w:sz w:val="16"/>
          <w:highlight w:val="green"/>
        </w:rPr>
        <w:t xml:space="preserve"> </w:t>
      </w:r>
      <w:r w:rsidRPr="003A0B48">
        <w:rPr>
          <w:rStyle w:val="Emphasis"/>
          <w:highlight w:val="green"/>
        </w:rPr>
        <w:t>infor</w:t>
      </w:r>
      <w:r w:rsidRPr="00C50A7C">
        <w:rPr>
          <w:rStyle w:val="Emphasis"/>
        </w:rPr>
        <w:t>mation</w:t>
      </w:r>
      <w:r w:rsidRPr="00C50A7C">
        <w:rPr>
          <w:sz w:val="16"/>
        </w:rPr>
        <w:t xml:space="preserve">, </w:t>
      </w:r>
      <w:r w:rsidRPr="00C50A7C">
        <w:rPr>
          <w:rStyle w:val="StyleUnderline"/>
        </w:rPr>
        <w:t>as well as high exposure to</w:t>
      </w:r>
      <w:r w:rsidRPr="00C50A7C">
        <w:rPr>
          <w:sz w:val="16"/>
        </w:rPr>
        <w:t xml:space="preserve"> </w:t>
      </w:r>
      <w:r w:rsidRPr="00C50A7C">
        <w:rPr>
          <w:rStyle w:val="Emphasis"/>
        </w:rPr>
        <w:t>consumer temptations</w:t>
      </w:r>
      <w:r w:rsidRPr="00C50A7C">
        <w:rPr>
          <w:sz w:val="16"/>
        </w:rPr>
        <w:t xml:space="preserve">. Often, these </w:t>
      </w:r>
      <w:r w:rsidRPr="00C50A7C">
        <w:rPr>
          <w:rStyle w:val="StyleUnderline"/>
        </w:rPr>
        <w:t>conditions are</w:t>
      </w:r>
      <w:r w:rsidRPr="00C50A7C">
        <w:rPr>
          <w:sz w:val="16"/>
        </w:rPr>
        <w:t xml:space="preserve"> </w:t>
      </w:r>
      <w:r w:rsidRPr="00C50A7C">
        <w:rPr>
          <w:rStyle w:val="Emphasis"/>
        </w:rPr>
        <w:t>deliberately</w:t>
      </w:r>
      <w:r w:rsidRPr="00C50A7C">
        <w:rPr>
          <w:sz w:val="16"/>
        </w:rPr>
        <w:t xml:space="preserve"> </w:t>
      </w:r>
      <w:r w:rsidRPr="00C50A7C">
        <w:rPr>
          <w:rStyle w:val="StyleUnderline"/>
        </w:rPr>
        <w:t>fostered by states and</w:t>
      </w:r>
      <w:r w:rsidRPr="00C50A7C">
        <w:rPr>
          <w:sz w:val="16"/>
        </w:rPr>
        <w:t xml:space="preserve"> also </w:t>
      </w:r>
      <w:r w:rsidRPr="00C50A7C">
        <w:rPr>
          <w:rStyle w:val="StyleUnderline"/>
        </w:rPr>
        <w:t>capitalists</w:t>
      </w:r>
      <w:r w:rsidRPr="00C50A7C">
        <w:rPr>
          <w:sz w:val="16"/>
        </w:rPr>
        <w:t xml:space="preserve"> (the latter overlapping with super-affluent consumers and having disproportionate influence on states</w:t>
      </w:r>
      <w:r w:rsidRPr="00C50A7C">
        <w:rPr>
          <w:rStyle w:val="StyleUnderline"/>
        </w:rPr>
        <w:t>) to increase consumption</w:t>
      </w:r>
      <w:r w:rsidRPr="00C50A7C">
        <w:rPr>
          <w:sz w:val="16"/>
        </w:rPr>
        <w:t>61,66.</w:t>
      </w:r>
    </w:p>
    <w:p w14:paraId="6C54EF77" w14:textId="77777777" w:rsidR="00B2423A" w:rsidRPr="003256B7" w:rsidRDefault="00B2423A" w:rsidP="00B2423A">
      <w:pPr>
        <w:rPr>
          <w:sz w:val="16"/>
        </w:rPr>
      </w:pPr>
      <w:r w:rsidRPr="003256B7">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3A0B48">
        <w:rPr>
          <w:rStyle w:val="Emphasis"/>
          <w:highlight w:val="green"/>
        </w:rPr>
        <w:t>Status matters</w:t>
      </w:r>
      <w:r w:rsidRPr="003256B7">
        <w:rPr>
          <w:sz w:val="16"/>
        </w:rPr>
        <w:t xml:space="preserve">, </w:t>
      </w:r>
      <w:r w:rsidRPr="003256B7">
        <w:rPr>
          <w:rStyle w:val="StyleUnderline"/>
        </w:rPr>
        <w:t>since</w:t>
      </w:r>
      <w:r w:rsidRPr="003256B7">
        <w:rPr>
          <w:sz w:val="16"/>
        </w:rPr>
        <w:t xml:space="preserve"> </w:t>
      </w:r>
      <w:r w:rsidRPr="003A0B48">
        <w:rPr>
          <w:rStyle w:val="Emphasis"/>
          <w:highlight w:val="green"/>
        </w:rPr>
        <w:t>empirical</w:t>
      </w:r>
      <w:r w:rsidRPr="003A0B48">
        <w:rPr>
          <w:sz w:val="16"/>
          <w:highlight w:val="green"/>
        </w:rPr>
        <w:t xml:space="preserve"> </w:t>
      </w:r>
      <w:r w:rsidRPr="003A0B48">
        <w:rPr>
          <w:rStyle w:val="StyleUnderline"/>
          <w:highlight w:val="green"/>
        </w:rPr>
        <w:t>studies show</w:t>
      </w:r>
      <w:r w:rsidRPr="003256B7">
        <w:rPr>
          <w:sz w:val="16"/>
        </w:rPr>
        <w:t xml:space="preserve"> that currently </w:t>
      </w:r>
      <w:r w:rsidRPr="003256B7">
        <w:rPr>
          <w:rStyle w:val="StyleUnderline"/>
        </w:rPr>
        <w:t>relative income is one of the strongest determinants of individual happiness</w:t>
      </w:r>
      <w:r w:rsidRPr="003256B7">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3256B7">
        <w:rPr>
          <w:rStyle w:val="StyleUnderline"/>
        </w:rPr>
        <w:t xml:space="preserve">average </w:t>
      </w:r>
      <w:r w:rsidRPr="003A0B48">
        <w:rPr>
          <w:rStyle w:val="StyleUnderline"/>
          <w:highlight w:val="green"/>
        </w:rPr>
        <w:t>consumption</w:t>
      </w:r>
      <w:r w:rsidRPr="003256B7">
        <w:rPr>
          <w:rStyle w:val="StyleUnderline"/>
        </w:rPr>
        <w:t xml:space="preserve"> level </w:t>
      </w:r>
      <w:r w:rsidRPr="003A0B48">
        <w:rPr>
          <w:rStyle w:val="StyleUnderline"/>
          <w:highlight w:val="green"/>
        </w:rPr>
        <w:t>rises and</w:t>
      </w:r>
      <w:r w:rsidRPr="003256B7">
        <w:rPr>
          <w:sz w:val="16"/>
        </w:rPr>
        <w:t xml:space="preserve"> thus even </w:t>
      </w:r>
      <w:r w:rsidRPr="003256B7">
        <w:rPr>
          <w:rStyle w:val="Emphasis"/>
        </w:rPr>
        <w:t xml:space="preserve">more </w:t>
      </w:r>
      <w:r w:rsidRPr="003A0B48">
        <w:rPr>
          <w:rStyle w:val="Emphasis"/>
          <w:highlight w:val="green"/>
        </w:rPr>
        <w:t>expensive</w:t>
      </w:r>
      <w:r w:rsidRPr="003256B7">
        <w:rPr>
          <w:rStyle w:val="Emphasis"/>
        </w:rPr>
        <w:t xml:space="preserve"> positional </w:t>
      </w:r>
      <w:r w:rsidRPr="003A0B48">
        <w:rPr>
          <w:rStyle w:val="Emphasis"/>
          <w:highlight w:val="green"/>
        </w:rPr>
        <w:t>goods</w:t>
      </w:r>
      <w:r w:rsidRPr="003A0B48">
        <w:rPr>
          <w:sz w:val="16"/>
          <w:highlight w:val="green"/>
        </w:rPr>
        <w:t xml:space="preserve"> </w:t>
      </w:r>
      <w:r w:rsidRPr="003A0B48">
        <w:rPr>
          <w:rStyle w:val="StyleUnderline"/>
          <w:highlight w:val="green"/>
        </w:rPr>
        <w:t>become necessary</w:t>
      </w:r>
      <w:r w:rsidRPr="003256B7">
        <w:rPr>
          <w:rStyle w:val="StyleUnderline"/>
        </w:rPr>
        <w:t>, while the societal wellbeing level stagnates</w:t>
      </w:r>
      <w:r w:rsidRPr="003256B7">
        <w:rPr>
          <w:sz w:val="16"/>
        </w:rPr>
        <w:t xml:space="preserve">42,71. This is </w:t>
      </w:r>
      <w:r w:rsidRPr="003256B7">
        <w:rPr>
          <w:rStyle w:val="StyleUnderline"/>
        </w:rPr>
        <w:t>supported by a large body of</w:t>
      </w:r>
      <w:r w:rsidRPr="003256B7">
        <w:rPr>
          <w:sz w:val="16"/>
        </w:rPr>
        <w:t xml:space="preserve"> </w:t>
      </w:r>
      <w:r w:rsidRPr="003256B7">
        <w:rPr>
          <w:rStyle w:val="Emphasis"/>
        </w:rPr>
        <w:t>empirical research</w:t>
      </w:r>
      <w:r w:rsidRPr="003256B7">
        <w:rPr>
          <w:sz w:val="16"/>
        </w:rPr>
        <w:t xml:space="preserve">, </w:t>
      </w:r>
      <w:r w:rsidRPr="003256B7">
        <w:rPr>
          <w:rStyle w:val="StyleUnderline"/>
        </w:rPr>
        <w:t>showing</w:t>
      </w:r>
      <w:r w:rsidRPr="003256B7">
        <w:rPr>
          <w:sz w:val="16"/>
        </w:rPr>
        <w:t xml:space="preserve"> that an </w:t>
      </w:r>
      <w:r w:rsidRPr="003A0B48">
        <w:rPr>
          <w:rStyle w:val="StyleUnderline"/>
          <w:highlight w:val="green"/>
        </w:rPr>
        <w:t>individual’s happiness correlates</w:t>
      </w:r>
      <w:r w:rsidRPr="003256B7">
        <w:rPr>
          <w:rStyle w:val="StyleUnderline"/>
        </w:rPr>
        <w:t xml:space="preserve"> positively </w:t>
      </w:r>
      <w:r w:rsidRPr="003A0B48">
        <w:rPr>
          <w:rStyle w:val="StyleUnderline"/>
          <w:highlight w:val="green"/>
        </w:rPr>
        <w:t>with</w:t>
      </w:r>
      <w:r w:rsidRPr="003256B7">
        <w:rPr>
          <w:rStyle w:val="StyleUnderline"/>
        </w:rPr>
        <w:t xml:space="preserve"> their own </w:t>
      </w:r>
      <w:r w:rsidRPr="003A0B48">
        <w:rPr>
          <w:rStyle w:val="StyleUnderline"/>
          <w:highlight w:val="green"/>
        </w:rPr>
        <w:t>income</w:t>
      </w:r>
      <w:r w:rsidRPr="003256B7">
        <w:rPr>
          <w:rStyle w:val="StyleUnderline"/>
        </w:rPr>
        <w:t xml:space="preserve"> but negatively with the peer group’s income</w:t>
      </w:r>
      <w:r w:rsidRPr="003256B7">
        <w:rPr>
          <w:sz w:val="16"/>
        </w:rPr>
        <w:t xml:space="preserve">71 </w:t>
      </w:r>
      <w:r w:rsidRPr="003256B7">
        <w:rPr>
          <w:rStyle w:val="StyleUnderline"/>
        </w:rPr>
        <w:t>and that</w:t>
      </w:r>
      <w:r w:rsidRPr="003256B7">
        <w:rPr>
          <w:sz w:val="16"/>
        </w:rPr>
        <w:t xml:space="preserve"> </w:t>
      </w:r>
      <w:r w:rsidRPr="003256B7">
        <w:rPr>
          <w:rStyle w:val="Emphasis"/>
        </w:rPr>
        <w:t>unequal</w:t>
      </w:r>
      <w:r w:rsidRPr="003256B7">
        <w:rPr>
          <w:sz w:val="16"/>
        </w:rPr>
        <w:t xml:space="preserve"> </w:t>
      </w:r>
      <w:r w:rsidRPr="003256B7">
        <w:rPr>
          <w:rStyle w:val="StyleUnderline"/>
        </w:rPr>
        <w:t>access to positional goods fosters</w:t>
      </w:r>
      <w:r w:rsidRPr="003256B7">
        <w:rPr>
          <w:sz w:val="16"/>
        </w:rPr>
        <w:t xml:space="preserve"> rising </w:t>
      </w:r>
      <w:r w:rsidRPr="003256B7">
        <w:rPr>
          <w:rStyle w:val="StyleUnderline"/>
        </w:rPr>
        <w:t>consumption</w:t>
      </w:r>
      <w:r w:rsidRPr="003256B7">
        <w:rPr>
          <w:sz w:val="16"/>
        </w:rPr>
        <w:t xml:space="preserve">52. This </w:t>
      </w:r>
      <w:r w:rsidRPr="003256B7">
        <w:rPr>
          <w:rStyle w:val="StyleUnderline"/>
        </w:rPr>
        <w:t>endless process</w:t>
      </w:r>
      <w:r w:rsidRPr="003256B7">
        <w:rPr>
          <w:sz w:val="16"/>
        </w:rPr>
        <w:t xml:space="preserve"> is a core part of capitalism as it </w:t>
      </w:r>
      <w:r w:rsidRPr="003256B7">
        <w:rPr>
          <w:rStyle w:val="StyleUnderline"/>
        </w:rPr>
        <w:t>keeps</w:t>
      </w:r>
      <w:r w:rsidRPr="003256B7">
        <w:rPr>
          <w:sz w:val="16"/>
        </w:rPr>
        <w:t xml:space="preserve"> </w:t>
      </w:r>
      <w:r w:rsidRPr="003256B7">
        <w:rPr>
          <w:rStyle w:val="Emphasis"/>
        </w:rPr>
        <w:t>social momentum</w:t>
      </w:r>
      <w:r w:rsidRPr="003256B7">
        <w:rPr>
          <w:sz w:val="16"/>
        </w:rPr>
        <w:t xml:space="preserve"> </w:t>
      </w:r>
      <w:r w:rsidRPr="003256B7">
        <w:rPr>
          <w:rStyle w:val="StyleUnderline"/>
        </w:rPr>
        <w:t>and</w:t>
      </w:r>
      <w:r w:rsidRPr="003256B7">
        <w:rPr>
          <w:sz w:val="16"/>
        </w:rPr>
        <w:t xml:space="preserve"> </w:t>
      </w:r>
      <w:r w:rsidRPr="003256B7">
        <w:rPr>
          <w:rStyle w:val="Emphasis"/>
        </w:rPr>
        <w:t>consumption</w:t>
      </w:r>
      <w:r w:rsidRPr="003256B7">
        <w:rPr>
          <w:sz w:val="16"/>
        </w:rPr>
        <w:t xml:space="preserve"> </w:t>
      </w:r>
      <w:r w:rsidRPr="003256B7">
        <w:rPr>
          <w:rStyle w:val="StyleUnderline"/>
        </w:rPr>
        <w:t>high with</w:t>
      </w:r>
      <w:r w:rsidRPr="003256B7">
        <w:rPr>
          <w:sz w:val="16"/>
        </w:rPr>
        <w:t xml:space="preserve"> affluent </w:t>
      </w:r>
      <w:r w:rsidRPr="003256B7">
        <w:rPr>
          <w:rStyle w:val="StyleUnderline"/>
        </w:rPr>
        <w:t>consumers driving aspirations and hopes of social ascent</w:t>
      </w:r>
      <w:r w:rsidRPr="003256B7">
        <w:rPr>
          <w:sz w:val="16"/>
        </w:rPr>
        <w:t xml:space="preserve"> in low-affluence segments70,72. The positional consumption </w:t>
      </w:r>
      <w:proofErr w:type="spellStart"/>
      <w:r w:rsidRPr="003256B7">
        <w:rPr>
          <w:sz w:val="16"/>
        </w:rPr>
        <w:t>behaviour</w:t>
      </w:r>
      <w:proofErr w:type="spellEnd"/>
      <w:r w:rsidRPr="003256B7">
        <w:rPr>
          <w:sz w:val="16"/>
        </w:rPr>
        <w:t xml:space="preserve"> of the super-affluent thus drives consumption norms across the population, for instance through their excessive air travel, as documented by Gössling73.</w:t>
      </w:r>
    </w:p>
    <w:p w14:paraId="11738692" w14:textId="77777777" w:rsidR="00B2423A" w:rsidRPr="00BB78A5" w:rsidRDefault="00B2423A" w:rsidP="00B2423A">
      <w:pPr>
        <w:rPr>
          <w:sz w:val="16"/>
        </w:rPr>
      </w:pPr>
      <w:r w:rsidRPr="003256B7">
        <w:rPr>
          <w:sz w:val="16"/>
        </w:rPr>
        <w:t>Lastly, in capitalism</w:t>
      </w:r>
      <w:r w:rsidRPr="00A44CB8">
        <w:rPr>
          <w:sz w:val="16"/>
        </w:rPr>
        <w:t xml:space="preserve">, </w:t>
      </w:r>
      <w:r w:rsidRPr="00A44CB8">
        <w:rPr>
          <w:rStyle w:val="StyleUnderline"/>
        </w:rPr>
        <w:t>workers</w:t>
      </w:r>
      <w:r w:rsidRPr="00A44CB8">
        <w:rPr>
          <w:sz w:val="16"/>
        </w:rPr>
        <w:t xml:space="preserve"> must </w:t>
      </w:r>
      <w:r w:rsidRPr="00A44CB8">
        <w:rPr>
          <w:rStyle w:val="Emphasis"/>
        </w:rPr>
        <w:t>compete</w:t>
      </w:r>
      <w:r w:rsidRPr="00A44CB8">
        <w:rPr>
          <w:sz w:val="16"/>
        </w:rPr>
        <w:t xml:space="preserve"> </w:t>
      </w:r>
      <w:r w:rsidRPr="00A44CB8">
        <w:rPr>
          <w:rStyle w:val="StyleUnderline"/>
        </w:rPr>
        <w:t>against each other</w:t>
      </w:r>
      <w:r w:rsidRPr="00A44CB8">
        <w:rPr>
          <w:sz w:val="16"/>
        </w:rPr>
        <w:t xml:space="preserve"> in the </w:t>
      </w:r>
      <w:proofErr w:type="spellStart"/>
      <w:r w:rsidRPr="00A44CB8">
        <w:rPr>
          <w:sz w:val="16"/>
        </w:rPr>
        <w:t>labour</w:t>
      </w:r>
      <w:proofErr w:type="spellEnd"/>
      <w:r w:rsidRPr="00A44CB8">
        <w:rPr>
          <w:sz w:val="16"/>
        </w:rPr>
        <w:t xml:space="preserve"> market in order </w:t>
      </w:r>
      <w:r w:rsidRPr="00A44CB8">
        <w:rPr>
          <w:rStyle w:val="StyleUnderline"/>
        </w:rPr>
        <w:t>to earn a living from capitalists</w:t>
      </w:r>
      <w:r w:rsidRPr="00A44CB8">
        <w:rPr>
          <w:sz w:val="16"/>
        </w:rPr>
        <w:t xml:space="preserve">7,63. Following Siemoneit68, </w:t>
      </w:r>
      <w:r w:rsidRPr="00A44CB8">
        <w:rPr>
          <w:rStyle w:val="StyleUnderline"/>
        </w:rPr>
        <w:t>this</w:t>
      </w:r>
      <w:r w:rsidRPr="00A44CB8">
        <w:rPr>
          <w:sz w:val="16"/>
        </w:rPr>
        <w:t xml:space="preserve"> can </w:t>
      </w:r>
      <w:r w:rsidRPr="00A44CB8">
        <w:rPr>
          <w:rStyle w:val="StyleUnderline"/>
        </w:rPr>
        <w:t>lead to a</w:t>
      </w:r>
      <w:r w:rsidRPr="00A44CB8">
        <w:rPr>
          <w:sz w:val="16"/>
        </w:rPr>
        <w:t xml:space="preserve"> similar </w:t>
      </w:r>
      <w:r w:rsidRPr="00A44CB8">
        <w:rPr>
          <w:rStyle w:val="Emphasis"/>
        </w:rPr>
        <w:t>imperative to net invest</w:t>
      </w:r>
      <w:r w:rsidRPr="00A44CB8">
        <w:rPr>
          <w:sz w:val="16"/>
        </w:rPr>
        <w:t xml:space="preserve"> (increase the level of consumption/investment) </w:t>
      </w:r>
      <w:r w:rsidRPr="00A44CB8">
        <w:rPr>
          <w:rStyle w:val="StyleUnderline"/>
        </w:rPr>
        <w:t>as is observed with capitalists</w:t>
      </w:r>
      <w:r w:rsidRPr="00A44CB8">
        <w:rPr>
          <w:sz w:val="16"/>
        </w:rPr>
        <w:t xml:space="preserve">. In order to stay competitive, </w:t>
      </w:r>
      <w:r w:rsidRPr="00A44CB8">
        <w:rPr>
          <w:rStyle w:val="StyleUnderline"/>
        </w:rPr>
        <w:t>individuals are pushed to increase</w:t>
      </w:r>
      <w:r w:rsidRPr="00A44CB8">
        <w:rPr>
          <w:sz w:val="16"/>
        </w:rPr>
        <w:t xml:space="preserve"> </w:t>
      </w:r>
      <w:r w:rsidRPr="00A44CB8">
        <w:rPr>
          <w:rStyle w:val="Emphasis"/>
        </w:rPr>
        <w:t>time</w:t>
      </w:r>
      <w:r w:rsidRPr="00A44CB8">
        <w:rPr>
          <w:sz w:val="16"/>
        </w:rPr>
        <w:t xml:space="preserve"> </w:t>
      </w:r>
      <w:r w:rsidRPr="00A44CB8">
        <w:rPr>
          <w:rStyle w:val="StyleUnderline"/>
        </w:rPr>
        <w:t>and</w:t>
      </w:r>
      <w:r w:rsidRPr="00A44CB8">
        <w:rPr>
          <w:sz w:val="16"/>
        </w:rPr>
        <w:t xml:space="preserve"> </w:t>
      </w:r>
      <w:r w:rsidRPr="00A44CB8">
        <w:rPr>
          <w:rStyle w:val="Emphasis"/>
        </w:rPr>
        <w:t>cost efficiency</w:t>
      </w:r>
      <w:r w:rsidRPr="00A44CB8">
        <w:rPr>
          <w:sz w:val="16"/>
        </w:rPr>
        <w:t xml:space="preserve"> </w:t>
      </w:r>
      <w:r w:rsidRPr="00A44CB8">
        <w:rPr>
          <w:rStyle w:val="StyleUnderline"/>
        </w:rPr>
        <w:t>by investing in cars, kitchen appliances, computers and smartphones, by using social media and online trade etc</w:t>
      </w:r>
      <w:r w:rsidRPr="00A44CB8">
        <w:rPr>
          <w:sz w:val="16"/>
        </w:rPr>
        <w:t xml:space="preserve">. This </w:t>
      </w:r>
      <w:r w:rsidRPr="00A44CB8">
        <w:rPr>
          <w:rStyle w:val="StyleUnderline"/>
        </w:rPr>
        <w:t>efficiency consumption</w:t>
      </w:r>
      <w:r w:rsidRPr="00A44CB8">
        <w:rPr>
          <w:sz w:val="16"/>
        </w:rPr>
        <w:t>—effectively another facet of the rebound effect38,47,68—</w:t>
      </w:r>
      <w:r w:rsidRPr="00A44CB8">
        <w:rPr>
          <w:rStyle w:val="StyleUnderline"/>
        </w:rPr>
        <w:t>helps to manage high workloads</w:t>
      </w:r>
      <w:r w:rsidRPr="003256B7">
        <w:rPr>
          <w:sz w:val="16"/>
        </w:rPr>
        <w:t xml:space="preserve">, thus </w:t>
      </w:r>
      <w:r w:rsidRPr="003256B7">
        <w:rPr>
          <w:rStyle w:val="Emphasis"/>
        </w:rPr>
        <w:t>securing an income</w:t>
      </w:r>
      <w:r w:rsidRPr="003256B7">
        <w:rPr>
          <w:sz w:val="16"/>
        </w:rPr>
        <w:t xml:space="preserve">, while maintaining private life. This is often </w:t>
      </w:r>
      <w:r w:rsidRPr="003256B7">
        <w:rPr>
          <w:rStyle w:val="StyleUnderline"/>
        </w:rPr>
        <w:t>accompanied by trends of</w:t>
      </w:r>
      <w:r w:rsidRPr="003256B7">
        <w:rPr>
          <w:sz w:val="16"/>
        </w:rPr>
        <w:t xml:space="preserve"> </w:t>
      </w:r>
      <w:r w:rsidRPr="003256B7">
        <w:rPr>
          <w:rStyle w:val="Emphasis"/>
        </w:rPr>
        <w:t>commodification</w:t>
      </w:r>
      <w:r w:rsidRPr="003256B7">
        <w:rPr>
          <w:sz w:val="16"/>
        </w:rPr>
        <w:t xml:space="preserve">61, understood as the marketisation of products and services which used to be provisioned through more time-intensive commons or reciprocal social arrangements, </w:t>
      </w:r>
      <w:proofErr w:type="gramStart"/>
      <w:r w:rsidRPr="003256B7">
        <w:rPr>
          <w:sz w:val="16"/>
        </w:rPr>
        <w:t>e.g.</w:t>
      </w:r>
      <w:proofErr w:type="gramEnd"/>
      <w:r w:rsidRPr="003256B7">
        <w:rPr>
          <w:sz w:val="16"/>
        </w:rPr>
        <w:t xml:space="preserve"> convenience food vs. cooking together. As in the food example74, this replacement of human </w:t>
      </w:r>
      <w:proofErr w:type="spellStart"/>
      <w:r w:rsidRPr="003256B7">
        <w:rPr>
          <w:sz w:val="16"/>
        </w:rPr>
        <w:t>labour</w:t>
      </w:r>
      <w:proofErr w:type="spellEnd"/>
      <w:r w:rsidRPr="003256B7">
        <w:rPr>
          <w:sz w:val="16"/>
        </w:rPr>
        <w:t xml:space="preserve">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3256B7">
        <w:rPr>
          <w:sz w:val="16"/>
        </w:rPr>
        <w:t>e.g.</w:t>
      </w:r>
      <w:proofErr w:type="gramEnd"/>
      <w:r w:rsidRPr="003256B7">
        <w:rPr>
          <w:sz w:val="16"/>
        </w:rPr>
        <w:t xml:space="preserve"> when car or smartphone ownership become presupposed. </w:t>
      </w:r>
      <w:r w:rsidRPr="003256B7">
        <w:rPr>
          <w:rStyle w:val="StyleUnderline"/>
        </w:rPr>
        <w:t>Taken</w:t>
      </w:r>
      <w:r w:rsidRPr="003256B7">
        <w:rPr>
          <w:sz w:val="16"/>
        </w:rPr>
        <w:t xml:space="preserve"> together </w:t>
      </w:r>
      <w:r w:rsidRPr="003256B7">
        <w:rPr>
          <w:rStyle w:val="StyleUnderline"/>
        </w:rPr>
        <w:t>with</w:t>
      </w:r>
      <w:r w:rsidRPr="003256B7">
        <w:rPr>
          <w:sz w:val="16"/>
        </w:rPr>
        <w:t xml:space="preserve"> </w:t>
      </w:r>
      <w:r w:rsidRPr="003256B7">
        <w:rPr>
          <w:rStyle w:val="Emphasis"/>
        </w:rPr>
        <w:t>positional consumption</w:t>
      </w:r>
      <w:r w:rsidRPr="003256B7">
        <w:rPr>
          <w:sz w:val="16"/>
        </w:rPr>
        <w:t xml:space="preserve">, </w:t>
      </w:r>
      <w:r w:rsidRPr="003256B7">
        <w:rPr>
          <w:rStyle w:val="StyleUnderline"/>
        </w:rPr>
        <w:t>structural barriers to</w:t>
      </w:r>
      <w:r w:rsidRPr="003256B7">
        <w:rPr>
          <w:sz w:val="16"/>
        </w:rPr>
        <w:t xml:space="preserve"> </w:t>
      </w:r>
      <w:r w:rsidRPr="003256B7">
        <w:rPr>
          <w:rStyle w:val="Emphasis"/>
        </w:rPr>
        <w:t>sufficiency</w:t>
      </w:r>
      <w:r w:rsidRPr="003256B7">
        <w:rPr>
          <w:sz w:val="16"/>
        </w:rPr>
        <w:t xml:space="preserve"> </w:t>
      </w:r>
      <w:r w:rsidRPr="003256B7">
        <w:rPr>
          <w:rStyle w:val="StyleUnderline"/>
        </w:rPr>
        <w:t>and the substantial</w:t>
      </w:r>
      <w:r w:rsidRPr="003256B7">
        <w:rPr>
          <w:sz w:val="16"/>
        </w:rPr>
        <w:t xml:space="preserve"> </w:t>
      </w:r>
      <w:r w:rsidRPr="003256B7">
        <w:rPr>
          <w:rStyle w:val="Emphasis"/>
        </w:rPr>
        <w:t>advertising efforts</w:t>
      </w:r>
      <w:r w:rsidRPr="003256B7">
        <w:rPr>
          <w:sz w:val="16"/>
        </w:rPr>
        <w:t xml:space="preserve"> </w:t>
      </w:r>
      <w:r w:rsidRPr="003256B7">
        <w:rPr>
          <w:rStyle w:val="StyleUnderline"/>
        </w:rPr>
        <w:t>by capitalists</w:t>
      </w:r>
      <w:r w:rsidRPr="003256B7">
        <w:rPr>
          <w:sz w:val="16"/>
        </w:rPr>
        <w:t xml:space="preserve">, these </w:t>
      </w:r>
      <w:r w:rsidRPr="003256B7">
        <w:rPr>
          <w:rStyle w:val="StyleUnderline"/>
        </w:rPr>
        <w:t>mechanisms explain</w:t>
      </w:r>
      <w:r w:rsidRPr="003256B7">
        <w:rPr>
          <w:sz w:val="16"/>
        </w:rPr>
        <w:t xml:space="preserve"> to a large extent </w:t>
      </w:r>
      <w:r w:rsidRPr="003256B7">
        <w:rPr>
          <w:rStyle w:val="StyleUnderline"/>
        </w:rPr>
        <w:t>why consumers seem so willing to increase their consumption in accordance with increasing production</w:t>
      </w:r>
      <w:r w:rsidRPr="003256B7">
        <w:rPr>
          <w:sz w:val="16"/>
        </w:rPr>
        <w:t>60.</w:t>
      </w:r>
    </w:p>
    <w:p w14:paraId="17FE3687" w14:textId="77777777" w:rsidR="00B2423A" w:rsidRDefault="00B2423A" w:rsidP="00B2423A">
      <w:pPr>
        <w:pStyle w:val="Heading4"/>
        <w:numPr>
          <w:ilvl w:val="0"/>
          <w:numId w:val="25"/>
        </w:numPr>
        <w:ind w:left="0" w:firstLine="0"/>
      </w:pPr>
      <w:r>
        <w:t xml:space="preserve">Utopian alts are a voting issue---there’s no comparative literature and makes it impossible to be NEG </w:t>
      </w:r>
    </w:p>
    <w:p w14:paraId="198B2FB0" w14:textId="3A581A1D" w:rsidR="006E4222" w:rsidRDefault="006E4222" w:rsidP="006E4222">
      <w:pPr>
        <w:pStyle w:val="Heading3"/>
      </w:pPr>
      <w:r>
        <w:t>2AC---</w:t>
      </w:r>
      <w:r>
        <w:t>Process CP</w:t>
      </w:r>
    </w:p>
    <w:p w14:paraId="0BB123B8" w14:textId="77777777" w:rsidR="006E4222" w:rsidRDefault="006E4222" w:rsidP="006E4222"/>
    <w:p w14:paraId="25B406D6" w14:textId="77777777" w:rsidR="006E4222" w:rsidRDefault="006E4222" w:rsidP="006E4222">
      <w:pPr>
        <w:pStyle w:val="Heading4"/>
        <w:numPr>
          <w:ilvl w:val="0"/>
          <w:numId w:val="21"/>
        </w:numPr>
      </w:pPr>
      <w:r>
        <w:t xml:space="preserve">Perm: do both. </w:t>
      </w:r>
    </w:p>
    <w:p w14:paraId="0677140A" w14:textId="77777777" w:rsidR="006E4222" w:rsidRPr="003678C2" w:rsidRDefault="006E4222" w:rsidP="006E4222">
      <w:pPr>
        <w:pStyle w:val="Heading4"/>
        <w:numPr>
          <w:ilvl w:val="0"/>
          <w:numId w:val="21"/>
        </w:numPr>
      </w:pPr>
      <w:r w:rsidRPr="003678C2">
        <w:t>Perm: do the CP---‘should’ isn’t mandatory.</w:t>
      </w:r>
    </w:p>
    <w:p w14:paraId="21488460" w14:textId="77777777" w:rsidR="006E4222" w:rsidRPr="003678C2" w:rsidRDefault="006E4222" w:rsidP="006E4222">
      <w:r w:rsidRPr="003678C2">
        <w:rPr>
          <w:rStyle w:val="Style13ptBold"/>
        </w:rPr>
        <w:t>Duarte 19</w:t>
      </w:r>
      <w:r w:rsidRPr="003678C2">
        <w:t>.</w:t>
      </w:r>
      <w:r w:rsidRPr="003678C2">
        <w:rPr>
          <w:rStyle w:val="Style13ptBold"/>
        </w:rPr>
        <w:t xml:space="preserve"> </w:t>
      </w:r>
      <w:r w:rsidRPr="003678C2">
        <w:t>Development Code of the City of Duarte, California, Municipal Code, “ARTICLE 1 - ENACTMENT, APPLICABILITY, AND ENFORCEMENT”, 1/10/2019, https://library.municode.com/ca/duarte/codes/development_code?nodeId=ART1ENAPEN_CH19.02PUAPDECO</w:t>
      </w:r>
    </w:p>
    <w:p w14:paraId="760B07F3" w14:textId="77777777" w:rsidR="006E4222" w:rsidRPr="003678C2" w:rsidRDefault="006E4222" w:rsidP="006E4222">
      <w:r w:rsidRPr="003678C2">
        <w:rPr>
          <w:sz w:val="16"/>
        </w:rPr>
        <w:t xml:space="preserve">B. </w:t>
      </w:r>
      <w:r w:rsidRPr="003678C2">
        <w:rPr>
          <w:i/>
          <w:iCs/>
          <w:sz w:val="16"/>
        </w:rPr>
        <w:t>Terminology</w:t>
      </w:r>
      <w:r w:rsidRPr="003678C2">
        <w:rPr>
          <w:sz w:val="16"/>
        </w:rPr>
        <w:t xml:space="preserve">. When used in this title, the following rules apply to all provisions of this Development Code: 1. </w:t>
      </w:r>
      <w:r w:rsidRPr="003678C2">
        <w:rPr>
          <w:i/>
          <w:iCs/>
          <w:sz w:val="16"/>
        </w:rPr>
        <w:t>Language</w:t>
      </w:r>
      <w:r w:rsidRPr="003678C2">
        <w:rPr>
          <w:sz w:val="16"/>
        </w:rPr>
        <w:t xml:space="preserve">. When used in this Development Code, </w:t>
      </w:r>
      <w:r w:rsidRPr="003678C2">
        <w:rPr>
          <w:rStyle w:val="StyleUnderline"/>
        </w:rPr>
        <w:t>the words "shall," "must," "will,"</w:t>
      </w:r>
      <w:r w:rsidRPr="003678C2">
        <w:rPr>
          <w:sz w:val="16"/>
        </w:rPr>
        <w:t xml:space="preserve"> "is to," and "are to" </w:t>
      </w:r>
      <w:r w:rsidRPr="003678C2">
        <w:rPr>
          <w:rStyle w:val="StyleUnderline"/>
        </w:rPr>
        <w:t xml:space="preserve">are always mandatory. </w:t>
      </w:r>
      <w:r w:rsidRPr="006A04E0">
        <w:rPr>
          <w:rStyle w:val="StyleUnderline"/>
          <w:highlight w:val="green"/>
        </w:rPr>
        <w:t xml:space="preserve">"Should" is </w:t>
      </w:r>
      <w:r w:rsidRPr="006A04E0">
        <w:rPr>
          <w:rStyle w:val="Emphasis"/>
          <w:highlight w:val="green"/>
        </w:rPr>
        <w:t>not mandatory</w:t>
      </w:r>
      <w:r w:rsidRPr="006A04E0">
        <w:rPr>
          <w:rStyle w:val="StyleUnderline"/>
          <w:highlight w:val="green"/>
        </w:rPr>
        <w:t xml:space="preserve"> but</w:t>
      </w:r>
      <w:r w:rsidRPr="003678C2">
        <w:rPr>
          <w:rStyle w:val="StyleUnderline"/>
        </w:rPr>
        <w:t xml:space="preserve"> is strongly </w:t>
      </w:r>
      <w:r w:rsidRPr="006A04E0">
        <w:rPr>
          <w:rStyle w:val="Emphasis"/>
          <w:highlight w:val="green"/>
        </w:rPr>
        <w:t>recommended</w:t>
      </w:r>
      <w:r w:rsidRPr="003678C2">
        <w:rPr>
          <w:sz w:val="16"/>
        </w:rPr>
        <w:t>; and "may" is permissive.</w:t>
      </w:r>
    </w:p>
    <w:p w14:paraId="203CF482" w14:textId="77777777" w:rsidR="006E4222" w:rsidRDefault="006E4222" w:rsidP="006E4222">
      <w:pPr>
        <w:pStyle w:val="Heading4"/>
      </w:pPr>
      <w:r>
        <w:t xml:space="preserve"> 3. </w:t>
      </w:r>
      <w:r w:rsidRPr="003678C2">
        <w:t>Perm: d</w:t>
      </w:r>
      <w:r>
        <w:t>o the plan through the CPs process</w:t>
      </w:r>
      <w:r w:rsidRPr="003678C2">
        <w:t xml:space="preserve">. Doesn’t sever certainty, and requiring immediacy is bad: allows the delay CP and shoehorns the </w:t>
      </w:r>
      <w:proofErr w:type="spellStart"/>
      <w:r w:rsidRPr="003678C2">
        <w:t>aff</w:t>
      </w:r>
      <w:proofErr w:type="spellEnd"/>
      <w:r w:rsidRPr="003678C2">
        <w:t xml:space="preserve"> into indefensible political processes, killing ground</w:t>
      </w:r>
      <w:r>
        <w:t>.</w:t>
      </w:r>
    </w:p>
    <w:p w14:paraId="5D7CE32F" w14:textId="77BD8C3A" w:rsidR="006E4222" w:rsidRPr="00414BB1" w:rsidRDefault="006E4222" w:rsidP="006E4222">
      <w:pPr>
        <w:pStyle w:val="Heading4"/>
      </w:pPr>
      <w:r>
        <w:t xml:space="preserve">4. Perm do the plan and </w:t>
      </w:r>
      <w:r w:rsidR="00B2423A" w:rsidRPr="00F86121">
        <w:t xml:space="preserve">should establish a framework for contingent international </w:t>
      </w:r>
      <w:proofErr w:type="spellStart"/>
      <w:proofErr w:type="gramStart"/>
      <w:r w:rsidR="00B2423A" w:rsidRPr="00F86121">
        <w:t>cooperation</w:t>
      </w:r>
      <w:r w:rsidR="00B2423A">
        <w:t>.</w:t>
      </w:r>
      <w:r>
        <w:t>It’s</w:t>
      </w:r>
      <w:proofErr w:type="spellEnd"/>
      <w:proofErr w:type="gramEnd"/>
      <w:r>
        <w:t xml:space="preserve"> all of the AFF and some of the CP---BUT forces the NEG to have an AFF key warrant for the net ben. </w:t>
      </w:r>
    </w:p>
    <w:p w14:paraId="1B24789D" w14:textId="77777777" w:rsidR="006E4222" w:rsidRDefault="006E4222" w:rsidP="006E4222">
      <w:pPr>
        <w:keepNext/>
        <w:keepLines/>
        <w:spacing w:before="40" w:after="0"/>
        <w:outlineLvl w:val="3"/>
        <w:rPr>
          <w:rFonts w:eastAsiaTheme="majorEastAsia" w:cstheme="majorBidi"/>
          <w:b/>
          <w:iCs/>
          <w:sz w:val="26"/>
        </w:rPr>
      </w:pPr>
      <w:r>
        <w:rPr>
          <w:rFonts w:eastAsiaTheme="majorEastAsia" w:cstheme="majorBidi"/>
          <w:b/>
          <w:iCs/>
          <w:sz w:val="26"/>
        </w:rPr>
        <w:t>5. Counterplans that fiat the AFF</w:t>
      </w:r>
      <w:r w:rsidRPr="003678C2">
        <w:rPr>
          <w:rFonts w:eastAsiaTheme="majorEastAsia" w:cstheme="majorBidi"/>
          <w:b/>
          <w:iCs/>
          <w:sz w:val="26"/>
        </w:rPr>
        <w:t xml:space="preserve"> is illegitimate---advocating the </w:t>
      </w:r>
      <w:r w:rsidRPr="003678C2">
        <w:rPr>
          <w:rFonts w:eastAsiaTheme="majorEastAsia" w:cstheme="majorBidi"/>
          <w:b/>
          <w:iCs/>
          <w:sz w:val="26"/>
          <w:u w:val="single"/>
        </w:rPr>
        <w:t xml:space="preserve">entire </w:t>
      </w:r>
      <w:r>
        <w:rPr>
          <w:rFonts w:eastAsiaTheme="majorEastAsia" w:cstheme="majorBidi"/>
          <w:b/>
          <w:iCs/>
          <w:sz w:val="26"/>
          <w:u w:val="single"/>
        </w:rPr>
        <w:t>plan</w:t>
      </w:r>
      <w:r w:rsidRPr="003678C2">
        <w:rPr>
          <w:rFonts w:eastAsiaTheme="majorEastAsia" w:cstheme="majorBidi"/>
          <w:b/>
          <w:iCs/>
          <w:sz w:val="26"/>
        </w:rPr>
        <w:t xml:space="preserve"> undermines </w:t>
      </w:r>
      <w:r w:rsidRPr="003678C2">
        <w:rPr>
          <w:rFonts w:eastAsiaTheme="majorEastAsia" w:cstheme="majorBidi"/>
          <w:b/>
          <w:iCs/>
          <w:sz w:val="26"/>
          <w:u w:val="single"/>
        </w:rPr>
        <w:t>core AFF offense</w:t>
      </w:r>
      <w:r w:rsidRPr="003678C2">
        <w:rPr>
          <w:rFonts w:eastAsiaTheme="majorEastAsia" w:cstheme="majorBidi"/>
          <w:b/>
          <w:iCs/>
          <w:sz w:val="26"/>
        </w:rPr>
        <w:t xml:space="preserve"> AND hurts topic education by shifting the debate to trivial process questions---potential to </w:t>
      </w:r>
      <w:r w:rsidRPr="003678C2">
        <w:rPr>
          <w:rFonts w:eastAsiaTheme="majorEastAsia" w:cstheme="majorBidi"/>
          <w:b/>
          <w:iCs/>
          <w:sz w:val="26"/>
          <w:u w:val="single"/>
        </w:rPr>
        <w:t>fiat the plan</w:t>
      </w:r>
      <w:r w:rsidRPr="003678C2">
        <w:rPr>
          <w:rFonts w:eastAsiaTheme="majorEastAsia" w:cstheme="majorBidi"/>
          <w:b/>
          <w:iCs/>
          <w:sz w:val="26"/>
        </w:rPr>
        <w:t xml:space="preserve"> plus NEG </w:t>
      </w:r>
      <w:r w:rsidRPr="003678C2">
        <w:rPr>
          <w:rFonts w:eastAsiaTheme="majorEastAsia" w:cstheme="majorBidi"/>
          <w:b/>
          <w:iCs/>
          <w:sz w:val="26"/>
          <w:u w:val="single"/>
        </w:rPr>
        <w:t>research asymmetry</w:t>
      </w:r>
      <w:r w:rsidRPr="003678C2">
        <w:rPr>
          <w:rFonts w:eastAsiaTheme="majorEastAsia" w:cstheme="majorBidi"/>
          <w:b/>
          <w:iCs/>
          <w:sz w:val="26"/>
        </w:rPr>
        <w:t xml:space="preserve"> irreparably skews the debate. </w:t>
      </w:r>
    </w:p>
    <w:p w14:paraId="6133E025" w14:textId="04F51EB8" w:rsidR="006E4222" w:rsidRDefault="006E4222" w:rsidP="006E4222"/>
    <w:p w14:paraId="4AA82B45" w14:textId="77777777" w:rsidR="00B2423A" w:rsidRDefault="00B2423A" w:rsidP="006E4222"/>
    <w:p w14:paraId="1E2AE5BA" w14:textId="3A60C040" w:rsidR="006E4222" w:rsidRPr="00093BE7" w:rsidRDefault="006E4222" w:rsidP="006E4222">
      <w:pPr>
        <w:pStyle w:val="Heading4"/>
      </w:pPr>
      <w:r>
        <w:t>6. Doesn’t solve---</w:t>
      </w:r>
    </w:p>
    <w:p w14:paraId="36E0B510" w14:textId="0F2102B5" w:rsidR="006E4222" w:rsidRDefault="006E4222" w:rsidP="006E4222">
      <w:pPr>
        <w:pStyle w:val="Heading4"/>
      </w:pPr>
      <w:r w:rsidRPr="006E4222">
        <w:t xml:space="preserve">a) </w:t>
      </w:r>
      <w:r w:rsidRPr="006E4222">
        <w:t>Uncertainty</w:t>
      </w:r>
      <w:r>
        <w:t xml:space="preserve">. It introduces a new, unpredictable process over antitrust </w:t>
      </w:r>
      <w:r w:rsidRPr="005F4223">
        <w:rPr>
          <w:u w:val="single"/>
        </w:rPr>
        <w:t>out of the blue</w:t>
      </w:r>
      <w:r w:rsidRPr="005F4223">
        <w:t>.</w:t>
      </w:r>
      <w:r>
        <w:t xml:space="preserve"> Best studies prove it </w:t>
      </w:r>
      <w:r w:rsidRPr="00471467">
        <w:rPr>
          <w:u w:val="single"/>
        </w:rPr>
        <w:t>wrecks R&amp;D investment</w:t>
      </w:r>
      <w:r>
        <w:t xml:space="preserve">. </w:t>
      </w:r>
    </w:p>
    <w:p w14:paraId="658EFDF4" w14:textId="77777777" w:rsidR="006E4222" w:rsidRDefault="006E4222" w:rsidP="006E4222">
      <w:r w:rsidRPr="0003530D">
        <w:rPr>
          <w:b/>
          <w:bCs/>
          <w:sz w:val="26"/>
          <w:szCs w:val="26"/>
        </w:rPr>
        <w:t>Lin et al. 21</w:t>
      </w:r>
      <w:r>
        <w:t xml:space="preserve"> --- School of Law, Southwestern University of Finance and Economics, Chengdu. </w:t>
      </w:r>
    </w:p>
    <w:p w14:paraId="39B15CFF" w14:textId="77777777" w:rsidR="006E4222" w:rsidRDefault="006E4222" w:rsidP="006E4222">
      <w:r>
        <w:t xml:space="preserve">Yuchen, </w:t>
      </w:r>
      <w:proofErr w:type="spellStart"/>
      <w:r>
        <w:t>Daxin</w:t>
      </w:r>
      <w:proofErr w:type="spellEnd"/>
      <w:r>
        <w:t xml:space="preserve"> Dong, </w:t>
      </w:r>
      <w:proofErr w:type="spellStart"/>
      <w:r>
        <w:t>Jiaxin</w:t>
      </w:r>
      <w:proofErr w:type="spellEnd"/>
      <w:r>
        <w:t xml:space="preserve"> Wang, “The Negative Impact of Uncertainty on R&amp;D Investment: International Evidence,” International Evidence, Sustainability 2021, 13, 2746. https://doi.org/10.3390/ su13052746</w:t>
      </w:r>
    </w:p>
    <w:p w14:paraId="644976EE" w14:textId="77777777" w:rsidR="006E4222" w:rsidRDefault="006E4222" w:rsidP="006E4222">
      <w:r>
        <w:t xml:space="preserve">In summary, in this study, </w:t>
      </w:r>
      <w:r w:rsidRPr="006A04E0">
        <w:rPr>
          <w:highlight w:val="green"/>
          <w:u w:val="single"/>
        </w:rPr>
        <w:t>we report</w:t>
      </w:r>
      <w:r w:rsidRPr="00282170">
        <w:rPr>
          <w:u w:val="single"/>
        </w:rPr>
        <w:t xml:space="preserve">ed </w:t>
      </w:r>
      <w:r w:rsidRPr="006A04E0">
        <w:rPr>
          <w:highlight w:val="green"/>
          <w:u w:val="single"/>
        </w:rPr>
        <w:t xml:space="preserve">a </w:t>
      </w:r>
      <w:r w:rsidRPr="006A04E0">
        <w:rPr>
          <w:rStyle w:val="Emphasis"/>
          <w:highlight w:val="green"/>
        </w:rPr>
        <w:t>significant</w:t>
      </w:r>
      <w:r w:rsidRPr="00452DC8">
        <w:rPr>
          <w:rStyle w:val="Emphasis"/>
        </w:rPr>
        <w:t xml:space="preserve">ly </w:t>
      </w:r>
      <w:r w:rsidRPr="006A04E0">
        <w:rPr>
          <w:rStyle w:val="Emphasis"/>
          <w:highlight w:val="green"/>
        </w:rPr>
        <w:t>negative</w:t>
      </w:r>
      <w:r w:rsidRPr="006A04E0">
        <w:rPr>
          <w:highlight w:val="green"/>
          <w:u w:val="single"/>
        </w:rPr>
        <w:t xml:space="preserve"> impact of </w:t>
      </w:r>
      <w:r w:rsidRPr="006A04E0">
        <w:rPr>
          <w:rStyle w:val="Emphasis"/>
          <w:highlight w:val="green"/>
        </w:rPr>
        <w:t>uncertainty</w:t>
      </w:r>
      <w:r w:rsidRPr="006A04E0">
        <w:rPr>
          <w:highlight w:val="green"/>
          <w:u w:val="single"/>
        </w:rPr>
        <w:t xml:space="preserve"> on </w:t>
      </w:r>
      <w:r w:rsidRPr="006A04E0">
        <w:rPr>
          <w:rStyle w:val="Emphasis"/>
          <w:highlight w:val="green"/>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6A04E0">
        <w:rPr>
          <w:rStyle w:val="Emphasis"/>
          <w:highlight w:val="green"/>
        </w:rPr>
        <w:t>adverse impact of uncertainty</w:t>
      </w:r>
      <w:r w:rsidRPr="00282170">
        <w:rPr>
          <w:u w:val="single"/>
        </w:rPr>
        <w:t xml:space="preserve"> on R&amp;D </w:t>
      </w:r>
      <w:r w:rsidRPr="006A04E0">
        <w:rPr>
          <w:highlight w:val="green"/>
          <w:u w:val="single"/>
        </w:rPr>
        <w:t>was</w:t>
      </w:r>
      <w:r w:rsidRPr="00282170">
        <w:rPr>
          <w:u w:val="single"/>
        </w:rPr>
        <w:t xml:space="preserve"> not only </w:t>
      </w:r>
      <w:r w:rsidRPr="006A04E0">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6A04E0">
        <w:rPr>
          <w:highlight w:val="green"/>
          <w:u w:val="single"/>
        </w:rPr>
        <w:t xml:space="preserve">if </w:t>
      </w:r>
      <w:r w:rsidRPr="00452DC8">
        <w:rPr>
          <w:u w:val="single"/>
        </w:rPr>
        <w:t xml:space="preserve">the </w:t>
      </w:r>
      <w:r w:rsidRPr="006A04E0">
        <w:rPr>
          <w:highlight w:val="green"/>
          <w:u w:val="single"/>
        </w:rPr>
        <w:t>uncertainty</w:t>
      </w:r>
      <w:r w:rsidRPr="00282170">
        <w:rPr>
          <w:u w:val="single"/>
        </w:rPr>
        <w:t xml:space="preserve"> index </w:t>
      </w:r>
      <w:r w:rsidRPr="006A04E0">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6A04E0">
        <w:rPr>
          <w:rStyle w:val="Emphasis"/>
          <w:highlight w:val="green"/>
        </w:rPr>
        <w:t xml:space="preserve">R&amp;D investment </w:t>
      </w:r>
      <w:r w:rsidRPr="006A04E0">
        <w:rPr>
          <w:highlight w:val="green"/>
          <w:u w:val="single"/>
        </w:rPr>
        <w:t>and</w:t>
      </w:r>
      <w:r w:rsidRPr="00282170">
        <w:rPr>
          <w:u w:val="single"/>
        </w:rPr>
        <w:t xml:space="preserve"> the number of </w:t>
      </w:r>
      <w:r w:rsidRPr="006A04E0">
        <w:rPr>
          <w:rStyle w:val="Emphasis"/>
          <w:highlight w:val="green"/>
        </w:rPr>
        <w:t>patent</w:t>
      </w:r>
      <w:r w:rsidRPr="005F4223">
        <w:rPr>
          <w:rStyle w:val="Emphasis"/>
        </w:rPr>
        <w:t xml:space="preserve"> application</w:t>
      </w:r>
      <w:r w:rsidRPr="006A04E0">
        <w:rPr>
          <w:rStyle w:val="Emphasis"/>
          <w:highlight w:val="green"/>
        </w:rPr>
        <w:t>s</w:t>
      </w:r>
      <w:r w:rsidRPr="006A04E0">
        <w:rPr>
          <w:highlight w:val="green"/>
          <w:u w:val="single"/>
        </w:rPr>
        <w:t xml:space="preserve"> will decline by </w:t>
      </w:r>
      <w:r w:rsidRPr="006A04E0">
        <w:rPr>
          <w:rStyle w:val="Emphasis"/>
          <w:highlight w:val="green"/>
        </w:rPr>
        <w:t>15.</w:t>
      </w:r>
      <w:r w:rsidRPr="00282170">
        <w:rPr>
          <w:rStyle w:val="Emphasis"/>
        </w:rPr>
        <w:t>6</w:t>
      </w:r>
      <w:r w:rsidRPr="006A04E0">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71646F8F" w14:textId="77777777" w:rsidR="006E4222" w:rsidRDefault="006E4222" w:rsidP="006E4222">
      <w:r w:rsidRPr="00282170">
        <w:rPr>
          <w:u w:val="single"/>
        </w:rPr>
        <w:t xml:space="preserve">The </w:t>
      </w:r>
      <w:r w:rsidRPr="00A1535B">
        <w:rPr>
          <w:u w:val="single"/>
        </w:rPr>
        <w:t>study results provided strong support to</w:t>
      </w:r>
      <w:r w:rsidRPr="00A1535B">
        <w:t xml:space="preserve"> some previous </w:t>
      </w:r>
      <w:r w:rsidRPr="00A1535B">
        <w:rPr>
          <w:u w:val="single"/>
        </w:rPr>
        <w:t xml:space="preserve">studies which reported a negative impact of uncertainty on </w:t>
      </w:r>
      <w:r w:rsidRPr="00A1535B">
        <w:rPr>
          <w:rStyle w:val="Emphasis"/>
        </w:rPr>
        <w:t>R&amp;D investment</w:t>
      </w:r>
      <w:r w:rsidRPr="00A1535B">
        <w:t xml:space="preserve">, </w:t>
      </w:r>
      <w:r w:rsidRPr="00A1535B">
        <w:rPr>
          <w:u w:val="single"/>
        </w:rPr>
        <w:t>including</w:t>
      </w:r>
      <w:r w:rsidRPr="00A1535B">
        <w:t xml:space="preserve"> </w:t>
      </w:r>
      <w:proofErr w:type="spellStart"/>
      <w:r w:rsidRPr="00A1535B">
        <w:t>Arif</w:t>
      </w:r>
      <w:proofErr w:type="spellEnd"/>
      <w:r w:rsidRPr="00A1535B">
        <w:t xml:space="preserve"> </w:t>
      </w:r>
      <w:r w:rsidRPr="00A1535B">
        <w:rPr>
          <w:u w:val="single"/>
        </w:rPr>
        <w:t>Khan</w:t>
      </w:r>
      <w:r w:rsidRPr="00A1535B">
        <w:t xml:space="preserve"> et al. [5], </w:t>
      </w:r>
      <w:r w:rsidRPr="00A1535B">
        <w:rPr>
          <w:u w:val="single"/>
        </w:rPr>
        <w:t>Cho and Lee</w:t>
      </w:r>
      <w:r w:rsidRPr="00A1535B">
        <w:t xml:space="preserve"> [11], </w:t>
      </w:r>
      <w:proofErr w:type="spellStart"/>
      <w:r w:rsidRPr="00A1535B">
        <w:rPr>
          <w:u w:val="single"/>
        </w:rPr>
        <w:t>Czarnitzki</w:t>
      </w:r>
      <w:proofErr w:type="spellEnd"/>
      <w:r w:rsidRPr="00A1535B">
        <w:rPr>
          <w:u w:val="single"/>
        </w:rPr>
        <w:t xml:space="preserve"> and Toole</w:t>
      </w:r>
      <w:r w:rsidRPr="00A1535B">
        <w:t xml:space="preserve"> [8], </w:t>
      </w:r>
      <w:r w:rsidRPr="00A1535B">
        <w:rPr>
          <w:u w:val="single"/>
        </w:rPr>
        <w:t>Goel and Ram</w:t>
      </w:r>
      <w:r w:rsidRPr="00A1535B">
        <w:t xml:space="preserve"> [12], </w:t>
      </w:r>
      <w:proofErr w:type="spellStart"/>
      <w:r w:rsidRPr="00A1535B">
        <w:rPr>
          <w:u w:val="single"/>
        </w:rPr>
        <w:t>Ivus</w:t>
      </w:r>
      <w:proofErr w:type="spellEnd"/>
      <w:r w:rsidRPr="00A1535B">
        <w:rPr>
          <w:u w:val="single"/>
        </w:rPr>
        <w:t xml:space="preserve"> and </w:t>
      </w:r>
      <w:proofErr w:type="spellStart"/>
      <w:r w:rsidRPr="00A1535B">
        <w:rPr>
          <w:u w:val="single"/>
        </w:rPr>
        <w:t>Wajda</w:t>
      </w:r>
      <w:proofErr w:type="spellEnd"/>
      <w:r w:rsidRPr="00A1535B">
        <w:t xml:space="preserve"> [1], </w:t>
      </w:r>
      <w:r w:rsidRPr="00A1535B">
        <w:rPr>
          <w:u w:val="single"/>
        </w:rPr>
        <w:t>Jung and Kwak</w:t>
      </w:r>
      <w:r w:rsidRPr="00A1535B">
        <w:t xml:space="preserve"> [15], </w:t>
      </w:r>
      <w:r w:rsidRPr="00A1535B">
        <w:rPr>
          <w:u w:val="single"/>
        </w:rPr>
        <w:t>Nan and Han</w:t>
      </w:r>
      <w:r w:rsidRPr="00A1535B">
        <w:t xml:space="preserve"> [17], </w:t>
      </w:r>
      <w:r w:rsidRPr="00A1535B">
        <w:rPr>
          <w:u w:val="single"/>
        </w:rPr>
        <w:t>Wang</w:t>
      </w:r>
      <w:r w:rsidRPr="00A1535B">
        <w:t xml:space="preserve"> et al. [4], </w:t>
      </w:r>
      <w:r w:rsidRPr="00A1535B">
        <w:rPr>
          <w:u w:val="single"/>
        </w:rPr>
        <w:t>and Xu</w:t>
      </w:r>
      <w:r w:rsidRPr="00A1535B">
        <w:t xml:space="preserve"> [20]. The results did not support several studies that reported a positive effect of uncertainty, such as </w:t>
      </w:r>
      <w:proofErr w:type="spellStart"/>
      <w:r w:rsidRPr="00A1535B">
        <w:t>Atanassov</w:t>
      </w:r>
      <w:proofErr w:type="spellEnd"/>
      <w:r w:rsidRPr="00A1535B">
        <w:t xml:space="preserve"> et al. [3], Gu et al. [13], Han et al. [14], Jiang and Liu [6], Meng and Shi [16], Ross et al. [9], Stein and Stone [18], </w:t>
      </w:r>
      <w:proofErr w:type="spellStart"/>
      <w:r w:rsidRPr="00A1535B">
        <w:t>Tajaddini</w:t>
      </w:r>
      <w:proofErr w:type="spellEnd"/>
      <w:r w:rsidRPr="00A1535B">
        <w:t xml:space="preserve"> and </w:t>
      </w:r>
      <w:proofErr w:type="spellStart"/>
      <w:r w:rsidRPr="00A1535B">
        <w:t>Gholipour</w:t>
      </w:r>
      <w:proofErr w:type="spellEnd"/>
      <w:r w:rsidRPr="00A1535B">
        <w:t xml:space="preserve"> [7], and Vo and Le [19]. </w:t>
      </w:r>
      <w:r w:rsidRPr="00A1535B">
        <w:rPr>
          <w:u w:val="single"/>
        </w:rPr>
        <w:t xml:space="preserve">Our study utilized a </w:t>
      </w:r>
      <w:r w:rsidRPr="00A1535B">
        <w:rPr>
          <w:rStyle w:val="Emphasis"/>
        </w:rPr>
        <w:t>wide sample</w:t>
      </w:r>
      <w:r w:rsidRPr="00A1535B">
        <w:rPr>
          <w:u w:val="single"/>
        </w:rPr>
        <w:t xml:space="preserve"> of more than 100 countries</w:t>
      </w:r>
      <w:r w:rsidRPr="00A1535B">
        <w:t xml:space="preserve"> and examined the country-level aggregate R&amp;D investment. </w:t>
      </w:r>
      <w:r w:rsidRPr="00A1535B">
        <w:rPr>
          <w:u w:val="single"/>
        </w:rPr>
        <w:t>This feature enabled our study to better depict the overall situation</w:t>
      </w:r>
      <w:r w:rsidRPr="00A1535B">
        <w:t xml:space="preserve"> in</w:t>
      </w:r>
      <w:r>
        <w:t xml:space="preserve"> the world, compared to most of the extant studies, which have only focused on the R&amp;D of business corporations within one country.</w:t>
      </w:r>
    </w:p>
    <w:p w14:paraId="3518BEC1" w14:textId="77777777" w:rsidR="006E4222" w:rsidRPr="00282170" w:rsidRDefault="006E4222" w:rsidP="006E4222">
      <w:pPr>
        <w:rPr>
          <w:u w:val="single"/>
        </w:rPr>
      </w:pPr>
      <w:r>
        <w:t xml:space="preserve">The findings in this study have important policy implications. First, in order to keep abreast of the R&amp;D investment dynamics, governments and economic agents should pay attention to the degree of uncertainty in the economy. </w:t>
      </w:r>
      <w:r w:rsidRPr="005F4223">
        <w:rPr>
          <w:u w:val="single"/>
        </w:rPr>
        <w:t xml:space="preserve">The </w:t>
      </w:r>
      <w:r w:rsidRPr="006A04E0">
        <w:rPr>
          <w:rStyle w:val="Emphasis"/>
          <w:highlight w:val="green"/>
        </w:rPr>
        <w:t>negative impact</w:t>
      </w:r>
      <w:r w:rsidRPr="006A04E0">
        <w:rPr>
          <w:highlight w:val="green"/>
          <w:u w:val="single"/>
        </w:rPr>
        <w:t xml:space="preserve"> of uncertainty </w:t>
      </w:r>
      <w:r w:rsidRPr="00935356">
        <w:rPr>
          <w:u w:val="single"/>
        </w:rPr>
        <w:t xml:space="preserve">on R&amp;D </w:t>
      </w:r>
      <w:r w:rsidRPr="005F4223">
        <w:rPr>
          <w:u w:val="single"/>
        </w:rPr>
        <w:t xml:space="preserve">is a phenomenon that </w:t>
      </w:r>
      <w:r w:rsidRPr="006A04E0">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6E4222">
        <w:rPr>
          <w:u w:val="single"/>
        </w:rPr>
        <w:t>firms can</w:t>
      </w:r>
      <w:r w:rsidRPr="00282170">
        <w:rPr>
          <w:u w:val="single"/>
        </w:rPr>
        <w:t xml:space="preserve"> reasonably </w:t>
      </w:r>
      <w:r w:rsidRPr="006E4222">
        <w:rPr>
          <w:u w:val="single"/>
        </w:rPr>
        <w:t>expect</w:t>
      </w:r>
      <w:r w:rsidRPr="00282170">
        <w:rPr>
          <w:u w:val="single"/>
        </w:rPr>
        <w:t xml:space="preserve"> that other </w:t>
      </w:r>
      <w:r w:rsidRPr="0003530D">
        <w:rPr>
          <w:u w:val="single"/>
        </w:rPr>
        <w:t xml:space="preserve">enterprises in </w:t>
      </w:r>
      <w:r w:rsidRPr="006E4222">
        <w:rPr>
          <w:u w:val="single"/>
        </w:rPr>
        <w:t xml:space="preserve">the industry will </w:t>
      </w:r>
      <w:r w:rsidRPr="006E4222">
        <w:rPr>
          <w:rStyle w:val="Emphasis"/>
        </w:rPr>
        <w:t>adjust investment</w:t>
      </w:r>
      <w:r w:rsidRPr="00282170">
        <w:rPr>
          <w:u w:val="single"/>
        </w:rPr>
        <w:t xml:space="preserve"> accordingly </w:t>
      </w:r>
      <w:r w:rsidRPr="006E4222">
        <w:rPr>
          <w:u w:val="single"/>
        </w:rPr>
        <w:t xml:space="preserve">when </w:t>
      </w:r>
      <w:r w:rsidRPr="006E4222">
        <w:rPr>
          <w:rStyle w:val="Emphasis"/>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115ACB0E" w14:textId="77777777" w:rsidR="006E4222" w:rsidRDefault="006E4222" w:rsidP="006E4222">
      <w:pPr>
        <w:rPr>
          <w:sz w:val="18"/>
          <w:szCs w:val="18"/>
        </w:rPr>
      </w:pPr>
      <w:r w:rsidRPr="00282170">
        <w:t xml:space="preserve">Second, </w:t>
      </w:r>
      <w:r w:rsidRPr="006A04E0">
        <w:rPr>
          <w:highlight w:val="green"/>
          <w:u w:val="single"/>
        </w:rPr>
        <w:t>given</w:t>
      </w:r>
      <w:r w:rsidRPr="00282170">
        <w:rPr>
          <w:u w:val="single"/>
        </w:rPr>
        <w:t xml:space="preserve"> the </w:t>
      </w:r>
      <w:r w:rsidRPr="006A04E0">
        <w:rPr>
          <w:rStyle w:val="Emphasis"/>
          <w:highlight w:val="green"/>
        </w:rPr>
        <w:t>importance of innovation</w:t>
      </w:r>
      <w:r w:rsidRPr="006A04E0">
        <w:rPr>
          <w:highlight w:val="green"/>
          <w:u w:val="single"/>
        </w:rPr>
        <w:t xml:space="preserve"> and </w:t>
      </w:r>
      <w:r w:rsidRPr="006A04E0">
        <w:rPr>
          <w:rStyle w:val="Emphasis"/>
          <w:highlight w:val="green"/>
        </w:rPr>
        <w:t>tech</w:t>
      </w:r>
      <w:r w:rsidRPr="00282170">
        <w:rPr>
          <w:rStyle w:val="Emphasis"/>
        </w:rPr>
        <w:t xml:space="preserve">nological </w:t>
      </w:r>
      <w:r w:rsidRPr="006A04E0">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6A04E0">
        <w:rPr>
          <w:highlight w:val="green"/>
          <w:u w:val="single"/>
        </w:rPr>
        <w:t>Governments should avoid</w:t>
      </w:r>
      <w:r w:rsidRPr="00282170">
        <w:t xml:space="preserve"> frequent variations of economic policies and </w:t>
      </w:r>
      <w:r w:rsidRPr="00282170">
        <w:rPr>
          <w:u w:val="single"/>
        </w:rPr>
        <w:t xml:space="preserve">the </w:t>
      </w:r>
      <w:r w:rsidRPr="006A04E0">
        <w:rPr>
          <w:rStyle w:val="Emphasis"/>
          <w:sz w:val="24"/>
          <w:szCs w:val="24"/>
          <w:highlight w:val="green"/>
        </w:rPr>
        <w:t>abrupt implementation of</w:t>
      </w:r>
      <w:r w:rsidRPr="00282170">
        <w:rPr>
          <w:rStyle w:val="Emphasis"/>
          <w:sz w:val="24"/>
          <w:szCs w:val="24"/>
        </w:rPr>
        <w:t xml:space="preserve"> substantial </w:t>
      </w:r>
      <w:r w:rsidRPr="006A04E0">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effectiveness—in order to increase the resistibility of economic system to unexpected shocks. In the case that the major origins of the uncertainty can be identified—such as the coronavirus pandemic in the current period—urgent actions should be carried out to deal with the problems</w:t>
      </w:r>
    </w:p>
    <w:p w14:paraId="7DA762EE" w14:textId="77777777" w:rsidR="006E4222" w:rsidRPr="006E4222" w:rsidRDefault="006E4222" w:rsidP="006E4222"/>
    <w:p w14:paraId="69ED3614" w14:textId="6309F8E3" w:rsidR="006E4222" w:rsidRDefault="00CD2872" w:rsidP="00CD2872">
      <w:pPr>
        <w:pStyle w:val="Heading3"/>
      </w:pPr>
      <w:r>
        <w:t xml:space="preserve">2AC---Agency Trade-Off </w:t>
      </w:r>
    </w:p>
    <w:p w14:paraId="7D6FB5BC" w14:textId="77777777" w:rsidR="00CD2872" w:rsidRDefault="00CD2872" w:rsidP="00CD2872">
      <w:pPr>
        <w:pStyle w:val="Heading4"/>
        <w:numPr>
          <w:ilvl w:val="0"/>
          <w:numId w:val="14"/>
        </w:numPr>
        <w:tabs>
          <w:tab w:val="num" w:pos="360"/>
        </w:tabs>
        <w:ind w:left="0" w:firstLine="0"/>
      </w:pPr>
      <w:r>
        <w:t xml:space="preserve">Non-unique and turn—defense-friendly standards </w:t>
      </w:r>
      <w:r w:rsidRPr="003E0C4D">
        <w:rPr>
          <w:u w:val="single"/>
        </w:rPr>
        <w:t>increases</w:t>
      </w:r>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419BF24B" w14:textId="77777777" w:rsidR="00CD2872" w:rsidRDefault="00CD2872" w:rsidP="00CD2872">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16AB10F9" w14:textId="77777777" w:rsidR="00CD2872" w:rsidRDefault="00CD2872" w:rsidP="00CD2872"/>
    <w:p w14:paraId="3BB6DF3F" w14:textId="77777777" w:rsidR="00CD2872" w:rsidRDefault="00CD2872" w:rsidP="00CD2872">
      <w:r w:rsidRPr="003E0C4D">
        <w:rPr>
          <w:u w:val="single"/>
        </w:rPr>
        <w:t>Measures to expand federal antitrust intervention dramatically</w:t>
      </w:r>
      <w:r>
        <w:t>—</w:t>
      </w:r>
      <w:r w:rsidRPr="003E0C4D">
        <w:rPr>
          <w:u w:val="single"/>
        </w:rPr>
        <w:t>through</w:t>
      </w:r>
      <w:r>
        <w:t xml:space="preserve"> the </w:t>
      </w:r>
      <w:r w:rsidRPr="003E6A24">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3E6A24">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3E6A24">
        <w:rPr>
          <w:highlight w:val="green"/>
          <w:u w:val="single"/>
        </w:rPr>
        <w:t>targets</w:t>
      </w:r>
      <w:r w:rsidRPr="003E0C4D">
        <w:rPr>
          <w:u w:val="single"/>
        </w:rPr>
        <w:t xml:space="preserve"> of big antitrust cases </w:t>
      </w:r>
      <w:r w:rsidRPr="003E6A24">
        <w:rPr>
          <w:highlight w:val="green"/>
          <w:u w:val="single"/>
        </w:rPr>
        <w:t>will</w:t>
      </w:r>
      <w:r w:rsidRPr="003E6A24">
        <w:rPr>
          <w:highlight w:val="green"/>
        </w:rPr>
        <w:t xml:space="preserve"> </w:t>
      </w:r>
      <w:r w:rsidRPr="003E6A24">
        <w:rPr>
          <w:highlight w:val="green"/>
          <w:u w:val="single"/>
        </w:rPr>
        <w:t>marshal</w:t>
      </w:r>
      <w:r>
        <w:t xml:space="preserve"> </w:t>
      </w:r>
      <w:r w:rsidRPr="003E0C4D">
        <w:rPr>
          <w:rStyle w:val="Emphasis"/>
        </w:rPr>
        <w:t xml:space="preserve">the </w:t>
      </w:r>
      <w:r w:rsidRPr="003E6A24">
        <w:rPr>
          <w:rStyle w:val="Emphasis"/>
          <w:highlight w:val="green"/>
        </w:rPr>
        <w:t>best talent</w:t>
      </w:r>
      <w:r>
        <w:t xml:space="preserve"> </w:t>
      </w:r>
      <w:r w:rsidRPr="003E0C4D">
        <w:rPr>
          <w:u w:val="single"/>
        </w:rPr>
        <w:t>that</w:t>
      </w:r>
      <w:r>
        <w:t xml:space="preserve"> private law </w:t>
      </w:r>
      <w:r w:rsidRPr="003E6A24">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3E6A24">
        <w:rPr>
          <w:highlight w:val="green"/>
          <w:u w:val="single"/>
        </w:rPr>
        <w:t>can offer</w:t>
      </w:r>
      <w:r>
        <w:t xml:space="preserve"> to oppose the government in court. </w:t>
      </w:r>
      <w:r w:rsidRPr="003E0C4D">
        <w:rPr>
          <w:rStyle w:val="Emphasis"/>
        </w:rPr>
        <w:t xml:space="preserve">The </w:t>
      </w:r>
      <w:r w:rsidRPr="003E6A24">
        <w:rPr>
          <w:rStyle w:val="Emphasis"/>
          <w:highlight w:val="green"/>
        </w:rPr>
        <w:t>defense</w:t>
      </w:r>
      <w:r w:rsidRPr="003E0C4D">
        <w:rPr>
          <w:rStyle w:val="Emphasis"/>
        </w:rPr>
        <w:t xml:space="preserve"> will </w:t>
      </w:r>
      <w:r w:rsidRPr="003E6A24">
        <w:rPr>
          <w:rStyle w:val="Emphasis"/>
          <w:highlight w:val="green"/>
        </w:rPr>
        <w:t>benefit from</w:t>
      </w:r>
      <w:r w:rsidRPr="003E0C4D">
        <w:rPr>
          <w:rStyle w:val="Emphasis"/>
        </w:rPr>
        <w:t xml:space="preserve"> doctrinal </w:t>
      </w:r>
      <w:r w:rsidRPr="003E6A24">
        <w:rPr>
          <w:rStyle w:val="Emphasis"/>
          <w:highlight w:val="green"/>
        </w:rPr>
        <w:t>principles</w:t>
      </w:r>
      <w:r>
        <w:t xml:space="preserve"> that generally are </w:t>
      </w:r>
      <w:r w:rsidRPr="003E6A24">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3E6A24">
        <w:rPr>
          <w:rStyle w:val="Emphasis"/>
          <w:highlight w:val="green"/>
        </w:rPr>
        <w:t>addition of</w:t>
      </w:r>
      <w:r w:rsidRPr="003E0C4D">
        <w:rPr>
          <w:rStyle w:val="Emphasis"/>
        </w:rPr>
        <w:t xml:space="preserve"> new, </w:t>
      </w:r>
      <w:r w:rsidRPr="003E6A24">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3E6A24">
        <w:rPr>
          <w:rStyle w:val="Emphasis"/>
          <w:highlight w:val="green"/>
        </w:rPr>
        <w:t>create</w:t>
      </w:r>
      <w:r w:rsidRPr="003E0C4D">
        <w:rPr>
          <w:rStyle w:val="Emphasis"/>
        </w:rPr>
        <w:t xml:space="preserve"> a </w:t>
      </w:r>
      <w:r w:rsidRPr="003E6A24">
        <w:rPr>
          <w:rStyle w:val="Emphasis"/>
          <w:highlight w:val="green"/>
        </w:rPr>
        <w:t>serious gap between</w:t>
      </w:r>
      <w:r w:rsidRPr="003E0C4D">
        <w:rPr>
          <w:rStyle w:val="Emphasis"/>
        </w:rPr>
        <w:t xml:space="preserve"> the teams assembled for the </w:t>
      </w:r>
      <w:r w:rsidRPr="003E6A24">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3E6A24">
        <w:rPr>
          <w:rStyle w:val="Emphasis"/>
          <w:highlight w:val="green"/>
        </w:rPr>
        <w:t>when the volume of</w:t>
      </w:r>
      <w:r w:rsidRPr="003E0C4D">
        <w:rPr>
          <w:rStyle w:val="Emphasis"/>
        </w:rPr>
        <w:t xml:space="preserve"> such </w:t>
      </w:r>
      <w:r w:rsidRPr="003E6A24">
        <w:rPr>
          <w:rStyle w:val="Emphasis"/>
          <w:highlight w:val="green"/>
        </w:rPr>
        <w:t>cases rises</w:t>
      </w:r>
      <w:r>
        <w:t xml:space="preserve"> from several to many, </w:t>
      </w:r>
      <w:r w:rsidRPr="003E6A24">
        <w:rPr>
          <w:highlight w:val="green"/>
          <w:u w:val="single"/>
        </w:rPr>
        <w:t>the</w:t>
      </w:r>
      <w:r w:rsidRPr="003E0C4D">
        <w:rPr>
          <w:u w:val="single"/>
        </w:rPr>
        <w:t xml:space="preserve"> government </w:t>
      </w:r>
      <w:r w:rsidRPr="003E6A24">
        <w:rPr>
          <w:highlight w:val="green"/>
          <w:u w:val="single"/>
        </w:rPr>
        <w:t>agencies</w:t>
      </w:r>
      <w:r w:rsidRPr="003E0C4D">
        <w:rPr>
          <w:u w:val="single"/>
        </w:rPr>
        <w:t xml:space="preserve"> may </w:t>
      </w:r>
      <w:r w:rsidRPr="003E6A24">
        <w:rPr>
          <w:highlight w:val="green"/>
          <w:u w:val="single"/>
        </w:rPr>
        <w:t>have to rely on personnel</w:t>
      </w:r>
      <w:r w:rsidRPr="003E6A24">
        <w:rPr>
          <w:highlight w:val="green"/>
        </w:rPr>
        <w:t xml:space="preserve"> </w:t>
      </w:r>
      <w:r w:rsidRPr="003E6A24">
        <w:rPr>
          <w:rStyle w:val="Emphasis"/>
          <w:highlight w:val="green"/>
        </w:rPr>
        <w:t>with</w:t>
      </w:r>
      <w:r w:rsidRPr="003E0C4D">
        <w:rPr>
          <w:rStyle w:val="Emphasis"/>
        </w:rPr>
        <w:t xml:space="preserve"> considerably </w:t>
      </w:r>
      <w:r w:rsidRPr="003E6A24">
        <w:rPr>
          <w:rStyle w:val="Emphasis"/>
          <w:highlight w:val="green"/>
        </w:rPr>
        <w:t>less experience</w:t>
      </w:r>
      <w:r>
        <w:t xml:space="preserve"> to develop and prosecute difficult antitrust cases, seeking powerful remedies upon global giants.</w:t>
      </w:r>
    </w:p>
    <w:p w14:paraId="719F55F7" w14:textId="77777777" w:rsidR="00CD2872" w:rsidRDefault="00CD2872" w:rsidP="00CD2872"/>
    <w:p w14:paraId="08B1DC05" w14:textId="77777777" w:rsidR="00CD2872" w:rsidRDefault="00CD2872" w:rsidP="00CD2872">
      <w:pPr>
        <w:pStyle w:val="Heading4"/>
        <w:numPr>
          <w:ilvl w:val="0"/>
          <w:numId w:val="14"/>
        </w:numPr>
        <w:tabs>
          <w:tab w:val="num" w:pos="360"/>
        </w:tabs>
        <w:ind w:left="0" w:firstLine="0"/>
      </w:pPr>
      <w:r>
        <w:t xml:space="preserve">No link---no </w:t>
      </w:r>
      <w:proofErr w:type="spellStart"/>
      <w:r>
        <w:t>ev</w:t>
      </w:r>
      <w:proofErr w:type="spellEnd"/>
      <w:r>
        <w:t xml:space="preserve">. connects AFF to redirection of resources NOR establishes a direct correlation. </w:t>
      </w:r>
    </w:p>
    <w:p w14:paraId="2A5265E3" w14:textId="77777777" w:rsidR="00CD2872" w:rsidRPr="003E6A24" w:rsidRDefault="00CD2872" w:rsidP="00CD2872"/>
    <w:p w14:paraId="361B868A" w14:textId="77777777" w:rsidR="00CD2872" w:rsidRDefault="00CD2872" w:rsidP="00CD2872">
      <w:pPr>
        <w:pStyle w:val="Heading4"/>
        <w:numPr>
          <w:ilvl w:val="0"/>
          <w:numId w:val="14"/>
        </w:numPr>
        <w:tabs>
          <w:tab w:val="num" w:pos="360"/>
        </w:tabs>
        <w:ind w:left="0" w:firstLine="0"/>
      </w:pPr>
      <w:r>
        <w:t>No uniqueness---FTC attacking tech NOW---only question of relative probability of success.</w:t>
      </w:r>
    </w:p>
    <w:p w14:paraId="59052423" w14:textId="77777777" w:rsidR="00CD2872" w:rsidRPr="00A76AB8" w:rsidRDefault="00CD2872" w:rsidP="00CD2872">
      <w:pPr>
        <w:spacing w:before="15" w:after="180" w:line="240" w:lineRule="auto"/>
        <w:rPr>
          <w:rFonts w:eastAsia="Times New Roman"/>
          <w:sz w:val="24"/>
          <w:szCs w:val="24"/>
        </w:rPr>
      </w:pPr>
      <w:r w:rsidRPr="00A76AB8">
        <w:rPr>
          <w:rFonts w:eastAsia="Times New Roman" w:cs="Calibri"/>
          <w:b/>
          <w:bCs/>
          <w:sz w:val="26"/>
          <w:szCs w:val="26"/>
        </w:rPr>
        <w:t>Carpenter </w:t>
      </w:r>
      <w:r>
        <w:rPr>
          <w:rFonts w:eastAsia="Times New Roman" w:cs="Calibri"/>
          <w:b/>
          <w:bCs/>
          <w:sz w:val="26"/>
          <w:szCs w:val="26"/>
        </w:rPr>
        <w:t>12/3</w:t>
      </w:r>
      <w:r w:rsidRPr="00A76AB8">
        <w:rPr>
          <w:rFonts w:eastAsia="Times New Roman" w:cs="Calibri"/>
        </w:rPr>
        <w:t> –</w:t>
      </w:r>
      <w:r w:rsidRPr="00A76AB8">
        <w:rPr>
          <w:rFonts w:eastAsia="Times New Roman" w:cs="Calibri"/>
          <w:sz w:val="24"/>
          <w:szCs w:val="24"/>
        </w:rPr>
        <w:t> </w:t>
      </w:r>
      <w:r w:rsidRPr="00A76AB8">
        <w:rPr>
          <w:rFonts w:eastAsia="Times New Roman" w:cs="Calibri"/>
        </w:rPr>
        <w:t>journalist</w:t>
      </w:r>
    </w:p>
    <w:p w14:paraId="354841E9" w14:textId="77777777" w:rsidR="00CD2872" w:rsidRPr="00A76AB8" w:rsidRDefault="00CD2872" w:rsidP="00CD2872">
      <w:pPr>
        <w:spacing w:before="15" w:after="180" w:line="240" w:lineRule="auto"/>
        <w:rPr>
          <w:rFonts w:eastAsia="Times New Roman"/>
          <w:sz w:val="24"/>
          <w:szCs w:val="24"/>
        </w:rPr>
      </w:pPr>
      <w:r w:rsidRPr="00A76AB8">
        <w:rPr>
          <w:rFonts w:eastAsia="Times New Roman" w:cs="Calibri"/>
        </w:rPr>
        <w:t>Jacob Carpenter, "Lina Khan targets low-hanging fruit for first big antitrust move," Fortune, 12-3-2021, https://fortune.com/2021/12/03/nvidia-arm-lina-khan-antitrust/</w:t>
      </w:r>
    </w:p>
    <w:p w14:paraId="30155067" w14:textId="77777777" w:rsidR="00CD2872" w:rsidRPr="00A76AB8" w:rsidRDefault="00CD2872" w:rsidP="00CD2872">
      <w:pPr>
        <w:rPr>
          <w:rStyle w:val="StyleUnderline"/>
        </w:rPr>
      </w:pPr>
      <w:r w:rsidRPr="00A76AB8">
        <w:rPr>
          <w:sz w:val="16"/>
        </w:rPr>
        <w:t xml:space="preserve">Like any smart newbie looking to make a good first impression, Federal Trade Commission Chair </w:t>
      </w:r>
      <w:r w:rsidRPr="00A76AB8">
        <w:rPr>
          <w:rStyle w:val="StyleUnderline"/>
        </w:rPr>
        <w:t xml:space="preserve">Lina </w:t>
      </w:r>
      <w:r w:rsidRPr="003E6A24">
        <w:rPr>
          <w:rStyle w:val="StyleUnderline"/>
          <w:highlight w:val="green"/>
        </w:rPr>
        <w:t xml:space="preserve">Khan is beginning her </w:t>
      </w:r>
      <w:r w:rsidRPr="003E6A24">
        <w:rPr>
          <w:rStyle w:val="Emphasis"/>
          <w:highlight w:val="green"/>
        </w:rPr>
        <w:t>antitrust campaign</w:t>
      </w:r>
      <w:r w:rsidRPr="00A76AB8">
        <w:rPr>
          <w:rStyle w:val="StyleUnderline"/>
        </w:rPr>
        <w:t xml:space="preserve"> with an </w:t>
      </w:r>
      <w:r w:rsidRPr="00A76AB8">
        <w:rPr>
          <w:rStyle w:val="Emphasis"/>
        </w:rPr>
        <w:t>easy case</w:t>
      </w:r>
      <w:r w:rsidRPr="00A76AB8">
        <w:rPr>
          <w:rStyle w:val="StyleUnderline"/>
        </w:rPr>
        <w:t>.</w:t>
      </w:r>
    </w:p>
    <w:p w14:paraId="3CBA4135" w14:textId="77777777" w:rsidR="00CD2872" w:rsidRPr="00A76AB8" w:rsidRDefault="00CD2872" w:rsidP="00CD2872">
      <w:pPr>
        <w:rPr>
          <w:sz w:val="16"/>
        </w:rPr>
      </w:pPr>
      <w:r w:rsidRPr="003E6A24">
        <w:rPr>
          <w:rStyle w:val="StyleUnderline"/>
          <w:highlight w:val="green"/>
        </w:rPr>
        <w:t xml:space="preserve">The </w:t>
      </w:r>
      <w:r w:rsidRPr="003E6A24">
        <w:rPr>
          <w:rStyle w:val="Emphasis"/>
          <w:highlight w:val="green"/>
        </w:rPr>
        <w:t>FTC</w:t>
      </w:r>
      <w:r w:rsidRPr="003E6A24">
        <w:rPr>
          <w:rStyle w:val="StyleUnderline"/>
          <w:highlight w:val="green"/>
        </w:rPr>
        <w:t xml:space="preserve"> moved</w:t>
      </w:r>
      <w:r w:rsidRPr="00A76AB8">
        <w:rPr>
          <w:rStyle w:val="StyleUnderline"/>
        </w:rPr>
        <w:t xml:space="preserve"> Thursday </w:t>
      </w:r>
      <w:r w:rsidRPr="003E6A24">
        <w:rPr>
          <w:rStyle w:val="StyleUnderline"/>
          <w:highlight w:val="green"/>
        </w:rPr>
        <w:t xml:space="preserve">to </w:t>
      </w:r>
      <w:r w:rsidRPr="003E6A24">
        <w:rPr>
          <w:rStyle w:val="Emphasis"/>
          <w:highlight w:val="green"/>
        </w:rPr>
        <w:t>block</w:t>
      </w:r>
      <w:r w:rsidRPr="00A76AB8">
        <w:rPr>
          <w:rStyle w:val="StyleUnderline"/>
        </w:rPr>
        <w:t xml:space="preserve"> semiconductor maker </w:t>
      </w:r>
      <w:r w:rsidRPr="003E6A24">
        <w:rPr>
          <w:rStyle w:val="StyleUnderline"/>
          <w:highlight w:val="green"/>
        </w:rPr>
        <w:t>Nvidia’s</w:t>
      </w:r>
      <w:r w:rsidRPr="00A76AB8">
        <w:rPr>
          <w:rStyle w:val="StyleUnderline"/>
        </w:rPr>
        <w:t xml:space="preserve"> planned </w:t>
      </w:r>
      <w:r w:rsidRPr="003E6A24">
        <w:rPr>
          <w:rStyle w:val="StyleUnderline"/>
          <w:highlight w:val="green"/>
        </w:rPr>
        <w:t>$40 billion acquisition</w:t>
      </w:r>
      <w:r w:rsidRPr="00A76AB8">
        <w:rPr>
          <w:sz w:val="16"/>
        </w:rPr>
        <w:t xml:space="preserve"> of chip designer Arm, jumping ahead of counterparts in Europe who have all-but-guaranteed they would try to scuttle the largest-ever semiconductor deal. FTC officials argue that California-based Nvidia could undermine its competitors if it takes over Arm’s technology, which it licenses to Apple, Samsung, Intel, and dozens more of the industry’s largest manufacturers.</w:t>
      </w:r>
    </w:p>
    <w:p w14:paraId="50645429" w14:textId="77777777" w:rsidR="00CD2872" w:rsidRPr="00A76AB8" w:rsidRDefault="00CD2872" w:rsidP="00CD2872">
      <w:pPr>
        <w:rPr>
          <w:sz w:val="16"/>
        </w:rPr>
      </w:pPr>
      <w:r w:rsidRPr="00A76AB8">
        <w:rPr>
          <w:sz w:val="16"/>
        </w:rPr>
        <w:t xml:space="preserve">“This proposed deal would distort Arm’s incentives in chip markets and allow the combined firm to unfairly undermine Nvidia’s rivals,” FTC Bureau of Competition Director Holly </w:t>
      </w:r>
      <w:proofErr w:type="spellStart"/>
      <w:r w:rsidRPr="00A76AB8">
        <w:rPr>
          <w:sz w:val="16"/>
        </w:rPr>
        <w:t>Vedova</w:t>
      </w:r>
      <w:proofErr w:type="spellEnd"/>
      <w:r w:rsidRPr="00A76AB8">
        <w:rPr>
          <w:sz w:val="16"/>
        </w:rPr>
        <w:t xml:space="preserve"> said in a statement. “</w:t>
      </w:r>
      <w:r w:rsidRPr="003E6A24">
        <w:rPr>
          <w:rStyle w:val="StyleUnderline"/>
          <w:highlight w:val="green"/>
        </w:rPr>
        <w:t>The</w:t>
      </w:r>
      <w:r w:rsidRPr="00A76AB8">
        <w:rPr>
          <w:rStyle w:val="StyleUnderline"/>
        </w:rPr>
        <w:t xml:space="preserve"> FTC’s </w:t>
      </w:r>
      <w:r w:rsidRPr="003E6A24">
        <w:rPr>
          <w:rStyle w:val="StyleUnderline"/>
          <w:highlight w:val="green"/>
        </w:rPr>
        <w:t>lawsuit</w:t>
      </w:r>
      <w:r w:rsidRPr="00A76AB8">
        <w:rPr>
          <w:rStyle w:val="StyleUnderline"/>
        </w:rPr>
        <w:t xml:space="preserve"> should </w:t>
      </w:r>
      <w:r w:rsidRPr="003E6A24">
        <w:rPr>
          <w:rStyle w:val="Emphasis"/>
          <w:highlight w:val="green"/>
        </w:rPr>
        <w:t>send a strong signal</w:t>
      </w:r>
      <w:r w:rsidRPr="00A76AB8">
        <w:rPr>
          <w:rStyle w:val="StyleUnderline"/>
        </w:rPr>
        <w:t xml:space="preserve"> that </w:t>
      </w:r>
      <w:r w:rsidRPr="003E6A24">
        <w:rPr>
          <w:rStyle w:val="StyleUnderline"/>
          <w:highlight w:val="green"/>
        </w:rPr>
        <w:t xml:space="preserve">we will </w:t>
      </w:r>
      <w:r w:rsidRPr="003E6A24">
        <w:rPr>
          <w:rStyle w:val="Emphasis"/>
          <w:highlight w:val="green"/>
        </w:rPr>
        <w:t>act aggressively</w:t>
      </w:r>
      <w:r w:rsidRPr="003E6A24">
        <w:rPr>
          <w:rStyle w:val="StyleUnderline"/>
          <w:highlight w:val="green"/>
        </w:rPr>
        <w:t xml:space="preserve"> to protect</w:t>
      </w:r>
      <w:r w:rsidRPr="00A76AB8">
        <w:rPr>
          <w:rStyle w:val="StyleUnderline"/>
        </w:rPr>
        <w:t xml:space="preserve"> our critical infrastructure </w:t>
      </w:r>
      <w:r w:rsidRPr="003E6A24">
        <w:rPr>
          <w:rStyle w:val="StyleUnderline"/>
          <w:highlight w:val="green"/>
        </w:rPr>
        <w:t>markets</w:t>
      </w:r>
      <w:r w:rsidRPr="00A76AB8">
        <w:rPr>
          <w:rStyle w:val="StyleUnderline"/>
        </w:rPr>
        <w:t xml:space="preserve"> from </w:t>
      </w:r>
      <w:r w:rsidRPr="00A76AB8">
        <w:rPr>
          <w:rStyle w:val="Emphasis"/>
        </w:rPr>
        <w:t>illegal vertical mergers</w:t>
      </w:r>
      <w:r w:rsidRPr="00A76AB8">
        <w:rPr>
          <w:sz w:val="16"/>
        </w:rPr>
        <w:t xml:space="preserve"> that have far-reaching and damaging effects on future innovations.”</w:t>
      </w:r>
    </w:p>
    <w:p w14:paraId="33FD94CB" w14:textId="77777777" w:rsidR="00CD2872" w:rsidRPr="00A76AB8" w:rsidRDefault="00CD2872" w:rsidP="00CD2872">
      <w:pPr>
        <w:rPr>
          <w:sz w:val="16"/>
          <w:szCs w:val="16"/>
        </w:rPr>
      </w:pPr>
      <w:r w:rsidRPr="00A76AB8">
        <w:rPr>
          <w:sz w:val="16"/>
          <w:szCs w:val="16"/>
        </w:rPr>
        <w:t>In a statement, a Nvidia spokesperson told Fortune that the company “will continue to work to demonstrate that this transaction will benefit the industry and promote competition.”</w:t>
      </w:r>
    </w:p>
    <w:p w14:paraId="2241F8CE" w14:textId="77777777" w:rsidR="00CD2872" w:rsidRPr="00A76AB8" w:rsidRDefault="00CD2872" w:rsidP="00CD2872">
      <w:pPr>
        <w:rPr>
          <w:sz w:val="16"/>
        </w:rPr>
      </w:pPr>
      <w:r w:rsidRPr="003E6A24">
        <w:rPr>
          <w:rStyle w:val="StyleUnderline"/>
          <w:highlight w:val="green"/>
        </w:rPr>
        <w:t>The</w:t>
      </w:r>
      <w:r w:rsidRPr="00A76AB8">
        <w:rPr>
          <w:rStyle w:val="StyleUnderline"/>
        </w:rPr>
        <w:t xml:space="preserve"> </w:t>
      </w:r>
      <w:r w:rsidRPr="00A76AB8">
        <w:rPr>
          <w:rStyle w:val="Emphasis"/>
        </w:rPr>
        <w:t xml:space="preserve">FTC </w:t>
      </w:r>
      <w:r w:rsidRPr="003E6A24">
        <w:rPr>
          <w:rStyle w:val="Emphasis"/>
          <w:highlight w:val="green"/>
        </w:rPr>
        <w:t>filing</w:t>
      </w:r>
      <w:r w:rsidRPr="003E6A24">
        <w:rPr>
          <w:rStyle w:val="StyleUnderline"/>
          <w:highlight w:val="green"/>
        </w:rPr>
        <w:t xml:space="preserve"> has</w:t>
      </w:r>
      <w:r w:rsidRPr="00A76AB8">
        <w:rPr>
          <w:sz w:val="16"/>
        </w:rPr>
        <w:t xml:space="preserve">, understandably, </w:t>
      </w:r>
      <w:r w:rsidRPr="003E6A24">
        <w:rPr>
          <w:rStyle w:val="StyleUnderline"/>
          <w:highlight w:val="green"/>
        </w:rPr>
        <w:t xml:space="preserve">been cast as </w:t>
      </w:r>
      <w:r w:rsidRPr="003E6A24">
        <w:rPr>
          <w:rStyle w:val="Emphasis"/>
          <w:highlight w:val="green"/>
        </w:rPr>
        <w:t>Khan’s opening salvo</w:t>
      </w:r>
      <w:r w:rsidRPr="003E6A24">
        <w:rPr>
          <w:rStyle w:val="StyleUnderline"/>
          <w:highlight w:val="green"/>
        </w:rPr>
        <w:t xml:space="preserve"> in her </w:t>
      </w:r>
      <w:r w:rsidRPr="003E6A24">
        <w:rPr>
          <w:rStyle w:val="Emphasis"/>
          <w:highlight w:val="green"/>
        </w:rPr>
        <w:t>promised crusade</w:t>
      </w:r>
      <w:r w:rsidRPr="00A76AB8">
        <w:rPr>
          <w:rStyle w:val="StyleUnderline"/>
        </w:rPr>
        <w:t xml:space="preserve"> to increase enforcement of antitrust law</w:t>
      </w:r>
      <w:r w:rsidRPr="00A76AB8">
        <w:rPr>
          <w:sz w:val="16"/>
        </w:rPr>
        <w:t>, which she and many Democrats argue has been ignored amid rapid Big Tech consolidation.</w:t>
      </w:r>
    </w:p>
    <w:p w14:paraId="57F2AE22" w14:textId="77777777" w:rsidR="00CD2872" w:rsidRPr="00A76AB8" w:rsidRDefault="00CD2872" w:rsidP="00CD2872">
      <w:pPr>
        <w:rPr>
          <w:sz w:val="16"/>
          <w:szCs w:val="16"/>
        </w:rPr>
      </w:pPr>
      <w:r w:rsidRPr="00A76AB8">
        <w:rPr>
          <w:sz w:val="16"/>
          <w:szCs w:val="16"/>
        </w:rPr>
        <w:t>But Khan, perhaps smartly, isn’t exactly taking a big swing here.</w:t>
      </w:r>
    </w:p>
    <w:p w14:paraId="140F2A24" w14:textId="77777777" w:rsidR="00CD2872" w:rsidRPr="00A76AB8" w:rsidRDefault="00CD2872" w:rsidP="00CD2872">
      <w:pPr>
        <w:rPr>
          <w:sz w:val="16"/>
          <w:szCs w:val="16"/>
        </w:rPr>
      </w:pPr>
      <w:r w:rsidRPr="00A76AB8">
        <w:rPr>
          <w:sz w:val="16"/>
          <w:szCs w:val="16"/>
        </w:rPr>
        <w:t>From the moment that Nvidia announced its planned acquisition in September 2020, analysts and competitors have been skeptical the deal would go through. In subsequent months, some of the U.S.’ most prominent tech companies cried foul about the merger, including Google parent Alphabet, Microsoft, and Qualcomm, Bloomberg reported early this year.</w:t>
      </w:r>
    </w:p>
    <w:p w14:paraId="24D06E1D" w14:textId="77777777" w:rsidR="00CD2872" w:rsidRPr="00A76AB8" w:rsidRDefault="00CD2872" w:rsidP="00CD2872">
      <w:pPr>
        <w:rPr>
          <w:sz w:val="16"/>
          <w:szCs w:val="16"/>
        </w:rPr>
      </w:pPr>
      <w:r w:rsidRPr="00A76AB8">
        <w:rPr>
          <w:sz w:val="16"/>
          <w:szCs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6B1D0980" w14:textId="77777777" w:rsidR="00CD2872" w:rsidRPr="00A76AB8" w:rsidRDefault="00CD2872" w:rsidP="00CD2872">
      <w:pPr>
        <w:rPr>
          <w:sz w:val="16"/>
          <w:szCs w:val="16"/>
        </w:rPr>
      </w:pPr>
      <w:r w:rsidRPr="00A76AB8">
        <w:rPr>
          <w:sz w:val="16"/>
          <w:szCs w:val="16"/>
        </w:rPr>
        <w:t>In addition, the FTC’s case has bipartisan support, with the organization’s two Republican commissioners joining their two Democratic counterparts in support of the case.</w:t>
      </w:r>
    </w:p>
    <w:p w14:paraId="540271D4" w14:textId="77777777" w:rsidR="00CD2872" w:rsidRPr="00A76AB8" w:rsidRDefault="00CD2872" w:rsidP="00CD2872">
      <w:pPr>
        <w:rPr>
          <w:rStyle w:val="StyleUnderline"/>
        </w:rPr>
      </w:pPr>
      <w:r w:rsidRPr="00A76AB8">
        <w:rPr>
          <w:sz w:val="16"/>
        </w:rPr>
        <w:t xml:space="preserve">The true test of Kahn’s mettle lies farther down the road, as </w:t>
      </w:r>
      <w:r w:rsidRPr="00A76AB8">
        <w:rPr>
          <w:rStyle w:val="StyleUnderline"/>
        </w:rPr>
        <w:t xml:space="preserve">the FTC ponders whether to </w:t>
      </w:r>
      <w:r w:rsidRPr="00A76AB8">
        <w:rPr>
          <w:rStyle w:val="Emphasis"/>
        </w:rPr>
        <w:t>throw its weight</w:t>
      </w:r>
      <w:r w:rsidRPr="00A76AB8">
        <w:rPr>
          <w:rStyle w:val="StyleUnderline"/>
        </w:rPr>
        <w:t xml:space="preserve"> behind challenges to acquisitions with more divided support and </w:t>
      </w:r>
      <w:r w:rsidRPr="00A76AB8">
        <w:rPr>
          <w:rStyle w:val="Emphasis"/>
        </w:rPr>
        <w:t>more complicated facts</w:t>
      </w:r>
      <w:r w:rsidRPr="00A76AB8">
        <w:rPr>
          <w:rStyle w:val="StyleUnderline"/>
        </w:rPr>
        <w:t xml:space="preserve">. </w:t>
      </w:r>
    </w:p>
    <w:p w14:paraId="7CD5B571" w14:textId="77777777" w:rsidR="00CD2872" w:rsidRPr="00A76AB8" w:rsidRDefault="00CD2872" w:rsidP="00CD2872">
      <w:pPr>
        <w:rPr>
          <w:rStyle w:val="StyleUnderline"/>
        </w:rPr>
      </w:pPr>
      <w:r w:rsidRPr="003E6A24">
        <w:rPr>
          <w:rStyle w:val="StyleUnderline"/>
          <w:highlight w:val="green"/>
        </w:rPr>
        <w:t>Among</w:t>
      </w:r>
      <w:r w:rsidRPr="00A76AB8">
        <w:rPr>
          <w:rStyle w:val="StyleUnderline"/>
        </w:rPr>
        <w:t xml:space="preserve"> those </w:t>
      </w:r>
      <w:r w:rsidRPr="003E6A24">
        <w:rPr>
          <w:rStyle w:val="StyleUnderline"/>
          <w:highlight w:val="green"/>
        </w:rPr>
        <w:t>cases</w:t>
      </w:r>
      <w:r w:rsidRPr="00A76AB8">
        <w:rPr>
          <w:rStyle w:val="StyleUnderline"/>
        </w:rPr>
        <w:t xml:space="preserve">: Amazon’s proposed $8.5-billion deal to buy Hollywood’s </w:t>
      </w:r>
      <w:r w:rsidRPr="003E6A24">
        <w:rPr>
          <w:rStyle w:val="Emphasis"/>
          <w:highlight w:val="green"/>
        </w:rPr>
        <w:t>MGM Studios</w:t>
      </w:r>
      <w:r w:rsidRPr="00A76AB8">
        <w:rPr>
          <w:rStyle w:val="StyleUnderline"/>
        </w:rPr>
        <w:t xml:space="preserve">; defense giant Lockheed Martin’s looming $4.4 billion acquisition of </w:t>
      </w:r>
      <w:r w:rsidRPr="003E6A24">
        <w:rPr>
          <w:rStyle w:val="Emphasis"/>
          <w:highlight w:val="green"/>
        </w:rPr>
        <w:t>Aerojet</w:t>
      </w:r>
      <w:r w:rsidRPr="00A76AB8">
        <w:rPr>
          <w:rStyle w:val="Emphasis"/>
        </w:rPr>
        <w:t xml:space="preserve"> Rocketdyne</w:t>
      </w:r>
      <w:r w:rsidRPr="00A76AB8">
        <w:rPr>
          <w:rStyle w:val="StyleUnderline"/>
        </w:rPr>
        <w:t xml:space="preserve">; </w:t>
      </w:r>
      <w:r w:rsidRPr="003E6A24">
        <w:rPr>
          <w:rStyle w:val="StyleUnderline"/>
          <w:highlight w:val="green"/>
        </w:rPr>
        <w:t>and</w:t>
      </w:r>
      <w:r w:rsidRPr="00A76AB8">
        <w:rPr>
          <w:rStyle w:val="StyleUnderline"/>
        </w:rPr>
        <w:t xml:space="preserve"> the $43 billion merger of AT&amp;T’s </w:t>
      </w:r>
      <w:proofErr w:type="spellStart"/>
      <w:r w:rsidRPr="00A76AB8">
        <w:rPr>
          <w:rStyle w:val="StyleUnderline"/>
        </w:rPr>
        <w:t>WarnerMedia</w:t>
      </w:r>
      <w:proofErr w:type="spellEnd"/>
      <w:r w:rsidRPr="00A76AB8">
        <w:rPr>
          <w:rStyle w:val="StyleUnderline"/>
        </w:rPr>
        <w:t xml:space="preserve"> division with </w:t>
      </w:r>
      <w:r w:rsidRPr="003E6A24">
        <w:rPr>
          <w:rStyle w:val="Emphasis"/>
          <w:highlight w:val="green"/>
        </w:rPr>
        <w:t>Discovery</w:t>
      </w:r>
      <w:r w:rsidRPr="00A76AB8">
        <w:rPr>
          <w:rStyle w:val="StyleUnderline"/>
        </w:rPr>
        <w:t>.</w:t>
      </w:r>
    </w:p>
    <w:p w14:paraId="2D9EB1AE" w14:textId="77777777" w:rsidR="00CD2872" w:rsidRPr="00140FB7" w:rsidRDefault="00CD2872" w:rsidP="00CD2872"/>
    <w:p w14:paraId="3C131CFA" w14:textId="77777777" w:rsidR="00CD2872" w:rsidRDefault="00CD2872" w:rsidP="00CD2872">
      <w:pPr>
        <w:pStyle w:val="Heading4"/>
        <w:numPr>
          <w:ilvl w:val="0"/>
          <w:numId w:val="14"/>
        </w:numPr>
        <w:tabs>
          <w:tab w:val="num" w:pos="360"/>
        </w:tabs>
        <w:ind w:left="0" w:firstLine="0"/>
      </w:pPr>
      <w:r>
        <w:t>Turn—</w:t>
      </w:r>
      <w:r w:rsidRPr="00E71E46">
        <w:rPr>
          <w:i/>
        </w:rPr>
        <w:t>Amex</w:t>
      </w:r>
      <w:r>
        <w:t xml:space="preserve"> requirement eats up agency resources</w:t>
      </w:r>
    </w:p>
    <w:p w14:paraId="444B8893" w14:textId="77777777" w:rsidR="00CD2872" w:rsidRDefault="00CD2872" w:rsidP="00CD2872">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3" w:history="1">
        <w:r w:rsidRPr="00AD177C">
          <w:rPr>
            <w:rStyle w:val="Hyperlink"/>
          </w:rPr>
          <w:t>https://www.bloomberg.com/news/articles/2020-08-28/u-s-google-monopoly-case-could-hit-supreme-court-amex-hurdle</w:t>
        </w:r>
      </w:hyperlink>
    </w:p>
    <w:p w14:paraId="20C33C81" w14:textId="77777777" w:rsidR="00CD2872" w:rsidRDefault="00CD2872" w:rsidP="00CD2872"/>
    <w:p w14:paraId="7CF4F72D" w14:textId="77777777" w:rsidR="00CD2872" w:rsidRDefault="00CD2872" w:rsidP="00CD2872">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5CBB8324" w14:textId="77777777" w:rsidR="00CD2872" w:rsidRDefault="00CD2872" w:rsidP="00CD2872">
      <w:r w:rsidRPr="00E71E46">
        <w:rPr>
          <w:u w:val="single"/>
        </w:rPr>
        <w:t xml:space="preserve">Antitrust experts said that </w:t>
      </w:r>
      <w:r w:rsidRPr="003E6A24">
        <w:rPr>
          <w:highlight w:val="green"/>
          <w:u w:val="single"/>
        </w:rPr>
        <w:t>one reason for</w:t>
      </w:r>
      <w:r w:rsidRPr="00E71E46">
        <w:rPr>
          <w:u w:val="single"/>
        </w:rPr>
        <w:t xml:space="preserve"> the </w:t>
      </w:r>
      <w:r w:rsidRPr="003E6A24">
        <w:rPr>
          <w:rStyle w:val="Emphasis"/>
          <w:highlight w:val="green"/>
        </w:rPr>
        <w:t>delay in</w:t>
      </w:r>
      <w:r w:rsidRPr="00E71E46">
        <w:rPr>
          <w:rStyle w:val="Emphasis"/>
        </w:rPr>
        <w:t xml:space="preserve"> the </w:t>
      </w:r>
      <w:r w:rsidRPr="003E6A24">
        <w:rPr>
          <w:rStyle w:val="Emphasis"/>
          <w:highlight w:val="green"/>
        </w:rPr>
        <w:t>Google</w:t>
      </w:r>
      <w:r w:rsidRPr="00E71E46">
        <w:rPr>
          <w:rStyle w:val="Emphasis"/>
        </w:rPr>
        <w:t xml:space="preserve"> lawsuit</w:t>
      </w:r>
      <w:r>
        <w:t xml:space="preserve">, which was expected in July, </w:t>
      </w:r>
      <w:r w:rsidRPr="003E6A24">
        <w:rPr>
          <w:highlight w:val="green"/>
          <w:u w:val="single"/>
        </w:rPr>
        <w:t>could</w:t>
      </w:r>
      <w:r w:rsidRPr="00E71E46">
        <w:rPr>
          <w:u w:val="single"/>
        </w:rPr>
        <w:t xml:space="preserve"> </w:t>
      </w:r>
      <w:r w:rsidRPr="003E6A24">
        <w:rPr>
          <w:highlight w:val="green"/>
          <w:u w:val="single"/>
        </w:rPr>
        <w:t>be</w:t>
      </w:r>
      <w:r w:rsidRPr="00E71E46">
        <w:rPr>
          <w:u w:val="single"/>
        </w:rPr>
        <w:t xml:space="preserve"> that government </w:t>
      </w:r>
      <w:r w:rsidRPr="003E6A24">
        <w:rPr>
          <w:highlight w:val="green"/>
          <w:u w:val="single"/>
        </w:rPr>
        <w:t xml:space="preserve">lawyers </w:t>
      </w:r>
      <w:r w:rsidRPr="003E6A24">
        <w:rPr>
          <w:rStyle w:val="Emphasis"/>
          <w:highlight w:val="green"/>
        </w:rPr>
        <w:t>needed more time</w:t>
      </w:r>
      <w:r w:rsidRPr="00E71E46">
        <w:rPr>
          <w:u w:val="single"/>
        </w:rPr>
        <w:t xml:space="preserve"> to construct the case </w:t>
      </w:r>
      <w:r w:rsidRPr="003E6A24">
        <w:rPr>
          <w:highlight w:val="green"/>
          <w:u w:val="single"/>
        </w:rPr>
        <w:t xml:space="preserve">to </w:t>
      </w:r>
      <w:r w:rsidRPr="003E6A24">
        <w:rPr>
          <w:rStyle w:val="Emphasis"/>
          <w:highlight w:val="green"/>
        </w:rPr>
        <w:t>meet</w:t>
      </w:r>
      <w:r w:rsidRPr="00E71E46">
        <w:rPr>
          <w:rStyle w:val="Emphasis"/>
        </w:rPr>
        <w:t xml:space="preserve"> the </w:t>
      </w:r>
      <w:r w:rsidRPr="003E6A24">
        <w:rPr>
          <w:rStyle w:val="Emphasis"/>
          <w:highlight w:val="green"/>
        </w:rPr>
        <w:t>standards in</w:t>
      </w:r>
      <w:r w:rsidRPr="00E71E46">
        <w:rPr>
          <w:rStyle w:val="Emphasis"/>
        </w:rPr>
        <w:t xml:space="preserve"> the </w:t>
      </w:r>
      <w:r w:rsidRPr="003E6A24">
        <w:rPr>
          <w:rStyle w:val="Emphasis"/>
          <w:highlight w:val="green"/>
        </w:rPr>
        <w:t>AmEx</w:t>
      </w:r>
      <w:r w:rsidRPr="00E71E46">
        <w:rPr>
          <w:rStyle w:val="Emphasis"/>
        </w:rPr>
        <w:t xml:space="preserve"> ruling</w:t>
      </w:r>
      <w:r w:rsidRPr="00E71E46">
        <w:rPr>
          <w:u w:val="single"/>
        </w:rPr>
        <w:t>.</w:t>
      </w:r>
    </w:p>
    <w:p w14:paraId="20A2D76B" w14:textId="77777777" w:rsidR="00CD2872" w:rsidRDefault="00CD2872" w:rsidP="00CD2872">
      <w:r>
        <w:t>“</w:t>
      </w:r>
      <w:r w:rsidRPr="003E6A24">
        <w:rPr>
          <w:highlight w:val="green"/>
          <w:u w:val="single"/>
        </w:rPr>
        <w:t xml:space="preserve">That’s a </w:t>
      </w:r>
      <w:r w:rsidRPr="003E6A24">
        <w:rPr>
          <w:rStyle w:val="Emphasis"/>
          <w:highlight w:val="green"/>
        </w:rPr>
        <w:t>complex</w:t>
      </w:r>
      <w:r w:rsidRPr="00E71E46">
        <w:rPr>
          <w:u w:val="single"/>
        </w:rPr>
        <w:t xml:space="preserve">, </w:t>
      </w:r>
      <w:r w:rsidRPr="00E71E46">
        <w:rPr>
          <w:rStyle w:val="Emphasis"/>
        </w:rPr>
        <w:t xml:space="preserve">lengthy </w:t>
      </w:r>
      <w:r w:rsidRPr="003E6A24">
        <w:rPr>
          <w:rStyle w:val="Emphasis"/>
          <w:highlight w:val="green"/>
        </w:rPr>
        <w:t>complaint to draft</w:t>
      </w:r>
      <w:r w:rsidRPr="003E6A24">
        <w:rPr>
          <w:highlight w:val="green"/>
          <w:u w:val="single"/>
        </w:rPr>
        <w:t>,</w:t>
      </w:r>
      <w:r w:rsidRPr="00E71E46">
        <w:rPr>
          <w:u w:val="single"/>
        </w:rPr>
        <w:t xml:space="preserve"> and </w:t>
      </w:r>
      <w:r w:rsidRPr="003E6A24">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3E6A24">
        <w:rPr>
          <w:highlight w:val="green"/>
          <w:u w:val="single"/>
        </w:rPr>
        <w:t>government</w:t>
      </w:r>
      <w:r w:rsidRPr="00E71E46">
        <w:rPr>
          <w:u w:val="single"/>
        </w:rPr>
        <w:t xml:space="preserve"> would probably </w:t>
      </w:r>
      <w:r w:rsidRPr="003E6A24">
        <w:rPr>
          <w:highlight w:val="green"/>
          <w:u w:val="single"/>
        </w:rPr>
        <w:t xml:space="preserve">have to </w:t>
      </w:r>
      <w:r w:rsidRPr="003E6A24">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222EE775" w14:textId="77777777" w:rsidR="00CD2872" w:rsidRDefault="00CD2872" w:rsidP="00CD2872"/>
    <w:p w14:paraId="7C724732" w14:textId="77777777" w:rsidR="00CD2872" w:rsidRDefault="00CD2872" w:rsidP="00CD2872">
      <w:pPr>
        <w:pStyle w:val="Heading4"/>
        <w:numPr>
          <w:ilvl w:val="0"/>
          <w:numId w:val="14"/>
        </w:numPr>
        <w:tabs>
          <w:tab w:val="num" w:pos="360"/>
        </w:tabs>
        <w:ind w:left="0" w:firstLine="0"/>
      </w:pPr>
      <w:r>
        <w:t xml:space="preserve">No internal link—agency resources ineffective b/c they drive away the best talent </w:t>
      </w:r>
    </w:p>
    <w:p w14:paraId="4722453F" w14:textId="77777777" w:rsidR="00CD2872" w:rsidRDefault="00CD2872" w:rsidP="00CD2872">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08C753F0" w14:textId="77777777" w:rsidR="00CD2872" w:rsidRDefault="00CD2872" w:rsidP="00CD2872"/>
    <w:p w14:paraId="61EBCDB1" w14:textId="77777777" w:rsidR="00CD2872" w:rsidRDefault="00CD2872" w:rsidP="00CD2872">
      <w:r>
        <w:t xml:space="preserve">The modern critique of the U.S. system often describes the federal agencies as captured by the business community or beholden to ideas that disfavor robust intervention.143 </w:t>
      </w:r>
      <w:r w:rsidRPr="003E6A24">
        <w:rPr>
          <w:highlight w:val="green"/>
          <w:u w:val="single"/>
        </w:rPr>
        <w:t>Advocates of change suggest</w:t>
      </w:r>
      <w:r w:rsidRPr="001C1B01">
        <w:rPr>
          <w:u w:val="single"/>
        </w:rPr>
        <w:t xml:space="preserve"> that the </w:t>
      </w:r>
      <w:r w:rsidRPr="003E6A24">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3E6A24">
        <w:rPr>
          <w:highlight w:val="green"/>
          <w:u w:val="single"/>
        </w:rPr>
        <w:t>require</w:t>
      </w:r>
      <w:r w:rsidRPr="001C1B01">
        <w:rPr>
          <w:u w:val="single"/>
        </w:rPr>
        <w:t xml:space="preserve"> the appointment of senior </w:t>
      </w:r>
      <w:r w:rsidRPr="003E6A24">
        <w:rPr>
          <w:highlight w:val="green"/>
          <w:u w:val="single"/>
        </w:rPr>
        <w:t>managers</w:t>
      </w:r>
      <w:r>
        <w:t xml:space="preserve"> and new staff </w:t>
      </w:r>
      <w:r w:rsidRPr="003E6A24">
        <w:rPr>
          <w:rStyle w:val="Emphasis"/>
          <w:highlight w:val="green"/>
        </w:rPr>
        <w:t>who repudiate</w:t>
      </w:r>
      <w:r w:rsidRPr="001C1B01">
        <w:rPr>
          <w:rStyle w:val="Emphasis"/>
        </w:rPr>
        <w:t xml:space="preserve"> the </w:t>
      </w:r>
      <w:r w:rsidRPr="003E6A24">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3E6A24">
        <w:rPr>
          <w:highlight w:val="green"/>
          <w:u w:val="single"/>
        </w:rPr>
        <w:t>concern about</w:t>
      </w:r>
      <w:r w:rsidRPr="001C1B01">
        <w:rPr>
          <w:u w:val="single"/>
        </w:rPr>
        <w:t xml:space="preserve"> compromised </w:t>
      </w:r>
      <w:r w:rsidRPr="003E6A24">
        <w:rPr>
          <w:highlight w:val="green"/>
          <w:u w:val="single"/>
        </w:rPr>
        <w:t>motives</w:t>
      </w:r>
      <w:r>
        <w:t xml:space="preserve"> </w:t>
      </w:r>
      <w:r w:rsidRPr="001C1B01">
        <w:rPr>
          <w:rStyle w:val="Emphasis"/>
        </w:rPr>
        <w:t xml:space="preserve">is also </w:t>
      </w:r>
      <w:r w:rsidRPr="003E6A24">
        <w:rPr>
          <w:rStyle w:val="Emphasis"/>
          <w:highlight w:val="green"/>
        </w:rPr>
        <w:t>likely</w:t>
      </w:r>
      <w:r w:rsidRPr="001C1B01">
        <w:rPr>
          <w:rStyle w:val="Emphasis"/>
        </w:rPr>
        <w:t xml:space="preserve"> to </w:t>
      </w:r>
      <w:r w:rsidRPr="003E6A24">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2E3EDF49" w14:textId="77777777" w:rsidR="00CD2872" w:rsidRDefault="00CD2872" w:rsidP="00CD2872">
      <w:r w:rsidRPr="003E6A24">
        <w:rPr>
          <w:highlight w:val="green"/>
          <w:u w:val="single"/>
        </w:rPr>
        <w:t>One consequence</w:t>
      </w:r>
      <w:r w:rsidRPr="003E6A24">
        <w:rPr>
          <w:highlight w:val="green"/>
        </w:rPr>
        <w:t xml:space="preserve"> </w:t>
      </w:r>
      <w:r w:rsidRPr="003E6A24">
        <w:rPr>
          <w:rStyle w:val="Emphasis"/>
          <w:highlight w:val="green"/>
        </w:rPr>
        <w:t>of</w:t>
      </w:r>
      <w:r w:rsidRPr="001C1B01">
        <w:rPr>
          <w:rStyle w:val="Emphasis"/>
        </w:rPr>
        <w:t xml:space="preserve"> the acute </w:t>
      </w:r>
      <w:r w:rsidRPr="003E6A24">
        <w:rPr>
          <w:rStyle w:val="Emphasis"/>
          <w:highlight w:val="green"/>
        </w:rPr>
        <w:t>anxiety</w:t>
      </w:r>
      <w:r w:rsidRPr="003E6A24">
        <w:rPr>
          <w:highlight w:val="green"/>
        </w:rPr>
        <w:t xml:space="preserve"> </w:t>
      </w:r>
      <w:r w:rsidRPr="003E6A24">
        <w:rPr>
          <w:highlight w:val="green"/>
          <w:u w:val="single"/>
        </w:rPr>
        <w:t xml:space="preserve">about capture is to </w:t>
      </w:r>
      <w:r w:rsidRPr="003E6A24">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3D08C125" w14:textId="77777777" w:rsidR="00CD2872" w:rsidRDefault="00CD2872" w:rsidP="00CD2872">
      <w:pPr>
        <w:rPr>
          <w:rStyle w:val="Emphasis"/>
        </w:rPr>
      </w:pPr>
      <w:r>
        <w:t xml:space="preserve">Our second caution is that </w:t>
      </w:r>
      <w:r w:rsidRPr="003E6A24">
        <w:rPr>
          <w:rStyle w:val="Emphasis"/>
          <w:highlight w:val="green"/>
        </w:rPr>
        <w:t>severe restrictions</w:t>
      </w:r>
      <w:r w:rsidRPr="001C1B01">
        <w:rPr>
          <w:u w:val="single"/>
        </w:rPr>
        <w:t xml:space="preserve"> on the revolving door could </w:t>
      </w:r>
      <w:r w:rsidRPr="003E6A24">
        <w:rPr>
          <w:rStyle w:val="Emphasis"/>
          <w:highlight w:val="green"/>
        </w:rPr>
        <w:t>deny</w:t>
      </w:r>
      <w:r w:rsidRPr="001C1B01">
        <w:rPr>
          <w:rStyle w:val="Emphasis"/>
        </w:rPr>
        <w:t xml:space="preserve"> the federal </w:t>
      </w:r>
      <w:r w:rsidRPr="003E6A24">
        <w:rPr>
          <w:rStyle w:val="Emphasis"/>
          <w:highlight w:val="green"/>
        </w:rPr>
        <w:t>agencies access</w:t>
      </w:r>
      <w:r w:rsidRPr="003E6A24">
        <w:rPr>
          <w:highlight w:val="green"/>
          <w:u w:val="single"/>
        </w:rPr>
        <w:t xml:space="preserve"> to </w:t>
      </w:r>
      <w:r w:rsidRPr="003E6A24">
        <w:rPr>
          <w:rStyle w:val="Emphasis"/>
          <w:highlight w:val="green"/>
        </w:rPr>
        <w:t>skills they will need</w:t>
      </w:r>
      <w:r w:rsidRPr="003E6A24">
        <w:rPr>
          <w:highlight w:val="green"/>
          <w:u w:val="single"/>
        </w:rPr>
        <w:t xml:space="preserve"> to </w:t>
      </w:r>
      <w:r w:rsidRPr="003E6A24">
        <w:rPr>
          <w:rStyle w:val="Emphasis"/>
          <w:highlight w:val="green"/>
        </w:rPr>
        <w:t>carry out</w:t>
      </w:r>
      <w:r w:rsidRPr="001C1B01">
        <w:rPr>
          <w:rStyle w:val="Emphasis"/>
        </w:rPr>
        <w:t xml:space="preserve"> a major </w:t>
      </w:r>
      <w:r w:rsidRPr="003E6A24">
        <w:rPr>
          <w:rStyle w:val="Emphasis"/>
          <w:highlight w:val="green"/>
        </w:rPr>
        <w:t>expansion</w:t>
      </w:r>
      <w:r w:rsidRPr="001C1B01">
        <w:rPr>
          <w:rStyle w:val="Emphasis"/>
        </w:rPr>
        <w:t xml:space="preserve"> of anti</w:t>
      </w:r>
    </w:p>
    <w:p w14:paraId="13E6892D" w14:textId="77777777" w:rsidR="00CD2872" w:rsidRDefault="00CD2872" w:rsidP="00CD2872">
      <w:pPr>
        <w:rPr>
          <w:rStyle w:val="Emphasis"/>
        </w:rPr>
      </w:pPr>
    </w:p>
    <w:p w14:paraId="0E2949EF" w14:textId="77777777" w:rsidR="00CD2872" w:rsidRDefault="00CD2872" w:rsidP="00CD2872">
      <w:pPr>
        <w:rPr>
          <w:rStyle w:val="Emphasis"/>
        </w:rPr>
      </w:pPr>
    </w:p>
    <w:p w14:paraId="61060D58" w14:textId="77777777" w:rsidR="00CD2872" w:rsidRDefault="00CD2872" w:rsidP="00CD2872">
      <w:r w:rsidRPr="001C1B01">
        <w:rPr>
          <w:rStyle w:val="Emphasis"/>
        </w:rPr>
        <w:t>trust</w:t>
      </w:r>
      <w:r>
        <w:t xml:space="preserve"> enforcement. </w:t>
      </w:r>
      <w:r w:rsidRPr="001C1B01">
        <w:rPr>
          <w:u w:val="single"/>
        </w:rPr>
        <w:t>Recruiting attorneys</w:t>
      </w:r>
      <w:r>
        <w:t xml:space="preserve">, economists, </w:t>
      </w:r>
      <w:r w:rsidRPr="001C1B01">
        <w:rPr>
          <w:u w:val="single"/>
        </w:rPr>
        <w:t xml:space="preserve">and other </w:t>
      </w:r>
      <w:r w:rsidRPr="003E6A24">
        <w:rPr>
          <w:highlight w:val="green"/>
          <w:u w:val="single"/>
        </w:rPr>
        <w:t>specialists</w:t>
      </w:r>
      <w:r w:rsidRPr="001C1B01">
        <w:rPr>
          <w:u w:val="single"/>
        </w:rPr>
        <w:t xml:space="preserve"> from the private sector </w:t>
      </w:r>
      <w:r w:rsidRPr="003E6A24">
        <w:rPr>
          <w:highlight w:val="green"/>
          <w:u w:val="single"/>
        </w:rPr>
        <w:t xml:space="preserve">can give </w:t>
      </w:r>
      <w:r w:rsidRPr="00EF6611">
        <w:rPr>
          <w:u w:val="single"/>
        </w:rPr>
        <w:t>the</w:t>
      </w:r>
      <w:r w:rsidRPr="001C1B01">
        <w:rPr>
          <w:u w:val="single"/>
        </w:rPr>
        <w:t xml:space="preserve"> </w:t>
      </w:r>
      <w:r w:rsidRPr="003E6A24">
        <w:rPr>
          <w:highlight w:val="green"/>
          <w:u w:val="single"/>
        </w:rPr>
        <w:t xml:space="preserve">agencies a </w:t>
      </w:r>
      <w:r w:rsidRPr="003E6A24">
        <w:rPr>
          <w:rStyle w:val="Emphasis"/>
          <w:highlight w:val="green"/>
        </w:rPr>
        <w:t>vital infusion of talent</w:t>
      </w:r>
      <w:r>
        <w:t xml:space="preserve"> which, </w:t>
      </w:r>
      <w:r w:rsidRPr="001C1B01">
        <w:rPr>
          <w:u w:val="single"/>
        </w:rPr>
        <w:t>when combined with agency careerists,</w:t>
      </w:r>
      <w:r>
        <w:t xml:space="preserve"> </w:t>
      </w:r>
      <w:r w:rsidRPr="003E6A24">
        <w:rPr>
          <w:highlight w:val="green"/>
          <w:u w:val="single"/>
        </w:rPr>
        <w:t>permit</w:t>
      </w:r>
      <w:r>
        <w:t xml:space="preserve"> the </w:t>
      </w:r>
      <w:r w:rsidRPr="003E6A24">
        <w:rPr>
          <w:highlight w:val="green"/>
          <w:u w:val="single"/>
        </w:rPr>
        <w:t xml:space="preserve">creation of </w:t>
      </w:r>
      <w:r w:rsidRPr="00EF6611">
        <w:rPr>
          <w:u w:val="single"/>
        </w:rPr>
        <w:t>project</w:t>
      </w:r>
      <w:r w:rsidRPr="001C1B01">
        <w:rPr>
          <w:u w:val="single"/>
        </w:rPr>
        <w:t xml:space="preserve"> </w:t>
      </w:r>
      <w:r w:rsidRPr="003E6A24">
        <w:rPr>
          <w:highlight w:val="green"/>
          <w:u w:val="single"/>
        </w:rPr>
        <w:t>teams</w:t>
      </w:r>
      <w:r w:rsidRPr="003E6A24">
        <w:rPr>
          <w:highlight w:val="green"/>
        </w:rPr>
        <w:t xml:space="preserve"> </w:t>
      </w:r>
      <w:r w:rsidRPr="003E6A24">
        <w:rPr>
          <w:highlight w:val="green"/>
          <w:u w:val="single"/>
        </w:rPr>
        <w:t>that</w:t>
      </w:r>
      <w:r w:rsidRPr="001C1B01">
        <w:rPr>
          <w:u w:val="single"/>
        </w:rPr>
        <w:t xml:space="preserve"> can </w:t>
      </w:r>
      <w:r w:rsidRPr="003E6A24">
        <w:rPr>
          <w:rStyle w:val="Emphasis"/>
          <w:highlight w:val="green"/>
        </w:rPr>
        <w:t>equal</w:t>
      </w:r>
      <w:r w:rsidRPr="001C1B01">
        <w:rPr>
          <w:rStyle w:val="Emphasis"/>
        </w:rPr>
        <w:t xml:space="preserve"> the capability of </w:t>
      </w:r>
      <w:r w:rsidRPr="003E6A24">
        <w:rPr>
          <w:rStyle w:val="Emphasis"/>
          <w:highlight w:val="green"/>
        </w:rPr>
        <w:t>the best teams</w:t>
      </w:r>
      <w:r w:rsidRPr="001C1B01">
        <w:rPr>
          <w:rStyle w:val="Emphasis"/>
        </w:rPr>
        <w:t xml:space="preserve"> that </w:t>
      </w:r>
      <w:r w:rsidRPr="003E6A24">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403AD9A9" w14:textId="77777777" w:rsidR="00CD2872" w:rsidRDefault="00CD2872" w:rsidP="00CD2872"/>
    <w:p w14:paraId="2CBD096E" w14:textId="77777777" w:rsidR="00CD2872" w:rsidRPr="009805F7" w:rsidRDefault="00CD2872" w:rsidP="00CD2872">
      <w:pPr>
        <w:pStyle w:val="Heading4"/>
        <w:numPr>
          <w:ilvl w:val="0"/>
          <w:numId w:val="14"/>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6B1F7D0D" w14:textId="77777777" w:rsidR="00CD2872" w:rsidRPr="009805F7" w:rsidRDefault="00CD2872" w:rsidP="00CD2872">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4" w:history="1">
        <w:r w:rsidRPr="009805F7">
          <w:rPr>
            <w:rStyle w:val="Hyperlink"/>
          </w:rPr>
          <w:t>https://www.foley.com/en/insights/publications/2021/09/divided-ftc-approves-omnibus-resolutions Published 9-24-2021</w:t>
        </w:r>
      </w:hyperlink>
      <w:r w:rsidRPr="009805F7">
        <w:t>, MSU-MJS)</w:t>
      </w:r>
    </w:p>
    <w:p w14:paraId="320D4F7D" w14:textId="77777777" w:rsidR="00CD2872" w:rsidRPr="00343DB5" w:rsidRDefault="00CD2872" w:rsidP="00CD2872">
      <w:r w:rsidRPr="00343DB5">
        <w:t xml:space="preserve">According to the </w:t>
      </w:r>
      <w:r w:rsidRPr="003E6A24">
        <w:rPr>
          <w:rStyle w:val="StyleUnderline"/>
          <w:highlight w:val="gree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E6A24">
        <w:rPr>
          <w:rStyle w:val="StyleUnderline"/>
          <w:highlight w:val="green"/>
        </w:rPr>
        <w:t>resolutions</w:t>
      </w:r>
      <w:r w:rsidRPr="00343DB5">
        <w:t xml:space="preserve"> also will purportedly </w:t>
      </w:r>
      <w:r w:rsidRPr="003E6A24">
        <w:rPr>
          <w:rStyle w:val="StyleUnderline"/>
          <w:highlight w:val="green"/>
        </w:rPr>
        <w:t>permit the FTC to</w:t>
      </w:r>
      <w:r w:rsidRPr="00343DB5">
        <w:rPr>
          <w:rStyle w:val="StyleUnderline"/>
        </w:rPr>
        <w:t xml:space="preserve"> </w:t>
      </w:r>
      <w:r w:rsidRPr="00343DB5">
        <w:t>“</w:t>
      </w:r>
      <w:r w:rsidRPr="003E6A24">
        <w:rPr>
          <w:rStyle w:val="Emphasis"/>
          <w:highlight w:val="green"/>
        </w:rPr>
        <w:t>better utilize</w:t>
      </w:r>
      <w:r w:rsidRPr="00343DB5">
        <w:t xml:space="preserve"> its </w:t>
      </w:r>
      <w:r w:rsidRPr="003E6A24">
        <w:rPr>
          <w:rStyle w:val="Emphasis"/>
          <w:highlight w:val="green"/>
        </w:rPr>
        <w:t>limited</w:t>
      </w:r>
      <w:r w:rsidRPr="00343DB5">
        <w:t xml:space="preserve"> </w:t>
      </w:r>
      <w:r w:rsidRPr="003E6A24">
        <w:rPr>
          <w:rStyle w:val="Emphasis"/>
          <w:highlight w:val="gree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E6A24">
        <w:rPr>
          <w:rStyle w:val="Emphasis"/>
          <w:highlight w:val="green"/>
        </w:rPr>
        <w:t>increase efficiency</w:t>
      </w:r>
      <w:r w:rsidRPr="00343DB5">
        <w:t xml:space="preserve"> at the FTC, which certain Commissioners believe has become </w:t>
      </w:r>
      <w:r w:rsidRPr="003E6A24">
        <w:rPr>
          <w:rStyle w:val="StyleUnderline"/>
          <w:highlight w:val="green"/>
        </w:rPr>
        <w:t>necessary due to</w:t>
      </w:r>
      <w:r w:rsidRPr="00343DB5">
        <w:rPr>
          <w:rStyle w:val="StyleUnderline"/>
        </w:rPr>
        <w:t xml:space="preserve"> the “</w:t>
      </w:r>
      <w:r w:rsidRPr="003E6A24">
        <w:rPr>
          <w:rStyle w:val="StyleUnderline"/>
          <w:highlight w:val="green"/>
        </w:rPr>
        <w:t>increased</w:t>
      </w:r>
      <w:r w:rsidRPr="00343DB5">
        <w:rPr>
          <w:rStyle w:val="StyleUnderline"/>
        </w:rPr>
        <w:t xml:space="preserve"> volume of investigatory </w:t>
      </w:r>
      <w:r w:rsidRPr="003E6A24">
        <w:rPr>
          <w:rStyle w:val="StyleUnderline"/>
          <w:highlight w:val="green"/>
        </w:rPr>
        <w:t>work</w:t>
      </w:r>
      <w:r w:rsidRPr="00343DB5">
        <w:rPr>
          <w:rStyle w:val="StyleUnderline"/>
        </w:rPr>
        <w:t>”</w:t>
      </w:r>
      <w:r w:rsidRPr="00343DB5">
        <w:t xml:space="preserve"> caused by a “surge” in merger filings in recent months. </w:t>
      </w:r>
    </w:p>
    <w:p w14:paraId="43AF3A50" w14:textId="77777777" w:rsidR="00CD2872" w:rsidRDefault="00CD2872" w:rsidP="00CD2872">
      <w:pPr>
        <w:rPr>
          <w:rStyle w:val="StyleUnderline"/>
        </w:rPr>
      </w:pPr>
      <w:r w:rsidRPr="00343DB5">
        <w:t xml:space="preserve">In practice, </w:t>
      </w:r>
      <w:r w:rsidRPr="003E6A24">
        <w:rPr>
          <w:rStyle w:val="StyleUnderline"/>
          <w:highlight w:val="green"/>
        </w:rPr>
        <w:t>these</w:t>
      </w:r>
      <w:r w:rsidRPr="00343DB5">
        <w:rPr>
          <w:rStyle w:val="StyleUnderline"/>
        </w:rPr>
        <w:t xml:space="preserve"> resolutions </w:t>
      </w:r>
      <w:r w:rsidRPr="003E6A24">
        <w:rPr>
          <w:rStyle w:val="StyleUnderline"/>
          <w:highlight w:val="green"/>
        </w:rPr>
        <w:t>allow a single Commissioner</w:t>
      </w:r>
      <w:r w:rsidRPr="00343DB5">
        <w:t xml:space="preserve">, </w:t>
      </w:r>
      <w:r w:rsidRPr="003E6A24">
        <w:rPr>
          <w:rStyle w:val="StyleUnderline"/>
          <w:highlight w:val="green"/>
        </w:rPr>
        <w:t>instead of a majority</w:t>
      </w:r>
      <w:r w:rsidRPr="00343DB5">
        <w:t xml:space="preserve"> of sitting Commissioners, </w:t>
      </w:r>
      <w:r w:rsidRPr="003E6A24">
        <w:rPr>
          <w:rStyle w:val="StyleUnderline"/>
          <w:highlight w:val="green"/>
        </w:rPr>
        <w:t>to approve compulsory process</w:t>
      </w:r>
      <w:r w:rsidRPr="00343DB5">
        <w:rPr>
          <w:rStyle w:val="StyleUnderline"/>
        </w:rPr>
        <w:t xml:space="preserve"> </w:t>
      </w:r>
      <w:r w:rsidRPr="003E6A24">
        <w:rPr>
          <w:rStyle w:val="StyleUnderline"/>
          <w:highlight w:val="green"/>
        </w:rPr>
        <w:t>requests</w:t>
      </w:r>
      <w:r w:rsidRPr="00343DB5">
        <w:rPr>
          <w:rStyle w:val="StyleUnderline"/>
        </w:rPr>
        <w:t xml:space="preserve"> in</w:t>
      </w:r>
    </w:p>
    <w:p w14:paraId="345CE8FA" w14:textId="77777777" w:rsidR="00CD2872" w:rsidRDefault="00CD2872" w:rsidP="00CD2872">
      <w:pPr>
        <w:rPr>
          <w:rStyle w:val="StyleUnderline"/>
        </w:rPr>
      </w:pPr>
    </w:p>
    <w:p w14:paraId="6B629775" w14:textId="77777777" w:rsidR="00CD2872" w:rsidRDefault="00CD2872" w:rsidP="00CD2872">
      <w:pPr>
        <w:rPr>
          <w:rStyle w:val="Emphasis"/>
        </w:rPr>
      </w:pPr>
      <w:r w:rsidRPr="00343DB5">
        <w:rPr>
          <w:rStyle w:val="StyleUnderline"/>
        </w:rPr>
        <w:t xml:space="preserve">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E6A24">
        <w:rPr>
          <w:rStyle w:val="StyleUnderline"/>
          <w:highlight w:val="green"/>
        </w:rPr>
        <w:t>staff</w:t>
      </w:r>
      <w:r w:rsidRPr="00343DB5">
        <w:t xml:space="preserve"> will </w:t>
      </w:r>
      <w:r w:rsidRPr="003E6A24">
        <w:rPr>
          <w:rStyle w:val="Emphasis"/>
          <w:highlight w:val="green"/>
        </w:rPr>
        <w:t>now</w:t>
      </w:r>
      <w:r w:rsidRPr="003E6A24">
        <w:rPr>
          <w:rStyle w:val="StyleUnderline"/>
          <w:highlight w:val="green"/>
        </w:rPr>
        <w:t xml:space="preserve"> have an</w:t>
      </w:r>
      <w:r w:rsidRPr="003E6A24">
        <w:rPr>
          <w:highlight w:val="green"/>
        </w:rPr>
        <w:t xml:space="preserve"> </w:t>
      </w:r>
      <w:r w:rsidRPr="003E6A24">
        <w:rPr>
          <w:rStyle w:val="Emphasis"/>
          <w:highlight w:val="gree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E6A24">
        <w:rPr>
          <w:rStyle w:val="StyleUnderline"/>
          <w:highlight w:val="green"/>
        </w:rPr>
        <w:t>which will</w:t>
      </w:r>
      <w:r w:rsidRPr="00343DB5">
        <w:t xml:space="preserve"> very likely </w:t>
      </w:r>
      <w:r w:rsidRPr="003E6A24">
        <w:rPr>
          <w:rStyle w:val="Emphasis"/>
          <w:highlight w:val="green"/>
        </w:rPr>
        <w:t>increase the number</w:t>
      </w:r>
      <w:r w:rsidRPr="00343DB5">
        <w:rPr>
          <w:rStyle w:val="Emphasis"/>
        </w:rPr>
        <w:t xml:space="preserve"> </w:t>
      </w:r>
      <w:r w:rsidRPr="00343DB5">
        <w:t xml:space="preserve">and scope </w:t>
      </w:r>
      <w:r w:rsidRPr="003E6A24">
        <w:rPr>
          <w:rStyle w:val="Emphasis"/>
          <w:highlight w:val="green"/>
        </w:rPr>
        <w:t>of investigations</w:t>
      </w:r>
      <w:r w:rsidRPr="00343DB5">
        <w:rPr>
          <w:rStyle w:val="Emphasis"/>
        </w:rPr>
        <w:t xml:space="preserve"> </w:t>
      </w:r>
      <w:r w:rsidRPr="003E6A24">
        <w:rPr>
          <w:rStyle w:val="Emphasis"/>
          <w:highlight w:val="green"/>
        </w:rPr>
        <w:t>conducted</w:t>
      </w:r>
      <w:r w:rsidRPr="00343DB5">
        <w:rPr>
          <w:rStyle w:val="Emphasis"/>
        </w:rPr>
        <w:t xml:space="preserve"> </w:t>
      </w:r>
      <w:r>
        <w:rPr>
          <w:rStyle w:val="Emphasis"/>
        </w:rPr>
        <w:t xml:space="preserve">by the FTC. </w:t>
      </w:r>
    </w:p>
    <w:p w14:paraId="40595F23" w14:textId="77777777" w:rsidR="00CD2872" w:rsidRDefault="00CD2872" w:rsidP="00CD2872">
      <w:pPr>
        <w:pStyle w:val="Heading4"/>
        <w:numPr>
          <w:ilvl w:val="0"/>
          <w:numId w:val="14"/>
        </w:numPr>
        <w:tabs>
          <w:tab w:val="num" w:pos="360"/>
        </w:tabs>
        <w:ind w:left="0" w:firstLine="0"/>
      </w:pPr>
      <w:r>
        <w:t xml:space="preserve">Funding is normal means – AND boosts are coming </w:t>
      </w:r>
    </w:p>
    <w:p w14:paraId="3FA39077" w14:textId="77777777" w:rsidR="00CD2872" w:rsidRDefault="00CD2872" w:rsidP="00CD2872">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00E9FB67" w14:textId="77777777" w:rsidR="00CD2872" w:rsidRPr="00126AE9" w:rsidRDefault="00CD2872" w:rsidP="00CD2872">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B5E4D8D" w14:textId="77777777" w:rsidR="00CD2872" w:rsidRPr="00126AE9" w:rsidRDefault="00CD2872" w:rsidP="00CD2872">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BD1D75D" w14:textId="77777777" w:rsidR="00CD2872" w:rsidRPr="00126AE9" w:rsidRDefault="00CD2872" w:rsidP="00CD2872">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C3FF885" w14:textId="77777777" w:rsidR="00CD2872" w:rsidRDefault="00CD2872" w:rsidP="00CD2872">
      <w:pPr>
        <w:rPr>
          <w:sz w:val="16"/>
        </w:rPr>
      </w:pPr>
      <w:r w:rsidRPr="00126AE9">
        <w:rPr>
          <w:sz w:val="16"/>
        </w:rPr>
        <w:t xml:space="preserve">"The </w:t>
      </w:r>
      <w:r w:rsidRPr="003E6A24">
        <w:rPr>
          <w:rStyle w:val="Emphasis"/>
          <w:highlight w:val="green"/>
        </w:rPr>
        <w:t>funding</w:t>
      </w:r>
      <w:r w:rsidRPr="003E6A24">
        <w:rPr>
          <w:rStyle w:val="StyleUnderline"/>
          <w:highlight w:val="green"/>
        </w:rPr>
        <w:t xml:space="preserve"> for</w:t>
      </w:r>
      <w:r w:rsidRPr="00126AE9">
        <w:rPr>
          <w:sz w:val="16"/>
        </w:rPr>
        <w:t xml:space="preserve"> the </w:t>
      </w:r>
      <w:r w:rsidRPr="003E6A24">
        <w:rPr>
          <w:rStyle w:val="Emphasis"/>
          <w:highlight w:val="green"/>
        </w:rPr>
        <w:t>FTC</w:t>
      </w:r>
      <w:r w:rsidRPr="003E6A24">
        <w:rPr>
          <w:rStyle w:val="StyleUnderline"/>
          <w:highlight w:val="green"/>
        </w:rPr>
        <w:t xml:space="preserve"> and </w:t>
      </w:r>
      <w:r w:rsidRPr="003E6A24">
        <w:rPr>
          <w:rStyle w:val="Emphasis"/>
          <w:highlight w:val="green"/>
        </w:rPr>
        <w:t>DOJ</w:t>
      </w:r>
      <w:r w:rsidRPr="003E6A24">
        <w:rPr>
          <w:rStyle w:val="StyleUnderline"/>
          <w:highlight w:val="green"/>
        </w:rPr>
        <w:t xml:space="preserve"> </w:t>
      </w:r>
      <w:r w:rsidRPr="003E6A24">
        <w:rPr>
          <w:rStyle w:val="Emphasis"/>
          <w:highlight w:val="gree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3E6A24">
        <w:rPr>
          <w:rStyle w:val="Emphasis"/>
          <w:highlight w:val="green"/>
        </w:rPr>
        <w:t>100 percent likely</w:t>
      </w:r>
      <w:r w:rsidRPr="00126AE9">
        <w:rPr>
          <w:rStyle w:val="StyleUnderline"/>
        </w:rPr>
        <w:t xml:space="preserve"> that </w:t>
      </w:r>
      <w:r w:rsidRPr="003E6A24">
        <w:rPr>
          <w:rStyle w:val="Emphasis"/>
          <w:highlight w:val="gree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5D2DCD7F" w14:textId="77777777" w:rsidR="00CD2872" w:rsidRPr="00267016" w:rsidRDefault="00CD2872" w:rsidP="00CD2872">
      <w:pPr>
        <w:pStyle w:val="Heading4"/>
        <w:numPr>
          <w:ilvl w:val="0"/>
          <w:numId w:val="14"/>
        </w:numPr>
      </w:pPr>
      <w:r>
        <w:t xml:space="preserve">Pounder—FTCs new rulemaking agenda overstretches the agency—merger review + </w:t>
      </w:r>
      <w:r w:rsidRPr="00267016">
        <w:rPr>
          <w:u w:val="single"/>
        </w:rPr>
        <w:t>tons</w:t>
      </w:r>
      <w:r>
        <w:t xml:space="preserve"> of new rules</w:t>
      </w:r>
    </w:p>
    <w:p w14:paraId="41317068" w14:textId="77777777" w:rsidR="00CD2872" w:rsidRDefault="00CD2872" w:rsidP="00CD2872">
      <w:r w:rsidRPr="00267016">
        <w:rPr>
          <w:rStyle w:val="Style13ptBold"/>
        </w:rPr>
        <w:t>Wilson</w:t>
      </w:r>
      <w:r>
        <w:t xml:space="preserve">, FTC Commissioner, </w:t>
      </w:r>
      <w:r w:rsidRPr="00267016">
        <w:rPr>
          <w:rStyle w:val="Style13ptBold"/>
        </w:rPr>
        <w:t>‘12/10/21</w:t>
      </w:r>
    </w:p>
    <w:p w14:paraId="20B21582" w14:textId="77777777" w:rsidR="00CD2872" w:rsidRDefault="00CD2872" w:rsidP="00CD2872">
      <w:r>
        <w:t>(Christine S., Dissenting Statement of Commissioner Christine S. Wilson</w:t>
      </w:r>
    </w:p>
    <w:p w14:paraId="6AEFD9E4" w14:textId="77777777" w:rsidR="00CD2872" w:rsidRDefault="00CD2872" w:rsidP="00CD2872">
      <w:r>
        <w:t xml:space="preserve">Annual Regulatory Plan and Semi-Annual Regulatory Agenda, </w:t>
      </w:r>
      <w:hyperlink r:id="rId25" w:history="1">
        <w:r w:rsidRPr="008E6DE2">
          <w:rPr>
            <w:rStyle w:val="Hyperlink"/>
          </w:rPr>
          <w:t>https://www.ftc.gov/system/files/documents/public_statements/1598839/annual_regulatory_plan_and_semi-annual_regulatory_agenda_wilson_final.pdf</w:t>
        </w:r>
      </w:hyperlink>
      <w:r>
        <w:t xml:space="preserve">) </w:t>
      </w:r>
    </w:p>
    <w:p w14:paraId="0E86EC7A" w14:textId="77777777" w:rsidR="00CD2872" w:rsidRDefault="00CD2872" w:rsidP="00CD2872">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3E6A24">
        <w:rPr>
          <w:rStyle w:val="Emphasis"/>
        </w:rPr>
        <w:t>resource-intensive rulemaking agenda</w:t>
      </w:r>
      <w:r w:rsidRPr="003E6A24">
        <w:t xml:space="preserve"> </w:t>
      </w:r>
      <w:r w:rsidRPr="003E6A24">
        <w:rPr>
          <w:u w:val="single"/>
        </w:rPr>
        <w:t xml:space="preserve">gives independent </w:t>
      </w:r>
      <w:r w:rsidRPr="003E6A24">
        <w:rPr>
          <w:rStyle w:val="Emphasis"/>
        </w:rPr>
        <w:t>cause for concern</w:t>
      </w:r>
      <w:r w:rsidRPr="003E6A24">
        <w:t xml:space="preserve">. </w:t>
      </w:r>
      <w:r w:rsidRPr="003E6A24">
        <w:rPr>
          <w:rStyle w:val="Emphasis"/>
          <w:highlight w:val="green"/>
        </w:rPr>
        <w:t xml:space="preserve">The “surge in </w:t>
      </w:r>
      <w:r w:rsidRPr="006300DA">
        <w:rPr>
          <w:rStyle w:val="Emphasis"/>
        </w:rPr>
        <w:t xml:space="preserve">merger </w:t>
      </w:r>
      <w:r w:rsidRPr="003E6A24">
        <w:rPr>
          <w:rStyle w:val="Emphasis"/>
          <w:highlight w:val="green"/>
        </w:rPr>
        <w:t>filings”</w:t>
      </w:r>
      <w:r w:rsidRPr="003E6A24">
        <w:rPr>
          <w:highlight w:val="green"/>
        </w:rPr>
        <w:t xml:space="preserve"> </w:t>
      </w:r>
      <w:r w:rsidRPr="003E6A24">
        <w:rPr>
          <w:highlight w:val="green"/>
          <w:u w:val="single"/>
        </w:rPr>
        <w:t>has been a</w:t>
      </w:r>
      <w:r>
        <w:t xml:space="preserve"> central </w:t>
      </w:r>
      <w:r w:rsidRPr="003E6A24">
        <w:rPr>
          <w:highlight w:val="green"/>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3E6A24">
        <w:rPr>
          <w:highlight w:val="green"/>
          <w:u w:val="single"/>
        </w:rPr>
        <w:t xml:space="preserve">staff </w:t>
      </w:r>
      <w:r w:rsidRPr="003E6A24">
        <w:rPr>
          <w:rStyle w:val="Emphasis"/>
          <w:highlight w:val="green"/>
        </w:rPr>
        <w:t>from</w:t>
      </w:r>
      <w:r w:rsidRPr="00267016">
        <w:rPr>
          <w:rStyle w:val="Emphasis"/>
        </w:rPr>
        <w:t xml:space="preserve"> many </w:t>
      </w:r>
      <w:r w:rsidRPr="003E6A24">
        <w:rPr>
          <w:rStyle w:val="Emphasis"/>
          <w:highlight w:val="green"/>
        </w:rPr>
        <w:t>non-merger divisions</w:t>
      </w:r>
      <w:r>
        <w:t xml:space="preserve"> throughout the agency </w:t>
      </w:r>
      <w:r w:rsidRPr="003E6A24">
        <w:rPr>
          <w:rStyle w:val="Emphasis"/>
          <w:sz w:val="21"/>
          <w:szCs w:val="28"/>
          <w:highlight w:val="green"/>
        </w:rPr>
        <w:t>have been commandeered to review</w:t>
      </w:r>
      <w:r w:rsidRPr="006300DA">
        <w:rPr>
          <w:rStyle w:val="Emphasis"/>
          <w:sz w:val="21"/>
          <w:szCs w:val="28"/>
        </w:rPr>
        <w:t xml:space="preserve"> pre-</w:t>
      </w:r>
      <w:r w:rsidRPr="003E6A24">
        <w:rPr>
          <w:rStyle w:val="Emphasis"/>
          <w:sz w:val="21"/>
          <w:szCs w:val="28"/>
          <w:highlight w:val="green"/>
        </w:rPr>
        <w:t>merger</w:t>
      </w:r>
      <w:r w:rsidRPr="006300DA">
        <w:rPr>
          <w:rStyle w:val="Emphasis"/>
          <w:sz w:val="21"/>
          <w:szCs w:val="28"/>
        </w:rPr>
        <w:t xml:space="preserve"> notification material</w:t>
      </w:r>
      <w:r w:rsidRPr="003E6A24">
        <w:rPr>
          <w:rStyle w:val="Emphasis"/>
          <w:sz w:val="21"/>
          <w:szCs w:val="28"/>
          <w:highlight w:val="green"/>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3E6A24">
        <w:rPr>
          <w:u w:val="single"/>
        </w:rPr>
        <w:t>It is puzzling</w:t>
      </w:r>
      <w:r w:rsidRPr="00267016">
        <w:rPr>
          <w:u w:val="single"/>
        </w:rPr>
        <w:t xml:space="preserve"> that </w:t>
      </w:r>
      <w:r w:rsidRPr="003E6A24">
        <w:rPr>
          <w:u w:val="single"/>
        </w:rPr>
        <w:t xml:space="preserve">we would </w:t>
      </w:r>
      <w:r w:rsidRPr="003E6A24">
        <w:rPr>
          <w:rStyle w:val="Emphasis"/>
        </w:rPr>
        <w:t xml:space="preserve">unleash </w:t>
      </w:r>
      <w:r w:rsidRPr="003E6A24">
        <w:rPr>
          <w:rStyle w:val="Emphasis"/>
          <w:highlight w:val="green"/>
        </w:rPr>
        <w:t>an avalanche of rulemakings</w:t>
      </w:r>
      <w:r w:rsidRPr="003E6A24">
        <w:rPr>
          <w:highlight w:val="green"/>
        </w:rPr>
        <w:t xml:space="preserve"> </w:t>
      </w:r>
      <w:r w:rsidRPr="003E6A24">
        <w:rPr>
          <w:highlight w:val="green"/>
          <w:u w:val="single"/>
        </w:rPr>
        <w:t>while</w:t>
      </w:r>
      <w:r w:rsidRPr="00267016">
        <w:rPr>
          <w:u w:val="single"/>
        </w:rPr>
        <w:t xml:space="preserve"> also </w:t>
      </w:r>
      <w:r w:rsidRPr="003E6A24">
        <w:rPr>
          <w:highlight w:val="green"/>
          <w:u w:val="single"/>
        </w:rPr>
        <w:t xml:space="preserve">confronting a </w:t>
      </w:r>
      <w:r w:rsidRPr="003E6A24">
        <w:rPr>
          <w:rStyle w:val="Emphasis"/>
          <w:highlight w:val="green"/>
        </w:rPr>
        <w:t>tsunami of merger</w:t>
      </w:r>
      <w:r w:rsidRPr="006300DA">
        <w:rPr>
          <w:rStyle w:val="Emphasis"/>
        </w:rPr>
        <w:t xml:space="preserve"> filing</w:t>
      </w:r>
      <w:r w:rsidRPr="003E6A24">
        <w:rPr>
          <w:rStyle w:val="Emphasis"/>
          <w:highlight w:val="green"/>
        </w:rPr>
        <w:t>s</w:t>
      </w:r>
      <w:r w:rsidRPr="00267016">
        <w:rPr>
          <w:rStyle w:val="Emphasis"/>
        </w:rPr>
        <w:t>.</w:t>
      </w:r>
    </w:p>
    <w:p w14:paraId="692AC67B" w14:textId="77777777" w:rsidR="00CD2872" w:rsidRDefault="00CD2872" w:rsidP="00CD2872">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290D456F" w14:textId="77777777" w:rsidR="00CD2872" w:rsidRDefault="00CD2872" w:rsidP="00CD2872">
      <w:r w:rsidRPr="003E6A24">
        <w:rPr>
          <w:highlight w:val="green"/>
          <w:u w:val="single"/>
        </w:rPr>
        <w:t>The</w:t>
      </w:r>
      <w:r>
        <w:t xml:space="preserve"> regulatory </w:t>
      </w:r>
      <w:r w:rsidRPr="003E6A24">
        <w:rPr>
          <w:highlight w:val="green"/>
          <w:u w:val="single"/>
        </w:rPr>
        <w:t>plan</w:t>
      </w:r>
      <w:r w:rsidRPr="003E6A24">
        <w:rPr>
          <w:highlight w:val="green"/>
        </w:rPr>
        <w:t xml:space="preserve"> </w:t>
      </w:r>
      <w:r w:rsidRPr="003E6A24">
        <w:rPr>
          <w:highlight w:val="green"/>
          <w:u w:val="single"/>
        </w:rPr>
        <w:t>identifies</w:t>
      </w:r>
      <w:r w:rsidRPr="006300DA">
        <w:rPr>
          <w:u w:val="single"/>
        </w:rPr>
        <w:t xml:space="preserve"> </w:t>
      </w:r>
      <w:r w:rsidRPr="006300DA">
        <w:rPr>
          <w:rStyle w:val="Emphasis"/>
        </w:rPr>
        <w:t xml:space="preserve">many </w:t>
      </w:r>
      <w:r w:rsidRPr="003E6A24">
        <w:rPr>
          <w:rStyle w:val="Emphasis"/>
          <w:highlight w:val="green"/>
        </w:rPr>
        <w:t>rulemakings</w:t>
      </w:r>
      <w:r>
        <w:t xml:space="preserve"> that will be launched </w:t>
      </w:r>
      <w:r w:rsidRPr="00267016">
        <w:rPr>
          <w:rStyle w:val="Emphasis"/>
        </w:rPr>
        <w:t>in the coming months,</w:t>
      </w:r>
      <w:r>
        <w:t xml:space="preserve"> </w:t>
      </w:r>
      <w:r w:rsidRPr="003E6A24">
        <w:rPr>
          <w:highlight w:val="green"/>
          <w:u w:val="single"/>
        </w:rPr>
        <w:t>including</w:t>
      </w:r>
      <w:r>
        <w:t xml:space="preserve"> a </w:t>
      </w:r>
      <w:r w:rsidRPr="003E6A24">
        <w:rPr>
          <w:rStyle w:val="Emphasis"/>
          <w:highlight w:val="green"/>
        </w:rPr>
        <w:t>trade</w:t>
      </w:r>
      <w:r w:rsidRPr="00267016">
        <w:rPr>
          <w:rStyle w:val="Emphasis"/>
        </w:rPr>
        <w:t xml:space="preserve"> regulation</w:t>
      </w:r>
      <w:r>
        <w:t xml:space="preserve"> rule on commercial surveillance “to curb lax security practices, limit </w:t>
      </w:r>
      <w:r w:rsidRPr="003E6A24">
        <w:rPr>
          <w:rStyle w:val="Emphasis"/>
          <w:highlight w:val="green"/>
        </w:rPr>
        <w:t>privacy</w:t>
      </w:r>
      <w:r w:rsidRPr="00267016">
        <w:rPr>
          <w:rStyle w:val="Emphasis"/>
        </w:rPr>
        <w:t xml:space="preserve"> abuses</w:t>
      </w:r>
      <w:r>
        <w:t xml:space="preserve">, </w:t>
      </w:r>
      <w:r w:rsidRPr="00267016">
        <w:rPr>
          <w:u w:val="single"/>
        </w:rPr>
        <w:t>and</w:t>
      </w:r>
      <w:r>
        <w:t xml:space="preserve"> ensure that </w:t>
      </w:r>
      <w:r w:rsidRPr="003E6A24">
        <w:rPr>
          <w:rStyle w:val="Emphasis"/>
          <w:highlight w:val="green"/>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7D2D8A9D" w14:textId="77777777" w:rsidR="00CD2872" w:rsidRDefault="00CD2872" w:rsidP="00CD2872">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3E6A24">
        <w:rPr>
          <w:rStyle w:val="Emphasis"/>
          <w:highlight w:val="green"/>
        </w:rPr>
        <w:t>non-compete clauses</w:t>
      </w:r>
      <w:r>
        <w:t xml:space="preserve">, </w:t>
      </w:r>
      <w:r w:rsidRPr="003E6A24">
        <w:rPr>
          <w:rStyle w:val="Emphasis"/>
          <w:highlight w:val="green"/>
        </w:rPr>
        <w:t>surveillance</w:t>
      </w:r>
      <w:r>
        <w:t xml:space="preserve">, the </w:t>
      </w:r>
      <w:r w:rsidRPr="003E6A24">
        <w:rPr>
          <w:rStyle w:val="Emphasis"/>
          <w:highlight w:val="green"/>
        </w:rPr>
        <w:t>right to repair,</w:t>
      </w:r>
      <w:r>
        <w:t xml:space="preserve"> </w:t>
      </w:r>
      <w:proofErr w:type="spellStart"/>
      <w:r w:rsidRPr="003E6A24">
        <w:rPr>
          <w:rStyle w:val="Emphasis"/>
          <w:highlight w:val="green"/>
        </w:rPr>
        <w:t>payfor</w:t>
      </w:r>
      <w:proofErr w:type="spellEnd"/>
      <w:r w:rsidRPr="003E6A24">
        <w:rPr>
          <w:rStyle w:val="Emphasis"/>
          <w:highlight w:val="green"/>
        </w:rPr>
        <w:t>-delay</w:t>
      </w:r>
      <w:r>
        <w:t xml:space="preserve"> pharmaceutical agreements, unfair competition in </w:t>
      </w:r>
      <w:r w:rsidRPr="003E6A24">
        <w:rPr>
          <w:rStyle w:val="Emphasis"/>
          <w:highlight w:val="green"/>
        </w:rPr>
        <w:t>online marketplaces</w:t>
      </w:r>
      <w:r w:rsidRPr="00267016">
        <w:rPr>
          <w:rStyle w:val="Emphasis"/>
        </w:rPr>
        <w:t>,</w:t>
      </w:r>
      <w:r>
        <w:t xml:space="preserve"> </w:t>
      </w:r>
      <w:r w:rsidRPr="003E6A24">
        <w:rPr>
          <w:rStyle w:val="Emphasis"/>
          <w:highlight w:val="green"/>
        </w:rPr>
        <w:t>occupational licensing</w:t>
      </w:r>
      <w:r w:rsidRPr="003E6A24">
        <w:rPr>
          <w:highlight w:val="green"/>
        </w:rPr>
        <w:t xml:space="preserve">, </w:t>
      </w:r>
      <w:r w:rsidRPr="003E6A24">
        <w:rPr>
          <w:rStyle w:val="Emphasis"/>
          <w:highlight w:val="green"/>
        </w:rPr>
        <w:t>real-estate</w:t>
      </w:r>
      <w:r>
        <w:t xml:space="preserve"> listing and brokerage, </w:t>
      </w:r>
      <w:r w:rsidRPr="003E6A24">
        <w:rPr>
          <w:rStyle w:val="Emphasis"/>
          <w:highlight w:val="green"/>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3E6A24">
        <w:rPr>
          <w:u w:val="single"/>
        </w:rPr>
        <w:t>the reader is left to daydream about</w:t>
      </w:r>
      <w:r w:rsidRPr="00267016">
        <w:rPr>
          <w:u w:val="single"/>
        </w:rPr>
        <w:t xml:space="preserve"> the </w:t>
      </w:r>
      <w:r w:rsidRPr="003E6A24">
        <w:rPr>
          <w:highlight w:val="green"/>
          <w:u w:val="single"/>
        </w:rPr>
        <w:t>additional</w:t>
      </w:r>
      <w:r w:rsidRPr="00267016">
        <w:rPr>
          <w:u w:val="single"/>
        </w:rPr>
        <w:t xml:space="preserve"> </w:t>
      </w:r>
      <w:r w:rsidRPr="00267016">
        <w:rPr>
          <w:rStyle w:val="Emphasis"/>
        </w:rPr>
        <w:t xml:space="preserve">rulemaking </w:t>
      </w:r>
      <w:r w:rsidRPr="003E6A24">
        <w:rPr>
          <w:rStyle w:val="Emphasis"/>
          <w:highlight w:val="green"/>
        </w:rPr>
        <w:t>adventures that await</w:t>
      </w:r>
      <w:r>
        <w:t>.</w:t>
      </w:r>
    </w:p>
    <w:p w14:paraId="572B9A53" w14:textId="77777777" w:rsidR="00CD2872" w:rsidRPr="00244DFE" w:rsidRDefault="00CD2872" w:rsidP="00CD2872">
      <w:pPr>
        <w:rPr>
          <w:b/>
          <w:iCs/>
          <w:u w:val="single"/>
          <w:bdr w:val="single" w:sz="8" w:space="0" w:color="auto"/>
        </w:rPr>
      </w:pPr>
    </w:p>
    <w:p w14:paraId="109E109B" w14:textId="1290C301" w:rsidR="00CD2872" w:rsidRDefault="00B2423A" w:rsidP="00B2423A">
      <w:pPr>
        <w:pStyle w:val="Heading3"/>
      </w:pPr>
      <w:r>
        <w:t xml:space="preserve">2AC---Populism DA </w:t>
      </w:r>
    </w:p>
    <w:p w14:paraId="46EA8292" w14:textId="3801C6FB" w:rsidR="00B2423A" w:rsidRDefault="00B2423A" w:rsidP="00B2423A">
      <w:pPr>
        <w:pStyle w:val="Heading4"/>
        <w:numPr>
          <w:ilvl w:val="0"/>
          <w:numId w:val="27"/>
        </w:numPr>
        <w:ind w:left="360"/>
      </w:pPr>
      <w:r>
        <w:t xml:space="preserve">No link – no one cares about court antitrust. </w:t>
      </w:r>
    </w:p>
    <w:p w14:paraId="2DA0001E" w14:textId="77777777" w:rsidR="00B2423A" w:rsidRDefault="00B2423A" w:rsidP="00B2423A">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6E315A02" w14:textId="77777777" w:rsidR="00B2423A" w:rsidRDefault="00B2423A" w:rsidP="00B2423A">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7656FA21" w14:textId="77777777" w:rsidR="00B2423A" w:rsidRPr="005D1A72" w:rsidRDefault="00B2423A" w:rsidP="00B2423A"/>
    <w:p w14:paraId="01C6CA7D" w14:textId="373B6001" w:rsidR="00B2423A" w:rsidRDefault="00B2423A" w:rsidP="00B2423A">
      <w:pPr>
        <w:rPr>
          <w:sz w:val="16"/>
          <w:szCs w:val="16"/>
        </w:rPr>
      </w:pPr>
      <w:r w:rsidRPr="00FE1FAF">
        <w:rPr>
          <w:sz w:val="16"/>
          <w:szCs w:val="16"/>
        </w:rPr>
        <w:t xml:space="preserve">It is worth underlining the point that </w:t>
      </w:r>
      <w:r w:rsidRPr="006A04E0">
        <w:rPr>
          <w:rStyle w:val="Emphasis"/>
          <w:highlight w:val="green"/>
        </w:rPr>
        <w:t>a great deal of</w:t>
      </w:r>
      <w:r w:rsidRPr="00FE1FAF">
        <w:rPr>
          <w:rStyle w:val="Emphasis"/>
        </w:rPr>
        <w:t xml:space="preserve"> the Court’s </w:t>
      </w:r>
      <w:r w:rsidRPr="006A04E0">
        <w:rPr>
          <w:rStyle w:val="Emphasis"/>
          <w:highlight w:val="green"/>
        </w:rPr>
        <w:t>work is</w:t>
      </w:r>
      <w:r w:rsidRPr="00FE1FAF">
        <w:rPr>
          <w:rStyle w:val="Emphasis"/>
        </w:rPr>
        <w:t xml:space="preserve"> essentially </w:t>
      </w:r>
      <w:r w:rsidRPr="006A04E0">
        <w:rPr>
          <w:rStyle w:val="Emphasis"/>
          <w:highlight w:val="green"/>
        </w:rPr>
        <w:t>invisible</w:t>
      </w:r>
      <w:r w:rsidRPr="00FE1FAF">
        <w:rPr>
          <w:rStyle w:val="Emphasis"/>
        </w:rPr>
        <w:t xml:space="preserve"> to the public. </w:t>
      </w:r>
      <w:r w:rsidRPr="006A04E0">
        <w:rPr>
          <w:rStyle w:val="Emphasis"/>
          <w:highlight w:val="green"/>
        </w:rPr>
        <w:t xml:space="preserve">Decisions in </w:t>
      </w:r>
      <w:r w:rsidRPr="009A0FD4">
        <w:rPr>
          <w:rStyle w:val="Emphasis"/>
        </w:rPr>
        <w:t xml:space="preserve">fields such as </w:t>
      </w:r>
      <w:r w:rsidRPr="006A04E0">
        <w:rPr>
          <w:rStyle w:val="Emphasis"/>
          <w:highlight w:val="green"/>
        </w:rPr>
        <w:t>antitrust</w:t>
      </w:r>
      <w:r w:rsidRPr="00FE1FAF">
        <w:rPr>
          <w:rStyle w:val="Emphasis"/>
        </w:rPr>
        <w:t xml:space="preserve"> and patent law </w:t>
      </w:r>
      <w:r w:rsidRPr="006A04E0">
        <w:rPr>
          <w:rStyle w:val="Emphasis"/>
          <w:highlight w:val="green"/>
        </w:rPr>
        <w:t>may be highly consequential, but it seems unlikely</w:t>
      </w:r>
      <w:r w:rsidRPr="00FE1FAF">
        <w:rPr>
          <w:rStyle w:val="Emphasis"/>
        </w:rPr>
        <w:t xml:space="preserve"> that </w:t>
      </w:r>
      <w:r w:rsidRPr="006A04E0">
        <w:rPr>
          <w:rStyle w:val="Emphasis"/>
          <w:highlight w:val="green"/>
        </w:rPr>
        <w:t>there are strong</w:t>
      </w:r>
      <w:r w:rsidRPr="00FE1FAF">
        <w:rPr>
          <w:rStyle w:val="Emphasis"/>
        </w:rPr>
        <w:t xml:space="preserve"> public </w:t>
      </w:r>
      <w:r w:rsidRPr="006A04E0">
        <w:rPr>
          <w:rStyle w:val="Emphasis"/>
          <w:highlight w:val="green"/>
        </w:rPr>
        <w:t>feelings about those</w:t>
      </w:r>
      <w:r w:rsidRPr="00FE1FAF">
        <w:rPr>
          <w:rStyle w:val="Emphasis"/>
        </w:rPr>
        <w:t xml:space="preserve"> decisions. </w:t>
      </w:r>
      <w:r w:rsidRPr="006A04E0">
        <w:rPr>
          <w:rStyle w:val="Emphasis"/>
          <w:highlight w:val="green"/>
        </w:rPr>
        <w:t>Even if Justices seek to maintain</w:t>
      </w:r>
      <w:r w:rsidRPr="00FE1FAF">
        <w:rPr>
          <w:rStyle w:val="Emphasis"/>
        </w:rPr>
        <w:t xml:space="preserve"> the Court’s </w:t>
      </w:r>
      <w:r w:rsidRPr="006A04E0">
        <w:rPr>
          <w:rStyle w:val="Emphasis"/>
          <w:highlight w:val="green"/>
        </w:rPr>
        <w:t>legitimacy</w:t>
      </w:r>
      <w:r w:rsidRPr="00FE1FAF">
        <w:rPr>
          <w:rStyle w:val="Emphasis"/>
        </w:rPr>
        <w:t xml:space="preserve">, </w:t>
      </w:r>
      <w:r w:rsidRPr="006A04E0">
        <w:rPr>
          <w:rStyle w:val="Emphasis"/>
          <w:highlight w:val="green"/>
        </w:rPr>
        <w:t xml:space="preserve">they have </w:t>
      </w:r>
      <w:r w:rsidRPr="006A04E0">
        <w:rPr>
          <w:rStyle w:val="Emphasis"/>
          <w:sz w:val="28"/>
          <w:szCs w:val="28"/>
          <w:highlight w:val="green"/>
        </w:rPr>
        <w:t>no reason</w:t>
      </w:r>
      <w:r w:rsidRPr="006A04E0">
        <w:rPr>
          <w:rStyle w:val="Emphasis"/>
          <w:highlight w:val="green"/>
        </w:rPr>
        <w:t xml:space="preserve"> to worry</w:t>
      </w:r>
      <w:r w:rsidRPr="00FE1FAF">
        <w:rPr>
          <w:rStyle w:val="Emphasis"/>
        </w:rPr>
        <w:t xml:space="preserve"> that public </w:t>
      </w:r>
      <w:r w:rsidRPr="006A04E0">
        <w:rPr>
          <w:rStyle w:val="Emphasis"/>
          <w:highlight w:val="green"/>
        </w:rPr>
        <w:t>outrage</w:t>
      </w:r>
      <w:r w:rsidRPr="00FE1FAF">
        <w:rPr>
          <w:rStyle w:val="Emphasis"/>
        </w:rPr>
        <w:t xml:space="preserve"> in decisions in those fields </w:t>
      </w:r>
      <w:r w:rsidRPr="006A04E0">
        <w:rPr>
          <w:rStyle w:val="Emphasis"/>
          <w:highlight w:val="green"/>
        </w:rPr>
        <w:t xml:space="preserve">will damage </w:t>
      </w:r>
      <w:r w:rsidRPr="009A0FD4">
        <w:rPr>
          <w:rStyle w:val="Emphasis"/>
        </w:rPr>
        <w:t xml:space="preserve">this </w:t>
      </w:r>
      <w:r w:rsidRPr="006A04E0">
        <w:rPr>
          <w:rStyle w:val="Emphasis"/>
          <w:highlight w:val="green"/>
        </w:rPr>
        <w:t>legitimacy</w:t>
      </w:r>
      <w:r w:rsidRPr="006A04E0">
        <w:rPr>
          <w:sz w:val="16"/>
          <w:szCs w:val="16"/>
          <w:highlight w:val="gree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6DFBDF67" w14:textId="3B512A15" w:rsidR="00B2423A" w:rsidRPr="00A53DF2" w:rsidRDefault="00B2423A" w:rsidP="00B2423A">
      <w:pPr>
        <w:pStyle w:val="Heading4"/>
        <w:numPr>
          <w:ilvl w:val="0"/>
          <w:numId w:val="27"/>
        </w:numPr>
      </w:pPr>
      <w:r>
        <w:rPr>
          <w:u w:val="single"/>
        </w:rPr>
        <w:t>Tons</w:t>
      </w:r>
      <w:r>
        <w:t xml:space="preserve"> of</w:t>
      </w:r>
      <w:r>
        <w:t xml:space="preserve"> new</w:t>
      </w:r>
      <w:r>
        <w:t xml:space="preserve"> antitrust now</w:t>
      </w:r>
    </w:p>
    <w:p w14:paraId="72B6692D" w14:textId="77777777" w:rsidR="00B2423A" w:rsidRDefault="00B2423A" w:rsidP="00B2423A">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5AEDDFCD" w14:textId="77777777" w:rsidR="00B2423A" w:rsidRPr="009679FF" w:rsidRDefault="00B2423A" w:rsidP="00B2423A">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72AFB06F" w14:textId="77777777" w:rsidR="00B2423A" w:rsidRPr="009679FF" w:rsidRDefault="00B2423A" w:rsidP="00B2423A">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591080EB" w14:textId="77777777" w:rsidR="00B2423A" w:rsidRPr="009679FF" w:rsidRDefault="00B2423A" w:rsidP="00B2423A">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692E951B" w14:textId="77777777" w:rsidR="00B2423A" w:rsidRPr="009679FF" w:rsidRDefault="00B2423A" w:rsidP="00B2423A">
      <w:pPr>
        <w:rPr>
          <w:sz w:val="16"/>
        </w:rPr>
      </w:pPr>
      <w:r w:rsidRPr="009679FF">
        <w:rPr>
          <w:sz w:val="16"/>
        </w:rPr>
        <w:t>Many investors have simply looked back on history and shrugged, according to one Silicon Valley venture capitalist.</w:t>
      </w:r>
    </w:p>
    <w:p w14:paraId="3B1B0F91" w14:textId="77777777" w:rsidR="00B2423A" w:rsidRPr="009679FF" w:rsidRDefault="00B2423A" w:rsidP="00B2423A">
      <w:pPr>
        <w:rPr>
          <w:sz w:val="16"/>
        </w:rPr>
      </w:pPr>
      <w:r w:rsidRPr="009679FF">
        <w:rPr>
          <w:sz w:val="16"/>
        </w:rPr>
        <w:t xml:space="preserve">“There is more antitrust </w:t>
      </w:r>
      <w:r w:rsidRPr="00F331AB">
        <w:rPr>
          <w:rStyle w:val="Emphasis"/>
          <w:highlight w:val="cyan"/>
        </w:rPr>
        <w:t>noise</w:t>
      </w:r>
      <w:r w:rsidRPr="009679FF">
        <w:rPr>
          <w:sz w:val="16"/>
        </w:rPr>
        <w:t xml:space="preserve">, but investment people remember the Microsoft and IBM </w:t>
      </w:r>
      <w:proofErr w:type="spellStart"/>
      <w:r w:rsidRPr="009679FF">
        <w:rPr>
          <w:sz w:val="16"/>
        </w:rPr>
        <w:t>IBM</w:t>
      </w:r>
      <w:proofErr w:type="spellEnd"/>
      <w:r w:rsidRPr="009679FF">
        <w:rPr>
          <w:sz w:val="16"/>
        </w:rPr>
        <w:t>,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1830F097" w14:textId="77777777" w:rsidR="00B2423A" w:rsidRPr="009679FF" w:rsidRDefault="00B2423A" w:rsidP="00B2423A">
      <w:pPr>
        <w:rPr>
          <w:sz w:val="16"/>
        </w:rPr>
      </w:pPr>
      <w:r w:rsidRPr="009679FF">
        <w:rPr>
          <w:sz w:val="16"/>
        </w:rPr>
        <w:t>For more: Big Tech was built by the same type of antitrust actions that could now tear it down</w:t>
      </w:r>
    </w:p>
    <w:p w14:paraId="288A8C33" w14:textId="77777777" w:rsidR="00B2423A" w:rsidRPr="009679FF" w:rsidRDefault="00B2423A" w:rsidP="00B2423A">
      <w:pPr>
        <w:rPr>
          <w:sz w:val="16"/>
        </w:rPr>
      </w:pPr>
      <w:r w:rsidRPr="009679FF">
        <w:rPr>
          <w:sz w:val="16"/>
        </w:rPr>
        <w:t xml:space="preserve">NOW PLAYING: </w:t>
      </w:r>
    </w:p>
    <w:p w14:paraId="663154F8" w14:textId="77777777" w:rsidR="00B2423A" w:rsidRPr="009679FF" w:rsidRDefault="00B2423A" w:rsidP="00B2423A">
      <w:pPr>
        <w:rPr>
          <w:sz w:val="16"/>
        </w:rPr>
      </w:pPr>
      <w:r w:rsidRPr="009679FF">
        <w:rPr>
          <w:sz w:val="16"/>
        </w:rPr>
        <w:t>‘Absolutely Devastating’: Colorado Wildfire Destroys Hundreds of Homes, Businesses</w:t>
      </w:r>
    </w:p>
    <w:p w14:paraId="0D95A323" w14:textId="77777777" w:rsidR="00B2423A" w:rsidRPr="009679FF" w:rsidRDefault="00B2423A" w:rsidP="00B2423A">
      <w:pPr>
        <w:rPr>
          <w:sz w:val="16"/>
        </w:rPr>
      </w:pPr>
      <w:r w:rsidRPr="009679FF">
        <w:rPr>
          <w:sz w:val="16"/>
        </w:rPr>
        <w:t>Visit our Video Center</w:t>
      </w:r>
    </w:p>
    <w:p w14:paraId="40A01E8D" w14:textId="77777777" w:rsidR="00B2423A" w:rsidRPr="009679FF" w:rsidRDefault="00B2423A" w:rsidP="00B2423A">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59C0E0D6" w14:textId="77777777" w:rsidR="00B2423A" w:rsidRPr="009679FF" w:rsidRDefault="00B2423A" w:rsidP="00B2423A">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577E54DF" w14:textId="77777777" w:rsidR="00B2423A" w:rsidRPr="009679FF" w:rsidRDefault="00B2423A" w:rsidP="00B2423A">
      <w:pPr>
        <w:rPr>
          <w:sz w:val="16"/>
        </w:rPr>
      </w:pPr>
      <w:r w:rsidRPr="009679FF">
        <w:rPr>
          <w:sz w:val="16"/>
        </w:rPr>
        <w:t>More on the antitrust challenges facing Big Tech in 2022</w:t>
      </w:r>
    </w:p>
    <w:p w14:paraId="248AD4C4" w14:textId="77777777" w:rsidR="00B2423A" w:rsidRPr="009679FF" w:rsidRDefault="00B2423A" w:rsidP="00B2423A">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7D11304D" w14:textId="77777777" w:rsidR="00B2423A" w:rsidRPr="009679FF" w:rsidRDefault="00B2423A" w:rsidP="00B2423A">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1776F6A8" w14:textId="77777777" w:rsidR="00B2423A" w:rsidRPr="009679FF" w:rsidRDefault="00B2423A" w:rsidP="00B2423A">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49E14819" w14:textId="77777777" w:rsidR="00B2423A" w:rsidRPr="009679FF" w:rsidRDefault="00B2423A" w:rsidP="00B2423A">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6297C258" w14:textId="77777777" w:rsidR="00B2423A" w:rsidRPr="009679FF" w:rsidRDefault="00B2423A" w:rsidP="00B2423A">
      <w:pPr>
        <w:rPr>
          <w:sz w:val="16"/>
        </w:rPr>
      </w:pPr>
      <w:r w:rsidRPr="009679FF">
        <w:rPr>
          <w:sz w:val="16"/>
        </w:rPr>
        <w:t>Microsoft has avoided U.S. antitrust scrutiny, but Europe is a different matter</w:t>
      </w:r>
    </w:p>
    <w:p w14:paraId="73078CF2" w14:textId="77777777" w:rsidR="00B2423A" w:rsidRPr="009679FF" w:rsidRDefault="00B2423A" w:rsidP="00B2423A">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03B71E19" w14:textId="77777777" w:rsidR="00B2423A" w:rsidRPr="009679FF" w:rsidRDefault="00B2423A" w:rsidP="00B2423A">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230A5410" w14:textId="77777777" w:rsidR="00B2423A" w:rsidRPr="009679FF" w:rsidRDefault="00B2423A" w:rsidP="00B2423A">
      <w:pPr>
        <w:rPr>
          <w:sz w:val="16"/>
        </w:rPr>
      </w:pPr>
      <w:r w:rsidRPr="009679FF">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w:t>
      </w:r>
      <w:proofErr w:type="spellStart"/>
      <w:r w:rsidRPr="009679FF">
        <w:rPr>
          <w:sz w:val="16"/>
        </w:rPr>
        <w:t>Chakravorti</w:t>
      </w:r>
      <w:proofErr w:type="spellEnd"/>
      <w:r w:rsidRPr="009679FF">
        <w:rPr>
          <w:sz w:val="16"/>
        </w:rPr>
        <w:t>, dean of global business at the Fletcher School at Tufts University, told MarketWatch.</w:t>
      </w:r>
    </w:p>
    <w:p w14:paraId="5E47BF61" w14:textId="77777777" w:rsidR="00B2423A" w:rsidRPr="009679FF" w:rsidRDefault="00B2423A" w:rsidP="00B2423A">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0185D6B7" w14:textId="77777777" w:rsidR="00B2423A" w:rsidRPr="009679FF" w:rsidRDefault="00B2423A" w:rsidP="00B2423A">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068AE23B" w14:textId="77777777" w:rsidR="00B2423A" w:rsidRPr="009679FF" w:rsidRDefault="00B2423A" w:rsidP="00B2423A">
      <w:pPr>
        <w:rPr>
          <w:sz w:val="16"/>
        </w:rPr>
      </w:pPr>
      <w:r w:rsidRPr="009679FF">
        <w:rPr>
          <w:sz w:val="16"/>
        </w:rPr>
        <w:t>Closer scrutiny of M&amp;A activity</w:t>
      </w:r>
    </w:p>
    <w:p w14:paraId="1915AA4F" w14:textId="77777777" w:rsidR="00B2423A" w:rsidRPr="009679FF" w:rsidRDefault="00B2423A" w:rsidP="00B2423A">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6F335280" w14:textId="77777777" w:rsidR="00B2423A" w:rsidRPr="009679FF" w:rsidRDefault="00B2423A" w:rsidP="00B2423A">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1EF0E31B" w14:textId="77777777" w:rsidR="00B2423A" w:rsidRPr="009679FF" w:rsidRDefault="00B2423A" w:rsidP="00B2423A">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1A45505D" w14:textId="77777777" w:rsidR="00B2423A" w:rsidRPr="009679FF" w:rsidRDefault="00B2423A" w:rsidP="00B2423A">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7028B32F" w14:textId="77777777" w:rsidR="00B2423A" w:rsidRPr="009679FF" w:rsidRDefault="00B2423A" w:rsidP="00B2423A">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646F0324" w14:textId="77777777" w:rsidR="00B2423A" w:rsidRDefault="00B2423A" w:rsidP="00B2423A">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7BDED183" w14:textId="3766349D" w:rsidR="00B2423A" w:rsidRPr="00FE1FAF" w:rsidRDefault="00B2423A" w:rsidP="00B2423A">
      <w:pPr>
        <w:pStyle w:val="Heading4"/>
      </w:pPr>
    </w:p>
    <w:p w14:paraId="5695ABBE" w14:textId="77777777" w:rsidR="00B2423A" w:rsidRPr="00B2423A" w:rsidRDefault="00B2423A" w:rsidP="00B2423A"/>
    <w:p w14:paraId="630E96FC" w14:textId="77777777" w:rsidR="006E4222" w:rsidRPr="006E4222" w:rsidRDefault="006E4222" w:rsidP="006E4222"/>
    <w:sectPr w:rsidR="006E4222" w:rsidRPr="006E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9251D7"/>
    <w:multiLevelType w:val="hybridMultilevel"/>
    <w:tmpl w:val="1CCE7D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265DC3"/>
    <w:multiLevelType w:val="hybridMultilevel"/>
    <w:tmpl w:val="3D90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97EF5"/>
    <w:multiLevelType w:val="hybridMultilevel"/>
    <w:tmpl w:val="548A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417F3"/>
    <w:multiLevelType w:val="hybridMultilevel"/>
    <w:tmpl w:val="9EEE9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7FAC"/>
    <w:multiLevelType w:val="hybridMultilevel"/>
    <w:tmpl w:val="1CCE7D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A16542"/>
    <w:multiLevelType w:val="hybridMultilevel"/>
    <w:tmpl w:val="64B4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56E10"/>
    <w:multiLevelType w:val="hybridMultilevel"/>
    <w:tmpl w:val="548AB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438B7"/>
    <w:multiLevelType w:val="hybridMultilevel"/>
    <w:tmpl w:val="26C0D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41FE1"/>
    <w:multiLevelType w:val="hybridMultilevel"/>
    <w:tmpl w:val="FE4E88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E238B"/>
    <w:multiLevelType w:val="hybridMultilevel"/>
    <w:tmpl w:val="0908B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624C7"/>
    <w:multiLevelType w:val="hybridMultilevel"/>
    <w:tmpl w:val="29701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6"/>
  </w:num>
  <w:num w:numId="13">
    <w:abstractNumId w:val="21"/>
  </w:num>
  <w:num w:numId="14">
    <w:abstractNumId w:val="26"/>
  </w:num>
  <w:num w:numId="15">
    <w:abstractNumId w:val="12"/>
  </w:num>
  <w:num w:numId="16">
    <w:abstractNumId w:val="15"/>
  </w:num>
  <w:num w:numId="17">
    <w:abstractNumId w:val="14"/>
  </w:num>
  <w:num w:numId="18">
    <w:abstractNumId w:val="24"/>
  </w:num>
  <w:num w:numId="19">
    <w:abstractNumId w:val="11"/>
  </w:num>
  <w:num w:numId="20">
    <w:abstractNumId w:val="23"/>
  </w:num>
  <w:num w:numId="21">
    <w:abstractNumId w:val="19"/>
  </w:num>
  <w:num w:numId="22">
    <w:abstractNumId w:val="20"/>
  </w:num>
  <w:num w:numId="23">
    <w:abstractNumId w:val="13"/>
  </w:num>
  <w:num w:numId="24">
    <w:abstractNumId w:val="18"/>
  </w:num>
  <w:num w:numId="25">
    <w:abstractNumId w:val="22"/>
  </w:num>
  <w:num w:numId="26">
    <w:abstractNumId w:val="1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422E"/>
    <w:rsid w:val="000139A3"/>
    <w:rsid w:val="0004422E"/>
    <w:rsid w:val="00082B64"/>
    <w:rsid w:val="000E11D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A0B48"/>
    <w:rsid w:val="00407037"/>
    <w:rsid w:val="00412212"/>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4222"/>
    <w:rsid w:val="00722258"/>
    <w:rsid w:val="007243E5"/>
    <w:rsid w:val="00766EA0"/>
    <w:rsid w:val="007A2226"/>
    <w:rsid w:val="007F5B66"/>
    <w:rsid w:val="00823A1C"/>
    <w:rsid w:val="00845B9D"/>
    <w:rsid w:val="00860984"/>
    <w:rsid w:val="008B3ECB"/>
    <w:rsid w:val="008B4E85"/>
    <w:rsid w:val="008C1B2E"/>
    <w:rsid w:val="00906244"/>
    <w:rsid w:val="0091627E"/>
    <w:rsid w:val="0097032B"/>
    <w:rsid w:val="009D2EAD"/>
    <w:rsid w:val="009D54B2"/>
    <w:rsid w:val="009E1922"/>
    <w:rsid w:val="009E1DAD"/>
    <w:rsid w:val="009F7ED2"/>
    <w:rsid w:val="00A93661"/>
    <w:rsid w:val="00A95652"/>
    <w:rsid w:val="00AC0AB8"/>
    <w:rsid w:val="00B2423A"/>
    <w:rsid w:val="00B27F3F"/>
    <w:rsid w:val="00B33C6D"/>
    <w:rsid w:val="00B4508F"/>
    <w:rsid w:val="00B55AD5"/>
    <w:rsid w:val="00B75918"/>
    <w:rsid w:val="00B8057C"/>
    <w:rsid w:val="00BD6238"/>
    <w:rsid w:val="00BF593B"/>
    <w:rsid w:val="00BF773A"/>
    <w:rsid w:val="00BF7E81"/>
    <w:rsid w:val="00C13773"/>
    <w:rsid w:val="00C17CC8"/>
    <w:rsid w:val="00C83417"/>
    <w:rsid w:val="00C9604F"/>
    <w:rsid w:val="00CA19AA"/>
    <w:rsid w:val="00CC5298"/>
    <w:rsid w:val="00CD2872"/>
    <w:rsid w:val="00CD736E"/>
    <w:rsid w:val="00CD798D"/>
    <w:rsid w:val="00CE161E"/>
    <w:rsid w:val="00CF59A8"/>
    <w:rsid w:val="00D325A9"/>
    <w:rsid w:val="00D36A8A"/>
    <w:rsid w:val="00D61409"/>
    <w:rsid w:val="00D6691E"/>
    <w:rsid w:val="00D71170"/>
    <w:rsid w:val="00D96155"/>
    <w:rsid w:val="00DA1C92"/>
    <w:rsid w:val="00DA25D4"/>
    <w:rsid w:val="00DA6538"/>
    <w:rsid w:val="00E15E75"/>
    <w:rsid w:val="00E5262C"/>
    <w:rsid w:val="00EC7DC4"/>
    <w:rsid w:val="00ED30CF"/>
    <w:rsid w:val="00F03F14"/>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EBDF"/>
  <w15:chartTrackingRefBased/>
  <w15:docId w15:val="{B73A5D69-8FA9-4944-9DBC-8E357E1E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422E"/>
    <w:rPr>
      <w:rFonts w:ascii="Book Antiqua" w:hAnsi="Book Antiqua" w:cs="Times New Roman"/>
    </w:rPr>
  </w:style>
  <w:style w:type="paragraph" w:styleId="Heading1">
    <w:name w:val="heading 1"/>
    <w:aliases w:val="Pocket"/>
    <w:basedOn w:val="Normal"/>
    <w:next w:val="Normal"/>
    <w:link w:val="Heading1Char"/>
    <w:qFormat/>
    <w:rsid w:val="000442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422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04422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04422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4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22E"/>
  </w:style>
  <w:style w:type="character" w:customStyle="1" w:styleId="Heading1Char">
    <w:name w:val="Heading 1 Char"/>
    <w:aliases w:val="Pocket Char"/>
    <w:basedOn w:val="DefaultParagraphFont"/>
    <w:link w:val="Heading1"/>
    <w:rsid w:val="0004422E"/>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04422E"/>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04422E"/>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04422E"/>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04422E"/>
    <w:rPr>
      <w:rFonts w:ascii="Book Antiqua" w:hAnsi="Book Antiqua"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422E"/>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04422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4422E"/>
    <w:rPr>
      <w:color w:val="auto"/>
      <w:u w:val="none"/>
    </w:rPr>
  </w:style>
  <w:style w:type="character" w:styleId="FollowedHyperlink">
    <w:name w:val="FollowedHyperlink"/>
    <w:basedOn w:val="DefaultParagraphFont"/>
    <w:uiPriority w:val="99"/>
    <w:semiHidden/>
    <w:unhideWhenUsed/>
    <w:rsid w:val="0004422E"/>
    <w:rPr>
      <w:color w:val="auto"/>
      <w:u w:val="none"/>
    </w:rPr>
  </w:style>
  <w:style w:type="paragraph" w:customStyle="1" w:styleId="textbold">
    <w:name w:val="text bold"/>
    <w:basedOn w:val="Normal"/>
    <w:link w:val="Emphasis"/>
    <w:uiPriority w:val="7"/>
    <w:qFormat/>
    <w:rsid w:val="0004422E"/>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04422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04422E"/>
    <w:pPr>
      <w:spacing w:before="60" w:after="60"/>
    </w:pPr>
  </w:style>
  <w:style w:type="character" w:customStyle="1" w:styleId="TitleChar">
    <w:name w:val="Title Char"/>
    <w:basedOn w:val="DefaultParagraphFont"/>
    <w:link w:val="Title"/>
    <w:uiPriority w:val="6"/>
    <w:qFormat/>
    <w:rsid w:val="0004422E"/>
    <w:rPr>
      <w:u w:val="single"/>
    </w:rPr>
  </w:style>
  <w:style w:type="paragraph" w:styleId="Title">
    <w:name w:val="Title"/>
    <w:basedOn w:val="Normal"/>
    <w:next w:val="Normal"/>
    <w:link w:val="TitleChar"/>
    <w:uiPriority w:val="6"/>
    <w:qFormat/>
    <w:rsid w:val="0004422E"/>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semiHidden/>
    <w:rsid w:val="0004422E"/>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04422E"/>
    <w:pPr>
      <w:ind w:left="720"/>
      <w:contextualSpacing/>
    </w:pPr>
  </w:style>
  <w:style w:type="paragraph" w:customStyle="1" w:styleId="CardIndented">
    <w:name w:val="Card (Indented)"/>
    <w:basedOn w:val="Normal"/>
    <w:link w:val="CardIndentedChar"/>
    <w:qFormat/>
    <w:rsid w:val="0004422E"/>
    <w:pPr>
      <w:ind w:left="288"/>
    </w:pPr>
    <w:rPr>
      <w:rFonts w:ascii="Calibri" w:eastAsiaTheme="minorEastAsia" w:hAnsi="Calibri"/>
      <w:sz w:val="18"/>
      <w:szCs w:val="24"/>
    </w:rPr>
  </w:style>
  <w:style w:type="character" w:customStyle="1" w:styleId="CardIndentedChar">
    <w:name w:val="Card (Indented) Char"/>
    <w:basedOn w:val="DefaultParagraphFont"/>
    <w:link w:val="CardIndented"/>
    <w:rsid w:val="0004422E"/>
    <w:rPr>
      <w:rFonts w:ascii="Calibri" w:eastAsiaTheme="minorEastAsia" w:hAnsi="Calibri" w:cs="Times New Roman"/>
      <w:sz w:val="18"/>
      <w:szCs w:val="24"/>
    </w:rPr>
  </w:style>
  <w:style w:type="character" w:customStyle="1" w:styleId="ital-inline">
    <w:name w:val="ital-inline"/>
    <w:basedOn w:val="DefaultParagraphFont"/>
    <w:rsid w:val="0004422E"/>
  </w:style>
  <w:style w:type="paragraph" w:customStyle="1" w:styleId="Tag2">
    <w:name w:val="Tag2"/>
    <w:basedOn w:val="Normal"/>
    <w:qFormat/>
    <w:rsid w:val="003A0B48"/>
    <w:rPr>
      <w:b/>
      <w:sz w:val="24"/>
    </w:rPr>
  </w:style>
  <w:style w:type="character" w:customStyle="1" w:styleId="BoldUnderline">
    <w:name w:val="Bold Underline"/>
    <w:basedOn w:val="DefaultParagraphFont"/>
    <w:uiPriority w:val="1"/>
    <w:qFormat/>
    <w:rsid w:val="003A0B48"/>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2259022_Does_the_US_Need_a_More_Targeted_Industrial_Policy_for_AI_High-Tech" TargetMode="External"/><Relationship Id="rId13" Type="http://schemas.openxmlformats.org/officeDocument/2006/relationships/hyperlink" Target="https://www.mercatus.org/publications/government-spending/economics-targeted-economic-development-subsidy" TargetMode="External"/><Relationship Id="rId18" Type="http://schemas.openxmlformats.org/officeDocument/2006/relationships/hyperlink" Target="https://thehill.com/opinion/technology/550262-with-federal-support-the-us-can-recreate-silicon-valley-success-nationwide?rl=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lobalpolicyjournal.com/blog/22/07/2021/what-harm-forecasting-catastrophe-due-man-made-global-warming" TargetMode="External"/><Relationship Id="rId7" Type="http://schemas.openxmlformats.org/officeDocument/2006/relationships/hyperlink" Target="https://itif.org/publications/2019/12/09/case-growth-centers-how-spread-tech-innovation-across-america" TargetMode="External"/><Relationship Id="rId12" Type="http://schemas.openxmlformats.org/officeDocument/2006/relationships/hyperlink" Target="https://eda.gov/arpa/build-back-better/" TargetMode="External"/><Relationship Id="rId17" Type="http://schemas.openxmlformats.org/officeDocument/2006/relationships/hyperlink" Target="https://www.aeaweb.org/articles?id=10.1257/jep.34.3.50" TargetMode="External"/><Relationship Id="rId25" Type="http://schemas.openxmlformats.org/officeDocument/2006/relationships/hyperlink" Target="https://www.ftc.gov/system/files/documents/public_statements/1598839/annual_regulatory_plan_and_semi-annual_regulatory_agenda_wilson_final.pdf" TargetMode="External"/><Relationship Id="rId2" Type="http://schemas.openxmlformats.org/officeDocument/2006/relationships/numbering" Target="numbering.xml"/><Relationship Id="rId16" Type="http://schemas.openxmlformats.org/officeDocument/2006/relationships/hyperlink" Target="https://www.unige.ch/gsem/en/research/faculty/all/frederic-robert-nicoud/" TargetMode="External"/><Relationship Id="rId20" Type="http://schemas.openxmlformats.org/officeDocument/2006/relationships/hyperlink" Target="mailto:arg5180@gmail.com" TargetMode="External"/><Relationship Id="rId1" Type="http://schemas.openxmlformats.org/officeDocument/2006/relationships/customXml" Target="../customXml/item1.xml"/><Relationship Id="rId6" Type="http://schemas.openxmlformats.org/officeDocument/2006/relationships/hyperlink" Target="https://news.bloomberglaw.com/antitrust/ohio-rethinks-state-antitrust-laws-to-confront-facebook-google" TargetMode="External"/><Relationship Id="rId11" Type="http://schemas.openxmlformats.org/officeDocument/2006/relationships/hyperlink" Target="https://www.aip.org/fyi/2021/commerce-department-dedicating-1-billion-spur-%E2%80%98regional-industry-clusters%E2%80%99" TargetMode="External"/><Relationship Id="rId24" Type="http://schemas.openxmlformats.org/officeDocument/2006/relationships/hyperlink" Target="https://www.foley.com/en/insights/publications/2021/09/divided-ftc-approves-omnibus-resolutions%20Published%209-24-2021" TargetMode="External"/><Relationship Id="rId5" Type="http://schemas.openxmlformats.org/officeDocument/2006/relationships/webSettings" Target="webSettings.xml"/><Relationship Id="rId15" Type="http://schemas.openxmlformats.org/officeDocument/2006/relationships/hyperlink" Target="https://www.hbs.edu/competitiveness/faculty/Pages/faculty-profile-details.aspx?profile=wkerr" TargetMode="External"/><Relationship Id="rId23" Type="http://schemas.openxmlformats.org/officeDocument/2006/relationships/hyperlink" Target="https://www.bloomberg.com/news/articles/2020-08-28/u-s-google-monopoly-case-could-hit-supreme-court-amex-hurdle" TargetMode="External"/><Relationship Id="rId10" Type="http://schemas.openxmlformats.org/officeDocument/2006/relationships/hyperlink" Target="https://www.congress.gov/bill/117th-congress/house-bill/4588/text" TargetMode="External"/><Relationship Id="rId19" Type="http://schemas.openxmlformats.org/officeDocument/2006/relationships/hyperlink" Target="https://www.brookings.edu/events/leveraging-regional-tech-hubs-to-advance-racial-equity/" TargetMode="External"/><Relationship Id="rId4" Type="http://schemas.openxmlformats.org/officeDocument/2006/relationships/settings" Target="settings.xml"/><Relationship Id="rId9" Type="http://schemas.openxmlformats.org/officeDocument/2006/relationships/hyperlink" Target="https://www.congress.gov/bill/117th-congress/senate-bill/1260/text" TargetMode="External"/><Relationship Id="rId14" Type="http://schemas.openxmlformats.org/officeDocument/2006/relationships/hyperlink" Target="https://www.mercatus.org/bridge/commentary/pacing-problem-and-future-technology-regulation" TargetMode="External"/><Relationship Id="rId22" Type="http://schemas.openxmlformats.org/officeDocument/2006/relationships/hyperlink" Target="https://reason.com/blog/2018/02/16/is-degrowth-the-only-way-to-save-the-wo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74</TotalTime>
  <Pages>1</Pages>
  <Words>26537</Words>
  <Characters>151261</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4</cp:revision>
  <dcterms:created xsi:type="dcterms:W3CDTF">2022-02-18T18:16:00Z</dcterms:created>
  <dcterms:modified xsi:type="dcterms:W3CDTF">2022-02-18T20:59:00Z</dcterms:modified>
</cp:coreProperties>
</file>