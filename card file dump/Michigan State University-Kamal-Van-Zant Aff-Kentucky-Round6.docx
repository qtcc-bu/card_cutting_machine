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59FC" w14:textId="127B839F" w:rsidR="00450904" w:rsidRDefault="00450904" w:rsidP="001F0F0B">
      <w:pPr>
        <w:pStyle w:val="Heading1"/>
      </w:pPr>
      <w:r>
        <w:t xml:space="preserve">Aff vs. Houston LL- Kentucky Rd. 6 </w:t>
      </w:r>
    </w:p>
    <w:p w14:paraId="0C1F80EE" w14:textId="2FA1EFEC" w:rsidR="00450904" w:rsidRDefault="001F0F0B" w:rsidP="001F0F0B">
      <w:pPr>
        <w:pStyle w:val="Heading1"/>
      </w:pPr>
      <w:r w:rsidRPr="00D33244">
        <w:lastRenderedPageBreak/>
        <w:t>MSU KV policy 1AC</w:t>
      </w:r>
    </w:p>
    <w:p w14:paraId="64D94412" w14:textId="77777777" w:rsidR="00450904" w:rsidRDefault="00450904" w:rsidP="00450904">
      <w:pPr>
        <w:pStyle w:val="Heading1"/>
      </w:pPr>
      <w:r>
        <w:lastRenderedPageBreak/>
        <w:t xml:space="preserve">MSU KV policy 1AC </w:t>
      </w:r>
    </w:p>
    <w:p w14:paraId="7E154206" w14:textId="77777777" w:rsidR="00450904" w:rsidRDefault="00450904" w:rsidP="00450904">
      <w:pPr>
        <w:pStyle w:val="Heading3"/>
      </w:pPr>
      <w:r>
        <w:lastRenderedPageBreak/>
        <w:t>Innovation – 1AC</w:t>
      </w:r>
    </w:p>
    <w:p w14:paraId="1092D811" w14:textId="77777777" w:rsidR="00450904" w:rsidRDefault="00450904" w:rsidP="00450904">
      <w:pPr>
        <w:pStyle w:val="Heading4"/>
      </w:pPr>
      <w:r>
        <w:t>Advantage One: Innovation</w:t>
      </w:r>
    </w:p>
    <w:p w14:paraId="6C77CFA0" w14:textId="77777777" w:rsidR="00450904" w:rsidRPr="00D8123F" w:rsidRDefault="00450904" w:rsidP="00450904"/>
    <w:p w14:paraId="4B6529F5" w14:textId="77777777" w:rsidR="00450904" w:rsidRPr="005E06B1" w:rsidRDefault="00450904" w:rsidP="00450904">
      <w:pPr>
        <w:pStyle w:val="Heading4"/>
      </w:pPr>
      <w:r>
        <w:t xml:space="preserve">Specifically, Parker immunity discourages </w:t>
      </w:r>
      <w:r w:rsidRPr="00984A50">
        <w:rPr>
          <w:u w:val="single"/>
        </w:rPr>
        <w:t>disruptive healthcare innovation</w:t>
      </w:r>
      <w:r>
        <w:t xml:space="preserve"> </w:t>
      </w:r>
    </w:p>
    <w:p w14:paraId="03076729" w14:textId="77777777" w:rsidR="00450904" w:rsidRDefault="00450904" w:rsidP="00450904">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4E0D4A7D" w14:textId="77777777" w:rsidR="00450904" w:rsidRPr="002F3E94" w:rsidRDefault="00450904" w:rsidP="00450904">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6EEF78E6" w14:textId="77777777" w:rsidR="00450904" w:rsidRPr="0071373A" w:rsidRDefault="00450904" w:rsidP="00450904">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73FDF814" w14:textId="77777777" w:rsidR="00450904" w:rsidRPr="0071373A" w:rsidRDefault="00450904" w:rsidP="00450904">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71230016" w14:textId="77777777" w:rsidR="00450904" w:rsidRDefault="00450904" w:rsidP="00450904">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66C750B0" w14:textId="77777777" w:rsidR="00450904" w:rsidRPr="00223822" w:rsidRDefault="00450904" w:rsidP="00450904">
      <w:pPr>
        <w:rPr>
          <w:rStyle w:val="StyleUnderline"/>
        </w:rPr>
      </w:pPr>
      <w:r w:rsidRPr="00223822">
        <w:rPr>
          <w:sz w:val="16"/>
        </w:rPr>
        <w:lastRenderedPageBreak/>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076F6428" w14:textId="77777777" w:rsidR="00450904" w:rsidRPr="0071373A" w:rsidRDefault="00450904" w:rsidP="00450904">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5761FB71" w14:textId="77777777" w:rsidR="00450904" w:rsidRPr="0071373A" w:rsidRDefault="00450904" w:rsidP="00450904">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64F7FEA2" w14:textId="77777777" w:rsidR="00450904" w:rsidRPr="00984A50" w:rsidRDefault="00450904" w:rsidP="00450904">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18F06BDD" w14:textId="77777777" w:rsidR="00450904" w:rsidRDefault="00450904" w:rsidP="00450904">
      <w:pPr>
        <w:pStyle w:val="Heading4"/>
      </w:pPr>
      <w:r>
        <w:t xml:space="preserve">Disruptive innovation in healthcare </w:t>
      </w:r>
      <w:r w:rsidRPr="00984A50">
        <w:rPr>
          <w:u w:val="single"/>
        </w:rPr>
        <w:t>solves pandemics</w:t>
      </w:r>
    </w:p>
    <w:p w14:paraId="5A66BD0C" w14:textId="77777777" w:rsidR="00450904" w:rsidRPr="00805D8F" w:rsidRDefault="00450904" w:rsidP="00450904">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9" w:history="1">
        <w:r w:rsidRPr="00320953">
          <w:rPr>
            <w:rStyle w:val="Hyperlink"/>
          </w:rPr>
          <w:t>https://www.ncbi.nlm.nih.gov/pmc/articles/PMC4585064/</w:t>
        </w:r>
      </w:hyperlink>
      <w:r>
        <w:t>) MULCH</w:t>
      </w:r>
    </w:p>
    <w:p w14:paraId="326F654E" w14:textId="77777777" w:rsidR="00450904" w:rsidRPr="00695775" w:rsidRDefault="00450904" w:rsidP="00450904">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w:t>
      </w:r>
      <w:r w:rsidRPr="00695775">
        <w:rPr>
          <w:rStyle w:val="StyleUnderline"/>
        </w:rPr>
        <w:lastRenderedPageBreak/>
        <w:t xml:space="preserve">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768E230C" w14:textId="77777777" w:rsidR="00450904" w:rsidRDefault="00450904" w:rsidP="00450904">
      <w:r>
        <w:t>Introduction</w:t>
      </w:r>
    </w:p>
    <w:p w14:paraId="45E368AA" w14:textId="77777777" w:rsidR="00450904" w:rsidRPr="001858A9" w:rsidRDefault="00450904" w:rsidP="00450904">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40330B6A" w14:textId="77777777" w:rsidR="00450904" w:rsidRPr="001858A9" w:rsidRDefault="00450904" w:rsidP="00450904">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0149AA31" w14:textId="77777777" w:rsidR="00450904" w:rsidRPr="00984A50" w:rsidRDefault="00450904" w:rsidP="00450904">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0212D4A0" w14:textId="77777777" w:rsidR="00450904" w:rsidRDefault="00450904" w:rsidP="00450904">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2773A1CB" w14:textId="77777777" w:rsidR="00450904" w:rsidRPr="00DD1EA5" w:rsidRDefault="00450904" w:rsidP="00450904">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10" w:history="1">
        <w:r w:rsidRPr="00D81E01">
          <w:rPr>
            <w:rStyle w:val="Hyperlink"/>
          </w:rPr>
          <w:t>https://www.preprints.org/manuscript/202104.0397/v1</w:t>
        </w:r>
      </w:hyperlink>
      <w:r>
        <w:t>) MULCH</w:t>
      </w:r>
    </w:p>
    <w:p w14:paraId="1A12B968" w14:textId="77777777" w:rsidR="00450904" w:rsidRPr="007661A1" w:rsidRDefault="00450904" w:rsidP="00450904">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r w:rsidRPr="00E73C94">
        <w:rPr>
          <w:rStyle w:val="Emphasis"/>
          <w:highlight w:val="cyan"/>
        </w:rPr>
        <w:t xml:space="preserve">have to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 xml:space="preserve">the </w:t>
      </w:r>
      <w:r w:rsidRPr="00E73C94">
        <w:rPr>
          <w:rStyle w:val="Emphasis"/>
          <w:highlight w:val="cyan"/>
        </w:rPr>
        <w:lastRenderedPageBreak/>
        <w:t>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r w:rsidRPr="00E73C94">
        <w:rPr>
          <w:rStyle w:val="StyleUnderline"/>
          <w:highlight w:val="cyan"/>
        </w:rPr>
        <w:t>in the</w:t>
      </w:r>
      <w:r w:rsidRPr="007661A1">
        <w:rPr>
          <w:rStyle w:val="StyleUnderline"/>
        </w:rPr>
        <w:t xml:space="preserve"> </w:t>
      </w:r>
      <w:r w:rsidRPr="00E73C94">
        <w:rPr>
          <w:rStyle w:val="Emphasis"/>
          <w:highlight w:val="cyan"/>
        </w:rPr>
        <w:t>near future</w:t>
      </w:r>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are </w:t>
      </w:r>
      <w:r w:rsidRPr="00E73C94">
        <w:rPr>
          <w:rStyle w:val="StyleUnderline"/>
          <w:highlight w:val="cyan"/>
        </w:rPr>
        <w:t>capable of affecting</w:t>
      </w:r>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bookmarkEnd w:id="0"/>
    <w:p w14:paraId="5B5F8F01" w14:textId="77777777" w:rsidR="00450904" w:rsidRPr="0014626A" w:rsidRDefault="00450904" w:rsidP="00450904">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7BFDEEBE" w14:textId="77777777" w:rsidR="00450904" w:rsidRPr="00830727" w:rsidRDefault="00450904" w:rsidP="00450904">
      <w:r w:rsidRPr="00830727">
        <w:rPr>
          <w:rStyle w:val="Style13ptBold"/>
        </w:rPr>
        <w:t>Crane 19</w:t>
      </w:r>
      <w:r>
        <w:t xml:space="preserve"> [Daniel A. Crane, Frederick Paul Furth Sr. Professor of Law, University of Michigan, 60 Wm. &amp; Mary L. Rev. 1175, 2019, Lexis]</w:t>
      </w:r>
    </w:p>
    <w:p w14:paraId="57BCDB38" w14:textId="77777777" w:rsidR="00450904" w:rsidRPr="005327CD" w:rsidRDefault="00450904" w:rsidP="00450904">
      <w:pPr>
        <w:rPr>
          <w:sz w:val="14"/>
        </w:rPr>
      </w:pPr>
      <w:r w:rsidRPr="005327CD">
        <w:rPr>
          <w:sz w:val="14"/>
        </w:rPr>
        <w:t>INTRODUCTION</w:t>
      </w:r>
    </w:p>
    <w:p w14:paraId="0332D847" w14:textId="77777777" w:rsidR="00450904" w:rsidRPr="005327CD" w:rsidRDefault="00450904" w:rsidP="00450904">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509FC29B" w14:textId="77777777" w:rsidR="00450904" w:rsidRPr="005327CD" w:rsidRDefault="00450904" w:rsidP="00450904">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1BF99199" w14:textId="77777777" w:rsidR="00450904" w:rsidRPr="005327CD" w:rsidRDefault="00450904" w:rsidP="00450904">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50536A88" w14:textId="77777777" w:rsidR="00450904" w:rsidRPr="005327CD" w:rsidRDefault="00450904" w:rsidP="00450904">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2B2AB5FB" w14:textId="77777777" w:rsidR="00450904" w:rsidRPr="005327CD" w:rsidRDefault="00450904" w:rsidP="00450904">
      <w:pPr>
        <w:rPr>
          <w:sz w:val="10"/>
          <w:szCs w:val="10"/>
        </w:rPr>
      </w:pPr>
      <w:r w:rsidRPr="005327CD">
        <w:rPr>
          <w:sz w:val="10"/>
          <w:szCs w:val="10"/>
        </w:rPr>
        <w:lastRenderedPageBreak/>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2094181B" w14:textId="77777777" w:rsidR="00450904" w:rsidRPr="005327CD" w:rsidRDefault="00450904" w:rsidP="00450904">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6C6D86F1" w14:textId="77777777" w:rsidR="00450904" w:rsidRPr="005327CD" w:rsidRDefault="00450904" w:rsidP="00450904">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40DEC22A" w14:textId="77777777" w:rsidR="00450904" w:rsidRPr="005327CD" w:rsidRDefault="00450904" w:rsidP="00450904">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3CCB8D6A" w14:textId="77777777" w:rsidR="00450904" w:rsidRPr="005327CD" w:rsidRDefault="00450904" w:rsidP="00450904">
      <w:pPr>
        <w:rPr>
          <w:sz w:val="10"/>
          <w:szCs w:val="10"/>
        </w:rPr>
      </w:pPr>
      <w:r w:rsidRPr="005327CD">
        <w:rPr>
          <w:sz w:val="10"/>
          <w:szCs w:val="10"/>
        </w:rPr>
        <w:t>I. WHY ANTICOMPETITIVE REGULATION SUCCEEDS</w:t>
      </w:r>
    </w:p>
    <w:p w14:paraId="67FCF246" w14:textId="77777777" w:rsidR="00450904" w:rsidRPr="005327CD" w:rsidRDefault="00450904" w:rsidP="00450904">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6DE74E4E" w14:textId="77777777" w:rsidR="00450904" w:rsidRPr="005327CD" w:rsidRDefault="00450904" w:rsidP="00450904">
      <w:pPr>
        <w:rPr>
          <w:sz w:val="10"/>
          <w:szCs w:val="10"/>
        </w:rPr>
      </w:pPr>
      <w:r w:rsidRPr="005327CD">
        <w:rPr>
          <w:sz w:val="10"/>
          <w:szCs w:val="10"/>
        </w:rPr>
        <w:t>A. The Generic Story</w:t>
      </w:r>
    </w:p>
    <w:p w14:paraId="5DB3EF3C" w14:textId="77777777" w:rsidR="00450904" w:rsidRPr="005327CD" w:rsidRDefault="00450904" w:rsidP="00450904">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5AEDB606" w14:textId="77777777" w:rsidR="00450904" w:rsidRPr="005327CD" w:rsidRDefault="00450904" w:rsidP="00450904">
      <w:pPr>
        <w:rPr>
          <w:sz w:val="14"/>
        </w:rPr>
      </w:pPr>
      <w:r w:rsidRPr="005327CD">
        <w:rPr>
          <w:sz w:val="14"/>
        </w:rPr>
        <w:t>B. Additional Considerations Affecting Product Market Innovation</w:t>
      </w:r>
    </w:p>
    <w:p w14:paraId="6C6CED3A" w14:textId="77777777" w:rsidR="00450904" w:rsidRPr="005327CD" w:rsidRDefault="00450904" w:rsidP="00450904">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29D5BD3D" w14:textId="77777777" w:rsidR="00450904" w:rsidRPr="005327CD" w:rsidRDefault="00450904" w:rsidP="00450904">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07C987AF" w14:textId="77777777" w:rsidR="00450904" w:rsidRPr="005327CD" w:rsidRDefault="00450904" w:rsidP="00450904">
      <w:pPr>
        <w:rPr>
          <w:sz w:val="14"/>
        </w:rPr>
      </w:pPr>
      <w:r w:rsidRPr="00E73C94">
        <w:rPr>
          <w:rStyle w:val="StyleUnderline"/>
          <w:highlight w:val="cyan"/>
        </w:rPr>
        <w:lastRenderedPageBreak/>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5966F2BB" w14:textId="77777777" w:rsidR="00450904" w:rsidRPr="005327CD" w:rsidRDefault="00450904" w:rsidP="00450904">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5D7AC593" w14:textId="77777777" w:rsidR="00450904" w:rsidRPr="005327CD" w:rsidRDefault="00450904" w:rsidP="00450904">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49FA89D8" w14:textId="77777777" w:rsidR="00450904" w:rsidRPr="005327CD" w:rsidRDefault="00450904" w:rsidP="00450904">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2B86FD76" w14:textId="77777777" w:rsidR="00450904" w:rsidRPr="005327CD" w:rsidRDefault="00450904" w:rsidP="00450904">
      <w:pPr>
        <w:rPr>
          <w:sz w:val="8"/>
          <w:szCs w:val="8"/>
        </w:rPr>
      </w:pPr>
      <w:r w:rsidRPr="005327CD">
        <w:rPr>
          <w:sz w:val="8"/>
          <w:szCs w:val="8"/>
        </w:rPr>
        <w:t>C. An Illustration from Automobile Distribution</w:t>
      </w:r>
    </w:p>
    <w:p w14:paraId="74B6511C" w14:textId="77777777" w:rsidR="00450904" w:rsidRPr="005327CD" w:rsidRDefault="00450904" w:rsidP="00450904">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115296B0" w14:textId="77777777" w:rsidR="00450904" w:rsidRPr="005327CD" w:rsidRDefault="00450904" w:rsidP="00450904">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286B86A0" w14:textId="77777777" w:rsidR="00450904" w:rsidRPr="005327CD" w:rsidRDefault="00450904" w:rsidP="00450904">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401873CE" w14:textId="77777777" w:rsidR="00450904" w:rsidRPr="005327CD" w:rsidRDefault="00450904" w:rsidP="00450904">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051F6AD9" w14:textId="77777777" w:rsidR="00450904" w:rsidRPr="005327CD" w:rsidRDefault="00450904" w:rsidP="00450904">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2152C579" w14:textId="77777777" w:rsidR="00450904" w:rsidRPr="005327CD" w:rsidRDefault="00450904" w:rsidP="00450904">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7F6E8719" w14:textId="77777777" w:rsidR="00450904" w:rsidRPr="005327CD" w:rsidRDefault="00450904" w:rsidP="00450904">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4E41C99C" w14:textId="77777777" w:rsidR="00450904" w:rsidRPr="005327CD" w:rsidRDefault="00450904" w:rsidP="00450904">
      <w:pPr>
        <w:rPr>
          <w:sz w:val="14"/>
        </w:rPr>
      </w:pPr>
      <w:r w:rsidRPr="005327CD">
        <w:rPr>
          <w:sz w:val="14"/>
        </w:rPr>
        <w:t>[*1189]  II. CONSTITUTIONAL AND ANTITRUST PRINCIPLES AS A CHECK ON ANTICOMPETITIVE REGULATION</w:t>
      </w:r>
    </w:p>
    <w:p w14:paraId="4CE04581" w14:textId="77777777" w:rsidR="00450904" w:rsidRPr="005327CD" w:rsidRDefault="00450904" w:rsidP="00450904">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w:t>
      </w:r>
      <w:r w:rsidRPr="005327CD">
        <w:rPr>
          <w:sz w:val="14"/>
        </w:rPr>
        <w:lastRenderedPageBreak/>
        <w:t xml:space="preserve">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52D74BEA" w14:textId="77777777" w:rsidR="00450904" w:rsidRPr="005327CD" w:rsidRDefault="00450904" w:rsidP="00450904">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288838FC" w14:textId="77777777" w:rsidR="00450904" w:rsidRPr="005327CD" w:rsidRDefault="00450904" w:rsidP="00450904">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0CFEE162" w14:textId="77777777" w:rsidR="00450904" w:rsidRPr="005327CD" w:rsidRDefault="00450904" w:rsidP="00450904">
      <w:pPr>
        <w:rPr>
          <w:sz w:val="8"/>
          <w:szCs w:val="8"/>
        </w:rPr>
      </w:pPr>
      <w:r w:rsidRPr="005327CD">
        <w:rPr>
          <w:sz w:val="8"/>
          <w:szCs w:val="8"/>
        </w:rPr>
        <w:t>A. Lochner, anti-Lochner, and Parker</w:t>
      </w:r>
    </w:p>
    <w:p w14:paraId="29192B2B" w14:textId="77777777" w:rsidR="00450904" w:rsidRPr="005327CD" w:rsidRDefault="00450904" w:rsidP="00450904">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4599DDCC" w14:textId="77777777" w:rsidR="00450904" w:rsidRPr="005327CD" w:rsidRDefault="00450904" w:rsidP="00450904">
      <w:pPr>
        <w:rPr>
          <w:sz w:val="8"/>
          <w:szCs w:val="8"/>
        </w:rPr>
      </w:pPr>
      <w:r w:rsidRPr="005327CD">
        <w:rPr>
          <w:sz w:val="8"/>
          <w:szCs w:val="8"/>
        </w:rPr>
        <w:t>B. The Potential for an Increased Level of Judicial Scrutiny</w:t>
      </w:r>
    </w:p>
    <w:p w14:paraId="3ADEB865" w14:textId="77777777" w:rsidR="00450904" w:rsidRPr="005327CD" w:rsidRDefault="00450904" w:rsidP="00450904">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0D54DA01" w14:textId="77777777" w:rsidR="00450904" w:rsidRPr="005327CD" w:rsidRDefault="00450904" w:rsidP="00450904">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0B3C0DA4" w14:textId="77777777" w:rsidR="00450904" w:rsidRPr="005327CD" w:rsidRDefault="00450904" w:rsidP="00450904">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19E405AD" w14:textId="77777777" w:rsidR="00450904" w:rsidRPr="005327CD" w:rsidRDefault="00450904" w:rsidP="00450904">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5BBA810F" w14:textId="77777777" w:rsidR="00450904" w:rsidRPr="005327CD" w:rsidRDefault="00450904" w:rsidP="00450904">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1CF5F3AB" w14:textId="77777777" w:rsidR="00450904" w:rsidRPr="005327CD" w:rsidRDefault="00450904" w:rsidP="00450904">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2291AB15" w14:textId="77777777" w:rsidR="00450904" w:rsidRPr="005327CD" w:rsidRDefault="00450904" w:rsidP="00450904">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495D14CD" w14:textId="77777777" w:rsidR="00450904" w:rsidRPr="005327CD" w:rsidRDefault="00450904" w:rsidP="00450904">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12F3E3F4" w14:textId="77777777" w:rsidR="00450904" w:rsidRPr="005327CD" w:rsidRDefault="00450904" w:rsidP="00450904">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317CB533" w14:textId="77777777" w:rsidR="00450904" w:rsidRPr="005327CD" w:rsidRDefault="00450904" w:rsidP="00450904">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184029CA" w14:textId="77777777" w:rsidR="00450904" w:rsidRPr="005327CD" w:rsidRDefault="00450904" w:rsidP="00450904">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708FF010" w14:textId="77777777" w:rsidR="00450904" w:rsidRPr="005327CD" w:rsidRDefault="00450904" w:rsidP="00450904">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5CF9932B" w14:textId="77777777" w:rsidR="00450904" w:rsidRPr="005327CD" w:rsidRDefault="00450904" w:rsidP="00450904">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6D8FAE1D" w14:textId="77777777" w:rsidR="00450904" w:rsidRPr="005327CD" w:rsidRDefault="00450904" w:rsidP="00450904">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3C17720A" w14:textId="77777777" w:rsidR="00450904" w:rsidRPr="005327CD" w:rsidRDefault="00450904" w:rsidP="00450904">
      <w:pPr>
        <w:rPr>
          <w:sz w:val="8"/>
          <w:szCs w:val="8"/>
        </w:rPr>
      </w:pPr>
      <w:r w:rsidRPr="005327CD">
        <w:rPr>
          <w:sz w:val="8"/>
          <w:szCs w:val="8"/>
        </w:rPr>
        <w:lastRenderedPageBreak/>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6A7ECBDD" w14:textId="77777777" w:rsidR="00450904" w:rsidRPr="005327CD" w:rsidRDefault="00450904" w:rsidP="00450904">
      <w:pPr>
        <w:rPr>
          <w:sz w:val="8"/>
          <w:szCs w:val="8"/>
        </w:rPr>
      </w:pPr>
      <w:r w:rsidRPr="005327CD">
        <w:rPr>
          <w:sz w:val="8"/>
          <w:szCs w:val="8"/>
        </w:rPr>
        <w:t>III. COMPARING THE RISKS AND LIMITS OF THE CONSTITUTIONAL AND ANTITRUST TOOLS</w:t>
      </w:r>
    </w:p>
    <w:p w14:paraId="1D5FBC26" w14:textId="77777777" w:rsidR="00450904" w:rsidRPr="005327CD" w:rsidRDefault="00450904" w:rsidP="00450904">
      <w:pPr>
        <w:rPr>
          <w:sz w:val="8"/>
          <w:szCs w:val="8"/>
        </w:rPr>
      </w:pPr>
      <w:r w:rsidRPr="005327CD">
        <w:rPr>
          <w:sz w:val="8"/>
          <w:szCs w:val="8"/>
        </w:rPr>
        <w:t>A. Limiting the Scope of Judicial Review to Regulations Affecting Competition</w:t>
      </w:r>
    </w:p>
    <w:p w14:paraId="7CC1AFA1" w14:textId="77777777" w:rsidR="00450904" w:rsidRPr="005327CD" w:rsidRDefault="00450904" w:rsidP="00450904">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2D7BABAD" w14:textId="77777777" w:rsidR="00450904" w:rsidRPr="005327CD" w:rsidRDefault="00450904" w:rsidP="00450904">
      <w:pPr>
        <w:rPr>
          <w:sz w:val="8"/>
          <w:szCs w:val="8"/>
        </w:rPr>
      </w:pPr>
      <w:r w:rsidRPr="005327CD">
        <w:rPr>
          <w:sz w:val="8"/>
          <w:szCs w:val="8"/>
        </w:rPr>
        <w:t>B. Considering Governmental Justifications for Restraints on Competition</w:t>
      </w:r>
    </w:p>
    <w:p w14:paraId="7C75CCCF" w14:textId="77777777" w:rsidR="00450904" w:rsidRPr="005327CD" w:rsidRDefault="00450904" w:rsidP="00450904">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4E3F0D8C" w14:textId="77777777" w:rsidR="00450904" w:rsidRPr="005327CD" w:rsidRDefault="00450904" w:rsidP="00450904">
      <w:pPr>
        <w:rPr>
          <w:sz w:val="16"/>
        </w:rPr>
      </w:pPr>
      <w:r w:rsidRPr="005327CD">
        <w:rPr>
          <w:sz w:val="16"/>
        </w:rPr>
        <w:t>C. Institutional and Procedural Distinctions</w:t>
      </w:r>
    </w:p>
    <w:p w14:paraId="63F78082" w14:textId="77777777" w:rsidR="00450904" w:rsidRDefault="00450904" w:rsidP="00450904">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t>
      </w:r>
      <w:r w:rsidRPr="005327CD">
        <w:rPr>
          <w:rStyle w:val="StyleUnderline"/>
        </w:rPr>
        <w:lastRenderedPageBreak/>
        <w:t xml:space="preserve">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2909F476" w14:textId="77777777" w:rsidR="00450904" w:rsidRDefault="00450904" w:rsidP="00450904">
      <w:pPr>
        <w:pStyle w:val="Heading3"/>
        <w:rPr>
          <w:rStyle w:val="StyleUnderline"/>
        </w:rPr>
      </w:pPr>
      <w:r>
        <w:rPr>
          <w:rStyle w:val="StyleUnderline"/>
        </w:rPr>
        <w:lastRenderedPageBreak/>
        <w:t>Plan</w:t>
      </w:r>
    </w:p>
    <w:p w14:paraId="7DF428A8" w14:textId="77777777" w:rsidR="00450904" w:rsidRDefault="00450904" w:rsidP="00450904">
      <w:pPr>
        <w:pStyle w:val="Heading4"/>
      </w:pPr>
      <w:r>
        <w:t>The United States Federal Government should substantially increase prohibitions on anticompetitive business practices by the private sector by limiting the state action immunity doctrine.</w:t>
      </w:r>
    </w:p>
    <w:p w14:paraId="1AC8B469" w14:textId="77777777" w:rsidR="00450904" w:rsidRPr="001F0F0B" w:rsidRDefault="00450904" w:rsidP="00450904"/>
    <w:p w14:paraId="20BDF1E5" w14:textId="77777777" w:rsidR="00450904" w:rsidRDefault="00450904" w:rsidP="00450904"/>
    <w:p w14:paraId="31F59830" w14:textId="77777777" w:rsidR="00450904" w:rsidRDefault="00450904" w:rsidP="00450904">
      <w:pPr>
        <w:pStyle w:val="Heading3"/>
      </w:pPr>
      <w:r>
        <w:lastRenderedPageBreak/>
        <w:t>Advantage Two: Federalism</w:t>
      </w:r>
    </w:p>
    <w:p w14:paraId="35DC338B" w14:textId="77777777" w:rsidR="00450904" w:rsidRPr="00B0080B" w:rsidRDefault="00450904" w:rsidP="00450904"/>
    <w:p w14:paraId="5BB2279F" w14:textId="77777777" w:rsidR="00450904" w:rsidRDefault="00450904" w:rsidP="00450904">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5CA6ED94" w14:textId="77777777" w:rsidR="00450904" w:rsidRDefault="00450904" w:rsidP="00450904">
      <w:r>
        <w:rPr>
          <w:rStyle w:val="Style13ptBold"/>
        </w:rPr>
        <w:t>McGinnis 11</w:t>
      </w:r>
      <w:r>
        <w:t xml:space="preserve">(John, George C. Dix Professor of Law, Northwestern Law School, “LAWS FOR LEARNING IN AN AGE OF ACCELERATION,” </w:t>
      </w:r>
      <w:hyperlink r:id="rId11" w:history="1">
        <w:r>
          <w:rPr>
            <w:rStyle w:val="Hyperlink"/>
          </w:rPr>
          <w:t>http://scholarship.law.wm.edu/cgi/viewcontent.cgi?article=3404&amp;context=wmlr</w:t>
        </w:r>
      </w:hyperlink>
      <w:r>
        <w:t>)</w:t>
      </w:r>
    </w:p>
    <w:p w14:paraId="0AF53969" w14:textId="77777777" w:rsidR="00450904" w:rsidRDefault="00450904" w:rsidP="00450904">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w:t>
      </w:r>
      <w:r>
        <w:rPr>
          <w:sz w:val="16"/>
        </w:rPr>
        <w:lastRenderedPageBreak/>
        <w:t xml:space="preserve">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w:t>
      </w:r>
      <w:r>
        <w:rPr>
          <w:sz w:val="16"/>
        </w:rPr>
        <w:lastRenderedPageBreak/>
        <w:t xml:space="preserve">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7CA8212C" w14:textId="77777777" w:rsidR="00450904" w:rsidRDefault="00450904" w:rsidP="00450904">
      <w:pPr>
        <w:pStyle w:val="Heading4"/>
        <w:rPr>
          <w:u w:val="single"/>
        </w:rPr>
      </w:pPr>
      <w:r>
        <w:rPr>
          <w:u w:val="single"/>
        </w:rPr>
        <w:lastRenderedPageBreak/>
        <w:t>U.S. model</w:t>
      </w:r>
      <w:r>
        <w:t xml:space="preserve"> is key to stable emerging tech</w:t>
      </w:r>
    </w:p>
    <w:p w14:paraId="590D7F62" w14:textId="77777777" w:rsidR="00450904" w:rsidRPr="00D173B0" w:rsidRDefault="00450904" w:rsidP="00450904">
      <w:r w:rsidRPr="00D173B0">
        <w:rPr>
          <w:rStyle w:val="Style13ptBold"/>
        </w:rPr>
        <w:t>Work 19</w:t>
      </w:r>
      <w:r>
        <w:t xml:space="preserve"> </w:t>
      </w:r>
      <w:r w:rsidRPr="00D173B0">
        <w:t>Robert Orton Work is an American national security professional who served as the 32nd United States Deputy Secretary of Defense for both the Obama and Trump administrations from 2014 to 2017.</w:t>
      </w:r>
      <w:r>
        <w:t xml:space="preserve"> “</w:t>
      </w:r>
      <w:r w:rsidRPr="00D173B0">
        <w:t>The American AI Century: A Blueprint for Action</w:t>
      </w:r>
      <w:r>
        <w:t xml:space="preserve">.” </w:t>
      </w:r>
      <w:r w:rsidRPr="00D173B0">
        <w:t>DECEMBER 17, 2019</w:t>
      </w:r>
      <w:r>
        <w:t xml:space="preserve">. Foreword. </w:t>
      </w:r>
      <w:hyperlink r:id="rId12" w:history="1">
        <w:r w:rsidRPr="00644AE2">
          <w:rPr>
            <w:rStyle w:val="Hyperlink"/>
          </w:rPr>
          <w:t>https://www.cnas.org/publications/reports/the-american-ai-century-a-blueprint-for-action</w:t>
        </w:r>
      </w:hyperlink>
      <w:r>
        <w:t xml:space="preserve"> {DK}</w:t>
      </w:r>
    </w:p>
    <w:p w14:paraId="75DCA9BD" w14:textId="77777777" w:rsidR="00450904" w:rsidRDefault="00450904" w:rsidP="00450904">
      <w:pPr>
        <w:rPr>
          <w:sz w:val="10"/>
        </w:rPr>
      </w:pPr>
      <w:r w:rsidRPr="00D173B0">
        <w:rPr>
          <w:sz w:val="16"/>
        </w:rPr>
        <w:t xml:space="preserve">We find ourselves in the </w:t>
      </w:r>
      <w:r w:rsidRPr="00D173B0">
        <w:rPr>
          <w:u w:val="single"/>
        </w:rPr>
        <w:t xml:space="preserve">midst of a </w:t>
      </w:r>
      <w:r w:rsidRPr="00D173B0">
        <w:rPr>
          <w:highlight w:val="cyan"/>
          <w:u w:val="single"/>
        </w:rPr>
        <w:t>technological tsunami</w:t>
      </w:r>
      <w:r w:rsidRPr="00D173B0">
        <w:rPr>
          <w:sz w:val="16"/>
        </w:rPr>
        <w:t xml:space="preserve"> that is inexorably reshaping all aspects of our lives. Whether it be in agriculture, finance, commerce, health care, or diplomatic and military activities, rapid technological advancements in fields like </w:t>
      </w:r>
      <w:r w:rsidRPr="00D173B0">
        <w:rPr>
          <w:highlight w:val="cyan"/>
          <w:u w:val="single"/>
        </w:rPr>
        <w:t>advanced computing, quantum science, AI</w:t>
      </w:r>
      <w:r w:rsidRPr="00D173B0">
        <w:rPr>
          <w:u w:val="single"/>
        </w:rPr>
        <w:t>, synthetic biology, 5G, miniaturization, and additive manufacturing</w:t>
      </w:r>
      <w:r w:rsidRPr="00D173B0">
        <w:rPr>
          <w:sz w:val="16"/>
        </w:rPr>
        <w:t xml:space="preserve"> are changing the old ways of doing business. And AI—the technologies that simulate intelligent behavior in machines—will perhaps have the most wide-ranging impact of them all. This judgment is shared by </w:t>
      </w:r>
      <w:r w:rsidRPr="00D173B0">
        <w:rPr>
          <w:u w:val="single"/>
        </w:rPr>
        <w:t>many countries</w:t>
      </w:r>
      <w:r w:rsidRPr="00D173B0">
        <w:rPr>
          <w:sz w:val="16"/>
        </w:rPr>
        <w:t xml:space="preserve">. China, Russia, members of the European Union, Japan, and South Korea all are </w:t>
      </w:r>
      <w:r w:rsidRPr="00D173B0">
        <w:rPr>
          <w:u w:val="single"/>
        </w:rPr>
        <w:t>increasing AI research</w:t>
      </w:r>
      <w:r w:rsidRPr="00D173B0">
        <w:rPr>
          <w:sz w:val="16"/>
        </w:rPr>
        <w:t xml:space="preserve">, development, and training. </w:t>
      </w:r>
      <w:r w:rsidRPr="00D173B0">
        <w:rPr>
          <w:highlight w:val="cyan"/>
          <w:u w:val="single"/>
        </w:rPr>
        <w:t xml:space="preserve">China </w:t>
      </w:r>
      <w:r w:rsidRPr="00D173B0">
        <w:rPr>
          <w:u w:val="single"/>
        </w:rPr>
        <w:t xml:space="preserve">in </w:t>
      </w:r>
      <w:r w:rsidRPr="00D173B0">
        <w:rPr>
          <w:highlight w:val="cyan"/>
          <w:u w:val="single"/>
        </w:rPr>
        <w:t>particular</w:t>
      </w:r>
      <w:r w:rsidRPr="00D173B0">
        <w:rPr>
          <w:sz w:val="16"/>
          <w:highlight w:val="cyan"/>
        </w:rPr>
        <w:t xml:space="preserve"> </w:t>
      </w:r>
      <w:r w:rsidRPr="00D173B0">
        <w:rPr>
          <w:highlight w:val="cyan"/>
          <w:u w:val="single"/>
        </w:rPr>
        <w:t>sees advances in AI as a key means to surpass the U</w:t>
      </w:r>
      <w:r w:rsidRPr="00D173B0">
        <w:rPr>
          <w:sz w:val="16"/>
        </w:rPr>
        <w:t xml:space="preserve">nited </w:t>
      </w:r>
      <w:r w:rsidRPr="00D173B0">
        <w:rPr>
          <w:highlight w:val="cyan"/>
          <w:u w:val="single"/>
        </w:rPr>
        <w:t>S</w:t>
      </w:r>
      <w:r w:rsidRPr="00D173B0">
        <w:rPr>
          <w:sz w:val="16"/>
        </w:rPr>
        <w:t xml:space="preserve">tates </w:t>
      </w:r>
      <w:r w:rsidRPr="00D173B0">
        <w:rPr>
          <w:u w:val="single"/>
        </w:rPr>
        <w:t>in both economic and military power</w:t>
      </w:r>
      <w:r w:rsidRPr="00D173B0">
        <w:rPr>
          <w:sz w:val="16"/>
        </w:rPr>
        <w:t xml:space="preserve">. China has stated its intent to be the world leader in AI by 2030 and is making major investments to achieve that goal. The United States needs to respond to this technological challenge in the same way it responded to prior technology competitions, such as the space race. </w:t>
      </w:r>
      <w:r w:rsidRPr="00F344E6">
        <w:rPr>
          <w:highlight w:val="cyan"/>
          <w:u w:val="single"/>
        </w:rPr>
        <w:t>U.</w:t>
      </w:r>
      <w:r w:rsidRPr="00D173B0">
        <w:rPr>
          <w:highlight w:val="cyan"/>
          <w:u w:val="single"/>
        </w:rPr>
        <w:t>S. leadership in AI is critical</w:t>
      </w:r>
      <w:r w:rsidRPr="00D173B0">
        <w:rPr>
          <w:sz w:val="16"/>
        </w:rPr>
        <w:t xml:space="preserve"> not only because technology is a </w:t>
      </w:r>
      <w:r w:rsidRPr="00D173B0">
        <w:rPr>
          <w:highlight w:val="cyan"/>
          <w:u w:val="single"/>
        </w:rPr>
        <w:t>key enabler of political, economic, and military power</w:t>
      </w:r>
      <w:r w:rsidRPr="00D173B0">
        <w:rPr>
          <w:sz w:val="16"/>
        </w:rPr>
        <w:t xml:space="preserve">, but also because the United States can </w:t>
      </w:r>
      <w:r w:rsidRPr="00D173B0">
        <w:rPr>
          <w:b/>
          <w:bCs/>
          <w:highlight w:val="cyan"/>
          <w:u w:val="single"/>
        </w:rPr>
        <w:t>shape how AI is used around the world</w:t>
      </w:r>
      <w:r w:rsidRPr="00D173B0">
        <w:rPr>
          <w:sz w:val="16"/>
        </w:rPr>
        <w:t xml:space="preserve">. As this report explains, while AI can be used for incredible good by societies, it </w:t>
      </w:r>
      <w:r w:rsidRPr="00D173B0">
        <w:rPr>
          <w:u w:val="single"/>
        </w:rPr>
        <w:t>already is being abused by authoritarian states</w:t>
      </w:r>
      <w:r w:rsidRPr="00D173B0">
        <w:rPr>
          <w:sz w:val="16"/>
        </w:rPr>
        <w:t xml:space="preserve"> to surveil and repress their populations. And </w:t>
      </w:r>
      <w:r w:rsidRPr="00D173B0">
        <w:rPr>
          <w:u w:val="single"/>
        </w:rPr>
        <w:t>advances in AI technology are enabling future malign uses</w:t>
      </w:r>
      <w:r w:rsidRPr="00D173B0">
        <w:rPr>
          <w:sz w:val="16"/>
        </w:rPr>
        <w:t xml:space="preserve">, such as launching sophisticated influence attacks against democratic nations. The </w:t>
      </w:r>
      <w:r w:rsidRPr="00D173B0">
        <w:rPr>
          <w:u w:val="single"/>
        </w:rPr>
        <w:t>U</w:t>
      </w:r>
      <w:r w:rsidRPr="00D173B0">
        <w:rPr>
          <w:sz w:val="16"/>
        </w:rPr>
        <w:t xml:space="preserve">nited </w:t>
      </w:r>
      <w:r w:rsidRPr="00D173B0">
        <w:rPr>
          <w:u w:val="single"/>
        </w:rPr>
        <w:t>S</w:t>
      </w:r>
      <w:r w:rsidRPr="00D173B0">
        <w:rPr>
          <w:sz w:val="16"/>
        </w:rPr>
        <w:t xml:space="preserve">tates </w:t>
      </w:r>
      <w:r w:rsidRPr="00D173B0">
        <w:rPr>
          <w:u w:val="single"/>
        </w:rPr>
        <w:t>must make sure it leads in AI technologies and shapes global norms</w:t>
      </w:r>
      <w:r w:rsidRPr="00D173B0">
        <w:rPr>
          <w:sz w:val="16"/>
        </w:rPr>
        <w:t xml:space="preserve"> for usage in ways that are consistent with democratic values and respect for human rights.</w:t>
      </w:r>
      <w:r>
        <w:t xml:space="preserve"> </w:t>
      </w:r>
    </w:p>
    <w:p w14:paraId="2D68C161" w14:textId="77777777" w:rsidR="00450904" w:rsidRDefault="00450904" w:rsidP="00450904">
      <w:pPr>
        <w:pStyle w:val="Heading4"/>
      </w:pPr>
      <w:r>
        <w:t xml:space="preserve">Defense doesn’t assume </w:t>
      </w:r>
      <w:r>
        <w:rPr>
          <w:u w:val="single"/>
        </w:rPr>
        <w:t>interactions</w:t>
      </w:r>
      <w:r>
        <w:t xml:space="preserve"> of </w:t>
      </w:r>
      <w:r>
        <w:rPr>
          <w:u w:val="single"/>
        </w:rPr>
        <w:t>multiple simultaneous threats</w:t>
      </w:r>
    </w:p>
    <w:p w14:paraId="26CF7AAF" w14:textId="77777777" w:rsidR="00450904" w:rsidRDefault="00450904" w:rsidP="00450904">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00A25A41" w14:textId="77777777" w:rsidR="00450904" w:rsidRDefault="00450904" w:rsidP="00450904">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centralised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 xml:space="preserve">conversely, </w:t>
      </w:r>
      <w:r w:rsidRPr="00E73C94">
        <w:rPr>
          <w:rStyle w:val="StyleUnderline"/>
          <w:highlight w:val="cyan"/>
        </w:rPr>
        <w:lastRenderedPageBreak/>
        <w:t>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6F6D1872" w14:textId="77777777" w:rsidR="00450904" w:rsidRDefault="00450904" w:rsidP="00450904">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474FCD65" w14:textId="77777777" w:rsidR="00450904" w:rsidRDefault="00450904" w:rsidP="00450904">
      <w:pPr>
        <w:rPr>
          <w:rStyle w:val="StyleUnderline"/>
        </w:rPr>
      </w:pPr>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5B8763FF" w14:textId="77777777" w:rsidR="00450904" w:rsidRDefault="00450904" w:rsidP="00450904">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r>
        <w:t xml:space="preserve">otherwise it would remain fully integrated into society. </w:t>
      </w:r>
      <w:r>
        <w:rPr>
          <w:rStyle w:val="StyleUnderline"/>
        </w:rPr>
        <w:t>And if an AI had been able to successfully engineer a civilisation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74141256" w14:textId="77777777" w:rsidR="00450904" w:rsidRPr="00383811" w:rsidRDefault="00450904" w:rsidP="00450904">
      <w:pPr>
        <w:pStyle w:val="Heading4"/>
      </w:pPr>
      <w:r>
        <w:t xml:space="preserve">The Court has recently </w:t>
      </w:r>
      <w:r>
        <w:rPr>
          <w:u w:val="single"/>
        </w:rPr>
        <w:t>narrowed</w:t>
      </w:r>
      <w:r>
        <w:t xml:space="preserve"> Parker immunity to limit deference to the states in antitrust law</w:t>
      </w:r>
    </w:p>
    <w:p w14:paraId="4110723D" w14:textId="77777777" w:rsidR="00450904" w:rsidRPr="00175839" w:rsidRDefault="00450904" w:rsidP="00450904">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2EFB77E3" w14:textId="77777777" w:rsidR="00450904" w:rsidRPr="00236A0F" w:rsidRDefault="00450904" w:rsidP="00450904">
      <w:pPr>
        <w:rPr>
          <w:sz w:val="16"/>
        </w:rPr>
      </w:pPr>
      <w:r w:rsidRPr="00236A0F">
        <w:rPr>
          <w:sz w:val="16"/>
        </w:rPr>
        <w:t>Introduction</w:t>
      </w:r>
    </w:p>
    <w:p w14:paraId="0032FE42" w14:textId="77777777" w:rsidR="00450904" w:rsidRDefault="00450904" w:rsidP="00450904">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3F50E5B2" w14:textId="77777777" w:rsidR="00450904" w:rsidRDefault="00450904" w:rsidP="00450904">
      <w:r>
        <w:lastRenderedPageBreak/>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1D88AE97" w14:textId="77777777" w:rsidR="00450904" w:rsidRPr="00C80113" w:rsidRDefault="00450904" w:rsidP="00450904">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1F9E9F50" w14:textId="77777777" w:rsidR="00450904" w:rsidRPr="00383811" w:rsidRDefault="00450904" w:rsidP="00450904">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23528C57" w14:textId="77777777" w:rsidR="00450904" w:rsidRPr="007D3366" w:rsidRDefault="00450904" w:rsidP="00450904">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30DEBC00" w14:textId="77777777" w:rsidR="00450904" w:rsidRPr="0081600C" w:rsidRDefault="00450904" w:rsidP="00450904">
      <w:r w:rsidRPr="00E32074">
        <w:rPr>
          <w:rStyle w:val="Style13ptBold"/>
        </w:rPr>
        <w:t>Sack 21</w:t>
      </w:r>
      <w:r>
        <w:t xml:space="preserve"> [John Sack, J.D., Duke Law School, Class of 2022, B.S. University of Michigan, 2019, 2021 https://scholarship.law.duke.edu/cgi/viewcontent.cgi?article=1196&amp;context=djclpp_sidebar]</w:t>
      </w:r>
    </w:p>
    <w:p w14:paraId="6BDF1008" w14:textId="77777777" w:rsidR="00450904" w:rsidRPr="00C62B2B" w:rsidRDefault="00450904" w:rsidP="00450904">
      <w:pPr>
        <w:rPr>
          <w:sz w:val="16"/>
        </w:rPr>
      </w:pPr>
      <w:r w:rsidRPr="00C62B2B">
        <w:rPr>
          <w:sz w:val="16"/>
        </w:rPr>
        <w:t>III. DOCTRINAL CRITICISM</w:t>
      </w:r>
    </w:p>
    <w:p w14:paraId="67770069" w14:textId="77777777" w:rsidR="00450904" w:rsidRPr="00C62B2B" w:rsidRDefault="00450904" w:rsidP="00450904">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5B579F93" w14:textId="77777777" w:rsidR="00450904" w:rsidRPr="00C62B2B" w:rsidRDefault="00450904" w:rsidP="00450904">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4B91A5AA" w14:textId="77777777" w:rsidR="00450904" w:rsidRPr="00C62B2B" w:rsidRDefault="00450904" w:rsidP="00450904">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lastRenderedPageBreak/>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2D8D4DBD" w14:textId="77777777" w:rsidR="00450904" w:rsidRPr="00C62B2B" w:rsidRDefault="00450904" w:rsidP="00450904">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20EC237A" w14:textId="77777777" w:rsidR="00450904" w:rsidRPr="00C62B2B" w:rsidRDefault="00450904" w:rsidP="00450904">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1E19D4AB" w14:textId="77777777" w:rsidR="00450904" w:rsidRPr="00C62B2B" w:rsidRDefault="00450904" w:rsidP="00450904">
      <w:pPr>
        <w:rPr>
          <w:sz w:val="16"/>
        </w:rPr>
      </w:pPr>
      <w:r w:rsidRPr="00C62B2B">
        <w:rPr>
          <w:sz w:val="16"/>
        </w:rPr>
        <w:t>IV. PROPOSED SOLUTIONS</w:t>
      </w:r>
    </w:p>
    <w:p w14:paraId="60005353" w14:textId="77777777" w:rsidR="00450904" w:rsidRPr="00C62B2B" w:rsidRDefault="00450904" w:rsidP="00450904">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078981A1" w14:textId="77777777" w:rsidR="00450904" w:rsidRPr="00C62B2B" w:rsidRDefault="00450904" w:rsidP="00450904">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413EB53C" w14:textId="77777777" w:rsidR="00450904" w:rsidRDefault="00450904" w:rsidP="00450904">
      <w:pPr>
        <w:rPr>
          <w:sz w:val="16"/>
        </w:rPr>
      </w:pPr>
      <w:r w:rsidRPr="00E73C94">
        <w:rPr>
          <w:rStyle w:val="StyleUnderline"/>
          <w:highlight w:val="cyan"/>
        </w:rPr>
        <w:lastRenderedPageBreak/>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1DBB9E08" w14:textId="77777777" w:rsidR="00450904" w:rsidRPr="005664A0" w:rsidRDefault="00450904" w:rsidP="00450904">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41AA6D93" w14:textId="77777777" w:rsidR="00450904" w:rsidRPr="00AE147D" w:rsidRDefault="00450904" w:rsidP="00450904">
      <w:r w:rsidRPr="00AE147D">
        <w:rPr>
          <w:rStyle w:val="Style13ptBold"/>
        </w:rPr>
        <w:t>Kobayashi 20</w:t>
      </w:r>
      <w:r>
        <w:t xml:space="preserve"> [Bruce H. Kobayashi, George Mason University, Antonin Scalia Law School Professor, 10-4-2020 https://gaidigitalreport.com/2020/10/04/exemptions-and-immunities/#_ftn92]</w:t>
      </w:r>
    </w:p>
    <w:p w14:paraId="423A83FB" w14:textId="77777777" w:rsidR="00450904" w:rsidRPr="003D642E" w:rsidRDefault="00450904" w:rsidP="00450904">
      <w:pPr>
        <w:rPr>
          <w:sz w:val="14"/>
        </w:rPr>
      </w:pPr>
      <w:r w:rsidRPr="003D642E">
        <w:rPr>
          <w:sz w:val="14"/>
        </w:rPr>
        <w:t>B.  Spillover Effects and Antitrust Federalism</w:t>
      </w:r>
    </w:p>
    <w:p w14:paraId="59E61D62" w14:textId="77777777" w:rsidR="00450904" w:rsidRPr="003D642E" w:rsidRDefault="00450904" w:rsidP="00450904">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6C021356" w14:textId="77777777" w:rsidR="00450904" w:rsidRPr="003D642E" w:rsidRDefault="00450904" w:rsidP="00450904">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26ACC92C" w14:textId="77777777" w:rsidR="00450904" w:rsidRPr="003D642E" w:rsidRDefault="00450904" w:rsidP="00450904">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4DAE6B6F" w14:textId="77777777" w:rsidR="00450904" w:rsidRPr="003D642E" w:rsidRDefault="00450904" w:rsidP="00450904">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375C61FC" w14:textId="77777777" w:rsidR="00450904" w:rsidRPr="003D642E" w:rsidRDefault="00450904" w:rsidP="00450904">
      <w:pPr>
        <w:rPr>
          <w:sz w:val="14"/>
        </w:rPr>
      </w:pPr>
      <w:r w:rsidRPr="003D642E">
        <w:rPr>
          <w:sz w:val="14"/>
        </w:rPr>
        <w:t>C.  The Appropriate Role of State Attorneys General in Federal Antitrust Disputes</w:t>
      </w:r>
    </w:p>
    <w:p w14:paraId="6E27C029" w14:textId="77777777" w:rsidR="00450904" w:rsidRPr="003D642E" w:rsidRDefault="00450904" w:rsidP="00450904">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lastRenderedPageBreak/>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0603C6E8" w14:textId="77777777" w:rsidR="00450904" w:rsidRPr="003D642E" w:rsidRDefault="00450904" w:rsidP="00450904">
      <w:pPr>
        <w:rPr>
          <w:sz w:val="14"/>
        </w:rPr>
      </w:pPr>
      <w:r w:rsidRPr="003D642E">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59F255DF" w14:textId="77777777" w:rsidR="00450904" w:rsidRPr="003D642E" w:rsidRDefault="00450904" w:rsidP="00450904">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40D53091" w14:textId="77777777" w:rsidR="00450904" w:rsidRPr="003D642E" w:rsidRDefault="00450904" w:rsidP="00450904">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4DB4FB5F" w14:textId="77777777" w:rsidR="00450904" w:rsidRPr="00AE147D" w:rsidRDefault="00450904" w:rsidP="00450904">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331C5D67" w14:textId="77777777" w:rsidR="00450904" w:rsidRDefault="00450904" w:rsidP="00450904"/>
    <w:p w14:paraId="623815DA" w14:textId="77777777" w:rsidR="00450904" w:rsidRDefault="00450904" w:rsidP="00450904">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1CAB3971" w14:textId="77777777" w:rsidR="00450904" w:rsidRDefault="00450904" w:rsidP="00450904">
      <w:r w:rsidRPr="0039029F">
        <w:rPr>
          <w:rStyle w:val="Style13ptBold"/>
        </w:rPr>
        <w:t xml:space="preserve">Adler 20 </w:t>
      </w:r>
      <w:r>
        <w:t xml:space="preserve">[Jonathan H. Adler, Case Western University School of Law, 2020 </w:t>
      </w:r>
      <w:hyperlink r:id="rId13" w:history="1">
        <w:r w:rsidRPr="00BB1CCB">
          <w:rPr>
            <w:rStyle w:val="Hyperlink"/>
          </w:rPr>
          <w:t>https://scholarlycommons.law.case.edu/cgi/viewcontent.cgi?article=3058&amp;context=faculty_publications</w:t>
        </w:r>
      </w:hyperlink>
      <w:r>
        <w:t>]</w:t>
      </w:r>
    </w:p>
    <w:p w14:paraId="6FC77772" w14:textId="77777777" w:rsidR="00450904" w:rsidRDefault="00450904" w:rsidP="00450904">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w:t>
      </w:r>
      <w:r>
        <w:lastRenderedPageBreak/>
        <w:t xml:space="preserve">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523E309F" w14:textId="77777777" w:rsidR="00450904" w:rsidRDefault="00450904" w:rsidP="00450904">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36DC264B" w14:textId="77777777" w:rsidR="00450904" w:rsidRPr="0039029F" w:rsidRDefault="00450904" w:rsidP="00450904">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6B5DF9E" w14:textId="77777777" w:rsidR="00450904" w:rsidRDefault="00450904" w:rsidP="00450904">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7A50781A" w14:textId="77777777" w:rsidR="00450904" w:rsidRPr="007E41A5" w:rsidRDefault="00450904" w:rsidP="00450904">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7C1C7720" w14:textId="77777777" w:rsidR="00450904" w:rsidRPr="001F0F0B" w:rsidRDefault="00450904" w:rsidP="00450904"/>
    <w:p w14:paraId="727DF2D2" w14:textId="77777777" w:rsidR="00450904" w:rsidRPr="00450904" w:rsidRDefault="00450904" w:rsidP="00450904"/>
    <w:p w14:paraId="534F41E8" w14:textId="77777777" w:rsidR="00450904" w:rsidRDefault="00450904" w:rsidP="00450904">
      <w:pPr>
        <w:pStyle w:val="Heading1"/>
      </w:pPr>
      <w:r>
        <w:lastRenderedPageBreak/>
        <w:t>2AC</w:t>
      </w:r>
    </w:p>
    <w:p w14:paraId="22A0416B" w14:textId="77777777" w:rsidR="00450904" w:rsidRDefault="00450904" w:rsidP="00450904">
      <w:pPr>
        <w:pStyle w:val="Heading2"/>
      </w:pPr>
      <w:r>
        <w:lastRenderedPageBreak/>
        <w:t xml:space="preserve">Case: </w:t>
      </w:r>
    </w:p>
    <w:p w14:paraId="78FA5B11" w14:textId="77777777" w:rsidR="00450904" w:rsidRPr="00D33244" w:rsidRDefault="00450904" w:rsidP="00450904">
      <w:pPr>
        <w:pStyle w:val="Heading3"/>
      </w:pPr>
      <w:r w:rsidRPr="00D33244">
        <w:lastRenderedPageBreak/>
        <w:t>Innovation – 1AC</w:t>
      </w:r>
    </w:p>
    <w:p w14:paraId="37849A08" w14:textId="77777777" w:rsidR="00450904" w:rsidRPr="00D33244" w:rsidRDefault="00450904" w:rsidP="00450904">
      <w:pPr>
        <w:pStyle w:val="Heading4"/>
      </w:pPr>
      <w:r w:rsidRPr="00D33244">
        <w:t>Advantage One: Innovation</w:t>
      </w:r>
    </w:p>
    <w:p w14:paraId="7515EC4F" w14:textId="77777777" w:rsidR="00450904" w:rsidRPr="00D33244" w:rsidRDefault="00450904" w:rsidP="00450904"/>
    <w:p w14:paraId="651796DF" w14:textId="77777777" w:rsidR="00450904" w:rsidRPr="00D33244" w:rsidRDefault="00450904" w:rsidP="00450904">
      <w:r w:rsidRPr="00D33244">
        <w:t xml:space="preserve">Extend Sage’17- parker immunity discourages healthcare innovation – distort competition and hampers market’s ability to generate competition </w:t>
      </w:r>
    </w:p>
    <w:p w14:paraId="5503D2BC" w14:textId="77777777" w:rsidR="00450904" w:rsidRPr="00D33244" w:rsidRDefault="00450904" w:rsidP="00450904">
      <w:r w:rsidRPr="00D33244">
        <w:t xml:space="preserve">Extend Shaikh’15 – disruptive innovation in healthcare solves pandemics – necessary to prevent, detect, and respond </w:t>
      </w:r>
    </w:p>
    <w:p w14:paraId="0EB85B74" w14:textId="77777777" w:rsidR="00450904" w:rsidRPr="00D33244" w:rsidRDefault="00450904" w:rsidP="00450904">
      <w:r w:rsidRPr="00D33244">
        <w:t xml:space="preserve">Extend Diamandis’21 – new pandemics coming and cause extinction and shutdown civilization, preventive measures </w:t>
      </w:r>
    </w:p>
    <w:p w14:paraId="51992CDC" w14:textId="77777777" w:rsidR="00450904" w:rsidRPr="00D33244" w:rsidRDefault="00450904" w:rsidP="00450904">
      <w:r w:rsidRPr="00D33244">
        <w:t xml:space="preserve">Extend Crane’19 – narrowing parker immunity, increase scope of federal antitrust law </w:t>
      </w:r>
    </w:p>
    <w:p w14:paraId="7C5AC4D7" w14:textId="77777777" w:rsidR="00450904" w:rsidRPr="00BA7762" w:rsidRDefault="00450904" w:rsidP="00450904">
      <w:pPr>
        <w:pStyle w:val="Heading3"/>
      </w:pPr>
      <w:r>
        <w:lastRenderedPageBreak/>
        <w:t>Innovation – A2: Link Turn – 2AC</w:t>
      </w:r>
    </w:p>
    <w:p w14:paraId="413E72E7" w14:textId="77777777" w:rsidR="00450904" w:rsidRDefault="00450904" w:rsidP="00450904">
      <w:pPr>
        <w:pStyle w:val="Heading4"/>
      </w:pPr>
      <w:r>
        <w:t xml:space="preserve">It’s try or die – zero uniqueness specific to our scenario – Parker immunity stifles innovation </w:t>
      </w:r>
      <w:r w:rsidRPr="00BA7762">
        <w:t>by</w:t>
      </w:r>
      <w:r>
        <w:rPr>
          <w:b w:val="0"/>
        </w:rPr>
        <w:t xml:space="preserve"> </w:t>
      </w:r>
      <w:r w:rsidRPr="008F7A96">
        <w:rPr>
          <w:u w:val="single"/>
        </w:rPr>
        <w:t>blocking new entrants</w:t>
      </w:r>
      <w:r>
        <w:t xml:space="preserve"> and </w:t>
      </w:r>
      <w:r w:rsidRPr="008F7A96">
        <w:rPr>
          <w:u w:val="single"/>
        </w:rPr>
        <w:t>relying on outdated regulations</w:t>
      </w:r>
      <w:r>
        <w:t xml:space="preserve"> – Crane</w:t>
      </w:r>
    </w:p>
    <w:p w14:paraId="13CAD911" w14:textId="77777777" w:rsidR="00450904" w:rsidRDefault="00450904" w:rsidP="00450904"/>
    <w:p w14:paraId="67F63026" w14:textId="77777777" w:rsidR="00450904" w:rsidRPr="00C97E43" w:rsidRDefault="00450904" w:rsidP="00450904">
      <w:r>
        <w:t xml:space="preserve">Even if they win innovation is </w:t>
      </w:r>
      <w:r>
        <w:rPr>
          <w:u w:val="single"/>
        </w:rPr>
        <w:t>eventually successful</w:t>
      </w:r>
      <w:r>
        <w:t xml:space="preserve"> in reaching the market, the </w:t>
      </w:r>
      <w:r>
        <w:rPr>
          <w:u w:val="single"/>
        </w:rPr>
        <w:t>delays</w:t>
      </w:r>
      <w:r>
        <w:t xml:space="preserve"> have </w:t>
      </w:r>
      <w:r w:rsidRPr="00C97E43">
        <w:rPr>
          <w:u w:val="single"/>
        </w:rPr>
        <w:t>linear impacts</w:t>
      </w:r>
    </w:p>
    <w:p w14:paraId="6AA20CE0" w14:textId="77777777" w:rsidR="00450904" w:rsidRDefault="00450904" w:rsidP="00450904"/>
    <w:p w14:paraId="65D4DCDE" w14:textId="77777777" w:rsidR="00450904" w:rsidRDefault="00450904" w:rsidP="00450904">
      <w:r>
        <w:t xml:space="preserve">Their generic innovation links </w:t>
      </w:r>
      <w:r>
        <w:rPr>
          <w:u w:val="single"/>
        </w:rPr>
        <w:t>don’t apply</w:t>
      </w:r>
      <w:r>
        <w:t xml:space="preserve"> – we’re making a narrow claim about anticompetitive effects of state regulations not a broad endorsement of enforcement – they need to prove their links make sense in </w:t>
      </w:r>
      <w:r w:rsidRPr="00BA7762">
        <w:rPr>
          <w:u w:val="single"/>
        </w:rPr>
        <w:t>this context</w:t>
      </w:r>
      <w:r>
        <w:t xml:space="preserve"> </w:t>
      </w:r>
    </w:p>
    <w:p w14:paraId="322A1547" w14:textId="77777777" w:rsidR="00450904" w:rsidRDefault="00450904" w:rsidP="00450904"/>
    <w:p w14:paraId="137F1C76" w14:textId="77777777" w:rsidR="00450904" w:rsidRPr="00BA7762" w:rsidRDefault="00450904" w:rsidP="00450904">
      <w:r>
        <w:t>And – their general “antitrust enforcement” links are thumped – Biden XOs, empowered FTC and DOJ</w:t>
      </w:r>
    </w:p>
    <w:p w14:paraId="0E73A247" w14:textId="77777777" w:rsidR="00450904" w:rsidRPr="008F7A96" w:rsidRDefault="00450904" w:rsidP="00450904"/>
    <w:p w14:paraId="0525353E" w14:textId="77777777" w:rsidR="00450904" w:rsidRPr="0034038D" w:rsidRDefault="00450904" w:rsidP="00450904">
      <w:pPr>
        <w:pStyle w:val="Heading4"/>
        <w:rPr>
          <w:u w:val="single"/>
        </w:rPr>
      </w:pPr>
      <w:r>
        <w:t xml:space="preserve">Err aff – entrenched businesses are </w:t>
      </w:r>
      <w:r>
        <w:rPr>
          <w:u w:val="single"/>
        </w:rPr>
        <w:t>fundamentally self-interested</w:t>
      </w:r>
      <w:r>
        <w:t xml:space="preserve"> in their defense of regs – it </w:t>
      </w:r>
      <w:r w:rsidRPr="0034038D">
        <w:rPr>
          <w:u w:val="single"/>
        </w:rPr>
        <w:t>blocks innovation</w:t>
      </w:r>
    </w:p>
    <w:p w14:paraId="7F784EE1" w14:textId="77777777" w:rsidR="00450904" w:rsidRPr="00193913" w:rsidRDefault="00450904" w:rsidP="00450904">
      <w:r w:rsidRPr="00193913">
        <w:rPr>
          <w:rStyle w:val="Style13ptBold"/>
        </w:rPr>
        <w:t>Cooper 17</w:t>
      </w:r>
      <w:r>
        <w:t xml:space="preserve"> [James C. Cooper, Associate Professor of Law and Director, Program on Economics &amp; Privacy, Antonin Scalia Law School, George Mason University 11-13- 2017, https://regproject.org/wp-content/uploads/RTP-Antitrust-Consumer-Protection-Working-Group-Paper-Occupational-Licensing.pdf]</w:t>
      </w:r>
    </w:p>
    <w:p w14:paraId="45771941" w14:textId="77777777" w:rsidR="00450904" w:rsidRPr="00C26C9D" w:rsidRDefault="00450904" w:rsidP="00450904">
      <w:pPr>
        <w:rPr>
          <w:sz w:val="16"/>
        </w:rPr>
      </w:pPr>
      <w:r w:rsidRPr="00C26C9D">
        <w:rPr>
          <w:sz w:val="16"/>
        </w:rPr>
        <w:t>Executive Summary</w:t>
      </w:r>
    </w:p>
    <w:p w14:paraId="0510B4D9" w14:textId="77777777" w:rsidR="00450904" w:rsidRPr="00377B12" w:rsidRDefault="00450904" w:rsidP="00450904">
      <w:pPr>
        <w:rPr>
          <w:sz w:val="16"/>
        </w:rPr>
      </w:pPr>
      <w:r w:rsidRPr="00C26C9D">
        <w:rPr>
          <w:rStyle w:val="StyleUnderline"/>
        </w:rPr>
        <w:t>Every state has</w:t>
      </w:r>
      <w:r w:rsidRPr="00C26C9D">
        <w:rPr>
          <w:sz w:val="16"/>
        </w:rPr>
        <w:t xml:space="preserve"> occupational licensing laws or </w:t>
      </w:r>
      <w:r w:rsidRPr="00C26C9D">
        <w:rPr>
          <w:rStyle w:val="StyleUnderline"/>
        </w:rPr>
        <w:t>regulations</w:t>
      </w:r>
      <w:r w:rsidRPr="00C26C9D">
        <w:rPr>
          <w:sz w:val="16"/>
        </w:rPr>
        <w:t xml:space="preserve">, </w:t>
      </w:r>
      <w:r w:rsidRPr="00C26C9D">
        <w:rPr>
          <w:rStyle w:val="StyleUnderline"/>
        </w:rPr>
        <w:t>which</w:t>
      </w:r>
      <w:r w:rsidRPr="00C26C9D">
        <w:rPr>
          <w:sz w:val="16"/>
        </w:rPr>
        <w:t xml:space="preserve"> </w:t>
      </w:r>
      <w:r w:rsidRPr="00C26C9D">
        <w:rPr>
          <w:rStyle w:val="StyleUnderline"/>
        </w:rPr>
        <w:t>require</w:t>
      </w:r>
      <w:r w:rsidRPr="00C26C9D">
        <w:rPr>
          <w:sz w:val="16"/>
        </w:rPr>
        <w:t xml:space="preserve"> </w:t>
      </w:r>
      <w:r w:rsidRPr="00C26C9D">
        <w:rPr>
          <w:rStyle w:val="StyleUnderline"/>
        </w:rPr>
        <w:t>individuals</w:t>
      </w:r>
      <w:r w:rsidRPr="00C26C9D">
        <w:rPr>
          <w:sz w:val="16"/>
        </w:rPr>
        <w:t xml:space="preserve"> </w:t>
      </w:r>
      <w:r w:rsidRPr="00C26C9D">
        <w:rPr>
          <w:rStyle w:val="StyleUnderline"/>
        </w:rPr>
        <w:t>seeking to offer a certain service to the public first to obtain approval from</w:t>
      </w:r>
      <w:r w:rsidRPr="00C26C9D">
        <w:rPr>
          <w:sz w:val="16"/>
        </w:rPr>
        <w:t xml:space="preserve"> </w:t>
      </w:r>
      <w:r w:rsidRPr="00C26C9D">
        <w:rPr>
          <w:rStyle w:val="StyleUnderline"/>
        </w:rPr>
        <w:t>the state</w:t>
      </w:r>
      <w:r w:rsidRPr="00C26C9D">
        <w:rPr>
          <w:sz w:val="16"/>
        </w:rPr>
        <w:t xml:space="preserve">. </w:t>
      </w:r>
      <w:r w:rsidRPr="00C26C9D">
        <w:rPr>
          <w:rStyle w:val="StyleUnderline"/>
        </w:rPr>
        <w:t>These</w:t>
      </w:r>
      <w:r w:rsidRPr="00C26C9D">
        <w:rPr>
          <w:sz w:val="16"/>
        </w:rPr>
        <w:t xml:space="preserve"> laws and </w:t>
      </w:r>
      <w:r w:rsidRPr="00C26C9D">
        <w:rPr>
          <w:rStyle w:val="StyleUnderline"/>
        </w:rPr>
        <w:t>regulations</w:t>
      </w:r>
      <w:r w:rsidRPr="00C26C9D">
        <w:rPr>
          <w:sz w:val="16"/>
        </w:rPr>
        <w:t xml:space="preserve"> </w:t>
      </w:r>
      <w:r w:rsidRPr="00C26C9D">
        <w:rPr>
          <w:rStyle w:val="Emphasis"/>
        </w:rPr>
        <w:t>raise</w:t>
      </w:r>
      <w:r w:rsidRPr="00C26C9D">
        <w:rPr>
          <w:sz w:val="16"/>
        </w:rPr>
        <w:t xml:space="preserve"> numerous </w:t>
      </w:r>
      <w:r w:rsidRPr="00C26C9D">
        <w:rPr>
          <w:rStyle w:val="Emphasis"/>
        </w:rPr>
        <w:t>issues</w:t>
      </w:r>
      <w:r w:rsidRPr="00C26C9D">
        <w:rPr>
          <w:sz w:val="16"/>
        </w:rPr>
        <w:t xml:space="preserve">, </w:t>
      </w:r>
      <w:r w:rsidRPr="00C26C9D">
        <w:rPr>
          <w:rStyle w:val="StyleUnderline"/>
        </w:rPr>
        <w:t>including</w:t>
      </w:r>
      <w:r w:rsidRPr="00C26C9D">
        <w:rPr>
          <w:sz w:val="16"/>
        </w:rPr>
        <w:t xml:space="preserve"> the economic freedom problems identified by the State and Local Working Group.1 This Paper focuses specifically upon the </w:t>
      </w:r>
      <w:r w:rsidRPr="00C26C9D">
        <w:rPr>
          <w:rStyle w:val="Emphasis"/>
        </w:rPr>
        <w:t>competitive implications</w:t>
      </w:r>
      <w:r w:rsidRPr="00C26C9D">
        <w:rPr>
          <w:sz w:val="16"/>
        </w:rPr>
        <w:t xml:space="preserve"> of such regulations</w:t>
      </w:r>
      <w:r w:rsidRPr="00377B12">
        <w:rPr>
          <w:sz w:val="16"/>
        </w:rPr>
        <w:t>.</w:t>
      </w:r>
    </w:p>
    <w:p w14:paraId="6CF6A153" w14:textId="77777777" w:rsidR="00450904" w:rsidRPr="001D4DCF" w:rsidRDefault="00450904" w:rsidP="00450904">
      <w:pPr>
        <w:rPr>
          <w:rStyle w:val="StyleUnderline"/>
        </w:rPr>
      </w:pPr>
      <w:r w:rsidRPr="00377B12">
        <w:rPr>
          <w:sz w:val="16"/>
        </w:rPr>
        <w:t xml:space="preserve">Occupational </w:t>
      </w:r>
      <w:r w:rsidRPr="008F7A96">
        <w:rPr>
          <w:rStyle w:val="StyleUnderline"/>
        </w:rPr>
        <w:t>licensing requirements</w:t>
      </w:r>
      <w:r w:rsidRPr="008F7A96">
        <w:rPr>
          <w:sz w:val="16"/>
        </w:rPr>
        <w:t xml:space="preserve"> historically </w:t>
      </w:r>
      <w:r w:rsidRPr="008F7A96">
        <w:rPr>
          <w:rStyle w:val="StyleUnderline"/>
        </w:rPr>
        <w:t>derive from a desire to protect</w:t>
      </w:r>
      <w:r w:rsidRPr="008F7A96">
        <w:rPr>
          <w:sz w:val="16"/>
        </w:rPr>
        <w:t xml:space="preserve"> unwitting </w:t>
      </w:r>
      <w:r w:rsidRPr="008F7A96">
        <w:rPr>
          <w:rStyle w:val="StyleUnderline"/>
        </w:rPr>
        <w:t>consumers from bad actors</w:t>
      </w:r>
      <w:r w:rsidRPr="008F7A96">
        <w:rPr>
          <w:sz w:val="16"/>
        </w:rPr>
        <w:t xml:space="preserve">. They were typically confined to professions where consumers struggled to ascertain the purported professional’s actual expertise and ability — and where the consumer’s misperceptions could have significant negative consequences. Thus, professions like medical and legal have long had self-imposed licensing regimes. The </w:t>
      </w:r>
      <w:r w:rsidRPr="008F7A96">
        <w:rPr>
          <w:rStyle w:val="StyleUnderline"/>
        </w:rPr>
        <w:t>competitive concerns</w:t>
      </w:r>
      <w:r w:rsidRPr="008F7A96">
        <w:rPr>
          <w:sz w:val="16"/>
        </w:rPr>
        <w:t xml:space="preserve"> with occupational licensing </w:t>
      </w:r>
      <w:r w:rsidRPr="008F7A96">
        <w:rPr>
          <w:rStyle w:val="StyleUnderline"/>
        </w:rPr>
        <w:t>generally do not arise at this fundamental level</w:t>
      </w:r>
      <w:r w:rsidRPr="008F7A96">
        <w:rPr>
          <w:sz w:val="16"/>
        </w:rPr>
        <w:t xml:space="preserve">, </w:t>
      </w:r>
      <w:r w:rsidRPr="008F7A96">
        <w:rPr>
          <w:rStyle w:val="StyleUnderline"/>
        </w:rPr>
        <w:t>when reasonable requirements directly tied to ensuring basic quality standar</w:t>
      </w:r>
      <w:r w:rsidRPr="001D4DCF">
        <w:rPr>
          <w:rStyle w:val="StyleUnderline"/>
        </w:rPr>
        <w:t>ds are established.</w:t>
      </w:r>
    </w:p>
    <w:p w14:paraId="4C97EBB5" w14:textId="77777777" w:rsidR="00450904" w:rsidRPr="00377B12" w:rsidRDefault="00450904" w:rsidP="00450904">
      <w:pPr>
        <w:rPr>
          <w:sz w:val="16"/>
        </w:rPr>
      </w:pPr>
      <w:r w:rsidRPr="0053579C">
        <w:rPr>
          <w:rStyle w:val="StyleUnderline"/>
          <w:highlight w:val="cyan"/>
        </w:rPr>
        <w:t>When</w:t>
      </w:r>
      <w:r w:rsidRPr="0053579C">
        <w:rPr>
          <w:sz w:val="16"/>
          <w:highlight w:val="cyan"/>
        </w:rPr>
        <w:t xml:space="preserve">, </w:t>
      </w:r>
      <w:r w:rsidRPr="008F7A96">
        <w:rPr>
          <w:rStyle w:val="StyleUnderline"/>
        </w:rPr>
        <w:t>however</w:t>
      </w:r>
      <w:r w:rsidRPr="0053579C">
        <w:rPr>
          <w:sz w:val="16"/>
          <w:highlight w:val="cyan"/>
        </w:rPr>
        <w:t xml:space="preserve">, </w:t>
      </w:r>
      <w:r w:rsidRPr="0053579C">
        <w:rPr>
          <w:rStyle w:val="StyleUnderline"/>
          <w:highlight w:val="cyan"/>
        </w:rPr>
        <w:t>incumbents</w:t>
      </w:r>
      <w:r w:rsidRPr="0053579C">
        <w:rPr>
          <w:sz w:val="16"/>
          <w:highlight w:val="cyan"/>
        </w:rPr>
        <w:t xml:space="preserve"> </w:t>
      </w:r>
      <w:r w:rsidRPr="0053579C">
        <w:rPr>
          <w:rStyle w:val="StyleUnderline"/>
          <w:highlight w:val="cyan"/>
        </w:rPr>
        <w:t>wield</w:t>
      </w:r>
      <w:r w:rsidRPr="00377B12">
        <w:rPr>
          <w:sz w:val="16"/>
        </w:rPr>
        <w:t xml:space="preserve"> licensing </w:t>
      </w:r>
      <w:r w:rsidRPr="0053579C">
        <w:rPr>
          <w:rStyle w:val="StyleUnderline"/>
          <w:highlight w:val="cyan"/>
        </w:rPr>
        <w:t>requirements</w:t>
      </w:r>
      <w:r w:rsidRPr="0053579C">
        <w:rPr>
          <w:sz w:val="16"/>
          <w:highlight w:val="cyan"/>
        </w:rPr>
        <w:t xml:space="preserve"> </w:t>
      </w:r>
      <w:r w:rsidRPr="0053579C">
        <w:rPr>
          <w:rStyle w:val="StyleUnderline"/>
          <w:highlight w:val="cyan"/>
        </w:rPr>
        <w:t xml:space="preserve">not as a defensive shield to protect </w:t>
      </w:r>
      <w:r w:rsidRPr="00C26C9D">
        <w:rPr>
          <w:rStyle w:val="StyleUnderline"/>
        </w:rPr>
        <w:t>consumers</w:t>
      </w:r>
      <w:r w:rsidRPr="00C26C9D">
        <w:rPr>
          <w:sz w:val="16"/>
        </w:rPr>
        <w:t xml:space="preserve"> </w:t>
      </w:r>
      <w:r w:rsidRPr="0053579C">
        <w:rPr>
          <w:rStyle w:val="StyleUnderline"/>
          <w:highlight w:val="cyan"/>
        </w:rPr>
        <w:t>but as an</w:t>
      </w:r>
      <w:r w:rsidRPr="0053579C">
        <w:rPr>
          <w:sz w:val="16"/>
          <w:highlight w:val="cyan"/>
        </w:rPr>
        <w:t xml:space="preserve"> </w:t>
      </w:r>
      <w:r w:rsidRPr="0053579C">
        <w:rPr>
          <w:rStyle w:val="Emphasis"/>
          <w:highlight w:val="cyan"/>
        </w:rPr>
        <w:t>offensive sword</w:t>
      </w:r>
      <w:r w:rsidRPr="00377B12">
        <w:rPr>
          <w:sz w:val="16"/>
        </w:rPr>
        <w:t xml:space="preserve"> </w:t>
      </w:r>
      <w:r w:rsidRPr="0053579C">
        <w:rPr>
          <w:rStyle w:val="StyleUnderline"/>
          <w:highlight w:val="cyan"/>
        </w:rPr>
        <w:t xml:space="preserve">to exclude </w:t>
      </w:r>
      <w:r w:rsidRPr="00C26C9D">
        <w:rPr>
          <w:rStyle w:val="StyleUnderline"/>
        </w:rPr>
        <w:t xml:space="preserve">new </w:t>
      </w:r>
      <w:r w:rsidRPr="0053579C">
        <w:rPr>
          <w:rStyle w:val="StyleUnderline"/>
          <w:highlight w:val="cyan"/>
        </w:rPr>
        <w:t>entrants</w:t>
      </w:r>
      <w:r w:rsidRPr="0053579C">
        <w:rPr>
          <w:sz w:val="16"/>
          <w:highlight w:val="cyan"/>
        </w:rPr>
        <w:t xml:space="preserve">, </w:t>
      </w:r>
      <w:r w:rsidRPr="0053579C">
        <w:rPr>
          <w:rStyle w:val="Emphasis"/>
          <w:highlight w:val="cyan"/>
        </w:rPr>
        <w:t>serious</w:t>
      </w:r>
      <w:r w:rsidRPr="001D4DCF">
        <w:rPr>
          <w:rStyle w:val="Emphasis"/>
        </w:rPr>
        <w:t xml:space="preserve"> </w:t>
      </w:r>
      <w:r w:rsidRPr="0053579C">
        <w:rPr>
          <w:rStyle w:val="Emphasis"/>
          <w:highlight w:val="cyan"/>
        </w:rPr>
        <w:t>concerns</w:t>
      </w:r>
      <w:r w:rsidRPr="00377B12">
        <w:rPr>
          <w:sz w:val="16"/>
        </w:rPr>
        <w:t xml:space="preserve"> </w:t>
      </w:r>
      <w:r w:rsidRPr="001D4DCF">
        <w:rPr>
          <w:rStyle w:val="StyleUnderline"/>
        </w:rPr>
        <w:t>regarding</w:t>
      </w:r>
      <w:r w:rsidRPr="00377B12">
        <w:rPr>
          <w:sz w:val="16"/>
        </w:rPr>
        <w:t xml:space="preserve"> the competitive </w:t>
      </w:r>
      <w:r w:rsidRPr="001D4DCF">
        <w:rPr>
          <w:rStyle w:val="StyleUnderline"/>
        </w:rPr>
        <w:t>implications</w:t>
      </w:r>
      <w:r w:rsidRPr="00377B12">
        <w:rPr>
          <w:sz w:val="16"/>
        </w:rPr>
        <w:t xml:space="preserve"> of the licensing schemes </w:t>
      </w:r>
      <w:r w:rsidRPr="0053579C">
        <w:rPr>
          <w:rStyle w:val="StyleUnderline"/>
          <w:highlight w:val="cyan"/>
        </w:rPr>
        <w:t>arise</w:t>
      </w:r>
      <w:r w:rsidRPr="00377B12">
        <w:rPr>
          <w:sz w:val="16"/>
        </w:rPr>
        <w:t xml:space="preserve">. </w:t>
      </w:r>
      <w:r w:rsidRPr="0053579C">
        <w:rPr>
          <w:rStyle w:val="Emphasis"/>
          <w:highlight w:val="cyan"/>
        </w:rPr>
        <w:t>Self-interested incumbents</w:t>
      </w:r>
      <w:r w:rsidRPr="00377B12">
        <w:rPr>
          <w:sz w:val="16"/>
        </w:rPr>
        <w:t xml:space="preserve"> </w:t>
      </w:r>
      <w:r w:rsidRPr="001D4DCF">
        <w:rPr>
          <w:rStyle w:val="StyleUnderline"/>
        </w:rPr>
        <w:t>have</w:t>
      </w:r>
      <w:r w:rsidRPr="00377B12">
        <w:rPr>
          <w:sz w:val="16"/>
        </w:rPr>
        <w:t xml:space="preserve"> </w:t>
      </w:r>
      <w:r w:rsidRPr="0053579C">
        <w:rPr>
          <w:rStyle w:val="StyleUnderline"/>
          <w:highlight w:val="cyan"/>
        </w:rPr>
        <w:t>incentives</w:t>
      </w:r>
      <w:r w:rsidRPr="001D4DCF">
        <w:rPr>
          <w:rStyle w:val="StyleUnderline"/>
        </w:rPr>
        <w:t xml:space="preserve"> that may </w:t>
      </w:r>
      <w:r w:rsidRPr="00C26C9D">
        <w:rPr>
          <w:rStyle w:val="StyleUnderline"/>
        </w:rPr>
        <w:t>differ from</w:t>
      </w:r>
      <w:r w:rsidRPr="00C26C9D">
        <w:rPr>
          <w:sz w:val="16"/>
        </w:rPr>
        <w:t xml:space="preserve"> </w:t>
      </w:r>
      <w:r w:rsidRPr="00C26C9D">
        <w:rPr>
          <w:rStyle w:val="StyleUnderline"/>
        </w:rPr>
        <w:t>consumers</w:t>
      </w:r>
      <w:r w:rsidRPr="00C26C9D">
        <w:rPr>
          <w:sz w:val="16"/>
        </w:rPr>
        <w:t xml:space="preserve">, </w:t>
      </w:r>
      <w:r w:rsidRPr="00C26C9D">
        <w:rPr>
          <w:rStyle w:val="StyleUnderline"/>
        </w:rPr>
        <w:t>and</w:t>
      </w:r>
      <w:r w:rsidRPr="00377B12">
        <w:rPr>
          <w:sz w:val="16"/>
        </w:rPr>
        <w:t xml:space="preserve"> </w:t>
      </w:r>
      <w:r w:rsidRPr="001D4DCF">
        <w:rPr>
          <w:rStyle w:val="StyleUnderline"/>
        </w:rPr>
        <w:t>these self-interested incumbents can</w:t>
      </w:r>
      <w:r w:rsidRPr="00377B12">
        <w:rPr>
          <w:sz w:val="16"/>
        </w:rPr>
        <w:t xml:space="preserve"> — and sometimes do — </w:t>
      </w:r>
      <w:r w:rsidRPr="0053579C">
        <w:rPr>
          <w:rStyle w:val="StyleUnderline"/>
          <w:highlight w:val="cyan"/>
        </w:rPr>
        <w:t>impose requirements that</w:t>
      </w:r>
      <w:r w:rsidRPr="00377B12">
        <w:rPr>
          <w:sz w:val="16"/>
        </w:rPr>
        <w:t xml:space="preserve"> do not enhance quality, but rather </w:t>
      </w:r>
      <w:r w:rsidRPr="0053579C">
        <w:rPr>
          <w:rStyle w:val="Emphasis"/>
          <w:highlight w:val="cyan"/>
        </w:rPr>
        <w:t>restrict output</w:t>
      </w:r>
      <w:r w:rsidRPr="0053579C">
        <w:rPr>
          <w:sz w:val="16"/>
          <w:highlight w:val="cyan"/>
        </w:rPr>
        <w:t xml:space="preserve">, </w:t>
      </w:r>
      <w:r w:rsidRPr="0053579C">
        <w:rPr>
          <w:rStyle w:val="Emphasis"/>
          <w:highlight w:val="cyan"/>
        </w:rPr>
        <w:t>increase prices</w:t>
      </w:r>
      <w:r w:rsidRPr="0053579C">
        <w:rPr>
          <w:sz w:val="16"/>
          <w:highlight w:val="cyan"/>
        </w:rPr>
        <w:t xml:space="preserve">, </w:t>
      </w:r>
      <w:r w:rsidRPr="0053579C">
        <w:rPr>
          <w:rStyle w:val="StyleUnderline"/>
          <w:highlight w:val="cyan"/>
        </w:rPr>
        <w:t>and</w:t>
      </w:r>
      <w:r w:rsidRPr="0053579C">
        <w:rPr>
          <w:sz w:val="16"/>
          <w:highlight w:val="cyan"/>
        </w:rPr>
        <w:t xml:space="preserve"> </w:t>
      </w:r>
      <w:r w:rsidRPr="0053579C">
        <w:rPr>
          <w:rStyle w:val="Emphasis"/>
          <w:highlight w:val="cyan"/>
        </w:rPr>
        <w:t xml:space="preserve">hamper </w:t>
      </w:r>
      <w:r w:rsidRPr="0053579C">
        <w:rPr>
          <w:rStyle w:val="Emphasis"/>
          <w:highlight w:val="cyan"/>
        </w:rPr>
        <w:lastRenderedPageBreak/>
        <w:t>innovation</w:t>
      </w:r>
      <w:r w:rsidRPr="00377B12">
        <w:rPr>
          <w:sz w:val="16"/>
        </w:rPr>
        <w:t>. In other words, occupational licensing regimes can be contorted into schemes that exclude competitors and, in doing so, harm the very consumers they purport to protect. The likelihood of such abuses has increased tremendously in recent decades, as the number of licensed professions in the United States has skyrocketed:</w:t>
      </w:r>
    </w:p>
    <w:p w14:paraId="7B3A50A6" w14:textId="77777777" w:rsidR="00450904" w:rsidRDefault="00450904" w:rsidP="00450904">
      <w:pPr>
        <w:rPr>
          <w:sz w:val="16"/>
        </w:rPr>
      </w:pPr>
      <w:r w:rsidRPr="00377B12">
        <w:rPr>
          <w:sz w:val="16"/>
        </w:rPr>
        <w:t xml:space="preserve">Simultaneously, </w:t>
      </w:r>
      <w:r w:rsidRPr="0053579C">
        <w:rPr>
          <w:rStyle w:val="StyleUnderline"/>
          <w:highlight w:val="cyan"/>
        </w:rPr>
        <w:t>as new tech</w:t>
      </w:r>
      <w:r w:rsidRPr="001D4DCF">
        <w:rPr>
          <w:rStyle w:val="StyleUnderline"/>
        </w:rPr>
        <w:t xml:space="preserve">nologies </w:t>
      </w:r>
      <w:r w:rsidRPr="0053579C">
        <w:rPr>
          <w:rStyle w:val="StyleUnderline"/>
          <w:highlight w:val="cyan"/>
        </w:rPr>
        <w:t>and innovations</w:t>
      </w:r>
      <w:r w:rsidRPr="001D4DCF">
        <w:rPr>
          <w:rStyle w:val="StyleUnderline"/>
        </w:rPr>
        <w:t xml:space="preserve"> have </w:t>
      </w:r>
      <w:r w:rsidRPr="0053579C">
        <w:rPr>
          <w:rStyle w:val="StyleUnderline"/>
          <w:highlight w:val="cyan"/>
        </w:rPr>
        <w:t>proliferate</w:t>
      </w:r>
      <w:r w:rsidRPr="001D4DCF">
        <w:rPr>
          <w:rStyle w:val="StyleUnderline"/>
        </w:rPr>
        <w:t>d</w:t>
      </w:r>
      <w:r w:rsidRPr="00377B12">
        <w:rPr>
          <w:sz w:val="16"/>
        </w:rPr>
        <w:t xml:space="preserve">, </w:t>
      </w:r>
      <w:r w:rsidRPr="001D4DCF">
        <w:rPr>
          <w:rStyle w:val="StyleUnderline"/>
        </w:rPr>
        <w:t xml:space="preserve">these </w:t>
      </w:r>
      <w:r w:rsidRPr="0053579C">
        <w:rPr>
          <w:rStyle w:val="StyleUnderline"/>
          <w:highlight w:val="cyan"/>
        </w:rPr>
        <w:t>concerns have become</w:t>
      </w:r>
      <w:r w:rsidRPr="0053579C">
        <w:rPr>
          <w:sz w:val="16"/>
          <w:highlight w:val="cyan"/>
        </w:rPr>
        <w:t xml:space="preserve"> </w:t>
      </w:r>
      <w:r w:rsidRPr="0053579C">
        <w:rPr>
          <w:rStyle w:val="Emphasis"/>
          <w:highlight w:val="cyan"/>
        </w:rPr>
        <w:t>increasingly pronounced</w:t>
      </w:r>
      <w:r w:rsidRPr="00377B12">
        <w:rPr>
          <w:sz w:val="16"/>
        </w:rPr>
        <w:t xml:space="preserve">.3 Today, </w:t>
      </w:r>
      <w:r w:rsidRPr="0053579C">
        <w:rPr>
          <w:rStyle w:val="StyleUnderline"/>
          <w:highlight w:val="cyan"/>
        </w:rPr>
        <w:t>incumbents relying</w:t>
      </w:r>
      <w:r w:rsidRPr="0053579C">
        <w:rPr>
          <w:sz w:val="16"/>
          <w:highlight w:val="cyan"/>
        </w:rPr>
        <w:t xml:space="preserve"> </w:t>
      </w:r>
      <w:r w:rsidRPr="0053579C">
        <w:rPr>
          <w:rStyle w:val="StyleUnderline"/>
          <w:highlight w:val="cyan"/>
        </w:rPr>
        <w:t>upon</w:t>
      </w:r>
      <w:r w:rsidRPr="001D4DCF">
        <w:rPr>
          <w:rStyle w:val="StyleUnderline"/>
        </w:rPr>
        <w:t xml:space="preserve"> </w:t>
      </w:r>
      <w:r w:rsidRPr="0053579C">
        <w:rPr>
          <w:rStyle w:val="StyleUnderline"/>
          <w:highlight w:val="cyan"/>
        </w:rPr>
        <w:t>older tech</w:t>
      </w:r>
      <w:r w:rsidRPr="001D4DCF">
        <w:rPr>
          <w:rStyle w:val="StyleUnderline"/>
        </w:rPr>
        <w:t>nologies</w:t>
      </w:r>
      <w:r w:rsidRPr="00377B12">
        <w:rPr>
          <w:sz w:val="16"/>
        </w:rPr>
        <w:t xml:space="preserve"> frequently </w:t>
      </w:r>
      <w:r w:rsidRPr="001D4DCF">
        <w:rPr>
          <w:rStyle w:val="StyleUnderline"/>
        </w:rPr>
        <w:t xml:space="preserve">attempt to </w:t>
      </w:r>
      <w:r w:rsidRPr="0053579C">
        <w:rPr>
          <w:rStyle w:val="StyleUnderline"/>
          <w:highlight w:val="cyan"/>
        </w:rPr>
        <w:t>combat</w:t>
      </w:r>
      <w:r w:rsidRPr="001D4DCF">
        <w:rPr>
          <w:rStyle w:val="StyleUnderline"/>
        </w:rPr>
        <w:t xml:space="preserve"> disruptive </w:t>
      </w:r>
      <w:r w:rsidRPr="0053579C">
        <w:rPr>
          <w:rStyle w:val="StyleUnderline"/>
          <w:highlight w:val="cyan"/>
        </w:rPr>
        <w:t>new entrants</w:t>
      </w:r>
      <w:r w:rsidRPr="001D4DCF">
        <w:rPr>
          <w:rStyle w:val="StyleUnderline"/>
        </w:rPr>
        <w:t xml:space="preserve"> by </w:t>
      </w:r>
      <w:r w:rsidRPr="0053579C">
        <w:rPr>
          <w:rStyle w:val="StyleUnderline"/>
          <w:highlight w:val="cyan"/>
        </w:rPr>
        <w:t>imposing</w:t>
      </w:r>
      <w:r w:rsidRPr="001D4DCF">
        <w:rPr>
          <w:rStyle w:val="StyleUnderline"/>
        </w:rPr>
        <w:t xml:space="preserve"> upon them</w:t>
      </w:r>
      <w:r w:rsidRPr="00377B12">
        <w:rPr>
          <w:sz w:val="16"/>
        </w:rPr>
        <w:t xml:space="preserve"> licensing </w:t>
      </w:r>
      <w:r w:rsidRPr="0053579C">
        <w:rPr>
          <w:rStyle w:val="StyleUnderline"/>
          <w:highlight w:val="cyan"/>
        </w:rPr>
        <w:t>restrictions</w:t>
      </w:r>
      <w:r w:rsidRPr="001D4DCF">
        <w:rPr>
          <w:rStyle w:val="StyleUnderline"/>
        </w:rPr>
        <w:t xml:space="preserve"> that are </w:t>
      </w:r>
      <w:r w:rsidRPr="0053579C">
        <w:rPr>
          <w:rStyle w:val="StyleUnderline"/>
          <w:highlight w:val="cyan"/>
        </w:rPr>
        <w:t>often outdated, irrelevant, or do not</w:t>
      </w:r>
      <w:r w:rsidRPr="001D4DCF">
        <w:rPr>
          <w:rStyle w:val="StyleUnderline"/>
        </w:rPr>
        <w:t xml:space="preserve"> </w:t>
      </w:r>
      <w:r w:rsidRPr="0053579C">
        <w:rPr>
          <w:rStyle w:val="StyleUnderline"/>
          <w:highlight w:val="cyan"/>
        </w:rPr>
        <w:t>make sense</w:t>
      </w:r>
      <w:r w:rsidRPr="001D4DCF">
        <w:rPr>
          <w:rStyle w:val="StyleUnderline"/>
        </w:rPr>
        <w:t xml:space="preserve"> to apply to the novel goods or services.</w:t>
      </w:r>
      <w:r w:rsidRPr="00377B12">
        <w:rPr>
          <w:sz w:val="16"/>
        </w:rPr>
        <w:t xml:space="preserve"> For example, </w:t>
      </w:r>
      <w:r w:rsidRPr="0053579C">
        <w:rPr>
          <w:rStyle w:val="StyleUnderline"/>
          <w:highlight w:val="cyan"/>
        </w:rPr>
        <w:t>self-interested</w:t>
      </w:r>
      <w:r w:rsidRPr="001D4DCF">
        <w:rPr>
          <w:rStyle w:val="StyleUnderline"/>
        </w:rPr>
        <w:t xml:space="preserve"> </w:t>
      </w:r>
      <w:r w:rsidRPr="0053579C">
        <w:rPr>
          <w:rStyle w:val="StyleUnderline"/>
          <w:highlight w:val="cyan"/>
        </w:rPr>
        <w:t>incumbents</w:t>
      </w:r>
      <w:r w:rsidRPr="001D4DCF">
        <w:rPr>
          <w:rStyle w:val="StyleUnderline"/>
        </w:rPr>
        <w:t xml:space="preserve"> have established </w:t>
      </w:r>
      <w:r w:rsidRPr="0053579C">
        <w:rPr>
          <w:rStyle w:val="StyleUnderline"/>
          <w:highlight w:val="cyan"/>
        </w:rPr>
        <w:t>rules</w:t>
      </w:r>
      <w:r w:rsidRPr="001D4DCF">
        <w:rPr>
          <w:rStyle w:val="StyleUnderline"/>
        </w:rPr>
        <w:t xml:space="preserve"> that would </w:t>
      </w:r>
      <w:r w:rsidRPr="0053579C">
        <w:rPr>
          <w:rStyle w:val="StyleUnderline"/>
          <w:highlight w:val="cyan"/>
        </w:rPr>
        <w:t xml:space="preserve">prevent the operation of </w:t>
      </w:r>
      <w:r w:rsidRPr="0053579C">
        <w:rPr>
          <w:rStyle w:val="Emphasis"/>
          <w:highlight w:val="cyan"/>
        </w:rPr>
        <w:t>innovative entrants</w:t>
      </w:r>
      <w:r w:rsidRPr="001D4DCF">
        <w:rPr>
          <w:rStyle w:val="StyleUnderline"/>
        </w:rPr>
        <w:t xml:space="preserve"> </w:t>
      </w:r>
      <w:r w:rsidRPr="00377B12">
        <w:rPr>
          <w:sz w:val="16"/>
        </w:rPr>
        <w:t>and limit patients’ access to board-certified physicians in the state of Texas — a result particularly harmful in Texas, where there is a severe physician shortage.4</w:t>
      </w:r>
    </w:p>
    <w:p w14:paraId="0734DE9A" w14:textId="77777777" w:rsidR="00450904" w:rsidRDefault="00450904" w:rsidP="00450904">
      <w:pPr>
        <w:pStyle w:val="Heading4"/>
      </w:pPr>
      <w:r>
        <w:t xml:space="preserve">And – their links are </w:t>
      </w:r>
      <w:r>
        <w:rPr>
          <w:u w:val="single"/>
        </w:rPr>
        <w:t>checked by the market</w:t>
      </w:r>
      <w:r>
        <w:t xml:space="preserve"> – immunity is </w:t>
      </w:r>
      <w:r>
        <w:rPr>
          <w:u w:val="single"/>
        </w:rPr>
        <w:t>worse</w:t>
      </w:r>
      <w:r>
        <w:t xml:space="preserve"> because innovation can’t overcome </w:t>
      </w:r>
      <w:r>
        <w:rPr>
          <w:u w:val="single"/>
        </w:rPr>
        <w:t>law</w:t>
      </w:r>
    </w:p>
    <w:p w14:paraId="124C7BCF" w14:textId="77777777" w:rsidR="00450904" w:rsidRPr="00451EFA" w:rsidRDefault="00450904" w:rsidP="00450904">
      <w:r w:rsidRPr="00451EFA">
        <w:rPr>
          <w:rStyle w:val="Style13ptBold"/>
        </w:rPr>
        <w:t>Bona 19</w:t>
      </w:r>
      <w:r>
        <w:t xml:space="preserve"> [Jarod M. Bona, CEO and Partner, Bona Law, J.D., Harvard Law School, 2001 9-1-2019 https://www.theantitrustattorney.com/applying-antitrust-laws-anticompetitive-state-local-government-conduct/]</w:t>
      </w:r>
    </w:p>
    <w:p w14:paraId="1B368114" w14:textId="77777777" w:rsidR="00450904" w:rsidRPr="00EF48EB" w:rsidRDefault="00450904" w:rsidP="00450904">
      <w:pPr>
        <w:rPr>
          <w:sz w:val="16"/>
        </w:rPr>
      </w:pPr>
      <w:r w:rsidRPr="00EF48EB">
        <w:rPr>
          <w:rStyle w:val="StyleUnderline"/>
          <w:highlight w:val="cyan"/>
        </w:rPr>
        <w:t>There is a</w:t>
      </w:r>
      <w:r w:rsidRPr="00EF48EB">
        <w:rPr>
          <w:sz w:val="16"/>
        </w:rPr>
        <w:t xml:space="preserve">nother </w:t>
      </w:r>
      <w:r w:rsidRPr="00EF48EB">
        <w:rPr>
          <w:rStyle w:val="Emphasis"/>
          <w:highlight w:val="cyan"/>
        </w:rPr>
        <w:t>significant source</w:t>
      </w:r>
      <w:r w:rsidRPr="00EF48EB">
        <w:rPr>
          <w:sz w:val="16"/>
        </w:rPr>
        <w:t xml:space="preserve"> </w:t>
      </w:r>
      <w:r w:rsidRPr="00EF48EB">
        <w:rPr>
          <w:rStyle w:val="StyleUnderline"/>
          <w:highlight w:val="cyan"/>
        </w:rPr>
        <w:t>of</w:t>
      </w:r>
      <w:r w:rsidRPr="00EF48EB">
        <w:rPr>
          <w:sz w:val="16"/>
          <w:highlight w:val="cyan"/>
        </w:rPr>
        <w:t xml:space="preserve"> </w:t>
      </w:r>
      <w:r w:rsidRPr="00EF48EB">
        <w:rPr>
          <w:rStyle w:val="StyleUnderline"/>
          <w:highlight w:val="cyan"/>
        </w:rPr>
        <w:t>anticompetitive conduct</w:t>
      </w:r>
      <w:r w:rsidRPr="00EF48EB">
        <w:rPr>
          <w:sz w:val="16"/>
        </w:rPr>
        <w:t xml:space="preserve">, however, that is often </w:t>
      </w:r>
      <w:r w:rsidRPr="00137E3C">
        <w:rPr>
          <w:rStyle w:val="StyleUnderline"/>
        </w:rPr>
        <w:t>ignored by the antitrust laws</w:t>
      </w:r>
      <w:r w:rsidRPr="00EF48EB">
        <w:rPr>
          <w:sz w:val="16"/>
        </w:rPr>
        <w:t xml:space="preserve">. Indeed, </w:t>
      </w:r>
      <w:r w:rsidRPr="00137E3C">
        <w:rPr>
          <w:rStyle w:val="StyleUnderline"/>
        </w:rPr>
        <w:t xml:space="preserve">a </w:t>
      </w:r>
      <w:r w:rsidRPr="00EF48EB">
        <w:rPr>
          <w:rStyle w:val="StyleUnderline"/>
          <w:highlight w:val="cyan"/>
        </w:rPr>
        <w:t>doctrine</w:t>
      </w:r>
      <w:r w:rsidRPr="00EF48EB">
        <w:rPr>
          <w:sz w:val="16"/>
        </w:rPr>
        <w:t xml:space="preserve"> </w:t>
      </w:r>
      <w:r w:rsidRPr="00137E3C">
        <w:rPr>
          <w:rStyle w:val="StyleUnderline"/>
        </w:rPr>
        <w:t>has developed surrounding these actions that</w:t>
      </w:r>
      <w:r w:rsidRPr="00EF48EB">
        <w:rPr>
          <w:sz w:val="16"/>
        </w:rPr>
        <w:t xml:space="preserve"> </w:t>
      </w:r>
      <w:r w:rsidRPr="00EF48EB">
        <w:rPr>
          <w:rStyle w:val="Emphasis"/>
          <w:highlight w:val="cyan"/>
        </w:rPr>
        <w:t>expressly protect them</w:t>
      </w:r>
      <w:r w:rsidRPr="00137E3C">
        <w:rPr>
          <w:rStyle w:val="StyleUnderline"/>
        </w:rPr>
        <w:t xml:space="preserve"> from antitrust scrutiny</w:t>
      </w:r>
      <w:r w:rsidRPr="00EF48EB">
        <w:rPr>
          <w:sz w:val="16"/>
        </w:rPr>
        <w:t xml:space="preserve">, </w:t>
      </w:r>
      <w:r w:rsidRPr="00B738A5">
        <w:rPr>
          <w:rStyle w:val="StyleUnderline"/>
        </w:rPr>
        <w:t>no matter how harmful to competition</w:t>
      </w:r>
      <w:r w:rsidRPr="00EF48EB">
        <w:rPr>
          <w:sz w:val="16"/>
        </w:rPr>
        <w:t xml:space="preserve"> </w:t>
      </w:r>
      <w:r w:rsidRPr="00B738A5">
        <w:rPr>
          <w:rStyle w:val="StyleUnderline"/>
        </w:rPr>
        <w:t>and thus our economy</w:t>
      </w:r>
      <w:r w:rsidRPr="00EF48EB">
        <w:rPr>
          <w:sz w:val="16"/>
        </w:rPr>
        <w:t xml:space="preserve">. As a defender and believer in the virtues of competition, I am personally outraged that most of this conduct has a free pass from antitrust and competition laws that regulate the rest of the economy, and that there aren’t protests in the street about it. What has me so upset? You guessed it: state and local government restraints! Just about everyone concentrates on private restraints that, while possibly harmful to competition, are quite unstable. By that, I mean that </w:t>
      </w:r>
      <w:r w:rsidRPr="00EF48EB">
        <w:rPr>
          <w:rStyle w:val="StyleUnderline"/>
        </w:rPr>
        <w:t xml:space="preserve">it is very difficult for a </w:t>
      </w:r>
      <w:r w:rsidRPr="00EF48EB">
        <w:rPr>
          <w:rStyle w:val="StyleUnderline"/>
          <w:highlight w:val="cyan"/>
        </w:rPr>
        <w:t>company</w:t>
      </w:r>
      <w:r w:rsidRPr="00EF48EB">
        <w:rPr>
          <w:rStyle w:val="StyleUnderline"/>
        </w:rPr>
        <w:t xml:space="preserve"> or companies to restrict competition for long,</w:t>
      </w:r>
      <w:r w:rsidRPr="00EF48EB">
        <w:rPr>
          <w:sz w:val="16"/>
        </w:rPr>
        <w:t xml:space="preserve"> </w:t>
      </w:r>
      <w:r w:rsidRPr="00EF48EB">
        <w:rPr>
          <w:rStyle w:val="StyleUnderline"/>
        </w:rPr>
        <w:t xml:space="preserve">in most cases. </w:t>
      </w:r>
      <w:r w:rsidRPr="00EF48EB">
        <w:rPr>
          <w:rStyle w:val="StyleUnderline"/>
          <w:highlight w:val="cyan"/>
        </w:rPr>
        <w:t>If they</w:t>
      </w:r>
      <w:r w:rsidRPr="00EF48EB">
        <w:rPr>
          <w:sz w:val="16"/>
          <w:highlight w:val="cyan"/>
        </w:rPr>
        <w:t xml:space="preserve"> </w:t>
      </w:r>
      <w:r w:rsidRPr="00EF48EB">
        <w:rPr>
          <w:rStyle w:val="StyleUnderline"/>
          <w:highlight w:val="cyan"/>
        </w:rPr>
        <w:t>form a cartel</w:t>
      </w:r>
      <w:r w:rsidRPr="00EF48EB">
        <w:rPr>
          <w:sz w:val="16"/>
        </w:rPr>
        <w:t xml:space="preserve">, the </w:t>
      </w:r>
      <w:r w:rsidRPr="00EF48EB">
        <w:rPr>
          <w:rStyle w:val="StyleUnderline"/>
          <w:highlight w:val="cyan"/>
        </w:rPr>
        <w:t>members</w:t>
      </w:r>
      <w:r w:rsidRPr="00EF48EB">
        <w:rPr>
          <w:sz w:val="16"/>
        </w:rPr>
        <w:t xml:space="preserve"> </w:t>
      </w:r>
      <w:r w:rsidRPr="00EF48EB">
        <w:rPr>
          <w:rStyle w:val="StyleUnderline"/>
        </w:rPr>
        <w:t xml:space="preserve">have strong incentives to </w:t>
      </w:r>
      <w:r w:rsidRPr="00EF48EB">
        <w:rPr>
          <w:rStyle w:val="StyleUnderline"/>
          <w:highlight w:val="cyan"/>
        </w:rPr>
        <w:t>cheat</w:t>
      </w:r>
      <w:r w:rsidRPr="00EF48EB">
        <w:rPr>
          <w:rStyle w:val="StyleUnderline"/>
        </w:rPr>
        <w:t xml:space="preserve"> (i.e. increase production, lower prices, or offer a better product).</w:t>
      </w:r>
      <w:r w:rsidRPr="00EF48EB">
        <w:rPr>
          <w:sz w:val="16"/>
        </w:rPr>
        <w:t xml:space="preserve"> </w:t>
      </w:r>
      <w:r w:rsidRPr="00EF48EB">
        <w:rPr>
          <w:rStyle w:val="StyleUnderline"/>
        </w:rPr>
        <w:t xml:space="preserve">If a company engages in exclusionary or </w:t>
      </w:r>
      <w:r w:rsidRPr="00EF48EB">
        <w:rPr>
          <w:rStyle w:val="StyleUnderline"/>
          <w:highlight w:val="cyan"/>
        </w:rPr>
        <w:t>monopolistic conduct</w:t>
      </w:r>
      <w:r w:rsidRPr="00EF48EB">
        <w:rPr>
          <w:rStyle w:val="StyleUnderline"/>
        </w:rPr>
        <w:t xml:space="preserve">, it doesn’t take long before a new company or even a </w:t>
      </w:r>
      <w:r w:rsidRPr="00EF48EB">
        <w:rPr>
          <w:rStyle w:val="StyleUnderline"/>
          <w:highlight w:val="cyan"/>
        </w:rPr>
        <w:t>new market</w:t>
      </w:r>
      <w:r w:rsidRPr="00EF48EB">
        <w:rPr>
          <w:rStyle w:val="StyleUnderline"/>
        </w:rPr>
        <w:t xml:space="preserve"> comes along and “</w:t>
      </w:r>
      <w:r w:rsidRPr="00EF48EB">
        <w:rPr>
          <w:rStyle w:val="StyleUnderline"/>
          <w:highlight w:val="cyan"/>
        </w:rPr>
        <w:t>disrupts</w:t>
      </w:r>
      <w:r w:rsidRPr="00EF48EB">
        <w:rPr>
          <w:rStyle w:val="StyleUnderline"/>
        </w:rPr>
        <w:t>” the monopoly.</w:t>
      </w:r>
      <w:r w:rsidRPr="00EF48EB">
        <w:rPr>
          <w:sz w:val="16"/>
        </w:rPr>
        <w:t xml:space="preserve"> </w:t>
      </w:r>
      <w:r w:rsidRPr="00EF48EB">
        <w:rPr>
          <w:rStyle w:val="Emphasis"/>
          <w:highlight w:val="cyan"/>
        </w:rPr>
        <w:t>Competition is resilient</w:t>
      </w:r>
      <w:r w:rsidRPr="00EF48EB">
        <w:rPr>
          <w:rStyle w:val="Emphasis"/>
        </w:rPr>
        <w:t xml:space="preserve"> like that</w:t>
      </w:r>
      <w:r w:rsidRPr="00EF48EB">
        <w:rPr>
          <w:sz w:val="16"/>
        </w:rPr>
        <w:t xml:space="preserve">. </w:t>
      </w:r>
      <w:r w:rsidRPr="00EF48EB">
        <w:rPr>
          <w:rStyle w:val="StyleUnderline"/>
          <w:highlight w:val="cyan"/>
        </w:rPr>
        <w:t>But state and local restraints are</w:t>
      </w:r>
      <w:r w:rsidRPr="00EF48EB">
        <w:rPr>
          <w:rStyle w:val="StyleUnderline"/>
        </w:rPr>
        <w:t xml:space="preserve"> the </w:t>
      </w:r>
      <w:r w:rsidRPr="00EF48EB">
        <w:rPr>
          <w:rStyle w:val="Emphasis"/>
          <w:highlight w:val="cyan"/>
        </w:rPr>
        <w:t>worst</w:t>
      </w:r>
      <w:r w:rsidRPr="00EF48EB">
        <w:rPr>
          <w:sz w:val="16"/>
        </w:rPr>
        <w:t xml:space="preserve"> </w:t>
      </w:r>
      <w:r w:rsidRPr="00EF48EB">
        <w:rPr>
          <w:rStyle w:val="StyleUnderline"/>
        </w:rPr>
        <w:t xml:space="preserve">because they are </w:t>
      </w:r>
      <w:r w:rsidRPr="00EF48EB">
        <w:rPr>
          <w:rStyle w:val="Emphasis"/>
          <w:highlight w:val="cyan"/>
        </w:rPr>
        <w:t>ingrained in an economy</w:t>
      </w:r>
      <w:r w:rsidRPr="00EF48EB">
        <w:rPr>
          <w:rStyle w:val="StyleUnderline"/>
        </w:rPr>
        <w:t xml:space="preserve"> </w:t>
      </w:r>
      <w:r w:rsidRPr="00EF48EB">
        <w:rPr>
          <w:rStyle w:val="StyleUnderline"/>
          <w:highlight w:val="cyan"/>
        </w:rPr>
        <w:t>through</w:t>
      </w:r>
      <w:r w:rsidRPr="00EF48EB">
        <w:rPr>
          <w:rStyle w:val="StyleUnderline"/>
        </w:rPr>
        <w:t xml:space="preserve"> the power of </w:t>
      </w:r>
      <w:r w:rsidRPr="00EF48EB">
        <w:rPr>
          <w:rStyle w:val="StyleUnderline"/>
          <w:highlight w:val="cyan"/>
        </w:rPr>
        <w:t>law</w:t>
      </w:r>
      <w:r w:rsidRPr="00EF48EB">
        <w:rPr>
          <w:sz w:val="16"/>
        </w:rPr>
        <w:t xml:space="preserve">. </w:t>
      </w:r>
      <w:r w:rsidRPr="00EF48EB">
        <w:rPr>
          <w:rStyle w:val="StyleUnderline"/>
          <w:highlight w:val="cyan"/>
        </w:rPr>
        <w:t>Even</w:t>
      </w:r>
      <w:r w:rsidRPr="00EF48EB">
        <w:rPr>
          <w:rStyle w:val="StyleUnderline"/>
        </w:rPr>
        <w:t xml:space="preserve"> </w:t>
      </w:r>
      <w:r w:rsidRPr="00EF48EB">
        <w:rPr>
          <w:rStyle w:val="StyleUnderline"/>
          <w:highlight w:val="cyan"/>
        </w:rPr>
        <w:t>the greatest innovators can’t</w:t>
      </w:r>
      <w:r w:rsidRPr="00EF48EB">
        <w:rPr>
          <w:rStyle w:val="StyleUnderline"/>
        </w:rPr>
        <w:t xml:space="preserve"> </w:t>
      </w:r>
      <w:r w:rsidRPr="00EF48EB">
        <w:rPr>
          <w:rStyle w:val="StyleUnderline"/>
          <w:highlight w:val="cyan"/>
        </w:rPr>
        <w:t>overcome that</w:t>
      </w:r>
      <w:r w:rsidRPr="00EF48EB">
        <w:rPr>
          <w:sz w:val="16"/>
        </w:rPr>
        <w:t>—</w:t>
      </w:r>
      <w:r w:rsidRPr="00EF48EB">
        <w:rPr>
          <w:rStyle w:val="StyleUnderline"/>
        </w:rPr>
        <w:t>unless</w:t>
      </w:r>
      <w:r w:rsidRPr="00EF48EB">
        <w:rPr>
          <w:sz w:val="16"/>
        </w:rPr>
        <w:t xml:space="preserve">, of course, </w:t>
      </w:r>
      <w:r w:rsidRPr="00EF48EB">
        <w:rPr>
          <w:rStyle w:val="StyleUnderline"/>
        </w:rPr>
        <w:t xml:space="preserve">they curry the right favor with the government. But that isn’t competition; that is </w:t>
      </w:r>
      <w:r w:rsidRPr="00EF48EB">
        <w:rPr>
          <w:rStyle w:val="Emphasis"/>
        </w:rPr>
        <w:t>cronyism</w:t>
      </w:r>
      <w:r w:rsidRPr="00EF48EB">
        <w:rPr>
          <w:sz w:val="16"/>
        </w:rPr>
        <w:t>.   Former Chairman of the Federal Trade Commission, Timothy J. Muris, has a great description about government restraints and antitrust: “Attempting to protect competition by focusing solely on private restraints is like trying to stop the flow of water at a fork in a stream by blocking only one of the channels. Unless you block both channels, you are not likely to even slow, much less stop, the flow. Eventually, all the water will flow toward the unblocked channel.” To its credit, the FTC has been a strong advocate for stopping anticompetitive state and local government conduct.</w:t>
      </w:r>
    </w:p>
    <w:p w14:paraId="15029DAE" w14:textId="77777777" w:rsidR="00450904" w:rsidRPr="00EF48EB" w:rsidRDefault="00450904" w:rsidP="00450904">
      <w:pPr>
        <w:rPr>
          <w:sz w:val="12"/>
          <w:szCs w:val="12"/>
        </w:rPr>
      </w:pPr>
      <w:r w:rsidRPr="00EF48EB">
        <w:rPr>
          <w:sz w:val="12"/>
          <w:szCs w:val="12"/>
        </w:rPr>
        <w:t>State Licensing Boards</w:t>
      </w:r>
    </w:p>
    <w:p w14:paraId="2067E5A5" w14:textId="77777777" w:rsidR="00450904" w:rsidRPr="00EF48EB" w:rsidRDefault="00450904" w:rsidP="00450904">
      <w:pPr>
        <w:rPr>
          <w:sz w:val="12"/>
          <w:szCs w:val="12"/>
        </w:rPr>
      </w:pPr>
      <w:r w:rsidRPr="00EF48EB">
        <w:rPr>
          <w:sz w:val="12"/>
          <w:szCs w:val="12"/>
        </w:rPr>
        <w:t>State and local governments engage in all sorts of anticompetitive conduct from limiting the number of taxi-cab licenses in a city to professional advertising restrictions to actual price or output restrictions. Several years ago, I published a law review article that explained how state licensing boards made up of participants of an industry—like a dental or medical board—were using their “state” power to eliminate their own competition by excluding other professions from competing with them. Since that article, the US Supreme Court decided North Carolina State Board of Dental Examiners v. FTC. The dental board (made up primarily of dentists) tried to lock out competition to dentists for teeth-whitening. This sort of activity is quite common among licensing boards, and I expect it to continue. In fact, I predict that over the next five to ten years you will see several battles between traditional doctors empowered by the state on official licensing boards and those that practice various forms of increasingly popular (and often quite effective, in my view) alternative medicine. My prediction is based upon the pattern that markets with strong incumbents (with market power) will commonly react to insurgent and effective competition with cheap tricks that are often anticompetitive. Traditional doctors, of course, are the strong incumbents that, as a class, like the status quo. But increasingly popular alternatives are arriving that threaten to disrupt this status quo. Clashes at the state medical board level are inevitable as traditional medicine struggles to keep hold of markets that it has dominated for years. Anyway, this could be a law review article by itself, so I will stop here. But watch for it over the next decade.</w:t>
      </w:r>
    </w:p>
    <w:p w14:paraId="4CE19EB7" w14:textId="77777777" w:rsidR="00450904" w:rsidRDefault="00450904" w:rsidP="00450904">
      <w:r>
        <w:t>State-Action Immunity</w:t>
      </w:r>
    </w:p>
    <w:p w14:paraId="0692C008" w14:textId="77777777" w:rsidR="00450904" w:rsidRDefault="00450904" w:rsidP="00450904">
      <w:pPr>
        <w:rPr>
          <w:sz w:val="16"/>
        </w:rPr>
      </w:pPr>
      <w:r w:rsidRPr="00EF48EB">
        <w:rPr>
          <w:rStyle w:val="StyleUnderline"/>
          <w:highlight w:val="cyan"/>
        </w:rPr>
        <w:lastRenderedPageBreak/>
        <w:t>The barrier to applying</w:t>
      </w:r>
      <w:r w:rsidRPr="00EF48EB">
        <w:rPr>
          <w:sz w:val="16"/>
        </w:rPr>
        <w:t xml:space="preserve"> </w:t>
      </w:r>
      <w:r w:rsidRPr="00137E3C">
        <w:rPr>
          <w:rStyle w:val="StyleUnderline"/>
        </w:rPr>
        <w:t xml:space="preserve">the </w:t>
      </w:r>
      <w:r w:rsidRPr="00EF48EB">
        <w:rPr>
          <w:rStyle w:val="StyleUnderline"/>
          <w:highlight w:val="cyan"/>
        </w:rPr>
        <w:t>antitrust laws</w:t>
      </w:r>
      <w:r w:rsidRPr="00137E3C">
        <w:rPr>
          <w:rStyle w:val="StyleUnderline"/>
        </w:rPr>
        <w:t xml:space="preserve"> to state and local government conduct </w:t>
      </w:r>
      <w:r w:rsidRPr="00EF48EB">
        <w:rPr>
          <w:rStyle w:val="StyleUnderline"/>
          <w:highlight w:val="cyan"/>
        </w:rPr>
        <w:t>is</w:t>
      </w:r>
      <w:r w:rsidRPr="00EF48EB">
        <w:rPr>
          <w:sz w:val="16"/>
        </w:rPr>
        <w:t xml:space="preserve"> </w:t>
      </w:r>
      <w:r w:rsidRPr="00137E3C">
        <w:rPr>
          <w:rStyle w:val="StyleUnderline"/>
        </w:rPr>
        <w:t>the</w:t>
      </w:r>
      <w:r w:rsidRPr="00EF48EB">
        <w:rPr>
          <w:sz w:val="16"/>
        </w:rPr>
        <w:t xml:space="preserve"> </w:t>
      </w:r>
      <w:r w:rsidRPr="00EF48EB">
        <w:rPr>
          <w:rStyle w:val="Emphasis"/>
          <w:highlight w:val="cyan"/>
        </w:rPr>
        <w:t>state-action immunity</w:t>
      </w:r>
      <w:r w:rsidRPr="00137E3C">
        <w:rPr>
          <w:rStyle w:val="Emphasis"/>
        </w:rPr>
        <w:t xml:space="preserve"> doctrine</w:t>
      </w:r>
      <w:r w:rsidRPr="00EF48EB">
        <w:rPr>
          <w:sz w:val="16"/>
        </w:rPr>
        <w:t>. We have written about this extensively, but the short story is that federalism concerns have led the courts to exempt conduct by the state as a sovereign from antitrust scrutiny.</w:t>
      </w:r>
    </w:p>
    <w:p w14:paraId="46DD9573" w14:textId="77777777" w:rsidR="00450904" w:rsidRDefault="00450904" w:rsidP="00450904">
      <w:pPr>
        <w:rPr>
          <w:sz w:val="16"/>
        </w:rPr>
      </w:pPr>
    </w:p>
    <w:p w14:paraId="3DBB2C80" w14:textId="77777777" w:rsidR="00450904" w:rsidRDefault="00450904" w:rsidP="00450904">
      <w:pPr>
        <w:pStyle w:val="Heading3"/>
      </w:pPr>
      <w:r w:rsidRPr="00984A50">
        <w:lastRenderedPageBreak/>
        <w:t>Health Innovation – 2AC</w:t>
      </w:r>
    </w:p>
    <w:p w14:paraId="50A70E87" w14:textId="77777777" w:rsidR="00450904" w:rsidRDefault="00450904" w:rsidP="00450904">
      <w:pPr>
        <w:pStyle w:val="Heading4"/>
        <w:rPr>
          <w:b w:val="0"/>
        </w:rPr>
      </w:pPr>
      <w:r>
        <w:t xml:space="preserve">Parker immunity impedes </w:t>
      </w:r>
      <w:r>
        <w:rPr>
          <w:u w:val="single"/>
        </w:rPr>
        <w:t>disruptive health innovation</w:t>
      </w:r>
      <w:r>
        <w:t xml:space="preserve"> by gatekeeping against </w:t>
      </w:r>
      <w:r w:rsidRPr="00167EFF">
        <w:rPr>
          <w:u w:val="single"/>
        </w:rPr>
        <w:t>new entrants</w:t>
      </w:r>
      <w:r>
        <w:t xml:space="preserve"> and </w:t>
      </w:r>
      <w:r w:rsidRPr="00167EFF">
        <w:rPr>
          <w:u w:val="single"/>
        </w:rPr>
        <w:t>novel approaches</w:t>
      </w:r>
      <w:r>
        <w:t xml:space="preserve"> – those are vital to combat </w:t>
      </w:r>
      <w:r w:rsidRPr="00167EFF">
        <w:rPr>
          <w:u w:val="single"/>
        </w:rPr>
        <w:t>inevitable pandemics</w:t>
      </w:r>
      <w:r>
        <w:t xml:space="preserve"> that cause </w:t>
      </w:r>
      <w:r w:rsidRPr="00167EFF">
        <w:rPr>
          <w:u w:val="single"/>
        </w:rPr>
        <w:t>extinction</w:t>
      </w:r>
      <w:r>
        <w:t xml:space="preserve"> – </w:t>
      </w:r>
      <w:r>
        <w:rPr>
          <w:b w:val="0"/>
        </w:rPr>
        <w:t>Sage, Shaikh, and Diamandis</w:t>
      </w:r>
    </w:p>
    <w:p w14:paraId="33E53DB1" w14:textId="77777777" w:rsidR="00450904" w:rsidRPr="00167EFF" w:rsidRDefault="00450904" w:rsidP="00450904"/>
    <w:p w14:paraId="7C7C714F" w14:textId="77777777" w:rsidR="00450904" w:rsidRPr="00984A50" w:rsidRDefault="00450904" w:rsidP="00450904">
      <w:pPr>
        <w:pStyle w:val="Heading3"/>
      </w:pPr>
      <w:r w:rsidRPr="00984A50">
        <w:lastRenderedPageBreak/>
        <w:t>Health Innovation – Disease – Extinction</w:t>
      </w:r>
    </w:p>
    <w:p w14:paraId="4D13E4E0" w14:textId="77777777" w:rsidR="00450904" w:rsidRPr="00141250" w:rsidRDefault="00450904" w:rsidP="00450904">
      <w:pPr>
        <w:pStyle w:val="Heading4"/>
      </w:pPr>
      <w:r w:rsidRPr="00141250">
        <w:t>Bypasses all defense</w:t>
      </w:r>
    </w:p>
    <w:p w14:paraId="0F4044E9" w14:textId="77777777" w:rsidR="00450904" w:rsidRPr="00F2619E" w:rsidRDefault="00450904" w:rsidP="00450904">
      <w:pPr>
        <w:rPr>
          <w:rFonts w:eastAsia="Calibri"/>
        </w:rPr>
      </w:pPr>
      <w:r w:rsidRPr="00141250">
        <w:rPr>
          <w:rStyle w:val="Style13ptBold"/>
        </w:rPr>
        <w:t>Pamlin and Armstrong 15</w:t>
      </w:r>
      <w:r w:rsidRPr="00141250">
        <w:t xml:space="preserve"> </w:t>
      </w:r>
      <w:r w:rsidRPr="00F2619E">
        <w:rPr>
          <w:rFonts w:eastAsia="Calibri"/>
        </w:rPr>
        <w:t>– Dennis Pamlin, Executive Project Manager, Global Challenges Foundation, Stuart Armstrong, James Martin Research Fellow, Future of Humanity Institute, Oxford Martin School &amp; Faculty of Philosophy, University o</w:t>
      </w:r>
      <w:r>
        <w:rPr>
          <w:rFonts w:eastAsia="Calibri"/>
        </w:rPr>
        <w:t xml:space="preserve">f Oxford, </w:t>
      </w:r>
      <w:r w:rsidRPr="00F2619E">
        <w:rPr>
          <w:rFonts w:eastAsia="Calibri"/>
        </w:rPr>
        <w:t>Global Challenges: 12 Risks th</w:t>
      </w:r>
      <w:r>
        <w:rPr>
          <w:rFonts w:eastAsia="Calibri"/>
        </w:rPr>
        <w:t>at Threaten Human Civilization,</w:t>
      </w:r>
      <w:r w:rsidRPr="00F2619E">
        <w:rPr>
          <w:rFonts w:eastAsia="Calibri"/>
        </w:rPr>
        <w:t xml:space="preserve"> Global Challenges Foundation, </w:t>
      </w:r>
      <w:r>
        <w:rPr>
          <w:rFonts w:eastAsia="Calibri"/>
        </w:rPr>
        <w:t>Feb.</w:t>
      </w:r>
      <w:r w:rsidRPr="00F2619E">
        <w:rPr>
          <w:rFonts w:eastAsia="Calibri"/>
        </w:rPr>
        <w:t xml:space="preserve"> 2015, http://www.astro.sunysb.edu/fwalter/HON301/12-Risks-with-in</w:t>
      </w:r>
      <w:r>
        <w:rPr>
          <w:rFonts w:eastAsia="Calibri"/>
        </w:rPr>
        <w:t>finite-impact-full-report-1.pdf</w:t>
      </w:r>
    </w:p>
    <w:p w14:paraId="2FA068D3" w14:textId="77777777" w:rsidR="00450904" w:rsidRPr="00F2619E" w:rsidRDefault="00450904" w:rsidP="00450904">
      <w:pPr>
        <w:rPr>
          <w:rFonts w:eastAsia="Calibri"/>
        </w:rPr>
      </w:pPr>
      <w:r w:rsidRPr="00F2619E">
        <w:rPr>
          <w:rFonts w:eastAsia="Calibri"/>
          <w:u w:val="single"/>
        </w:rPr>
        <w:t xml:space="preserve">Infectious </w:t>
      </w:r>
      <w:r w:rsidRPr="0053579C">
        <w:rPr>
          <w:rFonts w:eastAsia="Calibri"/>
          <w:highlight w:val="cyan"/>
          <w:u w:val="single"/>
        </w:rPr>
        <w:t xml:space="preserve">diseases have been one of the </w:t>
      </w:r>
      <w:r w:rsidRPr="0053579C">
        <w:rPr>
          <w:rFonts w:eastAsia="Calibri"/>
          <w:b/>
          <w:iCs/>
          <w:highlight w:val="cyan"/>
          <w:u w:val="single"/>
          <w:bdr w:val="single" w:sz="8" w:space="0" w:color="auto"/>
        </w:rPr>
        <w:t>greatest causes of mortality</w:t>
      </w:r>
      <w:r w:rsidRPr="00F2619E">
        <w:rPr>
          <w:rFonts w:eastAsia="Calibri"/>
          <w:u w:val="single"/>
        </w:rPr>
        <w:t xml:space="preserve"> in history</w:t>
      </w:r>
      <w:r w:rsidRPr="00F2619E">
        <w:rPr>
          <w:rFonts w:eastAsia="Calibri"/>
        </w:rPr>
        <w:t xml:space="preserve">. </w:t>
      </w:r>
      <w:r w:rsidRPr="00F2619E">
        <w:rPr>
          <w:rFonts w:eastAsia="Calibri"/>
          <w:u w:val="single"/>
        </w:rPr>
        <w:t>Unlike</w:t>
      </w:r>
      <w:r w:rsidRPr="00F2619E">
        <w:rPr>
          <w:rFonts w:eastAsia="Calibri"/>
        </w:rPr>
        <w:t xml:space="preserve"> many </w:t>
      </w:r>
      <w:r w:rsidRPr="00F2619E">
        <w:rPr>
          <w:rFonts w:eastAsia="Calibri"/>
          <w:u w:val="single"/>
        </w:rPr>
        <w:t xml:space="preserve">other global challenges </w:t>
      </w:r>
      <w:r w:rsidRPr="0053579C">
        <w:rPr>
          <w:rFonts w:eastAsia="Calibri"/>
          <w:highlight w:val="cyan"/>
          <w:u w:val="single"/>
        </w:rPr>
        <w:t xml:space="preserve">pandemics have happened </w:t>
      </w:r>
      <w:r w:rsidRPr="0053579C">
        <w:rPr>
          <w:rStyle w:val="Emphasis"/>
          <w:highlight w:val="cyan"/>
        </w:rPr>
        <w:t>recently</w:t>
      </w:r>
      <w:r w:rsidRPr="00F2619E">
        <w:rPr>
          <w:rFonts w:eastAsia="Calibri"/>
        </w:rPr>
        <w:t>, as we can see where reasonably good data exist.</w:t>
      </w:r>
    </w:p>
    <w:p w14:paraId="37E239C0" w14:textId="77777777" w:rsidR="00450904" w:rsidRPr="00F2619E" w:rsidRDefault="00450904" w:rsidP="00450904">
      <w:pPr>
        <w:rPr>
          <w:rFonts w:eastAsia="Calibri"/>
        </w:rPr>
      </w:pPr>
      <w:r w:rsidRPr="00F2619E">
        <w:rPr>
          <w:rFonts w:eastAsia="Calibri"/>
        </w:rPr>
        <w:t>Plotting historic epidemic fatalities on a log scale reveals that these tend to follow a power law; with a small exponent: many plagues have been found to follow a power law with exponent 0.26.261</w:t>
      </w:r>
    </w:p>
    <w:p w14:paraId="7CCE3F15" w14:textId="77777777" w:rsidR="00450904" w:rsidRPr="00F2619E" w:rsidRDefault="00450904" w:rsidP="00450904">
      <w:pPr>
        <w:rPr>
          <w:rFonts w:eastAsia="Calibri"/>
        </w:rPr>
      </w:pPr>
      <w:r w:rsidRPr="00F2619E">
        <w:rPr>
          <w:rFonts w:eastAsia="Calibri"/>
        </w:rPr>
        <w:t xml:space="preserve">These kinds of power laws are heavy-tailed262 to a significant degree.263 In consequence </w:t>
      </w:r>
      <w:r w:rsidRPr="002E0DF5">
        <w:rPr>
          <w:rFonts w:eastAsia="Calibri"/>
          <w:u w:val="single"/>
        </w:rPr>
        <w:t>most of the fatalities are accounted for by the top few events</w:t>
      </w:r>
      <w:r w:rsidRPr="00F2619E">
        <w:rPr>
          <w:rFonts w:eastAsia="Calibri"/>
        </w:rPr>
        <w:t xml:space="preserve">.264 If this law holds for future pandemics as well,265 then </w:t>
      </w:r>
      <w:r w:rsidRPr="002E0DF5">
        <w:rPr>
          <w:rFonts w:eastAsia="Calibri"/>
          <w:u w:val="single"/>
        </w:rPr>
        <w:t xml:space="preserve">the </w:t>
      </w:r>
      <w:r w:rsidRPr="0053579C">
        <w:rPr>
          <w:rFonts w:eastAsia="Calibri"/>
          <w:highlight w:val="cyan"/>
          <w:u w:val="single"/>
        </w:rPr>
        <w:t xml:space="preserve">majority of people who will die from epidemics will likely die from the </w:t>
      </w:r>
      <w:r w:rsidRPr="0053579C">
        <w:rPr>
          <w:rFonts w:eastAsia="Calibri"/>
          <w:b/>
          <w:iCs/>
          <w:highlight w:val="cyan"/>
          <w:u w:val="single"/>
          <w:bdr w:val="single" w:sz="8" w:space="0" w:color="auto"/>
        </w:rPr>
        <w:t>single largest pandemic</w:t>
      </w:r>
      <w:r w:rsidRPr="00F2619E">
        <w:rPr>
          <w:rFonts w:eastAsia="Calibri"/>
        </w:rPr>
        <w:t>.</w:t>
      </w:r>
    </w:p>
    <w:p w14:paraId="0F56FBA6" w14:textId="77777777" w:rsidR="00450904" w:rsidRPr="00F2619E" w:rsidRDefault="00450904" w:rsidP="00450904">
      <w:pPr>
        <w:rPr>
          <w:rFonts w:eastAsia="Calibri"/>
        </w:rPr>
      </w:pPr>
      <w:r w:rsidRPr="00F2619E">
        <w:rPr>
          <w:rFonts w:eastAsia="Calibri"/>
        </w:rPr>
        <w:t>Most epidemic fatalities follow a power law, with some extreme events – such as the Black Death and Spanish ‘Flu – being even more deadly.267</w:t>
      </w:r>
    </w:p>
    <w:p w14:paraId="1700BBE4" w14:textId="77777777" w:rsidR="00450904" w:rsidRPr="00F2619E" w:rsidRDefault="00450904" w:rsidP="00450904">
      <w:pPr>
        <w:rPr>
          <w:rFonts w:eastAsia="Calibri"/>
        </w:rPr>
      </w:pPr>
      <w:r w:rsidRPr="00F2619E">
        <w:rPr>
          <w:rFonts w:eastAsia="Calibri"/>
        </w:rPr>
        <w:t xml:space="preserve">There are other grounds for suspecting that </w:t>
      </w:r>
      <w:r w:rsidRPr="0053579C">
        <w:rPr>
          <w:rFonts w:eastAsia="Calibri"/>
          <w:highlight w:val="cyan"/>
          <w:u w:val="single"/>
        </w:rPr>
        <w:t xml:space="preserve">such a high impact epidemic will have a </w:t>
      </w:r>
      <w:r w:rsidRPr="0053579C">
        <w:rPr>
          <w:rFonts w:eastAsia="Calibri"/>
          <w:b/>
          <w:iCs/>
          <w:highlight w:val="cyan"/>
          <w:u w:val="single"/>
          <w:bdr w:val="single" w:sz="8" w:space="0" w:color="auto"/>
        </w:rPr>
        <w:t>greater probability</w:t>
      </w:r>
      <w:r w:rsidRPr="0053579C">
        <w:rPr>
          <w:rFonts w:eastAsia="Calibri"/>
          <w:highlight w:val="cyan"/>
          <w:u w:val="single"/>
        </w:rPr>
        <w:t xml:space="preserve"> than</w:t>
      </w:r>
      <w:r w:rsidRPr="00F2619E">
        <w:rPr>
          <w:rFonts w:eastAsia="Calibri"/>
          <w:u w:val="single"/>
        </w:rPr>
        <w:t xml:space="preserve"> usually </w:t>
      </w:r>
      <w:r w:rsidRPr="0053579C">
        <w:rPr>
          <w:rFonts w:eastAsia="Calibri"/>
          <w:highlight w:val="cyan"/>
          <w:u w:val="single"/>
        </w:rPr>
        <w:t>assumed</w:t>
      </w:r>
      <w:r w:rsidRPr="00F2619E">
        <w:rPr>
          <w:rFonts w:eastAsia="Calibri"/>
        </w:rPr>
        <w:t xml:space="preserve">. </w:t>
      </w:r>
      <w:r w:rsidRPr="0053579C">
        <w:rPr>
          <w:rFonts w:eastAsia="Calibri"/>
          <w:highlight w:val="cyan"/>
          <w:u w:val="single"/>
        </w:rPr>
        <w:t>All</w:t>
      </w:r>
      <w:r w:rsidRPr="00F2619E">
        <w:rPr>
          <w:rFonts w:eastAsia="Calibri"/>
          <w:u w:val="single"/>
        </w:rPr>
        <w:t xml:space="preserve"> the </w:t>
      </w:r>
      <w:r w:rsidRPr="0053579C">
        <w:rPr>
          <w:rFonts w:eastAsia="Calibri"/>
          <w:highlight w:val="cyan"/>
          <w:u w:val="single"/>
        </w:rPr>
        <w:t>features of a</w:t>
      </w:r>
      <w:r w:rsidRPr="00F2619E">
        <w:rPr>
          <w:rFonts w:eastAsia="Calibri"/>
          <w:u w:val="single"/>
        </w:rPr>
        <w:t xml:space="preserve">n extremely </w:t>
      </w:r>
      <w:r w:rsidRPr="0053579C">
        <w:rPr>
          <w:rFonts w:eastAsia="Calibri"/>
          <w:highlight w:val="cyan"/>
          <w:u w:val="single"/>
        </w:rPr>
        <w:t>devastating disease</w:t>
      </w:r>
      <w:r w:rsidRPr="00F2619E">
        <w:rPr>
          <w:rFonts w:eastAsia="Calibri"/>
          <w:u w:val="single"/>
        </w:rPr>
        <w:t xml:space="preserve"> </w:t>
      </w:r>
      <w:r w:rsidRPr="0053579C">
        <w:rPr>
          <w:rFonts w:eastAsia="Calibri"/>
          <w:b/>
          <w:iCs/>
          <w:highlight w:val="cyan"/>
          <w:u w:val="single"/>
          <w:bdr w:val="single" w:sz="8" w:space="0" w:color="auto"/>
        </w:rPr>
        <w:t>already exist in nature</w:t>
      </w:r>
      <w:r w:rsidRPr="00F2619E">
        <w:rPr>
          <w:rFonts w:eastAsia="Calibri"/>
        </w:rPr>
        <w:t xml:space="preserve">: </w:t>
      </w:r>
      <w:r w:rsidRPr="0053579C">
        <w:rPr>
          <w:rStyle w:val="Emphasis"/>
          <w:highlight w:val="cyan"/>
        </w:rPr>
        <w:t>essentially incurable</w:t>
      </w:r>
      <w:r w:rsidRPr="00F2619E">
        <w:rPr>
          <w:rFonts w:eastAsia="Calibri"/>
        </w:rPr>
        <w:t xml:space="preserve"> (Ebola268), </w:t>
      </w:r>
      <w:r w:rsidRPr="002E0DF5">
        <w:rPr>
          <w:rFonts w:eastAsia="Calibri"/>
          <w:u w:val="single"/>
        </w:rPr>
        <w:t xml:space="preserve">nearly </w:t>
      </w:r>
      <w:r w:rsidRPr="0053579C">
        <w:rPr>
          <w:rStyle w:val="Emphasis"/>
          <w:highlight w:val="cyan"/>
        </w:rPr>
        <w:t>always fatal</w:t>
      </w:r>
      <w:r w:rsidRPr="00F2619E">
        <w:rPr>
          <w:rFonts w:eastAsia="Calibri"/>
        </w:rPr>
        <w:t xml:space="preserve"> (rabies269), </w:t>
      </w:r>
      <w:r w:rsidRPr="0053579C">
        <w:rPr>
          <w:rStyle w:val="Emphasis"/>
          <w:highlight w:val="cyan"/>
        </w:rPr>
        <w:t>extremely infectious</w:t>
      </w:r>
      <w:r w:rsidRPr="00F2619E">
        <w:rPr>
          <w:rFonts w:eastAsia="Calibri"/>
        </w:rPr>
        <w:t xml:space="preserve"> (common cold270), </w:t>
      </w:r>
      <w:r w:rsidRPr="0053579C">
        <w:rPr>
          <w:rStyle w:val="Emphasis"/>
          <w:highlight w:val="cyan"/>
        </w:rPr>
        <w:t>and long incubation periods</w:t>
      </w:r>
      <w:r w:rsidRPr="00F2619E">
        <w:rPr>
          <w:rFonts w:eastAsia="Calibri"/>
        </w:rPr>
        <w:t xml:space="preserve"> (HIV271). </w:t>
      </w:r>
      <w:r w:rsidRPr="0053579C">
        <w:rPr>
          <w:rFonts w:eastAsia="Calibri"/>
          <w:highlight w:val="cyan"/>
          <w:u w:val="single"/>
        </w:rPr>
        <w:t>If a pathogen</w:t>
      </w:r>
      <w:r w:rsidRPr="00F2619E">
        <w:rPr>
          <w:rFonts w:eastAsia="Calibri"/>
          <w:u w:val="single"/>
        </w:rPr>
        <w:t xml:space="preserve"> were to </w:t>
      </w:r>
      <w:r w:rsidRPr="0053579C">
        <w:rPr>
          <w:rFonts w:eastAsia="Calibri"/>
          <w:highlight w:val="cyan"/>
          <w:u w:val="single"/>
        </w:rPr>
        <w:t>emerge that</w:t>
      </w:r>
      <w:r w:rsidRPr="00F2619E">
        <w:rPr>
          <w:rFonts w:eastAsia="Calibri"/>
          <w:u w:val="single"/>
        </w:rPr>
        <w:t xml:space="preserve"> somehow </w:t>
      </w:r>
      <w:r w:rsidRPr="0053579C">
        <w:rPr>
          <w:rFonts w:eastAsia="Calibri"/>
          <w:b/>
          <w:iCs/>
          <w:highlight w:val="cyan"/>
          <w:u w:val="single"/>
          <w:bdr w:val="single" w:sz="8" w:space="0" w:color="auto"/>
        </w:rPr>
        <w:t>combined these features</w:t>
      </w:r>
      <w:r w:rsidRPr="00F2619E">
        <w:rPr>
          <w:rFonts w:eastAsia="Calibri"/>
        </w:rPr>
        <w:t xml:space="preserve"> (</w:t>
      </w:r>
      <w:r w:rsidRPr="00F2619E">
        <w:rPr>
          <w:rFonts w:eastAsia="Calibri"/>
          <w:u w:val="single"/>
        </w:rPr>
        <w:t>and influenza has demonstrated antigenic shift, the ability to combine features from different viruses</w:t>
      </w:r>
      <w:r w:rsidRPr="00F2619E">
        <w:rPr>
          <w:rFonts w:eastAsia="Calibri"/>
        </w:rPr>
        <w:t xml:space="preserve">272), </w:t>
      </w:r>
      <w:r w:rsidRPr="0053579C">
        <w:rPr>
          <w:rFonts w:eastAsia="Calibri"/>
          <w:highlight w:val="cyan"/>
          <w:u w:val="single"/>
        </w:rPr>
        <w:t xml:space="preserve">its </w:t>
      </w:r>
      <w:r w:rsidRPr="0053579C">
        <w:rPr>
          <w:rFonts w:eastAsia="Calibri"/>
          <w:b/>
          <w:iCs/>
          <w:highlight w:val="cyan"/>
          <w:u w:val="single"/>
          <w:bdr w:val="single" w:sz="8" w:space="0" w:color="auto"/>
        </w:rPr>
        <w:t>death toll would be extreme</w:t>
      </w:r>
      <w:r w:rsidRPr="00F2619E">
        <w:rPr>
          <w:rFonts w:eastAsia="Calibri"/>
        </w:rPr>
        <w:t>. Many relevant features of the world have changed considerably, making past comparisons problematic.</w:t>
      </w:r>
    </w:p>
    <w:p w14:paraId="1234D03B" w14:textId="77777777" w:rsidR="00450904" w:rsidRPr="00F2619E" w:rsidRDefault="00450904" w:rsidP="00450904">
      <w:pPr>
        <w:rPr>
          <w:rFonts w:eastAsia="Calibri"/>
        </w:rPr>
      </w:pPr>
      <w:r w:rsidRPr="00F2619E">
        <w:rPr>
          <w:rFonts w:eastAsia="Calibri"/>
        </w:rPr>
        <w:t>The modern world has better sanitation and medical research, as well as national and supra-national institutions dedicated to combating diseases. Private insurers are also interested in modelling pandemic risks.273 Set against this is the fact that modern transport and dense human population allow infections to spread much more rapidly274, and there is the potential for urban slums to serve as breeding grounds for disease.275</w:t>
      </w:r>
    </w:p>
    <w:p w14:paraId="0F2515F8" w14:textId="77777777" w:rsidR="00450904" w:rsidRPr="00F2619E" w:rsidRDefault="00450904" w:rsidP="00450904">
      <w:pPr>
        <w:rPr>
          <w:rFonts w:eastAsia="Calibri"/>
        </w:rPr>
      </w:pPr>
      <w:r w:rsidRPr="00F2619E">
        <w:rPr>
          <w:rFonts w:eastAsia="Calibri"/>
        </w:rPr>
        <w:t xml:space="preserve">Unlike events such as nuclear wars, pandemics would not damage the world’s infrastructure, and initial survivors would likely be resistant to the infection. And there would probably be survivors, if only in isolated locations. Hence </w:t>
      </w:r>
      <w:r w:rsidRPr="00F2619E">
        <w:rPr>
          <w:rFonts w:eastAsia="Calibri"/>
          <w:u w:val="single"/>
        </w:rPr>
        <w:t xml:space="preserve">the </w:t>
      </w:r>
      <w:r w:rsidRPr="0053579C">
        <w:rPr>
          <w:rFonts w:eastAsia="Calibri"/>
          <w:highlight w:val="cyan"/>
          <w:u w:val="single"/>
        </w:rPr>
        <w:t xml:space="preserve">risk of a civilisation collapse would come from the ripple effect of the </w:t>
      </w:r>
      <w:r w:rsidRPr="0053579C">
        <w:rPr>
          <w:rFonts w:eastAsia="Calibri"/>
          <w:b/>
          <w:iCs/>
          <w:highlight w:val="cyan"/>
          <w:u w:val="single"/>
          <w:bdr w:val="single" w:sz="8" w:space="0" w:color="auto"/>
        </w:rPr>
        <w:t>fatalities and the policy responses</w:t>
      </w:r>
      <w:r w:rsidRPr="00F2619E">
        <w:rPr>
          <w:rFonts w:eastAsia="Calibri"/>
        </w:rPr>
        <w:t>.</w:t>
      </w:r>
    </w:p>
    <w:p w14:paraId="1CC876DB" w14:textId="77777777" w:rsidR="00450904" w:rsidRPr="00984A50" w:rsidRDefault="00450904" w:rsidP="00450904">
      <w:pPr>
        <w:rPr>
          <w:rFonts w:eastAsia="Calibri"/>
        </w:rPr>
      </w:pPr>
      <w:r w:rsidRPr="0053579C">
        <w:rPr>
          <w:rFonts w:eastAsia="Calibri"/>
          <w:highlight w:val="cyan"/>
          <w:u w:val="single"/>
        </w:rPr>
        <w:t xml:space="preserve">These </w:t>
      </w:r>
      <w:r w:rsidRPr="002E0DF5">
        <w:rPr>
          <w:rFonts w:eastAsia="Calibri"/>
          <w:u w:val="single"/>
        </w:rPr>
        <w:t xml:space="preserve">would </w:t>
      </w:r>
      <w:r w:rsidRPr="0053579C">
        <w:rPr>
          <w:rFonts w:eastAsia="Calibri"/>
          <w:highlight w:val="cyan"/>
          <w:u w:val="single"/>
        </w:rPr>
        <w:t>include</w:t>
      </w:r>
      <w:r w:rsidRPr="00F2619E">
        <w:rPr>
          <w:rFonts w:eastAsia="Calibri"/>
          <w:u w:val="single"/>
        </w:rPr>
        <w:t xml:space="preserve"> political and </w:t>
      </w:r>
      <w:r w:rsidRPr="0053579C">
        <w:rPr>
          <w:rStyle w:val="Emphasis"/>
          <w:highlight w:val="cyan"/>
        </w:rPr>
        <w:t>ag</w:t>
      </w:r>
      <w:r w:rsidRPr="002E0DF5">
        <w:rPr>
          <w:rStyle w:val="Emphasis"/>
        </w:rPr>
        <w:t xml:space="preserve">ricultural </w:t>
      </w:r>
      <w:r w:rsidRPr="0053579C">
        <w:rPr>
          <w:rStyle w:val="Emphasis"/>
          <w:highlight w:val="cyan"/>
        </w:rPr>
        <w:t>disruption</w:t>
      </w:r>
      <w:r w:rsidRPr="00F2619E">
        <w:rPr>
          <w:rFonts w:eastAsia="Calibri"/>
          <w:u w:val="single"/>
        </w:rPr>
        <w:t xml:space="preserve"> as well as </w:t>
      </w:r>
      <w:r w:rsidRPr="0053579C">
        <w:rPr>
          <w:rStyle w:val="Emphasis"/>
          <w:highlight w:val="cyan"/>
        </w:rPr>
        <w:t>economic dislocation</w:t>
      </w:r>
      <w:r w:rsidRPr="00F2619E">
        <w:rPr>
          <w:rFonts w:eastAsia="Calibri"/>
          <w:u w:val="single"/>
        </w:rPr>
        <w:t xml:space="preserve"> </w:t>
      </w:r>
      <w:r w:rsidRPr="0053579C">
        <w:rPr>
          <w:rFonts w:eastAsia="Calibri"/>
          <w:highlight w:val="cyan"/>
          <w:u w:val="single"/>
        </w:rPr>
        <w:t>and</w:t>
      </w:r>
      <w:r w:rsidRPr="00F2619E">
        <w:rPr>
          <w:rFonts w:eastAsia="Calibri"/>
          <w:u w:val="single"/>
        </w:rPr>
        <w:t xml:space="preserve"> </w:t>
      </w:r>
      <w:r w:rsidRPr="0053579C">
        <w:rPr>
          <w:rStyle w:val="Emphasis"/>
          <w:highlight w:val="cyan"/>
        </w:rPr>
        <w:t>damage to the world’s trade network</w:t>
      </w:r>
      <w:r w:rsidRPr="00F2619E">
        <w:rPr>
          <w:rFonts w:eastAsia="Calibri"/>
        </w:rPr>
        <w:t xml:space="preserve"> (including the food trade).</w:t>
      </w:r>
    </w:p>
    <w:p w14:paraId="51846608" w14:textId="77777777" w:rsidR="00450904" w:rsidRDefault="00450904" w:rsidP="00450904">
      <w:pPr>
        <w:pStyle w:val="Heading4"/>
      </w:pPr>
      <w:r>
        <w:lastRenderedPageBreak/>
        <w:t xml:space="preserve">Extinction---defense is wrong </w:t>
      </w:r>
    </w:p>
    <w:p w14:paraId="5F4B1CC4" w14:textId="77777777" w:rsidR="00450904" w:rsidRDefault="00450904" w:rsidP="00450904">
      <w:r>
        <w:t xml:space="preserve">Piers </w:t>
      </w:r>
      <w:r>
        <w:rPr>
          <w:rStyle w:val="Style13ptBold"/>
        </w:rPr>
        <w:t>Millett 17</w:t>
      </w:r>
      <w:r>
        <w:t>, Consultant for the World Health Organization, PhD in International Relations and Affairs, University of Bradford, Andrew Snyder-Beattie, “Existential Risk and Cost-Effective Biosecurity”, Health Security, Vol 15(4), http://online.liebertpub.com/doi/pdfplus/10.1089/hs.2017.0028</w:t>
      </w:r>
    </w:p>
    <w:p w14:paraId="5F9B7F91" w14:textId="77777777" w:rsidR="00450904" w:rsidRDefault="00450904" w:rsidP="00450904">
      <w:pPr>
        <w:rPr>
          <w:sz w:val="16"/>
        </w:rPr>
      </w:pPr>
      <w:r>
        <w:rPr>
          <w:sz w:val="16"/>
        </w:rPr>
        <w:t xml:space="preserve">Historically, </w:t>
      </w:r>
      <w:r w:rsidRPr="0053579C">
        <w:rPr>
          <w:rStyle w:val="StyleUnderline"/>
          <w:highlight w:val="cyan"/>
        </w:rPr>
        <w:t>disease events</w:t>
      </w:r>
      <w:r>
        <w:rPr>
          <w:rStyle w:val="StyleUnderline"/>
        </w:rPr>
        <w:t xml:space="preserve"> </w:t>
      </w:r>
      <w:r w:rsidRPr="0053579C">
        <w:rPr>
          <w:rStyle w:val="StyleUnderline"/>
          <w:highlight w:val="cyan"/>
        </w:rPr>
        <w:t xml:space="preserve">have been responsible for the </w:t>
      </w:r>
      <w:r w:rsidRPr="0053579C">
        <w:rPr>
          <w:rStyle w:val="Emphasis"/>
          <w:highlight w:val="cyan"/>
        </w:rPr>
        <w:t>greatest death tolls</w:t>
      </w:r>
      <w:r w:rsidRPr="0053579C">
        <w:rPr>
          <w:rStyle w:val="StyleUnderline"/>
          <w:highlight w:val="cyan"/>
        </w:rPr>
        <w:t xml:space="preserve"> </w:t>
      </w:r>
      <w:r>
        <w:rPr>
          <w:rStyle w:val="StyleUnderline"/>
        </w:rPr>
        <w:t>on humanity. The 1918 flu was responsible for more than 50 million deaths</w:t>
      </w:r>
      <w:r>
        <w:rPr>
          <w:sz w:val="16"/>
        </w:rPr>
        <w:t xml:space="preserve">,1 while </w:t>
      </w:r>
      <w:r>
        <w:rPr>
          <w:rStyle w:val="StyleUnderline"/>
        </w:rPr>
        <w:t>smallpox killed perhaps 10 times that many in the 20th century alone.</w:t>
      </w:r>
      <w:r>
        <w:rPr>
          <w:sz w:val="16"/>
        </w:rPr>
        <w:t xml:space="preserve">2 </w:t>
      </w:r>
      <w:r>
        <w:rPr>
          <w:rStyle w:val="StyleUnderline"/>
        </w:rPr>
        <w:t>The Black Death was responsible for killing over 25% of the European population</w:t>
      </w:r>
      <w:r>
        <w:rPr>
          <w:sz w:val="16"/>
        </w:rPr>
        <w:t xml:space="preserve">,3 while </w:t>
      </w:r>
      <w:r>
        <w:rPr>
          <w:rStyle w:val="StyleUnderline"/>
        </w:rPr>
        <w:t>other pandemics</w:t>
      </w:r>
      <w:r>
        <w:rPr>
          <w:sz w:val="16"/>
        </w:rPr>
        <w:t xml:space="preserve">, such as the plague of Justinian, </w:t>
      </w:r>
      <w:r>
        <w:rPr>
          <w:rStyle w:val="StyleUnderline"/>
        </w:rPr>
        <w:t>are thought to have killed 25 million</w:t>
      </w:r>
      <w:r>
        <w:rPr>
          <w:sz w:val="16"/>
        </w:rPr>
        <w:t xml:space="preserve"> in the 6th century—constituting over 10% of the world’s population at the time.4 It is an open question whether </w:t>
      </w:r>
      <w:r>
        <w:rPr>
          <w:rStyle w:val="StyleUnderline"/>
        </w:rPr>
        <w:t xml:space="preserve">a </w:t>
      </w:r>
      <w:r w:rsidRPr="0053579C">
        <w:rPr>
          <w:rStyle w:val="StyleUnderline"/>
          <w:highlight w:val="cyan"/>
        </w:rPr>
        <w:t>future pandemic could</w:t>
      </w:r>
      <w:r>
        <w:rPr>
          <w:rStyle w:val="StyleUnderline"/>
        </w:rPr>
        <w:t xml:space="preserve"> </w:t>
      </w:r>
      <w:r w:rsidRPr="0053579C">
        <w:rPr>
          <w:rStyle w:val="StyleUnderline"/>
          <w:highlight w:val="cyan"/>
        </w:rPr>
        <w:t xml:space="preserve">result in </w:t>
      </w:r>
      <w:r>
        <w:rPr>
          <w:rStyle w:val="StyleUnderline"/>
        </w:rPr>
        <w:t xml:space="preserve">outright </w:t>
      </w:r>
      <w:r w:rsidRPr="0053579C">
        <w:rPr>
          <w:rStyle w:val="StyleUnderline"/>
          <w:highlight w:val="cyan"/>
        </w:rPr>
        <w:t>human extinction</w:t>
      </w:r>
      <w:r>
        <w:rPr>
          <w:rStyle w:val="StyleUnderline"/>
        </w:rPr>
        <w:t xml:space="preserve"> or the irreversible collapse of civilization</w:t>
      </w:r>
      <w:r>
        <w:rPr>
          <w:sz w:val="16"/>
        </w:rPr>
        <w:t xml:space="preserve">. </w:t>
      </w:r>
    </w:p>
    <w:p w14:paraId="6B79BAE2" w14:textId="77777777" w:rsidR="00450904" w:rsidRDefault="00450904" w:rsidP="00450904">
      <w:pPr>
        <w:rPr>
          <w:sz w:val="16"/>
        </w:rPr>
      </w:pPr>
      <w:r w:rsidRPr="0053579C">
        <w:rPr>
          <w:rStyle w:val="StyleUnderline"/>
          <w:highlight w:val="cyan"/>
        </w:rPr>
        <w:t>A skeptic would have</w:t>
      </w:r>
      <w:r>
        <w:rPr>
          <w:sz w:val="16"/>
        </w:rPr>
        <w:t xml:space="preserve"> many good </w:t>
      </w:r>
      <w:r w:rsidRPr="0053579C">
        <w:rPr>
          <w:rStyle w:val="StyleUnderline"/>
          <w:highlight w:val="cyan"/>
        </w:rPr>
        <w:t>reasons to think</w:t>
      </w:r>
      <w:r>
        <w:rPr>
          <w:rStyle w:val="StyleUnderline"/>
        </w:rPr>
        <w:t xml:space="preserve"> that </w:t>
      </w:r>
      <w:r w:rsidRPr="0053579C">
        <w:rPr>
          <w:rStyle w:val="StyleUnderline"/>
          <w:highlight w:val="cyan"/>
        </w:rPr>
        <w:t>existential risk</w:t>
      </w:r>
      <w:r>
        <w:rPr>
          <w:rStyle w:val="StyleUnderline"/>
        </w:rPr>
        <w:t xml:space="preserve"> from disease </w:t>
      </w:r>
      <w:r w:rsidRPr="0053579C">
        <w:rPr>
          <w:rStyle w:val="StyleUnderline"/>
          <w:highlight w:val="cyan"/>
        </w:rPr>
        <w:t xml:space="preserve">is unlikely. Such a disease would need to spread </w:t>
      </w:r>
      <w:r w:rsidRPr="0053579C">
        <w:rPr>
          <w:rStyle w:val="Emphasis"/>
          <w:highlight w:val="cyan"/>
        </w:rPr>
        <w:t>worldwide</w:t>
      </w:r>
      <w:r>
        <w:rPr>
          <w:rStyle w:val="StyleUnderline"/>
        </w:rPr>
        <w:t xml:space="preserve"> to remote populations, overcome</w:t>
      </w:r>
      <w:r>
        <w:rPr>
          <w:sz w:val="16"/>
        </w:rPr>
        <w:t xml:space="preserve"> rare </w:t>
      </w:r>
      <w:r>
        <w:rPr>
          <w:rStyle w:val="StyleUnderline"/>
        </w:rPr>
        <w:t xml:space="preserve">genetic resistances, </w:t>
      </w:r>
      <w:r w:rsidRPr="0053579C">
        <w:rPr>
          <w:rStyle w:val="StyleUnderline"/>
          <w:highlight w:val="cyan"/>
        </w:rPr>
        <w:t>and evade detection</w:t>
      </w:r>
      <w:r>
        <w:rPr>
          <w:sz w:val="16"/>
        </w:rPr>
        <w:t xml:space="preserve">, cures, and countermeasures. Even evolution itself may work in humanity’s favor: </w:t>
      </w:r>
      <w:r w:rsidRPr="0053579C">
        <w:rPr>
          <w:rStyle w:val="StyleUnderline"/>
          <w:highlight w:val="cyan"/>
        </w:rPr>
        <w:t>Virulence and transmission is</w:t>
      </w:r>
      <w:r>
        <w:rPr>
          <w:rStyle w:val="StyleUnderline"/>
        </w:rPr>
        <w:t xml:space="preserve"> often </w:t>
      </w:r>
      <w:r w:rsidRPr="0053579C">
        <w:rPr>
          <w:rStyle w:val="StyleUnderline"/>
          <w:highlight w:val="cyan"/>
        </w:rPr>
        <w:t>a trade-off</w:t>
      </w:r>
      <w:r>
        <w:rPr>
          <w:sz w:val="16"/>
        </w:rPr>
        <w:t xml:space="preserve">, and so evolutionary pressures could push against maximally lethal wild-type pathogens.5,6 </w:t>
      </w:r>
    </w:p>
    <w:p w14:paraId="38036ECE" w14:textId="77777777" w:rsidR="00450904" w:rsidRDefault="00450904" w:rsidP="00450904">
      <w:pPr>
        <w:rPr>
          <w:sz w:val="16"/>
        </w:rPr>
      </w:pPr>
      <w:r>
        <w:rPr>
          <w:sz w:val="16"/>
        </w:rPr>
        <w:t xml:space="preserve">While </w:t>
      </w:r>
      <w:r w:rsidRPr="0053579C">
        <w:rPr>
          <w:rStyle w:val="StyleUnderline"/>
          <w:highlight w:val="cyan"/>
        </w:rPr>
        <w:t>these arguments</w:t>
      </w:r>
      <w:r>
        <w:rPr>
          <w:sz w:val="16"/>
        </w:rPr>
        <w:t xml:space="preserve"> point to a very small risk of human extinction, </w:t>
      </w:r>
      <w:r>
        <w:rPr>
          <w:rStyle w:val="Emphasis"/>
        </w:rPr>
        <w:t xml:space="preserve">they </w:t>
      </w:r>
      <w:r w:rsidRPr="0053579C">
        <w:rPr>
          <w:rStyle w:val="Emphasis"/>
          <w:highlight w:val="cyan"/>
        </w:rPr>
        <w:t>do not rule the possibility out</w:t>
      </w:r>
      <w:r>
        <w:rPr>
          <w:sz w:val="16"/>
        </w:rPr>
        <w:t xml:space="preserve"> entirely. Although rare, </w:t>
      </w:r>
      <w:r w:rsidRPr="0053579C">
        <w:rPr>
          <w:rStyle w:val="StyleUnderline"/>
          <w:highlight w:val="cyan"/>
        </w:rPr>
        <w:t>there are recorded instances of species going extinct due to disease</w:t>
      </w:r>
      <w:r>
        <w:rPr>
          <w:sz w:val="16"/>
        </w:rPr>
        <w:t xml:space="preserve">—primarily in amphibians, but also in 1 mammalian species of rat on Christmas Island.7,8 There </w:t>
      </w:r>
      <w:r>
        <w:rPr>
          <w:rStyle w:val="StyleUnderline"/>
        </w:rPr>
        <w:t xml:space="preserve">are also </w:t>
      </w:r>
      <w:r w:rsidRPr="0053579C">
        <w:rPr>
          <w:rStyle w:val="StyleUnderline"/>
          <w:highlight w:val="cyan"/>
        </w:rPr>
        <w:t>historical examples of large human populations being</w:t>
      </w:r>
      <w:r>
        <w:rPr>
          <w:rStyle w:val="StyleUnderline"/>
        </w:rPr>
        <w:t xml:space="preserve"> almost entirely </w:t>
      </w:r>
      <w:r w:rsidRPr="0053579C">
        <w:rPr>
          <w:rStyle w:val="StyleUnderline"/>
          <w:highlight w:val="cyan"/>
        </w:rPr>
        <w:t>wiped out</w:t>
      </w:r>
      <w:r>
        <w:rPr>
          <w:rStyle w:val="StyleUnderline"/>
        </w:rPr>
        <w:t xml:space="preserve"> by disease, </w:t>
      </w:r>
      <w:r w:rsidRPr="0053579C">
        <w:rPr>
          <w:rStyle w:val="StyleUnderline"/>
          <w:highlight w:val="cyan"/>
        </w:rPr>
        <w:t>especially when multiple diseases were simultaneously introduced</w:t>
      </w:r>
      <w:r>
        <w:rPr>
          <w:rStyle w:val="StyleUnderline"/>
        </w:rPr>
        <w:t xml:space="preserve"> into a population </w:t>
      </w:r>
      <w:r>
        <w:rPr>
          <w:sz w:val="16"/>
        </w:rPr>
        <w:t xml:space="preserve">without immunity. The most striking examples of total population collapse include native American tribes exposed to European diseases, such as the Massachusett (86% loss of population), Quiripi-Unquachog (95% loss of population), and theWestern Abenaki (which suffered a staggering 98% loss of population). </w:t>
      </w:r>
    </w:p>
    <w:p w14:paraId="76BEB4AB" w14:textId="77777777" w:rsidR="00450904" w:rsidRPr="00984A50" w:rsidRDefault="00450904" w:rsidP="00450904">
      <w:pPr>
        <w:rPr>
          <w:sz w:val="16"/>
        </w:rPr>
      </w:pPr>
      <w:r>
        <w:rPr>
          <w:sz w:val="16"/>
        </w:rPr>
        <w:t xml:space="preserve">In the modern context, no single disease currently exists that combines the worst-case levels of transmissibility, lethality, resistance to countermeasures, and global reach. But </w:t>
      </w:r>
      <w:r>
        <w:rPr>
          <w:rStyle w:val="StyleUnderline"/>
        </w:rPr>
        <w:t>many diseases are proof of principle that each worst-case attribute can be realized independently.</w:t>
      </w:r>
      <w:r>
        <w:rPr>
          <w:sz w:val="16"/>
        </w:rPr>
        <w:t xml:space="preserve"> For example, </w:t>
      </w:r>
      <w:r w:rsidRPr="0053579C">
        <w:rPr>
          <w:rStyle w:val="StyleUnderline"/>
          <w:highlight w:val="cyan"/>
        </w:rPr>
        <w:t>some diseases exhibit</w:t>
      </w:r>
      <w:r>
        <w:rPr>
          <w:rStyle w:val="StyleUnderline"/>
        </w:rPr>
        <w:t xml:space="preserve"> nearly a </w:t>
      </w:r>
      <w:r w:rsidRPr="0053579C">
        <w:rPr>
          <w:rStyle w:val="StyleUnderline"/>
          <w:highlight w:val="cyan"/>
        </w:rPr>
        <w:t>100%</w:t>
      </w:r>
      <w:r>
        <w:rPr>
          <w:rStyle w:val="StyleUnderline"/>
        </w:rPr>
        <w:t xml:space="preserve"> case </w:t>
      </w:r>
      <w:r w:rsidRPr="0053579C">
        <w:rPr>
          <w:rStyle w:val="StyleUnderline"/>
          <w:highlight w:val="cyan"/>
        </w:rPr>
        <w:t>fatality</w:t>
      </w:r>
      <w:r>
        <w:rPr>
          <w:rStyle w:val="StyleUnderline"/>
        </w:rPr>
        <w:t xml:space="preserve"> ratio in the absence of treatment</w:t>
      </w:r>
      <w:r>
        <w:rPr>
          <w:sz w:val="16"/>
        </w:rPr>
        <w:t>, such as rabies or septicemic plague</w:t>
      </w:r>
      <w:r>
        <w:rPr>
          <w:rStyle w:val="StyleUnderline"/>
        </w:rPr>
        <w:t xml:space="preserve">. </w:t>
      </w:r>
      <w:r w:rsidRPr="0053579C">
        <w:rPr>
          <w:rStyle w:val="StyleUnderline"/>
          <w:highlight w:val="cyan"/>
        </w:rPr>
        <w:t>Other diseases have a track record of spreading to</w:t>
      </w:r>
      <w:r>
        <w:rPr>
          <w:rStyle w:val="StyleUnderline"/>
        </w:rPr>
        <w:t xml:space="preserve"> </w:t>
      </w:r>
      <w:r>
        <w:rPr>
          <w:rStyle w:val="Emphasis"/>
        </w:rPr>
        <w:t xml:space="preserve">virtually </w:t>
      </w:r>
      <w:r w:rsidRPr="0053579C">
        <w:rPr>
          <w:rStyle w:val="Emphasis"/>
          <w:highlight w:val="cyan"/>
        </w:rPr>
        <w:t>every</w:t>
      </w:r>
      <w:r>
        <w:rPr>
          <w:rStyle w:val="Emphasis"/>
        </w:rPr>
        <w:t xml:space="preserve"> human </w:t>
      </w:r>
      <w:r w:rsidRPr="0053579C">
        <w:rPr>
          <w:rStyle w:val="Emphasis"/>
          <w:highlight w:val="cyan"/>
        </w:rPr>
        <w:t>community worldwide</w:t>
      </w:r>
      <w:r>
        <w:rPr>
          <w:rStyle w:val="StyleUnderline"/>
        </w:rPr>
        <w:t>,</w:t>
      </w:r>
      <w:r>
        <w:rPr>
          <w:sz w:val="16"/>
        </w:rPr>
        <w:t xml:space="preserve"> such as the 1918 flu,10 and </w:t>
      </w:r>
      <w:r>
        <w:rPr>
          <w:rStyle w:val="StyleUnderline"/>
        </w:rPr>
        <w:t>seroprevalence studies indicate that other pathogens,</w:t>
      </w:r>
      <w:r>
        <w:rPr>
          <w:sz w:val="16"/>
        </w:rPr>
        <w:t xml:space="preserve"> such as chickenpox and HSV-1</w:t>
      </w:r>
      <w:r>
        <w:rPr>
          <w:rStyle w:val="StyleUnderline"/>
        </w:rPr>
        <w:t xml:space="preserve">, can successfully reach over </w:t>
      </w:r>
      <w:r>
        <w:rPr>
          <w:rStyle w:val="Emphasis"/>
        </w:rPr>
        <w:t>95% of a population</w:t>
      </w:r>
      <w:r>
        <w:rPr>
          <w:sz w:val="16"/>
        </w:rPr>
        <w:t xml:space="preserve">.11,12 </w:t>
      </w:r>
      <w:r>
        <w:rPr>
          <w:rStyle w:val="StyleUnderline"/>
        </w:rPr>
        <w:t>Under optimal virulence theory, natural evolution would be an unlikely source for pathogens with the highest possible levels of transmissibility</w:t>
      </w:r>
      <w:r>
        <w:rPr>
          <w:sz w:val="16"/>
        </w:rPr>
        <w:t xml:space="preserve">, virulence, and global reach. </w:t>
      </w:r>
      <w:r>
        <w:rPr>
          <w:rStyle w:val="StyleUnderline"/>
        </w:rPr>
        <w:t xml:space="preserve">But </w:t>
      </w:r>
      <w:r w:rsidRPr="0053579C">
        <w:rPr>
          <w:rStyle w:val="StyleUnderline"/>
          <w:highlight w:val="cyan"/>
        </w:rPr>
        <w:t>advances in biotech</w:t>
      </w:r>
      <w:r>
        <w:rPr>
          <w:rStyle w:val="StyleUnderline"/>
        </w:rPr>
        <w:t xml:space="preserve">nology </w:t>
      </w:r>
      <w:r w:rsidRPr="0053579C">
        <w:rPr>
          <w:rStyle w:val="StyleUnderline"/>
          <w:highlight w:val="cyan"/>
        </w:rPr>
        <w:t>might allow the creation of diseases that combine</w:t>
      </w:r>
      <w:r>
        <w:rPr>
          <w:rStyle w:val="StyleUnderline"/>
        </w:rPr>
        <w:t xml:space="preserve"> such </w:t>
      </w:r>
      <w:r w:rsidRPr="0053579C">
        <w:rPr>
          <w:rStyle w:val="StyleUnderline"/>
          <w:highlight w:val="cyan"/>
        </w:rPr>
        <w:t>traits</w:t>
      </w:r>
      <w:r>
        <w:rPr>
          <w:rStyle w:val="StyleUnderline"/>
        </w:rPr>
        <w:t>.</w:t>
      </w:r>
      <w:r>
        <w:rPr>
          <w:sz w:val="16"/>
        </w:rPr>
        <w:t xml:space="preserve"> Recent controversy has already emerged over a number of scientific experiments that resulted in viruses with enhanced transmissibility, lethality, and/or the ability to overcome therapeutics.13-17 Other experiments demonstrated that mousepox could be modified to have a 100% case fatality rate and render a vaccine ineffective.18 In addition to transmissibility and lethality, </w:t>
      </w:r>
      <w:r>
        <w:rPr>
          <w:rStyle w:val="StyleUnderline"/>
        </w:rPr>
        <w:t>studies have shown that other disease traits, such as incubation time, environmental survival, and available vectors, could be modifie</w:t>
      </w:r>
      <w:r>
        <w:rPr>
          <w:sz w:val="16"/>
        </w:rPr>
        <w:t>d as well.19-2</w:t>
      </w:r>
    </w:p>
    <w:p w14:paraId="0D25EA2D" w14:textId="77777777" w:rsidR="00450904" w:rsidRPr="00DA0C49" w:rsidRDefault="00450904" w:rsidP="00450904">
      <w:pPr>
        <w:pStyle w:val="Heading4"/>
        <w:rPr>
          <w:rFonts w:cs="Times New Roman"/>
        </w:rPr>
      </w:pPr>
      <w:r w:rsidRPr="00DA0C49">
        <w:rPr>
          <w:rFonts w:cs="Times New Roman"/>
        </w:rPr>
        <w:t>Pandemics risk extinction</w:t>
      </w:r>
    </w:p>
    <w:p w14:paraId="0295831D" w14:textId="77777777" w:rsidR="00450904" w:rsidRPr="00DA0C49" w:rsidRDefault="00450904" w:rsidP="00450904">
      <w:r w:rsidRPr="00DA0C49">
        <w:rPr>
          <w:rStyle w:val="Style13ptBold"/>
        </w:rPr>
        <w:t>Benson 17 –</w:t>
      </w:r>
      <w:r w:rsidRPr="00DA0C49">
        <w:t xml:space="preserve"> Richard Benson, English Biographer, Journalist and Critic, Writer for Wired, “Apocalypse, Now? The 10 Biggest Threats Facing Civilisation, From Asteroids to Tyrannical </w:t>
      </w:r>
      <w:r w:rsidRPr="00DA0C49">
        <w:lastRenderedPageBreak/>
        <w:t>Leaders”, Wired, 2-12, http://www.wired.co.uk/article/10-threats-civilisation-ai-asteroid-tyrannical-leader</w:t>
      </w:r>
    </w:p>
    <w:p w14:paraId="3CD39CF1" w14:textId="77777777" w:rsidR="00450904" w:rsidRPr="00DA0C49" w:rsidRDefault="00450904" w:rsidP="00450904">
      <w:pPr>
        <w:rPr>
          <w:rStyle w:val="Emphasis"/>
        </w:rPr>
      </w:pPr>
      <w:r w:rsidRPr="00DA0C49">
        <w:t xml:space="preserve">2. </w:t>
      </w:r>
      <w:r w:rsidRPr="00DA0C49">
        <w:rPr>
          <w:rStyle w:val="StyleUnderline"/>
        </w:rPr>
        <w:t xml:space="preserve">Pandemic </w:t>
      </w:r>
      <w:r w:rsidRPr="0053579C">
        <w:rPr>
          <w:rStyle w:val="StyleUnderline"/>
          <w:highlight w:val="cyan"/>
        </w:rPr>
        <w:t xml:space="preserve">diseases </w:t>
      </w:r>
      <w:r w:rsidRPr="0053579C">
        <w:rPr>
          <w:rStyle w:val="Emphasis"/>
          <w:highlight w:val="cyan"/>
        </w:rPr>
        <w:t>threaten humanity</w:t>
      </w:r>
    </w:p>
    <w:p w14:paraId="1D38A63E" w14:textId="77777777" w:rsidR="00450904" w:rsidRPr="00DA0C49" w:rsidRDefault="00450904" w:rsidP="00450904">
      <w:r w:rsidRPr="00DA0C49">
        <w:t>One possibility is the disgruntled individual who might create or steal a virus and travel around the world releasing it</w:t>
      </w:r>
    </w:p>
    <w:p w14:paraId="214E5717" w14:textId="77777777" w:rsidR="00450904" w:rsidRPr="00DA0C49" w:rsidRDefault="00450904" w:rsidP="00450904">
      <w:r w:rsidRPr="00DA0C49">
        <w:rPr>
          <w:rStyle w:val="StyleUnderline"/>
        </w:rPr>
        <w:t>Natural and engineered pandemic disease is one of the most-studied global risks. It is an area given new urgency by the controversy over "gain of function" experiments. These involve taking a known pathogen and adding extra, risky functionality</w:t>
      </w:r>
      <w:r w:rsidRPr="00DA0C49">
        <w:t xml:space="preserve">. For example, </w:t>
      </w:r>
      <w:r w:rsidRPr="00DA0C49">
        <w:rPr>
          <w:rStyle w:val="StyleUnderline"/>
        </w:rPr>
        <w:t>in 2011, virologists</w:t>
      </w:r>
      <w:r w:rsidRPr="00DA0C49">
        <w:t xml:space="preserve"> Ron Fouchier and Yoshihiro Kawaoka </w:t>
      </w:r>
      <w:r w:rsidRPr="00DA0C49">
        <w:rPr>
          <w:rStyle w:val="StyleUnderline"/>
        </w:rPr>
        <w:t>created a strain of the bird flu virus that could be transmitted between ferrets</w:t>
      </w:r>
      <w:r w:rsidRPr="00DA0C49">
        <w:t xml:space="preserve">. This was done in order to better understand the conditions in which the virus might develop transmitability in the wild. Such experiments can head off certain risks but create an arguably greater one, in that </w:t>
      </w:r>
      <w:r w:rsidRPr="0053579C">
        <w:rPr>
          <w:rStyle w:val="StyleUnderline"/>
          <w:highlight w:val="cyan"/>
        </w:rPr>
        <w:t>the modified organism might escape</w:t>
      </w:r>
      <w:r w:rsidRPr="00DA0C49">
        <w:rPr>
          <w:rStyle w:val="StyleUnderline"/>
        </w:rPr>
        <w:t xml:space="preserve"> the lab </w:t>
      </w:r>
      <w:r w:rsidRPr="0053579C">
        <w:rPr>
          <w:rStyle w:val="StyleUnderline"/>
          <w:highlight w:val="cyan"/>
        </w:rPr>
        <w:t xml:space="preserve">and cause a </w:t>
      </w:r>
      <w:r w:rsidRPr="0053579C">
        <w:rPr>
          <w:rStyle w:val="Emphasis"/>
          <w:highlight w:val="cyan"/>
        </w:rPr>
        <w:t>global pandemic</w:t>
      </w:r>
      <w:r w:rsidRPr="00DA0C49">
        <w:t>.</w:t>
      </w:r>
    </w:p>
    <w:p w14:paraId="556FDA88" w14:textId="77777777" w:rsidR="00450904" w:rsidRPr="00DA0C49" w:rsidRDefault="00450904" w:rsidP="00450904">
      <w:r w:rsidRPr="0053579C">
        <w:rPr>
          <w:rStyle w:val="StyleUnderline"/>
          <w:highlight w:val="cyan"/>
        </w:rPr>
        <w:t>The risk</w:t>
      </w:r>
      <w:r w:rsidRPr="00DA0C49">
        <w:rPr>
          <w:rStyle w:val="StyleUnderline"/>
        </w:rPr>
        <w:t xml:space="preserve"> here </w:t>
      </w:r>
      <w:r w:rsidRPr="0053579C">
        <w:rPr>
          <w:rStyle w:val="StyleUnderline"/>
          <w:highlight w:val="cyan"/>
        </w:rPr>
        <w:t>is</w:t>
      </w:r>
      <w:r w:rsidRPr="00DA0C49">
        <w:rPr>
          <w:rStyle w:val="StyleUnderline"/>
        </w:rPr>
        <w:t xml:space="preserve"> particularly </w:t>
      </w:r>
      <w:r w:rsidRPr="0053579C">
        <w:rPr>
          <w:rStyle w:val="StyleUnderline"/>
          <w:highlight w:val="cyan"/>
        </w:rPr>
        <w:t>great</w:t>
      </w:r>
      <w:r w:rsidRPr="00DA0C49">
        <w:rPr>
          <w:rStyle w:val="StyleUnderline"/>
        </w:rPr>
        <w:t xml:space="preserve"> because </w:t>
      </w:r>
      <w:r w:rsidRPr="0053579C">
        <w:rPr>
          <w:rStyle w:val="StyleUnderline"/>
          <w:highlight w:val="cyan"/>
        </w:rPr>
        <w:t xml:space="preserve">it is </w:t>
      </w:r>
      <w:r w:rsidRPr="0053579C">
        <w:rPr>
          <w:rStyle w:val="Emphasis"/>
          <w:highlight w:val="cyan"/>
        </w:rPr>
        <w:t>self-replicating</w:t>
      </w:r>
      <w:r w:rsidRPr="00DA0C49">
        <w:rPr>
          <w:rStyle w:val="StyleUnderline"/>
        </w:rPr>
        <w:t xml:space="preserve">. Whereas a nuclear explosion is localised, </w:t>
      </w:r>
      <w:r w:rsidRPr="0053579C">
        <w:rPr>
          <w:rStyle w:val="StyleUnderline"/>
          <w:highlight w:val="cyan"/>
        </w:rPr>
        <w:t xml:space="preserve">in our </w:t>
      </w:r>
      <w:r w:rsidRPr="0053579C">
        <w:rPr>
          <w:rStyle w:val="Emphasis"/>
          <w:highlight w:val="cyan"/>
        </w:rPr>
        <w:t>highly connected</w:t>
      </w:r>
      <w:r w:rsidRPr="0053579C">
        <w:rPr>
          <w:rStyle w:val="StyleUnderline"/>
          <w:highlight w:val="cyan"/>
        </w:rPr>
        <w:t xml:space="preserve"> world a synthetic, incurable virus could </w:t>
      </w:r>
      <w:r w:rsidRPr="0053579C">
        <w:rPr>
          <w:rStyle w:val="Emphasis"/>
          <w:highlight w:val="cyan"/>
        </w:rPr>
        <w:t>spread around the planet in days</w:t>
      </w:r>
      <w:r w:rsidRPr="00DA0C49">
        <w:rPr>
          <w:rStyle w:val="StyleUnderline"/>
        </w:rPr>
        <w:t xml:space="preserve">. In the past, </w:t>
      </w:r>
      <w:r w:rsidRPr="0053579C">
        <w:rPr>
          <w:rStyle w:val="StyleUnderline"/>
          <w:highlight w:val="cyan"/>
        </w:rPr>
        <w:t>natural pandemics</w:t>
      </w:r>
      <w:r w:rsidRPr="00DA0C49">
        <w:rPr>
          <w:rStyle w:val="StyleUnderline"/>
        </w:rPr>
        <w:t xml:space="preserve"> such as the black death </w:t>
      </w:r>
      <w:r w:rsidRPr="0053579C">
        <w:rPr>
          <w:rStyle w:val="StyleUnderline"/>
          <w:highlight w:val="cyan"/>
        </w:rPr>
        <w:t>have killed millions</w:t>
      </w:r>
      <w:r w:rsidRPr="00DA0C49">
        <w:rPr>
          <w:rStyle w:val="StyleUnderline"/>
        </w:rPr>
        <w:t xml:space="preserve"> and effected wholesale social changes. In the 21st century</w:t>
      </w:r>
      <w:r w:rsidRPr="0053579C">
        <w:rPr>
          <w:rStyle w:val="StyleUnderline"/>
          <w:highlight w:val="cyan"/>
        </w:rPr>
        <w:t>, advanced biotech</w:t>
      </w:r>
      <w:r w:rsidRPr="00DA0C49">
        <w:rPr>
          <w:rStyle w:val="StyleUnderline"/>
        </w:rPr>
        <w:t xml:space="preserve">nology </w:t>
      </w:r>
      <w:r w:rsidRPr="0053579C">
        <w:rPr>
          <w:rStyle w:val="StyleUnderline"/>
          <w:highlight w:val="cyan"/>
        </w:rPr>
        <w:t>could</w:t>
      </w:r>
      <w:r w:rsidRPr="00DA0C49">
        <w:rPr>
          <w:rStyle w:val="StyleUnderline"/>
        </w:rPr>
        <w:t xml:space="preserve"> create something that </w:t>
      </w:r>
      <w:r w:rsidRPr="0053579C">
        <w:rPr>
          <w:rStyle w:val="Emphasis"/>
          <w:highlight w:val="cyan"/>
        </w:rPr>
        <w:t>makes the black death look like a</w:t>
      </w:r>
      <w:r w:rsidRPr="00DA0C49">
        <w:rPr>
          <w:rStyle w:val="Emphasis"/>
        </w:rPr>
        <w:t xml:space="preserve"> nasty </w:t>
      </w:r>
      <w:r w:rsidRPr="0053579C">
        <w:rPr>
          <w:rStyle w:val="Emphasis"/>
          <w:highlight w:val="cyan"/>
        </w:rPr>
        <w:t>cold</w:t>
      </w:r>
      <w:r w:rsidRPr="00DA0C49">
        <w:t>.</w:t>
      </w:r>
    </w:p>
    <w:p w14:paraId="3F1F70B1" w14:textId="77777777" w:rsidR="00450904" w:rsidRPr="00DA0C49" w:rsidRDefault="00450904" w:rsidP="00450904">
      <w:pPr>
        <w:pStyle w:val="Heading4"/>
        <w:rPr>
          <w:rFonts w:cs="Times New Roman"/>
        </w:rPr>
      </w:pPr>
      <w:r w:rsidRPr="00DA0C49">
        <w:rPr>
          <w:rFonts w:cs="Times New Roman"/>
        </w:rPr>
        <w:t>Extinction</w:t>
      </w:r>
    </w:p>
    <w:p w14:paraId="3433159C" w14:textId="77777777" w:rsidR="00450904" w:rsidRPr="00DA0C49" w:rsidRDefault="00450904" w:rsidP="00450904">
      <w:pPr>
        <w:rPr>
          <w:rFonts w:eastAsia="Calibri"/>
        </w:rPr>
      </w:pPr>
      <w:r w:rsidRPr="00DA0C49">
        <w:rPr>
          <w:rFonts w:eastAsia="Calibri"/>
          <w:b/>
          <w:bCs/>
        </w:rPr>
        <w:t>Casadevall 12</w:t>
      </w:r>
      <w:r w:rsidRPr="00DA0C49">
        <w:rPr>
          <w:rFonts w:eastAsia="Calibri"/>
        </w:rPr>
        <w:t xml:space="preserve"> – Arturo Casadevall, M.D., Ph.D. in Biochemistry from New York University, Leo and Julia Forchheimer Professor and Chair of the Department of Microbiology and Immunology at Albert Einstein College of Medicine, former editor of the ASM journal Infection and Immunity, “The Future of Biological Warfare,” Microbial Biotechnology Volume 5, Issue 5, pages 584–587, September 2012, http://onlinelibrary.wiley.com/doi/10.1111/j.1751-7915.2012.00340.x/full</w:t>
      </w:r>
    </w:p>
    <w:p w14:paraId="26D0DD50" w14:textId="77777777" w:rsidR="00450904" w:rsidRPr="00DA0C49" w:rsidRDefault="00450904" w:rsidP="00450904">
      <w:pPr>
        <w:rPr>
          <w:rFonts w:eastAsia="Calibri"/>
          <w:szCs w:val="20"/>
        </w:rPr>
      </w:pPr>
      <w:r w:rsidRPr="00DA0C49">
        <w:rPr>
          <w:rFonts w:eastAsia="Calibri"/>
          <w:szCs w:val="20"/>
        </w:rPr>
        <w:t xml:space="preserve">In considering the importance of biological warfare as a subject for concern </w:t>
      </w:r>
      <w:r w:rsidRPr="00DA0C49">
        <w:rPr>
          <w:rFonts w:eastAsia="Calibri"/>
          <w:szCs w:val="20"/>
          <w:u w:val="single"/>
        </w:rPr>
        <w:t>it is worthwhile to review the known existential threats</w:t>
      </w:r>
      <w:r w:rsidRPr="00DA0C49">
        <w:rPr>
          <w:rFonts w:eastAsia="Calibri"/>
          <w:szCs w:val="20"/>
        </w:rPr>
        <w:t xml:space="preserve">. At this time </w:t>
      </w:r>
      <w:r w:rsidRPr="00DA0C49">
        <w:rPr>
          <w:rFonts w:eastAsia="Calibri"/>
          <w:szCs w:val="20"/>
          <w:u w:val="single"/>
        </w:rPr>
        <w:t xml:space="preserve">this writer can identify </w:t>
      </w:r>
      <w:r w:rsidRPr="00DA0C49">
        <w:rPr>
          <w:rFonts w:eastAsia="Calibri"/>
          <w:szCs w:val="20"/>
        </w:rPr>
        <w:t xml:space="preserve">at three major existential threats to humanity: (i) large-scale thermonuclear war followed by a nuclear winter, (ii) a planet killing asteroid impact and (iii) </w:t>
      </w:r>
      <w:r w:rsidRPr="00DA0C49">
        <w:rPr>
          <w:rFonts w:eastAsia="Calibri"/>
          <w:iCs/>
          <w:szCs w:val="20"/>
          <w:u w:val="single"/>
          <w:bdr w:val="single" w:sz="8" w:space="0" w:color="auto"/>
        </w:rPr>
        <w:t>infectious disease</w:t>
      </w:r>
      <w:r w:rsidRPr="00DA0C49">
        <w:rPr>
          <w:rFonts w:eastAsia="Calibri"/>
          <w:szCs w:val="20"/>
        </w:rPr>
        <w:t xml:space="preserv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microbes </w:t>
      </w:r>
      <w:r w:rsidRPr="0053579C">
        <w:rPr>
          <w:rFonts w:eastAsia="Calibri"/>
          <w:szCs w:val="20"/>
          <w:highlight w:val="cyan"/>
          <w:u w:val="single"/>
          <w:shd w:val="clear" w:color="auto" w:fill="FF93C9"/>
        </w:rPr>
        <w:t>recent decades</w:t>
      </w:r>
      <w:r w:rsidRPr="00DA0C49">
        <w:rPr>
          <w:rFonts w:eastAsia="Calibri"/>
          <w:szCs w:val="20"/>
          <w:u w:val="single"/>
        </w:rPr>
        <w:t xml:space="preserve"> have </w:t>
      </w:r>
      <w:r w:rsidRPr="0053579C">
        <w:rPr>
          <w:rFonts w:eastAsia="Calibri"/>
          <w:szCs w:val="20"/>
          <w:highlight w:val="cyan"/>
          <w:u w:val="single"/>
          <w:shd w:val="clear" w:color="auto" w:fill="FF93C9"/>
        </w:rPr>
        <w:t xml:space="preserve">provided </w:t>
      </w:r>
      <w:r w:rsidRPr="0053579C">
        <w:rPr>
          <w:rFonts w:eastAsia="Calibri"/>
          <w:iCs/>
          <w:szCs w:val="20"/>
          <w:highlight w:val="cyan"/>
          <w:u w:val="single"/>
          <w:bdr w:val="single" w:sz="8" w:space="0" w:color="auto"/>
          <w:shd w:val="clear" w:color="auto" w:fill="FF93C9"/>
        </w:rPr>
        <w:t>unequivocal</w:t>
      </w:r>
      <w:r w:rsidRPr="0053579C">
        <w:rPr>
          <w:rFonts w:eastAsia="Calibri"/>
          <w:szCs w:val="20"/>
          <w:highlight w:val="cyan"/>
          <w:u w:val="single"/>
          <w:shd w:val="clear" w:color="auto" w:fill="FF93C9"/>
        </w:rPr>
        <w:t xml:space="preserve"> evidence for</w:t>
      </w:r>
      <w:r w:rsidRPr="00DA0C49">
        <w:rPr>
          <w:rFonts w:eastAsia="Calibri"/>
          <w:szCs w:val="20"/>
          <w:u w:val="single"/>
        </w:rPr>
        <w:t xml:space="preserve"> the ability of certain pathogens to cause the </w:t>
      </w:r>
      <w:r w:rsidRPr="0053579C">
        <w:rPr>
          <w:rFonts w:eastAsia="Calibri"/>
          <w:szCs w:val="20"/>
          <w:highlight w:val="cyan"/>
          <w:u w:val="single"/>
          <w:shd w:val="clear" w:color="auto" w:fill="FF93C9"/>
        </w:rPr>
        <w:t>extinction</w:t>
      </w:r>
      <w:r w:rsidRPr="00DA0C49">
        <w:rPr>
          <w:rFonts w:eastAsia="Calibri"/>
          <w:szCs w:val="20"/>
          <w:u w:val="single"/>
        </w:rPr>
        <w:t xml:space="preserve"> of entire species. Although infectious disease has </w:t>
      </w:r>
      <w:r w:rsidRPr="00DA0C49">
        <w:rPr>
          <w:rFonts w:eastAsia="Calibri"/>
          <w:iCs/>
          <w:szCs w:val="20"/>
          <w:u w:val="single"/>
          <w:bdr w:val="single" w:sz="8" w:space="0" w:color="auto"/>
        </w:rPr>
        <w:t>traditionally</w:t>
      </w:r>
      <w:r w:rsidRPr="00DA0C49">
        <w:rPr>
          <w:rFonts w:eastAsia="Calibri"/>
          <w:szCs w:val="20"/>
          <w:u w:val="single"/>
        </w:rPr>
        <w:t xml:space="preserve"> not been associated with extinction </w:t>
      </w:r>
      <w:r w:rsidRPr="00DA0C49">
        <w:rPr>
          <w:rFonts w:eastAsia="Calibri"/>
          <w:iCs/>
          <w:szCs w:val="20"/>
          <w:u w:val="single"/>
          <w:bdr w:val="single" w:sz="8" w:space="0" w:color="auto"/>
        </w:rPr>
        <w:t>this view has changed</w:t>
      </w:r>
      <w:r w:rsidRPr="00DA0C49">
        <w:rPr>
          <w:rFonts w:eastAsia="Calibri"/>
          <w:szCs w:val="20"/>
          <w:u w:val="single"/>
        </w:rPr>
        <w:t xml:space="preserve"> by the finding that a single chytrid fungus was responsible for</w:t>
      </w:r>
      <w:r w:rsidRPr="00DA0C49">
        <w:rPr>
          <w:rFonts w:eastAsia="Calibri"/>
          <w:szCs w:val="20"/>
        </w:rPr>
        <w:t xml:space="preserve"> the </w:t>
      </w:r>
      <w:r w:rsidRPr="00DA0C49">
        <w:rPr>
          <w:rFonts w:eastAsia="Calibri"/>
          <w:szCs w:val="20"/>
          <w:u w:val="single"/>
        </w:rPr>
        <w:t xml:space="preserve">extinction of </w:t>
      </w:r>
      <w:r w:rsidRPr="00DA0C49">
        <w:rPr>
          <w:rFonts w:eastAsia="Calibri"/>
          <w:iCs/>
          <w:szCs w:val="20"/>
          <w:u w:val="single"/>
          <w:bdr w:val="single" w:sz="8" w:space="0" w:color="auto"/>
        </w:rPr>
        <w:t>numerous amphibian species</w:t>
      </w:r>
      <w:r w:rsidRPr="00DA0C49">
        <w:rPr>
          <w:rFonts w:eastAsia="Calibri"/>
          <w:szCs w:val="20"/>
        </w:rPr>
        <w:t xml:space="preserve"> (Daszak et al., 1999; Mendelson et al., 2006). </w:t>
      </w:r>
      <w:r w:rsidRPr="0053579C">
        <w:rPr>
          <w:rFonts w:eastAsia="Calibri"/>
          <w:iCs/>
          <w:szCs w:val="20"/>
          <w:highlight w:val="cyan"/>
          <w:u w:val="single"/>
          <w:bdr w:val="single" w:sz="8" w:space="0" w:color="auto"/>
          <w:shd w:val="clear" w:color="auto" w:fill="FF93C9"/>
        </w:rPr>
        <w:t>Previously</w:t>
      </w:r>
      <w:r w:rsidRPr="0053579C">
        <w:rPr>
          <w:rFonts w:eastAsia="Calibri"/>
          <w:szCs w:val="20"/>
          <w:highlight w:val="cyan"/>
          <w:u w:val="single"/>
          <w:shd w:val="clear" w:color="auto" w:fill="FF93C9"/>
        </w:rPr>
        <w:t>, the view</w:t>
      </w:r>
      <w:r w:rsidRPr="00DA0C49">
        <w:rPr>
          <w:rStyle w:val="StyleUnderline"/>
          <w:szCs w:val="20"/>
        </w:rPr>
        <w:t xml:space="preserve"> </w:t>
      </w:r>
      <w:r w:rsidRPr="00DA0C49">
        <w:rPr>
          <w:rFonts w:eastAsia="Calibri"/>
          <w:szCs w:val="20"/>
          <w:u w:val="single"/>
        </w:rPr>
        <w:t xml:space="preserve">that </w:t>
      </w:r>
      <w:r w:rsidRPr="00DA0C49">
        <w:rPr>
          <w:rStyle w:val="StyleUnderline"/>
          <w:szCs w:val="20"/>
        </w:rPr>
        <w:t xml:space="preserve">infectious diseases were not a cause of extinction </w:t>
      </w:r>
      <w:r w:rsidRPr="0053579C">
        <w:rPr>
          <w:rFonts w:eastAsia="Calibri"/>
          <w:szCs w:val="20"/>
          <w:highlight w:val="cyan"/>
          <w:u w:val="single"/>
          <w:shd w:val="clear" w:color="auto" w:fill="FF93C9"/>
        </w:rPr>
        <w:t>was predicated</w:t>
      </w:r>
      <w:r w:rsidRPr="00DA0C49">
        <w:rPr>
          <w:rFonts w:eastAsia="Calibri"/>
          <w:szCs w:val="20"/>
          <w:u w:val="single"/>
        </w:rPr>
        <w:t xml:space="preserve"> on the notion </w:t>
      </w:r>
      <w:r w:rsidRPr="0053579C">
        <w:rPr>
          <w:rFonts w:eastAsia="Calibri"/>
          <w:szCs w:val="20"/>
          <w:highlight w:val="cyan"/>
          <w:u w:val="single"/>
          <w:shd w:val="clear" w:color="auto" w:fill="FF93C9"/>
        </w:rPr>
        <w:t>that</w:t>
      </w:r>
      <w:r w:rsidRPr="00DA0C49">
        <w:rPr>
          <w:rFonts w:eastAsia="Calibri"/>
          <w:szCs w:val="20"/>
        </w:rPr>
        <w:t xml:space="preserve"> many </w:t>
      </w:r>
      <w:r w:rsidRPr="0053579C">
        <w:rPr>
          <w:rFonts w:eastAsia="Calibri"/>
          <w:iCs/>
          <w:szCs w:val="20"/>
          <w:highlight w:val="cyan"/>
          <w:u w:val="single"/>
          <w:bdr w:val="single" w:sz="8" w:space="0" w:color="auto"/>
          <w:shd w:val="clear" w:color="auto" w:fill="FF93C9"/>
        </w:rPr>
        <w:t>pathogens required</w:t>
      </w:r>
      <w:r w:rsidRPr="00DA0C49">
        <w:rPr>
          <w:rStyle w:val="Emphasis"/>
          <w:szCs w:val="20"/>
        </w:rPr>
        <w:t xml:space="preserve"> </w:t>
      </w:r>
      <w:r w:rsidRPr="00DA0C49">
        <w:rPr>
          <w:rFonts w:eastAsia="Calibri"/>
          <w:iCs/>
          <w:szCs w:val="20"/>
          <w:u w:val="single"/>
          <w:bdr w:val="single" w:sz="8" w:space="0" w:color="auto"/>
        </w:rPr>
        <w:t xml:space="preserve">their </w:t>
      </w:r>
      <w:r w:rsidRPr="0053579C">
        <w:rPr>
          <w:rFonts w:eastAsia="Calibri"/>
          <w:iCs/>
          <w:szCs w:val="20"/>
          <w:highlight w:val="cyan"/>
          <w:u w:val="single"/>
          <w:bdr w:val="single" w:sz="8" w:space="0" w:color="auto"/>
          <w:shd w:val="clear" w:color="auto" w:fill="FF93C9"/>
        </w:rPr>
        <w:t>hosts</w:t>
      </w:r>
      <w:r w:rsidRPr="00DA0C49">
        <w:rPr>
          <w:rFonts w:eastAsia="Calibri"/>
          <w:szCs w:val="20"/>
        </w:rPr>
        <w:t xml:space="preserve"> </w:t>
      </w:r>
      <w:r w:rsidRPr="00DA0C49">
        <w:rPr>
          <w:rFonts w:eastAsia="Calibri"/>
          <w:szCs w:val="20"/>
          <w:u w:val="single"/>
        </w:rPr>
        <w:t>and</w:t>
      </w:r>
      <w:r w:rsidRPr="00DA0C49">
        <w:rPr>
          <w:rFonts w:eastAsia="Calibri"/>
          <w:szCs w:val="20"/>
        </w:rPr>
        <w:t xml:space="preserve"> that </w:t>
      </w:r>
      <w:r w:rsidRPr="00DA0C49">
        <w:rPr>
          <w:rFonts w:eastAsia="Calibri"/>
          <w:szCs w:val="20"/>
          <w:u w:val="single"/>
        </w:rPr>
        <w:t>some proportion of the host population was naturally resistant</w:t>
      </w:r>
      <w:r w:rsidRPr="00DA0C49">
        <w:rPr>
          <w:rFonts w:eastAsia="Calibri"/>
          <w:szCs w:val="20"/>
        </w:rPr>
        <w:t xml:space="preserve">. However, </w:t>
      </w:r>
      <w:r w:rsidRPr="0053579C">
        <w:rPr>
          <w:rFonts w:eastAsia="Calibri"/>
          <w:szCs w:val="20"/>
          <w:highlight w:val="cyan"/>
          <w:u w:val="single"/>
          <w:shd w:val="clear" w:color="auto" w:fill="FF93C9"/>
        </w:rPr>
        <w:t>that</w:t>
      </w:r>
      <w:r w:rsidRPr="00DA0C49">
        <w:rPr>
          <w:rStyle w:val="StyleUnderline"/>
          <w:szCs w:val="20"/>
        </w:rPr>
        <w:t xml:space="preserve"> </w:t>
      </w:r>
      <w:r w:rsidRPr="00DA0C49">
        <w:rPr>
          <w:rFonts w:eastAsia="Calibri"/>
          <w:szCs w:val="20"/>
          <w:u w:val="single"/>
        </w:rPr>
        <w:t xml:space="preserve">calculation </w:t>
      </w:r>
      <w:r w:rsidRPr="0053579C">
        <w:rPr>
          <w:rFonts w:eastAsia="Calibri"/>
          <w:iCs/>
          <w:szCs w:val="20"/>
          <w:highlight w:val="cyan"/>
          <w:u w:val="single"/>
          <w:bdr w:val="single" w:sz="8" w:space="0" w:color="auto"/>
          <w:shd w:val="clear" w:color="auto" w:fill="FF93C9"/>
        </w:rPr>
        <w:t>does not apply</w:t>
      </w:r>
      <w:r w:rsidRPr="0053579C">
        <w:rPr>
          <w:rFonts w:eastAsia="Calibri"/>
          <w:szCs w:val="20"/>
          <w:highlight w:val="cyan"/>
          <w:u w:val="single"/>
          <w:shd w:val="clear" w:color="auto" w:fill="FF93C9"/>
        </w:rPr>
        <w:t xml:space="preserve"> to microbes</w:t>
      </w:r>
      <w:r w:rsidRPr="00DA0C49">
        <w:rPr>
          <w:rFonts w:eastAsia="Calibri"/>
          <w:szCs w:val="20"/>
        </w:rPr>
        <w:t xml:space="preserve"> </w:t>
      </w:r>
      <w:r w:rsidRPr="00DA0C49">
        <w:rPr>
          <w:rFonts w:eastAsia="Calibri"/>
          <w:szCs w:val="20"/>
          <w:u w:val="single"/>
        </w:rPr>
        <w:t>that are</w:t>
      </w:r>
      <w:r w:rsidRPr="00DA0C49">
        <w:rPr>
          <w:rFonts w:eastAsia="Calibri"/>
          <w:szCs w:val="20"/>
        </w:rPr>
        <w:t xml:space="preserve"> </w:t>
      </w:r>
      <w:r w:rsidRPr="0053579C">
        <w:rPr>
          <w:rFonts w:eastAsia="Calibri"/>
          <w:szCs w:val="20"/>
          <w:highlight w:val="cyan"/>
          <w:u w:val="single"/>
          <w:shd w:val="clear" w:color="auto" w:fill="FF93C9"/>
        </w:rPr>
        <w:t xml:space="preserve">acquired </w:t>
      </w:r>
      <w:r w:rsidRPr="00DA0C49">
        <w:rPr>
          <w:rStyle w:val="Emphasis"/>
          <w:szCs w:val="20"/>
        </w:rPr>
        <w:t xml:space="preserve">directly </w:t>
      </w:r>
      <w:r w:rsidRPr="0053579C">
        <w:rPr>
          <w:rFonts w:eastAsia="Calibri"/>
          <w:iCs/>
          <w:szCs w:val="20"/>
          <w:highlight w:val="cyan"/>
          <w:u w:val="single"/>
          <w:bdr w:val="single" w:sz="8" w:space="0" w:color="auto"/>
          <w:shd w:val="clear" w:color="auto" w:fill="FF93C9"/>
        </w:rPr>
        <w:t>from</w:t>
      </w:r>
      <w:r w:rsidRPr="00DA0C49">
        <w:rPr>
          <w:rFonts w:eastAsia="Calibri"/>
          <w:iCs/>
          <w:szCs w:val="20"/>
          <w:u w:val="single"/>
          <w:bdr w:val="single" w:sz="8" w:space="0" w:color="auto"/>
          <w:shd w:val="clear" w:color="auto" w:fill="FF93C9"/>
        </w:rPr>
        <w:t xml:space="preserve"> </w:t>
      </w:r>
      <w:r w:rsidRPr="0053579C">
        <w:rPr>
          <w:rFonts w:eastAsia="Calibri"/>
          <w:iCs/>
          <w:szCs w:val="20"/>
          <w:highlight w:val="cyan"/>
          <w:u w:val="single"/>
          <w:bdr w:val="single" w:sz="8" w:space="0" w:color="auto"/>
          <w:shd w:val="clear" w:color="auto" w:fill="FF93C9"/>
        </w:rPr>
        <w:t>the environment</w:t>
      </w:r>
      <w:r w:rsidRPr="00DA0C49">
        <w:rPr>
          <w:rFonts w:eastAsia="Calibri"/>
          <w:szCs w:val="20"/>
        </w:rPr>
        <w:t xml:space="preserve"> </w:t>
      </w:r>
      <w:r w:rsidRPr="00DA0C49">
        <w:rPr>
          <w:rFonts w:eastAsia="Calibri"/>
          <w:szCs w:val="20"/>
          <w:u w:val="single"/>
        </w:rPr>
        <w:t>and have no need for a host, such as</w:t>
      </w:r>
      <w:r w:rsidRPr="00DA0C49">
        <w:rPr>
          <w:rFonts w:eastAsia="Calibri"/>
          <w:szCs w:val="20"/>
        </w:rPr>
        <w:t xml:space="preserve"> the majority of </w:t>
      </w:r>
      <w:r w:rsidRPr="00DA0C49">
        <w:rPr>
          <w:rFonts w:eastAsia="Calibri"/>
          <w:iCs/>
          <w:szCs w:val="20"/>
          <w:u w:val="single"/>
          <w:bdr w:val="single" w:sz="8" w:space="0" w:color="auto"/>
        </w:rPr>
        <w:t>fungal pathogens</w:t>
      </w:r>
      <w:r w:rsidRPr="00DA0C49">
        <w:rPr>
          <w:rFonts w:eastAsia="Calibri"/>
          <w:szCs w:val="20"/>
          <w:u w:val="single"/>
        </w:rPr>
        <w:t>. For those</w:t>
      </w:r>
      <w:r w:rsidRPr="00DA0C49">
        <w:rPr>
          <w:rFonts w:eastAsia="Calibri"/>
          <w:szCs w:val="20"/>
        </w:rPr>
        <w:t xml:space="preserve"> types of host–microbe </w:t>
      </w:r>
      <w:r w:rsidRPr="00DA0C49">
        <w:rPr>
          <w:rFonts w:eastAsia="Calibri"/>
          <w:szCs w:val="20"/>
        </w:rPr>
        <w:lastRenderedPageBreak/>
        <w:t xml:space="preserve">interactions </w:t>
      </w:r>
      <w:r w:rsidRPr="0053579C">
        <w:rPr>
          <w:rFonts w:eastAsia="Calibri"/>
          <w:szCs w:val="20"/>
          <w:highlight w:val="cyan"/>
          <w:u w:val="single"/>
          <w:shd w:val="clear" w:color="auto" w:fill="FF93C9"/>
        </w:rPr>
        <w:t>it is possible</w:t>
      </w:r>
      <w:r w:rsidRPr="00DA0C49">
        <w:rPr>
          <w:rFonts w:eastAsia="Calibri"/>
          <w:szCs w:val="20"/>
          <w:u w:val="single"/>
        </w:rPr>
        <w:t xml:space="preserve"> for the pathogen </w:t>
      </w:r>
      <w:r w:rsidRPr="0053579C">
        <w:rPr>
          <w:rFonts w:eastAsia="Calibri"/>
          <w:szCs w:val="20"/>
          <w:highlight w:val="cyan"/>
          <w:u w:val="single"/>
          <w:shd w:val="clear" w:color="auto" w:fill="FF93C9"/>
        </w:rPr>
        <w:t xml:space="preserve">to kill off </w:t>
      </w:r>
      <w:r w:rsidRPr="0053579C">
        <w:rPr>
          <w:rFonts w:eastAsia="Calibri"/>
          <w:iCs/>
          <w:szCs w:val="20"/>
          <w:highlight w:val="cyan"/>
          <w:u w:val="single"/>
          <w:bdr w:val="single" w:sz="8" w:space="0" w:color="auto"/>
          <w:shd w:val="clear" w:color="auto" w:fill="FF93C9"/>
        </w:rPr>
        <w:t>every</w:t>
      </w:r>
      <w:r w:rsidRPr="00DA0C49">
        <w:rPr>
          <w:rStyle w:val="Emphasis"/>
          <w:szCs w:val="20"/>
        </w:rPr>
        <w:t xml:space="preserve"> last </w:t>
      </w:r>
      <w:r w:rsidRPr="0053579C">
        <w:rPr>
          <w:rFonts w:eastAsia="Calibri"/>
          <w:iCs/>
          <w:szCs w:val="20"/>
          <w:highlight w:val="cyan"/>
          <w:u w:val="single"/>
          <w:bdr w:val="single" w:sz="8" w:space="0" w:color="auto"/>
          <w:shd w:val="clear" w:color="auto" w:fill="FF93C9"/>
        </w:rPr>
        <w:t>member</w:t>
      </w:r>
      <w:r w:rsidRPr="00DA0C49">
        <w:rPr>
          <w:rFonts w:eastAsia="Calibri"/>
          <w:iCs/>
          <w:szCs w:val="20"/>
          <w:u w:val="single"/>
          <w:bdr w:val="single" w:sz="8" w:space="0" w:color="auto"/>
        </w:rPr>
        <w:t xml:space="preserve"> of a species</w:t>
      </w:r>
      <w:r w:rsidRPr="00DA0C49">
        <w:rPr>
          <w:rFonts w:eastAsia="Calibri"/>
          <w:szCs w:val="20"/>
        </w:rPr>
        <w:t xml:space="preserve"> </w:t>
      </w:r>
      <w:r w:rsidRPr="0053579C">
        <w:rPr>
          <w:rFonts w:eastAsia="Calibri"/>
          <w:szCs w:val="20"/>
          <w:highlight w:val="cyan"/>
          <w:u w:val="single"/>
          <w:shd w:val="clear" w:color="auto" w:fill="FF93C9"/>
        </w:rPr>
        <w:t>without harm</w:t>
      </w:r>
      <w:r w:rsidRPr="00DA0C49">
        <w:rPr>
          <w:rStyle w:val="StyleUnderline"/>
          <w:szCs w:val="20"/>
        </w:rPr>
        <w:t xml:space="preserve"> to itself,</w:t>
      </w:r>
      <w:r w:rsidRPr="00DA0C49">
        <w:rPr>
          <w:rFonts w:eastAsia="Calibri"/>
          <w:szCs w:val="20"/>
          <w:u w:val="single"/>
        </w:rPr>
        <w:t xml:space="preserve"> since it would return to its natural habitat</w:t>
      </w:r>
      <w:r w:rsidRPr="00DA0C49">
        <w:rPr>
          <w:rFonts w:eastAsia="Calibri"/>
          <w:szCs w:val="20"/>
        </w:rPr>
        <w:t xml:space="preserve"> upon killing its last host. Hence, </w:t>
      </w:r>
      <w:r w:rsidRPr="00DA0C49">
        <w:rPr>
          <w:rFonts w:eastAsia="Calibri"/>
          <w:szCs w:val="20"/>
          <w:u w:val="single"/>
        </w:rPr>
        <w:t xml:space="preserve">from the viewpoint of </w:t>
      </w:r>
      <w:r w:rsidRPr="0053579C">
        <w:rPr>
          <w:rFonts w:eastAsia="Calibri"/>
          <w:iCs/>
          <w:szCs w:val="20"/>
          <w:highlight w:val="cyan"/>
          <w:u w:val="single"/>
          <w:bdr w:val="single" w:sz="8" w:space="0" w:color="auto"/>
          <w:shd w:val="clear" w:color="auto" w:fill="FF93C9"/>
        </w:rPr>
        <w:t>existential threats</w:t>
      </w:r>
      <w:r w:rsidRPr="00DA0C49">
        <w:rPr>
          <w:rFonts w:eastAsia="Calibri"/>
          <w:szCs w:val="20"/>
          <w:u w:val="single"/>
        </w:rPr>
        <w:t xml:space="preserve"> environmental </w:t>
      </w:r>
      <w:r w:rsidRPr="0053579C">
        <w:rPr>
          <w:rFonts w:eastAsia="Calibri"/>
          <w:szCs w:val="20"/>
          <w:highlight w:val="cyan"/>
          <w:u w:val="single"/>
          <w:shd w:val="clear" w:color="auto" w:fill="FF93C9"/>
        </w:rPr>
        <w:t>microbes</w:t>
      </w:r>
      <w:r w:rsidRPr="00DA0C49">
        <w:rPr>
          <w:rFonts w:eastAsia="Calibri"/>
          <w:szCs w:val="20"/>
          <w:u w:val="single"/>
        </w:rPr>
        <w:t xml:space="preserve"> could potentially </w:t>
      </w:r>
      <w:r w:rsidRPr="0053579C">
        <w:rPr>
          <w:rFonts w:eastAsia="Calibri"/>
          <w:szCs w:val="20"/>
          <w:highlight w:val="cyan"/>
          <w:u w:val="single"/>
          <w:shd w:val="clear" w:color="auto" w:fill="FF93C9"/>
        </w:rPr>
        <w:t xml:space="preserve">pose a </w:t>
      </w:r>
      <w:r w:rsidRPr="00DA0C49">
        <w:rPr>
          <w:rStyle w:val="Emphasis"/>
          <w:szCs w:val="20"/>
        </w:rPr>
        <w:t xml:space="preserve">much </w:t>
      </w:r>
      <w:r w:rsidRPr="0053579C">
        <w:rPr>
          <w:rFonts w:eastAsia="Calibri"/>
          <w:iCs/>
          <w:szCs w:val="20"/>
          <w:highlight w:val="cyan"/>
          <w:u w:val="single"/>
          <w:bdr w:val="single" w:sz="8" w:space="0" w:color="auto"/>
          <w:shd w:val="clear" w:color="auto" w:fill="FF93C9"/>
        </w:rPr>
        <w:t>great</w:t>
      </w:r>
      <w:r w:rsidRPr="00DA0C49">
        <w:rPr>
          <w:rStyle w:val="Emphasis"/>
          <w:szCs w:val="20"/>
        </w:rPr>
        <w:t xml:space="preserve">er </w:t>
      </w:r>
      <w:r w:rsidRPr="0053579C">
        <w:rPr>
          <w:rFonts w:eastAsia="Calibri"/>
          <w:iCs/>
          <w:szCs w:val="20"/>
          <w:highlight w:val="cyan"/>
          <w:u w:val="single"/>
          <w:bdr w:val="single" w:sz="8" w:space="0" w:color="auto"/>
          <w:shd w:val="clear" w:color="auto" w:fill="FF93C9"/>
        </w:rPr>
        <w:t>threat to humanity</w:t>
      </w:r>
      <w:r w:rsidRPr="00DA0C49">
        <w:rPr>
          <w:rFonts w:eastAsia="Calibri"/>
          <w:szCs w:val="20"/>
        </w:rPr>
        <w:t xml:space="preserve"> than the known pathogenic microbes, which number somewhere near 1500 species (Cleaveland et al., 2001; Taylor et al., 2001), especially if some of these species acquired the capacity for pathogenicity as a consequence of natural evolution or bioengineering. </w:t>
      </w:r>
    </w:p>
    <w:p w14:paraId="35C6FF29" w14:textId="77777777" w:rsidR="00450904" w:rsidRPr="00D33244" w:rsidRDefault="00450904" w:rsidP="00450904">
      <w:pPr>
        <w:pStyle w:val="Heading3"/>
      </w:pPr>
      <w:r w:rsidRPr="00D33244">
        <w:lastRenderedPageBreak/>
        <w:t>Advantage Two: Federalism</w:t>
      </w:r>
    </w:p>
    <w:p w14:paraId="2E378B1B" w14:textId="77777777" w:rsidR="00450904" w:rsidRPr="00D33244" w:rsidRDefault="00450904" w:rsidP="00450904"/>
    <w:p w14:paraId="23E06207" w14:textId="77777777" w:rsidR="00450904" w:rsidRPr="00D33244" w:rsidRDefault="00450904" w:rsidP="00450904">
      <w:r w:rsidRPr="00D33244">
        <w:t xml:space="preserve">Extend McGinnis’11 - effective state regulatory experimentation avoids downsides and maximize the benefits of AI and nano, decentralization for experimentation </w:t>
      </w:r>
    </w:p>
    <w:p w14:paraId="721D6A80" w14:textId="77777777" w:rsidR="00450904" w:rsidRPr="00D33244" w:rsidRDefault="00450904" w:rsidP="00450904">
      <w:r w:rsidRPr="00D33244">
        <w:t xml:space="preserve">Extend Pamlin’15 cards – Uncontrolled synthetic pathogens could wreck ecosystems- safe AI resource for mitigating risk – AI risks worsening nano risks- success solves every impact- NEED strong risk reduction </w:t>
      </w:r>
    </w:p>
    <w:p w14:paraId="6D8BA709" w14:textId="77777777" w:rsidR="00450904" w:rsidRPr="00D33244" w:rsidRDefault="00450904" w:rsidP="00450904">
      <w:r w:rsidRPr="00D33244">
        <w:t xml:space="preserve">Extend Allensworth 16 – court narrowed Parker immunity to limit deference to the states in antitrust law, antitrust federalism important to the state-fed balance of power </w:t>
      </w:r>
    </w:p>
    <w:p w14:paraId="2193EBE6" w14:textId="77777777" w:rsidR="00450904" w:rsidRPr="00D33244" w:rsidRDefault="00450904" w:rsidP="00450904">
      <w:r w:rsidRPr="00D33244">
        <w:t xml:space="preserve">Extend Sack 21- limiting regulatory externalities key to account for interstate spillovers, current interpretation fails to – spillover requires national gov to regulate costs and benefits </w:t>
      </w:r>
    </w:p>
    <w:p w14:paraId="42CD921F" w14:textId="77777777" w:rsidR="00450904" w:rsidRPr="00D33244" w:rsidRDefault="00450904" w:rsidP="00450904">
      <w:r w:rsidRPr="00D33244">
        <w:t>Extend Kobayashi’20 – current doctrine does not promote federalism or spillover effects- allow anti competitive legislation – reduce competition among states</w:t>
      </w:r>
      <w:r>
        <w:t xml:space="preserve"> - when </w:t>
      </w:r>
      <w:r w:rsidRPr="00D33244">
        <w:t>power is divided ex</w:t>
      </w:r>
      <w:r>
        <w:t>-</w:t>
      </w:r>
      <w:r w:rsidRPr="00D33244">
        <w:t xml:space="preserve">ante between the federal and state governments in clearly defined terms, can mitigate direct conflicts between state and federal authorities </w:t>
      </w:r>
    </w:p>
    <w:p w14:paraId="636B989C" w14:textId="77777777" w:rsidR="00450904" w:rsidRPr="00D33244" w:rsidRDefault="00450904" w:rsidP="00450904">
      <w:r>
        <w:t xml:space="preserve">Extend Adler 20 – when states not held accountable – optimal state experimentation destroyed must account for externalities in </w:t>
      </w:r>
      <w:r w:rsidRPr="00D33244">
        <w:t>interjurisdictional competition</w:t>
      </w:r>
      <w:r>
        <w:t xml:space="preserve"> - </w:t>
      </w:r>
      <w:r w:rsidRPr="00D33244">
        <w:t>interstate spillovers encourage polices that externalize harms</w:t>
      </w:r>
    </w:p>
    <w:p w14:paraId="31CA8159" w14:textId="77777777" w:rsidR="00450904" w:rsidRDefault="00450904" w:rsidP="00450904">
      <w:pPr>
        <w:pStyle w:val="Heading3"/>
      </w:pPr>
      <w:r>
        <w:lastRenderedPageBreak/>
        <w:t>Federalism – A2: Link Turn – 2AC</w:t>
      </w:r>
    </w:p>
    <w:p w14:paraId="40D103A8" w14:textId="77777777" w:rsidR="00450904" w:rsidRPr="009B7714" w:rsidRDefault="00450904" w:rsidP="00450904">
      <w:pPr>
        <w:pStyle w:val="Heading4"/>
      </w:pPr>
      <w:r>
        <w:t xml:space="preserve">No turn – the aff PRESERVES state ENFORCEMENT against antitrust violations while addressing a </w:t>
      </w:r>
      <w:r>
        <w:rPr>
          <w:u w:val="single"/>
        </w:rPr>
        <w:t>narrow</w:t>
      </w:r>
      <w:r>
        <w:t xml:space="preserve"> question about interstate spillovers from a broad interpretation of Parker – </w:t>
      </w:r>
      <w:r w:rsidRPr="009B7714">
        <w:t>Kobayashi and Sack</w:t>
      </w:r>
    </w:p>
    <w:p w14:paraId="2D861315" w14:textId="77777777" w:rsidR="00450904" w:rsidRDefault="00450904" w:rsidP="00450904"/>
    <w:p w14:paraId="0B96D84F" w14:textId="77777777" w:rsidR="00450904" w:rsidRPr="00DE5B99" w:rsidRDefault="00450904" w:rsidP="00450904">
      <w:pPr>
        <w:pStyle w:val="Heading4"/>
      </w:pPr>
      <w:r>
        <w:t xml:space="preserve">Broad application of immunity </w:t>
      </w:r>
      <w:r w:rsidRPr="00A62005">
        <w:rPr>
          <w:u w:val="single"/>
        </w:rPr>
        <w:t>turns their links</w:t>
      </w:r>
      <w:r>
        <w:t xml:space="preserve"> – absent clarity on externalities, fed-state </w:t>
      </w:r>
      <w:r>
        <w:rPr>
          <w:u w:val="single"/>
        </w:rPr>
        <w:t>turf wars</w:t>
      </w:r>
      <w:r>
        <w:t xml:space="preserve"> sideline state enforcers</w:t>
      </w:r>
      <w:r w:rsidRPr="009B7714">
        <w:t xml:space="preserve"> – Kobayashi</w:t>
      </w:r>
      <w:r>
        <w:t xml:space="preserve"> </w:t>
      </w:r>
    </w:p>
    <w:p w14:paraId="34F513B6" w14:textId="77777777" w:rsidR="00450904" w:rsidRDefault="00450904" w:rsidP="00450904"/>
    <w:p w14:paraId="3901EBC2" w14:textId="77777777" w:rsidR="00450904" w:rsidRDefault="00450904" w:rsidP="00450904">
      <w:pPr>
        <w:pStyle w:val="Heading4"/>
      </w:pPr>
      <w:r>
        <w:t xml:space="preserve">Empirically denied – NC Dental, Phoeby Parker, and Ticor already limited state immunity </w:t>
      </w:r>
      <w:r w:rsidRPr="009B7714">
        <w:t>– Allensworth</w:t>
      </w:r>
    </w:p>
    <w:p w14:paraId="19BE45A0" w14:textId="77777777" w:rsidR="00450904" w:rsidRPr="0015431F" w:rsidRDefault="00450904" w:rsidP="00450904"/>
    <w:p w14:paraId="3381BDED" w14:textId="77777777" w:rsidR="00450904" w:rsidRPr="007D3366" w:rsidRDefault="00450904" w:rsidP="00450904">
      <w:pPr>
        <w:pStyle w:val="Heading4"/>
      </w:pPr>
      <w:r>
        <w:t xml:space="preserve">Their federalism links </w:t>
      </w:r>
      <w:r>
        <w:rPr>
          <w:u w:val="single"/>
        </w:rPr>
        <w:t>don’t apply</w:t>
      </w:r>
      <w:r>
        <w:t xml:space="preserve"> – states can still ENFORCE antitrust broadly post-plan</w:t>
      </w:r>
    </w:p>
    <w:p w14:paraId="13600CC9" w14:textId="77777777" w:rsidR="00450904" w:rsidRPr="00AE147D" w:rsidRDefault="00450904" w:rsidP="00450904">
      <w:r w:rsidRPr="00AE147D">
        <w:rPr>
          <w:rStyle w:val="Style13ptBold"/>
        </w:rPr>
        <w:t>Kobayashi 20</w:t>
      </w:r>
      <w:r>
        <w:t xml:space="preserve"> [Bruce H. Kobayashi, George Mason University, Antonin Scalia Law School Professor, 10-4-2020 https://gaidigitalreport.com/2020/10/04/exemptions-and-immunities/#_ftn92]</w:t>
      </w:r>
    </w:p>
    <w:p w14:paraId="66D72CC5" w14:textId="77777777" w:rsidR="00450904" w:rsidRDefault="00450904" w:rsidP="00450904">
      <w:r>
        <w:t>B.  Spillover Effects and Antitrust Federalism</w:t>
      </w:r>
    </w:p>
    <w:p w14:paraId="67DD72C8" w14:textId="77777777" w:rsidR="00450904" w:rsidRDefault="00450904" w:rsidP="00450904">
      <w:r w:rsidRPr="00082552">
        <w:rPr>
          <w:rStyle w:val="StyleUnderline"/>
          <w:highlight w:val="cyan"/>
        </w:rPr>
        <w:t>The</w:t>
      </w:r>
      <w:r w:rsidRPr="00625C91">
        <w:rPr>
          <w:rStyle w:val="StyleUnderline"/>
        </w:rPr>
        <w:t xml:space="preserve"> </w:t>
      </w:r>
      <w:r w:rsidRPr="00082552">
        <w:rPr>
          <w:rStyle w:val="StyleUnderline"/>
          <w:highlight w:val="cyan"/>
        </w:rPr>
        <w:t>current state action doctrine does not</w:t>
      </w:r>
      <w:r w:rsidRPr="00625C91">
        <w:rPr>
          <w:rStyle w:val="StyleUnderline"/>
        </w:rPr>
        <w:t xml:space="preserve"> </w:t>
      </w:r>
      <w:r>
        <w:t xml:space="preserve">enable jurisdictional competition or </w:t>
      </w:r>
      <w:r w:rsidRPr="00082552">
        <w:rPr>
          <w:rStyle w:val="StyleUnderline"/>
          <w:highlight w:val="cyan"/>
        </w:rPr>
        <w:t>promote</w:t>
      </w:r>
      <w:r w:rsidRPr="00625C91">
        <w:rPr>
          <w:rStyle w:val="StyleUnderline"/>
        </w:rPr>
        <w:t xml:space="preserve"> the principles of </w:t>
      </w:r>
      <w:r w:rsidRPr="00082552">
        <w:rPr>
          <w:rStyle w:val="Emphasis"/>
          <w:highlight w:val="cyan"/>
        </w:rPr>
        <w:t>federalism</w:t>
      </w:r>
      <w:r>
        <w:t xml:space="preserve"> </w:t>
      </w:r>
      <w:r w:rsidRPr="00625C91">
        <w:rPr>
          <w:rStyle w:val="StyleUnderline"/>
        </w:rPr>
        <w:t xml:space="preserve">because </w:t>
      </w:r>
      <w:r w:rsidRPr="00082552">
        <w:rPr>
          <w:rStyle w:val="StyleUnderline"/>
          <w:highlight w:val="cyan"/>
        </w:rPr>
        <w:t>it does not account for</w:t>
      </w:r>
      <w:r w:rsidRPr="00625C91">
        <w:rPr>
          <w:rStyle w:val="StyleUnderline"/>
        </w:rPr>
        <w:t xml:space="preserve"> the </w:t>
      </w:r>
      <w:r w:rsidRPr="00082552">
        <w:rPr>
          <w:rStyle w:val="StyleUnderline"/>
          <w:highlight w:val="cyan"/>
        </w:rPr>
        <w:t>spillover</w:t>
      </w:r>
      <w:r>
        <w:t xml:space="preserve"> </w:t>
      </w:r>
      <w:r w:rsidRPr="00082552">
        <w:rPr>
          <w:rStyle w:val="StyleUnderline"/>
          <w:highlight w:val="cyan"/>
        </w:rPr>
        <w:t>effects</w:t>
      </w:r>
      <w:r>
        <w:t xml:space="preserve"> </w:t>
      </w:r>
      <w:r w:rsidRPr="00625C91">
        <w:rPr>
          <w:rStyle w:val="StyleUnderline"/>
        </w:rPr>
        <w:t>of anticompetitive state regulation</w:t>
      </w:r>
      <w: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t xml:space="preserve">.[91] </w:t>
      </w:r>
      <w:r w:rsidRPr="00082552">
        <w:rPr>
          <w:rStyle w:val="StyleUnderline"/>
          <w:highlight w:val="cyan"/>
        </w:rPr>
        <w:t>Allowing states</w:t>
      </w:r>
      <w:r w:rsidRPr="00625C91">
        <w:rPr>
          <w:rStyle w:val="StyleUnderline"/>
        </w:rPr>
        <w:t xml:space="preserve"> to enact </w:t>
      </w:r>
      <w:r w:rsidRPr="00082552">
        <w:rPr>
          <w:rStyle w:val="StyleUnderline"/>
          <w:highlight w:val="cyan"/>
        </w:rPr>
        <w:t>anticompetitive</w:t>
      </w:r>
      <w:r w:rsidRPr="00625C91">
        <w:rPr>
          <w:rStyle w:val="StyleUnderline"/>
        </w:rPr>
        <w:t xml:space="preserve"> </w:t>
      </w:r>
      <w:r w:rsidRPr="00082552">
        <w:rPr>
          <w:rStyle w:val="StyleUnderline"/>
          <w:highlight w:val="cyan"/>
        </w:rPr>
        <w:t>legislation</w:t>
      </w:r>
      <w:r w:rsidRPr="00625C91">
        <w:rPr>
          <w:rStyle w:val="StyleUnderline"/>
        </w:rPr>
        <w:t xml:space="preserve"> </w:t>
      </w:r>
      <w:r w:rsidRPr="00082552">
        <w:rPr>
          <w:rStyle w:val="StyleUnderline"/>
          <w:highlight w:val="cyan"/>
        </w:rPr>
        <w:t>reduced</w:t>
      </w:r>
      <w:r w:rsidRPr="00625C91">
        <w:rPr>
          <w:rStyle w:val="StyleUnderline"/>
        </w:rPr>
        <w:t xml:space="preserve"> the extent and effectiveness of </w:t>
      </w:r>
      <w:r w:rsidRPr="00082552">
        <w:rPr>
          <w:rStyle w:val="Emphasis"/>
          <w:highlight w:val="cyan"/>
        </w:rPr>
        <w:t>competition among the states</w:t>
      </w:r>
      <w:r w:rsidRPr="00625C91">
        <w:rPr>
          <w:rStyle w:val="StyleUnderline"/>
        </w:rPr>
        <w:t xml:space="preserve">, </w:t>
      </w:r>
      <w:r w:rsidRPr="00082552">
        <w:rPr>
          <w:rStyle w:val="StyleUnderline"/>
          <w:highlight w:val="cyan"/>
        </w:rPr>
        <w:t>and</w:t>
      </w:r>
      <w:r w:rsidRPr="00625C91">
        <w:rPr>
          <w:rStyle w:val="StyleUnderline"/>
        </w:rPr>
        <w:t xml:space="preserve"> thereby </w:t>
      </w:r>
      <w:r w:rsidRPr="00082552">
        <w:rPr>
          <w:rStyle w:val="StyleUnderline"/>
          <w:highlight w:val="cyan"/>
        </w:rPr>
        <w:t>increased</w:t>
      </w:r>
      <w:r w:rsidRPr="00625C91">
        <w:rPr>
          <w:rStyle w:val="StyleUnderline"/>
        </w:rPr>
        <w:t xml:space="preserve"> the </w:t>
      </w:r>
      <w:r w:rsidRPr="00082552">
        <w:rPr>
          <w:rStyle w:val="StyleUnderline"/>
          <w:highlight w:val="cyan"/>
        </w:rPr>
        <w:t>cost of exit and relocation</w:t>
      </w:r>
      <w:r>
        <w:t>.[92]</w:t>
      </w:r>
    </w:p>
    <w:p w14:paraId="35894E1B" w14:textId="77777777" w:rsidR="00450904" w:rsidRDefault="00450904" w:rsidP="00450904">
      <w: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6F86276A" w14:textId="77777777" w:rsidR="00450904" w:rsidRDefault="00450904" w:rsidP="00450904">
      <w:r w:rsidRPr="00625C91">
        <w:rPr>
          <w:rStyle w:val="StyleUnderline"/>
        </w:rPr>
        <w:t>State action doctrine, although meant to preserve that state’s independence</w:t>
      </w:r>
      <w:r>
        <w:t xml:space="preserve">, </w:t>
      </w:r>
      <w:r w:rsidRPr="00625C91">
        <w:rPr>
          <w:rStyle w:val="StyleUnderline"/>
        </w:rPr>
        <w:t>actually allows the state to reap the benefits of the anticompetitive regulation while displacing the costs onto other states</w:t>
      </w:r>
      <w:r>
        <w:t xml:space="preserve">.[95] Therefore, it is worth considering if </w:t>
      </w:r>
      <w:r w:rsidRPr="00625C91">
        <w:rPr>
          <w:rStyle w:val="StyleUnderline"/>
        </w:rPr>
        <w:t>the current state action doctrine should be thought of differently</w:t>
      </w:r>
      <w:r>
        <w:t xml:space="preserve">, </w:t>
      </w:r>
      <w:r w:rsidRPr="00625C91">
        <w:rPr>
          <w:rStyle w:val="StyleUnderline"/>
        </w:rPr>
        <w:t>in a way that fully takes into accounts issues of federalism.</w:t>
      </w:r>
      <w: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w:t>
      </w:r>
      <w:r>
        <w:lastRenderedPageBreak/>
        <w:t xml:space="preserve">by that state’s residents.[96] </w:t>
      </w:r>
      <w:r w:rsidRPr="00082552">
        <w:rPr>
          <w:rStyle w:val="StyleUnderline"/>
          <w:highlight w:val="cyan"/>
        </w:rPr>
        <w:t>Aligning state action</w:t>
      </w:r>
      <w:r w:rsidRPr="00625C91">
        <w:rPr>
          <w:rStyle w:val="StyleUnderline"/>
        </w:rPr>
        <w:t xml:space="preserve"> doctrine </w:t>
      </w:r>
      <w:r w:rsidRPr="00082552">
        <w:rPr>
          <w:rStyle w:val="StyleUnderline"/>
          <w:highlight w:val="cyan"/>
        </w:rPr>
        <w:t>with</w:t>
      </w:r>
      <w:r w:rsidRPr="00625C91">
        <w:rPr>
          <w:rStyle w:val="StyleUnderline"/>
        </w:rPr>
        <w:t xml:space="preserve"> the </w:t>
      </w:r>
      <w:r w:rsidRPr="00082552">
        <w:rPr>
          <w:rStyle w:val="StyleUnderline"/>
          <w:highlight w:val="cyan"/>
        </w:rPr>
        <w:t>economics</w:t>
      </w:r>
      <w:r w:rsidRPr="00625C91">
        <w:rPr>
          <w:rStyle w:val="StyleUnderline"/>
        </w:rPr>
        <w:t xml:space="preserve"> of federalism will not only </w:t>
      </w:r>
      <w:r w:rsidRPr="00082552">
        <w:rPr>
          <w:rStyle w:val="Emphasis"/>
          <w:highlight w:val="cyan"/>
        </w:rPr>
        <w:t>maintain</w:t>
      </w:r>
      <w:r w:rsidRPr="00AE147D">
        <w:rPr>
          <w:rStyle w:val="Emphasis"/>
        </w:rPr>
        <w:t xml:space="preserve"> </w:t>
      </w:r>
      <w:r w:rsidRPr="00082552">
        <w:rPr>
          <w:rStyle w:val="Emphasis"/>
          <w:highlight w:val="cyan"/>
        </w:rPr>
        <w:t>states’ roles in antitrust</w:t>
      </w:r>
      <w:r w:rsidRPr="00625C91">
        <w:rPr>
          <w:rStyle w:val="StyleUnderline"/>
        </w:rPr>
        <w:t xml:space="preserve">, </w:t>
      </w:r>
      <w:r w:rsidRPr="00082552">
        <w:rPr>
          <w:rStyle w:val="StyleUnderline"/>
          <w:highlight w:val="cyan"/>
        </w:rPr>
        <w:t>but</w:t>
      </w:r>
      <w:r w:rsidRPr="00625C91">
        <w:rPr>
          <w:rStyle w:val="StyleUnderline"/>
        </w:rPr>
        <w:t xml:space="preserve"> also </w:t>
      </w:r>
      <w:r w:rsidRPr="00082552">
        <w:rPr>
          <w:rStyle w:val="StyleUnderline"/>
          <w:highlight w:val="cyan"/>
        </w:rPr>
        <w:t>ensure</w:t>
      </w:r>
      <w:r w:rsidRPr="00625C91">
        <w:rPr>
          <w:rStyle w:val="StyleUnderline"/>
        </w:rPr>
        <w:t xml:space="preserve"> that </w:t>
      </w:r>
      <w:r w:rsidRPr="00082552">
        <w:rPr>
          <w:rStyle w:val="StyleUnderline"/>
          <w:highlight w:val="cyan"/>
        </w:rPr>
        <w:t>state</w:t>
      </w:r>
      <w:r w:rsidRPr="00625C91">
        <w:rPr>
          <w:rStyle w:val="StyleUnderline"/>
        </w:rPr>
        <w:t xml:space="preserve"> antitrust </w:t>
      </w:r>
      <w:r w:rsidRPr="00082552">
        <w:rPr>
          <w:rStyle w:val="StyleUnderline"/>
          <w:highlight w:val="cyan"/>
        </w:rPr>
        <w:t>exemptions</w:t>
      </w:r>
      <w:r w:rsidRPr="00625C91">
        <w:rPr>
          <w:rStyle w:val="StyleUnderline"/>
        </w:rPr>
        <w:t xml:space="preserve"> </w:t>
      </w:r>
      <w:r w:rsidRPr="00082552">
        <w:rPr>
          <w:rStyle w:val="StyleUnderline"/>
          <w:highlight w:val="cyan"/>
        </w:rPr>
        <w:t>have</w:t>
      </w:r>
      <w:r w:rsidRPr="00625C91">
        <w:rPr>
          <w:rStyle w:val="StyleUnderline"/>
        </w:rPr>
        <w:t xml:space="preserve"> a </w:t>
      </w:r>
      <w:r w:rsidRPr="00082552">
        <w:rPr>
          <w:rStyle w:val="StyleUnderline"/>
          <w:highlight w:val="cyan"/>
        </w:rPr>
        <w:t>diminished</w:t>
      </w:r>
      <w:r w:rsidRPr="00625C91">
        <w:rPr>
          <w:rStyle w:val="StyleUnderline"/>
        </w:rPr>
        <w:t xml:space="preserve"> negative </w:t>
      </w:r>
      <w:r w:rsidRPr="00082552">
        <w:rPr>
          <w:rStyle w:val="StyleUnderline"/>
          <w:highlight w:val="cyan"/>
        </w:rPr>
        <w:t>impact on consumer welfare</w:t>
      </w:r>
      <w: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08A303E6" w14:textId="77777777" w:rsidR="00450904" w:rsidRDefault="00450904" w:rsidP="00450904">
      <w:r>
        <w:t xml:space="preserve">State regulation of seemingly local competition is likely to effect more than just the economy of that specific state. </w:t>
      </w:r>
      <w:r w:rsidRPr="00082552">
        <w:rPr>
          <w:rStyle w:val="StyleUnderline"/>
          <w:highlight w:val="cyan"/>
        </w:rPr>
        <w:t>When states grant</w:t>
      </w:r>
      <w:r w:rsidRPr="00625C91">
        <w:rPr>
          <w:rStyle w:val="StyleUnderline"/>
        </w:rPr>
        <w:t xml:space="preserve"> antitrust </w:t>
      </w:r>
      <w:r w:rsidRPr="00082552">
        <w:rPr>
          <w:rStyle w:val="StyleUnderline"/>
          <w:highlight w:val="cyan"/>
        </w:rPr>
        <w:t>immunities in</w:t>
      </w:r>
      <w:r w:rsidRPr="00625C91">
        <w:rPr>
          <w:rStyle w:val="StyleUnderline"/>
        </w:rPr>
        <w:t xml:space="preserve"> </w:t>
      </w:r>
      <w:r w:rsidRPr="00082552">
        <w:rPr>
          <w:rStyle w:val="StyleUnderline"/>
          <w:highlight w:val="cyan"/>
        </w:rPr>
        <w:t>situations involving</w:t>
      </w:r>
      <w:r w:rsidRPr="00625C91">
        <w:rPr>
          <w:rStyle w:val="StyleUnderline"/>
        </w:rPr>
        <w:t xml:space="preserve"> </w:t>
      </w:r>
      <w:r w:rsidRPr="00082552">
        <w:rPr>
          <w:rStyle w:val="StyleUnderline"/>
          <w:highlight w:val="cyan"/>
        </w:rPr>
        <w:t>interstate commerce</w:t>
      </w:r>
      <w:r w:rsidRPr="00625C91">
        <w:rPr>
          <w:rStyle w:val="StyleUnderline"/>
        </w:rPr>
        <w:t xml:space="preserve">, </w:t>
      </w:r>
      <w:r w:rsidRPr="00082552">
        <w:rPr>
          <w:rStyle w:val="StyleUnderline"/>
          <w:highlight w:val="cyan"/>
        </w:rPr>
        <w:t>the state is exporting</w:t>
      </w:r>
      <w:r w:rsidRPr="00625C91">
        <w:rPr>
          <w:rStyle w:val="StyleUnderline"/>
        </w:rPr>
        <w:t xml:space="preserve"> the </w:t>
      </w:r>
      <w:r w:rsidRPr="00082552">
        <w:rPr>
          <w:rStyle w:val="StyleUnderline"/>
          <w:highlight w:val="cyan"/>
        </w:rPr>
        <w:t>anticompetitive effects</w:t>
      </w:r>
      <w:r w:rsidRPr="00625C91">
        <w:rPr>
          <w:rStyle w:val="StyleUnderline"/>
        </w:rPr>
        <w:t xml:space="preserve"> of its regulations to citizens outside its own borders</w:t>
      </w:r>
      <w:r>
        <w:t xml:space="preserve">. </w:t>
      </w:r>
      <w:r w:rsidRPr="00082552">
        <w:rPr>
          <w:rStyle w:val="StyleUnderline"/>
          <w:highlight w:val="cyan"/>
        </w:rPr>
        <w:t>Without</w:t>
      </w:r>
      <w:r w:rsidRPr="00625C91">
        <w:rPr>
          <w:rStyle w:val="StyleUnderline"/>
        </w:rPr>
        <w:t xml:space="preserve"> </w:t>
      </w:r>
      <w:r w:rsidRPr="00082552">
        <w:rPr>
          <w:rStyle w:val="StyleUnderline"/>
          <w:highlight w:val="cyan"/>
        </w:rPr>
        <w:t>accounting for the fed</w:t>
      </w:r>
      <w:r w:rsidRPr="00625C91">
        <w:rPr>
          <w:rStyle w:val="StyleUnderline"/>
        </w:rPr>
        <w:t xml:space="preserve">eral </w:t>
      </w:r>
      <w:r w:rsidRPr="00082552">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t>.</w:t>
      </w:r>
    </w:p>
    <w:p w14:paraId="70D941BA" w14:textId="77777777" w:rsidR="00450904" w:rsidRPr="00D33244" w:rsidRDefault="00450904" w:rsidP="00450904"/>
    <w:p w14:paraId="59BB7F18" w14:textId="77777777" w:rsidR="00450904" w:rsidRPr="00D33244" w:rsidRDefault="00450904" w:rsidP="00450904"/>
    <w:p w14:paraId="0907A5BF" w14:textId="77777777" w:rsidR="00450904" w:rsidRPr="007B0A54" w:rsidRDefault="00450904" w:rsidP="00450904"/>
    <w:p w14:paraId="056E44B1" w14:textId="77777777" w:rsidR="00450904" w:rsidRDefault="00450904" w:rsidP="00450904">
      <w:pPr>
        <w:pStyle w:val="Heading1"/>
      </w:pPr>
      <w:r>
        <w:lastRenderedPageBreak/>
        <w:t xml:space="preserve">Cap K </w:t>
      </w:r>
    </w:p>
    <w:p w14:paraId="724DE588" w14:textId="77777777" w:rsidR="00450904" w:rsidRDefault="00450904" w:rsidP="00450904">
      <w:pPr>
        <w:pStyle w:val="Heading3"/>
      </w:pPr>
      <w:r>
        <w:lastRenderedPageBreak/>
        <w:t>Short 2AC</w:t>
      </w:r>
    </w:p>
    <w:p w14:paraId="316B8B31" w14:textId="77777777" w:rsidR="00450904" w:rsidRDefault="00450904" w:rsidP="00450904"/>
    <w:p w14:paraId="05C7A927" w14:textId="77777777" w:rsidR="00450904" w:rsidRPr="00C73A49" w:rsidRDefault="00450904" w:rsidP="00450904">
      <w:pPr>
        <w:pStyle w:val="Heading4"/>
      </w:pPr>
      <w:r>
        <w:t>Framework—debate is about the plan’s desirability—key to fairness because the plan is the locus of aff offense and there are infinite arbitrary neg frameworks</w:t>
      </w:r>
    </w:p>
    <w:p w14:paraId="57B0E22E" w14:textId="77777777" w:rsidR="00450904" w:rsidRDefault="00450904" w:rsidP="00450904"/>
    <w:p w14:paraId="37E1F493" w14:textId="77777777" w:rsidR="00450904" w:rsidRDefault="00450904" w:rsidP="00450904">
      <w:pPr>
        <w:pStyle w:val="Heading4"/>
      </w:pPr>
      <w:r>
        <w:t>Perm: do both</w:t>
      </w:r>
    </w:p>
    <w:p w14:paraId="72707A86" w14:textId="77777777" w:rsidR="00450904" w:rsidRPr="009E6254" w:rsidRDefault="00450904" w:rsidP="00450904"/>
    <w:p w14:paraId="60195FB0" w14:textId="77777777" w:rsidR="00450904" w:rsidRDefault="00450904" w:rsidP="00450904">
      <w:pPr>
        <w:pStyle w:val="Heading4"/>
        <w:rPr>
          <w:rFonts w:eastAsia="Times New Roman"/>
        </w:rPr>
      </w:pPr>
      <w:r w:rsidRPr="006851EC">
        <w:rPr>
          <w:rFonts w:eastAsia="Times New Roman"/>
        </w:rPr>
        <w:t xml:space="preserve">Alt’s </w:t>
      </w:r>
      <w:r w:rsidRPr="006851EC">
        <w:rPr>
          <w:rFonts w:eastAsia="Times New Roman"/>
          <w:u w:val="single"/>
        </w:rPr>
        <w:t>vague</w:t>
      </w:r>
      <w:r w:rsidRPr="006851EC">
        <w:rPr>
          <w:rFonts w:eastAsia="Times New Roman"/>
        </w:rPr>
        <w:t>---no actor or mechanism---voting issue: jacks ground and means the alt doesn’t solve</w:t>
      </w:r>
    </w:p>
    <w:p w14:paraId="4878CA43" w14:textId="77777777" w:rsidR="00450904" w:rsidRDefault="00450904" w:rsidP="00450904"/>
    <w:p w14:paraId="5CF458AF" w14:textId="77777777" w:rsidR="00450904" w:rsidRDefault="00450904" w:rsidP="00450904">
      <w:pPr>
        <w:pStyle w:val="Heading4"/>
      </w:pPr>
      <w:r>
        <w:t>No impact---it’s empirically denied, long time-frame, and perm solves</w:t>
      </w:r>
    </w:p>
    <w:p w14:paraId="24FB2471" w14:textId="77777777" w:rsidR="00450904" w:rsidRDefault="00450904" w:rsidP="00450904"/>
    <w:p w14:paraId="51B1C7FC" w14:textId="77777777" w:rsidR="00450904" w:rsidRPr="006851EC" w:rsidRDefault="00450904" w:rsidP="00450904">
      <w:pPr>
        <w:pStyle w:val="Heading4"/>
        <w:rPr>
          <w:rFonts w:eastAsia="Times New Roman"/>
        </w:rPr>
      </w:pPr>
      <w:r>
        <w:rPr>
          <w:rFonts w:eastAsia="Times New Roman"/>
        </w:rPr>
        <w:t xml:space="preserve">No war </w:t>
      </w:r>
      <w:r>
        <w:rPr>
          <w:rFonts w:eastAsia="Times New Roman"/>
          <w:u w:val="single"/>
        </w:rPr>
        <w:t>or</w:t>
      </w:r>
      <w:r>
        <w:rPr>
          <w:rFonts w:eastAsia="Times New Roman"/>
        </w:rPr>
        <w:t xml:space="preserve"> root cause</w:t>
      </w:r>
    </w:p>
    <w:p w14:paraId="2C51EC95" w14:textId="77777777" w:rsidR="00450904" w:rsidRPr="008A723E" w:rsidRDefault="00450904" w:rsidP="00450904">
      <w:pPr>
        <w:rPr>
          <w:b/>
          <w:bCs/>
          <w:sz w:val="26"/>
        </w:rPr>
      </w:pPr>
      <w:r w:rsidRPr="008A723E">
        <w:rPr>
          <w:rStyle w:val="Style13ptBold"/>
        </w:rPr>
        <w:t xml:space="preserve">Geras 5 </w:t>
      </w:r>
      <w:r w:rsidRPr="006851EC">
        <w:t>(Norman, Emeritus Professor of Politics at the University of Manchester, "The Reductions of the Left," Dissent, 52:1, Winter, p. 57-58)</w:t>
      </w:r>
    </w:p>
    <w:p w14:paraId="5DEDE865" w14:textId="77777777" w:rsidR="00450904" w:rsidRDefault="00450904" w:rsidP="00450904">
      <w:pPr>
        <w:rPr>
          <w:rFonts w:eastAsia="Calibri"/>
          <w:szCs w:val="20"/>
        </w:rPr>
      </w:pPr>
      <w:r w:rsidRPr="00001087">
        <w:rPr>
          <w:rFonts w:eastAsia="Calibri"/>
          <w:szCs w:val="20"/>
        </w:rPr>
        <w:t xml:space="preserve">THE SECOND PART of the answer- to which I now turn—is a seeming lack of ability, of the imagination, to digest the meaning of the great moral and political evils of the world and to look at them unflinchingly. This is a complementary failure.  Elsewhere I have argued that Marxism is as familiar as any other intellectual tradition with </w:t>
      </w:r>
      <w:r w:rsidRPr="00001087">
        <w:rPr>
          <w:rFonts w:eastAsia="Calibri"/>
          <w:szCs w:val="20"/>
          <w:u w:val="single"/>
        </w:rPr>
        <w:t xml:space="preserve">the realities of </w:t>
      </w:r>
      <w:r w:rsidRPr="00001087">
        <w:rPr>
          <w:rFonts w:eastAsia="Calibri"/>
          <w:szCs w:val="20"/>
        </w:rPr>
        <w:t>human</w:t>
      </w:r>
      <w:r w:rsidRPr="00001087">
        <w:rPr>
          <w:rFonts w:eastAsia="Calibri"/>
          <w:szCs w:val="20"/>
          <w:u w:val="single"/>
        </w:rPr>
        <w:t xml:space="preserve"> </w:t>
      </w:r>
      <w:r w:rsidRPr="005B2B34">
        <w:rPr>
          <w:rFonts w:eastAsia="Calibri"/>
          <w:szCs w:val="20"/>
          <w:highlight w:val="cyan"/>
          <w:u w:val="single"/>
        </w:rPr>
        <w:t>violence and oppression</w:t>
      </w:r>
      <w:r w:rsidRPr="00001087">
        <w:rPr>
          <w:rFonts w:eastAsia="Calibri"/>
          <w:szCs w:val="20"/>
        </w:rPr>
        <w:t xml:space="preserve"> and the more negative traits and potentialities in the makeup of human beings. At the same time, because of its Utopian aspiration—-which I do not mean in any pejorative sense—because of its progressive and meliorative impulse, there has always been a tendency within this tradi¬tion to minimize, or sometimes just deny, the independent force of such negative character¬istics. They </w:t>
      </w:r>
      <w:r w:rsidRPr="005B2B34">
        <w:rPr>
          <w:rFonts w:eastAsia="Calibri"/>
          <w:szCs w:val="20"/>
          <w:highlight w:val="cyan"/>
          <w:u w:val="single"/>
        </w:rPr>
        <w:t>come to be treated, genericallv, as the product of</w:t>
      </w:r>
      <w:r w:rsidRPr="00001087">
        <w:rPr>
          <w:rFonts w:eastAsia="Calibri"/>
          <w:szCs w:val="20"/>
          <w:u w:val="single"/>
        </w:rPr>
        <w:t xml:space="preserve"> </w:t>
      </w:r>
      <w:r w:rsidRPr="00001087">
        <w:rPr>
          <w:rFonts w:eastAsia="Calibri"/>
          <w:szCs w:val="20"/>
        </w:rPr>
        <w:t xml:space="preserve">class societies and, today, as the product of </w:t>
      </w:r>
      <w:r w:rsidRPr="005B2B34">
        <w:rPr>
          <w:rFonts w:eastAsia="Calibri"/>
          <w:szCs w:val="20"/>
          <w:highlight w:val="cyan"/>
          <w:u w:val="single"/>
        </w:rPr>
        <w:t>capitalism</w:t>
      </w:r>
      <w:r w:rsidRPr="00001087">
        <w:rPr>
          <w:rFonts w:eastAsia="Calibri"/>
          <w:szCs w:val="20"/>
          <w:u w:val="single"/>
        </w:rPr>
        <w:t xml:space="preserve">. The affinity between </w:t>
      </w:r>
      <w:r w:rsidRPr="00066678">
        <w:rPr>
          <w:rFonts w:eastAsia="Calibri"/>
          <w:szCs w:val="20"/>
          <w:u w:val="single"/>
        </w:rPr>
        <w:t>this</w:t>
      </w:r>
      <w:r w:rsidRPr="00001087">
        <w:rPr>
          <w:rFonts w:eastAsia="Calibri"/>
          <w:szCs w:val="20"/>
        </w:rPr>
        <w:t xml:space="preserve"> overall intellectual </w:t>
      </w:r>
      <w:r w:rsidRPr="00001087">
        <w:rPr>
          <w:rFonts w:eastAsia="Calibri"/>
          <w:szCs w:val="20"/>
          <w:u w:val="single"/>
        </w:rPr>
        <w:t>tendency</w:t>
      </w:r>
      <w:r w:rsidRPr="00001087">
        <w:rPr>
          <w:rFonts w:eastAsia="Calibri"/>
          <w:szCs w:val="20"/>
        </w:rPr>
        <w:t xml:space="preserve"> within Marxist and other left thinking, </w:t>
      </w:r>
      <w:r w:rsidRPr="00001087">
        <w:rPr>
          <w:rFonts w:eastAsia="Calibri"/>
          <w:szCs w:val="20"/>
          <w:u w:val="single"/>
        </w:rPr>
        <w:t xml:space="preserve">and the </w:t>
      </w:r>
      <w:r w:rsidRPr="00001087">
        <w:rPr>
          <w:rFonts w:eastAsia="Calibri"/>
          <w:szCs w:val="20"/>
        </w:rPr>
        <w:t xml:space="preserve">practical </w:t>
      </w:r>
      <w:r w:rsidRPr="005B2B34">
        <w:rPr>
          <w:rStyle w:val="Emphasis"/>
          <w:highlight w:val="cyan"/>
        </w:rPr>
        <w:t>reductionism</w:t>
      </w:r>
      <w:r w:rsidRPr="00001087">
        <w:rPr>
          <w:rFonts w:eastAsia="Calibri"/>
          <w:szCs w:val="20"/>
        </w:rPr>
        <w:t xml:space="preserve"> I have just described—</w:t>
      </w:r>
      <w:r w:rsidRPr="00001087">
        <w:rPr>
          <w:rFonts w:eastAsia="Calibri"/>
          <w:szCs w:val="20"/>
          <w:u w:val="single"/>
        </w:rPr>
        <w:t>in which America</w:t>
      </w:r>
      <w:r w:rsidRPr="00001087">
        <w:rPr>
          <w:rFonts w:eastAsia="Calibri"/>
          <w:szCs w:val="20"/>
        </w:rPr>
        <w:t xml:space="preserve"> </w:t>
      </w:r>
      <w:r w:rsidRPr="00001087">
        <w:rPr>
          <w:rFonts w:eastAsia="Calibri"/>
          <w:szCs w:val="20"/>
          <w:u w:val="single"/>
        </w:rPr>
        <w:t>is identified as the source of all worldly wrongs—</w:t>
      </w:r>
      <w:r w:rsidRPr="005B2B34">
        <w:rPr>
          <w:rFonts w:eastAsia="Calibri"/>
          <w:szCs w:val="20"/>
          <w:highlight w:val="cyan"/>
          <w:u w:val="single"/>
        </w:rPr>
        <w:t xml:space="preserve">should be </w:t>
      </w:r>
      <w:r w:rsidRPr="005B2B34">
        <w:rPr>
          <w:rStyle w:val="StyleUnderline"/>
          <w:highlight w:val="cyan"/>
        </w:rPr>
        <w:t>transparent. The</w:t>
      </w:r>
      <w:r w:rsidRPr="005B2B34">
        <w:rPr>
          <w:rFonts w:eastAsia="Calibri"/>
          <w:szCs w:val="20"/>
          <w:highlight w:val="cyan"/>
          <w:u w:val="single"/>
        </w:rPr>
        <w:t xml:space="preserve"> effect</w:t>
      </w:r>
      <w:r w:rsidRPr="00001087">
        <w:rPr>
          <w:rFonts w:eastAsia="Calibri"/>
          <w:szCs w:val="20"/>
        </w:rPr>
        <w:t xml:space="preserve"> of the tendency, however, </w:t>
      </w:r>
      <w:r w:rsidRPr="005B2B34">
        <w:rPr>
          <w:rFonts w:eastAsia="Calibri"/>
          <w:szCs w:val="20"/>
          <w:highlight w:val="cyan"/>
          <w:u w:val="single"/>
        </w:rPr>
        <w:t>is, to</w:t>
      </w:r>
      <w:r w:rsidRPr="005B2B34">
        <w:rPr>
          <w:rFonts w:eastAsia="Calibri"/>
          <w:szCs w:val="20"/>
          <w:highlight w:val="cyan"/>
        </w:rPr>
        <w:t xml:space="preserve"> </w:t>
      </w:r>
      <w:r w:rsidRPr="005B2B34">
        <w:rPr>
          <w:rFonts w:eastAsia="Calibri"/>
          <w:szCs w:val="20"/>
          <w:highlight w:val="cyan"/>
          <w:u w:val="single"/>
        </w:rPr>
        <w:t>denature</w:t>
      </w:r>
      <w:r w:rsidRPr="00001087">
        <w:rPr>
          <w:rFonts w:eastAsia="Calibri"/>
          <w:szCs w:val="20"/>
          <w:u w:val="single"/>
        </w:rPr>
        <w:t xml:space="preserve"> what one is looking at when one looks at </w:t>
      </w:r>
      <w:r w:rsidRPr="00066678">
        <w:rPr>
          <w:rFonts w:eastAsia="Calibri"/>
          <w:szCs w:val="20"/>
          <w:u w:val="single"/>
        </w:rPr>
        <w:t xml:space="preserve">the </w:t>
      </w:r>
      <w:r w:rsidRPr="005B2B34">
        <w:rPr>
          <w:rFonts w:eastAsia="Calibri"/>
          <w:szCs w:val="20"/>
          <w:highlight w:val="cyan"/>
          <w:u w:val="single"/>
        </w:rPr>
        <w:t>horrors of the world:</w:t>
      </w:r>
      <w:r w:rsidRPr="00001087">
        <w:rPr>
          <w:rFonts w:eastAsia="Calibri"/>
          <w:szCs w:val="20"/>
          <w:u w:val="single"/>
        </w:rPr>
        <w:t xml:space="preserve"> </w:t>
      </w:r>
      <w:r w:rsidRPr="00001087">
        <w:rPr>
          <w:rFonts w:eastAsia="Calibri"/>
          <w:szCs w:val="20"/>
        </w:rPr>
        <w:t xml:space="preserve">a massacre of in- nocents; a woman being beaten in a public place or hanged in a football stadium; a place in which a man can have his ears surgically re¬moved or his tongue cut out, or be broken and destroyed, to be followed by the next such vic-tim, and the next, in a continuous sequence ol atrocity; or a place in which a parent can be forced to watch her child tortured and mur¬dered in front of her; or a place in which a hus¬band can be forced to watch his wife repeat-edly raped; an "ethnic^leansing" or a genocide in progress, in which entire communities are pulled up by the roots-arid people are shot or hacked or starved to death by the thousands or the tens of thousands; mass graves opened to yield up their terrible story. The list, as anyone knows who keeps read¬ing when the overwhelming temptation is to look away, could be much extended. The items on it are moral and political realities in their own right. They </w:t>
      </w:r>
      <w:r w:rsidRPr="00001087">
        <w:rPr>
          <w:rFonts w:eastAsia="Calibri"/>
          <w:szCs w:val="20"/>
        </w:rPr>
        <w:lastRenderedPageBreak/>
        <w:t>need to be registered and fully recognized as such.</w:t>
      </w:r>
      <w:r w:rsidRPr="00001087">
        <w:rPr>
          <w:rFonts w:eastAsia="Calibri"/>
          <w:szCs w:val="20"/>
          <w:u w:val="single"/>
        </w:rPr>
        <w:t xml:space="preserve"> </w:t>
      </w:r>
      <w:r w:rsidRPr="005B2B34">
        <w:rPr>
          <w:rFonts w:eastAsia="Calibri"/>
          <w:szCs w:val="20"/>
          <w:highlight w:val="cyan"/>
          <w:u w:val="single"/>
        </w:rPr>
        <w:t>To collapse them too quickly into</w:t>
      </w:r>
      <w:r w:rsidRPr="00066678">
        <w:rPr>
          <w:rFonts w:eastAsia="Calibri"/>
          <w:szCs w:val="20"/>
          <w:u w:val="single"/>
        </w:rPr>
        <w:t xml:space="preserve"> </w:t>
      </w:r>
      <w:r w:rsidRPr="00001087">
        <w:rPr>
          <w:rFonts w:eastAsia="Calibri"/>
          <w:szCs w:val="20"/>
          <w:u w:val="single"/>
        </w:rPr>
        <w:t xml:space="preserve">their </w:t>
      </w:r>
      <w:r w:rsidRPr="00066678">
        <w:rPr>
          <w:rFonts w:eastAsia="Calibri"/>
          <w:szCs w:val="20"/>
          <w:u w:val="single"/>
        </w:rPr>
        <w:t xml:space="preserve">putative </w:t>
      </w:r>
      <w:r w:rsidRPr="005B2B34">
        <w:rPr>
          <w:rFonts w:eastAsia="Calibri"/>
          <w:szCs w:val="20"/>
          <w:highlight w:val="cyan"/>
          <w:u w:val="single"/>
        </w:rPr>
        <w:t>original causes,</w:t>
      </w:r>
      <w:r w:rsidRPr="00001087">
        <w:rPr>
          <w:rFonts w:eastAsia="Calibri"/>
          <w:szCs w:val="20"/>
          <w:u w:val="single"/>
        </w:rPr>
        <w:t xml:space="preserve"> to' refer them immediately, or refer from them, to other things that have preceded them </w:t>
      </w:r>
      <w:r w:rsidRPr="005B2B34">
        <w:rPr>
          <w:rFonts w:eastAsia="Calibri"/>
          <w:szCs w:val="20"/>
          <w:highlight w:val="cyan"/>
          <w:u w:val="single"/>
        </w:rPr>
        <w:t>is not to give them</w:t>
      </w:r>
      <w:r w:rsidRPr="00066678">
        <w:rPr>
          <w:rFonts w:eastAsia="Calibri"/>
          <w:szCs w:val="20"/>
          <w:u w:val="single"/>
        </w:rPr>
        <w:t xml:space="preserve"> their </w:t>
      </w:r>
      <w:r w:rsidRPr="005B2B34">
        <w:rPr>
          <w:rFonts w:eastAsia="Calibri"/>
          <w:szCs w:val="20"/>
          <w:highlight w:val="cyan"/>
          <w:u w:val="single"/>
        </w:rPr>
        <w:t>due as</w:t>
      </w:r>
      <w:r w:rsidRPr="00066678">
        <w:rPr>
          <w:rFonts w:eastAsia="Calibri"/>
          <w:szCs w:val="20"/>
          <w:u w:val="single"/>
        </w:rPr>
        <w:t xml:space="preserve"> the </w:t>
      </w:r>
      <w:r w:rsidRPr="005B2B34">
        <w:rPr>
          <w:rStyle w:val="Emphasis"/>
          <w:highlight w:val="cyan"/>
        </w:rPr>
        <w:t>specific phenomena</w:t>
      </w:r>
      <w:r w:rsidRPr="00066678">
        <w:rPr>
          <w:rFonts w:eastAsia="Calibri"/>
          <w:szCs w:val="20"/>
          <w:u w:val="single"/>
        </w:rPr>
        <w:t xml:space="preserve"> they are</w:t>
      </w:r>
      <w:r w:rsidRPr="00001087">
        <w:rPr>
          <w:rFonts w:eastAsia="Calibri"/>
          <w:szCs w:val="20"/>
        </w:rPr>
        <w:t xml:space="preserve">, the horrors, tor those destroyed by them or enduring them, for those whose lives are torn and wrecked and filled with grief by them, are in a double sense reduced by this quick and easy reference back to something else, putatively their real cause or origin. Furthermore, not all the contributory causes of such grim events are of the type that the section of the left under discussion here likes to invoke—that is, causes arising else- where, either geographically (in the United States) or societally (in the dynamics of capi- talism). Moral and political </w:t>
      </w:r>
      <w:r w:rsidRPr="005B2B34">
        <w:rPr>
          <w:rFonts w:eastAsia="Calibri"/>
          <w:szCs w:val="20"/>
          <w:highlight w:val="cyan"/>
          <w:u w:val="single"/>
        </w:rPr>
        <w:t>evils</w:t>
      </w:r>
      <w:r w:rsidRPr="00001087">
        <w:rPr>
          <w:rFonts w:eastAsia="Calibri"/>
          <w:szCs w:val="20"/>
          <w:u w:val="single"/>
        </w:rPr>
        <w:t xml:space="preserve"> of this order</w:t>
      </w:r>
      <w:r w:rsidRPr="00001087">
        <w:rPr>
          <w:rFonts w:eastAsia="Calibri"/>
          <w:szCs w:val="20"/>
        </w:rPr>
        <w:t xml:space="preserve"> and I make no apology for calling them that— can and generally do </w:t>
      </w:r>
      <w:r w:rsidRPr="005B2B34">
        <w:rPr>
          <w:rFonts w:eastAsia="Calibri"/>
          <w:szCs w:val="20"/>
          <w:highlight w:val="cyan"/>
          <w:u w:val="single"/>
        </w:rPr>
        <w:t xml:space="preserve">have </w:t>
      </w:r>
      <w:r w:rsidRPr="005B2B34">
        <w:rPr>
          <w:rStyle w:val="Emphasis"/>
          <w:highlight w:val="cyan"/>
        </w:rPr>
        <w:t>causes that are</w:t>
      </w:r>
      <w:r w:rsidRPr="00001087">
        <w:rPr>
          <w:rStyle w:val="Emphasis"/>
        </w:rPr>
        <w:t xml:space="preserve"> more </w:t>
      </w:r>
      <w:r w:rsidRPr="005B2B34">
        <w:rPr>
          <w:rStyle w:val="Emphasis"/>
          <w:highlight w:val="cyan"/>
        </w:rPr>
        <w:t>local</w:t>
      </w:r>
      <w:r w:rsidRPr="00001087">
        <w:rPr>
          <w:rFonts w:eastAsia="Calibri"/>
          <w:szCs w:val="20"/>
        </w:rPr>
        <w:t xml:space="preserve"> in a spatial sense; </w:t>
      </w:r>
      <w:r w:rsidRPr="005B2B34">
        <w:rPr>
          <w:rFonts w:eastAsia="Calibri"/>
          <w:szCs w:val="20"/>
          <w:highlight w:val="cyan"/>
          <w:u w:val="single"/>
        </w:rPr>
        <w:t>and</w:t>
      </w:r>
      <w:r w:rsidRPr="00001087">
        <w:rPr>
          <w:rFonts w:eastAsia="Calibri"/>
          <w:szCs w:val="20"/>
          <w:u w:val="single"/>
        </w:rPr>
        <w:t xml:space="preserve"> they </w:t>
      </w:r>
      <w:r w:rsidRPr="00066678">
        <w:rPr>
          <w:rFonts w:eastAsia="Calibri"/>
          <w:szCs w:val="20"/>
          <w:u w:val="single"/>
        </w:rPr>
        <w:t>are</w:t>
      </w:r>
      <w:r w:rsidRPr="00001087">
        <w:rPr>
          <w:rFonts w:eastAsia="Calibri"/>
          <w:szCs w:val="20"/>
          <w:u w:val="single"/>
        </w:rPr>
        <w:t xml:space="preserve"> governed or </w:t>
      </w:r>
      <w:r w:rsidRPr="005B2B34">
        <w:rPr>
          <w:rFonts w:eastAsia="Calibri"/>
          <w:szCs w:val="20"/>
          <w:highlight w:val="cyan"/>
          <w:u w:val="single"/>
        </w:rPr>
        <w:t>influenced by political</w:t>
      </w:r>
      <w:r w:rsidRPr="00066678">
        <w:rPr>
          <w:rFonts w:eastAsia="Calibri"/>
          <w:szCs w:val="20"/>
          <w:u w:val="single"/>
        </w:rPr>
        <w:t xml:space="preserve">, ideological, and moral </w:t>
      </w:r>
      <w:r w:rsidRPr="005B2B34">
        <w:rPr>
          <w:rFonts w:eastAsia="Calibri"/>
          <w:szCs w:val="20"/>
          <w:highlight w:val="cyan"/>
          <w:u w:val="single"/>
        </w:rPr>
        <w:t>specificities</w:t>
      </w:r>
      <w:r w:rsidRPr="00066678">
        <w:rPr>
          <w:rFonts w:eastAsia="Calibri"/>
          <w:szCs w:val="20"/>
          <w:u w:val="single"/>
        </w:rPr>
        <w:t xml:space="preserve"> every bit </w:t>
      </w:r>
      <w:r w:rsidRPr="005B2B34">
        <w:rPr>
          <w:rFonts w:eastAsia="Calibri"/>
          <w:szCs w:val="20"/>
          <w:highlight w:val="cyan"/>
          <w:u w:val="single"/>
        </w:rPr>
        <w:t>as real as</w:t>
      </w:r>
      <w:r w:rsidRPr="00066678">
        <w:rPr>
          <w:rFonts w:eastAsia="Calibri"/>
          <w:szCs w:val="20"/>
          <w:u w:val="single"/>
        </w:rPr>
        <w:t xml:space="preserve"> the </w:t>
      </w:r>
      <w:r w:rsidRPr="005B2B34">
        <w:rPr>
          <w:rFonts w:eastAsia="Calibri"/>
          <w:szCs w:val="20"/>
          <w:highlight w:val="cyan"/>
          <w:u w:val="single"/>
        </w:rPr>
        <w:t>cap</w:t>
      </w:r>
      <w:r w:rsidRPr="00066678">
        <w:rPr>
          <w:rFonts w:eastAsia="Calibri"/>
          <w:szCs w:val="20"/>
          <w:u w:val="single"/>
        </w:rPr>
        <w:t xml:space="preserve">italist economy. </w:t>
      </w:r>
      <w:r w:rsidRPr="005B2B34">
        <w:rPr>
          <w:rStyle w:val="Emphasis"/>
          <w:highlight w:val="cyan"/>
        </w:rPr>
        <w:t>Not everything is systemic</w:t>
      </w:r>
      <w:r w:rsidRPr="00001087">
        <w:rPr>
          <w:rFonts w:eastAsia="Calibri"/>
          <w:szCs w:val="20"/>
        </w:rPr>
        <w:t xml:space="preserve">, in the sense of being an effect of pressures or ten¬dencies of economic provenance, whether from the global economy or from some more par¬ticular region of it. </w:t>
      </w:r>
      <w:r w:rsidRPr="00001087">
        <w:rPr>
          <w:rFonts w:eastAsia="Calibri"/>
          <w:szCs w:val="20"/>
          <w:u w:val="single"/>
        </w:rPr>
        <w:t>There are independent patterns of coercion and cruelty, both interper¬sonal and embedded within political structures</w:t>
      </w:r>
      <w:r w:rsidRPr="00001087">
        <w:rPr>
          <w:rFonts w:eastAsia="Calibri"/>
          <w:szCs w:val="20"/>
        </w:rPr>
        <w:t xml:space="preserve">; forms of authoritarian imposition; </w:t>
      </w:r>
      <w:r w:rsidRPr="00001087">
        <w:rPr>
          <w:rFonts w:eastAsia="Calibri"/>
          <w:szCs w:val="20"/>
          <w:u w:val="single"/>
        </w:rPr>
        <w:t>types of invasive assault and violence</w:t>
      </w:r>
      <w:r w:rsidRPr="00001087">
        <w:rPr>
          <w:rFonts w:eastAsia="Calibri"/>
          <w:szCs w:val="20"/>
        </w:rPr>
        <w:t xml:space="preserve">, at the micro-level and at the macro-level, </w:t>
      </w:r>
      <w:r w:rsidRPr="00001087">
        <w:rPr>
          <w:rFonts w:eastAsia="Calibri"/>
          <w:szCs w:val="20"/>
          <w:u w:val="single"/>
        </w:rPr>
        <w:t>involving large social forces.</w:t>
      </w:r>
      <w:r w:rsidRPr="00001087">
        <w:rPr>
          <w:rFonts w:eastAsia="Calibri"/>
          <w:szCs w:val="20"/>
        </w:rPr>
        <w:t xml:space="preserve">  </w:t>
      </w:r>
    </w:p>
    <w:p w14:paraId="0AF9437C" w14:textId="77777777" w:rsidR="00450904" w:rsidRDefault="00450904" w:rsidP="00450904"/>
    <w:p w14:paraId="179EA8E4" w14:textId="77777777" w:rsidR="00450904" w:rsidRDefault="00450904" w:rsidP="00450904">
      <w:pPr>
        <w:pStyle w:val="Heading4"/>
      </w:pPr>
      <w:r>
        <w:t>Conditionality is a voter---creates time and strategy skews, argumentative irresponsibility---dispo solves</w:t>
      </w:r>
    </w:p>
    <w:p w14:paraId="3CC1F930" w14:textId="77777777" w:rsidR="00450904" w:rsidRPr="00A77575" w:rsidRDefault="00450904" w:rsidP="00450904"/>
    <w:p w14:paraId="78816F6A" w14:textId="77777777" w:rsidR="00450904" w:rsidRPr="000E3835" w:rsidRDefault="00450904" w:rsidP="00450904">
      <w:pPr>
        <w:pStyle w:val="Heading4"/>
        <w:rPr>
          <w:rFonts w:cs="Times New Roman"/>
        </w:rPr>
      </w:pPr>
      <w:r w:rsidRPr="000E3835">
        <w:rPr>
          <w:rFonts w:cs="Times New Roman"/>
        </w:rPr>
        <w:t>Cap</w:t>
      </w:r>
      <w:r>
        <w:rPr>
          <w:rFonts w:cs="Times New Roman"/>
        </w:rPr>
        <w:t>’s</w:t>
      </w:r>
      <w:r w:rsidRPr="000E3835">
        <w:rPr>
          <w:rFonts w:cs="Times New Roman"/>
        </w:rPr>
        <w:t xml:space="preserve"> </w:t>
      </w:r>
      <w:r w:rsidRPr="009E6254">
        <w:rPr>
          <w:rFonts w:cs="Times New Roman"/>
          <w:u w:val="single"/>
        </w:rPr>
        <w:t>sustainable</w:t>
      </w:r>
      <w:r w:rsidRPr="000E3835">
        <w:rPr>
          <w:rFonts w:cs="Times New Roman"/>
        </w:rPr>
        <w:t xml:space="preserve"> and the alt causes </w:t>
      </w:r>
      <w:r w:rsidRPr="009E6254">
        <w:rPr>
          <w:rFonts w:cs="Times New Roman"/>
          <w:u w:val="single"/>
        </w:rPr>
        <w:t>transition wars</w:t>
      </w:r>
      <w:r w:rsidRPr="000E3835">
        <w:rPr>
          <w:rFonts w:cs="Times New Roman"/>
        </w:rPr>
        <w:t xml:space="preserve"> </w:t>
      </w:r>
    </w:p>
    <w:p w14:paraId="189C3291" w14:textId="77777777" w:rsidR="00450904" w:rsidRPr="000E3835" w:rsidRDefault="00450904" w:rsidP="00450904">
      <w:r w:rsidRPr="000E3835">
        <w:rPr>
          <w:rStyle w:val="Style13ptBold"/>
        </w:rPr>
        <w:t>Mead, 12</w:t>
      </w:r>
      <w:r w:rsidRPr="000E3835">
        <w:t xml:space="preserve"> --</w:t>
      </w:r>
      <w:r>
        <w:t xml:space="preserve"> </w:t>
      </w:r>
      <w:r w:rsidRPr="000E3835">
        <w:t xml:space="preserve">Professor of Foreign Affairs </w:t>
      </w:r>
      <w:r>
        <w:t>and Humanities at Bard College [</w:t>
      </w:r>
      <w:r w:rsidRPr="000E3835">
        <w:t xml:space="preserve">7/28/2012, Walter Russell, </w:t>
      </w:r>
      <w:r>
        <w:t xml:space="preserve">The American Interest, </w:t>
      </w:r>
      <w:r w:rsidRPr="000E3835">
        <w:t xml:space="preserve">“The Energy Revolution 4: Hot Planet?” </w:t>
      </w:r>
      <w:hyperlink r:id="rId14" w:history="1">
        <w:r w:rsidRPr="000E3835">
          <w:rPr>
            <w:rStyle w:val="Hyperlink"/>
          </w:rPr>
          <w:t>http://blogs.the-american-interest.com/wrm/2012/07/28/the-energy-revolution-4-hot-planet/</w:t>
        </w:r>
      </w:hyperlink>
      <w:r>
        <w:t xml:space="preserve">] </w:t>
      </w:r>
    </w:p>
    <w:p w14:paraId="3B4C9E4C" w14:textId="77777777" w:rsidR="00450904" w:rsidRDefault="00450904" w:rsidP="00450904">
      <w:pPr>
        <w:rPr>
          <w:sz w:val="16"/>
        </w:rPr>
      </w:pPr>
      <w:r w:rsidRPr="005B2B34">
        <w:rPr>
          <w:rStyle w:val="StyleUnderline"/>
          <w:highlight w:val="cyan"/>
        </w:rPr>
        <w:t>Capitalism is not</w:t>
      </w:r>
      <w:r w:rsidRPr="000E3835">
        <w:rPr>
          <w:sz w:val="16"/>
        </w:rPr>
        <w:t xml:space="preserve">, Monbiot is forced to admit, </w:t>
      </w:r>
      <w:r w:rsidRPr="000E3835">
        <w:rPr>
          <w:rStyle w:val="StyleUnderline"/>
        </w:rPr>
        <w:t xml:space="preserve">a </w:t>
      </w:r>
      <w:r w:rsidRPr="005B2B34">
        <w:rPr>
          <w:rStyle w:val="Emphasis"/>
          <w:highlight w:val="cyan"/>
        </w:rPr>
        <w:t>fragile</w:t>
      </w:r>
      <w:r w:rsidRPr="000E3835">
        <w:rPr>
          <w:rStyle w:val="StyleUnderline"/>
        </w:rPr>
        <w:t xml:space="preserve"> system that will </w:t>
      </w:r>
      <w:r w:rsidRPr="005B2B34">
        <w:rPr>
          <w:rStyle w:val="StyleUnderline"/>
          <w:highlight w:val="cyan"/>
        </w:rPr>
        <w:t>easily</w:t>
      </w:r>
      <w:r w:rsidRPr="000E3835">
        <w:rPr>
          <w:rStyle w:val="StyleUnderline"/>
        </w:rPr>
        <w:t xml:space="preserve"> be </w:t>
      </w:r>
      <w:r w:rsidRPr="005B2B34">
        <w:rPr>
          <w:rStyle w:val="StyleUnderline"/>
          <w:highlight w:val="cyan"/>
        </w:rPr>
        <w:t>replaced</w:t>
      </w:r>
      <w:r w:rsidRPr="000E3835">
        <w:rPr>
          <w:sz w:val="16"/>
        </w:rPr>
        <w:t xml:space="preserve">. </w:t>
      </w:r>
      <w:r w:rsidRPr="000E3835">
        <w:rPr>
          <w:rStyle w:val="StyleUnderline"/>
        </w:rPr>
        <w:t xml:space="preserve">Bolstered by huge supplies of oil, </w:t>
      </w:r>
      <w:r w:rsidRPr="005B2B34">
        <w:rPr>
          <w:rStyle w:val="Emphasis"/>
          <w:highlight w:val="cyan"/>
        </w:rPr>
        <w:t>it is here to stay</w:t>
      </w:r>
      <w:r w:rsidRPr="000E3835">
        <w:rPr>
          <w:sz w:val="16"/>
        </w:rPr>
        <w:t xml:space="preserve">. </w:t>
      </w:r>
      <w:r w:rsidRPr="000E3835">
        <w:rPr>
          <w:rStyle w:val="StyleUnderline"/>
        </w:rPr>
        <w:t xml:space="preserve">Industrial </w:t>
      </w:r>
      <w:r w:rsidRPr="005B2B34">
        <w:rPr>
          <w:rStyle w:val="StyleUnderline"/>
          <w:highlight w:val="cyan"/>
        </w:rPr>
        <w:t>civilization is</w:t>
      </w:r>
      <w:r w:rsidRPr="000E3835">
        <w:rPr>
          <w:sz w:val="16"/>
        </w:rPr>
        <w:t xml:space="preserve">, as far as he can now see, </w:t>
      </w:r>
      <w:r w:rsidRPr="005B2B34">
        <w:rPr>
          <w:rStyle w:val="StyleUnderline"/>
          <w:highlight w:val="cyan"/>
        </w:rPr>
        <w:t>unstoppable</w:t>
      </w:r>
      <w:r w:rsidRPr="000E3835">
        <w:rPr>
          <w:sz w:val="16"/>
        </w:rPr>
        <w:t xml:space="preserve">. Gaia, that treacherous slut, has made so much oil and gas that her faithful acolytes today cannot protect her from the consequences of her own folly. Welcome to the New Green Doom: an overabundance of oil and gas is going to release so much greenhouse gas that the world is going to fry. The exploitation of the oil sands in Alberta, warn leading environmentalists, is a tipping point. William McKibben put it this way in an interview with Wired magazine in the fall of 2011: I think if we go whole-hog in the tar sands, we’re out of luck. Especially since that would doubtless mean we’re going whole-hog at all the other unconventional energy sources we can think of: Deepwater drilling, fracking every rock on the face of the Earth, and so forth. Here’s why the tar sands are important: It’s a decision point about whether, now that we’re running out of the easy stuff, we’re going to go after the hard stuff. The Saudi Arabian liquor store is running out of bottles. Do we sober up, or do we find another liquor store, full of really crappy booze, to break into? A year later, despite the success of environmentalists like McKibben at persuading the Obama administration to block a pipeline intended to ship this oil to refineries in the US, it’s clear (as it was crystal clear all along to anyone with eyes to see) that the world has every intention of making use of the “crappy liquor.” Again, for people who base their claim to world leadership on their superior understanding of the dynamics of complex systems, </w:t>
      </w:r>
      <w:r w:rsidRPr="005B2B34">
        <w:rPr>
          <w:rStyle w:val="StyleUnderline"/>
          <w:highlight w:val="cyan"/>
        </w:rPr>
        <w:t>greens</w:t>
      </w:r>
      <w:r w:rsidRPr="000E3835">
        <w:rPr>
          <w:rStyle w:val="StyleUnderline"/>
        </w:rPr>
        <w:t xml:space="preserve"> prove over and over again that they </w:t>
      </w:r>
      <w:r w:rsidRPr="005B2B34">
        <w:rPr>
          <w:rStyle w:val="StyleUnderline"/>
          <w:highlight w:val="cyan"/>
        </w:rPr>
        <w:t>are</w:t>
      </w:r>
      <w:r w:rsidRPr="000E3835">
        <w:rPr>
          <w:rStyle w:val="StyleUnderline"/>
        </w:rPr>
        <w:t xml:space="preserve"> surprisingly </w:t>
      </w:r>
      <w:r w:rsidRPr="005B2B34">
        <w:rPr>
          <w:rStyle w:val="StyleUnderline"/>
          <w:highlight w:val="cyan"/>
        </w:rPr>
        <w:t>naive</w:t>
      </w:r>
      <w:r w:rsidRPr="000E3835">
        <w:rPr>
          <w:rStyle w:val="StyleUnderline"/>
        </w:rPr>
        <w:t xml:space="preserve"> and crude </w:t>
      </w:r>
      <w:r w:rsidRPr="005B2B34">
        <w:rPr>
          <w:rStyle w:val="StyleUnderline"/>
          <w:highlight w:val="cyan"/>
        </w:rPr>
        <w:t>in their ability to</w:t>
      </w:r>
      <w:r w:rsidRPr="000E3835">
        <w:rPr>
          <w:rStyle w:val="StyleUnderline"/>
        </w:rPr>
        <w:t xml:space="preserve"> model and to </w:t>
      </w:r>
      <w:r w:rsidRPr="005B2B34">
        <w:rPr>
          <w:rStyle w:val="Emphasis"/>
          <w:highlight w:val="cyan"/>
        </w:rPr>
        <w:t>shape</w:t>
      </w:r>
      <w:r w:rsidRPr="000E3835">
        <w:rPr>
          <w:rStyle w:val="Emphasis"/>
        </w:rPr>
        <w:t xml:space="preserve"> the behavior of the </w:t>
      </w:r>
      <w:r w:rsidRPr="005B2B34">
        <w:rPr>
          <w:rStyle w:val="Emphasis"/>
          <w:highlight w:val="cyan"/>
        </w:rPr>
        <w:t>political</w:t>
      </w:r>
      <w:r w:rsidRPr="000E3835">
        <w:rPr>
          <w:rStyle w:val="Emphasis"/>
        </w:rPr>
        <w:t xml:space="preserve"> and economic </w:t>
      </w:r>
      <w:r w:rsidRPr="005B2B34">
        <w:rPr>
          <w:rStyle w:val="Emphasis"/>
          <w:highlight w:val="cyan"/>
        </w:rPr>
        <w:t>systems</w:t>
      </w:r>
      <w:r w:rsidRPr="000E3835">
        <w:rPr>
          <w:rStyle w:val="StyleUnderline"/>
        </w:rPr>
        <w:t xml:space="preserve"> they seek to control</w:t>
      </w:r>
      <w:r w:rsidRPr="000E3835">
        <w:rPr>
          <w:sz w:val="16"/>
        </w:rPr>
        <w:t xml:space="preserve">. If their understanding of the future of the earth’s climate is anything like as wish-driven, fact-averse and intellectually crude as their approach to international affairs, democratic politics and the energy market, the greens are in trouble indeed. And as I’ve written in the past, the contrast between green claims to understand climate and to be able to manage the largest and most complex set of policy changes ever undertaken, and the evident incompetence of greens at managing small (Solyndra) and large (Kyoto, EU cap and trade, global climate treaty) political projects today has more to do with climate skepticism than greens have yet understood. Many people aren’t rejecting science; they are rejecting green claims </w:t>
      </w:r>
      <w:r w:rsidRPr="000E3835">
        <w:rPr>
          <w:sz w:val="16"/>
        </w:rPr>
        <w:lastRenderedPageBreak/>
        <w:t xml:space="preserve">of policy competence. In doing so, they are entirely justified by the record. Nevertheless, </w:t>
      </w:r>
      <w:r w:rsidRPr="005B2B34">
        <w:rPr>
          <w:rStyle w:val="StyleUnderline"/>
          <w:highlight w:val="cyan"/>
        </w:rPr>
        <w:t>the future of the environment is not</w:t>
      </w:r>
      <w:r w:rsidRPr="000E3835">
        <w:rPr>
          <w:rStyle w:val="StyleUnderline"/>
        </w:rPr>
        <w:t xml:space="preserve"> nearly as </w:t>
      </w:r>
      <w:r w:rsidRPr="005B2B34">
        <w:rPr>
          <w:rStyle w:val="StyleUnderline"/>
          <w:highlight w:val="cyan"/>
        </w:rPr>
        <w:t>dim</w:t>
      </w:r>
      <w:r w:rsidRPr="000E3835">
        <w:rPr>
          <w:rStyle w:val="StyleUnderline"/>
        </w:rPr>
        <w:t xml:space="preserve"> as greens think. Despairing environmentalists</w:t>
      </w:r>
      <w:r w:rsidRPr="000E3835">
        <w:rPr>
          <w:sz w:val="16"/>
        </w:rPr>
        <w:t xml:space="preserve"> like McKibben and Monbiot </w:t>
      </w:r>
      <w:r w:rsidRPr="000E3835">
        <w:rPr>
          <w:rStyle w:val="StyleUnderline"/>
        </w:rPr>
        <w:t>are as wrong about what the new era of abundance means as green energy analysts were about how much oil the planet had</w:t>
      </w:r>
      <w:r w:rsidRPr="000E3835">
        <w:rPr>
          <w:sz w:val="16"/>
        </w:rPr>
        <w:t xml:space="preserve">. The problem is the original sin of much environmental thought: Malthusianism. </w:t>
      </w:r>
      <w:r w:rsidRPr="005B2B34">
        <w:rPr>
          <w:rStyle w:val="StyleUnderline"/>
          <w:highlight w:val="cyan"/>
        </w:rPr>
        <w:t>If greens weren’t</w:t>
      </w:r>
      <w:r w:rsidRPr="000E3835">
        <w:rPr>
          <w:rStyle w:val="StyleUnderline"/>
        </w:rPr>
        <w:t xml:space="preserve"> so </w:t>
      </w:r>
      <w:r w:rsidRPr="005B2B34">
        <w:rPr>
          <w:rStyle w:val="StyleUnderline"/>
          <w:highlight w:val="cyan"/>
        </w:rPr>
        <w:t xml:space="preserve">addicted to </w:t>
      </w:r>
      <w:r w:rsidRPr="005B2B34">
        <w:rPr>
          <w:rStyle w:val="Emphasis"/>
          <w:highlight w:val="cyan"/>
        </w:rPr>
        <w:t>Malthusian horror narratives</w:t>
      </w:r>
      <w:r w:rsidRPr="005B2B34">
        <w:rPr>
          <w:rStyle w:val="StyleUnderline"/>
          <w:highlight w:val="cyan"/>
        </w:rPr>
        <w:t xml:space="preserve"> they would</w:t>
      </w:r>
      <w:r w:rsidRPr="000E3835">
        <w:rPr>
          <w:rStyle w:val="StyleUnderline"/>
        </w:rPr>
        <w:t xml:space="preserve"> be able to </w:t>
      </w:r>
      <w:r w:rsidRPr="005B2B34">
        <w:rPr>
          <w:rStyle w:val="StyleUnderline"/>
          <w:highlight w:val="cyan"/>
        </w:rPr>
        <w:t>see</w:t>
      </w:r>
      <w:r w:rsidRPr="000E3835">
        <w:rPr>
          <w:rStyle w:val="StyleUnderline"/>
        </w:rPr>
        <w:t xml:space="preserve"> that </w:t>
      </w:r>
      <w:r w:rsidRPr="005B2B34">
        <w:rPr>
          <w:rStyle w:val="Emphasis"/>
          <w:highlight w:val="cyan"/>
        </w:rPr>
        <w:t>the new era of abundance</w:t>
      </w:r>
      <w:r w:rsidRPr="000E3835">
        <w:rPr>
          <w:rStyle w:val="Emphasis"/>
        </w:rPr>
        <w:t xml:space="preserve"> is going to make this a cleaner planet faster</w:t>
      </w:r>
      <w:r w:rsidRPr="000E3835">
        <w:rPr>
          <w:rStyle w:val="StyleUnderline"/>
        </w:rPr>
        <w:t xml:space="preserve"> than if the new gas and oil had never been found</w:t>
      </w:r>
      <w:r w:rsidRPr="000E3835">
        <w:rPr>
          <w:sz w:val="16"/>
        </w:rPr>
        <w:t xml:space="preserve">. Let’s be honest. It has long been clear to students of history, and has more recently begun to dawn on many environmentalists, that all that happy-clappy carbon treaty stuff was a pipe dream and that nothing like that is going to happen. A humanity that hasn’t been able to ban the bomb despite the clear and present dangers that nuclear weapons pose isn’t going to ban or even seriously restrict the internal combustion engine and the generator. The political efforts of the green movement to limit greenhouse gasses have had very little effect so far, and it is highly unlikely that they will have more success in the future. </w:t>
      </w:r>
      <w:r w:rsidRPr="000E3835">
        <w:rPr>
          <w:rStyle w:val="StyleUnderline"/>
        </w:rPr>
        <w:t>The green movement has been more of a group hug than a curve bending exercise</w:t>
      </w:r>
      <w:r w:rsidRPr="000E3835">
        <w:rPr>
          <w:sz w:val="16"/>
        </w:rPr>
        <w:t xml:space="preserve">, and that is unlikely to change. If the climate curve bends, it will bend the way the population curve did: as the result of lots of small human decisions driven by short term interest calculations rather than as the result of a grand global plan. </w:t>
      </w:r>
      <w:r w:rsidRPr="000E3835">
        <w:rPr>
          <w:rStyle w:val="StyleUnderline"/>
        </w:rPr>
        <w:t>The shale boom hasn’t turned green success into green failure. It’s prevented green failure from turning into something much worse</w:t>
      </w:r>
      <w:r w:rsidRPr="000E3835">
        <w:rPr>
          <w:sz w:val="16"/>
        </w:rPr>
        <w:t xml:space="preserve">. Monbiot understands this better than McKibben; there was never any real doubt that we’d keep going to the liquor store. If we hadn’t found ways to use all this oil and gas, we wouldn’t have embraced the economics of less. True, as oil and gas prices rose, there would be more room for wind and solar power, but the real winner of an oil and gas shortage is… coal. To use McKibben’s metaphor, there is a much dirtier liquor store just down the road from the shale emporium, and it’s one we’ve been patronizing for centuries. The US and China have oodles of coal, and rather than walk to work from our cold and dark houses all winter, we’d use it. Furthermore, when and if the oil runs out, the technology exists to get liquid fuel out of coal. It isn’t cheap and it isn’t clean, but it works. The newly bright oil and gas future means that we aren’t entering a new Age of Coal. For this, every green on the planet should give thanks. The second reason why greens should give thanks for shale is that </w:t>
      </w:r>
      <w:r w:rsidRPr="000E3835">
        <w:rPr>
          <w:rStyle w:val="StyleUnderline"/>
        </w:rPr>
        <w:t>environmentalism is a luxury good</w:t>
      </w:r>
      <w:r w:rsidRPr="000E3835">
        <w:rPr>
          <w:sz w:val="16"/>
        </w:rPr>
        <w:t xml:space="preserve">. People must survive and they will survive by any means necessary. But they would much rather thrive than merely survive, and if they can arrange matters better, they will. </w:t>
      </w:r>
      <w:r w:rsidRPr="005B2B34">
        <w:rPr>
          <w:rStyle w:val="StyleUnderline"/>
          <w:highlight w:val="cyan"/>
        </w:rPr>
        <w:t>A poor society</w:t>
      </w:r>
      <w:r w:rsidRPr="000E3835">
        <w:rPr>
          <w:rStyle w:val="StyleUnderline"/>
        </w:rPr>
        <w:t xml:space="preserve"> near the edge of survival </w:t>
      </w:r>
      <w:r w:rsidRPr="005B2B34">
        <w:rPr>
          <w:rStyle w:val="StyleUnderline"/>
          <w:highlight w:val="cyan"/>
        </w:rPr>
        <w:t xml:space="preserve">will </w:t>
      </w:r>
      <w:r w:rsidRPr="005B2B34">
        <w:rPr>
          <w:rStyle w:val="Emphasis"/>
          <w:highlight w:val="cyan"/>
        </w:rPr>
        <w:t>dump</w:t>
      </w:r>
      <w:r w:rsidRPr="000E3835">
        <w:rPr>
          <w:rStyle w:val="Emphasis"/>
        </w:rPr>
        <w:t xml:space="preserve"> the industrial </w:t>
      </w:r>
      <w:r w:rsidRPr="005B2B34">
        <w:rPr>
          <w:rStyle w:val="Emphasis"/>
          <w:highlight w:val="cyan"/>
        </w:rPr>
        <w:t>waste</w:t>
      </w:r>
      <w:r w:rsidRPr="000E3835">
        <w:rPr>
          <w:rStyle w:val="Emphasis"/>
        </w:rPr>
        <w:t xml:space="preserve"> in the river</w:t>
      </w:r>
      <w:r w:rsidRPr="000E3835">
        <w:rPr>
          <w:rStyle w:val="StyleUnderline"/>
        </w:rPr>
        <w:t xml:space="preserve"> without a second thought. It will burn coal and choke in the resulting smog if it has nothing else to burn.</w:t>
      </w:r>
      <w:r w:rsidRPr="000E3835">
        <w:rPr>
          <w:sz w:val="16"/>
        </w:rPr>
        <w:t xml:space="preserve"> </w:t>
      </w:r>
      <w:r w:rsidRPr="000E3835">
        <w:rPr>
          <w:rStyle w:val="StyleUnderline"/>
        </w:rPr>
        <w:t>Politics in an age of survival is ugly and practical</w:t>
      </w:r>
      <w:r w:rsidRPr="000E3835">
        <w:rPr>
          <w:sz w:val="16"/>
        </w:rPr>
        <w:t xml:space="preserve">. It has to be. The best leader is the one who can cut out all the fluff and the folderol and keep you alive through the winter. </w:t>
      </w:r>
      <w:r w:rsidRPr="000E3835">
        <w:rPr>
          <w:rStyle w:val="StyleUnderline"/>
        </w:rPr>
        <w:t>During the Battle of Leningrad, people burned priceless antiques to stay alive for just one more night.</w:t>
      </w:r>
      <w:r w:rsidRPr="000E3835">
        <w:rPr>
          <w:sz w:val="16"/>
        </w:rPr>
        <w:t xml:space="preserve"> </w:t>
      </w:r>
      <w:r w:rsidRPr="000E3835">
        <w:rPr>
          <w:rStyle w:val="StyleUnderline"/>
        </w:rPr>
        <w:t xml:space="preserve">An age of </w:t>
      </w:r>
      <w:r w:rsidRPr="005B2B34">
        <w:rPr>
          <w:rStyle w:val="StyleUnderline"/>
          <w:highlight w:val="cyan"/>
        </w:rPr>
        <w:t>energy shortages</w:t>
      </w:r>
      <w:r w:rsidRPr="000E3835">
        <w:rPr>
          <w:rStyle w:val="StyleUnderline"/>
        </w:rPr>
        <w:t xml:space="preserve"> and high prices </w:t>
      </w:r>
      <w:r w:rsidRPr="005B2B34">
        <w:rPr>
          <w:rStyle w:val="StyleUnderline"/>
          <w:highlight w:val="cyan"/>
        </w:rPr>
        <w:t>translate</w:t>
      </w:r>
      <w:r w:rsidRPr="000E3835">
        <w:rPr>
          <w:rStyle w:val="StyleUnderline"/>
        </w:rPr>
        <w:t xml:space="preserve">s </w:t>
      </w:r>
      <w:r w:rsidRPr="005B2B34">
        <w:rPr>
          <w:rStyle w:val="StyleUnderline"/>
          <w:highlight w:val="cyan"/>
        </w:rPr>
        <w:t>into</w:t>
      </w:r>
      <w:r w:rsidRPr="000E3835">
        <w:rPr>
          <w:rStyle w:val="StyleUnderline"/>
        </w:rPr>
        <w:t xml:space="preserve"> an age of </w:t>
      </w:r>
      <w:r w:rsidRPr="005B2B34">
        <w:rPr>
          <w:rStyle w:val="Emphasis"/>
          <w:highlight w:val="cyan"/>
        </w:rPr>
        <w:t>radical</w:t>
      </w:r>
      <w:r w:rsidRPr="000E3835">
        <w:rPr>
          <w:rStyle w:val="Emphasis"/>
        </w:rPr>
        <w:t xml:space="preserve"> food and economic </w:t>
      </w:r>
      <w:r w:rsidRPr="005B2B34">
        <w:rPr>
          <w:rStyle w:val="Emphasis"/>
          <w:highlight w:val="cyan"/>
        </w:rPr>
        <w:t>insecurity for billions</w:t>
      </w:r>
      <w:r w:rsidRPr="000E3835">
        <w:rPr>
          <w:rStyle w:val="StyleUnderline"/>
        </w:rPr>
        <w:t xml:space="preserve"> of people. </w:t>
      </w:r>
      <w:r w:rsidRPr="005B2B34">
        <w:rPr>
          <w:rStyle w:val="StyleUnderline"/>
          <w:highlight w:val="cyan"/>
        </w:rPr>
        <w:t>Those</w:t>
      </w:r>
      <w:r w:rsidRPr="000E3835">
        <w:rPr>
          <w:rStyle w:val="StyleUnderline"/>
        </w:rPr>
        <w:t xml:space="preserve"> </w:t>
      </w:r>
      <w:r w:rsidRPr="000E3835">
        <w:rPr>
          <w:rStyle w:val="Emphasis"/>
        </w:rPr>
        <w:t>billions of hungry, frightened, angry people</w:t>
      </w:r>
      <w:r w:rsidRPr="000E3835">
        <w:rPr>
          <w:rStyle w:val="StyleUnderline"/>
        </w:rPr>
        <w:t xml:space="preserve"> </w:t>
      </w:r>
      <w:r w:rsidRPr="005B2B34">
        <w:rPr>
          <w:rStyle w:val="Emphasis"/>
          <w:highlight w:val="cyan"/>
        </w:rPr>
        <w:t>won’t fold their hands</w:t>
      </w:r>
      <w:r w:rsidRPr="000E3835">
        <w:rPr>
          <w:rStyle w:val="Emphasis"/>
        </w:rPr>
        <w:t xml:space="preserve"> and meditate</w:t>
      </w:r>
      <w:r w:rsidRPr="000E3835">
        <w:rPr>
          <w:sz w:val="16"/>
        </w:rPr>
        <w:t xml:space="preserve"> on the ineffable wonders of Gaia and her mystic web of life </w:t>
      </w:r>
      <w:r w:rsidRPr="000E3835">
        <w:rPr>
          <w:rStyle w:val="StyleUnderline"/>
        </w:rPr>
        <w:t>as they pass peacefully away.</w:t>
      </w:r>
      <w:r w:rsidRPr="000E3835">
        <w:rPr>
          <w:sz w:val="16"/>
        </w:rPr>
        <w:t xml:space="preserve"> Nor will they vote George Monbiot and Bill McKibben into power. </w:t>
      </w:r>
      <w:r w:rsidRPr="005B2B34">
        <w:rPr>
          <w:rStyle w:val="StyleUnderline"/>
          <w:highlight w:val="cyan"/>
        </w:rPr>
        <w:t xml:space="preserve">They will </w:t>
      </w:r>
      <w:r w:rsidRPr="005B2B34">
        <w:rPr>
          <w:rStyle w:val="Emphasis"/>
          <w:highlight w:val="cyan"/>
        </w:rPr>
        <w:t>butcher every panda</w:t>
      </w:r>
      <w:r w:rsidRPr="000E3835">
        <w:rPr>
          <w:rStyle w:val="Emphasis"/>
        </w:rPr>
        <w:t xml:space="preserve"> in the zoo</w:t>
      </w:r>
      <w:r w:rsidRPr="000E3835">
        <w:rPr>
          <w:rStyle w:val="StyleUnderline"/>
        </w:rPr>
        <w:t xml:space="preserve"> before they see their children starve, they will </w:t>
      </w:r>
      <w:r w:rsidRPr="005B2B34">
        <w:rPr>
          <w:rStyle w:val="Emphasis"/>
          <w:highlight w:val="cyan"/>
        </w:rPr>
        <w:t>torch every forest</w:t>
      </w:r>
      <w:r w:rsidRPr="000E3835">
        <w:rPr>
          <w:rStyle w:val="Emphasis"/>
        </w:rPr>
        <w:t xml:space="preserve"> on earth</w:t>
      </w:r>
      <w:r w:rsidRPr="000E3835">
        <w:rPr>
          <w:rStyle w:val="StyleUnderline"/>
        </w:rPr>
        <w:t xml:space="preserve"> before they freeze to death</w:t>
      </w:r>
      <w:r w:rsidRPr="000E3835">
        <w:rPr>
          <w:sz w:val="16"/>
        </w:rPr>
        <w:t>, and the cheaper and the meaner their lives are, the less energy or thought they will spare to the perishing world around them.</w:t>
      </w:r>
      <w:r w:rsidRPr="000E3835">
        <w:rPr>
          <w:b/>
          <w:bCs/>
          <w:u w:val="single"/>
        </w:rPr>
        <w:t xml:space="preserve"> </w:t>
      </w:r>
      <w:r w:rsidRPr="000E3835">
        <w:rPr>
          <w:sz w:val="16"/>
        </w:rPr>
        <w:t xml:space="preserve">But, thanks to shale and other unconventional energy sources, that isn’t where we are headed. </w:t>
      </w:r>
      <w:r w:rsidRPr="000E3835">
        <w:rPr>
          <w:rStyle w:val="StyleUnderline"/>
        </w:rPr>
        <w:t xml:space="preserve">We are heading into a world in which energy is abundant and horizons are open even as humanity’s grasp of science and technology grows more secure. </w:t>
      </w:r>
      <w:r w:rsidRPr="005B2B34">
        <w:rPr>
          <w:rStyle w:val="StyleUnderline"/>
          <w:highlight w:val="cyan"/>
        </w:rPr>
        <w:t>A world where</w:t>
      </w:r>
      <w:r w:rsidRPr="000E3835">
        <w:rPr>
          <w:rStyle w:val="StyleUnderline"/>
        </w:rPr>
        <w:t xml:space="preserve"> more and more basic human </w:t>
      </w:r>
      <w:r w:rsidRPr="005B2B34">
        <w:rPr>
          <w:rStyle w:val="StyleUnderline"/>
          <w:highlight w:val="cyan"/>
        </w:rPr>
        <w:t>needs are met</w:t>
      </w:r>
      <w:r w:rsidRPr="000E3835">
        <w:rPr>
          <w:rStyle w:val="StyleUnderline"/>
        </w:rPr>
        <w:t xml:space="preserve"> is a world that </w:t>
      </w:r>
      <w:r w:rsidRPr="005B2B34">
        <w:rPr>
          <w:rStyle w:val="Emphasis"/>
          <w:highlight w:val="cyan"/>
        </w:rPr>
        <w:t>has time to think about other goals</w:t>
      </w:r>
      <w:r w:rsidRPr="000E3835">
        <w:rPr>
          <w:rStyle w:val="Emphasis"/>
        </w:rPr>
        <w:t xml:space="preserve"> and the money to spend on them</w:t>
      </w:r>
      <w:r w:rsidRPr="000E3835">
        <w:rPr>
          <w:rStyle w:val="StyleUnderline"/>
        </w:rPr>
        <w:t>. As China gets richer, the Chinese want cleaner air, cleaner water, purer food — and they are ready and able to pay for them</w:t>
      </w:r>
      <w:r w:rsidRPr="000E3835">
        <w:rPr>
          <w:sz w:val="16"/>
        </w:rPr>
        <w:t xml:space="preserve">. A </w:t>
      </w:r>
      <w:r w:rsidRPr="000E3835">
        <w:rPr>
          <w:rStyle w:val="StyleUnderline"/>
        </w:rPr>
        <w:t>Brazil whose economic future is secure can afford to treasure and conserve its rain forests</w:t>
      </w:r>
      <w:r w:rsidRPr="000E3835">
        <w:rPr>
          <w:sz w:val="16"/>
        </w:rPr>
        <w:t xml:space="preserve">. A Central America where the people are doing all right is more willing and able to preserve its biodiversity. </w:t>
      </w:r>
      <w:r w:rsidRPr="000E3835">
        <w:rPr>
          <w:rStyle w:val="StyleUnderline"/>
        </w:rPr>
        <w:t xml:space="preserve">And a world in which people know where their next meal is coming from is a world that can and will take thought for things like the </w:t>
      </w:r>
      <w:r w:rsidRPr="000E3835">
        <w:rPr>
          <w:rStyle w:val="Emphasis"/>
        </w:rPr>
        <w:t>sustainability of the fisheries</w:t>
      </w:r>
      <w:r w:rsidRPr="000E3835">
        <w:rPr>
          <w:rStyle w:val="StyleUnderline"/>
        </w:rPr>
        <w:t xml:space="preserve"> and the </w:t>
      </w:r>
      <w:r w:rsidRPr="000E3835">
        <w:rPr>
          <w:rStyle w:val="Emphasis"/>
        </w:rPr>
        <w:t>protection of the coral reefs</w:t>
      </w:r>
      <w:r w:rsidRPr="000E3835">
        <w:rPr>
          <w:rStyle w:val="StyleUnderline"/>
        </w:rPr>
        <w:t xml:space="preserve">. </w:t>
      </w:r>
      <w:r w:rsidRPr="000E3835">
        <w:rPr>
          <w:sz w:val="16"/>
        </w:rPr>
        <w:t xml:space="preserve">A world that is more relaxed about the security of its energy sources is going to be able to do more about improving the quality of those sources and about managing the impact of its energy consumption on the global commons. </w:t>
      </w:r>
      <w:r w:rsidRPr="000E3835">
        <w:rPr>
          <w:rStyle w:val="StyleUnderline"/>
        </w:rPr>
        <w:t xml:space="preserve">A rich, energy secure world is going to spend more money developing solar power and </w:t>
      </w:r>
      <w:r w:rsidRPr="000E3835">
        <w:rPr>
          <w:rStyle w:val="StyleUnderline"/>
        </w:rPr>
        <w:lastRenderedPageBreak/>
        <w:t xml:space="preserve">wind power and other sustainable sources than a poor, hardscrabble one. </w:t>
      </w:r>
      <w:r w:rsidRPr="000E3835">
        <w:rPr>
          <w:sz w:val="16"/>
        </w:rPr>
        <w:t xml:space="preserve">When human beings think their basic problems are solved, they start looking for more elegant solutions. </w:t>
      </w:r>
      <w:r w:rsidRPr="000E3835">
        <w:rPr>
          <w:rStyle w:val="StyleUnderline"/>
        </w:rPr>
        <w:t xml:space="preserve">Once Americans had an industrial and modern economy, we </w:t>
      </w:r>
      <w:r w:rsidRPr="000E3835">
        <w:rPr>
          <w:rStyle w:val="Emphasis"/>
        </w:rPr>
        <w:t>started wanting to clean up the rivers and the air</w:t>
      </w:r>
      <w:r w:rsidRPr="000E3835">
        <w:rPr>
          <w:rStyle w:val="StyleUnderline"/>
        </w:rPr>
        <w:t xml:space="preserve">. Once people aren’t worried about getting enough calories every day to survive, they start </w:t>
      </w:r>
      <w:r w:rsidRPr="000E3835">
        <w:rPr>
          <w:rStyle w:val="Emphasis"/>
        </w:rPr>
        <w:t>wanting healthier food</w:t>
      </w:r>
      <w:r w:rsidRPr="000E3835">
        <w:rPr>
          <w:sz w:val="16"/>
        </w:rPr>
        <w:t xml:space="preserve"> more elegantly prepared. A world of abundant shale oil and gas is a world that will start imposing more environmental regulations on shale and gas producers. </w:t>
      </w:r>
      <w:r w:rsidRPr="005B2B34">
        <w:rPr>
          <w:rStyle w:val="StyleUnderline"/>
          <w:highlight w:val="cyan"/>
        </w:rPr>
        <w:t xml:space="preserve">A prosperous world will set money aside for </w:t>
      </w:r>
      <w:r w:rsidRPr="005B2B34">
        <w:rPr>
          <w:rStyle w:val="Emphasis"/>
          <w:highlight w:val="cyan"/>
        </w:rPr>
        <w:t>r</w:t>
      </w:r>
      <w:r w:rsidRPr="000E3835">
        <w:rPr>
          <w:rStyle w:val="StyleUnderline"/>
        </w:rPr>
        <w:t xml:space="preserve">esearch </w:t>
      </w:r>
      <w:r w:rsidRPr="005B2B34">
        <w:rPr>
          <w:rStyle w:val="StyleUnderline"/>
          <w:highlight w:val="cyan"/>
        </w:rPr>
        <w:t xml:space="preserve">and </w:t>
      </w:r>
      <w:r w:rsidRPr="005B2B34">
        <w:rPr>
          <w:rStyle w:val="Emphasis"/>
          <w:highlight w:val="cyan"/>
        </w:rPr>
        <w:t>d</w:t>
      </w:r>
      <w:r w:rsidRPr="000E3835">
        <w:rPr>
          <w:rStyle w:val="StyleUnderline"/>
        </w:rPr>
        <w:t xml:space="preserve">evelopment </w:t>
      </w:r>
      <w:r w:rsidRPr="005B2B34">
        <w:rPr>
          <w:rStyle w:val="StyleUnderline"/>
          <w:highlight w:val="cyan"/>
        </w:rPr>
        <w:t xml:space="preserve">for </w:t>
      </w:r>
      <w:r w:rsidRPr="005B2B34">
        <w:rPr>
          <w:rStyle w:val="Emphasis"/>
          <w:highlight w:val="cyan"/>
        </w:rPr>
        <w:t>new tech</w:t>
      </w:r>
      <w:r w:rsidRPr="000E3835">
        <w:rPr>
          <w:rStyle w:val="StyleUnderline"/>
        </w:rPr>
        <w:t xml:space="preserve">nologies </w:t>
      </w:r>
      <w:r w:rsidRPr="005B2B34">
        <w:rPr>
          <w:rStyle w:val="StyleUnderline"/>
          <w:highlight w:val="cyan"/>
        </w:rPr>
        <w:t>that conserve</w:t>
      </w:r>
      <w:r w:rsidRPr="000E3835">
        <w:rPr>
          <w:rStyle w:val="StyleUnderline"/>
        </w:rPr>
        <w:t xml:space="preserve"> energy or find it in cleaner surroundings</w:t>
      </w:r>
      <w:r w:rsidRPr="000E3835">
        <w:rPr>
          <w:sz w:val="16"/>
        </w:rPr>
        <w:t xml:space="preserve">. </w:t>
      </w:r>
      <w:r w:rsidRPr="000E3835">
        <w:rPr>
          <w:rStyle w:val="StyleUnderline"/>
        </w:rPr>
        <w:t xml:space="preserve">A prosperous world facing climate change will be able to </w:t>
      </w:r>
      <w:r w:rsidRPr="000E3835">
        <w:rPr>
          <w:rStyle w:val="Emphasis"/>
        </w:rPr>
        <w:t>ameliorate</w:t>
      </w:r>
      <w:r w:rsidRPr="000E3835">
        <w:rPr>
          <w:rStyle w:val="StyleUnderline"/>
        </w:rPr>
        <w:t xml:space="preserve"> the </w:t>
      </w:r>
      <w:r w:rsidRPr="000E3835">
        <w:rPr>
          <w:rStyle w:val="Emphasis"/>
        </w:rPr>
        <w:t>consequences</w:t>
      </w:r>
      <w:r w:rsidRPr="000E3835">
        <w:rPr>
          <w:rStyle w:val="StyleUnderline"/>
        </w:rPr>
        <w:t xml:space="preserve"> and take thought for the future </w:t>
      </w:r>
      <w:r w:rsidRPr="005B2B34">
        <w:rPr>
          <w:rStyle w:val="StyleUnderline"/>
          <w:highlight w:val="cyan"/>
        </w:rPr>
        <w:t>in ways</w:t>
      </w:r>
      <w:r w:rsidRPr="000E3835">
        <w:rPr>
          <w:rStyle w:val="StyleUnderline"/>
        </w:rPr>
        <w:t xml:space="preserve"> that </w:t>
      </w:r>
      <w:r w:rsidRPr="005B2B34">
        <w:rPr>
          <w:rStyle w:val="StyleUnderline"/>
          <w:highlight w:val="cyan"/>
        </w:rPr>
        <w:t>a world</w:t>
      </w:r>
      <w:r w:rsidRPr="000E3835">
        <w:rPr>
          <w:rStyle w:val="StyleUnderline"/>
        </w:rPr>
        <w:t xml:space="preserve"> overwhelmed by energy insecurity and </w:t>
      </w:r>
      <w:r w:rsidRPr="005B2B34">
        <w:rPr>
          <w:rStyle w:val="Emphasis"/>
          <w:highlight w:val="cyan"/>
        </w:rPr>
        <w:t>gripped</w:t>
      </w:r>
      <w:r w:rsidRPr="000E3835">
        <w:rPr>
          <w:rStyle w:val="Emphasis"/>
        </w:rPr>
        <w:t xml:space="preserve"> in </w:t>
      </w:r>
      <w:r w:rsidRPr="005B2B34">
        <w:rPr>
          <w:rStyle w:val="Emphasis"/>
          <w:highlight w:val="cyan"/>
        </w:rPr>
        <w:t>a</w:t>
      </w:r>
      <w:r w:rsidRPr="000E3835">
        <w:rPr>
          <w:rStyle w:val="Emphasis"/>
        </w:rPr>
        <w:t xml:space="preserve"> permanent </w:t>
      </w:r>
      <w:r w:rsidRPr="005B2B34">
        <w:rPr>
          <w:rStyle w:val="Emphasis"/>
          <w:highlight w:val="cyan"/>
        </w:rPr>
        <w:t>economic crisis</w:t>
      </w:r>
      <w:r w:rsidRPr="000E3835">
        <w:rPr>
          <w:rStyle w:val="Emphasis"/>
        </w:rPr>
        <w:t xml:space="preserve"> of scarcity simply </w:t>
      </w:r>
      <w:r w:rsidRPr="005B2B34">
        <w:rPr>
          <w:rStyle w:val="Emphasis"/>
          <w:highlight w:val="cyan"/>
        </w:rPr>
        <w:t>can’t and won’t do</w:t>
      </w:r>
      <w:r w:rsidRPr="000E3835">
        <w:rPr>
          <w:rStyle w:val="StyleUnderline"/>
        </w:rPr>
        <w:t>.</w:t>
      </w:r>
      <w:r w:rsidRPr="000E3835">
        <w:rPr>
          <w:sz w:val="16"/>
        </w:rPr>
        <w:t xml:space="preserve"> Greens should also be glad that the new energy is where it is. For Monbiot and for many others, Gaia’s decision to put so much oil into the United States and Canada seems like her biggest indiscretion of all. Certainly, a United States of America that has, in the Biblical phrase, renewed its youth like an eagle with a large infusion of fresh petro-wealth is going to be even less eager than formerly to sign onto various pie-in-the-sky green carbon treaties. But think how much worse things would be if the new reserves lay in dictatorial kleptocracies. How willing and able would various Central Asia states have been to regulate extraction and limit the damage? How would Nigeria have handled vast new reserves whose extraction required substantially more invasive methods? Instead, </w:t>
      </w:r>
      <w:r w:rsidRPr="000E3835">
        <w:rPr>
          <w:rStyle w:val="StyleUnderline"/>
        </w:rPr>
        <w:t xml:space="preserve">the new sources are concentrated in places where environmentalists have more say in policy making and where, for all the shortcomings and limits, governments are less corruptible, more publicly accountable and in fact more competent to develop and enforce effective energy regulations. </w:t>
      </w:r>
      <w:r w:rsidRPr="000E3835">
        <w:rPr>
          <w:sz w:val="16"/>
        </w:rPr>
        <w:t xml:space="preserve">This won’t satisfy McKibben and Monbiot (nothing that could actually happen would satisfy either of these gentlemen), but it is a lot better than what we could be facing. Additionally, if there are two countries in the world that should worry carbon-focused greens more than any other, they are the United States and China. The two largest, hungriest economies in the world are also home to enormous coal reserves. But based on what we now know, the US and China are among the biggest beneficiaries of the new cornucopia. Gaia put the oil and the gas where, from a carbon point of view, it will do the most good. </w:t>
      </w:r>
      <w:r w:rsidRPr="000E3835">
        <w:rPr>
          <w:rStyle w:val="StyleUnderline"/>
        </w:rPr>
        <w:t xml:space="preserve">In a world of energy shortages and insecurity, both the US and China would have </w:t>
      </w:r>
      <w:r w:rsidRPr="000E3835">
        <w:rPr>
          <w:rStyle w:val="Emphasis"/>
        </w:rPr>
        <w:t>gone flat out for coal</w:t>
      </w:r>
      <w:r w:rsidRPr="000E3835">
        <w:rPr>
          <w:sz w:val="16"/>
        </w:rPr>
        <w:t xml:space="preserve">. Now, that is much less likely. And there’s one more reason why greens should thank Gaia for shale. Wind and solar aren’t ready for prime time now, but by the time the new sources start to run low, humanity will have mastered many more technologies that can used to provide energy and to conserve it. It’s likely that Age of Shale hasn’t just postponed the return of coal: because of this extra time, there likely will never be another age in which coal is the dominant industrial fuel. It’s virtually certain that the total lifetime carbon footprint of the human race is going to be smaller with the new oil and gas sources than it would have been without them. Neither the world’s energy problems nor its climate issues are going away any time soon. Paradise is not beckoning just a few easy steps away. But the new availability of these energy sources is on balance a positive thing for environmentalists as much as for anyone else. Perhaps, and I know this is a heretical thought, but perhaps Gaia is smarter than the greens. </w:t>
      </w:r>
    </w:p>
    <w:p w14:paraId="0561973D" w14:textId="77777777" w:rsidR="00450904" w:rsidRDefault="00450904" w:rsidP="00450904">
      <w:pPr>
        <w:pStyle w:val="Heading3"/>
      </w:pPr>
      <w:r>
        <w:lastRenderedPageBreak/>
        <w:t>Alt Fails---2AC</w:t>
      </w:r>
    </w:p>
    <w:p w14:paraId="0BF3B988" w14:textId="77777777" w:rsidR="00450904" w:rsidRDefault="00450904" w:rsidP="00450904">
      <w:pPr>
        <w:pStyle w:val="Heading4"/>
      </w:pPr>
      <w:r>
        <w:t xml:space="preserve">Neolib is sustainable and </w:t>
      </w:r>
      <w:r w:rsidRPr="00EA1B74">
        <w:rPr>
          <w:u w:val="single"/>
        </w:rPr>
        <w:t>entrenched</w:t>
      </w:r>
      <w:r>
        <w:t xml:space="preserve"> – any alternative fails</w:t>
      </w:r>
    </w:p>
    <w:p w14:paraId="20215CFE" w14:textId="77777777" w:rsidR="00450904" w:rsidRPr="0028565A" w:rsidRDefault="00450904" w:rsidP="00450904">
      <w:r w:rsidRPr="0028565A">
        <w:rPr>
          <w:rStyle w:val="Style13ptBold"/>
        </w:rPr>
        <w:t>Arvidsson 13</w:t>
      </w:r>
      <w:r>
        <w:t xml:space="preserve"> – </w:t>
      </w:r>
      <w:r w:rsidRPr="0028565A">
        <w:t xml:space="preserve">Adam Arvidsson, Professor of Sociology, University of Milano, ’13 </w:t>
      </w:r>
    </w:p>
    <w:p w14:paraId="3AF933CC" w14:textId="77777777" w:rsidR="00450904" w:rsidRPr="0028565A" w:rsidRDefault="00450904" w:rsidP="00450904">
      <w:r w:rsidRPr="0028565A">
        <w:t xml:space="preserve">(“Thinking beyond neo-liberalism: A response to Detlev Zwick,” </w:t>
      </w:r>
      <w:hyperlink r:id="rId15" w:history="1">
        <w:r w:rsidRPr="0028565A">
          <w:t>Ephemera,</w:t>
        </w:r>
      </w:hyperlink>
      <w:r w:rsidRPr="0028565A">
        <w:t xml:space="preserve"> volume 13(2): 407-412) </w:t>
      </w:r>
    </w:p>
    <w:p w14:paraId="0544E371" w14:textId="77777777" w:rsidR="00450904" w:rsidRPr="0028565A" w:rsidRDefault="00450904" w:rsidP="00450904">
      <w:r w:rsidRPr="0028565A">
        <w:rPr>
          <w:u w:val="single"/>
        </w:rPr>
        <w:t>Today this realistic alternative no longer exists:</w:t>
      </w:r>
      <w:r w:rsidRPr="0028565A">
        <w:t xml:space="preserve"> actually </w:t>
      </w:r>
      <w:r w:rsidRPr="0028565A">
        <w:rPr>
          <w:u w:val="single"/>
        </w:rPr>
        <w:t>existing socialism has become insignificant</w:t>
      </w:r>
      <w:r w:rsidRPr="0028565A">
        <w:t xml:space="preserve"> as a geopolitical player. More importantly, </w:t>
      </w:r>
      <w:r w:rsidRPr="0028565A">
        <w:rPr>
          <w:u w:val="single"/>
        </w:rPr>
        <w:t>thirty years of neoliberal governance</w:t>
      </w:r>
      <w:r w:rsidRPr="0028565A">
        <w:t xml:space="preserve">, together with the transition to a new global information-intensive regime of capitalist accumulation – ‘communicative capitalism’ perhaps – </w:t>
      </w:r>
      <w:r w:rsidRPr="0028565A">
        <w:rPr>
          <w:u w:val="single"/>
        </w:rPr>
        <w:t>has effectively dismantled what was left of the structure</w:t>
      </w:r>
      <w:r w:rsidRPr="0028565A">
        <w:t xml:space="preserve"> </w:t>
      </w:r>
      <w:r w:rsidRPr="0028565A">
        <w:rPr>
          <w:u w:val="single"/>
        </w:rPr>
        <w:t>and subjectivities that supported this alternative vision.</w:t>
      </w:r>
      <w:r w:rsidRPr="0028565A">
        <w:t xml:space="preserve"> Traditional </w:t>
      </w:r>
      <w:r w:rsidRPr="005B2B34">
        <w:rPr>
          <w:rStyle w:val="Emphasis"/>
          <w:highlight w:val="cyan"/>
        </w:rPr>
        <w:t>working class politics is dead</w:t>
      </w:r>
      <w:r w:rsidRPr="0028565A">
        <w:t>, and the working class itself has been recomposed beyond recognition; people supposedly ‘bowl alone’ and the counter culture has been more or less entirely absorbed within consumer society. We have seen the completion of what Marx described as the process of ‘real subsumption’. Every alternative to capitalism has been included within capitalism and positioned as a potential source of value. As a consequence, life within capitalism has been depoliticized, deprived of an alternative in the name of which a practically effective critique can be mounted.</w:t>
      </w:r>
    </w:p>
    <w:p w14:paraId="3ED620B8" w14:textId="77777777" w:rsidR="00450904" w:rsidRPr="0028565A" w:rsidRDefault="00450904" w:rsidP="00450904">
      <w:pPr>
        <w:rPr>
          <w:u w:val="single"/>
        </w:rPr>
      </w:pPr>
      <w:r w:rsidRPr="0028565A">
        <w:t xml:space="preserve">This makes it trickier to do critical theory. </w:t>
      </w:r>
      <w:r w:rsidRPr="0028565A">
        <w:rPr>
          <w:u w:val="single"/>
        </w:rPr>
        <w:t>We can</w:t>
      </w:r>
      <w:r w:rsidRPr="0028565A">
        <w:t xml:space="preserve"> of course </w:t>
      </w:r>
      <w:r w:rsidRPr="0028565A">
        <w:rPr>
          <w:u w:val="single"/>
        </w:rPr>
        <w:t>still criticize the actual state of things</w:t>
      </w:r>
      <w:r w:rsidRPr="0028565A">
        <w:t xml:space="preserve">. </w:t>
      </w:r>
      <w:r w:rsidRPr="0028565A">
        <w:rPr>
          <w:u w:val="single"/>
        </w:rPr>
        <w:t>We can point to the precarious relations</w:t>
      </w:r>
      <w:r w:rsidRPr="0028565A">
        <w:t xml:space="preserve"> that prevail among creative knowledge workers; show how exploitative and unjust conditions are intensified by the very forces that drive the globalization of communicative capitalism, like the outsourcing of design work; or lament the fact that a triumphant neoliberal regime subsumes and appropriates aspects of subjectivity and social life that we think should have been left alone. To produce such critiques remains useful intellectual work – I have done it in other contexts (Arvidsson et al., 2010; Arvidsson, 2007), as has Detlev Zwick (2008), and many others. To the extent that such critiques reach a mass audience, they can become a progressive impulse to action and reflection – as in the case of Naomi Klein’s work inspiring the ‘no global’ movement (to use an inadequate name coined by the mainstream press). </w:t>
      </w:r>
      <w:r w:rsidRPr="0028565A">
        <w:rPr>
          <w:u w:val="single"/>
        </w:rPr>
        <w:t xml:space="preserve">But such a </w:t>
      </w:r>
      <w:r w:rsidRPr="005B2B34">
        <w:rPr>
          <w:highlight w:val="cyan"/>
          <w:u w:val="single"/>
        </w:rPr>
        <w:t>critique without an alternative remains unsatisfactory</w:t>
      </w:r>
      <w:r w:rsidRPr="0028565A">
        <w:rPr>
          <w:u w:val="single"/>
        </w:rPr>
        <w:t xml:space="preserve"> for at least three reasons.</w:t>
      </w:r>
    </w:p>
    <w:p w14:paraId="37B2154D" w14:textId="77777777" w:rsidR="00450904" w:rsidRPr="0028565A" w:rsidRDefault="00450904" w:rsidP="00450904">
      <w:r w:rsidRPr="0028565A">
        <w:t xml:space="preserve">First, and most superficially, </w:t>
      </w:r>
      <w:r w:rsidRPr="0028565A">
        <w:rPr>
          <w:u w:val="single"/>
        </w:rPr>
        <w:t xml:space="preserve">since everyone else is doing it, </w:t>
      </w:r>
      <w:r w:rsidRPr="005B2B34">
        <w:rPr>
          <w:highlight w:val="cyan"/>
          <w:u w:val="single"/>
        </w:rPr>
        <w:t>the</w:t>
      </w:r>
      <w:r w:rsidRPr="0028565A">
        <w:rPr>
          <w:u w:val="single"/>
        </w:rPr>
        <w:t xml:space="preserve"> marginal </w:t>
      </w:r>
      <w:r w:rsidRPr="005B2B34">
        <w:rPr>
          <w:highlight w:val="cyan"/>
          <w:u w:val="single"/>
        </w:rPr>
        <w:t>utility of yet another piece of</w:t>
      </w:r>
      <w:r w:rsidRPr="0028565A">
        <w:rPr>
          <w:u w:val="single"/>
        </w:rPr>
        <w:t xml:space="preserve"> critical </w:t>
      </w:r>
      <w:r w:rsidRPr="005B2B34">
        <w:rPr>
          <w:highlight w:val="cyan"/>
          <w:u w:val="single"/>
        </w:rPr>
        <w:t xml:space="preserve">theory </w:t>
      </w:r>
      <w:r w:rsidRPr="005B2B34">
        <w:rPr>
          <w:rStyle w:val="Emphasis"/>
          <w:highlight w:val="cyan"/>
        </w:rPr>
        <w:t>rapidly diminishes</w:t>
      </w:r>
      <w:r w:rsidRPr="0028565A">
        <w:t>, as does the intellectual satisfaction that can be derived form producing it.</w:t>
      </w:r>
    </w:p>
    <w:p w14:paraId="45E7F860" w14:textId="77777777" w:rsidR="00450904" w:rsidRPr="0028565A" w:rsidRDefault="00450904" w:rsidP="00450904">
      <w:r w:rsidRPr="0028565A">
        <w:t xml:space="preserve">Second, and more seriously, </w:t>
      </w:r>
      <w:r w:rsidRPr="0028565A">
        <w:rPr>
          <w:u w:val="single"/>
        </w:rPr>
        <w:t>the absence of a realistic alternative</w:t>
      </w:r>
      <w:r w:rsidRPr="0028565A">
        <w:t xml:space="preserve">, or even of a historical subject in the name of which such a critique can be pronounced, </w:t>
      </w:r>
      <w:r w:rsidRPr="0028565A">
        <w:rPr>
          <w:u w:val="single"/>
        </w:rPr>
        <w:t xml:space="preserve">risks rendering critical theory moralistic and rather </w:t>
      </w:r>
      <w:r w:rsidRPr="0028565A">
        <w:rPr>
          <w:rStyle w:val="Emphasis"/>
        </w:rPr>
        <w:t>toothless</w:t>
      </w:r>
      <w:r w:rsidRPr="0028565A">
        <w:t>. We might agree with Zwick when he suggests that the outsourcing of design work from Toronto to the Philippines is somehow wrong, but it is difficult to understand exactly why this would be the case. (Why shouldn’t Philippine designers be allowed to compete with Canadian designers? Can the ‘creative class’ claim an exemption from the global economy? Perhaps the answer is ‘yes’, but I do not know of any viable alternative vision of society that is able to substantiate that ‘yes’.)</w:t>
      </w:r>
    </w:p>
    <w:p w14:paraId="6F3046B3" w14:textId="77777777" w:rsidR="00450904" w:rsidRPr="0028565A" w:rsidRDefault="00450904" w:rsidP="00450904">
      <w:r w:rsidRPr="0028565A">
        <w:lastRenderedPageBreak/>
        <w:t xml:space="preserve">Third, and most importantly, </w:t>
      </w:r>
      <w:r w:rsidRPr="0028565A">
        <w:rPr>
          <w:u w:val="single"/>
        </w:rPr>
        <w:t>in the absence of an alternative vision</w:t>
      </w:r>
      <w:r w:rsidRPr="0028565A">
        <w:t xml:space="preserve">, critical </w:t>
      </w:r>
      <w:r w:rsidRPr="0028565A">
        <w:rPr>
          <w:u w:val="single"/>
        </w:rPr>
        <w:t>theory remains rather unconvincing to the people in the name of whom it proposes to speak</w:t>
      </w:r>
      <w:r w:rsidRPr="0028565A">
        <w:t xml:space="preserve">. I can assure you – and I’ve tried! – </w:t>
      </w:r>
      <w:r w:rsidRPr="0028565A">
        <w:rPr>
          <w:u w:val="single"/>
        </w:rPr>
        <w:t>that you won’t become an organic intellectual among social entrepreneurs or precarious creative workers by telling them that they are exploited,</w:t>
      </w:r>
      <w:r w:rsidRPr="0028565A">
        <w:t xml:space="preserve"> </w:t>
      </w:r>
      <w:r w:rsidRPr="0028565A">
        <w:rPr>
          <w:u w:val="single"/>
        </w:rPr>
        <w:t>that they sell out their subjectivity, or that the system in which they operate is unjust.</w:t>
      </w:r>
      <w:r w:rsidRPr="0028565A">
        <w:t xml:space="preserve"> </w:t>
      </w:r>
      <w:r w:rsidRPr="005B2B34">
        <w:rPr>
          <w:highlight w:val="cyan"/>
          <w:u w:val="single"/>
        </w:rPr>
        <w:t>Pure critique is</w:t>
      </w:r>
      <w:r w:rsidRPr="0028565A">
        <w:rPr>
          <w:u w:val="single"/>
        </w:rPr>
        <w:t xml:space="preserve"> simply </w:t>
      </w:r>
      <w:r w:rsidRPr="005B2B34">
        <w:rPr>
          <w:highlight w:val="cyan"/>
          <w:u w:val="single"/>
        </w:rPr>
        <w:t>not</w:t>
      </w:r>
      <w:r w:rsidRPr="0028565A">
        <w:rPr>
          <w:u w:val="single"/>
        </w:rPr>
        <w:t xml:space="preserve"> </w:t>
      </w:r>
      <w:r w:rsidRPr="005B2B34">
        <w:rPr>
          <w:highlight w:val="cyan"/>
          <w:u w:val="single"/>
        </w:rPr>
        <w:t>attractive</w:t>
      </w:r>
      <w:r w:rsidRPr="0028565A">
        <w:t xml:space="preserve"> </w:t>
      </w:r>
      <w:r w:rsidRPr="0028565A">
        <w:rPr>
          <w:u w:val="single"/>
        </w:rPr>
        <w:t xml:space="preserve">enough </w:t>
      </w:r>
      <w:r w:rsidRPr="005B2B34">
        <w:rPr>
          <w:highlight w:val="cyan"/>
          <w:u w:val="single"/>
        </w:rPr>
        <w:t>to make the multitude</w:t>
      </w:r>
      <w:r w:rsidRPr="0028565A">
        <w:rPr>
          <w:u w:val="single"/>
        </w:rPr>
        <w:t xml:space="preserve"> of new </w:t>
      </w:r>
      <w:r w:rsidRPr="005B2B34">
        <w:rPr>
          <w:highlight w:val="cyan"/>
          <w:u w:val="single"/>
        </w:rPr>
        <w:t>productive subjects</w:t>
      </w:r>
      <w:r w:rsidRPr="0028565A">
        <w:rPr>
          <w:u w:val="single"/>
        </w:rPr>
        <w:t>,</w:t>
      </w:r>
      <w:r w:rsidRPr="0028565A">
        <w:t xml:space="preserve"> fragmented by neoliberalism, cohere into a historical subject. To do that you need at least the myth of an alternative, as agitators from Sorel via Lenin to Subcomandante Marcos could tell you.</w:t>
      </w:r>
    </w:p>
    <w:p w14:paraId="2A153A57" w14:textId="77777777" w:rsidR="00450904" w:rsidRPr="0028565A" w:rsidRDefault="00450904" w:rsidP="00450904">
      <w:r w:rsidRPr="0028565A">
        <w:t xml:space="preserve">Don’t get me wrong. I am not proposing that it is wrong to point to the precarious conditions of knowledge work, or that we should not do this as academics and researchers. This is still an important task. But it is not enough. Critical theory must do this, but it must also do more. It must also engage with the question of what a realistic alternative to neoliberalism could be, and it must elaborate a realistic political vision in the name of which a critique that is productive and progressive, and not simply moralistic, can be articulated. </w:t>
      </w:r>
    </w:p>
    <w:p w14:paraId="0B6BD215" w14:textId="77777777" w:rsidR="00450904" w:rsidRPr="0028565A" w:rsidRDefault="00450904" w:rsidP="00450904">
      <w:r w:rsidRPr="0028565A">
        <w:t>By realistic, I mean that such an alternative must be sought in the actual relations of production that characterize the contemporary information economy. Zwick’s suggestion that we</w:t>
      </w:r>
    </w:p>
    <w:p w14:paraId="42672521" w14:textId="77777777" w:rsidR="00450904" w:rsidRPr="0028565A" w:rsidRDefault="00450904" w:rsidP="00450904">
      <w:r w:rsidRPr="0028565A">
        <w:t xml:space="preserve">    imagine a commonism of productive consumption as collaborative sharing in the absence of private property and combined with an inclusive model of political determination, collective sovereignty, belonging and justice</w:t>
      </w:r>
    </w:p>
    <w:p w14:paraId="0A0830FE" w14:textId="77777777" w:rsidR="00450904" w:rsidRPr="0028565A" w:rsidRDefault="00450904" w:rsidP="00450904">
      <w:r w:rsidRPr="0028565A">
        <w:t xml:space="preserve">– and so on – is simply unproductive to my mind. </w:t>
      </w:r>
      <w:r w:rsidRPr="0028565A">
        <w:rPr>
          <w:u w:val="single"/>
        </w:rPr>
        <w:t>We might all agree that an economy of commons that has done away with capitalism might be more desirable</w:t>
      </w:r>
      <w:r w:rsidRPr="0028565A">
        <w:t xml:space="preserve">, </w:t>
      </w:r>
      <w:r w:rsidRPr="0028565A">
        <w:rPr>
          <w:u w:val="single"/>
        </w:rPr>
        <w:t xml:space="preserve">but the reality is that hybrid forms, like the game modders </w:t>
      </w:r>
      <w:r w:rsidRPr="0028565A">
        <w:t xml:space="preserve">that Zwick cites, </w:t>
      </w:r>
      <w:r w:rsidRPr="0028565A">
        <w:rPr>
          <w:u w:val="single"/>
        </w:rPr>
        <w:t>where a an economy of commons co-exists with a capitalist value logic</w:t>
      </w:r>
      <w:r w:rsidRPr="0028565A">
        <w:t xml:space="preserve">, in some form, </w:t>
      </w:r>
      <w:r w:rsidRPr="0028565A">
        <w:rPr>
          <w:u w:val="single"/>
        </w:rPr>
        <w:t>are indeed becoming the norm</w:t>
      </w:r>
      <w:r w:rsidRPr="0028565A">
        <w:t>. At that point the interesting thing to do is not so much to criticize the enduring capitalist nature of these hybrid forms, but rather to investigate the new forms of politics that they might give rise to. This in no way implies that one does away with conflict and politics. Rather, it implies investigating and understanding the new spaces and discourses through which such a new type of politics can be articulated.</w:t>
      </w:r>
    </w:p>
    <w:p w14:paraId="774C371E" w14:textId="77777777" w:rsidR="00450904" w:rsidRPr="0028565A" w:rsidRDefault="00450904" w:rsidP="00450904">
      <w:pPr>
        <w:rPr>
          <w:rStyle w:val="Emphasis"/>
        </w:rPr>
      </w:pPr>
      <w:r w:rsidRPr="0028565A">
        <w:t xml:space="preserve">In order to do this </w:t>
      </w:r>
      <w:r w:rsidRPr="005B2B34">
        <w:rPr>
          <w:highlight w:val="cyan"/>
          <w:u w:val="single"/>
        </w:rPr>
        <w:t>we must start with what</w:t>
      </w:r>
      <w:r w:rsidRPr="0028565A">
        <w:rPr>
          <w:u w:val="single"/>
        </w:rPr>
        <w:t xml:space="preserve"> the </w:t>
      </w:r>
      <w:r w:rsidRPr="005B2B34">
        <w:rPr>
          <w:rStyle w:val="Emphasis"/>
          <w:highlight w:val="cyan"/>
        </w:rPr>
        <w:t>actors</w:t>
      </w:r>
      <w:r w:rsidRPr="0028565A">
        <w:rPr>
          <w:u w:val="single"/>
        </w:rPr>
        <w:t xml:space="preserve"> involved in these processes </w:t>
      </w:r>
      <w:r w:rsidRPr="005B2B34">
        <w:rPr>
          <w:highlight w:val="cyan"/>
          <w:u w:val="single"/>
        </w:rPr>
        <w:t>actually think themselves.</w:t>
      </w:r>
      <w:r w:rsidRPr="0028565A">
        <w:rPr>
          <w:u w:val="single"/>
        </w:rPr>
        <w:t xml:space="preserve"> It is quite useless to simply deploy existing philosophical perspectives</w:t>
      </w:r>
      <w:r w:rsidRPr="0028565A">
        <w:t xml:space="preserve">, </w:t>
      </w:r>
      <w:r w:rsidRPr="0028565A">
        <w:rPr>
          <w:u w:val="single"/>
        </w:rPr>
        <w:t xml:space="preserve">or to compare the reality of communicative capitalism to </w:t>
      </w:r>
      <w:r w:rsidRPr="0028565A">
        <w:rPr>
          <w:rStyle w:val="Emphasis"/>
        </w:rPr>
        <w:t>utopian projections</w:t>
      </w:r>
      <w:r w:rsidRPr="0028565A">
        <w:rPr>
          <w:u w:val="single"/>
        </w:rPr>
        <w:t xml:space="preserve"> of the political visions of last century</w:t>
      </w:r>
      <w:r w:rsidRPr="0028565A">
        <w:t xml:space="preserve">. Instead we must start with the ‘empirical metaphysics’, to use Bruno Latour’s term, that actually prevail among people engaged in such hybrid practices. We might all want to do away with neoliberalism and the forms of life that it has promoted. But at the same time, </w:t>
      </w:r>
      <w:r w:rsidRPr="005B2B34">
        <w:rPr>
          <w:highlight w:val="cyan"/>
          <w:u w:val="single"/>
        </w:rPr>
        <w:t>we</w:t>
      </w:r>
      <w:r w:rsidRPr="0028565A">
        <w:rPr>
          <w:u w:val="single"/>
        </w:rPr>
        <w:t xml:space="preserve"> all </w:t>
      </w:r>
      <w:r w:rsidRPr="005B2B34">
        <w:rPr>
          <w:highlight w:val="cyan"/>
          <w:u w:val="single"/>
        </w:rPr>
        <w:t>recognize</w:t>
      </w:r>
      <w:r w:rsidRPr="0028565A">
        <w:rPr>
          <w:u w:val="single"/>
        </w:rPr>
        <w:t xml:space="preserve"> that </w:t>
      </w:r>
      <w:r w:rsidRPr="005B2B34">
        <w:rPr>
          <w:highlight w:val="cyan"/>
          <w:u w:val="single"/>
        </w:rPr>
        <w:t xml:space="preserve">the neoliberal project has been one of the </w:t>
      </w:r>
      <w:r w:rsidRPr="005B2B34">
        <w:rPr>
          <w:rStyle w:val="Emphasis"/>
          <w:highlight w:val="cyan"/>
        </w:rPr>
        <w:t>most successful</w:t>
      </w:r>
      <w:r w:rsidRPr="0028565A">
        <w:rPr>
          <w:rStyle w:val="Emphasis"/>
        </w:rPr>
        <w:t xml:space="preserve"> projects</w:t>
      </w:r>
      <w:r w:rsidRPr="0028565A">
        <w:rPr>
          <w:u w:val="single"/>
        </w:rPr>
        <w:t xml:space="preserve"> of governmentality </w:t>
      </w:r>
      <w:r w:rsidRPr="005B2B34">
        <w:rPr>
          <w:highlight w:val="cyan"/>
          <w:u w:val="single"/>
        </w:rPr>
        <w:t>since</w:t>
      </w:r>
      <w:r w:rsidRPr="0028565A">
        <w:rPr>
          <w:u w:val="single"/>
        </w:rPr>
        <w:t xml:space="preserve">, perhaps, </w:t>
      </w:r>
      <w:r w:rsidRPr="005B2B34">
        <w:rPr>
          <w:highlight w:val="cyan"/>
          <w:u w:val="single"/>
        </w:rPr>
        <w:t>the</w:t>
      </w:r>
      <w:r w:rsidRPr="0028565A">
        <w:rPr>
          <w:u w:val="single"/>
        </w:rPr>
        <w:t xml:space="preserve"> very </w:t>
      </w:r>
      <w:r w:rsidRPr="005B2B34">
        <w:rPr>
          <w:highlight w:val="cyan"/>
          <w:u w:val="single"/>
        </w:rPr>
        <w:t>project</w:t>
      </w:r>
      <w:r w:rsidRPr="0028565A">
        <w:rPr>
          <w:u w:val="single"/>
        </w:rPr>
        <w:t xml:space="preserve"> of </w:t>
      </w:r>
      <w:r w:rsidRPr="005B2B34">
        <w:rPr>
          <w:highlight w:val="cyan"/>
          <w:u w:val="single"/>
        </w:rPr>
        <w:t>disciplinary power</w:t>
      </w:r>
      <w:r w:rsidRPr="0028565A">
        <w:rPr>
          <w:u w:val="single"/>
        </w:rPr>
        <w:t xml:space="preserve"> that Foucault himself described.</w:t>
      </w:r>
      <w:r w:rsidRPr="0028565A">
        <w:t xml:space="preserve"> Rebus sic stantibus </w:t>
      </w:r>
      <w:r w:rsidRPr="005B2B34">
        <w:rPr>
          <w:rStyle w:val="Emphasis"/>
          <w:highlight w:val="cyan"/>
        </w:rPr>
        <w:t>we cannot</w:t>
      </w:r>
      <w:r w:rsidRPr="0028565A">
        <w:rPr>
          <w:rStyle w:val="Emphasis"/>
        </w:rPr>
        <w:t xml:space="preserve"> simply </w:t>
      </w:r>
      <w:r w:rsidRPr="005B2B34">
        <w:rPr>
          <w:rStyle w:val="Emphasis"/>
          <w:highlight w:val="cyan"/>
        </w:rPr>
        <w:t>wish it away.</w:t>
      </w:r>
    </w:p>
    <w:p w14:paraId="41EB789A" w14:textId="77777777" w:rsidR="00450904" w:rsidRPr="0028565A" w:rsidRDefault="00450904" w:rsidP="00450904">
      <w:r w:rsidRPr="005B2B34">
        <w:rPr>
          <w:highlight w:val="cyan"/>
          <w:u w:val="single"/>
        </w:rPr>
        <w:t>We need to recognize</w:t>
      </w:r>
      <w:r w:rsidRPr="0028565A">
        <w:rPr>
          <w:u w:val="single"/>
        </w:rPr>
        <w:t xml:space="preserve"> that </w:t>
      </w:r>
      <w:r w:rsidRPr="005B2B34">
        <w:rPr>
          <w:highlight w:val="cyan"/>
          <w:u w:val="single"/>
        </w:rPr>
        <w:t>people have changed</w:t>
      </w:r>
      <w:r w:rsidRPr="0028565A">
        <w:t xml:space="preserve">, </w:t>
      </w:r>
      <w:r w:rsidRPr="0028565A">
        <w:rPr>
          <w:u w:val="single"/>
        </w:rPr>
        <w:t xml:space="preserve">that </w:t>
      </w:r>
      <w:r w:rsidRPr="005B2B34">
        <w:rPr>
          <w:highlight w:val="cyan"/>
          <w:u w:val="single"/>
        </w:rPr>
        <w:t xml:space="preserve">competitive </w:t>
      </w:r>
      <w:r w:rsidRPr="005B2B34">
        <w:rPr>
          <w:rStyle w:val="Emphasis"/>
          <w:highlight w:val="cyan"/>
        </w:rPr>
        <w:t>individualism</w:t>
      </w:r>
      <w:r w:rsidRPr="0028565A">
        <w:rPr>
          <w:u w:val="single"/>
        </w:rPr>
        <w:t xml:space="preserve">, self-branding and an entrepreneurial mentality </w:t>
      </w:r>
      <w:r w:rsidRPr="005B2B34">
        <w:rPr>
          <w:highlight w:val="cyan"/>
          <w:u w:val="single"/>
        </w:rPr>
        <w:t>are</w:t>
      </w:r>
      <w:r w:rsidRPr="0028565A">
        <w:rPr>
          <w:u w:val="single"/>
        </w:rPr>
        <w:t xml:space="preserve">, by now, </w:t>
      </w:r>
      <w:r w:rsidRPr="005B2B34">
        <w:rPr>
          <w:highlight w:val="cyan"/>
          <w:u w:val="single"/>
        </w:rPr>
        <w:t>normal features of life.</w:t>
      </w:r>
      <w:r w:rsidRPr="0028565A">
        <w:rPr>
          <w:u w:val="single"/>
        </w:rPr>
        <w:t xml:space="preserve"> The same thing goes for</w:t>
      </w:r>
      <w:r w:rsidRPr="0028565A">
        <w:t xml:space="preserve"> the popular political </w:t>
      </w:r>
      <w:r w:rsidRPr="0028565A">
        <w:rPr>
          <w:u w:val="single"/>
        </w:rPr>
        <w:t>myths that prevail among advanced knowledge workers</w:t>
      </w:r>
      <w:r w:rsidRPr="0028565A">
        <w:t xml:space="preserve">, what Zwick calls ‘cyber-utopianism’. We need to recognize that </w:t>
      </w:r>
      <w:r w:rsidRPr="0028565A">
        <w:rPr>
          <w:u w:val="single"/>
        </w:rPr>
        <w:t>notions like peer-to-peer production</w:t>
      </w:r>
      <w:r w:rsidRPr="0028565A">
        <w:t xml:space="preserve">, </w:t>
      </w:r>
      <w:r w:rsidRPr="0028565A">
        <w:rPr>
          <w:u w:val="single"/>
        </w:rPr>
        <w:t xml:space="preserve">high-tech </w:t>
      </w:r>
      <w:r w:rsidRPr="0028565A">
        <w:rPr>
          <w:u w:val="single"/>
        </w:rPr>
        <w:lastRenderedPageBreak/>
        <w:t>gift economies</w:t>
      </w:r>
      <w:r w:rsidRPr="0028565A">
        <w:t xml:space="preserve"> and the like have the power to mobilize the energies of the subjects that are most likely to become the pioneers of a new political vision – </w:t>
      </w:r>
      <w:r w:rsidRPr="0028565A">
        <w:rPr>
          <w:u w:val="single"/>
        </w:rPr>
        <w:t>today’s version of the skilled workers that have taken the lead in most modern political movements.</w:t>
      </w:r>
      <w:r w:rsidRPr="0028565A">
        <w:t xml:space="preserve"> Even though the social theory that they produce might be shallow and imperfect, and even though they might not have read Marx and Foucault as well as we have, we cannot simply dismiss this vision as a mere ideology to be replaced by our theoretically more refined ideology.</w:t>
      </w:r>
    </w:p>
    <w:p w14:paraId="017E8BC8" w14:textId="77777777" w:rsidR="00450904" w:rsidRPr="00001087" w:rsidRDefault="00450904" w:rsidP="00450904">
      <w:r w:rsidRPr="0028565A">
        <w:t xml:space="preserve">Like the relations of production that are emerging in communicative capitalism and the subjectivity of knowledge workers, these myths are part of the raw material with which the Gramscian intellectual must engage in order to articulate new understandings of common sense that are both politically progressive and intuitively attractive to the people that they are supposed to mobilize. In other words, in order to articulate an alternative, we cannot simply dismiss the reality of communicative capitalism and fall back on what remains of the political utopias of last century. </w:t>
      </w:r>
      <w:r w:rsidRPr="0028565A">
        <w:rPr>
          <w:u w:val="single"/>
        </w:rPr>
        <w:t>We need to engage with the reality of neoliberal communicative capitalism</w:t>
      </w:r>
      <w:r w:rsidRPr="0028565A">
        <w:t xml:space="preserve"> and try to push its dialectic beyond its apolitical present state. We must investigate what the real conditions of production and imagination are and ask ourselves where they might lead. Critical theory needs to become an empirical, and not simply a philosophical, enterprise.</w:t>
      </w:r>
    </w:p>
    <w:p w14:paraId="6EC53758" w14:textId="77777777" w:rsidR="00450904" w:rsidRDefault="00450904" w:rsidP="00450904">
      <w:pPr>
        <w:pStyle w:val="Heading3"/>
      </w:pPr>
      <w:r>
        <w:lastRenderedPageBreak/>
        <w:t>Permutation---2AC</w:t>
      </w:r>
    </w:p>
    <w:p w14:paraId="1EE913F2" w14:textId="77777777" w:rsidR="00450904" w:rsidRDefault="00450904" w:rsidP="00450904"/>
    <w:p w14:paraId="6EAEFC5C" w14:textId="77777777" w:rsidR="00450904" w:rsidRPr="00815E13" w:rsidRDefault="00450904" w:rsidP="00450904">
      <w:pPr>
        <w:pStyle w:val="Heading4"/>
      </w:pPr>
      <w:r>
        <w:t>Perm: do both---</w:t>
      </w:r>
      <w:r>
        <w:rPr>
          <w:u w:val="single"/>
        </w:rPr>
        <w:t>only</w:t>
      </w:r>
      <w:r>
        <w:t xml:space="preserve"> it solves---non-neolib economics </w:t>
      </w:r>
      <w:r>
        <w:rPr>
          <w:u w:val="single"/>
        </w:rPr>
        <w:t>out of nowhere</w:t>
      </w:r>
      <w:r>
        <w:t xml:space="preserve"> has </w:t>
      </w:r>
      <w:r>
        <w:rPr>
          <w:u w:val="single"/>
        </w:rPr>
        <w:t>zero value</w:t>
      </w:r>
      <w:r>
        <w:t>---reform is best</w:t>
      </w:r>
    </w:p>
    <w:p w14:paraId="4A144045" w14:textId="77777777" w:rsidR="00450904" w:rsidRPr="00DA1950" w:rsidRDefault="00450904" w:rsidP="00450904">
      <w:r w:rsidRPr="00DA1950">
        <w:rPr>
          <w:rStyle w:val="Style13ptBold"/>
        </w:rPr>
        <w:t>Barry 7 –</w:t>
      </w:r>
      <w:r>
        <w:t xml:space="preserve"> </w:t>
      </w:r>
      <w:r w:rsidRPr="00DA1950">
        <w:t>John Barry, Director of the Institute of Governance, Public Policy and Social Research and Co-Director of the Centre for Sustainability and Environmental Governance at Queen’s University Belfast</w:t>
      </w:r>
      <w:r>
        <w:t xml:space="preserve"> </w:t>
      </w:r>
      <w:r w:rsidRPr="00DA1950">
        <w:t>[“Towards a Model of Green Political Economy: From Ecological Modernisation to Economic Security,” Int. J. Green Economics</w:t>
      </w:r>
      <w:r>
        <w:t xml:space="preserve">, Vol. 1, No. 3/4, </w:t>
      </w:r>
      <w:r w:rsidRPr="00DA1950">
        <w:t xml:space="preserve">p. 446-464, </w:t>
      </w:r>
      <w:hyperlink r:id="rId16" w:history="1">
        <w:r w:rsidRPr="00DA1950">
          <w:t>http://www.inderscienceonline.com/doi/pdf/10.1504/IJGE.2007.013071</w:t>
        </w:r>
      </w:hyperlink>
      <w:r w:rsidRPr="00DA1950">
        <w:t xml:space="preserve">] </w:t>
      </w:r>
    </w:p>
    <w:p w14:paraId="05F271CF" w14:textId="77777777" w:rsidR="00450904" w:rsidRPr="00727A30" w:rsidRDefault="00450904" w:rsidP="00450904">
      <w:pPr>
        <w:pStyle w:val="Cites"/>
        <w:rPr>
          <w:position w:val="6"/>
          <w:vertAlign w:val="superscript"/>
        </w:rPr>
      </w:pPr>
      <w:r w:rsidRPr="005B2B34">
        <w:rPr>
          <w:rStyle w:val="StyleUnderline"/>
          <w:highlight w:val="cyan"/>
        </w:rPr>
        <w:t>Economic analysis</w:t>
      </w:r>
      <w:r w:rsidRPr="00727A30">
        <w:rPr>
          <w:rStyle w:val="StyleUnderline"/>
        </w:rPr>
        <w:t xml:space="preserve"> has been one of the weakest </w:t>
      </w:r>
      <w:r w:rsidRPr="00727A30">
        <w:t xml:space="preserve">and least developed </w:t>
      </w:r>
      <w:r w:rsidRPr="00727A30">
        <w:rPr>
          <w:rStyle w:val="StyleUnderline"/>
        </w:rPr>
        <w:t xml:space="preserve">areas of </w:t>
      </w:r>
      <w:r w:rsidRPr="00727A30">
        <w:t xml:space="preserve">broadly </w:t>
      </w:r>
      <w:r w:rsidRPr="00727A30">
        <w:rPr>
          <w:rStyle w:val="StyleUnderline"/>
        </w:rPr>
        <w:t>green</w:t>
      </w:r>
      <w:r w:rsidRPr="00727A30">
        <w:t xml:space="preserve">/sustainable development </w:t>
      </w:r>
      <w:r w:rsidRPr="00727A30">
        <w:rPr>
          <w:rStyle w:val="StyleUnderline"/>
        </w:rPr>
        <w:t>thinking</w:t>
      </w:r>
      <w:r w:rsidRPr="00727A30">
        <w:t xml:space="preserve">. For example, </w:t>
      </w:r>
      <w:r w:rsidRPr="00727A30">
        <w:rPr>
          <w:rStyle w:val="StyleUnderline"/>
        </w:rPr>
        <w:t xml:space="preserve">whatever analysis there is within the green political canon </w:t>
      </w:r>
      <w:r w:rsidRPr="005B2B34">
        <w:rPr>
          <w:rStyle w:val="StyleUnderline"/>
          <w:highlight w:val="cyan"/>
        </w:rPr>
        <w:t xml:space="preserve">is </w:t>
      </w:r>
      <w:r w:rsidRPr="005B2B34">
        <w:rPr>
          <w:rStyle w:val="Emphasis"/>
          <w:highlight w:val="cyan"/>
        </w:rPr>
        <w:t>largely utopian</w:t>
      </w:r>
      <w:r w:rsidRPr="00727A30">
        <w:rPr>
          <w:rStyle w:val="StyleUnderline"/>
        </w:rPr>
        <w:t xml:space="preserve"> </w:t>
      </w:r>
      <w:r w:rsidRPr="00434846">
        <w:rPr>
          <w:rStyle w:val="StyleUnderline"/>
        </w:rPr>
        <w:t>– usually</w:t>
      </w:r>
      <w:r w:rsidRPr="00727A30">
        <w:rPr>
          <w:rStyle w:val="StyleUnderline"/>
        </w:rPr>
        <w:t xml:space="preserve"> </w:t>
      </w:r>
      <w:r w:rsidRPr="005B2B34">
        <w:rPr>
          <w:rStyle w:val="StyleUnderline"/>
          <w:highlight w:val="cyan"/>
        </w:rPr>
        <w:t>based on an argument for</w:t>
      </w:r>
      <w:r w:rsidRPr="00727A30">
        <w:rPr>
          <w:rStyle w:val="StyleUnderline"/>
        </w:rPr>
        <w:t xml:space="preserve"> the </w:t>
      </w:r>
      <w:r w:rsidRPr="005B2B34">
        <w:rPr>
          <w:rStyle w:val="StyleUnderline"/>
          <w:highlight w:val="cyan"/>
        </w:rPr>
        <w:t>complete transformation</w:t>
      </w:r>
      <w:r w:rsidRPr="00727A30">
        <w:rPr>
          <w:rStyle w:val="StyleUnderline"/>
        </w:rPr>
        <w:t xml:space="preserve"> of modern </w:t>
      </w:r>
      <w:r w:rsidRPr="00727A30">
        <w:t xml:space="preserve">society and </w:t>
      </w:r>
      <w:r w:rsidRPr="00727A30">
        <w:rPr>
          <w:rStyle w:val="StyleUnderline"/>
        </w:rPr>
        <w:t>economy as the only way to deal with ecological catastrophe</w:t>
      </w:r>
      <w:r w:rsidRPr="00727A30">
        <w:t xml:space="preserve">, </w:t>
      </w:r>
      <w:r w:rsidRPr="00727A30">
        <w:rPr>
          <w:rStyle w:val="StyleUnderline"/>
        </w:rPr>
        <w:t xml:space="preserve">an often </w:t>
      </w:r>
      <w:r w:rsidRPr="005B2B34">
        <w:rPr>
          <w:rStyle w:val="StyleUnderline"/>
          <w:highlight w:val="cyan"/>
        </w:rPr>
        <w:t>linked to a critique of</w:t>
      </w:r>
      <w:r w:rsidRPr="00727A30">
        <w:rPr>
          <w:rStyle w:val="StyleUnderline"/>
        </w:rPr>
        <w:t xml:space="preserve"> the socioeconomic failings of </w:t>
      </w:r>
      <w:r w:rsidRPr="005B2B34">
        <w:rPr>
          <w:rStyle w:val="StyleUnderline"/>
          <w:highlight w:val="cyan"/>
        </w:rPr>
        <w:t>capitalism</w:t>
      </w:r>
      <w:r w:rsidRPr="00727A30">
        <w:rPr>
          <w:rStyle w:val="StyleUnderline"/>
        </w:rPr>
        <w:t xml:space="preserve"> that echoed a broadly radical Marxist/socialist or anarchist analysis</w:t>
      </w:r>
      <w:r w:rsidRPr="00727A30">
        <w:t xml:space="preserve">; or underdeveloped – due, in part, to the need to outline and develop other aspects of green political theory. However, this gap within green thinking has recently been filled by a number of scholars, activists, think tanks, and environmental NGOs who have outlined various models of green political economy to underpin sustainable development political aims, principles and objectives.  </w:t>
      </w:r>
      <w:r w:rsidRPr="00727A30">
        <w:rPr>
          <w:rStyle w:val="StyleUnderline"/>
        </w:rPr>
        <w:t xml:space="preserve">The aim of this article is to offer a draft of a realistic, but critical, version of green political economy </w:t>
      </w:r>
      <w:r w:rsidRPr="00727A30">
        <w:t xml:space="preserve">to underpin the economic dimensions of radical views about sustainable development. It is written explicitly with a view to encouraging others to think through this aspect of sustainable development in a collaborative manner. </w:t>
      </w:r>
      <w:r w:rsidRPr="005B2B34">
        <w:rPr>
          <w:rStyle w:val="Emphasis"/>
          <w:highlight w:val="cyan"/>
        </w:rPr>
        <w:t>Combined</w:t>
      </w:r>
      <w:r w:rsidRPr="005B2B34">
        <w:rPr>
          <w:rStyle w:val="StyleUnderline"/>
          <w:highlight w:val="cyan"/>
        </w:rPr>
        <w:t xml:space="preserve"> realism and radicalism</w:t>
      </w:r>
      <w:r w:rsidRPr="00727A30">
        <w:rPr>
          <w:rStyle w:val="StyleUnderline"/>
        </w:rPr>
        <w:t xml:space="preserve"> marks this article, which starts with the point that we cannot build or seek to create a sustainable economy ab nihlo, but </w:t>
      </w:r>
      <w:r w:rsidRPr="005B2B34">
        <w:rPr>
          <w:rStyle w:val="StyleUnderline"/>
          <w:highlight w:val="cyan"/>
        </w:rPr>
        <w:t xml:space="preserve">must </w:t>
      </w:r>
      <w:r w:rsidRPr="005B2B34">
        <w:rPr>
          <w:rStyle w:val="Emphasis"/>
          <w:highlight w:val="cyan"/>
        </w:rPr>
        <w:t>begin</w:t>
      </w:r>
      <w:r w:rsidRPr="00727A30">
        <w:rPr>
          <w:rStyle w:val="Emphasis"/>
        </w:rPr>
        <w:t xml:space="preserve"> from </w:t>
      </w:r>
      <w:r w:rsidRPr="005B2B34">
        <w:rPr>
          <w:rStyle w:val="Emphasis"/>
          <w:highlight w:val="cyan"/>
        </w:rPr>
        <w:t>where we are</w:t>
      </w:r>
      <w:r w:rsidRPr="00727A30">
        <w:rPr>
          <w:rStyle w:val="StyleUnderline"/>
        </w:rPr>
        <w:t>, with the structures, institutions, modes of production, laws and regulations that we already have</w:t>
      </w:r>
      <w:r w:rsidRPr="00727A30">
        <w:t xml:space="preserve">. Of course, </w:t>
      </w:r>
      <w:r w:rsidRPr="00727A30">
        <w:rPr>
          <w:rStyle w:val="StyleUnderline"/>
        </w:rPr>
        <w:t xml:space="preserve">this does not mean simply accepting these as immutable </w:t>
      </w:r>
      <w:r w:rsidRPr="00727A30">
        <w:t xml:space="preserve">or set in stone; after all, some of the current institutions, principles and structures underpinning the dominant economic model are the very causes of unsustainable development. </w:t>
      </w:r>
      <w:r w:rsidRPr="00727A30">
        <w:rPr>
          <w:rStyle w:val="StyleUnderline"/>
        </w:rPr>
        <w:t xml:space="preserve">We do need to recognise, however, that </w:t>
      </w:r>
      <w:r w:rsidRPr="005B2B34">
        <w:rPr>
          <w:rStyle w:val="Emphasis"/>
          <w:highlight w:val="cyan"/>
        </w:rPr>
        <w:t>we must work with</w:t>
      </w:r>
      <w:r w:rsidRPr="005B2B34">
        <w:rPr>
          <w:rStyle w:val="StyleUnderline"/>
          <w:highlight w:val="cyan"/>
        </w:rPr>
        <w:t xml:space="preserve"> (and ‘through’</w:t>
      </w:r>
      <w:r w:rsidRPr="00727A30">
        <w:rPr>
          <w:rStyle w:val="StyleUnderline"/>
        </w:rPr>
        <w:t xml:space="preserve"> </w:t>
      </w:r>
      <w:r w:rsidRPr="00727A30">
        <w:t xml:space="preserve">– in the terms of the original German Green Party’s slogan of ‘marching through the institutions’) </w:t>
      </w:r>
      <w:r w:rsidRPr="00727A30">
        <w:rPr>
          <w:rStyle w:val="StyleUnderline"/>
        </w:rPr>
        <w:t xml:space="preserve">these </w:t>
      </w:r>
      <w:r w:rsidRPr="005B2B34">
        <w:rPr>
          <w:rStyle w:val="Emphasis"/>
          <w:highlight w:val="cyan"/>
        </w:rPr>
        <w:t>existing structures</w:t>
      </w:r>
      <w:r w:rsidRPr="00727A30">
        <w:t xml:space="preserve">, as well as change and reform and in some cases, abandon them as either unnecessary or positively harmful to the creation and maintenance of a sustainable economy and society.  Equally, this article also recognises that </w:t>
      </w:r>
      <w:r w:rsidRPr="005B2B34">
        <w:rPr>
          <w:rStyle w:val="StyleUnderline"/>
          <w:highlight w:val="cyan"/>
        </w:rPr>
        <w:t>an alternative economy</w:t>
      </w:r>
      <w:r w:rsidRPr="00727A30">
        <w:rPr>
          <w:rStyle w:val="StyleUnderline"/>
        </w:rPr>
        <w:t xml:space="preserve"> and society </w:t>
      </w:r>
      <w:r w:rsidRPr="005B2B34">
        <w:rPr>
          <w:rStyle w:val="StyleUnderline"/>
          <w:highlight w:val="cyan"/>
        </w:rPr>
        <w:t xml:space="preserve">must be </w:t>
      </w:r>
      <w:r w:rsidRPr="005B2B34">
        <w:rPr>
          <w:rStyle w:val="Emphasis"/>
          <w:highlight w:val="cyan"/>
        </w:rPr>
        <w:t>based in the reality</w:t>
      </w:r>
      <w:r w:rsidRPr="005B2B34">
        <w:rPr>
          <w:rStyle w:val="StyleUnderline"/>
          <w:highlight w:val="cyan"/>
        </w:rPr>
        <w:t xml:space="preserve"> that most</w:t>
      </w:r>
      <w:r w:rsidRPr="00727A30">
        <w:rPr>
          <w:rStyle w:val="StyleUnderline"/>
        </w:rPr>
        <w:t xml:space="preserve"> people (in the West) </w:t>
      </w:r>
      <w:r w:rsidRPr="005B2B34">
        <w:rPr>
          <w:rStyle w:val="StyleUnderline"/>
          <w:highlight w:val="cyan"/>
        </w:rPr>
        <w:t>will not</w:t>
      </w:r>
      <w:r w:rsidRPr="00727A30">
        <w:rPr>
          <w:rStyle w:val="StyleUnderline"/>
        </w:rPr>
        <w:t xml:space="preserve"> democratically </w:t>
      </w:r>
      <w:r w:rsidRPr="005B2B34">
        <w:rPr>
          <w:rStyle w:val="StyleUnderline"/>
          <w:highlight w:val="cyan"/>
        </w:rPr>
        <w:t>vote for a completely different</w:t>
      </w:r>
      <w:r w:rsidRPr="00727A30">
        <w:rPr>
          <w:rStyle w:val="StyleUnderline"/>
        </w:rPr>
        <w:t xml:space="preserve"> type of </w:t>
      </w:r>
      <w:r w:rsidRPr="005B2B34">
        <w:rPr>
          <w:rStyle w:val="StyleUnderline"/>
          <w:highlight w:val="cyan"/>
        </w:rPr>
        <w:t>society</w:t>
      </w:r>
      <w:r w:rsidRPr="00727A30">
        <w:rPr>
          <w:rStyle w:val="StyleUnderline"/>
        </w:rPr>
        <w:t xml:space="preserve"> and </w:t>
      </w:r>
      <w:r w:rsidRPr="00727A30">
        <w:rPr>
          <w:rStyle w:val="StyleUnderline"/>
        </w:rPr>
        <w:lastRenderedPageBreak/>
        <w:t>economy</w:t>
      </w:r>
      <w:r w:rsidRPr="00727A30">
        <w:t xml:space="preserve">. </w:t>
      </w:r>
      <w:r w:rsidRPr="00727A30">
        <w:rPr>
          <w:rStyle w:val="StyleUnderline"/>
        </w:rPr>
        <w:t>That reality must also accept that a ‘green economy’ is one that is recognisable to most people and that indeed safeguards and guarantees not just their basic needs but also aspirations (within limits</w:t>
      </w:r>
      <w:r w:rsidRPr="00727A30">
        <w:t xml:space="preserve">). </w:t>
      </w:r>
      <w:r w:rsidRPr="00727A30">
        <w:rPr>
          <w:rStyle w:val="StyleUnderline"/>
        </w:rPr>
        <w:t xml:space="preserve">The realistic character of the thinking behind this </w:t>
      </w:r>
      <w:r w:rsidRPr="00727A30">
        <w:t xml:space="preserve">article </w:t>
      </w:r>
      <w:r w:rsidRPr="00727A30">
        <w:rPr>
          <w:rStyle w:val="StyleUnderline"/>
        </w:rPr>
        <w:t xml:space="preserve">accepts that consumption and materialistic lifestyles are here to stay </w:t>
      </w:r>
      <w:r w:rsidRPr="00727A30">
        <w:t xml:space="preserve">(so long as they do not transgress any of the critical thresholds of the triple bottom line) and indeed </w:t>
      </w:r>
      <w:r w:rsidRPr="005B2B34">
        <w:rPr>
          <w:rStyle w:val="StyleUnderline"/>
          <w:highlight w:val="cyan"/>
        </w:rPr>
        <w:t xml:space="preserve">there is </w:t>
      </w:r>
      <w:r w:rsidRPr="005B2B34">
        <w:rPr>
          <w:rStyle w:val="Emphasis"/>
          <w:highlight w:val="cyan"/>
        </w:rPr>
        <w:t>little to be gained</w:t>
      </w:r>
      <w:r w:rsidRPr="005B2B34">
        <w:rPr>
          <w:rStyle w:val="StyleUnderline"/>
          <w:highlight w:val="cyan"/>
        </w:rPr>
        <w:t xml:space="preserve"> by proposing</w:t>
      </w:r>
      <w:r w:rsidRPr="00727A30">
        <w:rPr>
          <w:rStyle w:val="StyleUnderline"/>
        </w:rPr>
        <w:t xml:space="preserve"> alternative economic systems, which start from a </w:t>
      </w:r>
      <w:r w:rsidRPr="005B2B34">
        <w:rPr>
          <w:rStyle w:val="Emphasis"/>
          <w:highlight w:val="cyan"/>
        </w:rPr>
        <w:t>complete rejection</w:t>
      </w:r>
      <w:r w:rsidRPr="00727A30">
        <w:rPr>
          <w:rStyle w:val="StyleUnderline"/>
        </w:rPr>
        <w:t xml:space="preserve"> of consumption and materialism</w:t>
      </w:r>
      <w:r w:rsidRPr="00727A30">
        <w:t xml:space="preserve">. </w:t>
      </w:r>
      <w:r w:rsidRPr="00727A30">
        <w:rPr>
          <w:rStyle w:val="StyleUnderline"/>
        </w:rPr>
        <w:t xml:space="preserve">The appeal to realism is in part an attempt to correct the common misperception (and self-perception) of green politics and economics requiring an excessive degree of self-denial and </w:t>
      </w:r>
      <w:r w:rsidRPr="00727A30">
        <w:t xml:space="preserve">a </w:t>
      </w:r>
      <w:r w:rsidRPr="00727A30">
        <w:rPr>
          <w:rStyle w:val="StyleUnderline"/>
        </w:rPr>
        <w:t xml:space="preserve">puritanical asceticism </w:t>
      </w:r>
      <w:r w:rsidRPr="00727A30">
        <w:t xml:space="preserve">(Goodin, 1992, p.18; Allison, 1991, p.170–178). While rejecting the claim that green political theory calls for the complete disavowal of materialistic lifestyles, it is true that green politics does require the collective reassessment of such lifestyles, and does require a degree of shared sacrifice. It does not mean, however, that we necessarily require the complete and across-the-board rejection of materialistic lifestyles. </w:t>
      </w:r>
      <w:r w:rsidRPr="005B2B34">
        <w:rPr>
          <w:rStyle w:val="StyleUnderline"/>
          <w:highlight w:val="cyan"/>
        </w:rPr>
        <w:t xml:space="preserve">There must be </w:t>
      </w:r>
      <w:r w:rsidRPr="005B2B34">
        <w:rPr>
          <w:rStyle w:val="Emphasis"/>
          <w:highlight w:val="cyan"/>
        </w:rPr>
        <w:t>room</w:t>
      </w:r>
      <w:r w:rsidRPr="005B2B34">
        <w:rPr>
          <w:rStyle w:val="StyleUnderline"/>
          <w:highlight w:val="cyan"/>
        </w:rPr>
        <w:t xml:space="preserve"> and </w:t>
      </w:r>
      <w:r w:rsidRPr="005B2B34">
        <w:rPr>
          <w:rStyle w:val="Emphasis"/>
          <w:highlight w:val="cyan"/>
        </w:rPr>
        <w:t>tolerance</w:t>
      </w:r>
      <w:r w:rsidRPr="00727A30">
        <w:rPr>
          <w:rStyle w:val="StyleUnderline"/>
        </w:rPr>
        <w:t xml:space="preserve"> in a green economy for people </w:t>
      </w:r>
      <w:r w:rsidRPr="005B2B34">
        <w:rPr>
          <w:rStyle w:val="StyleUnderline"/>
          <w:highlight w:val="cyan"/>
        </w:rPr>
        <w:t>to live ‘ungreen lives’</w:t>
      </w:r>
      <w:r w:rsidRPr="00727A30">
        <w:rPr>
          <w:rStyle w:val="StyleUnderline"/>
        </w:rPr>
        <w:t xml:space="preserve"> so long as they do not ‘harm’ others, threaten long-term ecological sustainability or create unjust levels of socioeconomic inequalities</w:t>
      </w:r>
      <w:r w:rsidRPr="00727A30">
        <w:t xml:space="preserve">. Thus, </w:t>
      </w:r>
      <w:r w:rsidRPr="00727A30">
        <w:rPr>
          <w:rStyle w:val="StyleUnderline"/>
        </w:rPr>
        <w:t xml:space="preserve">realism in this context is </w:t>
      </w:r>
      <w:r w:rsidRPr="00727A30">
        <w:t xml:space="preserve">in part </w:t>
      </w:r>
      <w:r w:rsidRPr="00727A30">
        <w:rPr>
          <w:rStyle w:val="StyleUnderline"/>
        </w:rPr>
        <w:t xml:space="preserve">another name for the acceptance of a </w:t>
      </w:r>
      <w:r w:rsidRPr="00727A30">
        <w:t xml:space="preserve">broadly ‘liberal’ or </w:t>
      </w:r>
      <w:r w:rsidRPr="00727A30">
        <w:rPr>
          <w:rStyle w:val="StyleUnderline"/>
        </w:rPr>
        <w:t>‘post-liberal’ (but certainly not anti-liberal) green perspective</w:t>
      </w:r>
      <w:r w:rsidRPr="00727A30">
        <w:t>.</w:t>
      </w:r>
      <w:r w:rsidRPr="00727A30">
        <w:rPr>
          <w:position w:val="6"/>
          <w:vertAlign w:val="superscript"/>
        </w:rPr>
        <w:t>1</w:t>
      </w:r>
    </w:p>
    <w:p w14:paraId="4104C467" w14:textId="77777777" w:rsidR="00450904" w:rsidRDefault="00450904" w:rsidP="00450904">
      <w:pPr>
        <w:pStyle w:val="Heading2"/>
      </w:pPr>
      <w:r>
        <w:lastRenderedPageBreak/>
        <w:t xml:space="preserve">T: </w:t>
      </w:r>
    </w:p>
    <w:p w14:paraId="6EEF71B7" w14:textId="77777777" w:rsidR="00450904" w:rsidRDefault="00450904" w:rsidP="00450904">
      <w:pPr>
        <w:pStyle w:val="Heading2"/>
      </w:pPr>
      <w:r>
        <w:lastRenderedPageBreak/>
        <w:t>T</w:t>
      </w:r>
    </w:p>
    <w:p w14:paraId="72EA7290" w14:textId="77777777" w:rsidR="00450904" w:rsidRDefault="00450904" w:rsidP="00450904">
      <w:pPr>
        <w:pStyle w:val="Heading3"/>
      </w:pPr>
      <w:r>
        <w:lastRenderedPageBreak/>
        <w:t>Private Sector – 2AC</w:t>
      </w:r>
    </w:p>
    <w:p w14:paraId="2739EC89" w14:textId="77777777" w:rsidR="00450904" w:rsidRPr="00E60E9A" w:rsidRDefault="00450904" w:rsidP="00450904">
      <w:pPr>
        <w:pStyle w:val="Heading4"/>
        <w:rPr>
          <w:u w:val="single"/>
        </w:rPr>
      </w:pPr>
      <w:r>
        <w:t xml:space="preserve">We meet – the plan text specifies the application to the </w:t>
      </w:r>
      <w:r>
        <w:rPr>
          <w:u w:val="single"/>
        </w:rPr>
        <w:t>private sector</w:t>
      </w:r>
    </w:p>
    <w:p w14:paraId="7433FEBC" w14:textId="77777777" w:rsidR="00450904" w:rsidRPr="00B13766" w:rsidRDefault="00450904" w:rsidP="00450904"/>
    <w:p w14:paraId="09C070A1" w14:textId="77777777" w:rsidR="00450904" w:rsidRPr="00925091" w:rsidRDefault="00450904" w:rsidP="00450904">
      <w:pPr>
        <w:pStyle w:val="Heading4"/>
      </w:pPr>
      <w:r>
        <w:t xml:space="preserve">Parker immunity shields </w:t>
      </w:r>
      <w:r>
        <w:rPr>
          <w:u w:val="single"/>
        </w:rPr>
        <w:t>private entities</w:t>
      </w:r>
      <w:r>
        <w:t xml:space="preserve"> in anticompetitive behavior – it’s not </w:t>
      </w:r>
      <w:r>
        <w:rPr>
          <w:u w:val="single"/>
        </w:rPr>
        <w:t>only</w:t>
      </w:r>
      <w:r>
        <w:t xml:space="preserve"> when state is acting as sovereign</w:t>
      </w:r>
    </w:p>
    <w:p w14:paraId="36AD8D8E" w14:textId="77777777" w:rsidR="00450904" w:rsidRPr="004D3680" w:rsidRDefault="00450904" w:rsidP="00450904">
      <w:r w:rsidRPr="004D3680">
        <w:rPr>
          <w:rStyle w:val="Style13ptBold"/>
        </w:rPr>
        <w:t>Safvati 16</w:t>
      </w:r>
      <w:r>
        <w:t xml:space="preserve"> [Sina Safvati,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3B1C5BD9" w14:textId="77777777" w:rsidR="00450904" w:rsidRDefault="00450904" w:rsidP="00450904">
      <w:r>
        <w:t xml:space="preserve">Based in part on the fear that States might “confer antitrust immunity on private persons by fiat,”24 the Supreme Court clarified in later decisions that the </w:t>
      </w:r>
      <w:r w:rsidRPr="004D3680">
        <w:rPr>
          <w:rStyle w:val="StyleUnderline"/>
        </w:rPr>
        <w:t>automatic exemption</w:t>
      </w:r>
      <w:r>
        <w:t xml:space="preserve"> </w:t>
      </w:r>
      <w:r w:rsidRPr="004D3680">
        <w:rPr>
          <w:rStyle w:val="StyleUnderline"/>
        </w:rPr>
        <w:t>from federal antitrust law applies only when the state is acting as a sovereign</w:t>
      </w:r>
      <w:r>
        <w:t xml:space="preserve">—when the anticompetitive decision is expressly made by a state legislature or state supreme </w:t>
      </w:r>
      <w:r w:rsidRPr="004D3680">
        <w:t>court.25 In the case of political subdivisions and private entities, the Parker immunity</w:t>
      </w:r>
      <w:r>
        <w:t xml:space="preserve"> exemption </w:t>
      </w:r>
      <w:r w:rsidRPr="004D3680">
        <w:t>applies only if the entity</w:t>
      </w:r>
      <w:r>
        <w:t xml:space="preserve"> makes a sufficient showing that the anticompetitive decision was in fact one of the sovereign.26 Through its subsequent jurisprudence, </w:t>
      </w:r>
      <w:r w:rsidRPr="00EE1DF0">
        <w:rPr>
          <w:rStyle w:val="StyleUnderline"/>
          <w:highlight w:val="cyan"/>
        </w:rPr>
        <w:t>the Court defined</w:t>
      </w:r>
      <w:r w:rsidRPr="004D3680">
        <w:rPr>
          <w:rStyle w:val="StyleUnderline"/>
        </w:rPr>
        <w:t xml:space="preserve"> </w:t>
      </w:r>
      <w:r w:rsidRPr="00EE1DF0">
        <w:rPr>
          <w:rStyle w:val="StyleUnderline"/>
          <w:highlight w:val="cyan"/>
        </w:rPr>
        <w:t>three</w:t>
      </w:r>
      <w:r>
        <w:t xml:space="preserve"> </w:t>
      </w:r>
      <w:r w:rsidRPr="004D3680">
        <w:rPr>
          <w:rStyle w:val="StyleUnderline"/>
        </w:rPr>
        <w:t xml:space="preserve">distinct </w:t>
      </w:r>
      <w:r w:rsidRPr="00EE1DF0">
        <w:rPr>
          <w:rStyle w:val="StyleUnderline"/>
          <w:highlight w:val="cyan"/>
        </w:rPr>
        <w:t>categories in</w:t>
      </w:r>
      <w:r w:rsidRPr="004D3680">
        <w:rPr>
          <w:rStyle w:val="StyleUnderline"/>
        </w:rPr>
        <w:t xml:space="preserve"> the </w:t>
      </w:r>
      <w:r w:rsidRPr="00EE1DF0">
        <w:rPr>
          <w:rStyle w:val="StyleUnderline"/>
          <w:highlight w:val="cyan"/>
        </w:rPr>
        <w:t>Parker-immunity</w:t>
      </w:r>
      <w:r w:rsidRPr="004D3680">
        <w:rPr>
          <w:rStyle w:val="StyleUnderline"/>
        </w:rPr>
        <w:t xml:space="preserve"> inquiry</w:t>
      </w:r>
      <w:r>
        <w:t>.</w:t>
      </w:r>
    </w:p>
    <w:p w14:paraId="49FC76D0" w14:textId="77777777" w:rsidR="00450904" w:rsidRDefault="00450904" w:rsidP="00450904">
      <w:r>
        <w:t xml:space="preserve">The </w:t>
      </w:r>
      <w:r w:rsidRPr="00EE1DF0">
        <w:rPr>
          <w:rStyle w:val="StyleUnderline"/>
          <w:highlight w:val="cyan"/>
        </w:rPr>
        <w:t>first</w:t>
      </w:r>
      <w:r>
        <w:t xml:space="preserve"> category is reserved for </w:t>
      </w:r>
      <w:r w:rsidRPr="004D3680">
        <w:rPr>
          <w:rStyle w:val="StyleUnderline"/>
        </w:rPr>
        <w:t xml:space="preserve">cases in which </w:t>
      </w:r>
      <w:r w:rsidRPr="00EE1DF0">
        <w:rPr>
          <w:rStyle w:val="StyleUnderline"/>
          <w:highlight w:val="cyan"/>
        </w:rPr>
        <w:t>the sovereign directly</w:t>
      </w:r>
      <w:r w:rsidRPr="004D3680">
        <w:rPr>
          <w:rStyle w:val="StyleUnderline"/>
        </w:rPr>
        <w:t xml:space="preserve"> and expressly </w:t>
      </w:r>
      <w:r w:rsidRPr="00EE1DF0">
        <w:rPr>
          <w:rStyle w:val="StyleUnderline"/>
          <w:highlight w:val="cyan"/>
        </w:rPr>
        <w:t>made the</w:t>
      </w:r>
      <w:r w:rsidRPr="004D3680">
        <w:rPr>
          <w:rStyle w:val="StyleUnderline"/>
        </w:rPr>
        <w:t xml:space="preserve"> anticompetitive </w:t>
      </w:r>
      <w:r w:rsidRPr="00EE1DF0">
        <w:rPr>
          <w:rStyle w:val="StyleUnderline"/>
          <w:highlight w:val="cyan"/>
        </w:rPr>
        <w:t>action</w:t>
      </w:r>
      <w:r>
        <w:t xml:space="preserve">, limited to actions of the state legislature or state supreme court.27 Parker immunity automatically applies in such cases.28 The </w:t>
      </w:r>
      <w:r w:rsidRPr="00EE1DF0">
        <w:rPr>
          <w:rStyle w:val="StyleUnderline"/>
          <w:highlight w:val="cyan"/>
        </w:rPr>
        <w:t>second</w:t>
      </w:r>
      <w:r>
        <w:t xml:space="preserve"> category (“</w:t>
      </w:r>
      <w:r w:rsidRPr="00EE1DF0">
        <w:rPr>
          <w:rStyle w:val="StyleUnderline"/>
          <w:highlight w:val="cyan"/>
        </w:rPr>
        <w:t>quasi-public</w:t>
      </w:r>
      <w:r>
        <w:t xml:space="preserve">”)29 is </w:t>
      </w:r>
      <w:r w:rsidRPr="004D3680">
        <w:rPr>
          <w:rStyle w:val="StyleUnderline"/>
        </w:rPr>
        <w:t xml:space="preserve">reserved for cases in which </w:t>
      </w:r>
      <w:r w:rsidRPr="00EE1DF0">
        <w:rPr>
          <w:rStyle w:val="StyleUnderline"/>
          <w:highlight w:val="cyan"/>
        </w:rPr>
        <w:t>a</w:t>
      </w:r>
      <w:r w:rsidRPr="00EE1DF0">
        <w:rPr>
          <w:highlight w:val="cyan"/>
        </w:rPr>
        <w:t xml:space="preserve"> </w:t>
      </w:r>
      <w:r w:rsidRPr="00EE1DF0">
        <w:rPr>
          <w:rStyle w:val="StyleUnderline"/>
          <w:highlight w:val="cyan"/>
        </w:rPr>
        <w:t>municipality</w:t>
      </w:r>
      <w:r w:rsidRPr="004D3680">
        <w:rPr>
          <w:rStyle w:val="StyleUnderline"/>
        </w:rPr>
        <w:t xml:space="preserve"> </w:t>
      </w:r>
      <w:r w:rsidRPr="00EE1DF0">
        <w:rPr>
          <w:rStyle w:val="StyleUnderline"/>
          <w:highlight w:val="cyan"/>
        </w:rPr>
        <w:t>or</w:t>
      </w:r>
      <w:r w:rsidRPr="004D3680">
        <w:rPr>
          <w:rStyle w:val="StyleUnderline"/>
        </w:rPr>
        <w:t xml:space="preserve"> a “</w:t>
      </w:r>
      <w:r w:rsidRPr="00EE1DF0">
        <w:rPr>
          <w:rStyle w:val="StyleUnderline"/>
          <w:highlight w:val="cyan"/>
        </w:rPr>
        <w:t>prototypical state agency</w:t>
      </w:r>
      <w:r w:rsidRPr="004D3680">
        <w:rPr>
          <w:rStyle w:val="StyleUnderline"/>
        </w:rPr>
        <w:t>”</w:t>
      </w:r>
      <w:r>
        <w:t xml:space="preserve">30 </w:t>
      </w:r>
      <w:r w:rsidRPr="004D3680">
        <w:rPr>
          <w:rStyle w:val="StyleUnderline"/>
        </w:rPr>
        <w:t xml:space="preserve">has </w:t>
      </w:r>
      <w:r w:rsidRPr="00EE1DF0">
        <w:rPr>
          <w:rStyle w:val="StyleUnderline"/>
          <w:highlight w:val="cyan"/>
        </w:rPr>
        <w:t>engaged in</w:t>
      </w:r>
      <w:r w:rsidRPr="004D3680">
        <w:rPr>
          <w:rStyle w:val="StyleUnderline"/>
        </w:rPr>
        <w:t xml:space="preserve"> anticompetitive </w:t>
      </w:r>
      <w:r w:rsidRPr="00EE1DF0">
        <w:rPr>
          <w:rStyle w:val="StyleUnderline"/>
          <w:highlight w:val="cyan"/>
        </w:rPr>
        <w:t>conduct</w:t>
      </w:r>
      <w:r>
        <w:t xml:space="preserve">.31 When municipalities seek Parker immunity, the anticompetitive conduct must have been pursuant to a clearly articulated state policy to displace competition.32 </w:t>
      </w:r>
      <w:r w:rsidRPr="004D3680">
        <w:rPr>
          <w:rStyle w:val="StyleUnderline"/>
        </w:rPr>
        <w:t xml:space="preserve">The </w:t>
      </w:r>
      <w:r w:rsidRPr="00EE1DF0">
        <w:rPr>
          <w:rStyle w:val="StyleUnderline"/>
          <w:highlight w:val="cyan"/>
        </w:rPr>
        <w:t>third</w:t>
      </w:r>
      <w:r w:rsidRPr="004D3680">
        <w:rPr>
          <w:rStyle w:val="StyleUnderline"/>
        </w:rPr>
        <w:t xml:space="preserve"> category is reserved for</w:t>
      </w:r>
      <w:r>
        <w:t xml:space="preserve"> </w:t>
      </w:r>
      <w:r w:rsidRPr="004D3680">
        <w:rPr>
          <w:rStyle w:val="StyleUnderline"/>
        </w:rPr>
        <w:t xml:space="preserve">instances in which </w:t>
      </w:r>
      <w:r w:rsidRPr="00EE1DF0">
        <w:rPr>
          <w:rStyle w:val="Emphasis"/>
          <w:highlight w:val="cyan"/>
        </w:rPr>
        <w:t>private entities</w:t>
      </w:r>
      <w:r>
        <w:t xml:space="preserve"> </w:t>
      </w:r>
      <w:r w:rsidRPr="004D3680">
        <w:rPr>
          <w:rStyle w:val="StyleUnderline"/>
        </w:rPr>
        <w:t xml:space="preserve">have </w:t>
      </w:r>
      <w:r w:rsidRPr="00EE1DF0">
        <w:rPr>
          <w:rStyle w:val="StyleUnderline"/>
          <w:highlight w:val="cyan"/>
        </w:rPr>
        <w:t>engaged in anticompetitive conduct</w:t>
      </w:r>
      <w:r>
        <w:t xml:space="preserve">. </w:t>
      </w:r>
      <w:r w:rsidRPr="004D3680">
        <w:rPr>
          <w:rStyle w:val="StyleUnderline"/>
        </w:rPr>
        <w:t>When private entities seek Parker state-action immunity</w:t>
      </w:r>
      <w:r>
        <w:t xml:space="preserve">, </w:t>
      </w:r>
      <w:r w:rsidRPr="00925091">
        <w:rPr>
          <w:rStyle w:val="StyleUnderline"/>
        </w:rPr>
        <w:t>they must show both that the challenged conduct was pursuant to a clearly articulated state policy and that it was actively supervised by the state itself.</w:t>
      </w:r>
      <w: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7566E160" w14:textId="77777777" w:rsidR="00450904" w:rsidRDefault="00450904" w:rsidP="00450904">
      <w:r>
        <w:t xml:space="preserve">[Footnote 33] E.g., Cal. Retail Liquor Dealers Ass’n v. Midcal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 </w:t>
      </w:r>
    </w:p>
    <w:p w14:paraId="06E11B96" w14:textId="77777777" w:rsidR="00450904" w:rsidRDefault="00450904" w:rsidP="00450904">
      <w:pPr>
        <w:pStyle w:val="Heading4"/>
      </w:pPr>
      <w:r>
        <w:t>Private sector is not “controlled” by state</w:t>
      </w:r>
    </w:p>
    <w:p w14:paraId="04EBF8C7" w14:textId="77777777" w:rsidR="00450904" w:rsidRPr="0061414F" w:rsidRDefault="00450904" w:rsidP="00450904">
      <w:r w:rsidRPr="0061414F">
        <w:rPr>
          <w:b/>
          <w:bCs/>
          <w:sz w:val="26"/>
        </w:rPr>
        <w:t>JTP 21</w:t>
      </w:r>
      <w:r w:rsidRPr="0061414F">
        <w:t xml:space="preserve"> (Java T Point, https://www.javatpoint.com/public-sector-vs-private-sector)</w:t>
      </w:r>
    </w:p>
    <w:p w14:paraId="6BB38F01" w14:textId="77777777" w:rsidR="00450904" w:rsidRPr="00B13766" w:rsidRDefault="00450904" w:rsidP="00450904">
      <w:r w:rsidRPr="00EE1DF0">
        <w:rPr>
          <w:highlight w:val="cyan"/>
          <w:u w:val="single"/>
        </w:rPr>
        <w:lastRenderedPageBreak/>
        <w:t>The</w:t>
      </w:r>
      <w:r w:rsidRPr="00B13766">
        <w:rPr>
          <w:u w:val="single"/>
        </w:rPr>
        <w:t xml:space="preserve"> </w:t>
      </w:r>
      <w:r w:rsidRPr="00EE1DF0">
        <w:rPr>
          <w:b/>
          <w:iCs/>
          <w:highlight w:val="cyan"/>
          <w:u w:val="single"/>
        </w:rPr>
        <w:t>public sector</w:t>
      </w:r>
      <w:r w:rsidRPr="00EE1DF0">
        <w:rPr>
          <w:highlight w:val="cyan"/>
          <w:u w:val="single"/>
        </w:rPr>
        <w:t xml:space="preserve"> is</w:t>
      </w:r>
      <w:r w:rsidRPr="00B13766">
        <w:rPr>
          <w:u w:val="single"/>
        </w:rPr>
        <w:t xml:space="preserve"> the sector which includes both </w:t>
      </w:r>
      <w:r w:rsidRPr="00EE1DF0">
        <w:rPr>
          <w:b/>
          <w:iCs/>
          <w:highlight w:val="cyan"/>
          <w:u w:val="single"/>
        </w:rPr>
        <w:t>public companies</w:t>
      </w:r>
      <w:r w:rsidRPr="00EE1DF0">
        <w:rPr>
          <w:highlight w:val="cyan"/>
          <w:u w:val="single"/>
        </w:rPr>
        <w:t xml:space="preserve"> and </w:t>
      </w:r>
      <w:r w:rsidRPr="00EE1DF0">
        <w:rPr>
          <w:b/>
          <w:iCs/>
          <w:highlight w:val="cyan"/>
          <w:u w:val="single"/>
        </w:rPr>
        <w:t>services</w:t>
      </w:r>
      <w:r w:rsidRPr="00B13766">
        <w:rPr>
          <w:u w:val="single"/>
        </w:rPr>
        <w:t>.</w:t>
      </w:r>
      <w:r w:rsidRPr="00B13766">
        <w:t xml:space="preserve"> In other words, the public sector is the sector that is under government's control. The public sector includes agencies, enterprises, banks, companies, etc., that are controlled by the government. Some examples of the public sector include infrastructure, sewers, public transit, healthcare, goods, services, etc. The public sector is made of three parts, i.e., the judiciary, legislative, and executive. These three segments combine and make the private sector. One of the major aims of the public sector is to have a balance between economy and wealth. The public sector is under the state control. More or less, the companies and agencies under the public sector are </w:t>
      </w:r>
      <w:r w:rsidRPr="00EE1DF0">
        <w:rPr>
          <w:rStyle w:val="Emphasis"/>
          <w:highlight w:val="cyan"/>
        </w:rPr>
        <w:t>owned by the state</w:t>
      </w:r>
      <w:r w:rsidRPr="00B13766">
        <w:t>. Now, let us look at some contrasting points between these sectors.</w:t>
      </w:r>
    </w:p>
    <w:p w14:paraId="628219B7" w14:textId="77777777" w:rsidR="00450904" w:rsidRPr="00B13766" w:rsidRDefault="00450904" w:rsidP="00450904">
      <w:r w:rsidRPr="00B13766">
        <w:t>Private Sector</w:t>
      </w:r>
    </w:p>
    <w:p w14:paraId="3421612A" w14:textId="77777777" w:rsidR="00450904" w:rsidRPr="0061414F" w:rsidRDefault="00450904" w:rsidP="00450904">
      <w:r w:rsidRPr="00EE1DF0">
        <w:rPr>
          <w:highlight w:val="cyan"/>
          <w:u w:val="single"/>
        </w:rPr>
        <w:t>The</w:t>
      </w:r>
      <w:r w:rsidRPr="00B13766">
        <w:rPr>
          <w:u w:val="single"/>
        </w:rPr>
        <w:t xml:space="preserve"> </w:t>
      </w:r>
      <w:r w:rsidRPr="00EE1DF0">
        <w:rPr>
          <w:rStyle w:val="Emphasis"/>
          <w:highlight w:val="cyan"/>
        </w:rPr>
        <w:t>private sector</w:t>
      </w:r>
      <w:r w:rsidRPr="00B13766">
        <w:rPr>
          <w:u w:val="single"/>
        </w:rPr>
        <w:t xml:space="preserve"> </w:t>
      </w:r>
      <w:r w:rsidRPr="00EE1DF0">
        <w:rPr>
          <w:highlight w:val="cyan"/>
          <w:u w:val="single"/>
        </w:rPr>
        <w:t>is</w:t>
      </w:r>
      <w:r w:rsidRPr="00B13766">
        <w:rPr>
          <w:u w:val="single"/>
        </w:rPr>
        <w:t xml:space="preserve"> defined as the </w:t>
      </w:r>
      <w:r w:rsidRPr="00B13766">
        <w:rPr>
          <w:b/>
          <w:iCs/>
          <w:u w:val="single"/>
        </w:rPr>
        <w:t>sector</w:t>
      </w:r>
      <w:r w:rsidRPr="00B13766">
        <w:rPr>
          <w:u w:val="single"/>
        </w:rPr>
        <w:t xml:space="preserve"> wherein the </w:t>
      </w:r>
      <w:r w:rsidRPr="00B13766">
        <w:rPr>
          <w:b/>
          <w:iCs/>
          <w:u w:val="single"/>
        </w:rPr>
        <w:t>economy</w:t>
      </w:r>
      <w:r w:rsidRPr="00B13766">
        <w:rPr>
          <w:u w:val="single"/>
        </w:rPr>
        <w:t xml:space="preserve"> is </w:t>
      </w:r>
      <w:r w:rsidRPr="00EE1DF0">
        <w:rPr>
          <w:highlight w:val="cyan"/>
          <w:u w:val="single"/>
        </w:rPr>
        <w:t xml:space="preserve">controlled by </w:t>
      </w:r>
      <w:r w:rsidRPr="00EE1DF0">
        <w:rPr>
          <w:b/>
          <w:iCs/>
          <w:highlight w:val="cyan"/>
          <w:u w:val="single"/>
        </w:rPr>
        <w:t>private groups</w:t>
      </w:r>
      <w:r w:rsidRPr="00B13766">
        <w:t xml:space="preserve">. In layman's terms, </w:t>
      </w:r>
      <w:r w:rsidRPr="00B13766">
        <w:rPr>
          <w:u w:val="single"/>
        </w:rPr>
        <w:t xml:space="preserve">a </w:t>
      </w:r>
      <w:r w:rsidRPr="00B13766">
        <w:rPr>
          <w:b/>
          <w:iCs/>
          <w:u w:val="single"/>
        </w:rPr>
        <w:t>private sector</w:t>
      </w:r>
      <w:r w:rsidRPr="00B13766">
        <w:rPr>
          <w:u w:val="single"/>
        </w:rPr>
        <w:t xml:space="preserve"> is the sector that is </w:t>
      </w:r>
      <w:r w:rsidRPr="00EE1DF0">
        <w:rPr>
          <w:b/>
          <w:iCs/>
          <w:highlight w:val="cyan"/>
          <w:u w:val="single"/>
        </w:rPr>
        <w:t>not under the control of the state</w:t>
      </w:r>
      <w:r w:rsidRPr="00B13766">
        <w:rPr>
          <w:u w:val="single"/>
        </w:rPr>
        <w:t xml:space="preserve">. </w:t>
      </w:r>
      <w:r w:rsidRPr="00B13766">
        <w:rPr>
          <w:rStyle w:val="StyleUnderline"/>
        </w:rPr>
        <w:t>Private sectors are run by companies yielding profits.</w:t>
      </w:r>
      <w:r w:rsidRPr="00B13766">
        <w:t xml:space="preserve"> </w:t>
      </w:r>
      <w:r w:rsidRPr="00B13766">
        <w:rPr>
          <w:u w:val="single"/>
        </w:rPr>
        <w:t xml:space="preserve">The private sector can also be called as the citizen sector. </w:t>
      </w:r>
      <w:r w:rsidRPr="00B13766">
        <w:t>Examples of the private</w:t>
      </w:r>
      <w:r w:rsidRPr="0061414F">
        <w:t xml:space="preserve"> sector are ICICI Bank, ITC Limited, HDFC Bank, etc. Apart from the banks, the proprietors, businessmen, accountants, SMEs, etc., are some other examples of the private sector. The major objective of the private sector is to earn maximum profits and have sole ownership or control. The private banks have better management systems, due to which they are able to yield more profits. Some of the private companies include Vitol, Koch Industries, Huawei, etc.</w:t>
      </w:r>
    </w:p>
    <w:p w14:paraId="7F99605F" w14:textId="77777777" w:rsidR="00450904" w:rsidRDefault="00450904" w:rsidP="00450904">
      <w:pPr>
        <w:pStyle w:val="Heading4"/>
      </w:pPr>
      <w:r>
        <w:t xml:space="preserve">We meet – Parker immunity shields </w:t>
      </w:r>
      <w:r w:rsidRPr="00B13766">
        <w:rPr>
          <w:u w:val="single"/>
        </w:rPr>
        <w:t>private entities</w:t>
      </w:r>
    </w:p>
    <w:p w14:paraId="3A130DBB" w14:textId="77777777" w:rsidR="00450904" w:rsidRDefault="00450904" w:rsidP="00450904"/>
    <w:p w14:paraId="08028419" w14:textId="77777777" w:rsidR="00450904" w:rsidRPr="00C938A2" w:rsidRDefault="00450904" w:rsidP="00450904">
      <w:pPr>
        <w:pStyle w:val="Heading4"/>
      </w:pPr>
      <w:r>
        <w:t>It’s best---</w:t>
      </w:r>
    </w:p>
    <w:p w14:paraId="6392594B" w14:textId="77777777" w:rsidR="00450904" w:rsidRDefault="00450904" w:rsidP="00450904"/>
    <w:p w14:paraId="00788484" w14:textId="77777777" w:rsidR="00450904" w:rsidRDefault="00450904" w:rsidP="00450904">
      <w:pPr>
        <w:pStyle w:val="Heading4"/>
        <w:rPr>
          <w:b w:val="0"/>
        </w:rPr>
      </w:pPr>
      <w:r>
        <w:t xml:space="preserve">Education---scope of state action immunity is </w:t>
      </w:r>
      <w:r w:rsidRPr="00C938A2">
        <w:rPr>
          <w:u w:val="single"/>
        </w:rPr>
        <w:t>vital question</w:t>
      </w:r>
      <w:r>
        <w:t xml:space="preserve"> in antitrust enforcement---</w:t>
      </w:r>
      <w:r>
        <w:rPr>
          <w:b w:val="0"/>
        </w:rPr>
        <w:t>Crane &amp; Sack</w:t>
      </w:r>
    </w:p>
    <w:p w14:paraId="2A806F81" w14:textId="77777777" w:rsidR="00450904" w:rsidRPr="00C938A2" w:rsidRDefault="00450904" w:rsidP="00450904"/>
    <w:p w14:paraId="1C428082" w14:textId="77777777" w:rsidR="00450904" w:rsidRDefault="00450904" w:rsidP="00450904">
      <w:pPr>
        <w:pStyle w:val="Heading4"/>
      </w:pPr>
      <w:r>
        <w:t>Aff flex---“expand the scope” massively constrains the aff---innovation prevents a sitting duck for PICs</w:t>
      </w:r>
    </w:p>
    <w:p w14:paraId="3E48B5A2" w14:textId="77777777" w:rsidR="00450904" w:rsidRDefault="00450904" w:rsidP="00450904"/>
    <w:p w14:paraId="066CE51B" w14:textId="77777777" w:rsidR="00450904" w:rsidRDefault="00450904" w:rsidP="00450904">
      <w:pPr>
        <w:pStyle w:val="Heading4"/>
      </w:pPr>
      <w:r>
        <w:t>Overlimits---they box out nuanced immunity debates and force repetitive, stale, giant innovation debates</w:t>
      </w:r>
    </w:p>
    <w:p w14:paraId="1A9DDF21" w14:textId="77777777" w:rsidR="00450904" w:rsidRPr="00D67FC5" w:rsidRDefault="00450904" w:rsidP="00450904"/>
    <w:p w14:paraId="3585AFCF" w14:textId="77777777" w:rsidR="00450904" w:rsidRDefault="00450904" w:rsidP="00450904">
      <w:pPr>
        <w:pStyle w:val="Heading4"/>
      </w:pPr>
      <w:r>
        <w:t>Solves ground---stable direction of increasing prohibitions ensures links</w:t>
      </w:r>
    </w:p>
    <w:p w14:paraId="64B6623A" w14:textId="77777777" w:rsidR="00450904" w:rsidRPr="00D67FC5" w:rsidRDefault="00450904" w:rsidP="00450904"/>
    <w:p w14:paraId="43E33698" w14:textId="77777777" w:rsidR="00450904" w:rsidRDefault="00450904" w:rsidP="00450904">
      <w:pPr>
        <w:pStyle w:val="Heading4"/>
      </w:pPr>
      <w:r>
        <w:t>Functional limits check---few advocates, advantages, and short list of “core” legislation</w:t>
      </w:r>
    </w:p>
    <w:p w14:paraId="7EB231CB" w14:textId="77777777" w:rsidR="00450904" w:rsidRDefault="00450904" w:rsidP="00450904"/>
    <w:p w14:paraId="152D2B04" w14:textId="77777777" w:rsidR="00450904" w:rsidRDefault="00450904" w:rsidP="00450904">
      <w:r>
        <w:lastRenderedPageBreak/>
        <w:t xml:space="preserve">No link to </w:t>
      </w:r>
      <w:r>
        <w:rPr>
          <w:u w:val="single"/>
        </w:rPr>
        <w:t>effects</w:t>
      </w:r>
      <w:r>
        <w:t xml:space="preserve"> impact – the </w:t>
      </w:r>
      <w:r>
        <w:rPr>
          <w:u w:val="single"/>
        </w:rPr>
        <w:t>direct result</w:t>
      </w:r>
      <w:r>
        <w:t xml:space="preserve"> of the plan is increased prohibitions on private entities by limiting their immunity</w:t>
      </w:r>
    </w:p>
    <w:p w14:paraId="00D7EC15" w14:textId="77777777" w:rsidR="00450904" w:rsidRPr="00B13766" w:rsidRDefault="00450904" w:rsidP="00450904">
      <w:r>
        <w:t xml:space="preserve">They misread the phrase </w:t>
      </w:r>
      <w:r>
        <w:rPr>
          <w:u w:val="single"/>
        </w:rPr>
        <w:t>in context</w:t>
      </w:r>
      <w:r>
        <w:t xml:space="preserve"> – the rez prohibits </w:t>
      </w:r>
      <w:r>
        <w:rPr>
          <w:u w:val="single"/>
        </w:rPr>
        <w:t>“practices”</w:t>
      </w:r>
      <w:r>
        <w:t xml:space="preserve"> those are being done by the private sector even if they’re </w:t>
      </w:r>
      <w:r>
        <w:rPr>
          <w:u w:val="single"/>
        </w:rPr>
        <w:t>sanctioned</w:t>
      </w:r>
      <w:r>
        <w:t xml:space="preserve"> by the public sector</w:t>
      </w:r>
    </w:p>
    <w:p w14:paraId="76889ADF" w14:textId="77777777" w:rsidR="00450904" w:rsidRDefault="00450904" w:rsidP="00450904"/>
    <w:p w14:paraId="71AA5485" w14:textId="77777777" w:rsidR="00450904" w:rsidRDefault="00450904" w:rsidP="00450904">
      <w:pPr>
        <w:pStyle w:val="Heading4"/>
      </w:pPr>
      <w:r>
        <w:t>Reasonability best – competing interps cause a race to the bottom and substance crowd-out</w:t>
      </w:r>
    </w:p>
    <w:p w14:paraId="2E797345" w14:textId="77777777" w:rsidR="00450904" w:rsidRPr="00482F3B" w:rsidRDefault="00450904" w:rsidP="00450904"/>
    <w:p w14:paraId="0447E8C6" w14:textId="77777777" w:rsidR="00450904" w:rsidRDefault="00450904" w:rsidP="00450904"/>
    <w:p w14:paraId="55B9AB13" w14:textId="77777777" w:rsidR="00450904" w:rsidRDefault="00450904" w:rsidP="00450904"/>
    <w:p w14:paraId="4EE4EC1E" w14:textId="77777777" w:rsidR="00450904" w:rsidRDefault="00450904" w:rsidP="00450904"/>
    <w:p w14:paraId="3F430A2C" w14:textId="77777777" w:rsidR="00450904" w:rsidRDefault="00450904" w:rsidP="00450904">
      <w:pPr>
        <w:pStyle w:val="Heading2"/>
      </w:pPr>
      <w:r>
        <w:lastRenderedPageBreak/>
        <w:t>CP:</w:t>
      </w:r>
    </w:p>
    <w:p w14:paraId="09EA1A92" w14:textId="77777777" w:rsidR="00450904" w:rsidRDefault="00450904" w:rsidP="00450904">
      <w:pPr>
        <w:pStyle w:val="Heading3"/>
      </w:pPr>
      <w:r>
        <w:lastRenderedPageBreak/>
        <w:t>Regulation CP – 2AC</w:t>
      </w:r>
    </w:p>
    <w:p w14:paraId="750A0BAF" w14:textId="77777777" w:rsidR="00450904" w:rsidRPr="00923580" w:rsidRDefault="00450904" w:rsidP="00450904">
      <w:pPr>
        <w:pStyle w:val="Heading4"/>
      </w:pPr>
      <w:r w:rsidRPr="00923580">
        <w:t>Perm – do both – solves the link</w:t>
      </w:r>
    </w:p>
    <w:p w14:paraId="1D6F1EB4" w14:textId="77777777" w:rsidR="00450904" w:rsidRDefault="00450904" w:rsidP="00450904"/>
    <w:p w14:paraId="4AF9A90B" w14:textId="77777777" w:rsidR="00450904" w:rsidRDefault="00450904" w:rsidP="00450904">
      <w:pPr>
        <w:pStyle w:val="Heading4"/>
        <w:rPr>
          <w:b w:val="0"/>
        </w:rPr>
      </w:pPr>
      <w:r>
        <w:t xml:space="preserve">Doesn’t solve </w:t>
      </w:r>
      <w:r>
        <w:rPr>
          <w:u w:val="single"/>
        </w:rPr>
        <w:t>federalism</w:t>
      </w:r>
      <w:r>
        <w:t xml:space="preserve"> – arg is about Court interpretive </w:t>
      </w:r>
      <w:r>
        <w:rPr>
          <w:u w:val="single"/>
        </w:rPr>
        <w:t>precedent</w:t>
      </w:r>
      <w:r>
        <w:t xml:space="preserve"> on </w:t>
      </w:r>
      <w:r>
        <w:rPr>
          <w:u w:val="single"/>
        </w:rPr>
        <w:t>Parker immunity</w:t>
      </w:r>
      <w:r w:rsidRPr="005A16B5">
        <w:t xml:space="preserve"> </w:t>
      </w:r>
      <w:r>
        <w:t xml:space="preserve">allowing states to experiment – </w:t>
      </w:r>
      <w:r>
        <w:rPr>
          <w:b w:val="0"/>
        </w:rPr>
        <w:t>Sack and Kobayashi</w:t>
      </w:r>
    </w:p>
    <w:p w14:paraId="66D6FA0A" w14:textId="77777777" w:rsidR="00450904" w:rsidRDefault="00450904" w:rsidP="00450904"/>
    <w:p w14:paraId="604332D0" w14:textId="77777777" w:rsidR="00450904" w:rsidRPr="005A16B5" w:rsidRDefault="00450904" w:rsidP="00450904">
      <w:pPr>
        <w:pStyle w:val="Heading4"/>
        <w:rPr>
          <w:b w:val="0"/>
        </w:rPr>
      </w:pPr>
      <w:r>
        <w:t xml:space="preserve">Doesn’t solve </w:t>
      </w:r>
      <w:r>
        <w:rPr>
          <w:u w:val="single"/>
        </w:rPr>
        <w:t>innovation</w:t>
      </w:r>
      <w:r>
        <w:t xml:space="preserve"> or links to the net benefit – the anticompetitive practice is </w:t>
      </w:r>
      <w:r>
        <w:rPr>
          <w:u w:val="single"/>
        </w:rPr>
        <w:t>sanctioned</w:t>
      </w:r>
      <w:r>
        <w:t xml:space="preserve"> by a specific legal doctrine that </w:t>
      </w:r>
      <w:r>
        <w:rPr>
          <w:u w:val="single"/>
        </w:rPr>
        <w:t>allows it</w:t>
      </w:r>
      <w:r>
        <w:t xml:space="preserve"> – the counterplan </w:t>
      </w:r>
      <w:r>
        <w:rPr>
          <w:u w:val="single"/>
        </w:rPr>
        <w:t>leaves immunity in place</w:t>
      </w:r>
      <w:r>
        <w:rPr>
          <w:b w:val="0"/>
        </w:rPr>
        <w:t xml:space="preserve"> </w:t>
      </w:r>
      <w:r>
        <w:t xml:space="preserve">and, if it’s no longer applied, they link to the net benefit </w:t>
      </w:r>
      <w:r>
        <w:rPr>
          <w:b w:val="0"/>
        </w:rPr>
        <w:t>– Crane</w:t>
      </w:r>
    </w:p>
    <w:p w14:paraId="0D0145F5" w14:textId="77777777" w:rsidR="00450904" w:rsidRPr="005A16B5" w:rsidRDefault="00450904" w:rsidP="00450904"/>
    <w:p w14:paraId="04E58D2B" w14:textId="77777777" w:rsidR="00450904" w:rsidRDefault="00450904" w:rsidP="00450904">
      <w:pPr>
        <w:pStyle w:val="Heading4"/>
      </w:pPr>
      <w:r w:rsidRPr="00923580">
        <w:t>No neg fiat --- no “should not” in the resolution, potential CPs are infinite</w:t>
      </w:r>
    </w:p>
    <w:p w14:paraId="756550D5" w14:textId="77777777" w:rsidR="00450904" w:rsidRDefault="00450904" w:rsidP="00450904"/>
    <w:p w14:paraId="4ADAEDA5" w14:textId="77777777" w:rsidR="00450904" w:rsidRPr="00330811" w:rsidRDefault="00450904" w:rsidP="00450904">
      <w:pPr>
        <w:pStyle w:val="Heading4"/>
      </w:pPr>
      <w:r>
        <w:t xml:space="preserve">Perm – do the counterplan – not </w:t>
      </w:r>
      <w:r>
        <w:rPr>
          <w:u w:val="single"/>
        </w:rPr>
        <w:t>functionally competitive</w:t>
      </w:r>
      <w:r>
        <w:t xml:space="preserve"> – wrecks </w:t>
      </w:r>
      <w:r>
        <w:rPr>
          <w:u w:val="single"/>
        </w:rPr>
        <w:t>aff ground</w:t>
      </w:r>
      <w:r w:rsidRPr="009F3EC6">
        <w:t xml:space="preserve"> </w:t>
      </w:r>
      <w:r>
        <w:t xml:space="preserve">and justifies worst </w:t>
      </w:r>
      <w:r>
        <w:rPr>
          <w:u w:val="single"/>
        </w:rPr>
        <w:t>normal means counterplans</w:t>
      </w:r>
      <w:r>
        <w:t xml:space="preserve"> like the 9-0 counterplan</w:t>
      </w:r>
    </w:p>
    <w:p w14:paraId="4BDBACEE" w14:textId="77777777" w:rsidR="00450904" w:rsidRDefault="00450904" w:rsidP="00450904">
      <w:r w:rsidRPr="00330811">
        <w:rPr>
          <w:rStyle w:val="Style13ptBold"/>
        </w:rPr>
        <w:t>Robinhood 20</w:t>
      </w:r>
      <w:r>
        <w:t xml:space="preserve"> [Robinhood Financial LLC. “What are Antitrust Laws?”. 10-6-20. https://learn.robinhood.com/articles/4x5oCZOtg43uORfxEnxPRW/what-are-antitrust-laws/]</w:t>
      </w:r>
    </w:p>
    <w:p w14:paraId="45860612" w14:textId="77777777" w:rsidR="00450904" w:rsidRDefault="00450904" w:rsidP="00450904">
      <w:r w:rsidRPr="00330811">
        <w:rPr>
          <w:rStyle w:val="StyleUnderline"/>
          <w:highlight w:val="cyan"/>
        </w:rPr>
        <w:t xml:space="preserve">Antitrust laws are </w:t>
      </w:r>
      <w:r w:rsidRPr="00330811">
        <w:rPr>
          <w:rStyle w:val="Emphasis"/>
          <w:highlight w:val="cyan"/>
        </w:rPr>
        <w:t>regulations</w:t>
      </w:r>
      <w:r>
        <w:t xml:space="preserve"> that aim to promote fair business competition in an open market and protect consumers by banning certain predatory practices.</w:t>
      </w:r>
    </w:p>
    <w:p w14:paraId="41A3B1B0" w14:textId="77777777" w:rsidR="00450904" w:rsidRPr="00923580" w:rsidRDefault="00450904" w:rsidP="00450904"/>
    <w:p w14:paraId="3FE47BEA" w14:textId="77777777" w:rsidR="00450904" w:rsidRDefault="00450904" w:rsidP="00450904">
      <w:pPr>
        <w:pStyle w:val="Heading4"/>
      </w:pPr>
      <w:r>
        <w:t>Conditionality is a voter – creates time and strategy skews, not reciprocal – undermines argument responsibility – dispo solves</w:t>
      </w:r>
    </w:p>
    <w:p w14:paraId="3B7284B8" w14:textId="77777777" w:rsidR="00450904" w:rsidRDefault="00450904" w:rsidP="00450904"/>
    <w:p w14:paraId="335A4FFA" w14:textId="77777777" w:rsidR="00450904" w:rsidRPr="00482F3B" w:rsidRDefault="00450904" w:rsidP="00450904"/>
    <w:p w14:paraId="2ABAE816" w14:textId="77777777" w:rsidR="00450904" w:rsidRDefault="00450904" w:rsidP="00450904">
      <w:pPr>
        <w:pStyle w:val="Heading3"/>
      </w:pPr>
      <w:r>
        <w:lastRenderedPageBreak/>
        <w:t>Transition Wars---2AC</w:t>
      </w:r>
    </w:p>
    <w:p w14:paraId="5F666BA8" w14:textId="77777777" w:rsidR="00450904" w:rsidRDefault="00450904" w:rsidP="00450904">
      <w:pPr>
        <w:pStyle w:val="Heading4"/>
      </w:pPr>
      <w:r>
        <w:t>Alt fails---</w:t>
      </w:r>
      <w:r w:rsidRPr="00293E17">
        <w:rPr>
          <w:u w:val="single"/>
        </w:rPr>
        <w:t xml:space="preserve">transition wars </w:t>
      </w:r>
      <w:r>
        <w:t xml:space="preserve">and </w:t>
      </w:r>
      <w:r w:rsidRPr="00293E17">
        <w:rPr>
          <w:u w:val="single"/>
        </w:rPr>
        <w:t>domestic pressure</w:t>
      </w:r>
      <w:r>
        <w:t xml:space="preserve"> means the alt </w:t>
      </w:r>
      <w:r w:rsidRPr="00293E17">
        <w:rPr>
          <w:u w:val="single"/>
        </w:rPr>
        <w:t>abandons fidelity</w:t>
      </w:r>
      <w:r>
        <w:t xml:space="preserve"> to the environment.</w:t>
      </w:r>
    </w:p>
    <w:p w14:paraId="773CF9CC" w14:textId="77777777" w:rsidR="00450904" w:rsidRPr="00293E17" w:rsidRDefault="00450904" w:rsidP="00450904">
      <w:r>
        <w:rPr>
          <w:rStyle w:val="Style13ptBold"/>
        </w:rPr>
        <w:t>Smith</w:t>
      </w:r>
      <w:r w:rsidRPr="00293E17">
        <w:rPr>
          <w:rStyle w:val="Style13ptBold"/>
        </w:rPr>
        <w:t xml:space="preserve"> '</w:t>
      </w:r>
      <w:r>
        <w:rPr>
          <w:rStyle w:val="Style13ptBold"/>
        </w:rPr>
        <w:t>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79480B48" w14:textId="77777777" w:rsidR="00450904" w:rsidRPr="00293E17" w:rsidRDefault="00450904" w:rsidP="00450904">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5BE5B2E1" w14:textId="77777777" w:rsidR="00450904" w:rsidRPr="00293E17" w:rsidRDefault="00450904" w:rsidP="00450904">
      <w:pPr>
        <w:rPr>
          <w:sz w:val="16"/>
        </w:rPr>
      </w:pPr>
      <w:r w:rsidRPr="00293E17">
        <w:rPr>
          <w:rStyle w:val="StyleUnderline"/>
        </w:rPr>
        <w:t xml:space="preserve">The </w:t>
      </w:r>
      <w:r w:rsidRPr="00D61539">
        <w:rPr>
          <w:rStyle w:val="StyleUnderline"/>
          <w:highlight w:val="cyan"/>
        </w:rPr>
        <w:t>climate</w:t>
      </w:r>
      <w:r w:rsidRPr="00293E17">
        <w:rPr>
          <w:rStyle w:val="StyleUnderline"/>
        </w:rPr>
        <w:t xml:space="preserve"> threat </w:t>
      </w:r>
      <w:r w:rsidRPr="00D61539">
        <w:rPr>
          <w:rStyle w:val="StyleUnderline"/>
          <w:highlight w:val="cyan"/>
        </w:rPr>
        <w:t>is</w:t>
      </w:r>
      <w:r w:rsidRPr="00293E17">
        <w:rPr>
          <w:rStyle w:val="StyleUnderline"/>
        </w:rPr>
        <w:t xml:space="preserve"> certainly </w:t>
      </w:r>
      <w:r w:rsidRPr="00D61539">
        <w:rPr>
          <w:rStyle w:val="StyleUnderline"/>
          <w:highlight w:val="cyan"/>
        </w:rPr>
        <w:t>dire</w:t>
      </w:r>
      <w:r w:rsidRPr="00293E17">
        <w:rPr>
          <w:sz w:val="16"/>
        </w:rPr>
        <w:t xml:space="preserve">, and carbon taxes are unlikely to be enough to solve the problem. </w:t>
      </w:r>
      <w:r w:rsidRPr="00D61539">
        <w:rPr>
          <w:rStyle w:val="StyleUnderline"/>
          <w:highlight w:val="cyan"/>
        </w:rPr>
        <w:t>But eco-socialism is</w:t>
      </w:r>
      <w:r w:rsidRPr="00293E17">
        <w:rPr>
          <w:sz w:val="16"/>
        </w:rPr>
        <w:t xml:space="preserve"> probably </w:t>
      </w:r>
      <w:r w:rsidRPr="00D61539">
        <w:rPr>
          <w:rStyle w:val="Emphasis"/>
          <w:highlight w:val="cyan"/>
        </w:rPr>
        <w:t>not</w:t>
      </w:r>
      <w:r w:rsidRPr="00D61539">
        <w:rPr>
          <w:rStyle w:val="StyleUnderline"/>
          <w:highlight w:val="cyan"/>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D61539">
        <w:rPr>
          <w:rStyle w:val="StyleUnderline"/>
          <w:highlight w:val="cyan"/>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D61539">
        <w:rPr>
          <w:rStyle w:val="StyleUnderline"/>
          <w:highlight w:val="cyan"/>
        </w:rPr>
        <w:t xml:space="preserve"> is </w:t>
      </w:r>
      <w:r w:rsidRPr="00D61539">
        <w:rPr>
          <w:rStyle w:val="Emphasis"/>
          <w:highlight w:val="cyan"/>
        </w:rPr>
        <w:t>never easy</w:t>
      </w:r>
      <w:r w:rsidRPr="00D61539">
        <w:rPr>
          <w:rStyle w:val="StyleUnderline"/>
          <w:highlight w:val="cyan"/>
        </w:rPr>
        <w:t>, and</w:t>
      </w:r>
      <w:r w:rsidRPr="00293E17">
        <w:rPr>
          <w:rStyle w:val="StyleUnderline"/>
        </w:rPr>
        <w:t xml:space="preserve"> probably </w:t>
      </w:r>
      <w:r w:rsidRPr="00D61539">
        <w:rPr>
          <w:rStyle w:val="StyleUnderline"/>
          <w:highlight w:val="cyan"/>
        </w:rPr>
        <w:t xml:space="preserve">would </w:t>
      </w:r>
      <w:r w:rsidRPr="00D61539">
        <w:rPr>
          <w:rStyle w:val="Emphasis"/>
          <w:highlight w:val="cyan"/>
        </w:rPr>
        <w:t>touch off 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r w:rsidRPr="00D61539">
        <w:rPr>
          <w:rStyle w:val="Emphasis"/>
          <w:highlight w:val="cyan"/>
        </w:rPr>
        <w:t>asdasd upheaval</w:t>
      </w:r>
      <w:r w:rsidRPr="00D61539">
        <w:rPr>
          <w:rStyle w:val="StyleUnderline"/>
          <w:highlight w:val="cyan"/>
        </w:rPr>
        <w:t>. In the scramble</w:t>
      </w:r>
      <w:r w:rsidRPr="00293E17">
        <w:rPr>
          <w:rStyle w:val="StyleUnderline"/>
        </w:rPr>
        <w:t xml:space="preserve"> to win those battles, </w:t>
      </w:r>
      <w:r w:rsidRPr="00D61539">
        <w:rPr>
          <w:rStyle w:val="StyleUnderline"/>
          <w:highlight w:val="cyan"/>
        </w:rPr>
        <w:t>even the socialists</w:t>
      </w:r>
      <w:r w:rsidRPr="00293E17">
        <w:rPr>
          <w:rStyle w:val="StyleUnderline"/>
        </w:rPr>
        <w:t xml:space="preserve"> would almost </w:t>
      </w:r>
      <w:r w:rsidRPr="00D61539">
        <w:rPr>
          <w:rStyle w:val="StyleUnderline"/>
          <w:highlight w:val="cyan"/>
        </w:rPr>
        <w:t>certainly abandon their limit</w:t>
      </w:r>
      <w:r w:rsidRPr="00293E17">
        <w:rPr>
          <w:rStyle w:val="StyleUnderline"/>
        </w:rPr>
        <w:t xml:space="preserve">ation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293E17">
        <w:rPr>
          <w:sz w:val="16"/>
        </w:rPr>
        <w:t xml:space="preserve"> — </w:t>
      </w:r>
      <w:r w:rsidRPr="00293E17">
        <w:rPr>
          <w:rStyle w:val="StyleUnderline"/>
        </w:rPr>
        <w:t xml:space="preserve">either </w:t>
      </w:r>
      <w:r w:rsidRPr="00D61539">
        <w:rPr>
          <w:rStyle w:val="StyleUnderline"/>
          <w:highlight w:val="cyan"/>
        </w:rPr>
        <w:t xml:space="preserve">to support </w:t>
      </w:r>
      <w:r w:rsidRPr="00D61539">
        <w:rPr>
          <w:rStyle w:val="Emphasis"/>
          <w:highlight w:val="cyan"/>
        </w:rPr>
        <w:t>military efforts</w:t>
      </w:r>
      <w:r w:rsidRPr="00D61539">
        <w:rPr>
          <w:rStyle w:val="StyleUnderline"/>
          <w:highlight w:val="cyan"/>
        </w:rPr>
        <w:t>, or</w:t>
      </w:r>
      <w:r w:rsidRPr="00293E17">
        <w:rPr>
          <w:rStyle w:val="StyleUnderline"/>
        </w:rPr>
        <w:t xml:space="preserve"> to </w:t>
      </w:r>
      <w:r w:rsidRPr="00D61539">
        <w:rPr>
          <w:rStyle w:val="StyleUnderline"/>
          <w:highlight w:val="cyan"/>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160C46F8" w14:textId="77777777" w:rsidR="00450904" w:rsidRPr="00293E17" w:rsidRDefault="00450904" w:rsidP="00450904">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D61539">
        <w:rPr>
          <w:rStyle w:val="StyleUnderline"/>
          <w:highlight w:val="cyan"/>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700B5AC7" w14:textId="77777777" w:rsidR="00450904" w:rsidRPr="00293E17" w:rsidRDefault="00450904" w:rsidP="00450904">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similar to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D61539">
        <w:rPr>
          <w:rStyle w:val="Emphasis"/>
          <w:highlight w:val="cyan"/>
        </w:rPr>
        <w:t>faced with a choice</w:t>
      </w:r>
      <w:r w:rsidRPr="00D61539">
        <w:rPr>
          <w:rStyle w:val="StyleUnderline"/>
          <w:highlight w:val="cyan"/>
        </w:rPr>
        <w:t xml:space="preserve"> of enriching</w:t>
      </w:r>
      <w:r w:rsidRPr="00293E17">
        <w:rPr>
          <w:rStyle w:val="StyleUnderline"/>
        </w:rPr>
        <w:t xml:space="preserve"> their </w:t>
      </w:r>
      <w:r w:rsidRPr="00D61539">
        <w:rPr>
          <w:rStyle w:val="StyleUnderline"/>
          <w:highlight w:val="cyan"/>
        </w:rPr>
        <w:t>people or helping</w:t>
      </w:r>
      <w:r w:rsidRPr="00293E17">
        <w:rPr>
          <w:rStyle w:val="StyleUnderline"/>
        </w:rPr>
        <w:t xml:space="preserve"> to save the </w:t>
      </w:r>
      <w:r w:rsidRPr="00D61539">
        <w:rPr>
          <w:rStyle w:val="StyleUnderline"/>
          <w:highlight w:val="cyan"/>
        </w:rPr>
        <w:t xml:space="preserve">climate,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D61539">
        <w:rPr>
          <w:rStyle w:val="StyleUnderline"/>
          <w:highlight w:val="cyan"/>
        </w:rPr>
        <w:t>same</w:t>
      </w:r>
      <w:r w:rsidRPr="00293E17">
        <w:rPr>
          <w:rStyle w:val="StyleUnderline"/>
        </w:rPr>
        <w:t xml:space="preserve"> political calculus </w:t>
      </w:r>
      <w:r w:rsidRPr="00D61539">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7EA67774" w14:textId="77777777" w:rsidR="00450904" w:rsidRPr="000D5CAD" w:rsidRDefault="00450904" w:rsidP="00450904">
      <w:pPr>
        <w:rPr>
          <w:u w:val="single"/>
        </w:rPr>
      </w:pPr>
      <w:r w:rsidRPr="00D61539">
        <w:rPr>
          <w:rStyle w:val="StyleUnderline"/>
          <w:highlight w:val="cyan"/>
        </w:rPr>
        <w:t xml:space="preserve">The </w:t>
      </w:r>
      <w:r w:rsidRPr="00D61539">
        <w:rPr>
          <w:rStyle w:val="Emphasis"/>
          <w:highlight w:val="cyan"/>
        </w:rPr>
        <w:t>best hope</w:t>
      </w:r>
      <w:r w:rsidRPr="00293E17">
        <w:rPr>
          <w:rStyle w:val="StyleUnderline"/>
        </w:rPr>
        <w:t xml:space="preserve"> for the climate therefore </w:t>
      </w:r>
      <w:r w:rsidRPr="00D61539">
        <w:rPr>
          <w:rStyle w:val="StyleUnderline"/>
          <w:highlight w:val="cyan"/>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D61539">
        <w:rPr>
          <w:rStyle w:val="StyleUnderline"/>
          <w:highlight w:val="cyan"/>
        </w:rPr>
        <w:t xml:space="preserve">That 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5341A463" w14:textId="77777777" w:rsidR="00450904" w:rsidRPr="00F601E6" w:rsidRDefault="00450904" w:rsidP="00450904"/>
    <w:p w14:paraId="517DAE32" w14:textId="2AEDAC47" w:rsidR="00450904" w:rsidRDefault="00450904" w:rsidP="00450904">
      <w:pPr>
        <w:pStyle w:val="Heading1"/>
      </w:pPr>
      <w:r>
        <w:lastRenderedPageBreak/>
        <w:t>1AR</w:t>
      </w:r>
    </w:p>
    <w:p w14:paraId="6B783FB3" w14:textId="77777777" w:rsidR="00450904" w:rsidRDefault="00450904" w:rsidP="00450904">
      <w:pPr>
        <w:pStyle w:val="Heading3"/>
      </w:pPr>
      <w:r>
        <w:lastRenderedPageBreak/>
        <w:t>Case</w:t>
      </w:r>
    </w:p>
    <w:p w14:paraId="7F30A9A3" w14:textId="77777777" w:rsidR="00450904" w:rsidRPr="00D33244" w:rsidRDefault="00450904" w:rsidP="00450904">
      <w:r w:rsidRPr="009B27E7">
        <w:rPr>
          <w:highlight w:val="yellow"/>
        </w:rPr>
        <w:t>Case outweighs</w:t>
      </w:r>
      <w:r>
        <w:t xml:space="preserve"> – short term impacts.. keep us alive.. instead of arbitrary hope </w:t>
      </w:r>
    </w:p>
    <w:p w14:paraId="08E8DCE9" w14:textId="77777777" w:rsidR="00450904" w:rsidRPr="00F45E9F" w:rsidRDefault="00450904" w:rsidP="00450904">
      <w:pPr>
        <w:pStyle w:val="Heading3"/>
      </w:pPr>
      <w:r w:rsidRPr="00D33244">
        <w:lastRenderedPageBreak/>
        <w:t>Innovation – 1AC</w:t>
      </w:r>
    </w:p>
    <w:p w14:paraId="686F9283" w14:textId="77777777" w:rsidR="00450904" w:rsidRPr="00D33244" w:rsidRDefault="00450904" w:rsidP="00450904">
      <w:r w:rsidRPr="00D33244">
        <w:t xml:space="preserve">Extend Sage’17- parker immunity discourages healthcare innovation – distort competition and hampers market’s ability to generate competition </w:t>
      </w:r>
    </w:p>
    <w:p w14:paraId="1B548A74" w14:textId="77777777" w:rsidR="00450904" w:rsidRPr="00D33244" w:rsidRDefault="00450904" w:rsidP="00450904">
      <w:r w:rsidRPr="00D33244">
        <w:t xml:space="preserve">Extend Shaikh’15 – disruptive innovation in healthcare solves pandemics – necessary to prevent, detect, and respond </w:t>
      </w:r>
    </w:p>
    <w:p w14:paraId="155035F9" w14:textId="77777777" w:rsidR="00450904" w:rsidRPr="00D33244" w:rsidRDefault="00450904" w:rsidP="00450904">
      <w:r w:rsidRPr="00D33244">
        <w:t xml:space="preserve">Extend Diamandis’21 – new pandemics coming and cause extinction and shutdown civilization, preventive measures </w:t>
      </w:r>
    </w:p>
    <w:p w14:paraId="41333CEA" w14:textId="77777777" w:rsidR="00450904" w:rsidRDefault="00450904" w:rsidP="00450904">
      <w:r w:rsidRPr="00D33244">
        <w:t xml:space="preserve">Extend Crane’19 – narrowing parker immunity, increase scope of federal antitrust law </w:t>
      </w:r>
    </w:p>
    <w:p w14:paraId="65B4C455" w14:textId="77777777" w:rsidR="00450904" w:rsidRDefault="00450904" w:rsidP="00450904">
      <w:pPr>
        <w:pStyle w:val="Heading3"/>
        <w:rPr>
          <w:b w:val="0"/>
        </w:rPr>
      </w:pPr>
      <w:r>
        <w:rPr>
          <w:b w:val="0"/>
        </w:rPr>
        <w:lastRenderedPageBreak/>
        <w:t>Innovation – A2: State Innovation Doesn’t Spillover</w:t>
      </w:r>
    </w:p>
    <w:p w14:paraId="62DCDD39" w14:textId="77777777" w:rsidR="00450904" w:rsidRDefault="00450904" w:rsidP="00450904"/>
    <w:p w14:paraId="4E1FC692" w14:textId="77777777" w:rsidR="00450904" w:rsidRPr="00F45E9F" w:rsidRDefault="00450904" w:rsidP="00450904">
      <w:r>
        <w:t xml:space="preserve">Extend Cooper and Bona – innovation is blocked… the barrier to applying antitrust laws is the state action immunity doctrine </w:t>
      </w:r>
    </w:p>
    <w:p w14:paraId="3411BA56" w14:textId="77777777" w:rsidR="00450904" w:rsidRDefault="00450904" w:rsidP="00450904">
      <w:pPr>
        <w:pStyle w:val="Heading4"/>
        <w:rPr>
          <w:b w:val="0"/>
        </w:rPr>
      </w:pPr>
      <w:r>
        <w:rPr>
          <w:b w:val="0"/>
        </w:rPr>
        <w:t xml:space="preserve">1. Not our argument – our internal links are about the ability for </w:t>
      </w:r>
      <w:r>
        <w:rPr>
          <w:b w:val="0"/>
          <w:i/>
          <w:u w:val="single"/>
        </w:rPr>
        <w:t>private companies</w:t>
      </w:r>
      <w:r>
        <w:rPr>
          <w:b w:val="0"/>
        </w:rPr>
        <w:t xml:space="preserve"> to innovate</w:t>
      </w:r>
    </w:p>
    <w:p w14:paraId="27265347" w14:textId="77777777" w:rsidR="00450904" w:rsidRDefault="00450904" w:rsidP="00450904">
      <w:pPr>
        <w:pStyle w:val="Heading3"/>
      </w:pPr>
      <w:r>
        <w:rPr>
          <w:b w:val="0"/>
        </w:rPr>
        <w:lastRenderedPageBreak/>
        <w:t>Innovation – Impact – Extinction</w:t>
      </w:r>
    </w:p>
    <w:p w14:paraId="0455A310" w14:textId="77777777" w:rsidR="00450904" w:rsidRDefault="00450904" w:rsidP="00450904">
      <w:pPr>
        <w:pStyle w:val="Heading4"/>
        <w:rPr>
          <w:rFonts w:cs="Times New Roman"/>
          <w:b w:val="0"/>
        </w:rPr>
      </w:pPr>
      <w:r>
        <w:rPr>
          <w:rFonts w:cs="Times New Roman"/>
          <w:b w:val="0"/>
        </w:rPr>
        <w:t>Extinction---</w:t>
      </w:r>
      <w:r>
        <w:rPr>
          <w:rFonts w:cs="Times New Roman"/>
          <w:b w:val="0"/>
          <w:u w:val="single"/>
        </w:rPr>
        <w:t>sustaining</w:t>
      </w:r>
      <w:r>
        <w:rPr>
          <w:rFonts w:cs="Times New Roman"/>
          <w:b w:val="0"/>
        </w:rPr>
        <w:t xml:space="preserve"> innovation is key</w:t>
      </w:r>
    </w:p>
    <w:p w14:paraId="645D4F3D" w14:textId="77777777" w:rsidR="00450904" w:rsidRDefault="00450904" w:rsidP="00450904">
      <w:r>
        <w:rPr>
          <w:rStyle w:val="Style13ptBold"/>
        </w:rPr>
        <w:t>Naam 13 –</w:t>
      </w:r>
      <w:r>
        <w:t xml:space="preserve"> Ramez Naam, Fellow of the Institute for Ethics and Emerging Technologies, former Microsoft executive, "</w:t>
      </w:r>
      <w:r>
        <w:rPr>
          <w:rStyle w:val="Emphasis"/>
          <w:highlight w:val="cyan"/>
        </w:rPr>
        <w:t>How Innovation Could Save the Planet</w:t>
      </w:r>
      <w:r>
        <w:t>", World Future Society, The Futurist, 2013 Issues of The Futurist, March-April 2013 (Vol. 47, No. 2), www.wfs.org/futurist/2013-issues-futurist/march-april-2013-vol-47-no-2/how-innovation-could-save-planet)</w:t>
      </w:r>
    </w:p>
    <w:p w14:paraId="6AB5BA5D" w14:textId="77777777" w:rsidR="00450904" w:rsidRDefault="00450904" w:rsidP="00450904">
      <w:pPr>
        <w:rPr>
          <w:sz w:val="14"/>
        </w:rPr>
      </w:pPr>
      <w:r>
        <w:rPr>
          <w:sz w:val="14"/>
        </w:rPr>
        <w:t xml:space="preserve">The Best of Times: Unprecedented Prosperity There are many ways in which we are living in the most wonderful age ever. We can imagine we are heading toward a sort of science-fiction utopia, where we are incredibly rich and incredibly prosperous, and the planet is healthy. But </w:t>
      </w:r>
      <w:r>
        <w:rPr>
          <w:rStyle w:val="Hyperlink"/>
        </w:rPr>
        <w:t>there are</w:t>
      </w:r>
      <w:r>
        <w:rPr>
          <w:sz w:val="14"/>
        </w:rPr>
        <w:t xml:space="preserve"> other </w:t>
      </w:r>
      <w:r>
        <w:rPr>
          <w:rStyle w:val="Hyperlink"/>
        </w:rPr>
        <w:t xml:space="preserve">reasons to fear that </w:t>
      </w:r>
      <w:r>
        <w:rPr>
          <w:rStyle w:val="Hyperlink"/>
          <w:highlight w:val="cyan"/>
        </w:rPr>
        <w:t>we’re headed toward a dystopia</w:t>
      </w:r>
      <w:r>
        <w:rPr>
          <w:sz w:val="14"/>
        </w:rPr>
        <w:t xml:space="preserve"> of sorts. Ramez Naam spoke at WorldFuture 2013, the annual conference of the World Future Society in Chicago, in July of 2013. On the positive side, life expectancy has been rising for the last 150 years, and faster since the early part of the twentieth century in the developing world than it has in the rich world. Along with that has come a massive reduction in poverty. The most fundamental empowerer of humans—education—has also soared, not just in the rich world, but throughout the world. Another great empowerer of humanity is connectivity: Access to information and access to communication both have soared. The number of mobile phones on the planet was effectively zero in the early 1990s, and now it’s in excess of 4 billion. More than three-quarters of humanity, in the span of one generation, have gotten access to connectivity that, as my friend Peter Diamandis likes to say, is greater than any president before 1995 had. A reasonably well-off person in India or in Nigeria has better access to information than Ronald Reagan did during most of his career. With increased connectivity has come an increase in democracy. As people have gotten richer, more educated, more able to access information, and more able to communicate, they have demanded more control over the places where they live. The fraction of nations that are functional democracies is at an all-time high in this world—more than double what it was in the 1970s—with the collapse of the Soviet Union.* Economically, the world is a more equal place than it has been in decades. In the West, and especially in the United States, we hear a lot about growing inequality, but on a global scale, the opposite is true. As billions are rising out of poverty around the world, the global middle classes are catching up with the global rich. </w:t>
      </w:r>
      <w:r>
        <w:rPr>
          <w:rStyle w:val="Hyperlink"/>
        </w:rPr>
        <w:t xml:space="preserve">In many ways, this is the age of the greatest human prosperity, freedom, and potential that has ever been on the face of this planet. But in other ways, </w:t>
      </w:r>
      <w:r>
        <w:rPr>
          <w:rStyle w:val="Hyperlink"/>
          <w:highlight w:val="cyan"/>
        </w:rPr>
        <w:t>we are facing some of the largest risks ever</w:t>
      </w:r>
      <w:r>
        <w:rPr>
          <w:rStyle w:val="Hyperlink"/>
        </w:rPr>
        <w:t xml:space="preserve">. </w:t>
      </w:r>
      <w:r>
        <w:rPr>
          <w:sz w:val="14"/>
        </w:rPr>
        <w:t xml:space="preserve">The Worst of Times: The Greatest Risks </w:t>
      </w:r>
      <w:r>
        <w:rPr>
          <w:rStyle w:val="Hyperlink"/>
          <w:highlight w:val="cyan"/>
        </w:rPr>
        <w:t>At its peak, the</w:t>
      </w:r>
      <w:r>
        <w:rPr>
          <w:rStyle w:val="Hyperlink"/>
        </w:rPr>
        <w:t xml:space="preserve"> ancient </w:t>
      </w:r>
      <w:r>
        <w:rPr>
          <w:rStyle w:val="Hyperlink"/>
          <w:highlight w:val="cyan"/>
        </w:rPr>
        <w:t>Maya</w:t>
      </w:r>
      <w:r>
        <w:rPr>
          <w:rStyle w:val="Hyperlink"/>
        </w:rPr>
        <w:t xml:space="preserve">n city of Tikal </w:t>
      </w:r>
      <w:r>
        <w:rPr>
          <w:rStyle w:val="Hyperlink"/>
          <w:highlight w:val="cyan"/>
        </w:rPr>
        <w:t>was a metropolis</w:t>
      </w:r>
      <w:r>
        <w:rPr>
          <w:rStyle w:val="Hyperlink"/>
        </w:rPr>
        <w:t>, a city of 200,000 people inside of a civilization of about 20 million people. Now, if you walk around any Mayan city, you see mounds of dirt. That’s because these structures were all abandoned</w:t>
      </w:r>
      <w:r>
        <w:rPr>
          <w:sz w:val="14"/>
        </w:rPr>
        <w:t xml:space="preserve"> by about the mid-900s AD. We know now what happened: </w:t>
      </w:r>
      <w:r>
        <w:rPr>
          <w:rStyle w:val="Emphasis"/>
          <w:highlight w:val="cyan"/>
        </w:rPr>
        <w:t>The Mayan civilization grew too large. It overpopulated</w:t>
      </w:r>
      <w:r>
        <w:rPr>
          <w:rStyle w:val="Hyperlink"/>
        </w:rPr>
        <w:t xml:space="preserve">. To feed themselves, they had to convert forest into farmland. They chopped down all of the forest. That, in turn, led to soil erosion. It also worsened drought, because trees, among other things, trap moisture and create a precipitation cycle. </w:t>
      </w:r>
      <w:r>
        <w:rPr>
          <w:sz w:val="14"/>
        </w:rPr>
        <w:t xml:space="preserve">When that happened, and was met by some normal (not human-caused) climate change, </w:t>
      </w:r>
      <w:r>
        <w:rPr>
          <w:rStyle w:val="Hyperlink"/>
        </w:rPr>
        <w:t>the Mayans found they didn’t have enough food.</w:t>
      </w:r>
      <w:r>
        <w:rPr>
          <w:sz w:val="14"/>
        </w:rPr>
        <w:t xml:space="preserve"> They exhausted their primary energy supply, which is food. </w:t>
      </w:r>
      <w:r>
        <w:rPr>
          <w:rStyle w:val="Hyperlink"/>
          <w:highlight w:val="cyan"/>
        </w:rPr>
        <w:t>That in turn led to</w:t>
      </w:r>
      <w:r>
        <w:rPr>
          <w:rStyle w:val="Hyperlink"/>
        </w:rPr>
        <w:t xml:space="preserve"> more </w:t>
      </w:r>
      <w:r>
        <w:rPr>
          <w:rStyle w:val="Hyperlink"/>
          <w:highlight w:val="cyan"/>
        </w:rPr>
        <w:t>violence</w:t>
      </w:r>
      <w:r>
        <w:rPr>
          <w:rStyle w:val="Hyperlink"/>
        </w:rPr>
        <w:t xml:space="preserve"> in their society </w:t>
      </w:r>
      <w:r>
        <w:rPr>
          <w:rStyle w:val="Hyperlink"/>
          <w:highlight w:val="cyan"/>
        </w:rPr>
        <w:t>and ultimately</w:t>
      </w:r>
      <w:r>
        <w:rPr>
          <w:rStyle w:val="Hyperlink"/>
        </w:rPr>
        <w:t xml:space="preserve"> to a complete </w:t>
      </w:r>
      <w:r>
        <w:rPr>
          <w:rStyle w:val="Hyperlink"/>
          <w:highlight w:val="cyan"/>
        </w:rPr>
        <w:t>collapse</w:t>
      </w:r>
      <w:r>
        <w:rPr>
          <w:rStyle w:val="Hyperlink"/>
        </w:rPr>
        <w:t>. The greatest energy source for human civilization today</w:t>
      </w:r>
      <w:r>
        <w:rPr>
          <w:sz w:val="14"/>
        </w:rPr>
        <w:t xml:space="preserve"> is fossil fuels. Among those, </w:t>
      </w:r>
      <w:r>
        <w:rPr>
          <w:rStyle w:val="Hyperlink"/>
        </w:rPr>
        <w:t>none is more important than oil</w:t>
      </w:r>
      <w:r>
        <w:rPr>
          <w:sz w:val="14"/>
        </w:rPr>
        <w:t xml:space="preserve">. In 1956, M. King Hubbert looked at production in individual oil fields and predicted that the United States would see the peak of its oil production in 1970 or so, and then drop. His prediction largely came true: Oil production went up but did peak in the 1970s, then plummeted. Oil production has recently gone up in the United States a little bit, but it’s still just barely more than half of what it was in its peak in the 1970s. Hubbert also predicted that the global oil market would peak in about 2000, and for a long time he looked very foolish. But it now has basically plateaued. Since 2004, oil production has increased by about 4%, whereas in the 1950s it rose by about 4% every three months. </w:t>
      </w:r>
      <w:r>
        <w:rPr>
          <w:rStyle w:val="Hyperlink"/>
        </w:rPr>
        <w:t>We haven’t hit a peak; oil production around the world is still rising a little bit. It’s certainly not declining, but we do appear to be near a plateau; supply is definitely rising more slowly than demand</w:t>
      </w:r>
      <w:r>
        <w:rPr>
          <w:sz w:val="14"/>
        </w:rPr>
        <w:t xml:space="preserve">. Though there’s plenty of oil in the ground, the oil that remains is in smaller fields, further from shore, under lower pressure, and harder to pump out. </w:t>
      </w:r>
      <w:r>
        <w:rPr>
          <w:rStyle w:val="Hyperlink"/>
          <w:highlight w:val="cyan"/>
        </w:rPr>
        <w:t>Water</w:t>
      </w:r>
      <w:r>
        <w:rPr>
          <w:rStyle w:val="Hyperlink"/>
        </w:rPr>
        <w:t xml:space="preserve"> </w:t>
      </w:r>
      <w:r>
        <w:rPr>
          <w:rStyle w:val="Hyperlink"/>
          <w:highlight w:val="cyan"/>
        </w:rPr>
        <w:t>is</w:t>
      </w:r>
      <w:r>
        <w:rPr>
          <w:rStyle w:val="Hyperlink"/>
        </w:rPr>
        <w:t xml:space="preserve"> another resource that is </w:t>
      </w:r>
      <w:r>
        <w:rPr>
          <w:rStyle w:val="Hyperlink"/>
          <w:highlight w:val="cyan"/>
        </w:rPr>
        <w:t>incredibly</w:t>
      </w:r>
      <w:r>
        <w:rPr>
          <w:rStyle w:val="Hyperlink"/>
        </w:rPr>
        <w:t xml:space="preserve"> </w:t>
      </w:r>
      <w:r>
        <w:rPr>
          <w:rStyle w:val="Hyperlink"/>
          <w:highlight w:val="cyan"/>
        </w:rPr>
        <w:t>precious</w:t>
      </w:r>
      <w:r>
        <w:rPr>
          <w:rStyle w:val="Hyperlink"/>
        </w:rPr>
        <w:t xml:space="preserve"> </w:t>
      </w:r>
      <w:r>
        <w:rPr>
          <w:sz w:val="14"/>
          <w:szCs w:val="16"/>
        </w:rPr>
        <w:t xml:space="preserve">to us. </w:t>
      </w:r>
      <w:r>
        <w:rPr>
          <w:rStyle w:val="Hyperlink"/>
          <w:sz w:val="14"/>
          <w:szCs w:val="16"/>
        </w:rPr>
        <w:t>The predominant way in which we use water is through the food that we eat: 70% of the freshwater that humanity uses goes into agriculture. The Ogallala Aquifer</w:t>
      </w:r>
      <w:r>
        <w:rPr>
          <w:sz w:val="14"/>
          <w:szCs w:val="16"/>
        </w:rPr>
        <w:t xml:space="preserve">, the giant body of freshwater under the surface of the Earth in the Great Plains of the United States, is fossil water left from the melting and the retreat of glaciers in the end of the last Ice Age, 12,000–14,000 years ago. Its </w:t>
      </w:r>
      <w:r>
        <w:rPr>
          <w:rStyle w:val="Hyperlink"/>
          <w:sz w:val="14"/>
          <w:szCs w:val="16"/>
        </w:rPr>
        <w:t>refill time is somewhere between 5,000 and 10,000 years from normal rainfall. Since 1960, we’ve drained between a third and a half of the water in this body,</w:t>
      </w:r>
      <w:r>
        <w:rPr>
          <w:sz w:val="14"/>
          <w:szCs w:val="16"/>
        </w:rPr>
        <w:t xml:space="preserve"> depending on what estimate you look at. In </w:t>
      </w:r>
      <w:r>
        <w:rPr>
          <w:rStyle w:val="Hyperlink"/>
          <w:sz w:val="14"/>
          <w:szCs w:val="16"/>
        </w:rPr>
        <w:t xml:space="preserve">some areas, the water table is dropping about three feet per year. </w:t>
      </w:r>
      <w:r>
        <w:rPr>
          <w:sz w:val="14"/>
          <w:szCs w:val="16"/>
        </w:rPr>
        <w:t xml:space="preserve">If this was a surface lake in the United States or Canada, and people saw that happening, they’d stop it. But because it’s out of sight, it’s just considered a resource that we can tap. And indeed, </w:t>
      </w:r>
      <w:r>
        <w:rPr>
          <w:rStyle w:val="Hyperlink"/>
          <w:sz w:val="14"/>
          <w:szCs w:val="16"/>
        </w:rPr>
        <w:t>in the north Texas area, wells are starting to fail already, and farms are being abandoned in some cases, because they can’t get to the water that they once did. Perhaps the largest risk of all is climate change. We’ve increased the temperature of the planet by about 2°F in the last 130 years, and that rate is accelerating. This is primarily because of the carbon dioxide we’ve put into the atmosphere</w:t>
      </w:r>
      <w:r>
        <w:rPr>
          <w:sz w:val="12"/>
        </w:rPr>
        <w:t xml:space="preserve">, along </w:t>
      </w:r>
      <w:r>
        <w:rPr>
          <w:sz w:val="14"/>
        </w:rPr>
        <w:t xml:space="preserve">with methane and nitrous </w:t>
      </w:r>
      <w:r>
        <w:rPr>
          <w:sz w:val="14"/>
        </w:rPr>
        <w:lastRenderedPageBreak/>
        <w:t xml:space="preserve">oxide. </w:t>
      </w:r>
      <w:r>
        <w:rPr>
          <w:rStyle w:val="Hyperlink"/>
          <w:highlight w:val="cyan"/>
        </w:rPr>
        <w:t>CO2 levels</w:t>
      </w:r>
      <w:r>
        <w:rPr>
          <w:rStyle w:val="Hyperlink"/>
        </w:rPr>
        <w:t xml:space="preserve">, now at over 390 parts per million, </w:t>
      </w:r>
      <w:r>
        <w:rPr>
          <w:rStyle w:val="Hyperlink"/>
          <w:highlight w:val="cyan"/>
        </w:rPr>
        <w:t>are the highest they’ve been in about 15 million years</w:t>
      </w:r>
      <w:r>
        <w:rPr>
          <w:sz w:val="14"/>
        </w:rPr>
        <w:t xml:space="preserve">. Ice cores go back at least a million years, and we know that they’re the highest they’ve been in that time. Historically, when CO2 levels are high, temperature is also high. But also, historically, in the lifetime of our species, </w:t>
      </w:r>
      <w:r>
        <w:rPr>
          <w:rStyle w:val="Hyperlink"/>
        </w:rPr>
        <w:t xml:space="preserve">we’ve actually never existed as human beings while CO2 levels have been this high. </w:t>
      </w:r>
      <w:r>
        <w:rPr>
          <w:sz w:val="14"/>
        </w:rPr>
        <w:t xml:space="preserve">For example, </w:t>
      </w:r>
      <w:r>
        <w:rPr>
          <w:rStyle w:val="Hyperlink"/>
        </w:rPr>
        <w:t>glaciers</w:t>
      </w:r>
      <w:r>
        <w:rPr>
          <w:sz w:val="14"/>
        </w:rPr>
        <w:t xml:space="preserve"> such as the Bear and Pedersen in Alaska </w:t>
      </w:r>
      <w:r>
        <w:rPr>
          <w:rStyle w:val="Hyperlink"/>
        </w:rPr>
        <w:t>have disappeared</w:t>
      </w:r>
      <w:r>
        <w:rPr>
          <w:sz w:val="14"/>
        </w:rPr>
        <w:t xml:space="preserve"> just since 1920. </w:t>
      </w:r>
      <w:r>
        <w:rPr>
          <w:rStyle w:val="Hyperlink"/>
        </w:rPr>
        <w:t xml:space="preserve">As these glaciers melt, they produce water that goes into the seas and helps to raise sea levels. Over the next century, the seas are expected to rise about 3 to 6 feet. </w:t>
      </w:r>
      <w:r>
        <w:rPr>
          <w:sz w:val="14"/>
        </w:rPr>
        <w:t xml:space="preserve">Most of that actually will not be melting glaciers; it’s thermal expansion: As the ocean gets warmer, it gets a little bit bigger. But 3 to 6 feet over a century doesn’t sound like that big a deal to us, so we think of that as a distant problem. The reality is that </w:t>
      </w:r>
      <w:r>
        <w:rPr>
          <w:rStyle w:val="Hyperlink"/>
        </w:rPr>
        <w:t xml:space="preserve">there’s a more severe problem with climate change: its impact on the weather and on agriculture. </w:t>
      </w:r>
      <w:r>
        <w:rPr>
          <w:sz w:val="18"/>
        </w:rPr>
        <w:t>In 2003, Europe went through its worst heat wave since 1540. Ukraine lost 75% of its wheat crop. In 2009, China had a once-in-a-century level drought; in 2010 they had another once-in-a-century level drought. That’s twice. Wells that had given water continuously since the fifteenth century ran dry. When those rains returned, when the water that was soaked up by the atmosphere came back down, it came down on Pakistan, and half of Pakistan was under water in the floods of 2010. An area larger than Germany was under water. Warmer air carries more water. Every degree Celsius that you increase the temperature value of air, it carries 7% more water. But it doesn’t carry that water uniformly. It can suck water away from one place and then deliver it in a deluge in another place. So both the droughts are up and flooding is up simultaneously, as precipitation becomes more lumpy and more concentrated. In Russia’s 2010 heat wave, 55,000 people died, 11,000 of them in Moscow alone. In 2011, the United States had the driest 10-month period ever in the American South, and Texas saw its worst wildfires ever. And</w:t>
      </w:r>
      <w:r>
        <w:rPr>
          <w:rStyle w:val="Hyperlink"/>
          <w:sz w:val="18"/>
        </w:rPr>
        <w:t xml:space="preserve"> </w:t>
      </w:r>
      <w:r>
        <w:rPr>
          <w:rStyle w:val="Hyperlink"/>
        </w:rPr>
        <w:t xml:space="preserve">2012 was the worst drought in the United States since the Dust Bowl—the corn crop shrank by 20%. So that’s the big risk the world faces: that radical weather will change how we grow food, which is still our most important energy source—even more important than fossil fuels. </w:t>
      </w:r>
      <w:r>
        <w:rPr>
          <w:sz w:val="14"/>
        </w:rPr>
        <w:t xml:space="preserve">A number of people in the environmentalist movement are saying that we have to just stop growing. For instance, in his book Peak Everything: Waking Up to the Century of Declines, Richard Heinberg of the Post-Carbon Institute says that the Earth is full. Get used to it, and get ready for a world where you live with less wealth, and where your children live with less wealth, than any before. I don’t think this idea of stopping growth is realistic, because there are a top billion people who live pretty well and there are another 6 billion who don’t and are hungry for it. </w:t>
      </w:r>
      <w:r>
        <w:rPr>
          <w:rStyle w:val="Hyperlink"/>
          <w:highlight w:val="cyan"/>
        </w:rPr>
        <w:t>We see demand rising for everything—water, food, energy—</w:t>
      </w:r>
      <w:r>
        <w:rPr>
          <w:rStyle w:val="Hyperlink"/>
        </w:rPr>
        <w:t xml:space="preserve">and that demand is rising </w:t>
      </w:r>
      <w:r>
        <w:rPr>
          <w:sz w:val="14"/>
        </w:rPr>
        <w:t xml:space="preserve">not in the United States or Europe or Canada or Australia. It’s rising </w:t>
      </w:r>
      <w:r>
        <w:rPr>
          <w:rStyle w:val="Hyperlink"/>
        </w:rPr>
        <w:t xml:space="preserve">in the developing world. This is the area that will create all of the increased demand for physical resources. </w:t>
      </w:r>
      <w:r>
        <w:rPr>
          <w:sz w:val="14"/>
        </w:rPr>
        <w:t xml:space="preserve">Even if we could, by some chance, say That’s enough, sorry, we’re not going to let you use these resources, which is doubtful, it wouldn’t be just, because the West got rich by using those natural resources. So we need to find a different way. Ideas as a Resource Expander, Resource Preserver, and Waste Reducer </w:t>
      </w:r>
      <w:r>
        <w:rPr>
          <w:rStyle w:val="Hyperlink"/>
        </w:rPr>
        <w:t>The best-selling environmental book of all time, Limits to Growth</w:t>
      </w:r>
      <w:r>
        <w:rPr>
          <w:sz w:val="14"/>
        </w:rPr>
        <w:t xml:space="preserve">, was based on computer modeling. It was a simple model with only about eight variables of what would happen in the world. It </w:t>
      </w:r>
      <w:r>
        <w:rPr>
          <w:rStyle w:val="Hyperlink"/>
        </w:rPr>
        <w:t>showed that economic growth</w:t>
      </w:r>
      <w:r>
        <w:rPr>
          <w:sz w:val="14"/>
        </w:rPr>
        <w:t xml:space="preserve">, more wealth, </w:t>
      </w:r>
      <w:r>
        <w:rPr>
          <w:rStyle w:val="Hyperlink"/>
        </w:rPr>
        <w:t xml:space="preserve">would inevitably lead to more pollution and more consumption of finite resources, which would in turn take us beyond the limits and lead ultimately to collapse. </w:t>
      </w:r>
      <w:r>
        <w:rPr>
          <w:sz w:val="14"/>
        </w:rPr>
        <w:t xml:space="preserve">While it’s been widely reported recently that its predictions are coming true, that’s actually not the case. </w:t>
      </w:r>
      <w:r>
        <w:rPr>
          <w:rStyle w:val="Hyperlink"/>
        </w:rPr>
        <w:t>If you look at the vast majority of the numbers that the researchers predict in this model, they’re not coming true. Why did they get these things wrong?</w:t>
      </w:r>
      <w:r>
        <w:rPr>
          <w:sz w:val="14"/>
        </w:rPr>
        <w:t xml:space="preserve"> The most important thing that the </w:t>
      </w:r>
      <w:r>
        <w:rPr>
          <w:rStyle w:val="Hyperlink"/>
        </w:rPr>
        <w:t>forecasters</w:t>
      </w:r>
      <w:r>
        <w:rPr>
          <w:sz w:val="14"/>
        </w:rPr>
        <w:t xml:space="preserve"> did was </w:t>
      </w:r>
      <w:r>
        <w:rPr>
          <w:rStyle w:val="Hyperlink"/>
        </w:rPr>
        <w:t xml:space="preserve">underestimate </w:t>
      </w:r>
      <w:r>
        <w:rPr>
          <w:rStyle w:val="Emphasis"/>
        </w:rPr>
        <w:t>the power of new ideas to expand resources</w:t>
      </w:r>
      <w:r>
        <w:rPr>
          <w:rStyle w:val="Hyperlink"/>
        </w:rPr>
        <w:t xml:space="preserve">, or to expand wealth while using fewer resources. Ideas have done tremendous things for us. Let’s start with food. </w:t>
      </w:r>
      <w:r>
        <w:rPr>
          <w:sz w:val="14"/>
        </w:rPr>
        <w:t xml:space="preserve">In The Population Bomb (1968), Paul Ehrlich predicted that food supply could not support the population, just as Malthus did. But </w:t>
      </w:r>
      <w:r>
        <w:rPr>
          <w:rStyle w:val="Hyperlink"/>
        </w:rPr>
        <w:t xml:space="preserve">what’s happened is that </w:t>
      </w:r>
      <w:r>
        <w:rPr>
          <w:rStyle w:val="Hyperlink"/>
          <w:highlight w:val="cyan"/>
        </w:rPr>
        <w:t>we’ve doubled population since 1960</w:t>
      </w:r>
      <w:r>
        <w:rPr>
          <w:rStyle w:val="Hyperlink"/>
        </w:rPr>
        <w:t>, and we’ve nearly tripled the food supply in total.</w:t>
      </w:r>
      <w:r>
        <w:rPr>
          <w:sz w:val="14"/>
        </w:rPr>
        <w:t xml:space="preserve"> We’ve increased by 30%–40% the food supply per person since the 1960s. Let’s look at this on a very long time scale. How many people can you feed with an acre of land? </w:t>
      </w:r>
      <w:r>
        <w:rPr>
          <w:rStyle w:val="Hyperlink"/>
        </w:rPr>
        <w:t>Before the advent of agriculture, an acre of land could feed less than a thousandth of a person. Today it’s about three people, on average, who can be fed by one acre of land.</w:t>
      </w:r>
      <w:r>
        <w:rPr>
          <w:sz w:val="14"/>
        </w:rPr>
        <w:t xml:space="preserve"> Pre-agriculture, it took 3,000 acres for one person to stay alive through hunting and gathering. With agriculture, that footprint has shrunk from 3,000 acres to one-third of one acre. That’s not because there’s any more sunlight, which is ultimately what food is; </w:t>
      </w:r>
      <w:r>
        <w:rPr>
          <w:rStyle w:val="Hyperlink"/>
        </w:rPr>
        <w:t xml:space="preserve">it’s because we’ve changed the productivity of the resource by innovation in farming—and then thousands of innovations on top of that to increase it even more. </w:t>
      </w:r>
      <w:r>
        <w:rPr>
          <w:sz w:val="14"/>
        </w:rPr>
        <w:t xml:space="preserve">In fact, </w:t>
      </w:r>
      <w:r>
        <w:rPr>
          <w:rStyle w:val="Hyperlink"/>
        </w:rPr>
        <w:t xml:space="preserve">the reason we have the </w:t>
      </w:r>
      <w:r>
        <w:rPr>
          <w:rStyle w:val="Hyperlink"/>
        </w:rPr>
        <w:lastRenderedPageBreak/>
        <w:t>forests that we have on the planet is because we were able to handle a doubling of the population since 1960 without increasing farmland by more than about 10%. If we had to have doubled our farmland, we would have chopped down all the remaining forests on the planet</w:t>
      </w:r>
      <w:r>
        <w:rPr>
          <w:rStyle w:val="Hyperlink"/>
          <w:highlight w:val="cyan"/>
        </w:rPr>
        <w:t xml:space="preserve">. </w:t>
      </w:r>
      <w:r>
        <w:rPr>
          <w:rStyle w:val="Emphasis"/>
          <w:highlight w:val="cyan"/>
        </w:rPr>
        <w:t>Ideas can reduce resource use</w:t>
      </w:r>
      <w:r>
        <w:rPr>
          <w:sz w:val="14"/>
        </w:rPr>
        <w:t xml:space="preserve">. I can give you many other examples. </w:t>
      </w:r>
      <w:r>
        <w:rPr>
          <w:rStyle w:val="Hyperlink"/>
        </w:rPr>
        <w:t xml:space="preserve">In the United States, the </w:t>
      </w:r>
      <w:r>
        <w:rPr>
          <w:rStyle w:val="Hyperlink"/>
          <w:highlight w:val="cyan"/>
        </w:rPr>
        <w:t>amount of energy used on farms per calorie grown has</w:t>
      </w:r>
      <w:r>
        <w:rPr>
          <w:rStyle w:val="Hyperlink"/>
        </w:rPr>
        <w:t xml:space="preserve"> actually </w:t>
      </w:r>
      <w:r>
        <w:rPr>
          <w:rStyle w:val="Hyperlink"/>
          <w:highlight w:val="cyan"/>
        </w:rPr>
        <w:t>dropped</w:t>
      </w:r>
      <w:r>
        <w:rPr>
          <w:rStyle w:val="Hyperlink"/>
        </w:rPr>
        <w:t xml:space="preserve"> by about half since the 1970s. That’s in part because we now only use about a tenth of the energy to create synthetic nitrogen fertilizer, which is an important input. The amount of food that you can grow per drop of water has roughly doubled since the 1980s. In wheat, it’s actually more than tripled since 1960. The amount of water that we use in the United States per person has dropped by about a third since the 1970s, after rising for decades</w:t>
      </w:r>
      <w:r>
        <w:rPr>
          <w:sz w:val="14"/>
        </w:rPr>
        <w:t xml:space="preserve">. As agriculture has gotten more efficient, we’re using less water per person. So, again, ideas can reduce resource use. </w:t>
      </w:r>
      <w:r>
        <w:rPr>
          <w:rStyle w:val="Emphasis"/>
          <w:highlight w:val="cyan"/>
        </w:rPr>
        <w:t>Ideas can</w:t>
      </w:r>
      <w:r>
        <w:rPr>
          <w:rStyle w:val="Emphasis"/>
        </w:rPr>
        <w:t xml:space="preserve"> also </w:t>
      </w:r>
      <w:r>
        <w:rPr>
          <w:rStyle w:val="Emphasis"/>
          <w:highlight w:val="cyan"/>
        </w:rPr>
        <w:t>find substitutes for scarce resources</w:t>
      </w:r>
      <w:r>
        <w:rPr>
          <w:sz w:val="14"/>
        </w:rPr>
        <w:t xml:space="preserve">. We’re at risk of running out of many things, right? Well, let’s think about some things that have happened in the past. </w:t>
      </w:r>
      <w:r>
        <w:rPr>
          <w:rStyle w:val="Hyperlink"/>
        </w:rPr>
        <w:t>The sperm whale was almost hunted into extinction</w:t>
      </w:r>
      <w:r>
        <w:rPr>
          <w:sz w:val="14"/>
        </w:rPr>
        <w:t xml:space="preserve">. Sperm whales were, in the mid-1800s, the best source of illumination. </w:t>
      </w:r>
      <w:r>
        <w:rPr>
          <w:rStyle w:val="Hyperlink"/>
        </w:rPr>
        <w:t>Sperm whale oil—spermaceti—was the premier source of lighting</w:t>
      </w:r>
      <w:r>
        <w:rPr>
          <w:sz w:val="14"/>
        </w:rPr>
        <w:t xml:space="preserve">. It burned without smoke, giving a clear, steady light, and </w:t>
      </w:r>
      <w:r>
        <w:rPr>
          <w:rStyle w:val="Hyperlink"/>
        </w:rPr>
        <w:t>the demand for it led to huge hunting of the sperm whales. In a period of about 30 years, we killed off about a third of the sperm whales on the planet. That led to a phenomenon of “peak sperm-whale oil</w:t>
      </w:r>
      <w:r>
        <w:rPr>
          <w:sz w:val="14"/>
        </w:rPr>
        <w:t xml:space="preserve">”: The number of sperm whales that the fleet could bring in dropped over time as the sperm whales became more scarce and more afraid of human hunters. </w:t>
      </w:r>
      <w:r>
        <w:rPr>
          <w:rStyle w:val="Hyperlink"/>
        </w:rPr>
        <w:t xml:space="preserve">Demand rose as supply dropped, and the prices skyrocketed. So it looked a little bit like the situation with oil now. </w:t>
      </w:r>
      <w:r>
        <w:rPr>
          <w:sz w:val="14"/>
        </w:rPr>
        <w:t xml:space="preserve">That was solved not by the discovery of more sperm whales, nor by giving up on this thing of lighting. Rather, Abraham </w:t>
      </w:r>
      <w:r>
        <w:rPr>
          <w:rStyle w:val="Hyperlink"/>
          <w:highlight w:val="cyan"/>
        </w:rPr>
        <w:t>Gesner</w:t>
      </w:r>
      <w:r>
        <w:rPr>
          <w:sz w:val="14"/>
        </w:rPr>
        <w:t xml:space="preserve">, a Canadian, </w:t>
      </w:r>
      <w:r>
        <w:rPr>
          <w:rStyle w:val="Hyperlink"/>
          <w:highlight w:val="cyan"/>
        </w:rPr>
        <w:t>discovered</w:t>
      </w:r>
      <w:r>
        <w:rPr>
          <w:rStyle w:val="Hyperlink"/>
        </w:rPr>
        <w:t xml:space="preserve"> </w:t>
      </w:r>
      <w:r>
        <w:rPr>
          <w:sz w:val="14"/>
        </w:rPr>
        <w:t>this thing called</w:t>
      </w:r>
      <w:r>
        <w:rPr>
          <w:rStyle w:val="Hyperlink"/>
        </w:rPr>
        <w:t xml:space="preserve"> </w:t>
      </w:r>
      <w:r>
        <w:rPr>
          <w:rStyle w:val="Hyperlink"/>
          <w:highlight w:val="cyan"/>
        </w:rPr>
        <w:t>kerosene</w:t>
      </w:r>
      <w:r>
        <w:rPr>
          <w:rStyle w:val="Hyperlink"/>
        </w:rPr>
        <w:t xml:space="preserve">. He found that, if he took coal, heated it up, captured the fumes, and distilled them, he could create this fluid that burned very clear. And he could create it in quantities thousands of times greater than the sperm whales ever could have given up. </w:t>
      </w:r>
      <w:r>
        <w:rPr>
          <w:sz w:val="14"/>
        </w:rPr>
        <w:t xml:space="preserve">We have no information suggesting that </w:t>
      </w:r>
      <w:r>
        <w:rPr>
          <w:rStyle w:val="Hyperlink"/>
        </w:rPr>
        <w:t>Gesner</w:t>
      </w:r>
      <w:r>
        <w:rPr>
          <w:sz w:val="14"/>
        </w:rPr>
        <w:t xml:space="preserve"> was an environmentalist or that he cared about sperm whales at all. He </w:t>
      </w:r>
      <w:r>
        <w:rPr>
          <w:rStyle w:val="Hyperlink"/>
        </w:rPr>
        <w:t xml:space="preserve">was motivated by scientific curiosity and by the huge business opportunity of going after this lighting market. </w:t>
      </w:r>
      <w:r>
        <w:rPr>
          <w:rStyle w:val="Hyperlink"/>
          <w:highlight w:val="cyan"/>
        </w:rPr>
        <w:t>What he</w:t>
      </w:r>
      <w:r>
        <w:rPr>
          <w:rStyle w:val="Hyperlink"/>
        </w:rPr>
        <w:t xml:space="preserve"> did </w:t>
      </w:r>
      <w:r>
        <w:rPr>
          <w:rStyle w:val="Hyperlink"/>
          <w:highlight w:val="cyan"/>
        </w:rPr>
        <w:t>was</w:t>
      </w:r>
      <w:r>
        <w:rPr>
          <w:rStyle w:val="Hyperlink"/>
        </w:rPr>
        <w:t xml:space="preserve"> dramatically lower the cost of lighting while </w:t>
      </w:r>
      <w:r>
        <w:rPr>
          <w:rStyle w:val="Hyperlink"/>
          <w:highlight w:val="cyan"/>
        </w:rPr>
        <w:t>saving the sperm whales from extinction</w:t>
      </w:r>
      <w:r>
        <w:rPr>
          <w:rStyle w:val="Hyperlink"/>
        </w:rPr>
        <w:t xml:space="preserve">. </w:t>
      </w:r>
      <w:r>
        <w:rPr>
          <w:sz w:val="14"/>
        </w:rPr>
        <w:t xml:space="preserve">One more thing that </w:t>
      </w:r>
      <w:r>
        <w:rPr>
          <w:rStyle w:val="Emphasis"/>
          <w:highlight w:val="cyan"/>
        </w:rPr>
        <w:t>ideas can do is transform waste into value</w:t>
      </w:r>
      <w:r>
        <w:rPr>
          <w:rStyle w:val="Hyperlink"/>
        </w:rPr>
        <w:t xml:space="preserve">. In places like Germany and Japan, people are mining landfills. Japan estimates that its landfills alone contain 10-year supplies of gold and rare-earth minerals for the world market. Alcoa estimates that the world’s landfills contain a 15-year supply of aluminum. So there’s tremendous value. </w:t>
      </w:r>
      <w:r>
        <w:rPr>
          <w:sz w:val="14"/>
        </w:rPr>
        <w:t xml:space="preserve">When we throw things away, they’re not destroyed. If we “consume” things like aluminum, we’re not really consuming it, we’re rearranging it. We’re changing where it’s located. And </w:t>
      </w:r>
      <w:r>
        <w:rPr>
          <w:rStyle w:val="Hyperlink"/>
        </w:rPr>
        <w:t xml:space="preserve">in some cases, the concentration of these resources in our landfills is actually higher than it was in our mines. What it takes is energy and technology to get that resource back out and put it back into circulation. </w:t>
      </w:r>
      <w:r>
        <w:rPr>
          <w:sz w:val="14"/>
        </w:rPr>
        <w:t xml:space="preserve">Ideas for Stretching the Limits So ideas can reduce resource use, can find substitutes for scarce resources, and can transform waste into value. In that context, what are the limits to growth? </w:t>
      </w:r>
      <w:r>
        <w:rPr>
          <w:rStyle w:val="Hyperlink"/>
        </w:rPr>
        <w:t xml:space="preserve">Is there a population limit? Yes, there certainly is, but it doesn’t look like we’re going to hit that. Projections right now are that, by the middle of this century, world population will peak between 9 billion and 10 billion, and then start to decline. In fact, we’ll be talking much more about the graying of civilization, and perhaps underpopulation—too-low birthrates on a current trend. </w:t>
      </w:r>
      <w:r>
        <w:rPr>
          <w:sz w:val="14"/>
        </w:rPr>
        <w:t xml:space="preserve">What about physical resources? </w:t>
      </w:r>
      <w:r>
        <w:rPr>
          <w:rStyle w:val="Hyperlink"/>
          <w:highlight w:val="cyan"/>
        </w:rPr>
        <w:t>Are there limits to physical resource use on this planet? Absolutely. It really is a finite planet</w:t>
      </w:r>
      <w:r>
        <w:rPr>
          <w:rStyle w:val="Hyperlink"/>
        </w:rPr>
        <w:t xml:space="preserve">. </w:t>
      </w:r>
      <w:r>
        <w:rPr>
          <w:sz w:val="10"/>
        </w:rPr>
        <w:t xml:space="preserve">But where are those limits? To illustrate, let’s start with energy. This is the most important resource that we use, in many ways. But when we consider all the fossil fuels that humanity uses today—all the oil, coal, natural gas, and so on—it pales in comparison to a much larger resource, all around us, which is the amount of energy coming in from our Sun every day. The amount of energy from sunlight that strikes the top of the atmosphere is about 10,000 times as much as the energy that we use from fossil fuels on a daily basis. Ten seconds of sunlight hitting the Earth is as much energy as humanity uses in an entire day; one hour of sunlight hitting the Earth provides as much energy to the planet as a whole as humanity uses from all sources combined in one year. This is an incredibly abundant resource. It manifests in many ways. It heats the atmosphere differentially, creating winds that we can capture for wind power. It evaporates water, which leads to precipitation elsewhere, which turns into things like rivers and waterfalls, which we can capture as hydropower. But by far the largest fraction of it—more than half—is photons hitting the surface of the Earth. Those are so abundant that, with one-third of 1% of the Earth’s land area, using current technology of about 14%-efficient solar cells, we could capture enough electricity to power all of current human needs. The problem is not the abundance of the energy; the problem is cost. Our technology is primitive. Our technology for building solar cells is similar to our technology for manufacturing computer chips. They’re built on silicon wafers in clean rooms at high temperatures, and so they’re very, very expensive. But innovation has been dropping that cost tremendously. Over the last 30 years, we’ve gone from a watt of solar power costing $20 to about $1. That’s a factor of 20. We roughly drop the cost of solar by one-half every decade, more or less. That means that, in the sunniest parts of the world today, solar is now basically at parity in cost, without subsidies, with coal and natural gas. Over the next 12–15 years, that will spread to most of the planet. That’s incredibly good news for us. Of course, we don’t just use energy while the Sun is shining. We use energy at night to power our cities; we use energy in things like vehicles that have to move and that have high energy densities. Both of these need storage, and today’s storage is actually a bigger challenge than capturing energy. But there’s reason to believe that we can tackle the storage problem, as well. For example, consider lithium ion batteries—the batteries that are in your laptop, your cell phone, and so on. The demand to have longer-lasting devices drove tremendous innovations in these batteries in the 1990s and the early part </w:t>
      </w:r>
      <w:r>
        <w:rPr>
          <w:sz w:val="10"/>
        </w:rPr>
        <w:lastRenderedPageBreak/>
        <w:t>of the 2000s. Between 1991 and 2005, the cost of storage in lithium ion batteries dropped by about a factor of nine, and the density of storage—how much energy you can store in an ounce of battery—increased by a little over double in that time. If we do that again, we would be at the point where grid-scale storage is affordable and we can store that energy overnight. Our electric vehicles have ranges similar to the range you can get in a gasoline-powered vehicle. This is a tall order. This represents perhaps tens of billions of dollars in R&amp;D, but it is something that is possible and for which there is precedent. Another approach being taken is turning energy into fuel. When you use a fuel such as gasoline, it’s not really an energy source. It’s an energy carrier, an energy storage system, if you will. You can store a lot of energy in a very small amount. Today, two pioneers in genome sequencing—Craig Venter and George Church—both have founded companies to create next-generation biofuels. What they’re both leveraging is that gene-sequencing cost is the fastest quantitative area of progress on the planet. What they’re trying to do is engineer microorganisms that consume CO2, sunlight, and sugar and actually excrete fuel as a byproduct. If we could do this, maybe just 1% of the Earth’s surface—or a thirtieth of what we use for agriculture—could provide all the liquid fuels that we need. We would conveniently grow algae on saltwater and waste water, so biofuel production wouldn’t compete for freshwater. And the possible yields are vast if we can get there. If we can crack energy, we can crack everything else: • Water. Water is life. We live in a water world, but only about a tenth of a percent of the water in the world is freshwater that’s accessible to us in some way. Ninety-seven percent of the world’s water is in the oceans and is salty. It used to be that desalination meant boiling water and then catching the steam and letting it condense. Between the times of the ancient Greeks and 1960, desalination technology didn’t really change. But then, it did. People started to create membranes modeled on what cells do, which is allow some things through but not others. They used plastics to force water through and get only the fresh and not the salty. As a result, the amount of energy it takes to desalinate a liter of water has dropped by about a factor of nine in that time. Now, in the world’s largest desalination plants, the price of desalinated water is about a tenth of a cent per gallon. The technology has gotten to the point where it is starting to become a realistic option as an alternative to using up scarce freshwater resources. • Food. Can we grow enough food? Between now and 2050, we have to increase food yield by about 70%. Is that possible? I think it is. In industrialized nations, food yields are already twice what they are in the world as a whole. That’s because we have irrigation, tractors, better pesticides, and so on. Given such energy and wealth, we already know that we can grow enough food to feed the planet. Another option that’s probably cheaper would be to leverage some things that nature’s already produced. What most people don’t know is that the yield of corn per acre and in calories is about 70% higher than the yield of wheat. Corn is a C 4 photosynthesis crop: It uses a different way of turning sunlight and CO2 into sugars that evolved only 30 million years ago. Now, scientists around the world are working on taking these C 4 genes from crops like corn and transplanting them into wheat and rice, which could right away increase the yield of those staple grains by more than 50%. Physical limits do exist, but they are extremely distant. We cannot grow exponentially in our physical resource use forever, but that point is still at least centuries in the future. It’s something we have to address eventually, but it’s not a problem that’s pressing right now. • Wealth. One thing that people don’t appreciate very much is that wealth has been decoupling from physical resource use on this planet. Energy use per capita is going up, CO2 emissions per capita have been going up a little bit, but they are both widely outstripped by the amount of wealth that we’re creating. That’s because we can be more efficient in everything—using less energy per unit of food grown, and so on. This again might sound extremely counterintuitive, but let me give you one concrete example of how that happens. Compare the ENIAC—which in the 1940s was the first digital computer ever created—to an iPhone. An iPhone is billions of times smaller, uses billions of times less energy, and has billions of times more computing power than ENIAC. If you tried to create an iPhone using ENIAC technology, it would be a cube a mile on the side, and it would use more electricity than the state of California. And it wouldn’t have access to the Internet, because you’d have to invent that, as well. This is what I mean when I say ideas are the ultimate resource. The difference between an ENIAC and an iPhone is that the iPhone is embodied knowledge that allows you to do more with less resources. That phenomenon is not limited to high tech. It’s everywhere around us. So ideas are the ultimate resource. They’re the only resource that accumulates over time. Our store of knowledge is actually larger than in the past, as opposed to all physical resources</w:t>
      </w:r>
      <w:r>
        <w:rPr>
          <w:rStyle w:val="Hyperlink"/>
        </w:rPr>
        <w:t xml:space="preserve">. </w:t>
      </w:r>
      <w:r>
        <w:rPr>
          <w:sz w:val="14"/>
        </w:rPr>
        <w:t xml:space="preserve">Challenges Ahead for Innovation Today we are seeing a race between our rate of consumption and our rate of innovation, and there are multiple challenges. One challenge is the Darwinian process, survival of the fittest. In areas like green tech, there will be hundreds and even thousands of companies founded, and 99% of them will go under. That is how innovation happens. The other problem is scale. Just as an example, one of the world’s largest solar arrays is at Nellis Air Force Base in California, and we would need about 10 million of these in order to meet the world’s electricity needs. We have the land, we have the solar energy coming in, but there’s a lot of industrial production that has to happen before we get to that point. Innovation is incredibly powerful, but the pace of innovation compared to the pace of consumption is very important. One thing we can do to increase the pace of innovation is to address the biggest challenge, which is market failure. In 1967, you could stick your hand into the Cuyahoga River, in Ohio, and come up covered in muck and oil. At that time, the river was lined with businesses and factories, and for them the river was a free resource. It was cheaper to pump their waste into the river than it was to pay for disposal at some other sort of facility. The river was a commons that anybody could use or abuse, and the waste they were producing was an externality. To that business or factory, there was no cost to pumping waste into this river. But to the people who depended upon the river, there was a high cost overall. That’s what I mean by a market externality and a market failure, because this was an important resource to all of us. But no one owned it, no one bought or sold it, and so it was treated badly in a way that things with a price are not. That ultimately culminated when, in June 1969, a railway car passing on a bridge threw a spark; the spark hit a slick of oil a mile long on the river, and the river burst into flames. The story made the cover of Time magazine. In many ways, the environmental movement was born of this event as much as it was of Rachel Carson’s Silent Spring. In the following three years, the United States created the Environmental Protection Agency and passed the Clean Water and Clean Air acts. Almost every environmental problem on the planet is an issue of the commons, whether it’s chopping down forests that no one owns, draining lakes that no one owns, using up fish in the ocean that no one owns, or polluting the atmosphere because no one owns it, or heating up the planet. They’re all issues of the commons. They’re all issues where there is no cost to an individual entity to deplete something and no cost to overconsume something, but there is a greater cost that’s externalized and pushed on everybody else who shares this. Now let’s come back again to what Limits to Growth said, which was that economic growth always led to more pollution and more consumption, put us beyond limits, and ends with collapse. So if that’s the case, all those things we just talked about should be getting worse. But as the condition of the Cuyahoga River today illustrates, that is not the case. GDP in the United States is three times what it was when the Cuyahoga River caught on fire, so shouldn’t it be more polluted? It’s not. Instead, it’s the cleanest it’s been in decades. That’s not because we stopped growth. It’s because we made intelligent choices about managing that commons. Another example: In the 1970s, we discovered that the ozone layer was thinning to such an extent that it literally could drive the extinction of all land species on Earth. But it’s actually getting better. It’s turned a corner, it’s improving ahead of schedule, and it’s on track to being the healthiest it’s been in a century. That’s because we’ve reduced the emissions of CFCs, which destroy ozone; we’ve dropped the amount of them that we emit into the atmosphere basically to zero. And yet industry has not ground to a halt because of this, either. Economic growth has not faltered. And one last example: Acid rain—which is primarily produced by sulfur dioxide emitted by coal-burning power plants—is mostly gone as an issue. Emissions of sulfur dioxide are down by about a factor of two. That’s in part because we created a strategy called cap and trade: It capped the amount of SO2 that you could emit, then allowed you to swap and buy emission credits from others to find the optimal way to do that. The cost, interestingly enough, has always been lower than projected. In each of these cases, industry has said, This will end things. Ronald Reagan’s chief of staff said the economy would grind to a halt, and the EPA would come in with lower cost estimates. But the EPA has always been wrong: The EPA cost estimate has always been too high. Analysis of all of these efforts in the past shows that reducing emissions is always cheaper than you expect, but cleaning up the mess afterwards is always more expensive than you’d guess. Today, the biggest commons issue is that of climate change, with the CO2 and other greenhouse gases that we’re pumping into the atmosphere. A logical thing to do would be to put a price on these. If you pollute, if you’re pumping CO2 into the atmosphere and it’s warming the planet, so you’re causing harm to other people in a very diffuse way. Therefore, you should be paying in proportion to that harm you’re doing to offset it. But if we do that, won’t that have a massive impact on the economy? This all relates to energy, which drives a huge fraction of the economy. Manufacturing depends on it. Transport depends on it. So wouldn’t it be a huge problem if we were to actually put a price on these carbon emissions? Well, there has been innovative thinking about that, as well. One thing that economists have always told us is that, if you’re going to tax, tax the bad, not the good. Whatever it is that you tax, you will get less of it. So tax the bad, not the good. The model that would be the ideal for putting a price on pollution is what we call a revenue-neutral model. Revenue-neutral carbon tax, revenue-neutral cap and trade. Let’s model it as a tax: Today, a country makes a certain amount of revenue for its government in income tax, let’s say. If you want to tax pollution, the way to do this without impacting the economy is to increase your pollution tax in the same manner that you decrease the income tax. The government then is capturing the same amount of money from the economy as a whole, so there’s no economic slowdown as a result of this. This has a positive effect on the environment because it tips the scales of price. Now, if you’re shopping for energy, and you’re looking at solar versus coal or natural gas, the carbon price has increased the price of coal and natural gas to you, but not the cost of solar. It shifts customer behavior from one to the other while having no net impact on the economy, and probably a net benefit on the economy in the long run as more investment in green energy drives the price down. Toward a Wealthier, Cleaner Future The number-one thing I want you to take away is that pollution and overconsumption are not inevitable outcomes of growth. While tripling the wealth of North America, for instance, we’ve gone from an ozone layer that was rapidly deteriorating to one that is bouncing back. The fundamental issue is not one of limits to growth; it’s one of the policy we choose, and it’s one of how we structure our economy to value all the things we depend upon and </w:t>
      </w:r>
      <w:r>
        <w:rPr>
          <w:sz w:val="14"/>
        </w:rPr>
        <w:lastRenderedPageBreak/>
        <w:t xml:space="preserve">not just those things that are owned privately. What can we do, each of us? Four things: First is to communicate. These issues are divisive, but we know that beliefs and attitudes on issues like this spread word of mouth. They spread person to person, from person you trust to person you trust. So talk about it. Many of us have friends or colleagues or family on the other side of these issues, but talk about it. You’re better able to persuade them than anyone else is. Second is to participate. By that I mean politically. Local governments, state and province governments, and national governments are responsive when they hear from their constituents about these issues. It changes their attitudes. Because so few constituents actually make a call to the office of their legislator, or write a letter, a few can make a very large impact. Third is to innovate. </w:t>
      </w:r>
      <w:r>
        <w:rPr>
          <w:rStyle w:val="Emphasis"/>
          <w:highlight w:val="cyan"/>
        </w:rPr>
        <w:t>These problems aren’t solved yet</w:t>
      </w:r>
      <w:r>
        <w:rPr>
          <w:sz w:val="14"/>
        </w:rPr>
        <w:t xml:space="preserve">. </w:t>
      </w:r>
      <w:r>
        <w:rPr>
          <w:rStyle w:val="Hyperlink"/>
          <w:highlight w:val="cyan"/>
        </w:rPr>
        <w:t>We don’t have the tech</w:t>
      </w:r>
      <w:r>
        <w:rPr>
          <w:sz w:val="14"/>
        </w:rPr>
        <w:t xml:space="preserve">nologies </w:t>
      </w:r>
      <w:r>
        <w:rPr>
          <w:rStyle w:val="Hyperlink"/>
          <w:highlight w:val="cyan"/>
        </w:rPr>
        <w:t>for these problems today</w:t>
      </w:r>
      <w:r>
        <w:rPr>
          <w:sz w:val="14"/>
        </w:rPr>
        <w:t xml:space="preserve">. </w:t>
      </w:r>
      <w:r>
        <w:rPr>
          <w:rStyle w:val="Hyperlink"/>
        </w:rPr>
        <w:t xml:space="preserve">The </w:t>
      </w:r>
      <w:r>
        <w:rPr>
          <w:rStyle w:val="Hyperlink"/>
          <w:highlight w:val="cyan"/>
        </w:rPr>
        <w:t>trend lines look</w:t>
      </w:r>
      <w:r>
        <w:rPr>
          <w:rStyle w:val="Hyperlink"/>
        </w:rPr>
        <w:t xml:space="preserve"> very </w:t>
      </w:r>
      <w:r>
        <w:rPr>
          <w:rStyle w:val="Hyperlink"/>
          <w:highlight w:val="cyan"/>
        </w:rPr>
        <w:t>good, but the</w:t>
      </w:r>
      <w:r>
        <w:rPr>
          <w:rStyle w:val="Hyperlink"/>
        </w:rPr>
        <w:t xml:space="preserve"> </w:t>
      </w:r>
      <w:r>
        <w:rPr>
          <w:rStyle w:val="Hyperlink"/>
          <w:highlight w:val="cyan"/>
        </w:rPr>
        <w:t>next 10 years</w:t>
      </w:r>
      <w:r>
        <w:rPr>
          <w:rStyle w:val="Hyperlink"/>
        </w:rPr>
        <w:t xml:space="preserve"> of those trend lines </w:t>
      </w:r>
      <w:r>
        <w:rPr>
          <w:rStyle w:val="Hyperlink"/>
          <w:highlight w:val="cyan"/>
        </w:rPr>
        <w:t>demand lots of</w:t>
      </w:r>
      <w:r>
        <w:rPr>
          <w:rStyle w:val="Hyperlink"/>
        </w:rPr>
        <w:t xml:space="preserve"> bright </w:t>
      </w:r>
      <w:r>
        <w:rPr>
          <w:rStyle w:val="Hyperlink"/>
          <w:highlight w:val="cyan"/>
        </w:rPr>
        <w:t>people</w:t>
      </w:r>
      <w:r>
        <w:rPr>
          <w:rStyle w:val="Hyperlink"/>
        </w:rPr>
        <w:t xml:space="preserve">, lots of bright </w:t>
      </w:r>
      <w:r>
        <w:rPr>
          <w:rStyle w:val="Hyperlink"/>
          <w:highlight w:val="cyan"/>
        </w:rPr>
        <w:t>ideas, and</w:t>
      </w:r>
      <w:r>
        <w:rPr>
          <w:rStyle w:val="Hyperlink"/>
        </w:rPr>
        <w:t xml:space="preserve"> lots of </w:t>
      </w:r>
      <w:r>
        <w:rPr>
          <w:rStyle w:val="Hyperlink"/>
          <w:highlight w:val="cyan"/>
        </w:rPr>
        <w:t>R&amp;D</w:t>
      </w:r>
      <w:r>
        <w:rPr>
          <w:sz w:val="14"/>
          <w:highlight w:val="cyan"/>
        </w:rPr>
        <w:t>.</w:t>
      </w:r>
      <w:r>
        <w:rPr>
          <w:sz w:val="14"/>
        </w:rPr>
        <w:t xml:space="preserve"> So if you’re thinking about a career change, or if you know any young people trying to figure out what their career is now, these are careers that (A) will be very important to us in the future and (B) will probably be quite lucrative for them.</w:t>
      </w:r>
    </w:p>
    <w:p w14:paraId="58BB6E81" w14:textId="77777777" w:rsidR="00450904" w:rsidRPr="00F45E9F" w:rsidRDefault="00450904" w:rsidP="00450904">
      <w:pPr>
        <w:rPr>
          <w:sz w:val="14"/>
        </w:rPr>
      </w:pPr>
    </w:p>
    <w:p w14:paraId="298B3A35" w14:textId="77777777" w:rsidR="00450904" w:rsidRDefault="00450904" w:rsidP="00450904">
      <w:pPr>
        <w:pStyle w:val="Heading3"/>
        <w:rPr>
          <w:b w:val="0"/>
        </w:rPr>
      </w:pPr>
      <w:r>
        <w:rPr>
          <w:b w:val="0"/>
        </w:rPr>
        <w:lastRenderedPageBreak/>
        <w:t>Health Innovation – Disease – Extinction</w:t>
      </w:r>
    </w:p>
    <w:p w14:paraId="5D44D9F2" w14:textId="77777777" w:rsidR="00450904" w:rsidRDefault="00450904" w:rsidP="00450904">
      <w:r>
        <w:t xml:space="preserve">COVID was not caused by capitalism - disease predates capitalism, they have no evidence that capitalism is the direct cause of covid… </w:t>
      </w:r>
    </w:p>
    <w:p w14:paraId="3569F8D3" w14:textId="77777777" w:rsidR="00450904" w:rsidRDefault="00450904" w:rsidP="00450904">
      <w:pPr>
        <w:pStyle w:val="Heading4"/>
      </w:pPr>
      <w:r>
        <w:rPr>
          <w:b w:val="0"/>
        </w:rPr>
        <w:t xml:space="preserve">Parker immunity impedes </w:t>
      </w:r>
      <w:r>
        <w:rPr>
          <w:b w:val="0"/>
          <w:u w:val="single"/>
        </w:rPr>
        <w:t>disruptive health innovation</w:t>
      </w:r>
      <w:r>
        <w:rPr>
          <w:b w:val="0"/>
        </w:rPr>
        <w:t xml:space="preserve"> by gatekeeping against </w:t>
      </w:r>
      <w:r>
        <w:rPr>
          <w:b w:val="0"/>
          <w:u w:val="single"/>
        </w:rPr>
        <w:t>new entrants</w:t>
      </w:r>
      <w:r>
        <w:rPr>
          <w:b w:val="0"/>
        </w:rPr>
        <w:t xml:space="preserve"> and </w:t>
      </w:r>
      <w:r>
        <w:rPr>
          <w:b w:val="0"/>
          <w:u w:val="single"/>
        </w:rPr>
        <w:t>novel approaches</w:t>
      </w:r>
      <w:r>
        <w:rPr>
          <w:b w:val="0"/>
        </w:rPr>
        <w:t xml:space="preserve"> – those are vital to combat </w:t>
      </w:r>
      <w:r>
        <w:rPr>
          <w:b w:val="0"/>
          <w:u w:val="single"/>
        </w:rPr>
        <w:t>inevitable pandemics</w:t>
      </w:r>
      <w:r>
        <w:rPr>
          <w:b w:val="0"/>
        </w:rPr>
        <w:t xml:space="preserve"> that cause </w:t>
      </w:r>
      <w:r>
        <w:rPr>
          <w:b w:val="0"/>
          <w:u w:val="single"/>
        </w:rPr>
        <w:t>extinction</w:t>
      </w:r>
      <w:r>
        <w:rPr>
          <w:b w:val="0"/>
        </w:rPr>
        <w:t xml:space="preserve"> – </w:t>
      </w:r>
      <w:r>
        <w:t>Sage, Shaikh, and Diamandis</w:t>
      </w:r>
    </w:p>
    <w:p w14:paraId="3D7B7D4F" w14:textId="77777777" w:rsidR="00450904" w:rsidRPr="00D33244" w:rsidRDefault="00450904" w:rsidP="00450904"/>
    <w:p w14:paraId="4583248D" w14:textId="77777777" w:rsidR="00450904" w:rsidRPr="00D33244" w:rsidRDefault="00450904" w:rsidP="00450904"/>
    <w:p w14:paraId="531E21CB" w14:textId="77777777" w:rsidR="00450904" w:rsidRDefault="00450904" w:rsidP="00450904">
      <w:pPr>
        <w:pStyle w:val="Heading3"/>
      </w:pPr>
      <w:r w:rsidRPr="00D33244">
        <w:lastRenderedPageBreak/>
        <w:t>Advantage Two: Federalism</w:t>
      </w:r>
    </w:p>
    <w:p w14:paraId="46034A27" w14:textId="77777777" w:rsidR="00450904" w:rsidRPr="00D33244" w:rsidRDefault="00450904" w:rsidP="00450904">
      <w:r>
        <w:t xml:space="preserve">Federalism cannot be solved by the PIC, cross ex binding </w:t>
      </w:r>
    </w:p>
    <w:p w14:paraId="0740991B" w14:textId="77777777" w:rsidR="00450904" w:rsidRPr="00D33244" w:rsidRDefault="00450904" w:rsidP="00450904">
      <w:r w:rsidRPr="00D33244">
        <w:t xml:space="preserve">Extend McGinnis’11 - </w:t>
      </w:r>
    </w:p>
    <w:p w14:paraId="543E599A" w14:textId="77777777" w:rsidR="00450904" w:rsidRPr="00D33244" w:rsidRDefault="00450904" w:rsidP="00450904">
      <w:r w:rsidRPr="00D33244">
        <w:t xml:space="preserve">Extend Pamlin’15 cards – </w:t>
      </w:r>
    </w:p>
    <w:p w14:paraId="77005D02" w14:textId="77777777" w:rsidR="00450904" w:rsidRPr="00D33244" w:rsidRDefault="00450904" w:rsidP="00450904">
      <w:r w:rsidRPr="00D33244">
        <w:t xml:space="preserve">Extend Allensworth 16 – </w:t>
      </w:r>
    </w:p>
    <w:p w14:paraId="63FCFD6D" w14:textId="77777777" w:rsidR="00450904" w:rsidRPr="00D33244" w:rsidRDefault="00450904" w:rsidP="00450904">
      <w:r w:rsidRPr="00D33244">
        <w:t xml:space="preserve">Extend Sack 21- limiting regulatory externalities key to account for interstate spillovers, current interpretation fails to – spillover requires national gov to regulate costs and benefits </w:t>
      </w:r>
    </w:p>
    <w:p w14:paraId="7B93276B" w14:textId="77777777" w:rsidR="00450904" w:rsidRPr="00D33244" w:rsidRDefault="00450904" w:rsidP="00450904">
      <w:r w:rsidRPr="00D33244">
        <w:t>Extend Kobayashi’20 – current doctrine does not promote federalism or spillover effects- allow anti competitive legislation – reduce competition among states</w:t>
      </w:r>
      <w:r>
        <w:t xml:space="preserve"> - when </w:t>
      </w:r>
      <w:r w:rsidRPr="00D33244">
        <w:t>power is divided ex</w:t>
      </w:r>
      <w:r>
        <w:t>-</w:t>
      </w:r>
      <w:r w:rsidRPr="00D33244">
        <w:t xml:space="preserve">ante between the federal and state governments in clearly defined terms, can mitigate direct conflicts between state and federal authorities </w:t>
      </w:r>
      <w:r>
        <w:t xml:space="preserve">– because of these TERMS… federalism links do NOT apply… states can enforce post-plan – Kobyashi </w:t>
      </w:r>
    </w:p>
    <w:p w14:paraId="575C387E" w14:textId="77777777" w:rsidR="00450904" w:rsidRDefault="00450904" w:rsidP="00450904">
      <w:r>
        <w:t>Extend Adler 20</w:t>
      </w:r>
    </w:p>
    <w:p w14:paraId="07F02719" w14:textId="77777777" w:rsidR="00450904" w:rsidRDefault="00450904" w:rsidP="00450904">
      <w:pPr>
        <w:pStyle w:val="Heading4"/>
      </w:pPr>
      <w:r>
        <w:rPr>
          <w:b w:val="0"/>
        </w:rPr>
        <w:t xml:space="preserve">No turn – the aff PRESERVES state ENFORCEMENT against antitrust violations while addressing a </w:t>
      </w:r>
      <w:r>
        <w:rPr>
          <w:b w:val="0"/>
          <w:u w:val="single"/>
        </w:rPr>
        <w:t>narrow</w:t>
      </w:r>
      <w:r>
        <w:rPr>
          <w:b w:val="0"/>
        </w:rPr>
        <w:t xml:space="preserve"> question about interstate spillovers from a broad interpretation of Parker – Kobayashi and Sack</w:t>
      </w:r>
    </w:p>
    <w:p w14:paraId="23189E16" w14:textId="77777777" w:rsidR="00450904" w:rsidRDefault="00450904" w:rsidP="00450904"/>
    <w:p w14:paraId="027567B8" w14:textId="77777777" w:rsidR="00450904" w:rsidRDefault="00450904" w:rsidP="00450904">
      <w:pPr>
        <w:pStyle w:val="Heading4"/>
      </w:pPr>
      <w:r>
        <w:rPr>
          <w:b w:val="0"/>
        </w:rPr>
        <w:t xml:space="preserve">Broad application of immunity </w:t>
      </w:r>
      <w:r>
        <w:rPr>
          <w:b w:val="0"/>
          <w:u w:val="single"/>
        </w:rPr>
        <w:t>turns their links</w:t>
      </w:r>
      <w:r>
        <w:rPr>
          <w:b w:val="0"/>
        </w:rPr>
        <w:t xml:space="preserve"> – absent clarity on externalities, fed-state </w:t>
      </w:r>
      <w:r>
        <w:rPr>
          <w:b w:val="0"/>
          <w:u w:val="single"/>
        </w:rPr>
        <w:t>turf wars</w:t>
      </w:r>
      <w:r>
        <w:rPr>
          <w:b w:val="0"/>
        </w:rPr>
        <w:t xml:space="preserve"> sideline state enforcers – Kobayashi </w:t>
      </w:r>
    </w:p>
    <w:p w14:paraId="6D18BA62" w14:textId="77777777" w:rsidR="00450904" w:rsidRDefault="00450904" w:rsidP="00450904"/>
    <w:p w14:paraId="68B338D0" w14:textId="77777777" w:rsidR="00450904" w:rsidRDefault="00450904" w:rsidP="00450904">
      <w:pPr>
        <w:pStyle w:val="Heading4"/>
        <w:rPr>
          <w:b w:val="0"/>
        </w:rPr>
      </w:pPr>
      <w:r>
        <w:rPr>
          <w:b w:val="0"/>
        </w:rPr>
        <w:t>Empirically denied – NC Dental, Phoeby Parker, and Ticor already limited state immunity – Allensworth</w:t>
      </w:r>
    </w:p>
    <w:p w14:paraId="3E977408" w14:textId="77777777" w:rsidR="00450904" w:rsidRDefault="00450904" w:rsidP="00450904"/>
    <w:p w14:paraId="534B2308" w14:textId="77777777" w:rsidR="00450904" w:rsidRDefault="00450904" w:rsidP="00450904">
      <w:pPr>
        <w:pStyle w:val="Heading3"/>
      </w:pPr>
      <w:r>
        <w:lastRenderedPageBreak/>
        <w:t>T</w:t>
      </w:r>
    </w:p>
    <w:p w14:paraId="048BD8BB" w14:textId="77777777" w:rsidR="00450904" w:rsidRDefault="00450904" w:rsidP="00450904">
      <w:pPr>
        <w:pStyle w:val="Heading3"/>
      </w:pPr>
      <w:r>
        <w:rPr>
          <w:b w:val="0"/>
        </w:rPr>
        <w:lastRenderedPageBreak/>
        <w:t>Private Sector – We Meet – 1AR</w:t>
      </w:r>
    </w:p>
    <w:p w14:paraId="040623DA" w14:textId="77777777" w:rsidR="00450904" w:rsidRDefault="00450904" w:rsidP="00450904">
      <w:pPr>
        <w:pStyle w:val="Heading4"/>
        <w:rPr>
          <w:b w:val="0"/>
        </w:rPr>
      </w:pPr>
      <w:r>
        <w:rPr>
          <w:b w:val="0"/>
        </w:rPr>
        <w:t xml:space="preserve">It’s used to shield </w:t>
      </w:r>
      <w:r>
        <w:rPr>
          <w:b w:val="0"/>
          <w:u w:val="single"/>
        </w:rPr>
        <w:t>private parties</w:t>
      </w:r>
    </w:p>
    <w:p w14:paraId="7A9A1239" w14:textId="77777777" w:rsidR="00450904" w:rsidRDefault="00450904" w:rsidP="00450904">
      <w:r>
        <w:rPr>
          <w:rStyle w:val="Style13ptBold"/>
        </w:rPr>
        <w:t>Hittinger 19</w:t>
      </w:r>
      <w:r>
        <w:t xml:space="preserve"> [Carl W Hittinger, BakerHostetler’s antitrust and competition practice national team leader, J.D., Temple University Beasley School of Law, September 2019 https://www.bakerlaw.com/webfiles/Litigation/2019/Alerts/GCR-Private-Antitrust-Litigation.pdf]</w:t>
      </w:r>
    </w:p>
    <w:p w14:paraId="03B9FF1C" w14:textId="77777777" w:rsidR="00450904" w:rsidRDefault="00450904" w:rsidP="00450904">
      <w:pPr>
        <w:pStyle w:val="Heading4"/>
      </w:pPr>
      <w:r>
        <w:rPr>
          <w:b w:val="0"/>
        </w:rPr>
        <w:t xml:space="preserve">It applies to </w:t>
      </w:r>
      <w:r>
        <w:rPr>
          <w:b w:val="0"/>
          <w:u w:val="single"/>
        </w:rPr>
        <w:t>private entities</w:t>
      </w:r>
    </w:p>
    <w:p w14:paraId="117C85F4" w14:textId="77777777" w:rsidR="00450904" w:rsidRDefault="00450904" w:rsidP="00450904">
      <w:r>
        <w:rPr>
          <w:rStyle w:val="Style13ptBold"/>
        </w:rPr>
        <w:t>Rosch 12</w:t>
      </w:r>
      <w:r>
        <w:t xml:space="preserve"> [J. Thomas Rosch, Commissioner, Federal Trade Commission 10-3-2012 https://www.ftc.gov/sites/default/files/documents/public_statements/returning-state-action-doctrine-its-moorings/121003stateaction.pdf]</w:t>
      </w:r>
    </w:p>
    <w:p w14:paraId="712B9EA1" w14:textId="77777777" w:rsidR="00450904" w:rsidRDefault="00450904" w:rsidP="00450904"/>
    <w:p w14:paraId="31718126" w14:textId="77777777" w:rsidR="00450904" w:rsidRDefault="00450904" w:rsidP="00450904"/>
    <w:p w14:paraId="6A744F9E" w14:textId="77777777" w:rsidR="00450904" w:rsidRDefault="00450904" w:rsidP="00450904">
      <w:pPr>
        <w:pStyle w:val="Heading3"/>
        <w:rPr>
          <w:b w:val="0"/>
        </w:rPr>
      </w:pPr>
      <w:r>
        <w:rPr>
          <w:b w:val="0"/>
        </w:rPr>
        <w:lastRenderedPageBreak/>
        <w:t>Section 5 CP – Rollback – 1AR</w:t>
      </w:r>
    </w:p>
    <w:p w14:paraId="0B1F3ED0" w14:textId="77777777" w:rsidR="00450904" w:rsidRPr="000C4FA5" w:rsidRDefault="00450904" w:rsidP="00450904">
      <w:r>
        <w:t xml:space="preserve">They want to “organize” how long will that take… THOUSANDS will die in the meantime, theory of power is just a theory. it is not reality, people will not be relaying on power theory to survive, its unrealistic.. said during cross x </w:t>
      </w:r>
    </w:p>
    <w:p w14:paraId="48B95FF1" w14:textId="77777777" w:rsidR="00450904" w:rsidRDefault="00450904" w:rsidP="00450904">
      <w:pPr>
        <w:pStyle w:val="Heading4"/>
        <w:rPr>
          <w:b w:val="0"/>
          <w:u w:val="single"/>
        </w:rPr>
      </w:pPr>
      <w:r>
        <w:rPr>
          <w:b w:val="0"/>
        </w:rPr>
        <w:t xml:space="preserve">Independent FTC action </w:t>
      </w:r>
      <w:r>
        <w:rPr>
          <w:b w:val="0"/>
          <w:u w:val="single"/>
        </w:rPr>
        <w:t>struck down</w:t>
      </w:r>
    </w:p>
    <w:p w14:paraId="0AA28B1A" w14:textId="77777777" w:rsidR="00450904" w:rsidRDefault="00450904" w:rsidP="00450904">
      <w:pPr>
        <w:rPr>
          <w:b/>
          <w:bCs/>
          <w:sz w:val="26"/>
        </w:rPr>
      </w:pPr>
      <w:r>
        <w:rPr>
          <w:rStyle w:val="Style13ptBold"/>
        </w:rPr>
        <w:t xml:space="preserve">Crane 10 </w:t>
      </w:r>
      <w:r>
        <w:t>[Daniel A. Crane - Professor of Law, University of Michigan. “Reflections on Section 5 of the FTC Act and the FTC's Case Against Intel” - The CPI Antitrust Journal (Competition Policy International) – February, 2010, (2) - https://repository.law.umich.edu/cgi/viewcontent.cgi?article=2369&amp;context=articles]</w:t>
      </w:r>
    </w:p>
    <w:p w14:paraId="18BF232A" w14:textId="77777777" w:rsidR="00450904" w:rsidRDefault="00450904" w:rsidP="00450904">
      <w:pPr>
        <w:rPr>
          <w:sz w:val="16"/>
        </w:rPr>
      </w:pPr>
      <w:r>
        <w:rPr>
          <w:sz w:val="16"/>
        </w:rPr>
        <w:t xml:space="preserve">In recent years, the Commission has frequently tied itself to the Sherman Act.11 Why would it choose to accept that baggage? Of late, </w:t>
      </w:r>
      <w:r>
        <w:rPr>
          <w:rStyle w:val="Hyperlink"/>
          <w:highlight w:val="cyan"/>
        </w:rPr>
        <w:t>the FTC has been</w:t>
      </w:r>
      <w:r>
        <w:rPr>
          <w:sz w:val="16"/>
          <w:highlight w:val="cyan"/>
        </w:rPr>
        <w:t xml:space="preserve"> </w:t>
      </w:r>
      <w:r>
        <w:rPr>
          <w:rStyle w:val="Emphasis"/>
          <w:highlight w:val="cyan"/>
        </w:rPr>
        <w:t>shell-shocked</w:t>
      </w:r>
      <w:r>
        <w:rPr>
          <w:sz w:val="16"/>
        </w:rPr>
        <w:t xml:space="preserve"> </w:t>
      </w:r>
      <w:r>
        <w:rPr>
          <w:rStyle w:val="Hyperlink"/>
          <w:highlight w:val="cyan"/>
        </w:rPr>
        <w:t>by</w:t>
      </w:r>
      <w:r>
        <w:rPr>
          <w:rStyle w:val="Hyperlink"/>
        </w:rPr>
        <w:t xml:space="preserve"> its </w:t>
      </w:r>
      <w:r>
        <w:rPr>
          <w:rStyle w:val="Hyperlink"/>
          <w:highlight w:val="cyan"/>
        </w:rPr>
        <w:t>treatment in</w:t>
      </w:r>
      <w:r>
        <w:rPr>
          <w:rStyle w:val="Hyperlink"/>
        </w:rPr>
        <w:t xml:space="preserve"> the </w:t>
      </w:r>
      <w:r>
        <w:rPr>
          <w:rStyle w:val="Hyperlink"/>
          <w:highlight w:val="cyan"/>
        </w:rPr>
        <w:t>courts</w:t>
      </w:r>
      <w:r>
        <w:rPr>
          <w:rStyle w:val="Hyperlink"/>
        </w:rPr>
        <w:t xml:space="preserve"> </w:t>
      </w:r>
      <w:r>
        <w:rPr>
          <w:rStyle w:val="Hyperlink"/>
          <w:highlight w:val="cyan"/>
        </w:rPr>
        <w:t>when it</w:t>
      </w:r>
      <w:r>
        <w:rPr>
          <w:rStyle w:val="Hyperlink"/>
        </w:rPr>
        <w:t xml:space="preserve"> has </w:t>
      </w:r>
      <w:r>
        <w:rPr>
          <w:rStyle w:val="Hyperlink"/>
          <w:highlight w:val="cyan"/>
        </w:rPr>
        <w:t>invoked</w:t>
      </w:r>
      <w:r>
        <w:rPr>
          <w:sz w:val="16"/>
        </w:rPr>
        <w:t xml:space="preserve"> an </w:t>
      </w:r>
      <w:r>
        <w:rPr>
          <w:rStyle w:val="Hyperlink"/>
        </w:rPr>
        <w:t xml:space="preserve">independent </w:t>
      </w:r>
      <w:r>
        <w:rPr>
          <w:rStyle w:val="Hyperlink"/>
          <w:highlight w:val="cyan"/>
        </w:rPr>
        <w:t>Section 5</w:t>
      </w:r>
      <w:r>
        <w:rPr>
          <w:sz w:val="16"/>
          <w:highlight w:val="cyan"/>
        </w:rPr>
        <w:t>.</w:t>
      </w:r>
      <w:r>
        <w:rPr>
          <w:sz w:val="16"/>
        </w:rPr>
        <w:t xml:space="preserve"> </w:t>
      </w:r>
      <w:r>
        <w:rPr>
          <w:rStyle w:val="Hyperlink"/>
          <w:highlight w:val="cyan"/>
        </w:rPr>
        <w:t xml:space="preserve">There is a </w:t>
      </w:r>
      <w:r>
        <w:rPr>
          <w:rStyle w:val="Emphasis"/>
          <w:highlight w:val="cyan"/>
        </w:rPr>
        <w:t>wide gulf</w:t>
      </w:r>
      <w:r>
        <w:rPr>
          <w:rStyle w:val="Hyperlink"/>
          <w:highlight w:val="cyan"/>
        </w:rPr>
        <w:t xml:space="preserve"> between</w:t>
      </w:r>
      <w:r>
        <w:rPr>
          <w:rStyle w:val="Hyperlink"/>
        </w:rPr>
        <w:t xml:space="preserve"> </w:t>
      </w:r>
      <w:r>
        <w:rPr>
          <w:sz w:val="16"/>
        </w:rPr>
        <w:t xml:space="preserve">the </w:t>
      </w:r>
      <w:r>
        <w:rPr>
          <w:rStyle w:val="Hyperlink"/>
          <w:highlight w:val="cyan"/>
        </w:rPr>
        <w:t>theoretical availability</w:t>
      </w:r>
      <w:r>
        <w:rPr>
          <w:sz w:val="16"/>
        </w:rPr>
        <w:t xml:space="preserve"> </w:t>
      </w:r>
      <w:r>
        <w:rPr>
          <w:rStyle w:val="Hyperlink"/>
        </w:rPr>
        <w:t>of an expansive Section 5</w:t>
      </w:r>
      <w:r>
        <w:rPr>
          <w:sz w:val="16"/>
        </w:rPr>
        <w:t xml:space="preserve"> </w:t>
      </w:r>
      <w:r>
        <w:rPr>
          <w:rStyle w:val="Hyperlink"/>
          <w:highlight w:val="cyan"/>
        </w:rPr>
        <w:t>and</w:t>
      </w:r>
      <w:r>
        <w:rPr>
          <w:rStyle w:val="Hyperlink"/>
        </w:rPr>
        <w:t xml:space="preserve"> actual </w:t>
      </w:r>
      <w:r>
        <w:rPr>
          <w:rStyle w:val="Hyperlink"/>
          <w:highlight w:val="cyan"/>
        </w:rPr>
        <w:t>judicial affirmation of</w:t>
      </w:r>
      <w:r>
        <w:rPr>
          <w:rStyle w:val="Hyperlink"/>
        </w:rPr>
        <w:t xml:space="preserve"> </w:t>
      </w:r>
      <w:r>
        <w:rPr>
          <w:rStyle w:val="Hyperlink"/>
          <w:highlight w:val="cyan"/>
        </w:rPr>
        <w:t>FTC decisions</w:t>
      </w:r>
      <w:r>
        <w:rPr>
          <w:sz w:val="16"/>
        </w:rPr>
        <w:t xml:space="preserve"> to enjoin behavior that would not violate the Sherman Act. </w:t>
      </w:r>
      <w:r>
        <w:rPr>
          <w:rStyle w:val="Hyperlink"/>
        </w:rPr>
        <w:t>The courts have frequently quashed the FTC’s efforts</w:t>
      </w:r>
      <w:r>
        <w:rPr>
          <w:sz w:val="16"/>
        </w:rPr>
        <w:t xml:space="preserve"> </w:t>
      </w:r>
      <w:r>
        <w:rPr>
          <w:rStyle w:val="Hyperlink"/>
        </w:rPr>
        <w:t>to develop an independent Section 5,</w:t>
      </w:r>
      <w:r>
        <w:rPr>
          <w:sz w:val="16"/>
        </w:rPr>
        <w:t xml:space="preserve"> even while paying lip service to the independence principle.12 As Bill Kovacic remarked during his opening comments at the FTC’s October 2008 workshop on the meaning of Section 5, </w:t>
      </w:r>
      <w:r>
        <w:rPr>
          <w:rStyle w:val="Hyperlink"/>
          <w:highlight w:val="cyan"/>
        </w:rPr>
        <w:t>it is difficult to find</w:t>
      </w:r>
      <w:r>
        <w:rPr>
          <w:rStyle w:val="Hyperlink"/>
        </w:rPr>
        <w:t xml:space="preserve"> even </w:t>
      </w:r>
      <w:r>
        <w:rPr>
          <w:rStyle w:val="Hyperlink"/>
          <w:highlight w:val="cyan"/>
        </w:rPr>
        <w:t>ten</w:t>
      </w:r>
      <w:r>
        <w:rPr>
          <w:rStyle w:val="Hyperlink"/>
        </w:rPr>
        <w:t xml:space="preserve"> </w:t>
      </w:r>
      <w:r>
        <w:rPr>
          <w:rStyle w:val="Hyperlink"/>
          <w:highlight w:val="cyan"/>
        </w:rPr>
        <w:t>successfully litigated Section 5</w:t>
      </w:r>
      <w:r>
        <w:rPr>
          <w:rStyle w:val="Hyperlink"/>
        </w:rPr>
        <w:t xml:space="preserve"> antitrust </w:t>
      </w:r>
      <w:r>
        <w:rPr>
          <w:rStyle w:val="Hyperlink"/>
          <w:highlight w:val="cyan"/>
        </w:rPr>
        <w:t>cases over</w:t>
      </w:r>
      <w:r>
        <w:rPr>
          <w:rStyle w:val="Hyperlink"/>
        </w:rPr>
        <w:t xml:space="preserve"> the Commission’s nearly </w:t>
      </w:r>
      <w:r>
        <w:rPr>
          <w:rStyle w:val="Hyperlink"/>
          <w:highlight w:val="cyan"/>
        </w:rPr>
        <w:t>hundred-year history</w:t>
      </w:r>
      <w:r>
        <w:rPr>
          <w:sz w:val="16"/>
        </w:rPr>
        <w:t>.13</w:t>
      </w:r>
    </w:p>
    <w:p w14:paraId="77B4B701" w14:textId="77777777" w:rsidR="00450904" w:rsidRDefault="00450904" w:rsidP="00450904">
      <w:pPr>
        <w:rPr>
          <w:sz w:val="16"/>
        </w:rPr>
      </w:pPr>
      <w:r>
        <w:rPr>
          <w:sz w:val="16"/>
        </w:rPr>
        <w:t xml:space="preserve">The reason is institutional. </w:t>
      </w:r>
      <w:r>
        <w:rPr>
          <w:rStyle w:val="Hyperlink"/>
          <w:highlight w:val="cyan"/>
        </w:rPr>
        <w:t>Courts</w:t>
      </w:r>
      <w:r>
        <w:rPr>
          <w:rStyle w:val="Hyperlink"/>
        </w:rPr>
        <w:t xml:space="preserve"> tend to be </w:t>
      </w:r>
      <w:r>
        <w:rPr>
          <w:rStyle w:val="Hyperlink"/>
          <w:highlight w:val="cyan"/>
        </w:rPr>
        <w:t>jealous of their jurisdiction</w:t>
      </w:r>
      <w:r>
        <w:rPr>
          <w:sz w:val="16"/>
        </w:rPr>
        <w:t xml:space="preserve">. To cite a venerable precedent to which we will return at end, courts </w:t>
      </w:r>
      <w:r>
        <w:rPr>
          <w:rStyle w:val="Hyperlink"/>
          <w:highlight w:val="cyan"/>
        </w:rPr>
        <w:t>are loathe to abandon their prerogative “to</w:t>
      </w:r>
      <w:r>
        <w:rPr>
          <w:rStyle w:val="Hyperlink"/>
        </w:rPr>
        <w:t xml:space="preserve"> </w:t>
      </w:r>
      <w:r>
        <w:rPr>
          <w:rStyle w:val="Hyperlink"/>
          <w:highlight w:val="cyan"/>
        </w:rPr>
        <w:t>say</w:t>
      </w:r>
      <w:r>
        <w:rPr>
          <w:rStyle w:val="Hyperlink"/>
        </w:rPr>
        <w:t xml:space="preserve"> </w:t>
      </w:r>
      <w:r>
        <w:rPr>
          <w:rStyle w:val="Hyperlink"/>
          <w:highlight w:val="cyan"/>
        </w:rPr>
        <w:t>what</w:t>
      </w:r>
      <w:r>
        <w:rPr>
          <w:rStyle w:val="Hyperlink"/>
        </w:rPr>
        <w:t xml:space="preserve"> the </w:t>
      </w:r>
      <w:r>
        <w:rPr>
          <w:rStyle w:val="Hyperlink"/>
          <w:highlight w:val="cyan"/>
        </w:rPr>
        <w:t>law is</w:t>
      </w:r>
      <w:r>
        <w:rPr>
          <w:rStyle w:val="Hyperlink"/>
        </w:rPr>
        <w:t>.”1</w:t>
      </w:r>
      <w:r>
        <w:rPr>
          <w:sz w:val="16"/>
        </w:rPr>
        <w:t>4 In an early decision—subsequently overruled but never quite forgotten—the Supreme Court applied a Marbury v. Madison thematic to the FTC: “</w:t>
      </w:r>
      <w:r>
        <w:rPr>
          <w:rStyle w:val="Hyperlink"/>
        </w:rPr>
        <w:t>The words ‘unfair competition’ are not defined by the statute</w:t>
      </w:r>
      <w:r>
        <w:rPr>
          <w:sz w:val="16"/>
        </w:rPr>
        <w:t xml:space="preserve"> and their exact meaning is in dispute. </w:t>
      </w:r>
      <w:r>
        <w:rPr>
          <w:rStyle w:val="Hyperlink"/>
          <w:highlight w:val="cyan"/>
        </w:rPr>
        <w:t xml:space="preserve">It is for the courts, </w:t>
      </w:r>
      <w:r>
        <w:rPr>
          <w:rStyle w:val="Emphasis"/>
          <w:highlight w:val="cyan"/>
        </w:rPr>
        <w:t>not the commission</w:t>
      </w:r>
      <w:r>
        <w:rPr>
          <w:sz w:val="16"/>
        </w:rPr>
        <w:t xml:space="preserve">, </w:t>
      </w:r>
      <w:r>
        <w:rPr>
          <w:rStyle w:val="Hyperlink"/>
        </w:rPr>
        <w:t xml:space="preserve">ultimately </w:t>
      </w:r>
      <w:r>
        <w:rPr>
          <w:rStyle w:val="Hyperlink"/>
          <w:highlight w:val="cyan"/>
        </w:rPr>
        <w:t>to determine</w:t>
      </w:r>
      <w:r>
        <w:rPr>
          <w:rStyle w:val="Hyperlink"/>
        </w:rPr>
        <w:t xml:space="preserve"> as a matter of law </w:t>
      </w:r>
      <w:r>
        <w:rPr>
          <w:rStyle w:val="Hyperlink"/>
          <w:highlight w:val="cyan"/>
        </w:rPr>
        <w:t>what</w:t>
      </w:r>
      <w:r>
        <w:rPr>
          <w:rStyle w:val="Hyperlink"/>
        </w:rPr>
        <w:t xml:space="preserve"> </w:t>
      </w:r>
      <w:r>
        <w:rPr>
          <w:rStyle w:val="Hyperlink"/>
          <w:highlight w:val="cyan"/>
        </w:rPr>
        <w:t>they include</w:t>
      </w:r>
      <w:r>
        <w:rPr>
          <w:rStyle w:val="Hyperlink"/>
        </w:rPr>
        <w:t>.</w:t>
      </w:r>
      <w:r>
        <w:rPr>
          <w:sz w:val="16"/>
        </w:rPr>
        <w:t xml:space="preserve">”15 </w:t>
      </w:r>
      <w:r>
        <w:rPr>
          <w:rStyle w:val="Hyperlink"/>
          <w:highlight w:val="cyan"/>
        </w:rPr>
        <w:t xml:space="preserve">Courts are </w:t>
      </w:r>
      <w:r>
        <w:rPr>
          <w:rStyle w:val="Emphasis"/>
          <w:highlight w:val="cyan"/>
        </w:rPr>
        <w:t>wary</w:t>
      </w:r>
      <w:r>
        <w:rPr>
          <w:rStyle w:val="Hyperlink"/>
        </w:rPr>
        <w:t xml:space="preserve"> </w:t>
      </w:r>
      <w:r>
        <w:rPr>
          <w:rStyle w:val="Hyperlink"/>
          <w:highlight w:val="cyan"/>
        </w:rPr>
        <w:t>of agency assertions</w:t>
      </w:r>
      <w:r>
        <w:rPr>
          <w:rStyle w:val="Hyperlink"/>
        </w:rPr>
        <w:t xml:space="preserve"> that </w:t>
      </w:r>
      <w:r>
        <w:rPr>
          <w:rStyle w:val="Hyperlink"/>
          <w:highlight w:val="cyan"/>
        </w:rPr>
        <w:t>the agency should be accorded</w:t>
      </w:r>
      <w:r>
        <w:rPr>
          <w:rStyle w:val="Hyperlink"/>
        </w:rPr>
        <w:t xml:space="preserve"> </w:t>
      </w:r>
      <w:r>
        <w:rPr>
          <w:rStyle w:val="Hyperlink"/>
          <w:highlight w:val="cyan"/>
        </w:rPr>
        <w:t xml:space="preserve">independent space </w:t>
      </w:r>
      <w:r>
        <w:rPr>
          <w:rStyle w:val="Emphasis"/>
          <w:highlight w:val="cyan"/>
        </w:rPr>
        <w:t>to develop legal norms</w:t>
      </w:r>
      <w:r>
        <w:rPr>
          <w:sz w:val="16"/>
        </w:rPr>
        <w:t>. As Bob Pitofsky has explained, a construction of Section 5 that would make the same behavior lawful at the Department of Justice and unlawful at the FTC is “untenable.”</w:t>
      </w:r>
    </w:p>
    <w:p w14:paraId="6ADD9CC5" w14:textId="77777777" w:rsidR="00450904" w:rsidRDefault="00450904" w:rsidP="00450904">
      <w:pPr>
        <w:pStyle w:val="Heading4"/>
      </w:pPr>
      <w:r>
        <w:rPr>
          <w:b w:val="0"/>
        </w:rPr>
        <w:t xml:space="preserve">Extend the perm to do the plan and use the counterplan’s process to enforce – </w:t>
      </w:r>
    </w:p>
    <w:p w14:paraId="52D411B3" w14:textId="77777777" w:rsidR="00450904" w:rsidRDefault="00450904" w:rsidP="00450904">
      <w:r>
        <w:t>[Perm Text] Do the plan and enforce through delegating antitrust rulemaking authority to a new expert agency notice-and-comment rulemaking to substantially increase prohibitions on anticompetitive business practices by at least expanding the scope of 15 §§ 41-58 to increase FTC anti-trust investigations to limit state action immunity.</w:t>
      </w:r>
    </w:p>
    <w:p w14:paraId="2CB7DBAB" w14:textId="77777777" w:rsidR="00450904" w:rsidRDefault="00450904" w:rsidP="00450904"/>
    <w:p w14:paraId="2472E838" w14:textId="77777777" w:rsidR="00450904" w:rsidRDefault="00450904" w:rsidP="00450904">
      <w:pPr>
        <w:pStyle w:val="Heading4"/>
        <w:rPr>
          <w:u w:val="single"/>
        </w:rPr>
      </w:pPr>
      <w:r>
        <w:rPr>
          <w:b w:val="0"/>
        </w:rPr>
        <w:t xml:space="preserve">Their evidence that compares judicial remedies with administrative agencies is an </w:t>
      </w:r>
      <w:r>
        <w:rPr>
          <w:b w:val="0"/>
          <w:u w:val="single"/>
        </w:rPr>
        <w:t>enforcement question</w:t>
      </w:r>
      <w:r>
        <w:rPr>
          <w:b w:val="0"/>
        </w:rPr>
        <w:t xml:space="preserve"> – none of their links contextualize to the aff’s SCOTUS ruling that </w:t>
      </w:r>
      <w:r>
        <w:rPr>
          <w:b w:val="0"/>
          <w:u w:val="single"/>
        </w:rPr>
        <w:t>greenlights</w:t>
      </w:r>
      <w:r>
        <w:rPr>
          <w:b w:val="0"/>
        </w:rPr>
        <w:t xml:space="preserve"> administrative enforcement </w:t>
      </w:r>
      <w:r>
        <w:rPr>
          <w:b w:val="0"/>
          <w:u w:val="single"/>
        </w:rPr>
        <w:t>to be enforced</w:t>
      </w:r>
    </w:p>
    <w:p w14:paraId="67436F8D" w14:textId="77777777" w:rsidR="00450904" w:rsidRDefault="00450904" w:rsidP="00450904"/>
    <w:p w14:paraId="211B71CE" w14:textId="77777777" w:rsidR="00450904" w:rsidRDefault="00450904" w:rsidP="00450904">
      <w:pPr>
        <w:pStyle w:val="Heading4"/>
      </w:pPr>
      <w:r>
        <w:rPr>
          <w:b w:val="0"/>
        </w:rPr>
        <w:t xml:space="preserve">And, our </w:t>
      </w:r>
      <w:r>
        <w:rPr>
          <w:b w:val="0"/>
          <w:u w:val="single"/>
        </w:rPr>
        <w:t xml:space="preserve">specific aff </w:t>
      </w:r>
      <w:r>
        <w:rPr>
          <w:b w:val="0"/>
        </w:rPr>
        <w:t xml:space="preserve">avoids any residual </w:t>
      </w:r>
      <w:r>
        <w:rPr>
          <w:b w:val="0"/>
          <w:u w:val="single"/>
        </w:rPr>
        <w:t>Court bad</w:t>
      </w:r>
      <w:r>
        <w:rPr>
          <w:b w:val="0"/>
        </w:rPr>
        <w:t xml:space="preserve"> arguments – the aff empowers agencies to enforce outside traditional adjudication</w:t>
      </w:r>
      <w:r>
        <w:t xml:space="preserve"> – that’s Crane</w:t>
      </w:r>
    </w:p>
    <w:p w14:paraId="34E9AFCC" w14:textId="77777777" w:rsidR="00450904" w:rsidRDefault="00450904" w:rsidP="00450904"/>
    <w:p w14:paraId="0409F549" w14:textId="77777777" w:rsidR="00450904" w:rsidRDefault="00450904" w:rsidP="00450904">
      <w:pPr>
        <w:pStyle w:val="Heading1"/>
      </w:pPr>
      <w:r>
        <w:lastRenderedPageBreak/>
        <w:t>K</w:t>
      </w:r>
    </w:p>
    <w:p w14:paraId="0D13B2A3" w14:textId="77777777" w:rsidR="00450904" w:rsidRPr="00B10F00" w:rsidRDefault="00450904" w:rsidP="00450904"/>
    <w:p w14:paraId="47B8C4C5" w14:textId="77777777" w:rsidR="00450904" w:rsidRDefault="00450904" w:rsidP="00450904">
      <w:pPr>
        <w:pStyle w:val="Heading3"/>
        <w:rPr>
          <w:b w:val="0"/>
        </w:rPr>
      </w:pPr>
      <w:r>
        <w:rPr>
          <w:b w:val="0"/>
        </w:rPr>
        <w:lastRenderedPageBreak/>
        <w:t>Permutation---1AR</w:t>
      </w:r>
    </w:p>
    <w:p w14:paraId="1661A431" w14:textId="77777777" w:rsidR="00450904" w:rsidRDefault="00450904" w:rsidP="00450904">
      <w:pPr>
        <w:rPr>
          <w:rStyle w:val="Style13ptBold"/>
        </w:rPr>
      </w:pPr>
      <w:r>
        <w:rPr>
          <w:rStyle w:val="Style13ptBold"/>
        </w:rPr>
        <w:t>We solve a bad impact, perm still viable. Still advocating for anti-capitalism, mitigate their harms.. while alt does nothing to solve our harms... can’t solve it quickly enough. only policy can solve it quick enough – federalism…</w:t>
      </w:r>
    </w:p>
    <w:p w14:paraId="3AE4B17C" w14:textId="77777777" w:rsidR="00450904" w:rsidRPr="006C59A3" w:rsidRDefault="00450904" w:rsidP="00450904">
      <w:r w:rsidRPr="009B27E7">
        <w:rPr>
          <w:highlight w:val="yellow"/>
        </w:rPr>
        <w:t>Perm</w:t>
      </w:r>
      <w:r>
        <w:t xml:space="preserve"> does the aff and the alt- resolves some parts of their impact- incorporated reformism and mindset shift, step in the right direction (reject capitalism, do the aff) </w:t>
      </w:r>
    </w:p>
    <w:p w14:paraId="7279B909" w14:textId="77777777" w:rsidR="00450904" w:rsidRDefault="00450904" w:rsidP="00450904">
      <w:pPr>
        <w:pStyle w:val="Heading4"/>
      </w:pPr>
      <w:r>
        <w:rPr>
          <w:b w:val="0"/>
          <w:u w:val="single"/>
        </w:rPr>
        <w:t>Sweeping</w:t>
      </w:r>
      <w:r>
        <w:rPr>
          <w:b w:val="0"/>
        </w:rPr>
        <w:t xml:space="preserve"> rejection of the perm </w:t>
      </w:r>
      <w:r>
        <w:rPr>
          <w:b w:val="0"/>
          <w:u w:val="single"/>
        </w:rPr>
        <w:t>reifys neolib</w:t>
      </w:r>
      <w:r>
        <w:rPr>
          <w:b w:val="0"/>
        </w:rPr>
        <w:t xml:space="preserve"> and </w:t>
      </w:r>
      <w:r>
        <w:rPr>
          <w:b w:val="0"/>
          <w:u w:val="single"/>
        </w:rPr>
        <w:t>destroys the alt</w:t>
      </w:r>
      <w:r>
        <w:rPr>
          <w:b w:val="0"/>
        </w:rPr>
        <w:t xml:space="preserve">---prefer </w:t>
      </w:r>
      <w:r>
        <w:rPr>
          <w:b w:val="0"/>
          <w:u w:val="single"/>
        </w:rPr>
        <w:t>specificity</w:t>
      </w:r>
    </w:p>
    <w:p w14:paraId="42BC8A0D" w14:textId="77777777" w:rsidR="00450904" w:rsidRDefault="00450904" w:rsidP="00450904">
      <w:pPr>
        <w:rPr>
          <w:rStyle w:val="Style13ptBold"/>
        </w:rPr>
      </w:pPr>
      <w:r>
        <w:rPr>
          <w:rStyle w:val="Style13ptBold"/>
        </w:rPr>
        <w:t>Duffy 10</w:t>
      </w:r>
    </w:p>
    <w:p w14:paraId="5608F142" w14:textId="77777777" w:rsidR="00450904" w:rsidRDefault="00450904" w:rsidP="00450904">
      <w:pPr>
        <w:rPr>
          <w:rFonts w:cs="Arial"/>
          <w:sz w:val="16"/>
        </w:rPr>
      </w:pPr>
      <w:r>
        <w:rPr>
          <w:rFonts w:cs="Arial"/>
          <w:sz w:val="16"/>
        </w:rPr>
        <w:t>Article: Neoliberalizing nature? Elephants as imperfect commodities Author: Duffy, R Journal: Antipode ISSN: 0066-4812 Date: 2010 Volume: 42 Issue: 3 Page: 742</w:t>
      </w:r>
    </w:p>
    <w:p w14:paraId="301C5754" w14:textId="77777777" w:rsidR="00450904" w:rsidRDefault="00450904" w:rsidP="00450904">
      <w:pPr>
        <w:rPr>
          <w:rFonts w:cs="Arial"/>
          <w:sz w:val="16"/>
        </w:rPr>
      </w:pPr>
      <w:r>
        <w:rPr>
          <w:rFonts w:cs="Arial"/>
          <w:sz w:val="16"/>
        </w:rPr>
        <w:t>Note: from 1 September 2012 I take up the post of Professor of Conservation Politics at the Durrell Institute of Conservation Ecology (DICE) in the School of Anthropology and Conservation, University of Kent.</w:t>
      </w:r>
    </w:p>
    <w:p w14:paraId="4A4F1000" w14:textId="77777777" w:rsidR="00450904" w:rsidRDefault="00450904" w:rsidP="00450904">
      <w:pPr>
        <w:rPr>
          <w:rFonts w:cs="Arial"/>
          <w:sz w:val="16"/>
        </w:rPr>
      </w:pPr>
      <w:r>
        <w:rPr>
          <w:rFonts w:cs="Arial"/>
          <w:sz w:val="16"/>
        </w:rPr>
        <w:t xml:space="preserve">I am Professor of International Politics, and I held posts at Edinburgh University and Lancaster University before joining Manchester in 2005. I take a deliberately interdisciplinary approach to understanding conservation; my work is located at the intersection between international relations, geography and sociology. My work examines the debates on global environmental governance, especially the roles of international NGOs, international treaties, international financial institutions and epistemic communities. I am particularly interested in how global environmental management regimes play out on the ground, how they are contested, challenged and resisted by their encounter at the local level. I focus on wildlife conservation, tourism and illicit trading networks to understand the local level complexities of global environmental management. I have undertaken a number of ESRC funded research projects on Peace Parks, gemstone mining and national parks,and on ecotourism (more details are under 'research interests'. My most recent book, Nature Crime: How We're Getting Conservation Wrong (Yale University Press, 2010) examines how global dynamics of wealth and poverty shape conservation outcomes. More information is on my personal wesbite 'Conservation Politics' </w:t>
      </w:r>
      <w:hyperlink r:id="rId17" w:history="1">
        <w:r>
          <w:rPr>
            <w:rStyle w:val="Hyperlink"/>
            <w:rFonts w:cs="Arial"/>
            <w:sz w:val="16"/>
          </w:rPr>
          <w:t>http://conservationpolitics.wordpress.com/</w:t>
        </w:r>
      </w:hyperlink>
    </w:p>
    <w:p w14:paraId="5625ABB6" w14:textId="77777777" w:rsidR="00450904" w:rsidRDefault="00450904" w:rsidP="00450904">
      <w:pPr>
        <w:rPr>
          <w:rFonts w:cs="Arial"/>
        </w:rPr>
      </w:pPr>
      <w:r>
        <w:rPr>
          <w:rFonts w:cs="Arial"/>
        </w:rPr>
        <w:t xml:space="preserve">However, </w:t>
      </w:r>
      <w:r>
        <w:rPr>
          <w:rStyle w:val="Heading3Char"/>
          <w:rFonts w:cs="Arial"/>
          <w:highlight w:val="cyan"/>
        </w:rPr>
        <w:t xml:space="preserve">it is critically important not to </w:t>
      </w:r>
      <w:r>
        <w:rPr>
          <w:rStyle w:val="Emphasis"/>
          <w:rFonts w:cs="Arial"/>
          <w:highlight w:val="cyan"/>
        </w:rPr>
        <w:t>reify neoliberalism</w:t>
      </w:r>
      <w:r>
        <w:rPr>
          <w:rStyle w:val="Heading3Char"/>
          <w:rFonts w:cs="Arial"/>
          <w:highlight w:val="cyan"/>
        </w:rPr>
        <w:t xml:space="preserve"> and ascribe it </w:t>
      </w:r>
      <w:r>
        <w:rPr>
          <w:rStyle w:val="Emphasis"/>
          <w:rFonts w:cs="Arial"/>
          <w:highlight w:val="cyan"/>
        </w:rPr>
        <w:t>a greater level of</w:t>
      </w:r>
      <w:r>
        <w:rPr>
          <w:rStyle w:val="Heading3Char"/>
          <w:rFonts w:cs="Arial"/>
        </w:rPr>
        <w:t xml:space="preserve"> coherence and </w:t>
      </w:r>
      <w:r>
        <w:rPr>
          <w:rStyle w:val="Emphasis"/>
          <w:rFonts w:cs="Arial"/>
          <w:highlight w:val="cyan"/>
        </w:rPr>
        <w:t>dominance</w:t>
      </w:r>
      <w:r>
        <w:rPr>
          <w:rStyle w:val="Heading3Char"/>
          <w:rFonts w:cs="Arial"/>
          <w:highlight w:val="cyan"/>
        </w:rPr>
        <w:t xml:space="preserve"> than it really deserves</w:t>
      </w:r>
      <w:r>
        <w:rPr>
          <w:rStyle w:val="Heading3Char"/>
          <w:rFonts w:cs="Arial"/>
        </w:rPr>
        <w:t xml:space="preserve"> </w:t>
      </w:r>
      <w:r>
        <w:rPr>
          <w:rFonts w:cs="Arial"/>
        </w:rPr>
        <w:t>(Bakker 2005; Castree 2008a; Brenner and Theodore 2002; Mansfield 2004; McCarthy and Prudham 2004</w:t>
      </w:r>
      <w:r>
        <w:rPr>
          <w:rStyle w:val="Heading3Char"/>
          <w:rFonts w:cs="Arial"/>
        </w:rPr>
        <w:t xml:space="preserve">). </w:t>
      </w:r>
      <w:r>
        <w:rPr>
          <w:rStyle w:val="Heading3Char"/>
          <w:rFonts w:cs="Arial"/>
          <w:highlight w:val="cyan"/>
        </w:rPr>
        <w:t>Instead</w:t>
      </w:r>
      <w:r>
        <w:rPr>
          <w:rStyle w:val="Heading3Char"/>
          <w:rFonts w:cs="Arial"/>
        </w:rPr>
        <w:t xml:space="preserve"> it is important to </w:t>
      </w:r>
      <w:r>
        <w:rPr>
          <w:rStyle w:val="Heading3Char"/>
          <w:rFonts w:cs="Arial"/>
          <w:highlight w:val="cyan"/>
        </w:rPr>
        <w:t>interrogate how neoliberalism</w:t>
      </w:r>
      <w:r>
        <w:rPr>
          <w:rStyle w:val="Heading3Char"/>
          <w:rFonts w:cs="Arial"/>
        </w:rPr>
        <w:t xml:space="preserve"> </w:t>
      </w:r>
      <w:r>
        <w:rPr>
          <w:rStyle w:val="Heading3Char"/>
          <w:rFonts w:cs="Arial"/>
          <w:highlight w:val="cyan"/>
        </w:rPr>
        <w:t>plays out “on the ground”</w:t>
      </w:r>
      <w:r>
        <w:rPr>
          <w:rStyle w:val="Heading3Char"/>
          <w:rFonts w:cs="Arial"/>
        </w:rPr>
        <w:t>,</w:t>
      </w:r>
      <w:r>
        <w:rPr>
          <w:rFonts w:cs="Arial"/>
        </w:rPr>
        <w:t xml:space="preserve"> </w:t>
      </w:r>
      <w:r>
        <w:rPr>
          <w:rStyle w:val="Heading3Char"/>
          <w:rFonts w:cs="Arial"/>
        </w:rPr>
        <w:t>to probe its complexities, unevenness</w:t>
      </w:r>
      <w:r>
        <w:rPr>
          <w:rFonts w:cs="Arial"/>
        </w:rPr>
        <w:t xml:space="preserve"> and messiness (see Peck and Tickell 2002). In this paper we concentrate on comparing the practices of neoliberalism in order to draw out these messy entanglements; </w:t>
      </w:r>
      <w:r>
        <w:rPr>
          <w:rStyle w:val="Heading3Char"/>
          <w:rFonts w:cs="Arial"/>
        </w:rPr>
        <w:t>this demonstrates how neoliberalism can be challenged, resisted and changed by its encounter with nature</w:t>
      </w:r>
      <w:r>
        <w:rPr>
          <w:rFonts w:cs="Arial"/>
        </w:rPr>
        <w:t xml:space="preserve"> (Bakker 2009; Castree 2008b:161). Therefore, we do not rehearse the well worn debates on definitions of neoliberalism, but rather </w:t>
      </w:r>
      <w:r>
        <w:rPr>
          <w:rStyle w:val="Heading3Char"/>
          <w:highlight w:val="cyan"/>
        </w:rPr>
        <w:t>take up the challenge</w:t>
      </w:r>
      <w:r>
        <w:rPr>
          <w:rFonts w:cs="Arial"/>
        </w:rPr>
        <w:t xml:space="preserve"> of comparative research on “actually existing neoliberalisms”, </w:t>
      </w:r>
      <w:r>
        <w:rPr>
          <w:rStyle w:val="Heading3Char"/>
          <w:rFonts w:cs="Arial"/>
        </w:rPr>
        <w:t xml:space="preserve">which involves engaging with contextual embeddedness in order </w:t>
      </w:r>
      <w:r>
        <w:rPr>
          <w:rStyle w:val="Heading3Char"/>
          <w:rFonts w:cs="Arial"/>
          <w:highlight w:val="cyan"/>
        </w:rPr>
        <w:t xml:space="preserve">to </w:t>
      </w:r>
      <w:r>
        <w:rPr>
          <w:rStyle w:val="Emphasis"/>
          <w:rFonts w:cs="Arial"/>
          <w:highlight w:val="cyan"/>
        </w:rPr>
        <w:t xml:space="preserve">complicate </w:t>
      </w:r>
      <w:r>
        <w:rPr>
          <w:rStyle w:val="Heading3Char"/>
          <w:rFonts w:cs="Arial"/>
          <w:highlight w:val="cyan"/>
        </w:rPr>
        <w:t>neat theoretical debates</w:t>
      </w:r>
      <w:r>
        <w:rPr>
          <w:rFonts w:cs="Arial"/>
        </w:rPr>
        <w:t xml:space="preserve">. As Brenner and Theodore (2002:356–358) suggest, to understand actually existing neoliberalism we must explore the path-dependent, contextually specific interactions between inherited regulatory landscapes and emergent forms </w:t>
      </w:r>
      <w:r>
        <w:rPr>
          <w:rFonts w:cs="Arial"/>
        </w:rPr>
        <w:lastRenderedPageBreak/>
        <w:t xml:space="preserve">of neoliberalism. As such, the </w:t>
      </w:r>
      <w:r>
        <w:rPr>
          <w:rStyle w:val="Heading3Char"/>
          <w:rFonts w:cs="Arial"/>
        </w:rPr>
        <w:t xml:space="preserve">neat lines and models generated via theoretical </w:t>
      </w:r>
      <w:r>
        <w:rPr>
          <w:rStyle w:val="Heading3Char"/>
          <w:rFonts w:cs="Arial"/>
          <w:highlight w:val="cyan"/>
        </w:rPr>
        <w:t>debates can be</w:t>
      </w:r>
      <w:r>
        <w:rPr>
          <w:rFonts w:cs="Arial"/>
        </w:rPr>
        <w:t xml:space="preserve"> traced, refined, </w:t>
      </w:r>
      <w:r>
        <w:rPr>
          <w:rStyle w:val="Heading3Char"/>
          <w:rFonts w:cs="Arial"/>
          <w:highlight w:val="cyan"/>
        </w:rPr>
        <w:t>critiqued</w:t>
      </w:r>
      <w:r>
        <w:rPr>
          <w:rFonts w:cs="Arial"/>
        </w:rPr>
        <w:t xml:space="preserve"> and challenged </w:t>
      </w:r>
      <w:r>
        <w:rPr>
          <w:rStyle w:val="Heading3Char"/>
          <w:rFonts w:cs="Arial"/>
          <w:highlight w:val="cyan"/>
        </w:rPr>
        <w:t>through</w:t>
      </w:r>
      <w:r>
        <w:rPr>
          <w:rStyle w:val="Heading3Char"/>
          <w:rFonts w:cs="Arial"/>
        </w:rPr>
        <w:t xml:space="preserve"> engagement with </w:t>
      </w:r>
      <w:r>
        <w:rPr>
          <w:rStyle w:val="Emphasis"/>
          <w:highlight w:val="cyan"/>
        </w:rPr>
        <w:t>specific</w:t>
      </w:r>
      <w:r>
        <w:rPr>
          <w:rStyle w:val="Heading3Char"/>
          <w:rFonts w:cs="Arial"/>
          <w:highlight w:val="cyan"/>
        </w:rPr>
        <w:t xml:space="preserve"> case studies</w:t>
      </w:r>
      <w:r>
        <w:rPr>
          <w:rFonts w:cs="Arial"/>
        </w:rPr>
        <w:t xml:space="preserve"> (Bakker 2009; Castree 2008b).</w:t>
      </w:r>
    </w:p>
    <w:p w14:paraId="7E394B8A" w14:textId="77777777" w:rsidR="00450904" w:rsidRDefault="00450904" w:rsidP="00450904"/>
    <w:p w14:paraId="7713F8F2" w14:textId="77777777" w:rsidR="00450904" w:rsidRPr="00D33244" w:rsidRDefault="00450904" w:rsidP="00450904"/>
    <w:p w14:paraId="54425A04" w14:textId="77777777" w:rsidR="00450904" w:rsidRDefault="00450904" w:rsidP="00450904">
      <w:pPr>
        <w:pStyle w:val="Heading3"/>
        <w:rPr>
          <w:b w:val="0"/>
        </w:rPr>
      </w:pPr>
      <w:r>
        <w:rPr>
          <w:b w:val="0"/>
        </w:rPr>
        <w:lastRenderedPageBreak/>
        <w:t>Alt Fails---1AR</w:t>
      </w:r>
    </w:p>
    <w:p w14:paraId="10844045" w14:textId="77777777" w:rsidR="00450904" w:rsidRDefault="00450904" w:rsidP="00450904">
      <w:r>
        <w:t xml:space="preserve">Capitalism is unethical.. so is everyone dying… which is what the neg is doing </w:t>
      </w:r>
    </w:p>
    <w:p w14:paraId="3CA2515C" w14:textId="77777777" w:rsidR="00450904" w:rsidRPr="00F45E9F" w:rsidRDefault="00450904" w:rsidP="00450904">
      <w:r>
        <w:t xml:space="preserve">Capitalism not root cause of disease… they r inevitable... predate econ systems/ capitalism itself </w:t>
      </w:r>
    </w:p>
    <w:p w14:paraId="3A181C66" w14:textId="77777777" w:rsidR="00450904" w:rsidRPr="006C59A3" w:rsidRDefault="00450904" w:rsidP="00450904">
      <w:pPr>
        <w:pStyle w:val="Heading4"/>
        <w:rPr>
          <w:b w:val="0"/>
          <w:bCs w:val="0"/>
        </w:rPr>
      </w:pPr>
      <w:r>
        <w:rPr>
          <w:b w:val="0"/>
        </w:rPr>
        <w:t xml:space="preserve">Neolib is sustainable and </w:t>
      </w:r>
      <w:r>
        <w:rPr>
          <w:b w:val="0"/>
          <w:u w:val="single"/>
        </w:rPr>
        <w:t>entrenched</w:t>
      </w:r>
      <w:r>
        <w:rPr>
          <w:b w:val="0"/>
        </w:rPr>
        <w:t xml:space="preserve"> – any alternative fails- </w:t>
      </w:r>
      <w:r>
        <w:rPr>
          <w:rStyle w:val="Style13ptBold"/>
        </w:rPr>
        <w:t xml:space="preserve">Arvidsson 13, the PIC will fail.. </w:t>
      </w:r>
    </w:p>
    <w:p w14:paraId="4A065710" w14:textId="77777777" w:rsidR="00450904" w:rsidRDefault="00450904" w:rsidP="00450904">
      <w:pPr>
        <w:pStyle w:val="Heading4"/>
      </w:pPr>
      <w:r>
        <w:rPr>
          <w:b w:val="0"/>
        </w:rPr>
        <w:t xml:space="preserve">The alt creates </w:t>
      </w:r>
      <w:r>
        <w:rPr>
          <w:b w:val="0"/>
          <w:u w:val="single"/>
        </w:rPr>
        <w:t>dangerous vacuums</w:t>
      </w:r>
      <w:r>
        <w:rPr>
          <w:b w:val="0"/>
        </w:rPr>
        <w:t xml:space="preserve"> that increase violence and don’t produce change</w:t>
      </w:r>
    </w:p>
    <w:p w14:paraId="7046CAC4" w14:textId="77777777" w:rsidR="00450904" w:rsidRDefault="00450904" w:rsidP="00450904">
      <w:pPr>
        <w:rPr>
          <w:rStyle w:val="Style13ptBold"/>
        </w:rPr>
      </w:pPr>
      <w:r>
        <w:rPr>
          <w:rStyle w:val="Style13ptBold"/>
        </w:rPr>
        <w:t>Barnett ‘10</w:t>
      </w:r>
    </w:p>
    <w:p w14:paraId="66DDA5C1" w14:textId="77777777" w:rsidR="00450904" w:rsidRDefault="00450904" w:rsidP="00450904">
      <w:pPr>
        <w:rPr>
          <w:sz w:val="18"/>
          <w:szCs w:val="18"/>
        </w:rPr>
      </w:pPr>
      <w:r>
        <w:rPr>
          <w:sz w:val="18"/>
          <w:szCs w:val="18"/>
        </w:rPr>
        <w:t>Clive Barnett – Faculty of Social Sciences and Reader in Human Geography at The Open University.</w:t>
      </w:r>
    </w:p>
    <w:p w14:paraId="602CD453" w14:textId="77777777" w:rsidR="00450904" w:rsidRDefault="00450904" w:rsidP="00450904">
      <w:pPr>
        <w:rPr>
          <w:sz w:val="18"/>
          <w:szCs w:val="18"/>
        </w:rPr>
      </w:pPr>
      <w:r>
        <w:rPr>
          <w:sz w:val="18"/>
          <w:szCs w:val="18"/>
        </w:rPr>
        <w:t>From Chapter Twelve – “PUBLICS AND MARKETS: What’s wrong with Neoliberalism?” – From the book: The Handbook of Social Geography, edited by Susan Smith, Sallie Marston, Rachel Pain, and John Paul Jones III. London and New York: Sage. Available via http://www.open.ac.uk/socialsciences/emergentpublics/publications/barnett_publicsandmarkets.pdf</w:t>
      </w:r>
    </w:p>
    <w:p w14:paraId="7AF6DC8E" w14:textId="32DA4D9E" w:rsidR="00450904" w:rsidRPr="00450904" w:rsidRDefault="00450904" w:rsidP="00450904">
      <w:r>
        <w:rPr>
          <w:sz w:val="12"/>
        </w:rPr>
        <w:t xml:space="preserve">In accepting the same simplistic opposition between individual freedom and social justice presented by Hayek, but simply reversing the evaluation of the two terms, </w:t>
      </w:r>
      <w:r>
        <w:rPr>
          <w:rStyle w:val="Hyperlink"/>
          <w:highlight w:val="cyan"/>
        </w:rPr>
        <w:t>critics of neolib</w:t>
      </w:r>
      <w:r>
        <w:rPr>
          <w:sz w:val="12"/>
        </w:rPr>
        <w:t xml:space="preserve">eralism end up </w:t>
      </w:r>
      <w:r>
        <w:rPr>
          <w:rStyle w:val="Hyperlink"/>
          <w:highlight w:val="cyan"/>
        </w:rPr>
        <w:t>present</w:t>
      </w:r>
      <w:r>
        <w:rPr>
          <w:sz w:val="12"/>
        </w:rPr>
        <w:t xml:space="preserve">ing </w:t>
      </w:r>
      <w:r>
        <w:rPr>
          <w:rStyle w:val="Hyperlink"/>
        </w:rPr>
        <w:t>highly moralistic forms of analysis</w:t>
      </w:r>
      <w:r>
        <w:rPr>
          <w:sz w:val="12"/>
        </w:rPr>
        <w:t xml:space="preserve"> </w:t>
      </w:r>
      <w:r>
        <w:rPr>
          <w:rStyle w:val="Hyperlink"/>
        </w:rPr>
        <w:t>of contemporary political processes</w:t>
      </w:r>
      <w:r>
        <w:rPr>
          <w:sz w:val="12"/>
        </w:rPr>
        <w:t xml:space="preserve">. In resisting the idealization of the market as the embodiment of public virtue, </w:t>
      </w:r>
      <w:r>
        <w:rPr>
          <w:rStyle w:val="Hyperlink"/>
        </w:rPr>
        <w:t>they</w:t>
      </w:r>
      <w:r>
        <w:rPr>
          <w:sz w:val="12"/>
        </w:rPr>
        <w:t xml:space="preserve"> </w:t>
      </w:r>
      <w:r>
        <w:rPr>
          <w:rStyle w:val="Hyperlink"/>
        </w:rPr>
        <w:t xml:space="preserve">end up embracing </w:t>
      </w:r>
      <w:r>
        <w:rPr>
          <w:rStyle w:val="Hyperlink"/>
          <w:highlight w:val="cyan"/>
        </w:rPr>
        <w:t>an</w:t>
      </w:r>
      <w:r>
        <w:rPr>
          <w:sz w:val="12"/>
        </w:rPr>
        <w:t xml:space="preserve"> equally </w:t>
      </w:r>
      <w:r>
        <w:rPr>
          <w:rStyle w:val="Hyperlink"/>
          <w:highlight w:val="cyan"/>
        </w:rPr>
        <w:t>idealized view of the</w:t>
      </w:r>
      <w:r>
        <w:rPr>
          <w:sz w:val="12"/>
        </w:rPr>
        <w:t xml:space="preserve"> forum as the </w:t>
      </w:r>
      <w:r>
        <w:rPr>
          <w:rStyle w:val="Emphasis"/>
          <w:highlight w:val="cyan"/>
        </w:rPr>
        <w:t>alternative</w:t>
      </w:r>
      <w:r>
        <w:rPr>
          <w:sz w:val="12"/>
        </w:rPr>
        <w:t xml:space="preserve"> figure of collective life (see Elster 1986). For example, while Harvey insists that neoliberalism is a process driven by the aim of restoring class power, he ends his analysis by arguing that it is the anti-democratic character of neoliberalism that should be the focal point of opposition (Harvey 2005, 205-206). But it is far from clear whether the theories of neoliberalism and neoliberalization developed by political economists, sometimes with the help of governmentality studies, can contribute to reconstructing a theory and practice of radical democratic justice. In Harvey’s analysis, the </w:t>
      </w:r>
      <w:r>
        <w:rPr>
          <w:rStyle w:val="Hyperlink"/>
          <w:highlight w:val="cyan"/>
        </w:rPr>
        <w:t>withdrawal of the state is taken for granted</w:t>
      </w:r>
      <w:r>
        <w:rPr>
          <w:sz w:val="12"/>
        </w:rPr>
        <w:t xml:space="preserve">, and leads to the destruction of previous solidarities, unleashing pathologies of anomie, anti-social behaviour and criminality (ibid, 81). In turn, </w:t>
      </w:r>
      <w:r>
        <w:rPr>
          <w:rStyle w:val="Hyperlink"/>
          <w:highlight w:val="cyan"/>
        </w:rPr>
        <w:t xml:space="preserve">the vacuum created </w:t>
      </w:r>
      <w:r>
        <w:rPr>
          <w:rStyle w:val="Hyperlink"/>
        </w:rPr>
        <w:t>by</w:t>
      </w:r>
      <w:r>
        <w:rPr>
          <w:sz w:val="12"/>
        </w:rPr>
        <w:t xml:space="preserve"> the </w:t>
      </w:r>
      <w:r>
        <w:rPr>
          <w:rStyle w:val="Hyperlink"/>
        </w:rPr>
        <w:t>withdrawal of the state</w:t>
      </w:r>
      <w:r>
        <w:rPr>
          <w:sz w:val="12"/>
        </w:rPr>
        <w:t xml:space="preserve"> </w:t>
      </w:r>
      <w:r>
        <w:rPr>
          <w:rStyle w:val="Hyperlink"/>
          <w:highlight w:val="cyan"/>
        </w:rPr>
        <w:t>leads to</w:t>
      </w:r>
      <w:r>
        <w:rPr>
          <w:sz w:val="12"/>
        </w:rPr>
        <w:t xml:space="preserve"> social </w:t>
      </w:r>
      <w:r>
        <w:rPr>
          <w:rStyle w:val="Hyperlink"/>
          <w:highlight w:val="cyan"/>
        </w:rPr>
        <w:t>solidarities being reconstructed</w:t>
      </w:r>
      <w:r>
        <w:rPr>
          <w:sz w:val="12"/>
        </w:rPr>
        <w:t xml:space="preserve"> around other axes, of religion and morality, associationism, and nationalism. What has been described as the rise of the “movement society”, expressed in the proliferation of contentious politics of rights-based struggles and identity politics, Harvey sees as one aspect of a spread of corrosive social forms triggered by the rolling-back of states. </w:t>
      </w:r>
      <w:r>
        <w:rPr>
          <w:rStyle w:val="Hyperlink"/>
          <w:highlight w:val="cyan"/>
        </w:rPr>
        <w:t>In the wake of</w:t>
      </w:r>
      <w:r>
        <w:rPr>
          <w:rStyle w:val="Hyperlink"/>
        </w:rPr>
        <w:t xml:space="preserve"> </w:t>
      </w:r>
      <w:r>
        <w:rPr>
          <w:rStyle w:val="Hyperlink"/>
          <w:highlight w:val="cyan"/>
        </w:rPr>
        <w:t xml:space="preserve">this </w:t>
      </w:r>
      <w:r>
        <w:rPr>
          <w:rStyle w:val="Emphasis"/>
          <w:szCs w:val="32"/>
          <w:highlight w:val="cyan"/>
        </w:rPr>
        <w:t>roll</w:t>
      </w:r>
      <w:r>
        <w:rPr>
          <w:sz w:val="12"/>
        </w:rPr>
        <w:t>ing-</w:t>
      </w:r>
      <w:r>
        <w:rPr>
          <w:rStyle w:val="Emphasis"/>
          <w:szCs w:val="32"/>
          <w:highlight w:val="cyan"/>
        </w:rPr>
        <w:t>back</w:t>
      </w:r>
      <w:r>
        <w:rPr>
          <w:sz w:val="32"/>
          <w:szCs w:val="32"/>
        </w:rPr>
        <w:t xml:space="preserve"> </w:t>
      </w:r>
      <w:r>
        <w:rPr>
          <w:sz w:val="12"/>
        </w:rPr>
        <w:t xml:space="preserve">“[e]verything from gangs and </w:t>
      </w:r>
      <w:r>
        <w:rPr>
          <w:rStyle w:val="Hyperlink"/>
          <w:highlight w:val="cyan"/>
        </w:rPr>
        <w:t xml:space="preserve">criminal </w:t>
      </w:r>
      <w:r>
        <w:rPr>
          <w:rStyle w:val="Emphasis"/>
          <w:highlight w:val="cyan"/>
        </w:rPr>
        <w:t>cartels,</w:t>
      </w:r>
      <w:r>
        <w:rPr>
          <w:rStyle w:val="Hyperlink"/>
          <w:highlight w:val="cyan"/>
        </w:rPr>
        <w:t xml:space="preserve"> narco-traffick</w:t>
      </w:r>
      <w:r>
        <w:rPr>
          <w:rStyle w:val="Hyperlink"/>
        </w:rPr>
        <w:t>ing networks</w:t>
      </w:r>
      <w:r>
        <w:rPr>
          <w:sz w:val="12"/>
        </w:rPr>
        <w:t xml:space="preserve">, mini-mafias and favela bosses, through community, grassroots </w:t>
      </w:r>
      <w:r>
        <w:rPr>
          <w:rStyle w:val="Hyperlink"/>
          <w:highlight w:val="cyan"/>
        </w:rPr>
        <w:t>and</w:t>
      </w:r>
      <w:r>
        <w:rPr>
          <w:sz w:val="12"/>
        </w:rPr>
        <w:t xml:space="preserve"> non-governmental organizations, to </w:t>
      </w:r>
      <w:r>
        <w:rPr>
          <w:rStyle w:val="Hyperlink"/>
        </w:rPr>
        <w:t>secular</w:t>
      </w:r>
      <w:r>
        <w:rPr>
          <w:rStyle w:val="Hyperlink"/>
          <w:highlight w:val="cyan"/>
        </w:rPr>
        <w:t xml:space="preserve"> cults</w:t>
      </w:r>
      <w:r>
        <w:rPr>
          <w:sz w:val="12"/>
        </w:rPr>
        <w:t xml:space="preserve"> and religious sects </w:t>
      </w:r>
      <w:r>
        <w:rPr>
          <w:rStyle w:val="Hyperlink"/>
          <w:highlight w:val="cyan"/>
        </w:rPr>
        <w:t>proliferate”</w:t>
      </w:r>
      <w:r>
        <w:rPr>
          <w:sz w:val="12"/>
        </w:rPr>
        <w:t xml:space="preserve"> (ibid, 171). </w:t>
      </w:r>
      <w:r>
        <w:rPr>
          <w:rStyle w:val="Hyperlink"/>
          <w:highlight w:val="cyan"/>
        </w:rPr>
        <w:t>These are alternative</w:t>
      </w:r>
      <w:r>
        <w:rPr>
          <w:sz w:val="12"/>
        </w:rPr>
        <w:t xml:space="preserve"> social </w:t>
      </w:r>
      <w:r>
        <w:rPr>
          <w:rStyle w:val="Hyperlink"/>
          <w:highlight w:val="cyan"/>
        </w:rPr>
        <w:t xml:space="preserve">forms “that </w:t>
      </w:r>
      <w:r>
        <w:rPr>
          <w:rStyle w:val="Emphasis"/>
          <w:szCs w:val="32"/>
          <w:highlight w:val="cyan"/>
        </w:rPr>
        <w:t xml:space="preserve">fill the void </w:t>
      </w:r>
      <w:r>
        <w:rPr>
          <w:rStyle w:val="Hyperlink"/>
        </w:rPr>
        <w:t>left behind as state</w:t>
      </w:r>
      <w:r>
        <w:rPr>
          <w:sz w:val="12"/>
        </w:rPr>
        <w:t xml:space="preserve">, </w:t>
      </w:r>
      <w:r>
        <w:rPr>
          <w:rStyle w:val="Hyperlink"/>
        </w:rPr>
        <w:t>power</w:t>
      </w:r>
      <w:r>
        <w:rPr>
          <w:sz w:val="12"/>
        </w:rPr>
        <w:t xml:space="preserve">s, political parties and other institutional forms </w:t>
      </w:r>
      <w:r>
        <w:rPr>
          <w:rStyle w:val="Hyperlink"/>
        </w:rPr>
        <w:t xml:space="preserve">are </w:t>
      </w:r>
      <w:r>
        <w:rPr>
          <w:sz w:val="12"/>
        </w:rPr>
        <w:t xml:space="preserve">actively </w:t>
      </w:r>
      <w:r>
        <w:rPr>
          <w:rStyle w:val="Hyperlink"/>
        </w:rPr>
        <w:t>dismantled or</w:t>
      </w:r>
      <w:r>
        <w:rPr>
          <w:sz w:val="12"/>
        </w:rPr>
        <w:t xml:space="preserve"> simply </w:t>
      </w:r>
      <w:r>
        <w:rPr>
          <w:rStyle w:val="Hyperlink"/>
        </w:rPr>
        <w:t>wither away</w:t>
      </w:r>
      <w:r>
        <w:rPr>
          <w:sz w:val="12"/>
        </w:rPr>
        <w:t xml:space="preserve"> as centres of collective endeavour and of social bonding” (ibid.). What’s really wrong with neoliberalism, for critics who have constructed it as a coherent object of analysis, is the unleashing of destructive pathologies through the combined withdrawal of the state and the unfettered growth of market exchange. ‘Individual freedom’ is presented as a medium of uninhibited hedonism, which if given too much free reign undermines the ascetic virtues of self-denial upon which struggles for ‘social justice’ are supposed to depend. </w:t>
      </w:r>
      <w:r>
        <w:rPr>
          <w:rStyle w:val="Hyperlink"/>
          <w:highlight w:val="cyan"/>
        </w:rPr>
        <w:t xml:space="preserve">Underwritten by </w:t>
      </w:r>
      <w:r>
        <w:rPr>
          <w:rStyle w:val="Emphasis"/>
          <w:highlight w:val="cyan"/>
        </w:rPr>
        <w:t>simplistic</w:t>
      </w:r>
      <w:r>
        <w:rPr>
          <w:rStyle w:val="Emphasis"/>
        </w:rPr>
        <w:t xml:space="preserve"> </w:t>
      </w:r>
      <w:r>
        <w:rPr>
          <w:sz w:val="12"/>
        </w:rPr>
        <w:t xml:space="preserve">moral </w:t>
      </w:r>
      <w:r>
        <w:rPr>
          <w:rStyle w:val="Emphasis"/>
          <w:highlight w:val="cyan"/>
        </w:rPr>
        <w:t>denunciations</w:t>
      </w:r>
      <w:r>
        <w:rPr>
          <w:rStyle w:val="Hyperlink"/>
          <w:highlight w:val="cyan"/>
        </w:rPr>
        <w:t xml:space="preserve"> of ‘the market’, these theories </w:t>
      </w:r>
      <w:r>
        <w:rPr>
          <w:rStyle w:val="Emphasis"/>
          <w:highlight w:val="cyan"/>
        </w:rPr>
        <w:t>cover over</w:t>
      </w:r>
      <w:r>
        <w:rPr>
          <w:sz w:val="12"/>
        </w:rPr>
        <w:t xml:space="preserve"> </w:t>
      </w:r>
      <w:r>
        <w:rPr>
          <w:rStyle w:val="Hyperlink"/>
        </w:rPr>
        <w:t>a series of analytic,</w:t>
      </w:r>
      <w:r>
        <w:rPr>
          <w:sz w:val="12"/>
        </w:rPr>
        <w:t xml:space="preserve"> </w:t>
      </w:r>
      <w:r>
        <w:rPr>
          <w:rStyle w:val="Emphasis"/>
          <w:highlight w:val="cyan"/>
        </w:rPr>
        <w:t>explanatory</w:t>
      </w:r>
      <w:r>
        <w:rPr>
          <w:sz w:val="12"/>
        </w:rPr>
        <w:t xml:space="preserve">, and normative </w:t>
      </w:r>
      <w:r>
        <w:rPr>
          <w:rStyle w:val="Emphasis"/>
          <w:highlight w:val="cyan"/>
        </w:rPr>
        <w:t>questions</w:t>
      </w:r>
      <w:r>
        <w:rPr>
          <w:sz w:val="12"/>
        </w:rPr>
        <w:t xml:space="preserve">. </w:t>
      </w:r>
      <w:r>
        <w:rPr>
          <w:rStyle w:val="Hyperlink"/>
          <w:highlight w:val="cyan"/>
        </w:rPr>
        <w:t xml:space="preserve">In the case of </w:t>
      </w:r>
      <w:r>
        <w:rPr>
          <w:rStyle w:val="Emphasis"/>
          <w:szCs w:val="32"/>
          <w:highlight w:val="cyan"/>
        </w:rPr>
        <w:t>both</w:t>
      </w:r>
      <w:r>
        <w:rPr>
          <w:rStyle w:val="Hyperlink"/>
          <w:highlight w:val="cyan"/>
        </w:rPr>
        <w:t xml:space="preserve"> the </w:t>
      </w:r>
      <w:r>
        <w:rPr>
          <w:rStyle w:val="Emphasis"/>
          <w:szCs w:val="32"/>
          <w:highlight w:val="cyan"/>
        </w:rPr>
        <w:t>Marxist narrative</w:t>
      </w:r>
      <w:r>
        <w:rPr>
          <w:rStyle w:val="Hyperlink"/>
          <w:highlight w:val="cyan"/>
        </w:rPr>
        <w:t xml:space="preserve"> of neolib</w:t>
      </w:r>
      <w:r>
        <w:rPr>
          <w:sz w:val="12"/>
        </w:rPr>
        <w:t xml:space="preserve">eralization, </w:t>
      </w:r>
      <w:r>
        <w:rPr>
          <w:rStyle w:val="Hyperlink"/>
          <w:highlight w:val="cyan"/>
        </w:rPr>
        <w:t>and</w:t>
      </w:r>
      <w:r>
        <w:rPr>
          <w:sz w:val="12"/>
        </w:rPr>
        <w:t xml:space="preserve"> the </w:t>
      </w:r>
      <w:r>
        <w:rPr>
          <w:rStyle w:val="Emphasis"/>
          <w:szCs w:val="32"/>
          <w:highlight w:val="cyan"/>
        </w:rPr>
        <w:t>Foucauldian analysis</w:t>
      </w:r>
      <w:r>
        <w:rPr>
          <w:rStyle w:val="Emphasis"/>
          <w:szCs w:val="32"/>
        </w:rPr>
        <w:t xml:space="preserve"> </w:t>
      </w:r>
      <w:r>
        <w:rPr>
          <w:rStyle w:val="Hyperlink"/>
        </w:rPr>
        <w:t>of neolib</w:t>
      </w:r>
      <w:r>
        <w:rPr>
          <w:sz w:val="12"/>
        </w:rPr>
        <w:t xml:space="preserve">eral governmentality, </w:t>
      </w:r>
      <w:r>
        <w:rPr>
          <w:rStyle w:val="Emphasis"/>
          <w:highlight w:val="cyan"/>
        </w:rPr>
        <w:t>it remains unclear whether either</w:t>
      </w:r>
      <w:r>
        <w:rPr>
          <w:rStyle w:val="Hyperlink"/>
        </w:rPr>
        <w:t xml:space="preserve"> tradition</w:t>
      </w:r>
      <w:r>
        <w:rPr>
          <w:sz w:val="12"/>
        </w:rPr>
        <w:t xml:space="preserve"> </w:t>
      </w:r>
      <w:r>
        <w:rPr>
          <w:rStyle w:val="Emphasis"/>
          <w:highlight w:val="cyan"/>
        </w:rPr>
        <w:t xml:space="preserve">can provide adequate resources for </w:t>
      </w:r>
      <w:r>
        <w:rPr>
          <w:rStyle w:val="Emphasis"/>
        </w:rPr>
        <w:t xml:space="preserve">thinking about </w:t>
      </w:r>
      <w:r>
        <w:rPr>
          <w:rStyle w:val="Emphasis"/>
          <w:highlight w:val="cyan"/>
        </w:rPr>
        <w:t>the practical problems of</w:t>
      </w:r>
      <w:r>
        <w:rPr>
          <w:sz w:val="12"/>
        </w:rPr>
        <w:t xml:space="preserve"> democracy, rights and </w:t>
      </w:r>
      <w:r>
        <w:rPr>
          <w:rStyle w:val="Emphasis"/>
          <w:highlight w:val="cyan"/>
        </w:rPr>
        <w:t>social justice.</w:t>
      </w:r>
      <w:r>
        <w:rPr>
          <w:sz w:val="12"/>
        </w:rPr>
        <w:t xml:space="preserve"> </w:t>
      </w:r>
      <w:r>
        <w:rPr>
          <w:rStyle w:val="Hyperlink"/>
        </w:rPr>
        <w:t>This is not helped by the systematic denigration in both lines of thought of ‘liberalism’, a catch-all term used with little discrimination</w:t>
      </w:r>
      <w:r>
        <w:rPr>
          <w:sz w:val="12"/>
        </w:rPr>
        <w:t xml:space="preserve">. </w:t>
      </w:r>
      <w:r>
        <w:rPr>
          <w:rStyle w:val="Hyperlink"/>
        </w:rPr>
        <w:t xml:space="preserve">There is a tendency to present neoliberalism as the natural end-point </w:t>
      </w:r>
      <w:r>
        <w:rPr>
          <w:sz w:val="12"/>
        </w:rPr>
        <w:t xml:space="preserve">or rolling-out of a longer tradition </w:t>
      </w:r>
      <w:r>
        <w:rPr>
          <w:rStyle w:val="Hyperlink"/>
        </w:rPr>
        <w:t>of liberal thought – an argument only sustainable through</w:t>
      </w:r>
      <w:r>
        <w:rPr>
          <w:sz w:val="12"/>
        </w:rPr>
        <w:t xml:space="preserve"> the implicit </w:t>
      </w:r>
      <w:r>
        <w:rPr>
          <w:rStyle w:val="Hyperlink"/>
        </w:rPr>
        <w:t>invocation of some notion of a liberal ‘episteme’</w:t>
      </w:r>
      <w:r>
        <w:rPr>
          <w:sz w:val="12"/>
        </w:rPr>
        <w:t xml:space="preserve"> covering all varieties and providing a core of meaning. One of the lessons drawn by diverse strands of radical political theory from the experience of twentieth-century history is that struggles for social justice can create new forms of domination and inequality. It is this that leads to a grudging appreciation of liberalism as a potential source for insight into the politics of pluralistic associational life. The cost of the careless disregard for ‘actually existing liberalisms’ is to remain blind to the diverse strands of egalitarian thought about the relationships between democracy, rights and social justice that one finds in, for example: post-Rawslian political philosophy; post-Habermasian theories of democracy, including their feminist variants; various postcolonial liberalisms; the flowering of agonistic liberalisms and theories of radical democracy; and the revival of republican theories of democracy, freedom, and justice. </w:t>
      </w:r>
      <w:r>
        <w:rPr>
          <w:rStyle w:val="Hyperlink"/>
        </w:rPr>
        <w:t xml:space="preserve">No doubt theorists of neoliberalism would see all this as hopelessly trapped within the ‘neoliberal </w:t>
      </w:r>
      <w:r>
        <w:rPr>
          <w:sz w:val="12"/>
        </w:rPr>
        <w:t>frame’ of individualism, al</w:t>
      </w:r>
      <w:r>
        <w:rPr>
          <w:rStyle w:val="Hyperlink"/>
        </w:rPr>
        <w:t>though</w:t>
      </w:r>
      <w:r>
        <w:rPr>
          <w:sz w:val="12"/>
        </w:rPr>
        <w:t xml:space="preserve"> </w:t>
      </w:r>
      <w:r>
        <w:rPr>
          <w:rStyle w:val="Hyperlink"/>
        </w:rPr>
        <w:t xml:space="preserve">if one takes </w:t>
      </w:r>
      <w:r>
        <w:rPr>
          <w:rStyle w:val="Hyperlink"/>
        </w:rPr>
        <w:lastRenderedPageBreak/>
        <w:t>this argument to its logical conclusion, even Marx’s critique of capitalist exploitation, dependent as it is on an ideal of self-ownership, is nothing more than a var</w:t>
      </w:r>
    </w:p>
    <w:sectPr w:rsidR="00450904" w:rsidRPr="0045090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500000000020000"/>
    <w:charset w:val="4D"/>
    <w:family w:val="roman"/>
    <w:notTrueType/>
    <w:pitch w:val="default"/>
    <w:sig w:usb0="03000000"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20B0604020202020204"/>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Times New Roman Bold">
    <w:altName w:val="Times New Roman"/>
    <w:panose1 w:val="020B0604020202020204"/>
    <w:charset w:val="00"/>
    <w:family w:val="auto"/>
    <w:pitch w:val="variable"/>
    <w:sig w:usb0="E0002AEF" w:usb1="C0007841" w:usb2="00000009" w:usb3="00000000" w:csb0="000001FF"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ヒラギノ角ゴ Pro W3">
    <w:altName w:val="Times New Roman"/>
    <w:panose1 w:val="020B0300000000000000"/>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20B0604020202020204"/>
    <w:charset w:val="00"/>
    <w:family w:val="roman"/>
    <w:notTrueType/>
    <w:pitch w:val="default"/>
    <w:sig w:usb0="00000003" w:usb1="00000000" w:usb2="00000000" w:usb3="00000000" w:csb0="00000001" w:csb1="00000000"/>
  </w:font>
  <w:font w:name="Trajan-Bold">
    <w:altName w:val="Calibri"/>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4D"/>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20B0604020202020204"/>
    <w:charset w:val="00"/>
    <w:family w:val="swiss"/>
    <w:notTrueType/>
    <w:pitch w:val="variable"/>
    <w:sig w:usb0="20000287" w:usb1="00000001" w:usb2="00000000" w:usb3="00000000" w:csb0="0000019F" w:csb1="00000000"/>
  </w:font>
  <w:font w:name="Meridien-Italic">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B62F52"/>
    <w:multiLevelType w:val="hybridMultilevel"/>
    <w:tmpl w:val="16BA2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EB2C09"/>
    <w:multiLevelType w:val="hybridMultilevel"/>
    <w:tmpl w:val="4274B18A"/>
    <w:lvl w:ilvl="0" w:tplc="D84EDD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NTY3MjG2MDOyNDNV0lEKTi0uzszPAykwrAUAxZwmhSwAAAA="/>
    <w:docVar w:name="Creator" w:val="?"/>
    <w:docVar w:name="VerbatimMac" w:val="True"/>
    <w:docVar w:name="VerbatimVersion" w:val="5.0"/>
  </w:docVars>
  <w:rsids>
    <w:rsidRoot w:val="009C5401"/>
    <w:rsid w:val="000029E3"/>
    <w:rsid w:val="000029E8"/>
    <w:rsid w:val="00004225"/>
    <w:rsid w:val="000066CA"/>
    <w:rsid w:val="00007264"/>
    <w:rsid w:val="000076A9"/>
    <w:rsid w:val="00014FAD"/>
    <w:rsid w:val="00015D2A"/>
    <w:rsid w:val="0002490B"/>
    <w:rsid w:val="00026465"/>
    <w:rsid w:val="00027737"/>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B4EA4"/>
    <w:rsid w:val="000C4FA5"/>
    <w:rsid w:val="000D26A6"/>
    <w:rsid w:val="000D2B90"/>
    <w:rsid w:val="000D6ED8"/>
    <w:rsid w:val="000D717B"/>
    <w:rsid w:val="00100B28"/>
    <w:rsid w:val="00117316"/>
    <w:rsid w:val="001209B4"/>
    <w:rsid w:val="00155ABC"/>
    <w:rsid w:val="00163CE5"/>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39FF"/>
    <w:rsid w:val="001D1A0D"/>
    <w:rsid w:val="001D36BF"/>
    <w:rsid w:val="001D4C28"/>
    <w:rsid w:val="001E0B1F"/>
    <w:rsid w:val="001E0C0F"/>
    <w:rsid w:val="001E1E0B"/>
    <w:rsid w:val="001F0F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0904"/>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B4E14"/>
    <w:rsid w:val="006C3A56"/>
    <w:rsid w:val="006C59A3"/>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8171B"/>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4354"/>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27E7"/>
    <w:rsid w:val="009B69F5"/>
    <w:rsid w:val="009C5401"/>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0F00"/>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244"/>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45CE2"/>
    <w:rsid w:val="00F45E9F"/>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0C3E5"/>
  <w14:defaultImageDpi w14:val="300"/>
  <w15:docId w15:val="{2E5D6DAD-8C1E-914E-B58C-F26D5628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50904"/>
    <w:pPr>
      <w:spacing w:after="160" w:line="259" w:lineRule="auto"/>
    </w:pPr>
    <w:rPr>
      <w:rFonts w:ascii="Calibri" w:hAnsi="Calibri"/>
      <w:sz w:val="22"/>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uiPriority w:val="9"/>
    <w:qFormat/>
    <w:rsid w:val="0045090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 Char Char Char Char Char Char Char Char, Char Char Char Char Char Char Char Char Char Char Char Char Char Char Char,Heading 2 Char Char,Heading 2 Char Char Char,Heading 21,Char Char Char Char1,Char2,Heading 2 Char2"/>
    <w:basedOn w:val="Normal"/>
    <w:next w:val="Normal"/>
    <w:link w:val="Heading2Char"/>
    <w:uiPriority w:val="9"/>
    <w:unhideWhenUsed/>
    <w:qFormat/>
    <w:rsid w:val="0045090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9"/>
    <w:unhideWhenUsed/>
    <w:qFormat/>
    <w:rsid w:val="0045090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9"/>
    <w:unhideWhenUsed/>
    <w:qFormat/>
    <w:rsid w:val="00450904"/>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unhideWhenUsed/>
    <w:qFormat/>
    <w:rsid w:val="001F0F0B"/>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1F0F0B"/>
    <w:pPr>
      <w:keepNext/>
      <w:outlineLvl w:val="5"/>
    </w:pPr>
    <w:rPr>
      <w:rFonts w:eastAsia="Times New Roman"/>
      <w:b/>
      <w:bCs/>
      <w:color w:val="000000"/>
    </w:rPr>
  </w:style>
  <w:style w:type="paragraph" w:styleId="Heading7">
    <w:name w:val="heading 7"/>
    <w:basedOn w:val="Normal"/>
    <w:next w:val="Normal"/>
    <w:link w:val="Heading7Char"/>
    <w:uiPriority w:val="99"/>
    <w:unhideWhenUsed/>
    <w:qFormat/>
    <w:rsid w:val="001F0F0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9"/>
    <w:unhideWhenUsed/>
    <w:qFormat/>
    <w:rsid w:val="001F0F0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1F0F0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4509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0904"/>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uiPriority w:val="9"/>
    <w:rsid w:val="00450904"/>
    <w:rPr>
      <w:rFonts w:ascii="Calibri" w:eastAsiaTheme="majorEastAsia" w:hAnsi="Calibri" w:cstheme="majorBidi"/>
      <w:b/>
      <w:bCs/>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1,Heading 2 Char Char Char Char,Heading 21 Char"/>
    <w:basedOn w:val="DefaultParagraphFont"/>
    <w:link w:val="Heading2"/>
    <w:uiPriority w:val="9"/>
    <w:rsid w:val="00450904"/>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9"/>
    <w:rsid w:val="00450904"/>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9"/>
    <w:rsid w:val="0045090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50904"/>
    <w:rPr>
      <w:b/>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1"/>
    <w:qFormat/>
    <w:rsid w:val="00450904"/>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20"/>
    <w:qFormat/>
    <w:rsid w:val="00450904"/>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450904"/>
    <w:rPr>
      <w:color w:val="auto"/>
      <w:u w:val="non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uiPriority w:val="99"/>
    <w:unhideWhenUsed/>
    <w:rsid w:val="00450904"/>
    <w:rPr>
      <w:color w:val="auto"/>
      <w:u w:val="none"/>
    </w:rPr>
  </w:style>
  <w:style w:type="paragraph" w:styleId="DocumentMap">
    <w:name w:val="Document Map"/>
    <w:basedOn w:val="Normal"/>
    <w:link w:val="DocumentMapChar"/>
    <w:uiPriority w:val="99"/>
    <w:unhideWhenUsed/>
    <w:rsid w:val="0045090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450904"/>
    <w:rPr>
      <w:rFonts w:ascii="Lucida Grande" w:hAnsi="Lucida Grande" w:cs="Lucida Grande"/>
    </w:rPr>
  </w:style>
  <w:style w:type="character" w:customStyle="1" w:styleId="Heading5Char">
    <w:name w:val="Heading 5 Char"/>
    <w:aliases w:val="Text Char"/>
    <w:basedOn w:val="DefaultParagraphFont"/>
    <w:link w:val="Heading5"/>
    <w:rsid w:val="001F0F0B"/>
    <w:rPr>
      <w:rFonts w:ascii="Cambria" w:eastAsia="Times New Roman" w:hAnsi="Cambria"/>
      <w:b/>
      <w:bCs/>
      <w:i/>
      <w:iCs/>
      <w:sz w:val="26"/>
      <w:szCs w:val="26"/>
    </w:rPr>
  </w:style>
  <w:style w:type="character" w:customStyle="1" w:styleId="Heading6Char">
    <w:name w:val="Heading 6 Char"/>
    <w:basedOn w:val="DefaultParagraphFont"/>
    <w:link w:val="Heading6"/>
    <w:rsid w:val="001F0F0B"/>
    <w:rPr>
      <w:rFonts w:ascii="Calibri" w:eastAsia="Times New Roman" w:hAnsi="Calibri"/>
      <w:b/>
      <w:bCs/>
      <w:color w:val="000000"/>
      <w:sz w:val="22"/>
    </w:rPr>
  </w:style>
  <w:style w:type="character" w:customStyle="1" w:styleId="Heading7Char">
    <w:name w:val="Heading 7 Char"/>
    <w:basedOn w:val="DefaultParagraphFont"/>
    <w:link w:val="Heading7"/>
    <w:uiPriority w:val="99"/>
    <w:rsid w:val="001F0F0B"/>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99"/>
    <w:rsid w:val="001F0F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1F0F0B"/>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34"/>
    <w:unhideWhenUsed/>
    <w:qFormat/>
    <w:rsid w:val="001F0F0B"/>
    <w:pPr>
      <w:ind w:left="720"/>
      <w:contextualSpacing/>
    </w:pPr>
  </w:style>
  <w:style w:type="paragraph" w:customStyle="1" w:styleId="textbold">
    <w:name w:val="text bold"/>
    <w:basedOn w:val="Normal"/>
    <w:link w:val="Emphasis"/>
    <w:uiPriority w:val="20"/>
    <w:qFormat/>
    <w:rsid w:val="001F0F0B"/>
    <w:pPr>
      <w:spacing w:after="0" w:line="240" w:lineRule="auto"/>
      <w:ind w:left="720"/>
      <w:jc w:val="both"/>
    </w:pPr>
    <w:rPr>
      <w:b/>
      <w:iCs/>
      <w:u w:val="single"/>
    </w:rPr>
  </w:style>
  <w:style w:type="paragraph" w:customStyle="1" w:styleId="CiteSpacing">
    <w:name w:val="Cite Spacing"/>
    <w:basedOn w:val="Normal"/>
    <w:uiPriority w:val="4"/>
    <w:qFormat/>
    <w:rsid w:val="001F0F0B"/>
    <w:pPr>
      <w:spacing w:before="60" w:after="60"/>
    </w:pPr>
  </w:style>
  <w:style w:type="paragraph" w:customStyle="1" w:styleId="Emphasis1">
    <w:name w:val="Emphasis1"/>
    <w:basedOn w:val="Normal"/>
    <w:uiPriority w:val="7"/>
    <w:qFormat/>
    <w:rsid w:val="001F0F0B"/>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Second">
    <w:name w:val="Second"/>
    <w:basedOn w:val="Normal"/>
    <w:rsid w:val="001F0F0B"/>
    <w:rPr>
      <w:rFonts w:ascii="Arial" w:eastAsia="Calibri" w:hAnsi="Arial"/>
      <w:b/>
      <w:caps/>
      <w:szCs w:val="20"/>
    </w:rPr>
  </w:style>
  <w:style w:type="paragraph" w:customStyle="1" w:styleId="card">
    <w:name w:val="card"/>
    <w:aliases w:val="Medium Grid 21"/>
    <w:basedOn w:val="Normal"/>
    <w:next w:val="Normal"/>
    <w:link w:val="cardChar"/>
    <w:uiPriority w:val="6"/>
    <w:qFormat/>
    <w:rsid w:val="001F0F0B"/>
    <w:pPr>
      <w:ind w:left="288" w:right="288"/>
    </w:pPr>
    <w:rPr>
      <w:rFonts w:eastAsia="Times New Roman"/>
    </w:rPr>
  </w:style>
  <w:style w:type="character" w:customStyle="1" w:styleId="cardChar">
    <w:name w:val="card Char"/>
    <w:aliases w:val="Bold Cite Char Char,Speed Cite Char"/>
    <w:link w:val="card"/>
    <w:uiPriority w:val="6"/>
    <w:rsid w:val="001F0F0B"/>
    <w:rPr>
      <w:rFonts w:ascii="Calibri" w:eastAsia="Times New Roman" w:hAnsi="Calibri"/>
      <w:sz w:val="22"/>
    </w:rPr>
  </w:style>
  <w:style w:type="character" w:customStyle="1" w:styleId="Style1Char">
    <w:name w:val="Style1 Char"/>
    <w:basedOn w:val="DefaultParagraphFont"/>
    <w:rsid w:val="001F0F0B"/>
    <w:rPr>
      <w:rFonts w:eastAsia="SimSun"/>
      <w:szCs w:val="24"/>
      <w:u w:val="single"/>
      <w:lang w:eastAsia="zh-CN"/>
    </w:rPr>
  </w:style>
  <w:style w:type="character" w:customStyle="1" w:styleId="DocumentMapChar1">
    <w:name w:val="Document Map Char1"/>
    <w:basedOn w:val="DefaultParagraphFont"/>
    <w:uiPriority w:val="99"/>
    <w:semiHidden/>
    <w:rsid w:val="001F0F0B"/>
    <w:rPr>
      <w:rFonts w:ascii="Segoe UI" w:hAnsi="Segoe UI" w:cs="Segoe UI"/>
      <w:sz w:val="16"/>
      <w:szCs w:val="16"/>
    </w:rPr>
  </w:style>
  <w:style w:type="character" w:styleId="Strong">
    <w:name w:val="Strong"/>
    <w:aliases w:val="8 pt font,Citation Char Char1 Char Char Char Char Char,Cut,Small 1"/>
    <w:basedOn w:val="DefaultParagraphFont"/>
    <w:qFormat/>
    <w:rsid w:val="001F0F0B"/>
    <w:rPr>
      <w:b/>
      <w:bCs/>
    </w:rPr>
  </w:style>
  <w:style w:type="character" w:customStyle="1" w:styleId="BoldUnderlineChar">
    <w:name w:val="Bold Underline Char"/>
    <w:locked/>
    <w:rsid w:val="001F0F0B"/>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1F0F0B"/>
    <w:rPr>
      <w:rFonts w:ascii="Arial" w:eastAsia="Times New Roman" w:hAnsi="Arial" w:cs="Times New Roman"/>
      <w:color w:val="000000"/>
      <w:sz w:val="16"/>
    </w:rPr>
  </w:style>
  <w:style w:type="paragraph" w:customStyle="1" w:styleId="evidencetext">
    <w:name w:val="evidence text"/>
    <w:basedOn w:val="Normal"/>
    <w:link w:val="evidencetextChar1"/>
    <w:qFormat/>
    <w:rsid w:val="001F0F0B"/>
    <w:pPr>
      <w:ind w:left="1008" w:right="720"/>
    </w:pPr>
    <w:rPr>
      <w:rFonts w:ascii="Arial" w:eastAsia="Times New Roman" w:hAnsi="Arial" w:cs="Times New Roman"/>
      <w:color w:val="000000"/>
      <w:sz w:val="16"/>
    </w:rPr>
  </w:style>
  <w:style w:type="paragraph" w:customStyle="1" w:styleId="tiny">
    <w:name w:val="tiny"/>
    <w:link w:val="tinyChar"/>
    <w:autoRedefine/>
    <w:qFormat/>
    <w:rsid w:val="001F0F0B"/>
    <w:pPr>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1F0F0B"/>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1F0F0B"/>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1F0F0B"/>
    <w:rPr>
      <w:rFonts w:ascii="Times New Roman" w:eastAsia="Malgun Gothic" w:hAnsi="Times New Roman" w:cs="Times New Roman"/>
      <w:sz w:val="21"/>
      <w:u w:val="single"/>
    </w:rPr>
  </w:style>
  <w:style w:type="paragraph" w:customStyle="1" w:styleId="Emphasize">
    <w:name w:val="Emphasize"/>
    <w:basedOn w:val="Normal"/>
    <w:uiPriority w:val="7"/>
    <w:qFormat/>
    <w:rsid w:val="001F0F0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1F0F0B"/>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1F0F0B"/>
    <w:rPr>
      <w:rFonts w:ascii="Times" w:hAnsi="Times"/>
      <w:sz w:val="20"/>
      <w:szCs w:val="20"/>
    </w:rPr>
  </w:style>
  <w:style w:type="character" w:customStyle="1" w:styleId="HTMLPreformattedChar">
    <w:name w:val="HTML Preformatted Char"/>
    <w:basedOn w:val="DefaultParagraphFont"/>
    <w:link w:val="HTMLPreformatted"/>
    <w:uiPriority w:val="99"/>
    <w:rsid w:val="001F0F0B"/>
    <w:rPr>
      <w:rFonts w:ascii="Courier New" w:eastAsia="Times New Roman" w:hAnsi="Courier New"/>
      <w:szCs w:val="20"/>
    </w:rPr>
  </w:style>
  <w:style w:type="paragraph" w:styleId="HTMLPreformatted">
    <w:name w:val="HTML Preformatted"/>
    <w:basedOn w:val="Normal"/>
    <w:link w:val="HTMLPreformattedChar"/>
    <w:uiPriority w:val="99"/>
    <w:unhideWhenUsed/>
    <w:rsid w:val="001F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4"/>
      <w:szCs w:val="20"/>
    </w:rPr>
  </w:style>
  <w:style w:type="character" w:customStyle="1" w:styleId="HTMLPreformattedChar1">
    <w:name w:val="HTML Preformatted Char1"/>
    <w:basedOn w:val="DefaultParagraphFont"/>
    <w:uiPriority w:val="99"/>
    <w:semiHidden/>
    <w:rsid w:val="001F0F0B"/>
    <w:rPr>
      <w:rFonts w:ascii="Consolas" w:hAnsi="Consolas" w:cs="Consolas"/>
      <w:sz w:val="20"/>
      <w:szCs w:val="20"/>
    </w:rPr>
  </w:style>
  <w:style w:type="character" w:customStyle="1" w:styleId="FootnoteTextChar">
    <w:name w:val="Footnote Text Char"/>
    <w:basedOn w:val="DefaultParagraphFont"/>
    <w:link w:val="FootnoteText"/>
    <w:uiPriority w:val="99"/>
    <w:semiHidden/>
    <w:locked/>
    <w:rsid w:val="001F0F0B"/>
    <w:rPr>
      <w:rFonts w:ascii="Times" w:eastAsia="Times" w:hAnsi="Times" w:cs="Times"/>
      <w:szCs w:val="20"/>
    </w:rPr>
  </w:style>
  <w:style w:type="paragraph" w:styleId="FootnoteText">
    <w:name w:val="footnote text"/>
    <w:basedOn w:val="Normal"/>
    <w:link w:val="FootnoteTextChar"/>
    <w:uiPriority w:val="99"/>
    <w:semiHidden/>
    <w:unhideWhenUsed/>
    <w:rsid w:val="001F0F0B"/>
    <w:rPr>
      <w:rFonts w:ascii="Times" w:eastAsia="Times" w:hAnsi="Times" w:cs="Times"/>
      <w:sz w:val="24"/>
      <w:szCs w:val="20"/>
    </w:rPr>
  </w:style>
  <w:style w:type="character" w:customStyle="1" w:styleId="FootnoteTextChar1">
    <w:name w:val="Footnote Text Char1"/>
    <w:basedOn w:val="DefaultParagraphFont"/>
    <w:uiPriority w:val="99"/>
    <w:semiHidden/>
    <w:rsid w:val="001F0F0B"/>
    <w:rPr>
      <w:rFonts w:ascii="Calibri" w:hAnsi="Calibri"/>
      <w:sz w:val="20"/>
      <w:szCs w:val="20"/>
    </w:rPr>
  </w:style>
  <w:style w:type="character" w:customStyle="1" w:styleId="CommentTextChar">
    <w:name w:val="Comment Text Char"/>
    <w:basedOn w:val="DefaultParagraphFont"/>
    <w:link w:val="CommentText"/>
    <w:uiPriority w:val="99"/>
    <w:semiHidden/>
    <w:locked/>
    <w:rsid w:val="001F0F0B"/>
    <w:rPr>
      <w:rFonts w:ascii="Georgia" w:hAnsi="Georgia"/>
      <w:szCs w:val="20"/>
    </w:rPr>
  </w:style>
  <w:style w:type="paragraph" w:styleId="CommentText">
    <w:name w:val="annotation text"/>
    <w:basedOn w:val="Normal"/>
    <w:link w:val="CommentTextChar"/>
    <w:uiPriority w:val="99"/>
    <w:semiHidden/>
    <w:unhideWhenUsed/>
    <w:rsid w:val="001F0F0B"/>
    <w:rPr>
      <w:rFonts w:ascii="Georgia" w:hAnsi="Georgia"/>
      <w:sz w:val="24"/>
      <w:szCs w:val="20"/>
    </w:rPr>
  </w:style>
  <w:style w:type="character" w:customStyle="1" w:styleId="CommentTextChar1">
    <w:name w:val="Comment Text Char1"/>
    <w:basedOn w:val="DefaultParagraphFont"/>
    <w:uiPriority w:val="99"/>
    <w:semiHidden/>
    <w:rsid w:val="001F0F0B"/>
    <w:rPr>
      <w:rFonts w:ascii="Calibri" w:hAnsi="Calibri"/>
      <w:sz w:val="20"/>
      <w:szCs w:val="20"/>
    </w:rPr>
  </w:style>
  <w:style w:type="character" w:customStyle="1" w:styleId="HeaderChar">
    <w:name w:val="Header Char"/>
    <w:basedOn w:val="DefaultParagraphFont"/>
    <w:link w:val="Header"/>
    <w:uiPriority w:val="99"/>
    <w:locked/>
    <w:rsid w:val="001F0F0B"/>
    <w:rPr>
      <w:rFonts w:ascii="Georgia" w:hAnsi="Georgia"/>
    </w:rPr>
  </w:style>
  <w:style w:type="paragraph" w:styleId="Header">
    <w:name w:val="header"/>
    <w:basedOn w:val="Normal"/>
    <w:link w:val="HeaderChar"/>
    <w:uiPriority w:val="99"/>
    <w:unhideWhenUsed/>
    <w:rsid w:val="001F0F0B"/>
    <w:pPr>
      <w:tabs>
        <w:tab w:val="center" w:pos="4680"/>
        <w:tab w:val="right" w:pos="9360"/>
      </w:tabs>
    </w:pPr>
    <w:rPr>
      <w:rFonts w:ascii="Georgia" w:hAnsi="Georgia"/>
      <w:sz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rsid w:val="001F0F0B"/>
    <w:rPr>
      <w:rFonts w:ascii="Calibri" w:hAnsi="Calibri"/>
      <w:sz w:val="22"/>
    </w:rPr>
  </w:style>
  <w:style w:type="character" w:customStyle="1" w:styleId="FooterChar">
    <w:name w:val="Footer Char"/>
    <w:basedOn w:val="DefaultParagraphFont"/>
    <w:link w:val="Footer"/>
    <w:uiPriority w:val="99"/>
    <w:locked/>
    <w:rsid w:val="001F0F0B"/>
    <w:rPr>
      <w:rFonts w:ascii="Georgia" w:hAnsi="Georgia"/>
    </w:rPr>
  </w:style>
  <w:style w:type="paragraph" w:styleId="Footer">
    <w:name w:val="footer"/>
    <w:basedOn w:val="Normal"/>
    <w:link w:val="FooterChar"/>
    <w:uiPriority w:val="99"/>
    <w:unhideWhenUsed/>
    <w:rsid w:val="001F0F0B"/>
    <w:pPr>
      <w:tabs>
        <w:tab w:val="center" w:pos="4680"/>
        <w:tab w:val="right" w:pos="9360"/>
      </w:tabs>
    </w:pPr>
    <w:rPr>
      <w:rFonts w:ascii="Georgia" w:hAnsi="Georgia"/>
      <w:sz w:val="24"/>
    </w:rPr>
  </w:style>
  <w:style w:type="character" w:customStyle="1" w:styleId="FooterChar1">
    <w:name w:val="Footer Char1"/>
    <w:basedOn w:val="DefaultParagraphFont"/>
    <w:uiPriority w:val="99"/>
    <w:semiHidden/>
    <w:rsid w:val="001F0F0B"/>
    <w:rPr>
      <w:rFonts w:ascii="Calibri" w:hAnsi="Calibri"/>
      <w:sz w:val="22"/>
    </w:rPr>
  </w:style>
  <w:style w:type="character" w:customStyle="1" w:styleId="EndnoteTextChar">
    <w:name w:val="Endnote Text Char"/>
    <w:basedOn w:val="DefaultParagraphFont"/>
    <w:link w:val="EndnoteText"/>
    <w:semiHidden/>
    <w:locked/>
    <w:rsid w:val="001F0F0B"/>
    <w:rPr>
      <w:rFonts w:ascii="Georgia" w:eastAsia="Times New Roman" w:hAnsi="Georgia"/>
      <w:szCs w:val="20"/>
    </w:rPr>
  </w:style>
  <w:style w:type="paragraph" w:styleId="EndnoteText">
    <w:name w:val="endnote text"/>
    <w:basedOn w:val="Normal"/>
    <w:link w:val="EndnoteTextChar"/>
    <w:semiHidden/>
    <w:unhideWhenUsed/>
    <w:rsid w:val="001F0F0B"/>
    <w:rPr>
      <w:rFonts w:ascii="Georgia" w:eastAsia="Times New Roman" w:hAnsi="Georgia"/>
      <w:sz w:val="24"/>
      <w:szCs w:val="20"/>
    </w:rPr>
  </w:style>
  <w:style w:type="character" w:customStyle="1" w:styleId="EndnoteTextChar1">
    <w:name w:val="Endnote Text Char1"/>
    <w:basedOn w:val="DefaultParagraphFont"/>
    <w:semiHidden/>
    <w:rsid w:val="001F0F0B"/>
    <w:rPr>
      <w:rFonts w:ascii="Calibri" w:hAnsi="Calibri"/>
      <w:sz w:val="20"/>
      <w:szCs w:val="20"/>
    </w:rPr>
  </w:style>
  <w:style w:type="character" w:customStyle="1" w:styleId="TitleChar">
    <w:name w:val="Title Char"/>
    <w:aliases w:val="Cites and Cards Char,UNDERLINE Char,Bold Underlined Char,title Char,Block Heading Char"/>
    <w:basedOn w:val="DefaultParagraphFont"/>
    <w:link w:val="Title"/>
    <w:uiPriority w:val="6"/>
    <w:qFormat/>
    <w:locked/>
    <w:rsid w:val="001F0F0B"/>
    <w:rPr>
      <w:sz w:val="20"/>
      <w:u w:val="single"/>
    </w:rPr>
  </w:style>
  <w:style w:type="paragraph" w:styleId="Title">
    <w:name w:val="Title"/>
    <w:aliases w:val="Cites and Cards,UNDERLINE,Bold Underlined,title,Block Heading"/>
    <w:basedOn w:val="Normal"/>
    <w:next w:val="Normal"/>
    <w:link w:val="TitleChar"/>
    <w:uiPriority w:val="6"/>
    <w:qFormat/>
    <w:rsid w:val="001F0F0B"/>
    <w:pPr>
      <w:pBdr>
        <w:bottom w:val="single" w:sz="8" w:space="4" w:color="4F81BD"/>
      </w:pBdr>
      <w:spacing w:after="300"/>
      <w:contextualSpacing/>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6"/>
    <w:qFormat/>
    <w:rsid w:val="001F0F0B"/>
    <w:rPr>
      <w:rFonts w:asciiTheme="majorHAnsi" w:eastAsiaTheme="majorEastAsia" w:hAnsiTheme="majorHAnsi" w:cstheme="majorBidi"/>
      <w:spacing w:val="-10"/>
      <w:kern w:val="28"/>
      <w:sz w:val="56"/>
      <w:szCs w:val="56"/>
    </w:rPr>
  </w:style>
  <w:style w:type="character" w:customStyle="1" w:styleId="BodyTextIndentChar">
    <w:name w:val="Body Text Indent Char"/>
    <w:basedOn w:val="DefaultParagraphFont"/>
    <w:link w:val="BodyTextIndent"/>
    <w:locked/>
    <w:rsid w:val="001F0F0B"/>
    <w:rPr>
      <w:rFonts w:ascii="Georgia" w:eastAsia="Calibri" w:hAnsi="Georgia"/>
    </w:rPr>
  </w:style>
  <w:style w:type="paragraph" w:styleId="BodyTextIndent">
    <w:name w:val="Body Text Indent"/>
    <w:basedOn w:val="Normal"/>
    <w:link w:val="BodyTextIndentChar"/>
    <w:unhideWhenUsed/>
    <w:rsid w:val="001F0F0B"/>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1F0F0B"/>
    <w:rPr>
      <w:rFonts w:ascii="Calibri" w:hAnsi="Calibri"/>
      <w:sz w:val="22"/>
    </w:rPr>
  </w:style>
  <w:style w:type="character" w:customStyle="1" w:styleId="SubtitleChar">
    <w:name w:val="Subtitle Char"/>
    <w:aliases w:val="Underlined card text Char"/>
    <w:basedOn w:val="DefaultParagraphFont"/>
    <w:link w:val="Subtitle"/>
    <w:uiPriority w:val="11"/>
    <w:locked/>
    <w:rsid w:val="001F0F0B"/>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1F0F0B"/>
    <w:rPr>
      <w:rFonts w:ascii="Times New Roman" w:hAnsi="Times New Roman" w:cs="Times New Roman"/>
      <w:color w:val="5A5A5A" w:themeColor="text1" w:themeTint="A5"/>
      <w:spacing w:val="15"/>
      <w:sz w:val="24"/>
    </w:rPr>
  </w:style>
  <w:style w:type="character" w:customStyle="1" w:styleId="SubtitleChar1">
    <w:name w:val="Subtitle Char1"/>
    <w:aliases w:val="Underlined card text Char1"/>
    <w:basedOn w:val="DefaultParagraphFont"/>
    <w:uiPriority w:val="11"/>
    <w:rsid w:val="001F0F0B"/>
    <w:rPr>
      <w:color w:val="5A5A5A" w:themeColor="text1" w:themeTint="A5"/>
      <w:spacing w:val="15"/>
      <w:sz w:val="22"/>
      <w:szCs w:val="22"/>
    </w:rPr>
  </w:style>
  <w:style w:type="character" w:customStyle="1" w:styleId="DateChar">
    <w:name w:val="Date Char"/>
    <w:basedOn w:val="DefaultParagraphFont"/>
    <w:link w:val="Date"/>
    <w:uiPriority w:val="99"/>
    <w:semiHidden/>
    <w:locked/>
    <w:rsid w:val="001F0F0B"/>
    <w:rPr>
      <w:rFonts w:ascii="Georgia" w:eastAsia="Times New Roman" w:hAnsi="Georgia"/>
    </w:rPr>
  </w:style>
  <w:style w:type="paragraph" w:styleId="Date">
    <w:name w:val="Date"/>
    <w:basedOn w:val="Normal"/>
    <w:next w:val="Normal"/>
    <w:link w:val="DateChar"/>
    <w:uiPriority w:val="99"/>
    <w:semiHidden/>
    <w:unhideWhenUsed/>
    <w:rsid w:val="001F0F0B"/>
    <w:rPr>
      <w:rFonts w:ascii="Georgia" w:eastAsia="Times New Roman" w:hAnsi="Georgia"/>
      <w:sz w:val="24"/>
    </w:rPr>
  </w:style>
  <w:style w:type="character" w:customStyle="1" w:styleId="DateChar1">
    <w:name w:val="Date Char1"/>
    <w:basedOn w:val="DefaultParagraphFont"/>
    <w:uiPriority w:val="99"/>
    <w:semiHidden/>
    <w:rsid w:val="001F0F0B"/>
    <w:rPr>
      <w:rFonts w:ascii="Calibri" w:hAnsi="Calibri"/>
      <w:sz w:val="22"/>
    </w:rPr>
  </w:style>
  <w:style w:type="character" w:customStyle="1" w:styleId="BodyTextChar">
    <w:name w:val="Body Text Char"/>
    <w:basedOn w:val="DefaultParagraphFont"/>
    <w:link w:val="BodyText"/>
    <w:uiPriority w:val="99"/>
    <w:rsid w:val="001F0F0B"/>
    <w:rPr>
      <w:rFonts w:ascii="Calibri" w:hAnsi="Calibri" w:cs="Calibri"/>
    </w:rPr>
  </w:style>
  <w:style w:type="paragraph" w:styleId="BodyText">
    <w:name w:val="Body Text"/>
    <w:basedOn w:val="Normal"/>
    <w:link w:val="BodyTextChar"/>
    <w:uiPriority w:val="99"/>
    <w:unhideWhenUsed/>
    <w:qFormat/>
    <w:rsid w:val="001F0F0B"/>
    <w:pPr>
      <w:spacing w:after="120"/>
    </w:pPr>
    <w:rPr>
      <w:rFonts w:cs="Calibri"/>
      <w:sz w:val="24"/>
    </w:rPr>
  </w:style>
  <w:style w:type="character" w:customStyle="1" w:styleId="BodyTextChar1">
    <w:name w:val="Body Text Char1"/>
    <w:aliases w:val="Very Small Text Char1"/>
    <w:basedOn w:val="DefaultParagraphFont"/>
    <w:uiPriority w:val="99"/>
    <w:rsid w:val="001F0F0B"/>
    <w:rPr>
      <w:rFonts w:ascii="Calibri" w:hAnsi="Calibri"/>
      <w:sz w:val="22"/>
    </w:rPr>
  </w:style>
  <w:style w:type="character" w:customStyle="1" w:styleId="BodyTextFirstIndentChar">
    <w:name w:val="Body Text First Indent Char"/>
    <w:basedOn w:val="BodyTextChar"/>
    <w:link w:val="BodyTextFirstIndent"/>
    <w:semiHidden/>
    <w:locked/>
    <w:rsid w:val="001F0F0B"/>
    <w:rPr>
      <w:rFonts w:ascii="Times New Roman" w:eastAsia="Times New Roman" w:hAnsi="Times New Roman" w:cs="Times New Roman"/>
    </w:rPr>
  </w:style>
  <w:style w:type="paragraph" w:styleId="BodyTextFirstIndent">
    <w:name w:val="Body Text First Indent"/>
    <w:basedOn w:val="BodyText"/>
    <w:link w:val="BodyTextFirstIndentChar"/>
    <w:semiHidden/>
    <w:unhideWhenUsed/>
    <w:rsid w:val="001F0F0B"/>
    <w:pPr>
      <w:spacing w:after="0"/>
      <w:ind w:firstLine="360"/>
    </w:pPr>
    <w:rPr>
      <w:rFonts w:ascii="Times New Roman" w:eastAsia="Times New Roman" w:hAnsi="Times New Roman" w:cs="Times New Roman"/>
    </w:rPr>
  </w:style>
  <w:style w:type="character" w:customStyle="1" w:styleId="BodyTextFirstIndentChar1">
    <w:name w:val="Body Text First Indent Char1"/>
    <w:basedOn w:val="BodyTextChar1"/>
    <w:semiHidden/>
    <w:rsid w:val="001F0F0B"/>
    <w:rPr>
      <w:rFonts w:ascii="Calibri" w:hAnsi="Calibri"/>
      <w:sz w:val="22"/>
    </w:rPr>
  </w:style>
  <w:style w:type="character" w:customStyle="1" w:styleId="BodyText2Char">
    <w:name w:val="Body Text 2 Char"/>
    <w:basedOn w:val="DefaultParagraphFont"/>
    <w:link w:val="BodyText2"/>
    <w:uiPriority w:val="99"/>
    <w:locked/>
    <w:rsid w:val="001F0F0B"/>
    <w:rPr>
      <w:rFonts w:ascii="Times" w:eastAsia="Times New Roman" w:hAnsi="Times" w:cs="Times"/>
      <w:b/>
      <w:color w:val="000000"/>
      <w:szCs w:val="20"/>
    </w:rPr>
  </w:style>
  <w:style w:type="paragraph" w:styleId="BodyText2">
    <w:name w:val="Body Text 2"/>
    <w:basedOn w:val="Normal"/>
    <w:link w:val="BodyText2Char"/>
    <w:uiPriority w:val="99"/>
    <w:unhideWhenUsed/>
    <w:rsid w:val="001F0F0B"/>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1F0F0B"/>
    <w:rPr>
      <w:rFonts w:ascii="Calibri" w:hAnsi="Calibri"/>
      <w:sz w:val="22"/>
    </w:rPr>
  </w:style>
  <w:style w:type="character" w:customStyle="1" w:styleId="BodyText3Char">
    <w:name w:val="Body Text 3 Char"/>
    <w:basedOn w:val="DefaultParagraphFont"/>
    <w:link w:val="BodyText3"/>
    <w:locked/>
    <w:rsid w:val="001F0F0B"/>
    <w:rPr>
      <w:rFonts w:ascii="Times" w:eastAsia="Times" w:hAnsi="Times" w:cs="Times"/>
      <w:color w:val="000000"/>
      <w:sz w:val="18"/>
      <w:szCs w:val="20"/>
    </w:rPr>
  </w:style>
  <w:style w:type="paragraph" w:styleId="BodyText3">
    <w:name w:val="Body Text 3"/>
    <w:basedOn w:val="Normal"/>
    <w:link w:val="BodyText3Char"/>
    <w:unhideWhenUsed/>
    <w:rsid w:val="001F0F0B"/>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1F0F0B"/>
    <w:rPr>
      <w:rFonts w:ascii="Calibri" w:hAnsi="Calibri"/>
      <w:sz w:val="16"/>
      <w:szCs w:val="16"/>
    </w:rPr>
  </w:style>
  <w:style w:type="character" w:customStyle="1" w:styleId="BodyTextIndent2Char">
    <w:name w:val="Body Text Indent 2 Char"/>
    <w:basedOn w:val="DefaultParagraphFont"/>
    <w:link w:val="BodyTextIndent2"/>
    <w:uiPriority w:val="99"/>
    <w:semiHidden/>
    <w:locked/>
    <w:rsid w:val="001F0F0B"/>
    <w:rPr>
      <w:rFonts w:ascii="Georgia" w:eastAsia="Times New Roman" w:hAnsi="Georgia"/>
    </w:rPr>
  </w:style>
  <w:style w:type="paragraph" w:styleId="BodyTextIndent2">
    <w:name w:val="Body Text Indent 2"/>
    <w:basedOn w:val="Normal"/>
    <w:link w:val="BodyTextIndent2Char"/>
    <w:uiPriority w:val="99"/>
    <w:semiHidden/>
    <w:unhideWhenUsed/>
    <w:rsid w:val="001F0F0B"/>
    <w:pPr>
      <w:spacing w:after="120" w:line="480" w:lineRule="auto"/>
      <w:ind w:left="360"/>
    </w:pPr>
    <w:rPr>
      <w:rFonts w:ascii="Georgia" w:eastAsia="Times New Roman" w:hAnsi="Georgia"/>
      <w:sz w:val="24"/>
    </w:rPr>
  </w:style>
  <w:style w:type="character" w:customStyle="1" w:styleId="BodyTextIndent2Char1">
    <w:name w:val="Body Text Indent 2 Char1"/>
    <w:basedOn w:val="DefaultParagraphFont"/>
    <w:semiHidden/>
    <w:rsid w:val="001F0F0B"/>
    <w:rPr>
      <w:rFonts w:ascii="Calibri" w:hAnsi="Calibri"/>
      <w:sz w:val="22"/>
    </w:rPr>
  </w:style>
  <w:style w:type="character" w:customStyle="1" w:styleId="BodyTextIndent3Char">
    <w:name w:val="Body Text Indent 3 Char"/>
    <w:basedOn w:val="DefaultParagraphFont"/>
    <w:link w:val="BodyTextIndent3"/>
    <w:uiPriority w:val="99"/>
    <w:semiHidden/>
    <w:locked/>
    <w:rsid w:val="001F0F0B"/>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1F0F0B"/>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1F0F0B"/>
    <w:rPr>
      <w:rFonts w:ascii="Calibri" w:hAnsi="Calibri"/>
      <w:sz w:val="16"/>
      <w:szCs w:val="16"/>
    </w:rPr>
  </w:style>
  <w:style w:type="character" w:customStyle="1" w:styleId="PlainTextChar">
    <w:name w:val="Plain Text Char"/>
    <w:basedOn w:val="DefaultParagraphFont"/>
    <w:link w:val="PlainText"/>
    <w:locked/>
    <w:rsid w:val="001F0F0B"/>
    <w:rPr>
      <w:rFonts w:ascii="IJGCNM+Arial" w:eastAsia="Times New Roman" w:hAnsi="IJGCNM+Arial"/>
    </w:rPr>
  </w:style>
  <w:style w:type="paragraph" w:styleId="PlainText">
    <w:name w:val="Plain Text"/>
    <w:basedOn w:val="Normal"/>
    <w:link w:val="PlainTextChar"/>
    <w:unhideWhenUsed/>
    <w:rsid w:val="001F0F0B"/>
    <w:rPr>
      <w:rFonts w:ascii="IJGCNM+Arial" w:eastAsia="Times New Roman" w:hAnsi="IJGCNM+Arial"/>
      <w:sz w:val="24"/>
    </w:rPr>
  </w:style>
  <w:style w:type="character" w:customStyle="1" w:styleId="PlainTextChar1">
    <w:name w:val="Plain Text Char1"/>
    <w:basedOn w:val="DefaultParagraphFont"/>
    <w:semiHidden/>
    <w:rsid w:val="001F0F0B"/>
    <w:rPr>
      <w:rFonts w:ascii="Consolas" w:hAnsi="Consolas" w:cs="Consolas"/>
      <w:sz w:val="21"/>
      <w:szCs w:val="21"/>
    </w:rPr>
  </w:style>
  <w:style w:type="character" w:customStyle="1" w:styleId="CommentSubjectChar">
    <w:name w:val="Comment Subject Char"/>
    <w:basedOn w:val="CommentTextChar"/>
    <w:link w:val="CommentSubject"/>
    <w:uiPriority w:val="99"/>
    <w:semiHidden/>
    <w:locked/>
    <w:rsid w:val="001F0F0B"/>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1F0F0B"/>
    <w:rPr>
      <w:b/>
      <w:bCs/>
    </w:rPr>
  </w:style>
  <w:style w:type="character" w:customStyle="1" w:styleId="CommentSubjectChar1">
    <w:name w:val="Comment Subject Char1"/>
    <w:basedOn w:val="CommentTextChar1"/>
    <w:uiPriority w:val="99"/>
    <w:semiHidden/>
    <w:rsid w:val="001F0F0B"/>
    <w:rPr>
      <w:rFonts w:ascii="Calibri" w:hAnsi="Calibri"/>
      <w:b/>
      <w:bCs/>
      <w:sz w:val="20"/>
      <w:szCs w:val="20"/>
    </w:rPr>
  </w:style>
  <w:style w:type="character" w:customStyle="1" w:styleId="BalloonTextChar">
    <w:name w:val="Balloon Text Char"/>
    <w:basedOn w:val="DefaultParagraphFont"/>
    <w:link w:val="BalloonText"/>
    <w:uiPriority w:val="99"/>
    <w:semiHidden/>
    <w:locked/>
    <w:rsid w:val="001F0F0B"/>
    <w:rPr>
      <w:rFonts w:ascii="Lucida Grande" w:hAnsi="Lucida Grande" w:cs="Lucida Grande"/>
      <w:sz w:val="18"/>
      <w:szCs w:val="18"/>
    </w:rPr>
  </w:style>
  <w:style w:type="paragraph" w:styleId="BalloonText">
    <w:name w:val="Balloon Text"/>
    <w:basedOn w:val="Normal"/>
    <w:link w:val="BalloonTextChar"/>
    <w:uiPriority w:val="99"/>
    <w:semiHidden/>
    <w:unhideWhenUsed/>
    <w:rsid w:val="001F0F0B"/>
    <w:rPr>
      <w:rFonts w:ascii="Lucida Grande" w:hAnsi="Lucida Grande" w:cs="Lucida Grande"/>
      <w:sz w:val="18"/>
      <w:szCs w:val="18"/>
    </w:rPr>
  </w:style>
  <w:style w:type="character" w:customStyle="1" w:styleId="BalloonTextChar1">
    <w:name w:val="Balloon Text Char1"/>
    <w:basedOn w:val="DefaultParagraphFont"/>
    <w:uiPriority w:val="99"/>
    <w:semiHidden/>
    <w:rsid w:val="001F0F0B"/>
    <w:rPr>
      <w:rFonts w:ascii="Times New Roman" w:hAnsi="Times New Roman" w:cs="Times New Roman"/>
      <w:sz w:val="18"/>
      <w:szCs w:val="18"/>
    </w:rPr>
  </w:style>
  <w:style w:type="paragraph" w:styleId="NoSpacing">
    <w:name w:val="No Spacing"/>
    <w:aliases w:val="No Spacing3,No Spacing31,Dont use,Tag and Cite,ClearFormatting,Clear,DDI Tag,Tag Title,No Spacing51,No Spacing22,tag,No Spacing2,No Spacing112"/>
    <w:uiPriority w:val="1"/>
    <w:qFormat/>
    <w:rsid w:val="001F0F0B"/>
    <w:rPr>
      <w:rFonts w:ascii="Times New Roman" w:hAnsi="Times New Roman" w:cs="Times New Roman"/>
    </w:rPr>
  </w:style>
  <w:style w:type="character" w:customStyle="1" w:styleId="QuoteChar">
    <w:name w:val="Quote Char"/>
    <w:basedOn w:val="DefaultParagraphFont"/>
    <w:link w:val="Quote"/>
    <w:uiPriority w:val="29"/>
    <w:locked/>
    <w:rsid w:val="001F0F0B"/>
    <w:rPr>
      <w:rFonts w:ascii="Georgia" w:eastAsia="Times New Roman" w:hAnsi="Georgia"/>
      <w:iCs/>
      <w:color w:val="000000"/>
      <w:sz w:val="16"/>
      <w:lang w:bidi="en-US"/>
    </w:rPr>
  </w:style>
  <w:style w:type="paragraph" w:styleId="Quote">
    <w:name w:val="Quote"/>
    <w:basedOn w:val="Normal"/>
    <w:next w:val="Normal"/>
    <w:link w:val="QuoteChar"/>
    <w:uiPriority w:val="29"/>
    <w:qFormat/>
    <w:rsid w:val="001F0F0B"/>
    <w:pPr>
      <w:spacing w:before="200"/>
      <w:ind w:left="864" w:right="864"/>
      <w:jc w:val="center"/>
    </w:pPr>
    <w:rPr>
      <w:rFonts w:ascii="Georgia" w:eastAsia="Times New Roman" w:hAnsi="Georgia"/>
      <w:iCs/>
      <w:color w:val="000000"/>
      <w:sz w:val="16"/>
      <w:lang w:bidi="en-US"/>
    </w:rPr>
  </w:style>
  <w:style w:type="character" w:customStyle="1" w:styleId="QuoteChar1">
    <w:name w:val="Quote Char1"/>
    <w:basedOn w:val="DefaultParagraphFont"/>
    <w:uiPriority w:val="29"/>
    <w:rsid w:val="001F0F0B"/>
    <w:rPr>
      <w:rFonts w:ascii="Calibri" w:hAnsi="Calibri"/>
      <w:i/>
      <w:iCs/>
      <w:color w:val="404040" w:themeColor="text1" w:themeTint="BF"/>
      <w:sz w:val="22"/>
    </w:rPr>
  </w:style>
  <w:style w:type="character" w:customStyle="1" w:styleId="cardtextChar">
    <w:name w:val="card text Char"/>
    <w:basedOn w:val="DefaultParagraphFont"/>
    <w:link w:val="cardtext"/>
    <w:locked/>
    <w:rsid w:val="001F0F0B"/>
    <w:rPr>
      <w:rFonts w:ascii="Georgia" w:hAnsi="Georgia"/>
    </w:rPr>
  </w:style>
  <w:style w:type="paragraph" w:customStyle="1" w:styleId="cardtext">
    <w:name w:val="card text"/>
    <w:basedOn w:val="Normal"/>
    <w:link w:val="cardtextChar"/>
    <w:qFormat/>
    <w:rsid w:val="001F0F0B"/>
    <w:pPr>
      <w:ind w:left="288" w:right="288"/>
    </w:pPr>
    <w:rPr>
      <w:rFonts w:ascii="Georgia" w:hAnsi="Georgia"/>
      <w:sz w:val="24"/>
    </w:rPr>
  </w:style>
  <w:style w:type="character" w:customStyle="1" w:styleId="CardsChar">
    <w:name w:val="Cards Char"/>
    <w:basedOn w:val="DefaultParagraphFont"/>
    <w:link w:val="Cards"/>
    <w:locked/>
    <w:rsid w:val="001F0F0B"/>
    <w:rPr>
      <w:rFonts w:ascii="Times New Roman" w:eastAsia="Calibri" w:hAnsi="Times New Roman" w:cs="Times New Roman"/>
      <w:sz w:val="20"/>
      <w:szCs w:val="20"/>
    </w:rPr>
  </w:style>
  <w:style w:type="paragraph" w:customStyle="1" w:styleId="Cards">
    <w:name w:val="Cards"/>
    <w:next w:val="Normal"/>
    <w:link w:val="CardsChar"/>
    <w:qFormat/>
    <w:rsid w:val="001F0F0B"/>
    <w:pPr>
      <w:jc w:val="both"/>
    </w:pPr>
    <w:rPr>
      <w:rFonts w:ascii="Times New Roman" w:eastAsia="Calibri" w:hAnsi="Times New Roman" w:cs="Times New Roman"/>
      <w:sz w:val="20"/>
      <w:szCs w:val="20"/>
    </w:rPr>
  </w:style>
  <w:style w:type="character" w:customStyle="1" w:styleId="UnderliningChar">
    <w:name w:val="Underlining Char"/>
    <w:link w:val="Underlining"/>
    <w:locked/>
    <w:rsid w:val="001F0F0B"/>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qFormat/>
    <w:rsid w:val="001F0F0B"/>
    <w:rPr>
      <w:rFonts w:ascii="Arial Narrow" w:eastAsia="Times New Roman" w:hAnsi="Arial Narrow"/>
      <w:sz w:val="24"/>
      <w:szCs w:val="20"/>
      <w:u w:val="single"/>
      <w:lang w:val="x-none" w:eastAsia="x-none"/>
    </w:rPr>
  </w:style>
  <w:style w:type="character" w:customStyle="1" w:styleId="CardIndentedChar">
    <w:name w:val="Card (Indented) Char"/>
    <w:link w:val="CardIndented"/>
    <w:locked/>
    <w:rsid w:val="001F0F0B"/>
    <w:rPr>
      <w:rFonts w:ascii="Georgia" w:eastAsia="Calibri" w:hAnsi="Georgia"/>
    </w:rPr>
  </w:style>
  <w:style w:type="paragraph" w:customStyle="1" w:styleId="CardIndented">
    <w:name w:val="Card (Indented)"/>
    <w:basedOn w:val="Normal"/>
    <w:link w:val="CardIndentedChar"/>
    <w:qFormat/>
    <w:rsid w:val="001F0F0B"/>
    <w:pPr>
      <w:ind w:left="288"/>
    </w:pPr>
    <w:rPr>
      <w:rFonts w:ascii="Georgia" w:eastAsia="Calibri" w:hAnsi="Georgia"/>
      <w:sz w:val="24"/>
    </w:rPr>
  </w:style>
  <w:style w:type="character" w:customStyle="1" w:styleId="hatChar">
    <w:name w:val="hat Char"/>
    <w:link w:val="hat"/>
    <w:locked/>
    <w:rsid w:val="001F0F0B"/>
    <w:rPr>
      <w:rFonts w:ascii="Georgia" w:eastAsia="Times New Roman" w:hAnsi="Georgia"/>
      <w:b/>
      <w:bCs/>
      <w:sz w:val="32"/>
      <w:u w:val="single"/>
    </w:rPr>
  </w:style>
  <w:style w:type="paragraph" w:customStyle="1" w:styleId="hat">
    <w:name w:val="hat"/>
    <w:basedOn w:val="Normal"/>
    <w:next w:val="Normal"/>
    <w:link w:val="hatChar"/>
    <w:qFormat/>
    <w:rsid w:val="001F0F0B"/>
    <w:pPr>
      <w:spacing w:before="240" w:after="240"/>
      <w:jc w:val="center"/>
      <w:outlineLvl w:val="0"/>
    </w:pPr>
    <w:rPr>
      <w:rFonts w:ascii="Georgia" w:eastAsia="Times New Roman" w:hAnsi="Georgia"/>
      <w:b/>
      <w:bCs/>
      <w:sz w:val="32"/>
      <w:u w:val="single"/>
    </w:rPr>
  </w:style>
  <w:style w:type="character" w:customStyle="1" w:styleId="citenon-boldChar">
    <w:name w:val="cite non-bold Char"/>
    <w:link w:val="citenon-bold"/>
    <w:locked/>
    <w:rsid w:val="001F0F0B"/>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1F0F0B"/>
    <w:rPr>
      <w:rFonts w:ascii="Georgia" w:eastAsia="Times New Roman" w:hAnsi="Georgia"/>
      <w:sz w:val="16"/>
      <w:szCs w:val="20"/>
      <w:lang w:val="x-none" w:eastAsia="x-none"/>
    </w:rPr>
  </w:style>
  <w:style w:type="character" w:customStyle="1" w:styleId="PageHeaderLine2Char">
    <w:name w:val="PageHeaderLine2 Char"/>
    <w:link w:val="PageHeaderLine2"/>
    <w:locked/>
    <w:rsid w:val="001F0F0B"/>
    <w:rPr>
      <w:rFonts w:ascii="Garamond" w:eastAsia="Calibri" w:hAnsi="Garamond"/>
      <w:b/>
      <w:sz w:val="18"/>
    </w:rPr>
  </w:style>
  <w:style w:type="paragraph" w:customStyle="1" w:styleId="PageHeaderLine2">
    <w:name w:val="PageHeaderLine2"/>
    <w:basedOn w:val="Normal"/>
    <w:next w:val="Normal"/>
    <w:link w:val="PageHeaderLine2Char"/>
    <w:qFormat/>
    <w:rsid w:val="001F0F0B"/>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1F0F0B"/>
    <w:rPr>
      <w:rFonts w:ascii="Georgia" w:eastAsia="Calibri" w:hAnsi="Georgia"/>
      <w:sz w:val="12"/>
      <w:lang w:val="x-none" w:eastAsia="x-none"/>
    </w:rPr>
  </w:style>
  <w:style w:type="paragraph" w:customStyle="1" w:styleId="Microtext">
    <w:name w:val="Microtext"/>
    <w:basedOn w:val="Normal"/>
    <w:next w:val="Normal"/>
    <w:link w:val="MicrotextChar"/>
    <w:qFormat/>
    <w:rsid w:val="001F0F0B"/>
    <w:rPr>
      <w:rFonts w:ascii="Georgia" w:eastAsia="Calibri" w:hAnsi="Georgia"/>
      <w:sz w:val="12"/>
      <w:lang w:val="x-none" w:eastAsia="x-none"/>
    </w:rPr>
  </w:style>
  <w:style w:type="character" w:customStyle="1" w:styleId="Style2Char">
    <w:name w:val="Style 2 Char"/>
    <w:link w:val="Style2"/>
    <w:uiPriority w:val="99"/>
    <w:locked/>
    <w:rsid w:val="001F0F0B"/>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1F0F0B"/>
    <w:pPr>
      <w:ind w:left="432"/>
    </w:pPr>
    <w:rPr>
      <w:rFonts w:ascii="Georgia" w:eastAsia="Times New Roman" w:hAnsi="Georgia"/>
      <w:sz w:val="24"/>
      <w:szCs w:val="20"/>
      <w:u w:val="single"/>
      <w:lang w:val="x-none" w:eastAsia="x-none"/>
    </w:rPr>
  </w:style>
  <w:style w:type="character" w:customStyle="1" w:styleId="GAUnderlineChar">
    <w:name w:val="GA Underline Char"/>
    <w:link w:val="GAUnderline"/>
    <w:locked/>
    <w:rsid w:val="001F0F0B"/>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F0F0B"/>
    <w:rPr>
      <w:rFonts w:ascii="Garamond" w:eastAsia="Times New Roman" w:hAnsi="Garamond"/>
      <w:sz w:val="24"/>
      <w:szCs w:val="20"/>
      <w:u w:val="single"/>
      <w:lang w:val="x-none" w:eastAsia="x-none"/>
    </w:rPr>
  </w:style>
  <w:style w:type="character" w:customStyle="1" w:styleId="textsmallChar">
    <w:name w:val="textsmall Char"/>
    <w:link w:val="textsmall"/>
    <w:locked/>
    <w:rsid w:val="001F0F0B"/>
    <w:rPr>
      <w:rFonts w:ascii="Georgia" w:eastAsia="Times New Roman" w:hAnsi="Georgia"/>
      <w:sz w:val="18"/>
      <w:szCs w:val="20"/>
      <w:lang w:val="x-none" w:eastAsia="x-none"/>
    </w:rPr>
  </w:style>
  <w:style w:type="paragraph" w:customStyle="1" w:styleId="textsmall">
    <w:name w:val="textsmall"/>
    <w:basedOn w:val="Normal"/>
    <w:link w:val="textsmallChar"/>
    <w:qFormat/>
    <w:rsid w:val="001F0F0B"/>
    <w:rPr>
      <w:rFonts w:ascii="Georgia" w:eastAsia="Times New Roman" w:hAnsi="Georgia"/>
      <w:sz w:val="18"/>
      <w:szCs w:val="20"/>
      <w:lang w:val="x-none" w:eastAsia="x-none"/>
    </w:rPr>
  </w:style>
  <w:style w:type="character" w:customStyle="1" w:styleId="cardtextChar0">
    <w:name w:val="cardtext Char"/>
    <w:link w:val="cardtext0"/>
    <w:locked/>
    <w:rsid w:val="001F0F0B"/>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1F0F0B"/>
    <w:rPr>
      <w:rFonts w:ascii="Arial" w:eastAsia="Times New Roman" w:hAnsi="Arial" w:cs="Arial"/>
      <w:sz w:val="24"/>
      <w:szCs w:val="20"/>
      <w:u w:val="single"/>
      <w:lang w:val="x-none" w:eastAsia="x-none"/>
    </w:rPr>
  </w:style>
  <w:style w:type="character" w:customStyle="1" w:styleId="cardtextemphasisChar">
    <w:name w:val="card text emphasis Char"/>
    <w:link w:val="cardtextemphasis"/>
    <w:locked/>
    <w:rsid w:val="001F0F0B"/>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1F0F0B"/>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1F0F0B"/>
    <w:rPr>
      <w:rFonts w:ascii="Arial" w:eastAsia="Times New Roman" w:hAnsi="Arial" w:cs="Arial"/>
      <w:sz w:val="12"/>
    </w:rPr>
  </w:style>
  <w:style w:type="paragraph" w:customStyle="1" w:styleId="Micro">
    <w:name w:val="Micro"/>
    <w:basedOn w:val="Normal"/>
    <w:next w:val="Normal"/>
    <w:link w:val="MicroChar"/>
    <w:qFormat/>
    <w:rsid w:val="001F0F0B"/>
    <w:rPr>
      <w:rFonts w:ascii="Arial" w:eastAsia="Times New Roman" w:hAnsi="Arial" w:cs="Arial"/>
      <w:sz w:val="12"/>
    </w:rPr>
  </w:style>
  <w:style w:type="character" w:customStyle="1" w:styleId="CardNotUnderlinedChar1">
    <w:name w:val="Card Not Underlined Char1"/>
    <w:link w:val="CardNotUnderlined"/>
    <w:locked/>
    <w:rsid w:val="001F0F0B"/>
    <w:rPr>
      <w:rFonts w:ascii="Bell MT" w:eastAsia="Calibri" w:hAnsi="Bell MT"/>
      <w:szCs w:val="20"/>
    </w:rPr>
  </w:style>
  <w:style w:type="paragraph" w:customStyle="1" w:styleId="CardNotUnderlined">
    <w:name w:val="Card Not Underlined"/>
    <w:basedOn w:val="Normal"/>
    <w:link w:val="CardNotUnderlinedChar1"/>
    <w:autoRedefine/>
    <w:qFormat/>
    <w:rsid w:val="001F0F0B"/>
    <w:rPr>
      <w:rFonts w:ascii="Bell MT" w:eastAsia="Calibri" w:hAnsi="Bell MT"/>
      <w:sz w:val="24"/>
      <w:szCs w:val="20"/>
    </w:rPr>
  </w:style>
  <w:style w:type="character" w:customStyle="1" w:styleId="StyleHeading2TagHEADING2TagCite11ptChar">
    <w:name w:val="Style Heading 2TagHEADING 2Tag&amp;Cite + 11 pt Char"/>
    <w:link w:val="StyleHeading2TagHEADING2TagCite11pt"/>
    <w:locked/>
    <w:rsid w:val="001F0F0B"/>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F0F0B"/>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character" w:customStyle="1" w:styleId="SmalltextChar">
    <w:name w:val="Small text Char"/>
    <w:aliases w:val="Quote1 Char1"/>
    <w:link w:val="Quote1"/>
    <w:locked/>
    <w:rsid w:val="001F0F0B"/>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1F0F0B"/>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1F0F0B"/>
    <w:pPr>
      <w:autoSpaceDE w:val="0"/>
      <w:autoSpaceDN w:val="0"/>
      <w:adjustRightInd w:val="0"/>
      <w:spacing w:after="200" w:line="276" w:lineRule="auto"/>
    </w:pPr>
    <w:rPr>
      <w:rFonts w:ascii="Garamond" w:eastAsia="Calibri" w:hAnsi="Garamond" w:cs="AKDPE C+ Utopia"/>
      <w:sz w:val="18"/>
    </w:rPr>
  </w:style>
  <w:style w:type="character" w:customStyle="1" w:styleId="CitesChar2">
    <w:name w:val="Cites Char2"/>
    <w:link w:val="Cites"/>
    <w:locked/>
    <w:rsid w:val="001F0F0B"/>
    <w:rPr>
      <w:rFonts w:ascii="Georgia" w:eastAsia="Times New Roman" w:hAnsi="Georgia"/>
      <w:b/>
      <w:bCs/>
    </w:rPr>
  </w:style>
  <w:style w:type="paragraph" w:customStyle="1" w:styleId="Cites">
    <w:name w:val="Cites"/>
    <w:basedOn w:val="Normal"/>
    <w:link w:val="CitesChar2"/>
    <w:autoRedefine/>
    <w:qFormat/>
    <w:rsid w:val="001F0F0B"/>
    <w:pPr>
      <w:widowControl w:val="0"/>
      <w:autoSpaceDE w:val="0"/>
      <w:autoSpaceDN w:val="0"/>
      <w:adjustRightInd w:val="0"/>
      <w:outlineLvl w:val="2"/>
    </w:pPr>
    <w:rPr>
      <w:rFonts w:ascii="Georgia" w:eastAsia="Times New Roman" w:hAnsi="Georgia"/>
      <w:b/>
      <w:bCs/>
      <w:sz w:val="24"/>
    </w:rPr>
  </w:style>
  <w:style w:type="character" w:customStyle="1" w:styleId="UnderlineStyleChar">
    <w:name w:val="Underline Style Char"/>
    <w:link w:val="UnderlineStyle"/>
    <w:locked/>
    <w:rsid w:val="001F0F0B"/>
    <w:rPr>
      <w:rFonts w:ascii="Georgia" w:eastAsia="Times New Roman" w:hAnsi="Georgia"/>
      <w:b/>
      <w:u w:val="single"/>
    </w:rPr>
  </w:style>
  <w:style w:type="paragraph" w:customStyle="1" w:styleId="UnderlineStyle">
    <w:name w:val="Underline Style"/>
    <w:basedOn w:val="Normal"/>
    <w:link w:val="UnderlineStyleChar"/>
    <w:qFormat/>
    <w:rsid w:val="001F0F0B"/>
    <w:rPr>
      <w:rFonts w:ascii="Georgia" w:eastAsia="Times New Roman" w:hAnsi="Georgia"/>
      <w:b/>
      <w:sz w:val="24"/>
      <w:u w:val="single"/>
    </w:rPr>
  </w:style>
  <w:style w:type="character" w:customStyle="1" w:styleId="CiteCorrectedChar">
    <w:name w:val="Cite Corrected Char"/>
    <w:link w:val="CiteCorrected"/>
    <w:locked/>
    <w:rsid w:val="001F0F0B"/>
    <w:rPr>
      <w:rFonts w:ascii="Georgia" w:eastAsia="Times New Roman" w:hAnsi="Georgia"/>
      <w:b/>
      <w:bCs/>
      <w:szCs w:val="16"/>
      <w:u w:val="single"/>
    </w:rPr>
  </w:style>
  <w:style w:type="paragraph" w:customStyle="1" w:styleId="CiteCorrected">
    <w:name w:val="Cite Corrected"/>
    <w:basedOn w:val="Normal"/>
    <w:link w:val="CiteCorrectedChar"/>
    <w:qFormat/>
    <w:rsid w:val="001F0F0B"/>
    <w:rPr>
      <w:rFonts w:ascii="Georgia" w:eastAsia="Times New Roman" w:hAnsi="Georgia"/>
      <w:b/>
      <w:bCs/>
      <w:sz w:val="24"/>
      <w:szCs w:val="16"/>
      <w:u w:val="single"/>
    </w:rPr>
  </w:style>
  <w:style w:type="character" w:customStyle="1" w:styleId="CardText2Char">
    <w:name w:val="Card Text 2 Char"/>
    <w:link w:val="CardText2"/>
    <w:locked/>
    <w:rsid w:val="001F0F0B"/>
    <w:rPr>
      <w:rFonts w:ascii="Arial Narrow" w:hAnsi="Arial Narrow"/>
      <w:b/>
      <w:color w:val="000000"/>
      <w:u w:val="single"/>
    </w:rPr>
  </w:style>
  <w:style w:type="paragraph" w:customStyle="1" w:styleId="CardText2">
    <w:name w:val="Card Text 2"/>
    <w:basedOn w:val="CardText1"/>
    <w:link w:val="CardText2Char"/>
    <w:qFormat/>
    <w:rsid w:val="001F0F0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b/>
    </w:rPr>
  </w:style>
  <w:style w:type="paragraph" w:customStyle="1" w:styleId="CardText1">
    <w:name w:val="Card Text 1"/>
    <w:basedOn w:val="Normal"/>
    <w:uiPriority w:val="99"/>
    <w:qFormat/>
    <w:rsid w:val="001F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1F0F0B"/>
    <w:rPr>
      <w:rFonts w:ascii="Georgia" w:eastAsia="Times New Roman" w:hAnsi="Georgia"/>
      <w:szCs w:val="26"/>
    </w:rPr>
  </w:style>
  <w:style w:type="paragraph" w:customStyle="1" w:styleId="NormalText">
    <w:name w:val="Normal Text"/>
    <w:basedOn w:val="Normal"/>
    <w:link w:val="NormalTextChar"/>
    <w:autoRedefine/>
    <w:qFormat/>
    <w:rsid w:val="001F0F0B"/>
    <w:rPr>
      <w:rFonts w:ascii="Georgia" w:eastAsia="Times New Roman" w:hAnsi="Georgia"/>
      <w:sz w:val="24"/>
      <w:szCs w:val="26"/>
    </w:rPr>
  </w:style>
  <w:style w:type="character" w:customStyle="1" w:styleId="citesChar">
    <w:name w:val="cites Char"/>
    <w:aliases w:val="Heading 1 Char3"/>
    <w:basedOn w:val="DefaultParagraphFont"/>
    <w:link w:val="cites0"/>
    <w:locked/>
    <w:rsid w:val="001F0F0B"/>
    <w:rPr>
      <w:rFonts w:ascii="Times New Roman" w:eastAsia="Malgun Gothic" w:hAnsi="Times New Roman" w:cs="Times New Roman"/>
      <w:b/>
      <w:u w:val="single"/>
    </w:rPr>
  </w:style>
  <w:style w:type="paragraph" w:customStyle="1" w:styleId="cites0">
    <w:name w:val="cites"/>
    <w:next w:val="Normal"/>
    <w:link w:val="citesChar"/>
    <w:autoRedefine/>
    <w:qFormat/>
    <w:rsid w:val="001F0F0B"/>
    <w:pPr>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F0F0B"/>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F0F0B"/>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1F0F0B"/>
    <w:rPr>
      <w:rFonts w:ascii="Georgia" w:eastAsia="Times New Roman" w:hAnsi="Georgia"/>
      <w:u w:val="single"/>
    </w:rPr>
  </w:style>
  <w:style w:type="paragraph" w:customStyle="1" w:styleId="StyleStyle411pt">
    <w:name w:val="Style Style4 + 11 pt"/>
    <w:basedOn w:val="Normal"/>
    <w:link w:val="StyleStyle411ptChar"/>
    <w:qFormat/>
    <w:rsid w:val="001F0F0B"/>
    <w:rPr>
      <w:rFonts w:ascii="Georgia" w:eastAsia="Times New Roman" w:hAnsi="Georgia"/>
      <w:sz w:val="24"/>
      <w:u w:val="single"/>
    </w:rPr>
  </w:style>
  <w:style w:type="character" w:customStyle="1" w:styleId="Style4Char">
    <w:name w:val="Style4 Char"/>
    <w:link w:val="Style4"/>
    <w:locked/>
    <w:rsid w:val="001F0F0B"/>
    <w:rPr>
      <w:rFonts w:ascii="Arial Narrow" w:hAnsi="Arial Narrow"/>
      <w:u w:val="single"/>
    </w:rPr>
  </w:style>
  <w:style w:type="paragraph" w:customStyle="1" w:styleId="Style4">
    <w:name w:val="Style4"/>
    <w:basedOn w:val="Normal"/>
    <w:link w:val="Style4Char"/>
    <w:qFormat/>
    <w:rsid w:val="001F0F0B"/>
    <w:rPr>
      <w:rFonts w:ascii="Arial Narrow" w:hAnsi="Arial Narrow"/>
      <w:sz w:val="24"/>
      <w:u w:val="single"/>
    </w:rPr>
  </w:style>
  <w:style w:type="character" w:customStyle="1" w:styleId="StyleCardText11ptUnderlineChar">
    <w:name w:val="Style Card Text + 11 pt Underline Char"/>
    <w:link w:val="StyleCardText11ptUnderline"/>
    <w:locked/>
    <w:rsid w:val="001F0F0B"/>
    <w:rPr>
      <w:u w:val="single"/>
    </w:rPr>
  </w:style>
  <w:style w:type="paragraph" w:customStyle="1" w:styleId="StyleCardText11ptUnderline">
    <w:name w:val="Style Card Text + 11 pt Underline"/>
    <w:link w:val="StyleCardText11ptUnderlineChar"/>
    <w:qFormat/>
    <w:rsid w:val="001F0F0B"/>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1F0F0B"/>
    <w:rPr>
      <w:rFonts w:ascii="Georgia" w:hAnsi="Georgia"/>
      <w:sz w:val="16"/>
    </w:rPr>
  </w:style>
  <w:style w:type="paragraph" w:customStyle="1" w:styleId="StyleMinimizedText11pt">
    <w:name w:val="Style Minimized Text + 11 pt"/>
    <w:basedOn w:val="Normal"/>
    <w:link w:val="StyleMinimizedText11ptChar"/>
    <w:qFormat/>
    <w:rsid w:val="001F0F0B"/>
    <w:rPr>
      <w:rFonts w:ascii="Georgia" w:hAnsi="Georgia"/>
      <w:sz w:val="16"/>
    </w:rPr>
  </w:style>
  <w:style w:type="character" w:customStyle="1" w:styleId="StyleMinimizedText11pt1Char">
    <w:name w:val="Style Minimized Text + 11 pt1 Char"/>
    <w:basedOn w:val="DefaultParagraphFont"/>
    <w:link w:val="StyleMinimizedText11pt1"/>
    <w:locked/>
    <w:rsid w:val="001F0F0B"/>
    <w:rPr>
      <w:rFonts w:ascii="Georgia" w:hAnsi="Georgia"/>
      <w:sz w:val="16"/>
    </w:rPr>
  </w:style>
  <w:style w:type="paragraph" w:customStyle="1" w:styleId="StyleMinimizedText11pt1">
    <w:name w:val="Style Minimized Text + 11 pt1"/>
    <w:basedOn w:val="Normal"/>
    <w:link w:val="StyleMinimizedText11pt1Char"/>
    <w:qFormat/>
    <w:rsid w:val="001F0F0B"/>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1F0F0B"/>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1F0F0B"/>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F0F0B"/>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F0F0B"/>
    <w:rPr>
      <w:rFonts w:ascii="Georgia" w:eastAsia="SimSun" w:hAnsi="Georgia"/>
      <w:b/>
      <w:bCs/>
      <w:sz w:val="24"/>
      <w:u w:val="single"/>
    </w:rPr>
  </w:style>
  <w:style w:type="character" w:customStyle="1" w:styleId="Debate-CardSmalltextF2Char">
    <w:name w:val="Debate- Card Small text F2 Char"/>
    <w:link w:val="Debate-CardSmalltextF2"/>
    <w:locked/>
    <w:rsid w:val="001F0F0B"/>
    <w:rPr>
      <w:rFonts w:ascii="Arial Narrow" w:hAnsi="Arial Narrow"/>
      <w:sz w:val="16"/>
    </w:rPr>
  </w:style>
  <w:style w:type="paragraph" w:customStyle="1" w:styleId="Debate-CardSmalltextF2">
    <w:name w:val="Debate- Card Small text F2"/>
    <w:basedOn w:val="Normal"/>
    <w:next w:val="Normal"/>
    <w:link w:val="Debate-CardSmalltextF2Char"/>
    <w:qFormat/>
    <w:rsid w:val="001F0F0B"/>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1F0F0B"/>
    <w:rPr>
      <w:rFonts w:ascii="Arial Narrow" w:hAnsi="Arial Narrow"/>
      <w:b/>
      <w:sz w:val="18"/>
      <w:u w:val="single"/>
    </w:rPr>
  </w:style>
  <w:style w:type="paragraph" w:customStyle="1" w:styleId="Debate-EmphasizedText-F5">
    <w:name w:val="Debate- Emphasized Text- F5"/>
    <w:basedOn w:val="Normal"/>
    <w:link w:val="Debate-EmphasizedText-F5Char"/>
    <w:qFormat/>
    <w:rsid w:val="001F0F0B"/>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1F0F0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F0F0B"/>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1F0F0B"/>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F0F0B"/>
    <w:rPr>
      <w:rFonts w:ascii="Times New Roman" w:eastAsia="Times New Roman" w:hAnsi="Times New Roman" w:cs="Calibri"/>
      <w:sz w:val="16"/>
    </w:rPr>
  </w:style>
  <w:style w:type="character" w:customStyle="1" w:styleId="StyleStyle411ptBoldChar">
    <w:name w:val="Style Style4 + 11 pt Bold Char"/>
    <w:basedOn w:val="DefaultParagraphFont"/>
    <w:link w:val="StyleStyle411ptBold"/>
    <w:locked/>
    <w:rsid w:val="001F0F0B"/>
    <w:rPr>
      <w:rFonts w:ascii="Georgia" w:eastAsia="Times New Roman" w:hAnsi="Georgia"/>
      <w:b/>
      <w:bCs/>
      <w:u w:val="single"/>
    </w:rPr>
  </w:style>
  <w:style w:type="paragraph" w:customStyle="1" w:styleId="StyleStyle411ptBold">
    <w:name w:val="Style Style4 + 11 pt Bold"/>
    <w:basedOn w:val="Normal"/>
    <w:link w:val="StyleStyle411ptBoldChar"/>
    <w:qFormat/>
    <w:rsid w:val="001F0F0B"/>
    <w:rPr>
      <w:rFonts w:ascii="Georgia" w:eastAsia="Times New Roman" w:hAnsi="Georgia"/>
      <w:b/>
      <w:bCs/>
      <w:sz w:val="24"/>
      <w:u w:val="single"/>
    </w:rPr>
  </w:style>
  <w:style w:type="character" w:customStyle="1" w:styleId="StyleStyle411ptBoldBorderSinglesolidlineAuto0Char">
    <w:name w:val="Style Style4 + 11 pt Bold Border: : (Single solid line Auto  0.... Char"/>
    <w:link w:val="StyleStyle411ptBoldBorderSinglesolidlineAuto0"/>
    <w:locked/>
    <w:rsid w:val="001F0F0B"/>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b/>
      <w:bCs/>
      <w:sz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1F0F0B"/>
    <w:rPr>
      <w:rFonts w:ascii="Georgia" w:eastAsia="Times New Roman" w:hAnsi="Georgia"/>
      <w:u w:val="single"/>
    </w:rPr>
  </w:style>
  <w:style w:type="paragraph" w:customStyle="1" w:styleId="StyleUnderlineChar11pt">
    <w:name w:val="Style Underline Char + 11 pt"/>
    <w:basedOn w:val="Normal"/>
    <w:link w:val="StyleUnderlineChar11ptChar"/>
    <w:qFormat/>
    <w:rsid w:val="001F0F0B"/>
    <w:rPr>
      <w:rFonts w:ascii="Georgia" w:eastAsia="Times New Roman" w:hAnsi="Georgia"/>
      <w:sz w:val="24"/>
      <w:u w:val="single"/>
    </w:rPr>
  </w:style>
  <w:style w:type="character" w:customStyle="1" w:styleId="StyleUnderlineChar11ptBoldChar">
    <w:name w:val="Style Underline Char + 11 pt Bold Char"/>
    <w:basedOn w:val="DefaultParagraphFont"/>
    <w:link w:val="StyleUnderlineChar11ptBold"/>
    <w:locked/>
    <w:rsid w:val="001F0F0B"/>
    <w:rPr>
      <w:rFonts w:ascii="Georgia" w:eastAsia="Times New Roman" w:hAnsi="Georgia"/>
      <w:b/>
      <w:bCs/>
      <w:u w:val="single"/>
    </w:rPr>
  </w:style>
  <w:style w:type="paragraph" w:customStyle="1" w:styleId="StyleUnderlineChar11ptBold">
    <w:name w:val="Style Underline Char + 11 pt Bold"/>
    <w:basedOn w:val="Normal"/>
    <w:link w:val="StyleUnderlineChar11ptBoldChar"/>
    <w:qFormat/>
    <w:rsid w:val="001F0F0B"/>
    <w:rPr>
      <w:rFonts w:ascii="Georgia" w:eastAsia="Times New Roman" w:hAnsi="Georgia"/>
      <w:b/>
      <w:bCs/>
      <w:sz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1F0F0B"/>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112ptChar">
    <w:name w:val="Style Style1 + 12 pt Char"/>
    <w:basedOn w:val="DefaultParagraphFont"/>
    <w:link w:val="StyleStyle112pt"/>
    <w:locked/>
    <w:rsid w:val="001F0F0B"/>
    <w:rPr>
      <w:rFonts w:ascii="Georgia" w:eastAsia="SimSun" w:hAnsi="Georgia"/>
      <w:u w:val="single"/>
      <w:lang w:eastAsia="zh-CN"/>
    </w:rPr>
  </w:style>
  <w:style w:type="paragraph" w:customStyle="1" w:styleId="StyleStyle112pt">
    <w:name w:val="Style Style1 + 12 pt"/>
    <w:basedOn w:val="Normal"/>
    <w:link w:val="StyleStyle112ptChar"/>
    <w:qFormat/>
    <w:rsid w:val="001F0F0B"/>
    <w:rPr>
      <w:rFonts w:ascii="Georgia" w:eastAsia="SimSun" w:hAnsi="Georgia"/>
      <w:sz w:val="24"/>
      <w:u w:val="single"/>
      <w:lang w:eastAsia="zh-CN"/>
    </w:rPr>
  </w:style>
  <w:style w:type="character" w:customStyle="1" w:styleId="MinimizedTextChar">
    <w:name w:val="Minimized Text Char"/>
    <w:basedOn w:val="DefaultParagraphFont"/>
    <w:link w:val="MinimizedText"/>
    <w:locked/>
    <w:rsid w:val="001F0F0B"/>
    <w:rPr>
      <w:rFonts w:ascii="Georgia" w:eastAsia="Times New Roman" w:hAnsi="Georgia"/>
      <w:sz w:val="16"/>
    </w:rPr>
  </w:style>
  <w:style w:type="paragraph" w:customStyle="1" w:styleId="MinimizedText">
    <w:name w:val="Minimized Text"/>
    <w:basedOn w:val="Normal"/>
    <w:link w:val="MinimizedTextChar"/>
    <w:qFormat/>
    <w:rsid w:val="001F0F0B"/>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1F0F0B"/>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1F0F0B"/>
    <w:rPr>
      <w:sz w:val="20"/>
    </w:rPr>
  </w:style>
  <w:style w:type="character" w:customStyle="1" w:styleId="StyleUnderlineChar11ptBorderSinglesolidlineAutoChar">
    <w:name w:val="Style Underline Char + 11 pt Border: : (Single solid line Auto  ... Char"/>
    <w:link w:val="StyleUnderlineChar11ptBorderSinglesolidlineAuto"/>
    <w:locked/>
    <w:rsid w:val="001F0F0B"/>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1F0F0B"/>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1F0F0B"/>
    <w:rPr>
      <w:rFonts w:ascii="Times New Roman" w:eastAsia="Times New Roman" w:hAnsi="Times New Roman" w:cs="Times New Roman"/>
      <w:sz w:val="20"/>
    </w:rPr>
  </w:style>
  <w:style w:type="character" w:customStyle="1" w:styleId="StyleStyle4BoldChar">
    <w:name w:val="Style Style4 + Bold Char"/>
    <w:basedOn w:val="Style4Char"/>
    <w:link w:val="StyleStyle4Bold"/>
    <w:locked/>
    <w:rsid w:val="001F0F0B"/>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1F0F0B"/>
    <w:rPr>
      <w:rFonts w:ascii="Times New Roman" w:eastAsia="Times New Roman" w:hAnsi="Times New Roman" w:cs="Times New Roman"/>
      <w:b/>
      <w:bCs/>
      <w:sz w:val="20"/>
    </w:rPr>
  </w:style>
  <w:style w:type="character" w:customStyle="1" w:styleId="CircledChar">
    <w:name w:val="Circled Char"/>
    <w:basedOn w:val="CardTextChar1"/>
    <w:link w:val="Circled"/>
    <w:locked/>
    <w:rsid w:val="001F0F0B"/>
    <w:rPr>
      <w:rFonts w:ascii="MS Mincho" w:eastAsia="MS Mincho" w:hAnsi="Garamond" w:hint="default"/>
      <w:b/>
      <w:sz w:val="18"/>
      <w:szCs w:val="20"/>
      <w:u w:val="single"/>
      <w:lang w:val="x-none" w:eastAsia="ja-JP"/>
    </w:rPr>
  </w:style>
  <w:style w:type="character" w:customStyle="1" w:styleId="CardTextChar1">
    <w:name w:val="Card Text Char"/>
    <w:locked/>
    <w:rsid w:val="001F0F0B"/>
    <w:rPr>
      <w:rFonts w:ascii="Garamond" w:eastAsia="Calibri" w:hAnsi="Garamond" w:hint="default"/>
      <w:sz w:val="18"/>
      <w:szCs w:val="22"/>
      <w:lang w:val="x-none" w:eastAsia="x-none"/>
    </w:rPr>
  </w:style>
  <w:style w:type="paragraph" w:customStyle="1" w:styleId="Circled">
    <w:name w:val="Circled"/>
    <w:link w:val="CircledChar"/>
    <w:qFormat/>
    <w:rsid w:val="001F0F0B"/>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1F0F0B"/>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1F0F0B"/>
    <w:rPr>
      <w:rFonts w:ascii="Times New Roman" w:eastAsia="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1F0F0B"/>
  </w:style>
  <w:style w:type="paragraph" w:customStyle="1" w:styleId="StyleBoldandUnderlineChar11pt">
    <w:name w:val="Style Bold and Underline Char + 11 pt"/>
    <w:link w:val="StyleBoldandUnderlineChar11ptChar"/>
    <w:qFormat/>
    <w:rsid w:val="001F0F0B"/>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1F0F0B"/>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1F0F0B"/>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1F0F0B"/>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1F0F0B"/>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1F0F0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F0F0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1F0F0B"/>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1F0F0B"/>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1F0F0B"/>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1F0F0B"/>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1F0F0B"/>
    <w:rPr>
      <w:rFonts w:ascii="Georgia" w:eastAsia="Times New Roman" w:hAnsi="Georgia"/>
      <w:szCs w:val="20"/>
    </w:rPr>
  </w:style>
  <w:style w:type="paragraph" w:customStyle="1" w:styleId="cardCharChar">
    <w:name w:val="card Char Char"/>
    <w:basedOn w:val="Normal"/>
    <w:link w:val="cardCharCharChar"/>
    <w:qFormat/>
    <w:rsid w:val="001F0F0B"/>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1F0F0B"/>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1F0F0B"/>
  </w:style>
  <w:style w:type="character" w:customStyle="1" w:styleId="StyleCardTextArialNarrow9ptChar">
    <w:name w:val="Style Card Text + Arial Narrow 9 pt Char"/>
    <w:basedOn w:val="DefaultParagraphFont"/>
    <w:link w:val="StyleCardTextArialNarrow9pt"/>
    <w:rsid w:val="001F0F0B"/>
  </w:style>
  <w:style w:type="paragraph" w:customStyle="1" w:styleId="StyleCardTextArialNarrow9pt">
    <w:name w:val="Style Card Text + Arial Narrow 9 pt"/>
    <w:link w:val="StyleCardTextArialNarrow9ptChar"/>
    <w:qFormat/>
    <w:rsid w:val="001F0F0B"/>
    <w:pPr>
      <w:spacing w:after="200" w:line="276" w:lineRule="auto"/>
    </w:pPr>
  </w:style>
  <w:style w:type="character" w:customStyle="1" w:styleId="StyleCardTextArialNarrow8ptChar">
    <w:name w:val="Style Card Text + Arial Narrow 8 pt Char"/>
    <w:basedOn w:val="CardTextChar10"/>
    <w:link w:val="StyleCardTextArialNarrow8pt"/>
    <w:locked/>
    <w:rsid w:val="001F0F0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F0F0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F0F0B"/>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1F0F0B"/>
    <w:rPr>
      <w:rFonts w:ascii="Georgia" w:eastAsia="Times New Roman" w:hAnsi="Georgia"/>
      <w:sz w:val="16"/>
    </w:rPr>
  </w:style>
  <w:style w:type="paragraph" w:customStyle="1" w:styleId="Textsmall0">
    <w:name w:val="Textsmall"/>
    <w:basedOn w:val="Normal"/>
    <w:next w:val="Normal"/>
    <w:link w:val="TextsmallChar0"/>
    <w:qFormat/>
    <w:rsid w:val="001F0F0B"/>
    <w:rPr>
      <w:rFonts w:ascii="Georgia" w:eastAsia="Times New Roman" w:hAnsi="Georgia"/>
      <w:sz w:val="16"/>
    </w:rPr>
  </w:style>
  <w:style w:type="character" w:customStyle="1" w:styleId="StyleStyle49pt10Char">
    <w:name w:val="Style Style4 + 9 pt10 Char"/>
    <w:basedOn w:val="Style4Char"/>
    <w:link w:val="StyleStyle49pt10"/>
    <w:locked/>
    <w:rsid w:val="001F0F0B"/>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1F0F0B"/>
    <w:rPr>
      <w:rFonts w:ascii="Times New Roman" w:eastAsia="Times New Roman" w:hAnsi="Times New Roman" w:cs="Times New Roman"/>
      <w:sz w:val="20"/>
    </w:rPr>
  </w:style>
  <w:style w:type="character" w:customStyle="1" w:styleId="StyleStyle49ptBold7Char">
    <w:name w:val="Style Style4 + 9 pt Bold7 Char"/>
    <w:link w:val="StyleStyle49ptBold7"/>
    <w:locked/>
    <w:rsid w:val="001F0F0B"/>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1F0F0B"/>
    <w:rPr>
      <w:rFonts w:ascii="Times New Roman" w:eastAsia="Times New Roman" w:hAnsi="Times New Roman" w:cs="Times New Roman"/>
      <w:b/>
      <w:bCs/>
    </w:rPr>
  </w:style>
  <w:style w:type="character" w:customStyle="1" w:styleId="NormalUnderlineChar">
    <w:name w:val="Normal Underline Char"/>
    <w:link w:val="NormalUnderline"/>
    <w:locked/>
    <w:rsid w:val="001F0F0B"/>
    <w:rPr>
      <w:rFonts w:ascii="Georgia" w:eastAsia="Times New Roman" w:hAnsi="Georgia"/>
      <w:u w:val="single"/>
    </w:rPr>
  </w:style>
  <w:style w:type="paragraph" w:customStyle="1" w:styleId="NormalUnderline">
    <w:name w:val="Normal Underline"/>
    <w:basedOn w:val="Normal"/>
    <w:link w:val="NormalUnderlineChar"/>
    <w:qFormat/>
    <w:rsid w:val="001F0F0B"/>
    <w:pPr>
      <w:ind w:left="288"/>
    </w:pPr>
    <w:rPr>
      <w:rFonts w:ascii="Georgia" w:eastAsia="Times New Roman" w:hAnsi="Georgia"/>
      <w:sz w:val="24"/>
      <w:u w:val="single"/>
    </w:rPr>
  </w:style>
  <w:style w:type="character" w:customStyle="1" w:styleId="CardStyleChar">
    <w:name w:val="Card Style Char"/>
    <w:link w:val="CardStyle"/>
    <w:locked/>
    <w:rsid w:val="001F0F0B"/>
    <w:rPr>
      <w:rFonts w:ascii="Georgia" w:eastAsia="Times New Roman" w:hAnsi="Georgia"/>
    </w:rPr>
  </w:style>
  <w:style w:type="paragraph" w:customStyle="1" w:styleId="CardStyle">
    <w:name w:val="Card Style"/>
    <w:basedOn w:val="Normal"/>
    <w:link w:val="CardStyleChar"/>
    <w:qFormat/>
    <w:rsid w:val="001F0F0B"/>
    <w:rPr>
      <w:rFonts w:ascii="Georgia" w:eastAsia="Times New Roman" w:hAnsi="Georgia"/>
      <w:sz w:val="24"/>
    </w:rPr>
  </w:style>
  <w:style w:type="character" w:customStyle="1" w:styleId="Stylecard11ptChar">
    <w:name w:val="Style card + 11 pt Char"/>
    <w:link w:val="Stylecard11pt"/>
    <w:locked/>
    <w:rsid w:val="001F0F0B"/>
    <w:rPr>
      <w:rFonts w:ascii="Times New Roman" w:eastAsia="SimSun" w:hAnsi="Times New Roman" w:cs="Times New Roman"/>
      <w:sz w:val="20"/>
      <w:lang w:eastAsia="zh-CN"/>
    </w:rPr>
  </w:style>
  <w:style w:type="paragraph" w:customStyle="1" w:styleId="Stylecard11pt">
    <w:name w:val="Style card + 11 pt"/>
    <w:basedOn w:val="card"/>
    <w:link w:val="Stylecard11ptChar"/>
    <w:qFormat/>
    <w:rsid w:val="001F0F0B"/>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1F0F0B"/>
    <w:rPr>
      <w:rFonts w:ascii="Times New Roman" w:eastAsia="SimSun" w:hAnsi="Times New Roman" w:cs="Times New Roman"/>
      <w:sz w:val="20"/>
      <w:u w:val="single"/>
      <w:lang w:eastAsia="zh-CN"/>
    </w:rPr>
  </w:style>
  <w:style w:type="paragraph" w:customStyle="1" w:styleId="Stylecard11ptUnderline">
    <w:name w:val="Style card + 11 pt Underline"/>
    <w:basedOn w:val="card"/>
    <w:link w:val="Stylecard11ptUnderlineChar"/>
    <w:qFormat/>
    <w:rsid w:val="001F0F0B"/>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F0F0B"/>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F0F0B"/>
    <w:pPr>
      <w:keepLines w:val="0"/>
      <w:pageBreakBefore w:val="0"/>
      <w:spacing w:before="240" w:after="60"/>
      <w:jc w:val="left"/>
    </w:pPr>
    <w:rPr>
      <w:rFonts w:ascii="Georgia" w:eastAsia="Times New Roman" w:hAnsi="Georgia" w:cs="Arial"/>
      <w:bCs w:val="0"/>
      <w:sz w:val="24"/>
      <w:szCs w:val="28"/>
      <w:u w:val="none"/>
    </w:rPr>
  </w:style>
  <w:style w:type="character" w:customStyle="1" w:styleId="TagtemplateChar">
    <w:name w:val="Tagtemplate Char"/>
    <w:basedOn w:val="DefaultParagraphFont"/>
    <w:link w:val="Tagtemplate"/>
    <w:locked/>
    <w:rsid w:val="001F0F0B"/>
    <w:rPr>
      <w:rFonts w:ascii="Arial" w:eastAsia="Calibri" w:hAnsi="Arial" w:cs="Arial"/>
      <w:b/>
    </w:rPr>
  </w:style>
  <w:style w:type="paragraph" w:customStyle="1" w:styleId="Tagtemplate">
    <w:name w:val="Tagtemplate"/>
    <w:basedOn w:val="Normal"/>
    <w:link w:val="TagtemplateChar"/>
    <w:autoRedefine/>
    <w:qFormat/>
    <w:rsid w:val="001F0F0B"/>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1F0F0B"/>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1F0F0B"/>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1F0F0B"/>
    <w:rPr>
      <w:b/>
      <w:u w:val="single"/>
    </w:rPr>
  </w:style>
  <w:style w:type="paragraph" w:customStyle="1" w:styleId="BoldandUnderline">
    <w:name w:val="Bold and Underline"/>
    <w:basedOn w:val="Normal"/>
    <w:link w:val="BoldandUnderlineChar"/>
    <w:qFormat/>
    <w:rsid w:val="001F0F0B"/>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1F0F0B"/>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1F0F0B"/>
    <w:rPr>
      <w:rFonts w:ascii="Times New Roman" w:eastAsia="Times New Roman" w:hAnsi="Times New Roman" w:cs="Times New Roman"/>
      <w:b/>
      <w:bCs/>
      <w:sz w:val="20"/>
    </w:rPr>
  </w:style>
  <w:style w:type="character" w:customStyle="1" w:styleId="StyleUnderlining11ptChar">
    <w:name w:val="Style Underlining + 11 pt Char"/>
    <w:basedOn w:val="UnderliningChar"/>
    <w:link w:val="StyleUnderlining11pt"/>
    <w:locked/>
    <w:rsid w:val="001F0F0B"/>
    <w:rPr>
      <w:rFonts w:ascii="Times New Roman" w:eastAsia="Times New Roman" w:hAnsi="Times New Roman" w:cs="Times New Roman"/>
      <w:sz w:val="20"/>
      <w:szCs w:val="20"/>
      <w:u w:val="single"/>
      <w:lang w:val="en-GB" w:eastAsia="x-none"/>
    </w:rPr>
  </w:style>
  <w:style w:type="paragraph" w:customStyle="1" w:styleId="StyleUnderlining11pt">
    <w:name w:val="Style Underlining + 11 pt"/>
    <w:basedOn w:val="Underlining"/>
    <w:link w:val="StyleUnderlining11ptChar"/>
    <w:qFormat/>
    <w:rsid w:val="001F0F0B"/>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1F0F0B"/>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1F0F0B"/>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1F0F0B"/>
    <w:rPr>
      <w:rFonts w:ascii="Calibri" w:eastAsia="SimSun" w:hAnsi="Calibri"/>
      <w:b/>
      <w:bCs/>
      <w:sz w:val="22"/>
      <w:u w:val="single"/>
      <w:lang w:val="x-none" w:eastAsia="zh-CN"/>
    </w:rPr>
  </w:style>
  <w:style w:type="paragraph" w:customStyle="1" w:styleId="Stylecard11ptBoldUnderline">
    <w:name w:val="Style card + 11 pt Bold Underline"/>
    <w:basedOn w:val="card"/>
    <w:link w:val="Stylecard11ptBoldUnderlineChar"/>
    <w:qFormat/>
    <w:rsid w:val="001F0F0B"/>
    <w:rPr>
      <w:rFonts w:eastAsia="SimSun"/>
      <w:b/>
      <w:bCs/>
      <w:u w:val="single"/>
      <w:lang w:val="x-none" w:eastAsia="zh-CN"/>
    </w:rPr>
  </w:style>
  <w:style w:type="character" w:customStyle="1" w:styleId="Cards1Char">
    <w:name w:val="Cards1 Char"/>
    <w:basedOn w:val="DefaultParagraphFont"/>
    <w:link w:val="Cards1"/>
    <w:locked/>
    <w:rsid w:val="001F0F0B"/>
    <w:rPr>
      <w:rFonts w:ascii="Georgia" w:eastAsia="Times New Roman" w:hAnsi="Georgia"/>
      <w:u w:val="single"/>
    </w:rPr>
  </w:style>
  <w:style w:type="paragraph" w:customStyle="1" w:styleId="Cards1">
    <w:name w:val="Cards1"/>
    <w:basedOn w:val="Normal"/>
    <w:link w:val="Cards1Char"/>
    <w:qFormat/>
    <w:rsid w:val="001F0F0B"/>
    <w:pPr>
      <w:ind w:left="288"/>
    </w:pPr>
    <w:rPr>
      <w:rFonts w:ascii="Georgia" w:eastAsia="Times New Roman" w:hAnsi="Georgia"/>
      <w:sz w:val="24"/>
      <w:u w:val="single"/>
    </w:rPr>
  </w:style>
  <w:style w:type="character" w:customStyle="1" w:styleId="StyleCardTextTimesNewRoman11ptUnderlineChar">
    <w:name w:val="Style Card Text + Times New Roman 11 pt Underline Char"/>
    <w:link w:val="StyleCardTextTimesNewRoman11ptUnderline"/>
    <w:locked/>
    <w:rsid w:val="001F0F0B"/>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1F0F0B"/>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1F0F0B"/>
    <w:rPr>
      <w:rFonts w:ascii="Calibri" w:eastAsia="Times New Roman" w:hAnsi="Calibri"/>
      <w:sz w:val="22"/>
      <w:u w:val="single"/>
      <w:lang w:val="x-none" w:eastAsia="ar-SA"/>
    </w:rPr>
  </w:style>
  <w:style w:type="paragraph" w:customStyle="1" w:styleId="Stylecard8pt">
    <w:name w:val="Style card + 8 pt"/>
    <w:basedOn w:val="card"/>
    <w:link w:val="Stylecard8ptChar"/>
    <w:qFormat/>
    <w:rsid w:val="001F0F0B"/>
    <w:rPr>
      <w:u w:val="single"/>
      <w:lang w:val="x-none" w:eastAsia="ar-SA"/>
    </w:rPr>
  </w:style>
  <w:style w:type="character" w:customStyle="1" w:styleId="UnderlinedCardTextChar">
    <w:name w:val="Underlined Card Text Char"/>
    <w:link w:val="UnderlinedCardText"/>
    <w:locked/>
    <w:rsid w:val="001F0F0B"/>
    <w:rPr>
      <w:rFonts w:ascii="Times New Roman" w:hAnsi="Times New Roman" w:cs="Times New Roman"/>
      <w:u w:val="single"/>
    </w:rPr>
  </w:style>
  <w:style w:type="paragraph" w:customStyle="1" w:styleId="UnderlinedCardText">
    <w:name w:val="Underlined Card Text"/>
    <w:basedOn w:val="Normal"/>
    <w:link w:val="UnderlinedCardTextChar"/>
    <w:qFormat/>
    <w:rsid w:val="001F0F0B"/>
    <w:pPr>
      <w:spacing w:after="200"/>
      <w:contextualSpacing/>
    </w:pPr>
    <w:rPr>
      <w:rFonts w:ascii="Times New Roman" w:hAnsi="Times New Roman" w:cs="Times New Roman"/>
      <w:sz w:val="24"/>
      <w:u w:val="single"/>
    </w:rPr>
  </w:style>
  <w:style w:type="character" w:customStyle="1" w:styleId="ShrinkChar">
    <w:name w:val="Shrink Char"/>
    <w:link w:val="Shrink"/>
    <w:locked/>
    <w:rsid w:val="001F0F0B"/>
    <w:rPr>
      <w:rFonts w:ascii="Courier" w:hAnsi="Courier" w:cs="Courier"/>
      <w:bCs/>
      <w:sz w:val="16"/>
      <w:szCs w:val="16"/>
    </w:rPr>
  </w:style>
  <w:style w:type="paragraph" w:customStyle="1" w:styleId="Shrink">
    <w:name w:val="Shrink"/>
    <w:link w:val="ShrinkChar"/>
    <w:qFormat/>
    <w:rsid w:val="001F0F0B"/>
    <w:pPr>
      <w:ind w:left="288" w:right="288"/>
    </w:pPr>
    <w:rPr>
      <w:rFonts w:ascii="Courier" w:hAnsi="Courier" w:cs="Courier"/>
      <w:bCs/>
      <w:sz w:val="16"/>
      <w:szCs w:val="16"/>
    </w:rPr>
  </w:style>
  <w:style w:type="character" w:customStyle="1" w:styleId="MinimizeChar">
    <w:name w:val="Minimize Char"/>
    <w:basedOn w:val="cardChar"/>
    <w:link w:val="Minimize"/>
    <w:locked/>
    <w:rsid w:val="001F0F0B"/>
    <w:rPr>
      <w:rFonts w:ascii="Calibri" w:eastAsia="Calibri" w:hAnsi="Calibri"/>
      <w:b/>
      <w:kern w:val="32"/>
      <w:sz w:val="12"/>
      <w:szCs w:val="20"/>
      <w:u w:val="single"/>
      <w:lang w:val="x-none" w:eastAsia="x-none"/>
    </w:rPr>
  </w:style>
  <w:style w:type="paragraph" w:customStyle="1" w:styleId="Minimize">
    <w:name w:val="Minimize"/>
    <w:basedOn w:val="card"/>
    <w:next w:val="Normal"/>
    <w:link w:val="MinimizeChar"/>
    <w:qFormat/>
    <w:rsid w:val="001F0F0B"/>
    <w:pPr>
      <w:widowControl w:val="0"/>
      <w:autoSpaceDE w:val="0"/>
      <w:autoSpaceDN w:val="0"/>
      <w:adjustRightInd w:val="0"/>
    </w:pPr>
    <w:rPr>
      <w:rFonts w:eastAsia="Calibri"/>
      <w:b/>
      <w:kern w:val="32"/>
      <w:sz w:val="12"/>
      <w:szCs w:val="20"/>
      <w:u w:val="single"/>
      <w:lang w:val="x-none" w:eastAsia="x-none"/>
    </w:rPr>
  </w:style>
  <w:style w:type="character" w:customStyle="1" w:styleId="StyleStyle49ptChar">
    <w:name w:val="Style Style4 + 9 pt Char"/>
    <w:link w:val="StyleStyle49pt"/>
    <w:locked/>
    <w:rsid w:val="001F0F0B"/>
    <w:rPr>
      <w:rFonts w:ascii="Georgia" w:eastAsia="Times New Roman" w:hAnsi="Georgia" w:cs="Times New Roman"/>
      <w:u w:val="single"/>
    </w:rPr>
  </w:style>
  <w:style w:type="paragraph" w:customStyle="1" w:styleId="StyleStyle49pt">
    <w:name w:val="Style Style4 + 9 pt"/>
    <w:basedOn w:val="Normal"/>
    <w:link w:val="StyleStyle49ptChar"/>
    <w:qFormat/>
    <w:rsid w:val="001F0F0B"/>
    <w:rPr>
      <w:rFonts w:ascii="Georgia" w:eastAsia="Times New Roman" w:hAnsi="Georgia" w:cs="Times New Roman"/>
      <w:sz w:val="24"/>
      <w:u w:val="single"/>
    </w:rPr>
  </w:style>
  <w:style w:type="character" w:customStyle="1" w:styleId="BoldandUnderlineCharCharCharCharCharChar">
    <w:name w:val="Bold and Underline Char Char Char Char Char Char"/>
    <w:link w:val="BoldandUnderlineCharCharCharCharChar"/>
    <w:locked/>
    <w:rsid w:val="001F0F0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F0F0B"/>
    <w:rPr>
      <w:rFonts w:ascii="Georgia" w:eastAsia="Times New Roman" w:hAnsi="Georgia" w:cs="Times New Roman"/>
      <w:b/>
      <w:sz w:val="24"/>
      <w:u w:val="single"/>
    </w:rPr>
  </w:style>
  <w:style w:type="character" w:customStyle="1" w:styleId="HeadingsBaseChar">
    <w:name w:val="Headings Base Char"/>
    <w:link w:val="HeadingsBase"/>
    <w:locked/>
    <w:rsid w:val="001F0F0B"/>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1F0F0B"/>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1F0F0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F0F0B"/>
    <w:pPr>
      <w:shd w:val="clear" w:color="auto" w:fill="66FFFF"/>
    </w:pPr>
    <w:rPr>
      <w:rFonts w:eastAsia="Calibri" w:cs="Calibri"/>
      <w:sz w:val="24"/>
      <w:u w:val="single"/>
    </w:rPr>
  </w:style>
  <w:style w:type="character" w:customStyle="1" w:styleId="BlockHeaderHiddenChar">
    <w:name w:val="Block Header Hidden Char"/>
    <w:link w:val="BlockHeaderHidden"/>
    <w:locked/>
    <w:rsid w:val="001F0F0B"/>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F0F0B"/>
    <w:pPr>
      <w:pageBreakBefore/>
    </w:pPr>
    <w:rPr>
      <w:rFonts w:ascii="Georgia" w:eastAsia="Times New Roman" w:hAnsi="Georgia" w:cs="Times New Roman"/>
      <w:b/>
      <w:bCs/>
      <w:sz w:val="32"/>
      <w:szCs w:val="26"/>
      <w:u w:val="single"/>
    </w:rPr>
  </w:style>
  <w:style w:type="character" w:customStyle="1" w:styleId="NormaltagChar">
    <w:name w:val="Normal tag Char"/>
    <w:link w:val="Normaltag"/>
    <w:locked/>
    <w:rsid w:val="001F0F0B"/>
    <w:rPr>
      <w:rFonts w:ascii="Georgia" w:hAnsi="Georgia"/>
      <w:b/>
    </w:rPr>
  </w:style>
  <w:style w:type="paragraph" w:customStyle="1" w:styleId="Normaltag">
    <w:name w:val="Normal tag"/>
    <w:basedOn w:val="Normal"/>
    <w:link w:val="NormaltagChar"/>
    <w:qFormat/>
    <w:rsid w:val="001F0F0B"/>
    <w:rPr>
      <w:rFonts w:ascii="Georgia" w:hAnsi="Georgia"/>
      <w:b/>
      <w:sz w:val="24"/>
    </w:rPr>
  </w:style>
  <w:style w:type="character" w:customStyle="1" w:styleId="AnalyticChar">
    <w:name w:val="Analytic Char"/>
    <w:basedOn w:val="DefaultParagraphFont"/>
    <w:link w:val="Analytic"/>
    <w:locked/>
    <w:rsid w:val="001F0F0B"/>
    <w:rPr>
      <w:rFonts w:ascii="Georgia" w:hAnsi="Georgia"/>
    </w:rPr>
  </w:style>
  <w:style w:type="paragraph" w:customStyle="1" w:styleId="Analytic">
    <w:name w:val="Analytic"/>
    <w:basedOn w:val="Normal"/>
    <w:link w:val="AnalyticChar"/>
    <w:qFormat/>
    <w:rsid w:val="001F0F0B"/>
    <w:rPr>
      <w:rFonts w:ascii="Georgia" w:hAnsi="Georgia"/>
      <w:sz w:val="24"/>
    </w:rPr>
  </w:style>
  <w:style w:type="character" w:customStyle="1" w:styleId="SmallSizeParagraphChar">
    <w:name w:val="Small Size Paragraph Char"/>
    <w:link w:val="SmallSizeParagraph"/>
    <w:locked/>
    <w:rsid w:val="001F0F0B"/>
    <w:rPr>
      <w:rFonts w:ascii="Georgia" w:eastAsia="Calibri" w:hAnsi="Georgia"/>
      <w:sz w:val="16"/>
      <w:szCs w:val="16"/>
    </w:rPr>
  </w:style>
  <w:style w:type="paragraph" w:customStyle="1" w:styleId="SmallSizeParagraph">
    <w:name w:val="Small Size Paragraph"/>
    <w:basedOn w:val="Normal"/>
    <w:link w:val="SmallSizeParagraphChar"/>
    <w:qFormat/>
    <w:rsid w:val="001F0F0B"/>
    <w:rPr>
      <w:rFonts w:ascii="Georgia" w:eastAsia="Calibri" w:hAnsi="Georgia"/>
      <w:sz w:val="16"/>
      <w:szCs w:val="16"/>
    </w:rPr>
  </w:style>
  <w:style w:type="character" w:customStyle="1" w:styleId="StyleStyle49ptBoldChar">
    <w:name w:val="Style Style4 + 9 pt Bold Char"/>
    <w:basedOn w:val="Style4Char"/>
    <w:link w:val="StyleStyle49ptBold"/>
    <w:locked/>
    <w:rsid w:val="001F0F0B"/>
    <w:rPr>
      <w:rFonts w:ascii="Georgia" w:hAnsi="Georgia"/>
      <w:b/>
      <w:bCs/>
      <w:u w:val="single"/>
    </w:rPr>
  </w:style>
  <w:style w:type="paragraph" w:customStyle="1" w:styleId="StyleStyle49ptBold">
    <w:name w:val="Style Style4 + 9 pt Bold"/>
    <w:basedOn w:val="Style4"/>
    <w:link w:val="StyleStyle49ptBoldChar"/>
    <w:qFormat/>
    <w:rsid w:val="001F0F0B"/>
    <w:rPr>
      <w:rFonts w:ascii="Georgia" w:hAnsi="Georgia"/>
      <w:b/>
      <w:bCs/>
    </w:rPr>
  </w:style>
  <w:style w:type="character" w:customStyle="1" w:styleId="UnderlineChar2CharCharChar">
    <w:name w:val="Underline Char2 Char Char Char"/>
    <w:link w:val="UnderlineChar2CharChar"/>
    <w:locked/>
    <w:rsid w:val="001F0F0B"/>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1F0F0B"/>
    <w:rPr>
      <w:rFonts w:ascii="Georgia" w:eastAsia="MS Mincho" w:hAnsi="Georgia"/>
      <w:sz w:val="24"/>
      <w:szCs w:val="20"/>
      <w:u w:val="single"/>
    </w:rPr>
  </w:style>
  <w:style w:type="character" w:customStyle="1" w:styleId="StylecardLatinVerdana-BoldUnderlineChar">
    <w:name w:val="Style card + (Latin) Verdana-Bold Underline Char"/>
    <w:basedOn w:val="cardChar"/>
    <w:link w:val="StylecardLatinVerdana-BoldUnderline"/>
    <w:locked/>
    <w:rsid w:val="001F0F0B"/>
    <w:rPr>
      <w:rFonts w:ascii="Georgia" w:eastAsia="SimSun" w:hAnsi="Georgia"/>
      <w:kern w:val="32"/>
      <w:sz w:val="22"/>
      <w:u w:val="single"/>
      <w:lang w:val="x-none" w:eastAsia="zh-CN"/>
    </w:rPr>
  </w:style>
  <w:style w:type="paragraph" w:customStyle="1" w:styleId="StylecardLatinVerdana-BoldUnderline">
    <w:name w:val="Style card + (Latin) Verdana-Bold Underline"/>
    <w:basedOn w:val="card"/>
    <w:link w:val="StylecardLatinVerdana-BoldUnderlineChar"/>
    <w:qFormat/>
    <w:rsid w:val="001F0F0B"/>
    <w:rPr>
      <w:rFonts w:ascii="Georgia" w:eastAsia="SimSun" w:hAnsi="Georgia"/>
      <w:kern w:val="32"/>
      <w:u w:val="single"/>
      <w:lang w:val="x-none" w:eastAsia="zh-CN"/>
    </w:rPr>
  </w:style>
  <w:style w:type="character" w:customStyle="1" w:styleId="StyleCardText9ptChar">
    <w:name w:val="Style Card Text + 9 pt Char"/>
    <w:basedOn w:val="DefaultParagraphFont"/>
    <w:link w:val="StyleCardText9pt"/>
    <w:locked/>
    <w:rsid w:val="001F0F0B"/>
    <w:rPr>
      <w:rFonts w:ascii="Georgia" w:eastAsia="Calibri" w:hAnsi="Georgia"/>
    </w:rPr>
  </w:style>
  <w:style w:type="paragraph" w:customStyle="1" w:styleId="StyleCardText9pt">
    <w:name w:val="Style Card Text + 9 pt"/>
    <w:basedOn w:val="Normal"/>
    <w:link w:val="StyleCardText9ptChar"/>
    <w:qFormat/>
    <w:rsid w:val="001F0F0B"/>
    <w:pPr>
      <w:spacing w:after="200"/>
      <w:contextualSpacing/>
    </w:pPr>
    <w:rPr>
      <w:rFonts w:ascii="Georgia" w:eastAsia="Calibri" w:hAnsi="Georgia"/>
      <w:sz w:val="24"/>
    </w:rPr>
  </w:style>
  <w:style w:type="character" w:customStyle="1" w:styleId="StyleStyle49ptBoldBorderSinglesolidlineAuto05Char">
    <w:name w:val="Style Style4 + 9 pt Bold Border: : (Single solid line Auto  0.5... Char"/>
    <w:link w:val="StyleStyle49ptBoldBorderSinglesolidlineAuto05"/>
    <w:locked/>
    <w:rsid w:val="001F0F0B"/>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1F0F0B"/>
    <w:pPr>
      <w:pBdr>
        <w:top w:val="single" w:sz="4" w:space="0" w:color="auto"/>
        <w:left w:val="single" w:sz="4" w:space="0" w:color="auto"/>
        <w:bottom w:val="single" w:sz="4" w:space="0" w:color="auto"/>
        <w:right w:val="single" w:sz="4" w:space="0" w:color="auto"/>
      </w:pBdr>
    </w:pPr>
    <w:rPr>
      <w:rFonts w:ascii="Georgia" w:hAnsi="Georgia"/>
      <w:b/>
      <w:bCs/>
      <w:bdr w:val="single" w:sz="4" w:space="0" w:color="auto" w:frame="1"/>
    </w:rPr>
  </w:style>
  <w:style w:type="character" w:customStyle="1" w:styleId="AuthorDateChar">
    <w:name w:val="AuthorDate Char"/>
    <w:link w:val="AuthorDate"/>
    <w:locked/>
    <w:rsid w:val="001F0F0B"/>
    <w:rPr>
      <w:rFonts w:ascii="Times New Roman" w:eastAsia="Calibri" w:hAnsi="Times New Roman" w:cs="Times New Roman"/>
      <w:b/>
      <w:szCs w:val="20"/>
      <w:u w:val="single"/>
    </w:rPr>
  </w:style>
  <w:style w:type="paragraph" w:customStyle="1" w:styleId="AuthorDate">
    <w:name w:val="AuthorDate"/>
    <w:next w:val="Normal"/>
    <w:link w:val="AuthorDateChar"/>
    <w:qFormat/>
    <w:rsid w:val="001F0F0B"/>
    <w:pPr>
      <w:widowControl w:val="0"/>
      <w:outlineLvl w:val="2"/>
    </w:pPr>
    <w:rPr>
      <w:rFonts w:ascii="Times New Roman" w:eastAsia="Calibri" w:hAnsi="Times New Roman" w:cs="Times New Roman"/>
      <w:b/>
      <w:szCs w:val="20"/>
      <w:u w:val="single"/>
    </w:rPr>
  </w:style>
  <w:style w:type="character" w:customStyle="1" w:styleId="UnderlineTextChar">
    <w:name w:val="Underline Text Char"/>
    <w:link w:val="UnderlineText"/>
    <w:locked/>
    <w:rsid w:val="001F0F0B"/>
    <w:rPr>
      <w:u w:val="single"/>
    </w:rPr>
  </w:style>
  <w:style w:type="paragraph" w:customStyle="1" w:styleId="UnderlineText">
    <w:name w:val="Underline Text"/>
    <w:basedOn w:val="Normal"/>
    <w:link w:val="UnderlineTextChar"/>
    <w:qFormat/>
    <w:rsid w:val="001F0F0B"/>
    <w:pPr>
      <w:ind w:left="288"/>
    </w:pPr>
    <w:rPr>
      <w:rFonts w:asciiTheme="minorHAnsi" w:hAnsiTheme="minorHAnsi"/>
      <w:sz w:val="24"/>
      <w:u w:val="single"/>
    </w:rPr>
  </w:style>
  <w:style w:type="character" w:customStyle="1" w:styleId="SmallFontChar">
    <w:name w:val="Small Font Char"/>
    <w:basedOn w:val="DefaultParagraphFont"/>
    <w:link w:val="SmallFont"/>
    <w:locked/>
    <w:rsid w:val="001F0F0B"/>
    <w:rPr>
      <w:rFonts w:ascii="Georgia" w:eastAsia="Times New Roman" w:hAnsi="Georgia"/>
      <w:sz w:val="14"/>
      <w:szCs w:val="18"/>
    </w:rPr>
  </w:style>
  <w:style w:type="paragraph" w:customStyle="1" w:styleId="SmallFont">
    <w:name w:val="Small Font"/>
    <w:basedOn w:val="Normal"/>
    <w:link w:val="SmallFontChar"/>
    <w:qFormat/>
    <w:rsid w:val="001F0F0B"/>
    <w:pPr>
      <w:spacing w:after="200"/>
      <w:contextualSpacing/>
    </w:pPr>
    <w:rPr>
      <w:rFonts w:ascii="Georgia" w:eastAsia="Times New Roman" w:hAnsi="Georgia"/>
      <w:sz w:val="14"/>
      <w:szCs w:val="18"/>
    </w:rPr>
  </w:style>
  <w:style w:type="character" w:customStyle="1" w:styleId="HotRouteChar">
    <w:name w:val="Hot Route Char"/>
    <w:link w:val="HotRoute"/>
    <w:locked/>
    <w:rsid w:val="001F0F0B"/>
    <w:rPr>
      <w:rFonts w:ascii="Georgia" w:eastAsia="Cambria" w:hAnsi="Georgia"/>
      <w:iCs/>
      <w:color w:val="000000"/>
      <w:sz w:val="18"/>
    </w:rPr>
  </w:style>
  <w:style w:type="paragraph" w:customStyle="1" w:styleId="HotRoute">
    <w:name w:val="Hot Route"/>
    <w:basedOn w:val="Normal"/>
    <w:link w:val="HotRouteChar"/>
    <w:qFormat/>
    <w:rsid w:val="001F0F0B"/>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1F0F0B"/>
    <w:rPr>
      <w:rFonts w:ascii="Georgia" w:eastAsia="Calibri" w:hAnsi="Georgia"/>
      <w:szCs w:val="20"/>
    </w:rPr>
  </w:style>
  <w:style w:type="paragraph" w:customStyle="1" w:styleId="DebateNormal">
    <w:name w:val="DebateNormal"/>
    <w:basedOn w:val="Normal"/>
    <w:link w:val="DebateNormalChar"/>
    <w:qFormat/>
    <w:rsid w:val="001F0F0B"/>
    <w:pPr>
      <w:spacing w:line="276" w:lineRule="auto"/>
    </w:pPr>
    <w:rPr>
      <w:rFonts w:ascii="Georgia" w:eastAsia="Calibri" w:hAnsi="Georgia"/>
      <w:sz w:val="24"/>
      <w:szCs w:val="20"/>
    </w:rPr>
  </w:style>
  <w:style w:type="character" w:customStyle="1" w:styleId="DebateEmphasisChar">
    <w:name w:val="DebateEmphasis Char"/>
    <w:basedOn w:val="DefaultParagraphFont"/>
    <w:link w:val="DebateEmphasis"/>
    <w:locked/>
    <w:rsid w:val="001F0F0B"/>
    <w:rPr>
      <w:rFonts w:ascii="Georgia" w:eastAsia="Calibri" w:hAnsi="Georgia"/>
      <w:b/>
      <w:szCs w:val="20"/>
      <w:u w:val="single"/>
    </w:rPr>
  </w:style>
  <w:style w:type="paragraph" w:customStyle="1" w:styleId="DebateEmphasis">
    <w:name w:val="DebateEmphasis"/>
    <w:basedOn w:val="Normal"/>
    <w:link w:val="DebateEmphasisChar"/>
    <w:qFormat/>
    <w:rsid w:val="001F0F0B"/>
    <w:pPr>
      <w:spacing w:line="276" w:lineRule="auto"/>
    </w:pPr>
    <w:rPr>
      <w:rFonts w:ascii="Georgia" w:eastAsia="Calibri" w:hAnsi="Georgia"/>
      <w:b/>
      <w:sz w:val="24"/>
      <w:szCs w:val="20"/>
      <w:u w:val="single"/>
    </w:rPr>
  </w:style>
  <w:style w:type="character" w:customStyle="1" w:styleId="NormalCiteChar">
    <w:name w:val="NormalCite Char"/>
    <w:basedOn w:val="DefaultParagraphFont"/>
    <w:link w:val="NormalCite"/>
    <w:locked/>
    <w:rsid w:val="001F0F0B"/>
    <w:rPr>
      <w:rFonts w:ascii="Times New Roman" w:hAnsi="Times New Roman" w:cs="Times New Roman"/>
      <w:sz w:val="18"/>
    </w:rPr>
  </w:style>
  <w:style w:type="paragraph" w:customStyle="1" w:styleId="NormalCite">
    <w:name w:val="NormalCite"/>
    <w:link w:val="NormalCiteChar"/>
    <w:qFormat/>
    <w:rsid w:val="001F0F0B"/>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1F0F0B"/>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1F0F0B"/>
    <w:pPr>
      <w:spacing w:after="160" w:line="256" w:lineRule="auto"/>
    </w:pPr>
    <w:rPr>
      <w:rFonts w:ascii="Arial Narrow" w:eastAsia="Times New Roman" w:hAnsi="Arial Narrow"/>
      <w:u w:val="single"/>
    </w:rPr>
  </w:style>
  <w:style w:type="character" w:customStyle="1" w:styleId="UnderlineChar4Char">
    <w:name w:val="Underline Char4 Char"/>
    <w:basedOn w:val="DefaultParagraphFont"/>
    <w:link w:val="UnderlineChar4"/>
    <w:locked/>
    <w:rsid w:val="001F0F0B"/>
    <w:rPr>
      <w:u w:val="single"/>
    </w:rPr>
  </w:style>
  <w:style w:type="paragraph" w:customStyle="1" w:styleId="UnderlineChar4">
    <w:name w:val="Underline Char4"/>
    <w:basedOn w:val="Normal"/>
    <w:link w:val="UnderlineChar4Char"/>
    <w:qFormat/>
    <w:rsid w:val="001F0F0B"/>
    <w:rPr>
      <w:rFonts w:asciiTheme="minorHAnsi" w:hAnsiTheme="minorHAnsi"/>
      <w:sz w:val="24"/>
      <w:u w:val="single"/>
    </w:rPr>
  </w:style>
  <w:style w:type="character" w:customStyle="1" w:styleId="BoldandUnderlineChar3Char2">
    <w:name w:val="Bold and Underline Char3 Char2"/>
    <w:basedOn w:val="DefaultParagraphFont"/>
    <w:link w:val="BoldandUnderlineChar3"/>
    <w:locked/>
    <w:rsid w:val="001F0F0B"/>
    <w:rPr>
      <w:b/>
      <w:u w:val="single"/>
    </w:rPr>
  </w:style>
  <w:style w:type="paragraph" w:customStyle="1" w:styleId="BoldandUnderlineChar3">
    <w:name w:val="Bold and Underline Char3"/>
    <w:basedOn w:val="Normal"/>
    <w:link w:val="BoldandUnderlineChar3Char2"/>
    <w:qFormat/>
    <w:rsid w:val="001F0F0B"/>
    <w:rPr>
      <w:rFonts w:asciiTheme="minorHAnsi" w:hAnsiTheme="minorHAnsi"/>
      <w:b/>
      <w:sz w:val="24"/>
      <w:u w:val="single"/>
    </w:rPr>
  </w:style>
  <w:style w:type="character" w:customStyle="1" w:styleId="LanguageChar">
    <w:name w:val="Language Char"/>
    <w:basedOn w:val="DefaultParagraphFont"/>
    <w:link w:val="Language"/>
    <w:locked/>
    <w:rsid w:val="001F0F0B"/>
    <w:rPr>
      <w:rFonts w:ascii="Georgia" w:eastAsia="Times New Roman" w:hAnsi="Georgia"/>
      <w:strike/>
      <w:szCs w:val="20"/>
    </w:rPr>
  </w:style>
  <w:style w:type="paragraph" w:customStyle="1" w:styleId="Language">
    <w:name w:val="Language"/>
    <w:basedOn w:val="Normal"/>
    <w:link w:val="LanguageChar"/>
    <w:qFormat/>
    <w:rsid w:val="001F0F0B"/>
    <w:rPr>
      <w:rFonts w:ascii="Georgia" w:eastAsia="Times New Roman" w:hAnsi="Georgia"/>
      <w:strike/>
      <w:sz w:val="24"/>
      <w:szCs w:val="20"/>
    </w:rPr>
  </w:style>
  <w:style w:type="character" w:customStyle="1" w:styleId="UnderlineChar3Char">
    <w:name w:val="Underline Char3 Char"/>
    <w:basedOn w:val="DefaultParagraphFont"/>
    <w:link w:val="UnderlineChar3"/>
    <w:locked/>
    <w:rsid w:val="001F0F0B"/>
    <w:rPr>
      <w:rFonts w:ascii="Georgia" w:eastAsia="Times New Roman" w:hAnsi="Georgia"/>
      <w:u w:val="single"/>
    </w:rPr>
  </w:style>
  <w:style w:type="paragraph" w:customStyle="1" w:styleId="UnderlineChar3">
    <w:name w:val="Underline Char3"/>
    <w:basedOn w:val="Normal"/>
    <w:link w:val="UnderlineChar3Char"/>
    <w:qFormat/>
    <w:rsid w:val="001F0F0B"/>
    <w:rPr>
      <w:rFonts w:ascii="Georgia" w:eastAsia="Times New Roman" w:hAnsi="Georgia"/>
      <w:sz w:val="24"/>
      <w:u w:val="single"/>
    </w:rPr>
  </w:style>
  <w:style w:type="character" w:customStyle="1" w:styleId="BoldandUnderlineChar3CharChar">
    <w:name w:val="Bold and Underline Char3 Char Char"/>
    <w:basedOn w:val="DefaultParagraphFont"/>
    <w:link w:val="BoldandUnderlineChar3Char"/>
    <w:locked/>
    <w:rsid w:val="001F0F0B"/>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1F0F0B"/>
    <w:rPr>
      <w:rFonts w:ascii="Georgia" w:eastAsia="Times New Roman" w:hAnsi="Georgia"/>
      <w:b/>
      <w:sz w:val="24"/>
      <w:u w:val="single"/>
    </w:rPr>
  </w:style>
  <w:style w:type="character" w:customStyle="1" w:styleId="StyleStyle49ptBoldItalicChar">
    <w:name w:val="Style Style4 + 9 pt Bold Italic Char"/>
    <w:basedOn w:val="DefaultParagraphFont"/>
    <w:link w:val="StyleStyle49ptBoldItalic"/>
    <w:locked/>
    <w:rsid w:val="001F0F0B"/>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1F0F0B"/>
    <w:rPr>
      <w:rFonts w:ascii="Georgia" w:eastAsia="Times New Roman" w:hAnsi="Georgia"/>
      <w:b/>
      <w:bCs/>
      <w:i/>
      <w:iCs/>
      <w:sz w:val="24"/>
      <w:u w:val="single"/>
    </w:rPr>
  </w:style>
  <w:style w:type="character" w:customStyle="1" w:styleId="LanguageEditingChar">
    <w:name w:val="Language Editing Char"/>
    <w:link w:val="LanguageEditing"/>
    <w:locked/>
    <w:rsid w:val="001F0F0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F0F0B"/>
    <w:rPr>
      <w:rFonts w:ascii="Times New Roman" w:eastAsia="Times New Roman" w:hAnsi="Times New Roman" w:cs="Times New Roman"/>
      <w:strike/>
      <w:sz w:val="20"/>
    </w:rPr>
  </w:style>
  <w:style w:type="character" w:customStyle="1" w:styleId="CardT1Char">
    <w:name w:val="CardT1 Char"/>
    <w:link w:val="CardT1"/>
    <w:locked/>
    <w:rsid w:val="001F0F0B"/>
    <w:rPr>
      <w:rFonts w:ascii="Arial" w:eastAsia="Calibri" w:hAnsi="Arial" w:cs="Arial"/>
      <w:kern w:val="2"/>
      <w:sz w:val="14"/>
      <w:szCs w:val="14"/>
      <w:lang w:eastAsia="zh-TW"/>
    </w:rPr>
  </w:style>
  <w:style w:type="paragraph" w:customStyle="1" w:styleId="CardT1">
    <w:name w:val="CardT1"/>
    <w:basedOn w:val="Normal"/>
    <w:link w:val="CardT1Char"/>
    <w:qFormat/>
    <w:rsid w:val="001F0F0B"/>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1F0F0B"/>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1F0F0B"/>
    <w:pPr>
      <w:spacing w:after="160"/>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1F0F0B"/>
    <w:rPr>
      <w:rFonts w:ascii="Arial" w:eastAsia="Calibri" w:hAnsi="Arial" w:cs="Arial"/>
      <w:u w:val="single"/>
    </w:rPr>
  </w:style>
  <w:style w:type="paragraph" w:customStyle="1" w:styleId="Underline2">
    <w:name w:val="Underline2"/>
    <w:basedOn w:val="Normal"/>
    <w:link w:val="Underline2Char"/>
    <w:uiPriority w:val="4"/>
    <w:qFormat/>
    <w:rsid w:val="001F0F0B"/>
    <w:rPr>
      <w:rFonts w:ascii="Arial" w:eastAsia="Calibri" w:hAnsi="Arial" w:cs="Arial"/>
      <w:sz w:val="24"/>
      <w:u w:val="single"/>
    </w:rPr>
  </w:style>
  <w:style w:type="character" w:customStyle="1" w:styleId="CARDChar0">
    <w:name w:val="CARD Char"/>
    <w:basedOn w:val="DefaultParagraphFont"/>
    <w:link w:val="CARD0"/>
    <w:locked/>
    <w:rsid w:val="001F0F0B"/>
    <w:rPr>
      <w:rFonts w:ascii="Georgia" w:hAnsi="Georgia"/>
      <w:szCs w:val="20"/>
    </w:rPr>
  </w:style>
  <w:style w:type="paragraph" w:customStyle="1" w:styleId="CARD0">
    <w:name w:val="CARD"/>
    <w:basedOn w:val="Normal"/>
    <w:link w:val="CARDChar0"/>
    <w:autoRedefine/>
    <w:qFormat/>
    <w:rsid w:val="001F0F0B"/>
    <w:rPr>
      <w:rFonts w:ascii="Georgia" w:hAnsi="Georgia"/>
      <w:sz w:val="24"/>
      <w:szCs w:val="20"/>
    </w:rPr>
  </w:style>
  <w:style w:type="character" w:customStyle="1" w:styleId="UnderlineSChar">
    <w:name w:val="Underline S Char"/>
    <w:link w:val="UnderlineS"/>
    <w:locked/>
    <w:rsid w:val="001F0F0B"/>
    <w:rPr>
      <w:rFonts w:ascii="Georgia" w:eastAsia="Calibri" w:hAnsi="Georgia"/>
      <w:u w:val="single"/>
      <w:lang w:val="x-none" w:eastAsia="zh-CN"/>
    </w:rPr>
  </w:style>
  <w:style w:type="paragraph" w:customStyle="1" w:styleId="UnderlineS">
    <w:name w:val="Underline S"/>
    <w:basedOn w:val="Normal"/>
    <w:link w:val="UnderlineSChar"/>
    <w:qFormat/>
    <w:rsid w:val="001F0F0B"/>
    <w:pPr>
      <w:spacing w:after="200"/>
    </w:pPr>
    <w:rPr>
      <w:rFonts w:ascii="Georgia" w:eastAsia="Calibri" w:hAnsi="Georgia"/>
      <w:sz w:val="24"/>
      <w:u w:val="single"/>
      <w:lang w:val="x-none" w:eastAsia="zh-CN"/>
    </w:rPr>
  </w:style>
  <w:style w:type="character" w:customStyle="1" w:styleId="UnunderlinedChar">
    <w:name w:val="Ununderlined Char"/>
    <w:link w:val="Ununderlined"/>
    <w:locked/>
    <w:rsid w:val="001F0F0B"/>
    <w:rPr>
      <w:rFonts w:ascii="Georgia" w:eastAsia="SimSun" w:hAnsi="Georgia"/>
      <w:sz w:val="12"/>
    </w:rPr>
  </w:style>
  <w:style w:type="paragraph" w:customStyle="1" w:styleId="Ununderlined">
    <w:name w:val="Ununderlined"/>
    <w:basedOn w:val="Normal"/>
    <w:link w:val="UnunderlinedChar"/>
    <w:qFormat/>
    <w:rsid w:val="001F0F0B"/>
    <w:rPr>
      <w:rFonts w:ascii="Georgia" w:eastAsia="SimSun" w:hAnsi="Georgia"/>
      <w:sz w:val="12"/>
    </w:rPr>
  </w:style>
  <w:style w:type="character" w:customStyle="1" w:styleId="HighlightingChar">
    <w:name w:val="Highlighting Char"/>
    <w:link w:val="Highlighting"/>
    <w:locked/>
    <w:rsid w:val="001F0F0B"/>
    <w:rPr>
      <w:rFonts w:ascii="Georgia" w:eastAsia="SimSun" w:hAnsi="Georgia"/>
      <w:u w:val="thick"/>
    </w:rPr>
  </w:style>
  <w:style w:type="paragraph" w:customStyle="1" w:styleId="Highlighting">
    <w:name w:val="Highlighting"/>
    <w:basedOn w:val="Normal"/>
    <w:link w:val="HighlightingChar"/>
    <w:autoRedefine/>
    <w:qFormat/>
    <w:rsid w:val="001F0F0B"/>
    <w:rPr>
      <w:rFonts w:ascii="Georgia" w:eastAsia="SimSun" w:hAnsi="Georgia"/>
      <w:sz w:val="24"/>
      <w:u w:val="thick"/>
    </w:rPr>
  </w:style>
  <w:style w:type="character" w:customStyle="1" w:styleId="CITEChar">
    <w:name w:val="CITE Char"/>
    <w:link w:val="CITE"/>
    <w:locked/>
    <w:rsid w:val="001F0F0B"/>
    <w:rPr>
      <w:rFonts w:ascii="Arial" w:eastAsia="Times New Roman" w:hAnsi="Arial" w:cs="Arial"/>
      <w:iCs/>
      <w:smallCaps/>
      <w:sz w:val="20"/>
      <w:szCs w:val="20"/>
      <w:u w:val="double"/>
    </w:rPr>
  </w:style>
  <w:style w:type="paragraph" w:customStyle="1" w:styleId="CITE">
    <w:name w:val="CITE"/>
    <w:basedOn w:val="Heading2"/>
    <w:link w:val="CITEChar"/>
    <w:autoRedefine/>
    <w:qFormat/>
    <w:rsid w:val="001F0F0B"/>
    <w:pPr>
      <w:keepLines w:val="0"/>
      <w:pageBreakBefore w:val="0"/>
      <w:spacing w:before="60" w:after="60"/>
      <w:contextualSpacing/>
      <w:jc w:val="left"/>
    </w:pPr>
    <w:rPr>
      <w:rFonts w:ascii="Arial" w:eastAsia="Times New Roman" w:hAnsi="Arial" w:cs="Arial"/>
      <w:b w:val="0"/>
      <w:bCs w:val="0"/>
      <w:iCs/>
      <w:smallCaps/>
      <w:sz w:val="20"/>
      <w:szCs w:val="20"/>
    </w:rPr>
  </w:style>
  <w:style w:type="character" w:customStyle="1" w:styleId="Cardnon-underlinedChar">
    <w:name w:val="Card non-underlined Char"/>
    <w:link w:val="Cardnon-underlined"/>
    <w:locked/>
    <w:rsid w:val="001F0F0B"/>
    <w:rPr>
      <w:rFonts w:ascii="Georgia" w:eastAsia="Times New Roman" w:hAnsi="Georgia"/>
      <w:szCs w:val="20"/>
    </w:rPr>
  </w:style>
  <w:style w:type="paragraph" w:customStyle="1" w:styleId="Cardnon-underlined">
    <w:name w:val="Card non-underlined"/>
    <w:basedOn w:val="Normal"/>
    <w:link w:val="Cardnon-underlinedChar"/>
    <w:autoRedefine/>
    <w:qFormat/>
    <w:rsid w:val="001F0F0B"/>
    <w:rPr>
      <w:rFonts w:ascii="Georgia" w:eastAsia="Times New Roman" w:hAnsi="Georgia"/>
      <w:sz w:val="24"/>
      <w:szCs w:val="20"/>
    </w:rPr>
  </w:style>
  <w:style w:type="character" w:customStyle="1" w:styleId="CardsHighlightedChar">
    <w:name w:val="Cards Highlighted Char"/>
    <w:link w:val="CardsHighlighted"/>
    <w:locked/>
    <w:rsid w:val="001F0F0B"/>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1F0F0B"/>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1F0F0B"/>
    <w:rPr>
      <w:rFonts w:ascii="Calibri" w:eastAsia="Times New Roman" w:hAnsi="Calibri" w:cs="Times New Roman"/>
      <w:szCs w:val="20"/>
      <w:u w:val="single"/>
    </w:rPr>
  </w:style>
  <w:style w:type="paragraph" w:customStyle="1" w:styleId="StyleUnderline9pt">
    <w:name w:val="Style Underline + 9 pt"/>
    <w:link w:val="StyleUnderline9ptChar"/>
    <w:qFormat/>
    <w:rsid w:val="001F0F0B"/>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1F0F0B"/>
    <w:rPr>
      <w:rFonts w:ascii="Arial Narrow" w:eastAsia="Times New Roman" w:hAnsi="Arial Narrow"/>
      <w:kern w:val="32"/>
      <w:szCs w:val="20"/>
    </w:rPr>
  </w:style>
  <w:style w:type="paragraph" w:customStyle="1" w:styleId="Stylecard9pt">
    <w:name w:val="Style card + 9 pt"/>
    <w:basedOn w:val="Normal"/>
    <w:link w:val="Stylecard9ptChar"/>
    <w:qFormat/>
    <w:rsid w:val="001F0F0B"/>
    <w:pPr>
      <w:widowControl w:val="0"/>
      <w:ind w:left="288" w:right="288"/>
    </w:pPr>
    <w:rPr>
      <w:rFonts w:ascii="Arial Narrow" w:eastAsia="Times New Roman" w:hAnsi="Arial Narrow"/>
      <w:kern w:val="32"/>
      <w:sz w:val="24"/>
      <w:szCs w:val="20"/>
    </w:rPr>
  </w:style>
  <w:style w:type="character" w:customStyle="1" w:styleId="StyleevidencetextBorderSinglesolidlineAuto05ptLChar">
    <w:name w:val="Style evidence text + Border: : (Single solid line Auto  0.5 pt L... Char"/>
    <w:link w:val="StyleevidencetextBorderSinglesolidlineAuto05ptL"/>
    <w:locked/>
    <w:rsid w:val="001F0F0B"/>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F0F0B"/>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1F0F0B"/>
    <w:rPr>
      <w:b/>
      <w:bCs/>
      <w:u w:val="single"/>
    </w:rPr>
  </w:style>
  <w:style w:type="paragraph" w:customStyle="1" w:styleId="StyleUnderlined11ptBold">
    <w:name w:val="Style Underlined + 11 pt Bold"/>
    <w:basedOn w:val="underlined"/>
    <w:link w:val="StyleUnderlined11ptBoldChar"/>
    <w:qFormat/>
    <w:rsid w:val="001F0F0B"/>
    <w:pPr>
      <w:contextualSpacing w:val="0"/>
    </w:pPr>
    <w:rPr>
      <w:rFonts w:asciiTheme="minorHAnsi" w:eastAsiaTheme="minorEastAsia" w:hAnsiTheme="minorHAnsi" w:cstheme="minorBidi"/>
      <w:b/>
      <w:bCs/>
      <w:sz w:val="24"/>
    </w:rPr>
  </w:style>
  <w:style w:type="character" w:customStyle="1" w:styleId="StyleUnderlined11ptChar">
    <w:name w:val="Style Underlined + 11 pt Char"/>
    <w:link w:val="StyleUnderlined11pt"/>
    <w:locked/>
    <w:rsid w:val="001F0F0B"/>
    <w:rPr>
      <w:u w:val="single"/>
    </w:rPr>
  </w:style>
  <w:style w:type="paragraph" w:customStyle="1" w:styleId="StyleUnderlined11pt">
    <w:name w:val="Style Underlined + 11 pt"/>
    <w:basedOn w:val="underlined"/>
    <w:link w:val="StyleUnderlined11ptChar"/>
    <w:qFormat/>
    <w:rsid w:val="001F0F0B"/>
    <w:pPr>
      <w:contextualSpacing w:val="0"/>
    </w:pPr>
    <w:rPr>
      <w:rFonts w:asciiTheme="minorHAnsi" w:eastAsiaTheme="minorEastAsia" w:hAnsiTheme="minorHAnsi" w:cstheme="minorBidi"/>
      <w:sz w:val="24"/>
    </w:rPr>
  </w:style>
  <w:style w:type="character" w:customStyle="1" w:styleId="CardTextChar2">
    <w:name w:val="CardText Char"/>
    <w:link w:val="CardText3"/>
    <w:locked/>
    <w:rsid w:val="001F0F0B"/>
    <w:rPr>
      <w:rFonts w:ascii="Georgia" w:eastAsia="Calibri" w:hAnsi="Georgia"/>
    </w:rPr>
  </w:style>
  <w:style w:type="paragraph" w:customStyle="1" w:styleId="CardText3">
    <w:name w:val="CardText"/>
    <w:basedOn w:val="Normal"/>
    <w:link w:val="CardTextChar2"/>
    <w:qFormat/>
    <w:rsid w:val="001F0F0B"/>
    <w:pPr>
      <w:ind w:left="288"/>
    </w:pPr>
    <w:rPr>
      <w:rFonts w:ascii="Georgia" w:eastAsia="Calibri" w:hAnsi="Georgia"/>
      <w:sz w:val="24"/>
    </w:rPr>
  </w:style>
  <w:style w:type="character" w:customStyle="1" w:styleId="NormaltextCharChar">
    <w:name w:val="Normal text Char Char"/>
    <w:link w:val="Normaltext0"/>
    <w:locked/>
    <w:rsid w:val="001F0F0B"/>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1F0F0B"/>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1F0F0B"/>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1F0F0B"/>
    <w:rPr>
      <w:b/>
      <w:sz w:val="28"/>
    </w:rPr>
  </w:style>
  <w:style w:type="character" w:customStyle="1" w:styleId="SourcenameChar">
    <w:name w:val="Source name Char"/>
    <w:link w:val="Sourcename"/>
    <w:locked/>
    <w:rsid w:val="001F0F0B"/>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1F0F0B"/>
    <w:rPr>
      <w:b/>
      <w:bCs/>
      <w:sz w:val="20"/>
    </w:rPr>
  </w:style>
  <w:style w:type="character" w:customStyle="1" w:styleId="underlinedcardChar">
    <w:name w:val="underlined card Char"/>
    <w:link w:val="underlinedcard"/>
    <w:locked/>
    <w:rsid w:val="001F0F0B"/>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1F0F0B"/>
    <w:rPr>
      <w:sz w:val="24"/>
      <w:u w:val="single"/>
    </w:rPr>
  </w:style>
  <w:style w:type="character" w:customStyle="1" w:styleId="TextUnderlineChar">
    <w:name w:val="Text Underline Char"/>
    <w:link w:val="TextUnderline"/>
    <w:locked/>
    <w:rsid w:val="001F0F0B"/>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1F0F0B"/>
    <w:rPr>
      <w:rFonts w:ascii="Garamond" w:eastAsia="Times New Roman" w:hAnsi="Garamond"/>
      <w:bCs/>
      <w:kern w:val="20"/>
      <w:sz w:val="24"/>
      <w:szCs w:val="32"/>
      <w:u w:val="single"/>
      <w:lang w:val="x-none" w:eastAsia="x-none"/>
    </w:rPr>
  </w:style>
  <w:style w:type="character" w:customStyle="1" w:styleId="citeunreadChar">
    <w:name w:val="cite unread Char"/>
    <w:link w:val="citeunread"/>
    <w:locked/>
    <w:rsid w:val="001F0F0B"/>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1F0F0B"/>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1F0F0B"/>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1F0F0B"/>
    <w:rPr>
      <w:rFonts w:ascii="Georgia" w:eastAsia="Times New Roman" w:hAnsi="Georgia"/>
      <w:b/>
      <w:sz w:val="24"/>
      <w:szCs w:val="20"/>
      <w:u w:val="single"/>
      <w:lang w:val="x-none" w:eastAsia="x-none"/>
    </w:rPr>
  </w:style>
  <w:style w:type="character" w:customStyle="1" w:styleId="CiteCardChar">
    <w:name w:val="Cite_Card Char"/>
    <w:link w:val="CiteCard"/>
    <w:locked/>
    <w:rsid w:val="001F0F0B"/>
    <w:rPr>
      <w:rFonts w:ascii="Times New Roman" w:eastAsia="Times New Roman" w:hAnsi="Times New Roman" w:cs="Arial"/>
      <w:bCs/>
      <w:sz w:val="20"/>
      <w:szCs w:val="20"/>
    </w:rPr>
  </w:style>
  <w:style w:type="paragraph" w:customStyle="1" w:styleId="CiteCard">
    <w:name w:val="Cite_Card"/>
    <w:link w:val="CiteCardChar"/>
    <w:qFormat/>
    <w:rsid w:val="001F0F0B"/>
    <w:pPr>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1F0F0B"/>
    <w:rPr>
      <w:rFonts w:ascii="Georgia" w:hAnsi="Georgia"/>
      <w:u w:val="single"/>
    </w:rPr>
  </w:style>
  <w:style w:type="paragraph" w:customStyle="1" w:styleId="StyleStyle49pt6">
    <w:name w:val="Style Style4 + 9 pt6"/>
    <w:basedOn w:val="Style4"/>
    <w:link w:val="StyleStyle49pt6Char"/>
    <w:qFormat/>
    <w:rsid w:val="001F0F0B"/>
    <w:rPr>
      <w:rFonts w:ascii="Georgia" w:hAnsi="Georgia"/>
    </w:rPr>
  </w:style>
  <w:style w:type="character" w:customStyle="1" w:styleId="UnderlineCharCharCharCharChar">
    <w:name w:val="Underline Char Char Char Char Char"/>
    <w:link w:val="UnderlineCharCharCharChar"/>
    <w:locked/>
    <w:rsid w:val="001F0F0B"/>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1F0F0B"/>
    <w:rPr>
      <w:rFonts w:ascii="Georgia" w:eastAsia="Times New Roman" w:hAnsi="Georgia" w:cs="Times New Roman"/>
      <w:sz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1F0F0B"/>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F0F0B"/>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F0F0B"/>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F0F0B"/>
    <w:rPr>
      <w:rFonts w:ascii="Georgia" w:hAnsi="Georgia" w:cs="Calibri"/>
      <w:b/>
      <w:bCs/>
      <w:sz w:val="24"/>
      <w:u w:val="single"/>
    </w:rPr>
  </w:style>
  <w:style w:type="character" w:customStyle="1" w:styleId="DebatenoramlChar">
    <w:name w:val="Debatenoraml Char"/>
    <w:link w:val="Debatenoraml"/>
    <w:locked/>
    <w:rsid w:val="001F0F0B"/>
    <w:rPr>
      <w:rFonts w:ascii="Times New Roman" w:hAnsi="Times New Roman" w:cs="Times New Roman"/>
    </w:rPr>
  </w:style>
  <w:style w:type="paragraph" w:customStyle="1" w:styleId="Debatenoraml">
    <w:name w:val="Debatenoraml"/>
    <w:basedOn w:val="NoSpacing"/>
    <w:link w:val="DebatenoramlChar"/>
    <w:qFormat/>
    <w:rsid w:val="001F0F0B"/>
  </w:style>
  <w:style w:type="character" w:customStyle="1" w:styleId="QualsChar">
    <w:name w:val="Quals Char"/>
    <w:link w:val="Quals"/>
    <w:locked/>
    <w:rsid w:val="001F0F0B"/>
    <w:rPr>
      <w:rFonts w:ascii="Georgia" w:eastAsia="Calibri" w:hAnsi="Georgia"/>
      <w:sz w:val="18"/>
    </w:rPr>
  </w:style>
  <w:style w:type="paragraph" w:customStyle="1" w:styleId="Quals">
    <w:name w:val="Quals"/>
    <w:basedOn w:val="Normal"/>
    <w:link w:val="QualsChar"/>
    <w:qFormat/>
    <w:rsid w:val="001F0F0B"/>
    <w:rPr>
      <w:rFonts w:ascii="Georgia" w:eastAsia="Calibri" w:hAnsi="Georgia"/>
      <w:sz w:val="18"/>
    </w:rPr>
  </w:style>
  <w:style w:type="character" w:customStyle="1" w:styleId="StarredChar">
    <w:name w:val="Starred Char"/>
    <w:link w:val="Starred"/>
    <w:locked/>
    <w:rsid w:val="001F0F0B"/>
    <w:rPr>
      <w:rFonts w:ascii="Georgia" w:eastAsia="Times New Roman" w:hAnsi="Georgia"/>
      <w:b/>
      <w:caps/>
      <w:szCs w:val="28"/>
      <w:u w:val="single"/>
    </w:rPr>
  </w:style>
  <w:style w:type="paragraph" w:customStyle="1" w:styleId="Starred">
    <w:name w:val="Starred"/>
    <w:basedOn w:val="Normal"/>
    <w:link w:val="StarredChar"/>
    <w:qFormat/>
    <w:rsid w:val="001F0F0B"/>
    <w:pPr>
      <w:keepNext/>
      <w:keepLines/>
      <w:pageBreakBefore/>
      <w:spacing w:before="240" w:after="60"/>
      <w:jc w:val="center"/>
      <w:outlineLvl w:val="0"/>
    </w:pPr>
    <w:rPr>
      <w:rFonts w:ascii="Georgia" w:eastAsia="Times New Roman" w:hAnsi="Georgia"/>
      <w:b/>
      <w:caps/>
      <w:sz w:val="24"/>
      <w:szCs w:val="28"/>
      <w:u w:val="single"/>
    </w:rPr>
  </w:style>
  <w:style w:type="character" w:customStyle="1" w:styleId="NotStarredChar">
    <w:name w:val="NotStarred Char"/>
    <w:link w:val="NotStarred"/>
    <w:locked/>
    <w:rsid w:val="001F0F0B"/>
    <w:rPr>
      <w:rFonts w:ascii="Georgia" w:eastAsia="Times New Roman" w:hAnsi="Georgia"/>
      <w:b/>
      <w:caps/>
      <w:szCs w:val="28"/>
      <w:u w:val="single"/>
    </w:rPr>
  </w:style>
  <w:style w:type="paragraph" w:customStyle="1" w:styleId="NotStarred">
    <w:name w:val="NotStarred"/>
    <w:basedOn w:val="Normal"/>
    <w:link w:val="NotStarredChar"/>
    <w:qFormat/>
    <w:rsid w:val="001F0F0B"/>
    <w:pPr>
      <w:keepNext/>
      <w:keepLines/>
      <w:pageBreakBefore/>
      <w:spacing w:before="240" w:after="60"/>
      <w:jc w:val="center"/>
      <w:outlineLvl w:val="1"/>
    </w:pPr>
    <w:rPr>
      <w:rFonts w:ascii="Georgia" w:eastAsia="Times New Roman" w:hAnsi="Georgia"/>
      <w:b/>
      <w:caps/>
      <w:sz w:val="24"/>
      <w:szCs w:val="28"/>
      <w:u w:val="single"/>
    </w:rPr>
  </w:style>
  <w:style w:type="character" w:customStyle="1" w:styleId="tagCharCharChar">
    <w:name w:val="tag Char Char Char"/>
    <w:link w:val="tagCharChar"/>
    <w:locked/>
    <w:rsid w:val="001F0F0B"/>
    <w:rPr>
      <w:rFonts w:ascii="Arial" w:eastAsia="Times New Roman" w:hAnsi="Arial" w:cs="Arial"/>
      <w:b/>
    </w:rPr>
  </w:style>
  <w:style w:type="paragraph" w:customStyle="1" w:styleId="tagCharChar">
    <w:name w:val="tag Char Char"/>
    <w:basedOn w:val="Normal"/>
    <w:link w:val="tagCharCharChar"/>
    <w:qFormat/>
    <w:rsid w:val="001F0F0B"/>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1F0F0B"/>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1F0F0B"/>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1F0F0B"/>
    <w:rPr>
      <w:rFonts w:ascii="Georgia" w:eastAsia="Calibri" w:hAnsi="Georgia"/>
      <w:b/>
    </w:rPr>
  </w:style>
  <w:style w:type="paragraph" w:customStyle="1" w:styleId="H4Tag">
    <w:name w:val="H4 (Tag)"/>
    <w:basedOn w:val="Normal"/>
    <w:link w:val="H4TagChar1"/>
    <w:qFormat/>
    <w:rsid w:val="001F0F0B"/>
    <w:rPr>
      <w:rFonts w:ascii="Georgia" w:eastAsia="Calibri" w:hAnsi="Georgia"/>
      <w:b/>
      <w:sz w:val="24"/>
    </w:rPr>
  </w:style>
  <w:style w:type="character" w:customStyle="1" w:styleId="Debate-CardTagandCite-F6Char">
    <w:name w:val="Debate- Card Tag and Cite- F6 Char"/>
    <w:link w:val="Debate-CardTagandCite-F6"/>
    <w:locked/>
    <w:rsid w:val="001F0F0B"/>
    <w:rPr>
      <w:rFonts w:ascii="Georgia" w:hAnsi="Georgia"/>
      <w:b/>
    </w:rPr>
  </w:style>
  <w:style w:type="paragraph" w:customStyle="1" w:styleId="Debate-CardTagandCite-F6">
    <w:name w:val="Debate- Card Tag and Cite- F6"/>
    <w:basedOn w:val="Normal"/>
    <w:link w:val="Debate-CardTagandCite-F6Char"/>
    <w:qFormat/>
    <w:rsid w:val="001F0F0B"/>
    <w:pPr>
      <w:contextualSpacing/>
    </w:pPr>
    <w:rPr>
      <w:rFonts w:ascii="Georgia" w:hAnsi="Georgia"/>
      <w:b/>
      <w:sz w:val="24"/>
    </w:rPr>
  </w:style>
  <w:style w:type="character" w:customStyle="1" w:styleId="CardtextChar3">
    <w:name w:val="Card text Char"/>
    <w:link w:val="Cardtext4"/>
    <w:locked/>
    <w:rsid w:val="001F0F0B"/>
    <w:rPr>
      <w:rFonts w:ascii="Arial Narrow" w:hAnsi="Arial Narrow"/>
      <w:u w:val="single"/>
    </w:rPr>
  </w:style>
  <w:style w:type="paragraph" w:customStyle="1" w:styleId="Cardtext4">
    <w:name w:val="Card text"/>
    <w:link w:val="CardtextChar3"/>
    <w:qFormat/>
    <w:rsid w:val="001F0F0B"/>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1F0F0B"/>
    <w:rPr>
      <w:rFonts w:ascii="Georgia" w:eastAsia="Times New Roman" w:hAnsi="Georgia"/>
      <w:b/>
      <w:szCs w:val="28"/>
      <w:u w:val="single"/>
    </w:rPr>
  </w:style>
  <w:style w:type="paragraph" w:customStyle="1" w:styleId="NewHeading2">
    <w:name w:val="NewHeading2"/>
    <w:basedOn w:val="Normal"/>
    <w:link w:val="NewHeading2Char"/>
    <w:qFormat/>
    <w:rsid w:val="001F0F0B"/>
    <w:pPr>
      <w:spacing w:before="240" w:after="60"/>
    </w:pPr>
    <w:rPr>
      <w:rFonts w:ascii="Georgia" w:eastAsia="Times New Roman" w:hAnsi="Georgia"/>
      <w:b/>
      <w:sz w:val="24"/>
      <w:szCs w:val="28"/>
      <w:u w:val="single"/>
    </w:rPr>
  </w:style>
  <w:style w:type="character" w:customStyle="1" w:styleId="FullCiteChar">
    <w:name w:val="Full Cite Char"/>
    <w:link w:val="FullCite"/>
    <w:locked/>
    <w:rsid w:val="001F0F0B"/>
    <w:rPr>
      <w:rFonts w:ascii="Garamond" w:eastAsia="Calibri" w:hAnsi="Garamond"/>
    </w:rPr>
  </w:style>
  <w:style w:type="paragraph" w:customStyle="1" w:styleId="FullCite">
    <w:name w:val="Full Cite"/>
    <w:basedOn w:val="Normal"/>
    <w:next w:val="Normal"/>
    <w:link w:val="FullCiteChar"/>
    <w:qFormat/>
    <w:rsid w:val="001F0F0B"/>
    <w:rPr>
      <w:rFonts w:ascii="Garamond" w:eastAsia="Calibri" w:hAnsi="Garamond"/>
      <w:sz w:val="24"/>
    </w:rPr>
  </w:style>
  <w:style w:type="character" w:customStyle="1" w:styleId="StyleNormalWeb11ptUnderlineChar">
    <w:name w:val="Style Normal (Web) + 11 pt Underline Char"/>
    <w:link w:val="StyleNormalWeb11ptUnderline"/>
    <w:locked/>
    <w:rsid w:val="001F0F0B"/>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1F0F0B"/>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1F0F0B"/>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1F0F0B"/>
    <w:rPr>
      <w:rFonts w:ascii="Georgia" w:eastAsia="Times New Roman" w:hAnsi="Georgia"/>
      <w:color w:val="000000"/>
      <w:sz w:val="24"/>
      <w:u w:val="single"/>
    </w:rPr>
  </w:style>
  <w:style w:type="character" w:customStyle="1" w:styleId="StylecardThickunderlineChar">
    <w:name w:val="Style card + Thick underline Char"/>
    <w:link w:val="StylecardThickunderline"/>
    <w:locked/>
    <w:rsid w:val="001F0F0B"/>
    <w:rPr>
      <w:rFonts w:ascii="Georgia" w:eastAsia="SimSun" w:hAnsi="Georgia"/>
      <w:u w:val="single"/>
      <w:lang w:eastAsia="zh-CN"/>
    </w:rPr>
  </w:style>
  <w:style w:type="paragraph" w:customStyle="1" w:styleId="StylecardThickunderline">
    <w:name w:val="Style card + Thick underline"/>
    <w:basedOn w:val="card"/>
    <w:link w:val="StylecardThickunderlineChar"/>
    <w:qFormat/>
    <w:rsid w:val="001F0F0B"/>
    <w:rPr>
      <w:rFonts w:ascii="Georgia" w:eastAsia="SimSun" w:hAnsi="Georgia"/>
      <w:sz w:val="24"/>
      <w:u w:val="single"/>
      <w:lang w:eastAsia="zh-CN"/>
    </w:rPr>
  </w:style>
  <w:style w:type="character" w:customStyle="1" w:styleId="StylecardBoldThickunderlineChar">
    <w:name w:val="Style card + Bold Thick underline Char"/>
    <w:link w:val="StylecardBoldThickunderline"/>
    <w:locked/>
    <w:rsid w:val="001F0F0B"/>
    <w:rPr>
      <w:rFonts w:ascii="Georgia" w:eastAsia="SimSun" w:hAnsi="Georgia"/>
      <w:b/>
      <w:bCs/>
      <w:u w:val="single"/>
      <w:lang w:eastAsia="zh-CN"/>
    </w:rPr>
  </w:style>
  <w:style w:type="paragraph" w:customStyle="1" w:styleId="StylecardBoldThickunderline">
    <w:name w:val="Style card + Bold Thick underline"/>
    <w:basedOn w:val="card"/>
    <w:link w:val="StylecardBoldThickunderlineChar"/>
    <w:qFormat/>
    <w:rsid w:val="001F0F0B"/>
    <w:rPr>
      <w:rFonts w:ascii="Georgia" w:eastAsia="SimSun" w:hAnsi="Georgia"/>
      <w:b/>
      <w:bCs/>
      <w:sz w:val="24"/>
      <w:u w:val="single"/>
      <w:lang w:eastAsia="zh-CN"/>
    </w:rPr>
  </w:style>
  <w:style w:type="character" w:customStyle="1" w:styleId="BlockHeadingsChar">
    <w:name w:val="Block Headings Char"/>
    <w:link w:val="BlockHeadings"/>
    <w:locked/>
    <w:rsid w:val="001F0F0B"/>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1F0F0B"/>
    <w:pPr>
      <w:widowControl w:val="0"/>
      <w:jc w:val="center"/>
      <w:outlineLvl w:val="0"/>
    </w:pPr>
    <w:rPr>
      <w:rFonts w:ascii="Times New Roman" w:eastAsia="Times New Roman" w:hAnsi="Times New Roman" w:cs="Times New Roman"/>
      <w:b/>
      <w:sz w:val="36"/>
      <w:u w:val="single"/>
    </w:rPr>
  </w:style>
  <w:style w:type="character" w:customStyle="1" w:styleId="blocktitleChar">
    <w:name w:val="block title Char"/>
    <w:link w:val="blocktitle"/>
    <w:locked/>
    <w:rsid w:val="001F0F0B"/>
    <w:rPr>
      <w:rFonts w:ascii="Garamond" w:eastAsia="Calibri" w:hAnsi="Garamond"/>
      <w:b/>
      <w:caps/>
      <w:sz w:val="28"/>
      <w:lang w:val="x-none" w:eastAsia="x-none"/>
    </w:rPr>
  </w:style>
  <w:style w:type="paragraph" w:customStyle="1" w:styleId="blocktitle">
    <w:name w:val="block title"/>
    <w:basedOn w:val="Normal"/>
    <w:link w:val="blocktitleChar"/>
    <w:qFormat/>
    <w:rsid w:val="001F0F0B"/>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1F0F0B"/>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F0F0B"/>
    <w:rPr>
      <w:rFonts w:ascii="Georgia" w:eastAsia="SimSun" w:hAnsi="Georgia"/>
      <w:b/>
      <w:bCs/>
    </w:rPr>
  </w:style>
  <w:style w:type="character" w:customStyle="1" w:styleId="MTDisplayEquationChar">
    <w:name w:val="MTDisplayEquation Char"/>
    <w:link w:val="MTDisplayEquation"/>
    <w:locked/>
    <w:rsid w:val="001F0F0B"/>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F0F0B"/>
    <w:pPr>
      <w:tabs>
        <w:tab w:val="center" w:pos="5120"/>
        <w:tab w:val="right" w:pos="10220"/>
      </w:tabs>
    </w:pPr>
    <w:rPr>
      <w:rFonts w:ascii="Georgia" w:eastAsia="Times New Roman" w:hAnsi="Georgia"/>
      <w:bCs/>
      <w:sz w:val="24"/>
      <w:lang w:bidi="he-IL"/>
    </w:rPr>
  </w:style>
  <w:style w:type="character" w:customStyle="1" w:styleId="StyleBoldUnderlineTimesNewRomanChar">
    <w:name w:val="Style Bold Underline + Times New Roman Char"/>
    <w:link w:val="StyleBoldUnderlineTimesNewRoman"/>
    <w:locked/>
    <w:rsid w:val="001F0F0B"/>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F0F0B"/>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F0F0B"/>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F0F0B"/>
    <w:pPr>
      <w:spacing w:after="200"/>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1F0F0B"/>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1F0F0B"/>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1F0F0B"/>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F0F0B"/>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F0F0B"/>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1F0F0B"/>
    <w:pPr>
      <w:autoSpaceDE w:val="0"/>
      <w:autoSpaceDN w:val="0"/>
      <w:adjustRightInd w:val="0"/>
      <w:ind w:left="432" w:right="432"/>
    </w:pPr>
    <w:rPr>
      <w:rFonts w:ascii="Georgia" w:eastAsia="Times New Roman" w:hAnsi="Georgia"/>
      <w:sz w:val="24"/>
      <w:szCs w:val="24"/>
      <w:lang w:val="x-none" w:eastAsia="x-none"/>
    </w:rPr>
  </w:style>
  <w:style w:type="character" w:customStyle="1" w:styleId="StyleCards11ptUnderlineChar">
    <w:name w:val="Style Cards + 11 pt Underline Char"/>
    <w:link w:val="StyleCards11ptUnderline"/>
    <w:locked/>
    <w:rsid w:val="001F0F0B"/>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F0F0B"/>
    <w:pPr>
      <w:autoSpaceDE w:val="0"/>
      <w:autoSpaceDN w:val="0"/>
      <w:adjustRightInd w:val="0"/>
      <w:ind w:left="432" w:right="432"/>
    </w:pPr>
    <w:rPr>
      <w:rFonts w:ascii="Georgia" w:eastAsia="Times New Roman" w:hAnsi="Georgia"/>
      <w:sz w:val="24"/>
      <w:u w:val="single"/>
      <w:lang w:val="x-none" w:eastAsia="x-none"/>
    </w:rPr>
  </w:style>
  <w:style w:type="character" w:customStyle="1" w:styleId="StyleCards11ptBoldUnderlineChar">
    <w:name w:val="Style Cards + 11 pt Bold Underline Char"/>
    <w:link w:val="StyleCards11ptBoldUnderline"/>
    <w:locked/>
    <w:rsid w:val="001F0F0B"/>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F0F0B"/>
    <w:pPr>
      <w:autoSpaceDE w:val="0"/>
      <w:autoSpaceDN w:val="0"/>
      <w:adjustRightInd w:val="0"/>
      <w:ind w:left="432" w:right="432"/>
    </w:pPr>
    <w:rPr>
      <w:rFonts w:ascii="Georgia" w:eastAsia="Times New Roman" w:hAnsi="Georgia"/>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F0F0B"/>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F0F0B"/>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1F0F0B"/>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1F0F0B"/>
    <w:rPr>
      <w:lang w:val="x-none" w:eastAsia="x-none"/>
    </w:rPr>
  </w:style>
  <w:style w:type="character" w:customStyle="1" w:styleId="NormalFontChar">
    <w:name w:val="Normal Font Char"/>
    <w:link w:val="NormalFont"/>
    <w:locked/>
    <w:rsid w:val="001F0F0B"/>
    <w:rPr>
      <w:rFonts w:ascii="Times New Roman" w:eastAsia="Times New Roman" w:hAnsi="Times New Roman" w:cs="Times New Roman"/>
      <w:sz w:val="20"/>
      <w:szCs w:val="20"/>
    </w:rPr>
  </w:style>
  <w:style w:type="paragraph" w:customStyle="1" w:styleId="NormalFont">
    <w:name w:val="Normal Font"/>
    <w:link w:val="NormalFontChar"/>
    <w:qFormat/>
    <w:rsid w:val="001F0F0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1F0F0B"/>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F0F0B"/>
    <w:rPr>
      <w:u w:val="single"/>
      <w:lang w:val="x-none" w:eastAsia="x-none"/>
    </w:rPr>
  </w:style>
  <w:style w:type="character" w:customStyle="1" w:styleId="StyleNormalFont11ptBoldUnderlineChar">
    <w:name w:val="Style Normal Font + 11 pt Bold Underline Char"/>
    <w:link w:val="StyleNormalFont11ptBoldUnderline"/>
    <w:locked/>
    <w:rsid w:val="001F0F0B"/>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F0F0B"/>
    <w:rPr>
      <w:b/>
      <w:bCs/>
      <w:u w:val="single"/>
      <w:lang w:val="x-none" w:eastAsia="x-none"/>
    </w:rPr>
  </w:style>
  <w:style w:type="character" w:customStyle="1" w:styleId="StyleTitle11ptNotBoldChar">
    <w:name w:val="Style Title + 11 pt Not Bold Char"/>
    <w:link w:val="StyleTitle11ptNotBold"/>
    <w:locked/>
    <w:rsid w:val="001F0F0B"/>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F0F0B"/>
    <w:pPr>
      <w:pBdr>
        <w:bottom w:val="none" w:sz="0" w:space="0" w:color="auto"/>
      </w:pBdr>
      <w:spacing w:after="0"/>
      <w:contextualSpacing w:val="0"/>
      <w:jc w:val="center"/>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1F0F0B"/>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F0F0B"/>
    <w:pPr>
      <w:pBdr>
        <w:bottom w:val="none" w:sz="0" w:space="0" w:color="auto"/>
      </w:pBdr>
      <w:spacing w:after="0"/>
      <w:contextualSpacing w:val="0"/>
      <w:jc w:val="center"/>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1F0F0B"/>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1F0F0B"/>
    <w:pPr>
      <w:ind w:left="144"/>
    </w:pPr>
    <w:rPr>
      <w:rFonts w:ascii="Georgia" w:eastAsia="Times New Roman" w:hAnsi="Georgia"/>
      <w:sz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1F0F0B"/>
  </w:style>
  <w:style w:type="character" w:customStyle="1" w:styleId="StyleHeading4UnderlinedsmalltextGaramondChar">
    <w:name w:val="Style Heading 4Underlinedsmall text + Garamond Char"/>
    <w:link w:val="StyleHeading4UnderlinedsmalltextGaramond"/>
    <w:locked/>
    <w:rsid w:val="001F0F0B"/>
    <w:rPr>
      <w:rFonts w:ascii="Calibri" w:hAnsi="Calibri"/>
      <w:sz w:val="22"/>
    </w:rPr>
  </w:style>
  <w:style w:type="character" w:customStyle="1" w:styleId="z-TopofFormChar">
    <w:name w:val="z-Top of Form Char"/>
    <w:basedOn w:val="DefaultParagraphFont"/>
    <w:link w:val="z-TopofForm"/>
    <w:uiPriority w:val="99"/>
    <w:semiHidden/>
    <w:rsid w:val="001F0F0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1F0F0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1F0F0B"/>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F0F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F0F0B"/>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1F0F0B"/>
    <w:rPr>
      <w:rFonts w:ascii="Arial" w:hAnsi="Arial" w:cs="Arial"/>
      <w:vanish/>
      <w:sz w:val="16"/>
      <w:szCs w:val="16"/>
    </w:rPr>
  </w:style>
  <w:style w:type="table" w:styleId="ColorfulGrid-Accent1">
    <w:name w:val="Colorful Grid Accent 1"/>
    <w:basedOn w:val="TableNormal"/>
    <w:link w:val="ColorfulGrid-Accent1Char"/>
    <w:uiPriority w:val="29"/>
    <w:unhideWhenUsed/>
    <w:rsid w:val="001F0F0B"/>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1F0F0B"/>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1F0F0B"/>
    <w:pPr>
      <w:tabs>
        <w:tab w:val="center" w:pos="4680"/>
        <w:tab w:val="right" w:pos="9360"/>
      </w:tabs>
    </w:pPr>
  </w:style>
  <w:style w:type="paragraph" w:customStyle="1" w:styleId="msolistparagraphcxspfirst">
    <w:name w:val="msolistparagraphcxspfirst"/>
    <w:basedOn w:val="Normal"/>
    <w:uiPriority w:val="99"/>
    <w:qFormat/>
    <w:rsid w:val="001F0F0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F0F0B"/>
    <w:pPr>
      <w:spacing w:before="100" w:beforeAutospacing="1" w:after="100" w:afterAutospacing="1"/>
    </w:pPr>
    <w:rPr>
      <w:rFonts w:eastAsia="Times New Roman"/>
      <w:sz w:val="24"/>
    </w:rPr>
  </w:style>
  <w:style w:type="paragraph" w:customStyle="1" w:styleId="Tag2">
    <w:name w:val="Tag2"/>
    <w:basedOn w:val="Normal"/>
    <w:autoRedefine/>
    <w:qFormat/>
    <w:rsid w:val="001F0F0B"/>
    <w:rPr>
      <w:sz w:val="24"/>
    </w:rPr>
  </w:style>
  <w:style w:type="paragraph" w:customStyle="1" w:styleId="TagCite">
    <w:name w:val="TagCite"/>
    <w:basedOn w:val="Normal"/>
    <w:uiPriority w:val="99"/>
    <w:qFormat/>
    <w:rsid w:val="001F0F0B"/>
    <w:rPr>
      <w:rFonts w:ascii="Garamond" w:eastAsia="Times New Roman" w:hAnsi="Garamond"/>
      <w:b/>
      <w:sz w:val="24"/>
    </w:rPr>
  </w:style>
  <w:style w:type="paragraph" w:customStyle="1" w:styleId="BlockTitle2">
    <w:name w:val="Block Title2"/>
    <w:basedOn w:val="Normal"/>
    <w:next w:val="Normal"/>
    <w:qFormat/>
    <w:rsid w:val="001F0F0B"/>
    <w:pPr>
      <w:spacing w:after="240"/>
      <w:jc w:val="center"/>
    </w:pPr>
    <w:rPr>
      <w:rFonts w:eastAsia="Times New Roman"/>
      <w:b/>
      <w:sz w:val="28"/>
      <w:szCs w:val="20"/>
      <w:u w:val="single"/>
    </w:rPr>
  </w:style>
  <w:style w:type="paragraph" w:customStyle="1" w:styleId="BlockTitle0">
    <w:name w:val="Block Title"/>
    <w:basedOn w:val="Heading1"/>
    <w:next w:val="Normal"/>
    <w:uiPriority w:val="1"/>
    <w:qFormat/>
    <w:rsid w:val="001F0F0B"/>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1F0F0B"/>
    <w:pPr>
      <w:keepNext w:val="0"/>
      <w:keepLines w:val="0"/>
      <w:pageBreakBefore w:val="0"/>
      <w:jc w:val="left"/>
    </w:pPr>
    <w:rPr>
      <w:rFonts w:ascii="Garamond" w:eastAsia="Calibri" w:hAnsi="Garamond" w:cs="Times New Roman"/>
      <w:b w:val="0"/>
      <w:bCs w:val="0"/>
      <w:sz w:val="22"/>
      <w:u w:val="none"/>
    </w:rPr>
  </w:style>
  <w:style w:type="paragraph" w:customStyle="1" w:styleId="PageHeaderLine1">
    <w:name w:val="PageHeaderLine1"/>
    <w:basedOn w:val="Normal"/>
    <w:uiPriority w:val="99"/>
    <w:qFormat/>
    <w:rsid w:val="001F0F0B"/>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1F0F0B"/>
    <w:rPr>
      <w:rFonts w:ascii="Garamond" w:eastAsia="Calibri" w:hAnsi="Garamond"/>
      <w:b/>
    </w:rPr>
  </w:style>
  <w:style w:type="paragraph" w:customStyle="1" w:styleId="tag">
    <w:name w:val="%tag"/>
    <w:basedOn w:val="Normal"/>
    <w:next w:val="Normal"/>
    <w:uiPriority w:val="99"/>
    <w:qFormat/>
    <w:rsid w:val="001F0F0B"/>
    <w:rPr>
      <w:rFonts w:ascii="Garamond" w:eastAsia="Calibri" w:hAnsi="Garamond"/>
      <w:bCs/>
      <w:sz w:val="18"/>
    </w:rPr>
  </w:style>
  <w:style w:type="paragraph" w:customStyle="1" w:styleId="h-lead">
    <w:name w:val="h-lead"/>
    <w:basedOn w:val="Normal"/>
    <w:uiPriority w:val="99"/>
    <w:qFormat/>
    <w:rsid w:val="001F0F0B"/>
    <w:pPr>
      <w:spacing w:before="100" w:beforeAutospacing="1" w:after="100" w:afterAutospacing="1"/>
    </w:pPr>
    <w:rPr>
      <w:rFonts w:eastAsia="Times New Roman"/>
      <w:sz w:val="24"/>
    </w:rPr>
  </w:style>
  <w:style w:type="paragraph" w:customStyle="1" w:styleId="intro">
    <w:name w:val="intro"/>
    <w:basedOn w:val="Normal"/>
    <w:uiPriority w:val="99"/>
    <w:qFormat/>
    <w:rsid w:val="001F0F0B"/>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1F0F0B"/>
    <w:pPr>
      <w:spacing w:before="100" w:beforeAutospacing="1" w:after="100" w:afterAutospacing="1"/>
    </w:pPr>
    <w:rPr>
      <w:rFonts w:eastAsia="Times New Roman"/>
      <w:sz w:val="24"/>
    </w:rPr>
  </w:style>
  <w:style w:type="paragraph" w:customStyle="1" w:styleId="F4-NormalText">
    <w:name w:val="F4 - Normal Text"/>
    <w:basedOn w:val="Normal"/>
    <w:uiPriority w:val="99"/>
    <w:qFormat/>
    <w:rsid w:val="001F0F0B"/>
    <w:rPr>
      <w:rFonts w:eastAsia="Calibri"/>
    </w:rPr>
  </w:style>
  <w:style w:type="paragraph" w:customStyle="1" w:styleId="F3-TagAuthor">
    <w:name w:val="F3 - Tag/Author"/>
    <w:basedOn w:val="Normal"/>
    <w:uiPriority w:val="99"/>
    <w:qFormat/>
    <w:rsid w:val="001F0F0B"/>
    <w:rPr>
      <w:rFonts w:eastAsia="Times New Roman"/>
      <w:b/>
    </w:rPr>
  </w:style>
  <w:style w:type="paragraph" w:customStyle="1" w:styleId="F5-UnderlineNormal">
    <w:name w:val="F5 - Underline Normal"/>
    <w:basedOn w:val="Normal"/>
    <w:uiPriority w:val="99"/>
    <w:qFormat/>
    <w:rsid w:val="001F0F0B"/>
    <w:rPr>
      <w:rFonts w:eastAsia="Calibri"/>
      <w:u w:val="single"/>
    </w:rPr>
  </w:style>
  <w:style w:type="paragraph" w:customStyle="1" w:styleId="Brief-PrimarySource">
    <w:name w:val="Brief - Primary Source"/>
    <w:basedOn w:val="Normal"/>
    <w:uiPriority w:val="99"/>
    <w:qFormat/>
    <w:rsid w:val="001F0F0B"/>
    <w:rPr>
      <w:rFonts w:eastAsia="Times New Roman"/>
      <w:b/>
      <w:sz w:val="24"/>
      <w:u w:val="single"/>
    </w:rPr>
  </w:style>
  <w:style w:type="paragraph" w:customStyle="1" w:styleId="Brief-Underline">
    <w:name w:val="Brief - Underline"/>
    <w:basedOn w:val="Normal"/>
    <w:uiPriority w:val="99"/>
    <w:qFormat/>
    <w:rsid w:val="001F0F0B"/>
    <w:rPr>
      <w:rFonts w:eastAsia="Times New Roman"/>
      <w:u w:val="single"/>
    </w:rPr>
  </w:style>
  <w:style w:type="paragraph" w:customStyle="1" w:styleId="Brief">
    <w:name w:val="Brief"/>
    <w:basedOn w:val="Brief-PrimarySource"/>
    <w:uiPriority w:val="99"/>
    <w:qFormat/>
    <w:rsid w:val="001F0F0B"/>
    <w:rPr>
      <w:b w:val="0"/>
    </w:rPr>
  </w:style>
  <w:style w:type="paragraph" w:customStyle="1" w:styleId="CM2">
    <w:name w:val="CM2"/>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F0F0B"/>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1F0F0B"/>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1F0F0B"/>
    <w:rPr>
      <w:rFonts w:eastAsia="Times New Roman"/>
      <w:sz w:val="14"/>
      <w:szCs w:val="20"/>
    </w:rPr>
  </w:style>
  <w:style w:type="paragraph" w:customStyle="1" w:styleId="Brief-Card">
    <w:name w:val="Brief - Card"/>
    <w:basedOn w:val="Normal"/>
    <w:uiPriority w:val="99"/>
    <w:qFormat/>
    <w:rsid w:val="001F0F0B"/>
    <w:rPr>
      <w:rFonts w:eastAsia="Times New Roman"/>
    </w:rPr>
  </w:style>
  <w:style w:type="paragraph" w:customStyle="1" w:styleId="Pa2">
    <w:name w:val="Pa2"/>
    <w:basedOn w:val="Default"/>
    <w:next w:val="Default"/>
    <w:uiPriority w:val="99"/>
    <w:qFormat/>
    <w:rsid w:val="001F0F0B"/>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F0F0B"/>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1F0F0B"/>
    <w:pPr>
      <w:widowControl w:val="0"/>
      <w:autoSpaceDE w:val="0"/>
      <w:autoSpaceDN w:val="0"/>
      <w:adjustRightInd w:val="0"/>
    </w:pPr>
    <w:rPr>
      <w:rFonts w:ascii="Arial" w:eastAsia="Times New Roman" w:hAnsi="Arial"/>
      <w:sz w:val="24"/>
    </w:rPr>
  </w:style>
  <w:style w:type="paragraph" w:customStyle="1" w:styleId="Cover2">
    <w:name w:val="Cover 2"/>
    <w:basedOn w:val="Normal"/>
    <w:next w:val="Normal"/>
    <w:uiPriority w:val="99"/>
    <w:qFormat/>
    <w:rsid w:val="001F0F0B"/>
    <w:pPr>
      <w:widowControl w:val="0"/>
      <w:autoSpaceDE w:val="0"/>
      <w:autoSpaceDN w:val="0"/>
      <w:adjustRightInd w:val="0"/>
    </w:pPr>
    <w:rPr>
      <w:rFonts w:ascii="Arial" w:eastAsia="Times New Roman" w:hAnsi="Arial"/>
      <w:sz w:val="24"/>
    </w:rPr>
  </w:style>
  <w:style w:type="paragraph" w:customStyle="1" w:styleId="ReportDate">
    <w:name w:val="ReportDate"/>
    <w:basedOn w:val="Default"/>
    <w:next w:val="Default"/>
    <w:uiPriority w:val="99"/>
    <w:qFormat/>
    <w:rsid w:val="001F0F0B"/>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1F0F0B"/>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F0F0B"/>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1F0F0B"/>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val="0"/>
      <w:kern w:val="32"/>
      <w:sz w:val="32"/>
      <w:u w:val="single"/>
    </w:rPr>
  </w:style>
  <w:style w:type="paragraph" w:customStyle="1" w:styleId="Small">
    <w:name w:val="Small"/>
    <w:basedOn w:val="Normal"/>
    <w:qFormat/>
    <w:rsid w:val="001F0F0B"/>
    <w:rPr>
      <w:rFonts w:eastAsia="Times New Roman"/>
      <w:sz w:val="16"/>
    </w:rPr>
  </w:style>
  <w:style w:type="paragraph" w:customStyle="1" w:styleId="CM30">
    <w:name w:val="CM30"/>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loose">
    <w:name w:val="loose"/>
    <w:basedOn w:val="Normal"/>
    <w:qFormat/>
    <w:rsid w:val="001F0F0B"/>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1F0F0B"/>
    <w:pPr>
      <w:keepLines w:val="0"/>
      <w:pageBreakBefore w:val="0"/>
      <w:widowControl w:val="0"/>
      <w:suppressAutoHyphens/>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1F0F0B"/>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customStyle="1" w:styleId="SmallNormal">
    <w:name w:val="Small Normal"/>
    <w:basedOn w:val="Normal"/>
    <w:uiPriority w:val="99"/>
    <w:qFormat/>
    <w:rsid w:val="001F0F0B"/>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1F0F0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F0F0B"/>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1F0F0B"/>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1F0F0B"/>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F0F0B"/>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1F0F0B"/>
    <w:pPr>
      <w:spacing w:after="120" w:line="225" w:lineRule="atLeast"/>
      <w:ind w:right="180"/>
    </w:pPr>
    <w:rPr>
      <w:rFonts w:eastAsia="Times New Roman"/>
      <w:color w:val="5177C5"/>
      <w:szCs w:val="20"/>
    </w:rPr>
  </w:style>
  <w:style w:type="paragraph" w:customStyle="1" w:styleId="TxBrp1">
    <w:name w:val="TxBr_p1"/>
    <w:basedOn w:val="Normal"/>
    <w:qFormat/>
    <w:rsid w:val="001F0F0B"/>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1F0F0B"/>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F0F0B"/>
  </w:style>
  <w:style w:type="paragraph" w:customStyle="1" w:styleId="StyleUnderliningTimesNewRomanBoldNounderlineKernat16">
    <w:name w:val="Style Underlining + Times New Roman Bold No underline Kern at 16..."/>
    <w:basedOn w:val="Normal"/>
    <w:uiPriority w:val="99"/>
    <w:qFormat/>
    <w:rsid w:val="001F0F0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F0F0B"/>
    <w:rPr>
      <w:rFonts w:eastAsia="Times New Roman"/>
      <w:b/>
      <w:bCs/>
      <w:kern w:val="32"/>
      <w:sz w:val="32"/>
      <w:szCs w:val="32"/>
    </w:rPr>
  </w:style>
  <w:style w:type="paragraph" w:customStyle="1" w:styleId="BoldUnderlining">
    <w:name w:val="Bold Underlining"/>
    <w:basedOn w:val="Underlining"/>
    <w:uiPriority w:val="99"/>
    <w:qFormat/>
    <w:rsid w:val="001F0F0B"/>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1F0F0B"/>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1F0F0B"/>
    <w:rPr>
      <w:bCs/>
      <w:kern w:val="32"/>
      <w:sz w:val="32"/>
      <w:szCs w:val="32"/>
    </w:rPr>
  </w:style>
  <w:style w:type="paragraph" w:customStyle="1" w:styleId="boldy">
    <w:name w:val="boldy"/>
    <w:basedOn w:val="Heading2"/>
    <w:uiPriority w:val="99"/>
    <w:qFormat/>
    <w:rsid w:val="001F0F0B"/>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Cards"/>
    <w:autoRedefine/>
    <w:uiPriority w:val="6"/>
    <w:qFormat/>
    <w:rsid w:val="001F0F0B"/>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1F0F0B"/>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1F0F0B"/>
    <w:pPr>
      <w:autoSpaceDE w:val="0"/>
      <w:autoSpaceDN w:val="0"/>
      <w:adjustRightInd w:val="0"/>
    </w:pPr>
    <w:rPr>
      <w:rFonts w:eastAsia="Times New Roman"/>
      <w:szCs w:val="20"/>
    </w:rPr>
  </w:style>
  <w:style w:type="paragraph" w:customStyle="1" w:styleId="TxBr6p1">
    <w:name w:val="TxBr_6p1"/>
    <w:basedOn w:val="Normal"/>
    <w:uiPriority w:val="99"/>
    <w:qFormat/>
    <w:rsid w:val="001F0F0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F0F0B"/>
    <w:pPr>
      <w:ind w:left="400"/>
    </w:pPr>
    <w:rPr>
      <w:rFonts w:eastAsia="Times New Roman"/>
      <w:szCs w:val="20"/>
    </w:rPr>
  </w:style>
  <w:style w:type="paragraph" w:customStyle="1" w:styleId="Paste">
    <w:name w:val="Paste"/>
    <w:basedOn w:val="card"/>
    <w:uiPriority w:val="99"/>
    <w:qFormat/>
    <w:rsid w:val="001F0F0B"/>
    <w:pPr>
      <w:ind w:left="0" w:right="0"/>
    </w:pPr>
    <w:rPr>
      <w:rFonts w:ascii="Arial Narrow" w:hAnsi="Arial Narrow"/>
      <w:sz w:val="16"/>
      <w:szCs w:val="20"/>
      <w:lang w:val="x-none" w:eastAsia="x-none"/>
    </w:rPr>
  </w:style>
  <w:style w:type="paragraph" w:customStyle="1" w:styleId="Normalization">
    <w:name w:val="Normalization"/>
    <w:basedOn w:val="Normal"/>
    <w:uiPriority w:val="99"/>
    <w:qFormat/>
    <w:rsid w:val="001F0F0B"/>
    <w:rPr>
      <w:rFonts w:eastAsia="Times New Roman"/>
      <w:sz w:val="18"/>
    </w:rPr>
  </w:style>
  <w:style w:type="paragraph" w:customStyle="1" w:styleId="BreifTitle">
    <w:name w:val="Breif Title"/>
    <w:basedOn w:val="Normal"/>
    <w:autoRedefine/>
    <w:uiPriority w:val="99"/>
    <w:qFormat/>
    <w:rsid w:val="001F0F0B"/>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F0F0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qFormat/>
    <w:rsid w:val="001F0F0B"/>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1F0F0B"/>
    <w:pPr>
      <w:spacing w:after="100"/>
    </w:pPr>
  </w:style>
  <w:style w:type="paragraph" w:customStyle="1" w:styleId="DebateHeader">
    <w:name w:val="Debate Header"/>
    <w:basedOn w:val="TOC1"/>
    <w:autoRedefine/>
    <w:uiPriority w:val="99"/>
    <w:qFormat/>
    <w:rsid w:val="001F0F0B"/>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1F0F0B"/>
    <w:rPr>
      <w:rFonts w:eastAsia="Times New Roman"/>
      <w:color w:val="333333"/>
    </w:rPr>
  </w:style>
  <w:style w:type="paragraph" w:customStyle="1" w:styleId="StyleTagandCiteFranklinGothicDemi">
    <w:name w:val="Style Tag and Cite + Franklin Gothic Demi"/>
    <w:basedOn w:val="Normal"/>
    <w:autoRedefine/>
    <w:uiPriority w:val="99"/>
    <w:qFormat/>
    <w:rsid w:val="001F0F0B"/>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F0F0B"/>
    <w:rPr>
      <w:bCs/>
    </w:rPr>
  </w:style>
  <w:style w:type="paragraph" w:customStyle="1" w:styleId="CiteCard0">
    <w:name w:val="Cite/Card"/>
    <w:basedOn w:val="Normal"/>
    <w:qFormat/>
    <w:rsid w:val="001F0F0B"/>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1F0F0B"/>
    <w:rPr>
      <w:rFonts w:eastAsia="Times New Roman"/>
      <w:b/>
      <w:sz w:val="24"/>
      <w:szCs w:val="20"/>
    </w:rPr>
  </w:style>
  <w:style w:type="paragraph" w:customStyle="1" w:styleId="title-bold-medium">
    <w:name w:val="title-bold-medium"/>
    <w:basedOn w:val="Normal"/>
    <w:uiPriority w:val="99"/>
    <w:qFormat/>
    <w:rsid w:val="001F0F0B"/>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1F0F0B"/>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1F0F0B"/>
    <w:rPr>
      <w:rFonts w:ascii="Arial Narrow" w:eastAsia="Times New Roman" w:hAnsi="Arial Narrow"/>
      <w:b/>
      <w:sz w:val="24"/>
    </w:rPr>
  </w:style>
  <w:style w:type="paragraph" w:customStyle="1" w:styleId="BLOCKTITLE1">
    <w:name w:val="BLOCK TITLE"/>
    <w:basedOn w:val="Heading1"/>
    <w:uiPriority w:val="99"/>
    <w:qFormat/>
    <w:rsid w:val="001F0F0B"/>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1F0F0B"/>
    <w:rPr>
      <w:sz w:val="24"/>
    </w:rPr>
  </w:style>
  <w:style w:type="paragraph" w:customStyle="1" w:styleId="BriefTitle1">
    <w:name w:val="Brief Title 1"/>
    <w:basedOn w:val="Normal"/>
    <w:uiPriority w:val="99"/>
    <w:qFormat/>
    <w:rsid w:val="001F0F0B"/>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1F0F0B"/>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1F0F0B"/>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1F0F0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F0F0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F0F0B"/>
    <w:pPr>
      <w:spacing w:before="100" w:beforeAutospacing="1" w:after="100" w:afterAutospacing="1"/>
    </w:pPr>
    <w:rPr>
      <w:rFonts w:eastAsia="Times New Roman"/>
    </w:rPr>
  </w:style>
  <w:style w:type="paragraph" w:customStyle="1" w:styleId="BoldUnderline">
    <w:name w:val="BoldUnderline"/>
    <w:basedOn w:val="Normal"/>
    <w:qFormat/>
    <w:rsid w:val="001F0F0B"/>
    <w:rPr>
      <w:rFonts w:eastAsia="Times New Roman"/>
      <w:b/>
      <w:u w:val="single"/>
    </w:rPr>
  </w:style>
  <w:style w:type="paragraph" w:customStyle="1" w:styleId="ToRead">
    <w:name w:val="To Read"/>
    <w:basedOn w:val="Normal"/>
    <w:uiPriority w:val="99"/>
    <w:qFormat/>
    <w:rsid w:val="001F0F0B"/>
    <w:pPr>
      <w:ind w:left="720"/>
    </w:pPr>
    <w:rPr>
      <w:rFonts w:ascii="Verdana" w:eastAsia="Times New Roman" w:hAnsi="Verdana"/>
      <w:b/>
      <w:u w:val="single"/>
    </w:rPr>
  </w:style>
  <w:style w:type="paragraph" w:customStyle="1" w:styleId="Style1">
    <w:name w:val="Style 1"/>
    <w:basedOn w:val="Normal"/>
    <w:uiPriority w:val="99"/>
    <w:qFormat/>
    <w:rsid w:val="001F0F0B"/>
    <w:pPr>
      <w:widowControl w:val="0"/>
      <w:ind w:firstLine="216"/>
    </w:pPr>
    <w:rPr>
      <w:rFonts w:eastAsia="Times New Roman"/>
      <w:noProof/>
      <w:color w:val="000000"/>
      <w:szCs w:val="20"/>
    </w:rPr>
  </w:style>
  <w:style w:type="paragraph" w:customStyle="1" w:styleId="Style40">
    <w:name w:val="Style 4"/>
    <w:basedOn w:val="Normal"/>
    <w:uiPriority w:val="99"/>
    <w:qFormat/>
    <w:rsid w:val="001F0F0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F0F0B"/>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1F0F0B"/>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1F0F0B"/>
    <w:pPr>
      <w:ind w:left="1660"/>
    </w:pPr>
  </w:style>
  <w:style w:type="paragraph" w:customStyle="1" w:styleId="PageNumber1">
    <w:name w:val="Page Number1"/>
    <w:basedOn w:val="Normal"/>
    <w:next w:val="Normal"/>
    <w:uiPriority w:val="99"/>
    <w:qFormat/>
    <w:rsid w:val="001F0F0B"/>
    <w:rPr>
      <w:rFonts w:eastAsia="Times New Roman"/>
    </w:rPr>
  </w:style>
  <w:style w:type="paragraph" w:customStyle="1" w:styleId="Cite1">
    <w:name w:val="Cite1"/>
    <w:uiPriority w:val="99"/>
    <w:qFormat/>
    <w:rsid w:val="001F0F0B"/>
    <w:rPr>
      <w:rFonts w:ascii="Palatino Linotype" w:eastAsia="Times New Roman" w:hAnsi="Palatino Linotype" w:cs="Times New Roman"/>
      <w:bCs/>
      <w:sz w:val="20"/>
      <w:szCs w:val="20"/>
      <w:lang w:val="en-AU"/>
    </w:rPr>
  </w:style>
  <w:style w:type="paragraph" w:customStyle="1" w:styleId="Card1">
    <w:name w:val="Card1"/>
    <w:uiPriority w:val="99"/>
    <w:qFormat/>
    <w:rsid w:val="001F0F0B"/>
    <w:pPr>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1F0F0B"/>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F0F0B"/>
    <w:pPr>
      <w:ind w:left="288" w:right="288"/>
    </w:pPr>
    <w:rPr>
      <w:rFonts w:eastAsia="Times New Roman"/>
    </w:rPr>
  </w:style>
  <w:style w:type="paragraph" w:customStyle="1" w:styleId="cite20">
    <w:name w:val="cite2"/>
    <w:qFormat/>
    <w:rsid w:val="001F0F0B"/>
    <w:rPr>
      <w:rFonts w:ascii="Times New Roman" w:eastAsia="Times New Roman" w:hAnsi="Times New Roman" w:cs="Times New Roman"/>
      <w:color w:val="000000"/>
      <w:sz w:val="20"/>
    </w:rPr>
  </w:style>
  <w:style w:type="paragraph" w:customStyle="1" w:styleId="articletext">
    <w:name w:val="articletext"/>
    <w:basedOn w:val="Normal"/>
    <w:uiPriority w:val="99"/>
    <w:qFormat/>
    <w:rsid w:val="001F0F0B"/>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qFormat/>
    <w:rsid w:val="001F0F0B"/>
    <w:rPr>
      <w:rFonts w:ascii="Arial Narrow" w:eastAsia="Times New Roman" w:hAnsi="Arial Narrow"/>
      <w:sz w:val="16"/>
    </w:rPr>
  </w:style>
  <w:style w:type="paragraph" w:customStyle="1" w:styleId="CaseListNormal">
    <w:name w:val="Case List Normal"/>
    <w:basedOn w:val="Normal"/>
    <w:uiPriority w:val="99"/>
    <w:qFormat/>
    <w:rsid w:val="001F0F0B"/>
    <w:rPr>
      <w:rFonts w:ascii="Times" w:eastAsia="Times New Roman" w:hAnsi="Times"/>
      <w:szCs w:val="26"/>
    </w:rPr>
  </w:style>
  <w:style w:type="paragraph" w:customStyle="1" w:styleId="Body">
    <w:name w:val="Body"/>
    <w:basedOn w:val="Normal"/>
    <w:uiPriority w:val="99"/>
    <w:qFormat/>
    <w:rsid w:val="001F0F0B"/>
    <w:pPr>
      <w:outlineLvl w:val="3"/>
    </w:pPr>
    <w:rPr>
      <w:rFonts w:eastAsia="Times New Roman"/>
      <w:szCs w:val="20"/>
    </w:rPr>
  </w:style>
  <w:style w:type="paragraph" w:customStyle="1" w:styleId="3text">
    <w:name w:val="3text"/>
    <w:basedOn w:val="Normal"/>
    <w:uiPriority w:val="99"/>
    <w:qFormat/>
    <w:rsid w:val="001F0F0B"/>
    <w:pPr>
      <w:spacing w:before="100" w:beforeAutospacing="1" w:after="100" w:afterAutospacing="1"/>
    </w:pPr>
    <w:rPr>
      <w:rFonts w:eastAsia="Times New Roman"/>
      <w:sz w:val="24"/>
    </w:rPr>
  </w:style>
  <w:style w:type="paragraph" w:customStyle="1" w:styleId="TimesNewRoman12">
    <w:name w:val="TimesNewRoman12"/>
    <w:uiPriority w:val="99"/>
    <w:qFormat/>
    <w:rsid w:val="001F0F0B"/>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1F0F0B"/>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1F0F0B"/>
    <w:pPr>
      <w:spacing w:before="100" w:beforeAutospacing="1" w:after="100" w:afterAutospacing="1"/>
    </w:pPr>
    <w:rPr>
      <w:rFonts w:eastAsia="Times New Roman"/>
      <w:sz w:val="24"/>
    </w:rPr>
  </w:style>
  <w:style w:type="paragraph" w:customStyle="1" w:styleId="text">
    <w:name w:val="text"/>
    <w:basedOn w:val="Normal"/>
    <w:autoRedefine/>
    <w:qFormat/>
    <w:rsid w:val="001F0F0B"/>
    <w:rPr>
      <w:rFonts w:eastAsia="Times New Roman"/>
      <w:sz w:val="18"/>
    </w:rPr>
  </w:style>
  <w:style w:type="paragraph" w:customStyle="1" w:styleId="textChar">
    <w:name w:val="text Char"/>
    <w:basedOn w:val="Normal"/>
    <w:autoRedefine/>
    <w:uiPriority w:val="99"/>
    <w:qFormat/>
    <w:rsid w:val="001F0F0B"/>
    <w:rPr>
      <w:rFonts w:eastAsia="Times New Roman"/>
      <w:color w:val="000000"/>
      <w:sz w:val="18"/>
    </w:rPr>
  </w:style>
  <w:style w:type="paragraph" w:customStyle="1" w:styleId="text1">
    <w:name w:val="text1"/>
    <w:basedOn w:val="Normal"/>
    <w:autoRedefine/>
    <w:uiPriority w:val="99"/>
    <w:qFormat/>
    <w:rsid w:val="001F0F0B"/>
    <w:rPr>
      <w:rFonts w:eastAsia="Times New Roman"/>
      <w:szCs w:val="20"/>
    </w:rPr>
  </w:style>
  <w:style w:type="paragraph" w:customStyle="1" w:styleId="RepeatBlockHeading">
    <w:name w:val="Repeat Block Heading"/>
    <w:basedOn w:val="Normal"/>
    <w:autoRedefine/>
    <w:uiPriority w:val="99"/>
    <w:qFormat/>
    <w:rsid w:val="001F0F0B"/>
    <w:pPr>
      <w:jc w:val="center"/>
    </w:pPr>
    <w:rPr>
      <w:rFonts w:eastAsia="Times New Roman"/>
      <w:b/>
      <w:smallCaps/>
      <w:color w:val="000000"/>
      <w:sz w:val="24"/>
      <w:u w:val="thick"/>
    </w:rPr>
  </w:style>
  <w:style w:type="paragraph" w:customStyle="1" w:styleId="story-headline">
    <w:name w:val="story-headline"/>
    <w:basedOn w:val="Normal"/>
    <w:uiPriority w:val="99"/>
    <w:qFormat/>
    <w:rsid w:val="001F0F0B"/>
    <w:pPr>
      <w:spacing w:before="72" w:after="72"/>
    </w:pPr>
    <w:rPr>
      <w:rFonts w:ascii="Arial" w:eastAsia="Times New Roman" w:hAnsi="Arial"/>
      <w:b/>
      <w:bCs/>
      <w:sz w:val="26"/>
      <w:szCs w:val="26"/>
    </w:rPr>
  </w:style>
  <w:style w:type="paragraph" w:customStyle="1" w:styleId="story-body">
    <w:name w:val="story-body"/>
    <w:basedOn w:val="Normal"/>
    <w:uiPriority w:val="99"/>
    <w:qFormat/>
    <w:rsid w:val="001F0F0B"/>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1F0F0B"/>
    <w:rPr>
      <w:rFonts w:ascii="Arial" w:eastAsia="Times New Roman" w:hAnsi="Arial"/>
      <w:b/>
      <w:bCs/>
    </w:rPr>
  </w:style>
  <w:style w:type="paragraph" w:customStyle="1" w:styleId="TextofCards">
    <w:name w:val="Text of Cards"/>
    <w:basedOn w:val="Normal"/>
    <w:uiPriority w:val="99"/>
    <w:qFormat/>
    <w:rsid w:val="001F0F0B"/>
    <w:rPr>
      <w:rFonts w:eastAsia="Times New Roman"/>
      <w:color w:val="000000"/>
      <w:spacing w:val="6"/>
      <w:szCs w:val="23"/>
    </w:rPr>
  </w:style>
  <w:style w:type="paragraph" w:customStyle="1" w:styleId="Corpotesto">
    <w:name w:val="Corpo testo"/>
    <w:basedOn w:val="Normal"/>
    <w:uiPriority w:val="99"/>
    <w:qFormat/>
    <w:rsid w:val="001F0F0B"/>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1F0F0B"/>
    <w:pPr>
      <w:keepLines w:val="0"/>
      <w:pageBreakBefore w:val="0"/>
      <w:widowControl w:val="0"/>
      <w:suppressAutoHyphens/>
      <w:contextualSpacing/>
      <w:jc w:val="left"/>
    </w:pPr>
    <w:rPr>
      <w:rFonts w:eastAsia="Times New Roman" w:cs="Arial"/>
      <w:bCs w:val="0"/>
      <w:sz w:val="32"/>
      <w:szCs w:val="16"/>
      <w:u w:val="none"/>
    </w:rPr>
  </w:style>
  <w:style w:type="paragraph" w:customStyle="1" w:styleId="tagCharChar1Char">
    <w:name w:val="tag Char Char1 Char"/>
    <w:basedOn w:val="CardChar1"/>
    <w:uiPriority w:val="99"/>
    <w:qFormat/>
    <w:rsid w:val="001F0F0B"/>
    <w:pPr>
      <w:widowControl/>
      <w:autoSpaceDE/>
      <w:autoSpaceDN/>
      <w:adjustRightInd/>
    </w:pPr>
    <w:rPr>
      <w:b/>
      <w:bCs/>
      <w:sz w:val="24"/>
      <w:szCs w:val="24"/>
    </w:rPr>
  </w:style>
  <w:style w:type="paragraph" w:customStyle="1" w:styleId="inside-copy">
    <w:name w:val="inside-copy"/>
    <w:basedOn w:val="Normal"/>
    <w:uiPriority w:val="99"/>
    <w:qFormat/>
    <w:rsid w:val="001F0F0B"/>
    <w:pPr>
      <w:spacing w:before="100" w:beforeAutospacing="1" w:after="100" w:afterAutospacing="1" w:line="225" w:lineRule="atLeast"/>
    </w:pPr>
    <w:rPr>
      <w:rFonts w:ascii="Arial" w:eastAsia="Times New Roman" w:hAnsi="Arial"/>
      <w:color w:val="000000"/>
      <w:sz w:val="18"/>
      <w:szCs w:val="18"/>
    </w:rPr>
  </w:style>
  <w:style w:type="paragraph" w:customStyle="1" w:styleId="Style3">
    <w:name w:val="Style3"/>
    <w:basedOn w:val="Normal"/>
    <w:qFormat/>
    <w:rsid w:val="001F0F0B"/>
    <w:rPr>
      <w:rFonts w:ascii="Arial Narrow" w:eastAsia="Times New Roman" w:hAnsi="Arial Narrow"/>
      <w:b/>
    </w:rPr>
  </w:style>
  <w:style w:type="paragraph" w:customStyle="1" w:styleId="OmniPage1">
    <w:name w:val="OmniPage #1"/>
    <w:basedOn w:val="Normal"/>
    <w:uiPriority w:val="99"/>
    <w:qFormat/>
    <w:rsid w:val="001F0F0B"/>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F0F0B"/>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1F0F0B"/>
    <w:rPr>
      <w:rFonts w:ascii="Arial" w:hAnsi="Arial"/>
      <w:b w:val="0"/>
      <w:caps w:val="0"/>
      <w:sz w:val="20"/>
    </w:rPr>
  </w:style>
  <w:style w:type="paragraph" w:customStyle="1" w:styleId="ProjectTitleLine">
    <w:name w:val="Project Title Line"/>
    <w:basedOn w:val="Normal"/>
    <w:next w:val="Normal"/>
    <w:autoRedefine/>
    <w:uiPriority w:val="99"/>
    <w:qFormat/>
    <w:rsid w:val="001F0F0B"/>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1F0F0B"/>
    <w:rPr>
      <w:rFonts w:ascii="Arial Narrow" w:eastAsia="Times New Roman" w:hAnsi="Arial Narrow"/>
      <w:strike/>
    </w:rPr>
  </w:style>
  <w:style w:type="paragraph" w:customStyle="1" w:styleId="NormalVerdana">
    <w:name w:val="Normal + Verdana"/>
    <w:aliases w:val="10 pt,White,Normal + Arial"/>
    <w:basedOn w:val="Normal"/>
    <w:uiPriority w:val="99"/>
    <w:qFormat/>
    <w:rsid w:val="001F0F0B"/>
    <w:rPr>
      <w:rFonts w:ascii="Arial" w:eastAsia="Times New Roman" w:hAnsi="Arial"/>
      <w:szCs w:val="20"/>
      <w:u w:val="single"/>
    </w:rPr>
  </w:style>
  <w:style w:type="paragraph" w:customStyle="1" w:styleId="Normal10pt">
    <w:name w:val="Normal + 10 pt"/>
    <w:basedOn w:val="Normal"/>
    <w:uiPriority w:val="99"/>
    <w:qFormat/>
    <w:rsid w:val="001F0F0B"/>
    <w:rPr>
      <w:rFonts w:eastAsia="Times New Roman"/>
      <w:szCs w:val="20"/>
    </w:rPr>
  </w:style>
  <w:style w:type="paragraph" w:customStyle="1" w:styleId="cardChar1Char">
    <w:name w:val="card Char1 Char"/>
    <w:basedOn w:val="Normal"/>
    <w:uiPriority w:val="99"/>
    <w:qFormat/>
    <w:rsid w:val="001F0F0B"/>
    <w:pPr>
      <w:ind w:left="288" w:right="288"/>
    </w:pPr>
    <w:rPr>
      <w:rFonts w:eastAsia="Times New Roman"/>
      <w:szCs w:val="20"/>
    </w:rPr>
  </w:style>
  <w:style w:type="paragraph" w:customStyle="1" w:styleId="CM12">
    <w:name w:val="CM12"/>
    <w:basedOn w:val="Default"/>
    <w:next w:val="Default"/>
    <w:uiPriority w:val="99"/>
    <w:qFormat/>
    <w:rsid w:val="001F0F0B"/>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1F0F0B"/>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1F0F0B"/>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1F0F0B"/>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F0F0B"/>
    <w:rPr>
      <w:rFonts w:ascii="Arial Narrow" w:eastAsia="Times New Roman" w:hAnsi="Arial Narrow"/>
      <w:strike/>
      <w:szCs w:val="20"/>
    </w:rPr>
  </w:style>
  <w:style w:type="paragraph" w:customStyle="1" w:styleId="textbodyblack">
    <w:name w:val="textbodyblack"/>
    <w:basedOn w:val="Normal"/>
    <w:uiPriority w:val="99"/>
    <w:qFormat/>
    <w:rsid w:val="001F0F0B"/>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1F0F0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1F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SmallCard">
    <w:name w:val="Small Card"/>
    <w:basedOn w:val="Normal"/>
    <w:uiPriority w:val="99"/>
    <w:qFormat/>
    <w:rsid w:val="001F0F0B"/>
    <w:pPr>
      <w:spacing w:line="288" w:lineRule="auto"/>
      <w:ind w:left="720" w:right="720"/>
    </w:pPr>
    <w:rPr>
      <w:rFonts w:ascii="Bookman Old Style" w:eastAsia="Times New Roman" w:hAnsi="Bookman Old Style"/>
      <w:sz w:val="12"/>
    </w:rPr>
  </w:style>
  <w:style w:type="paragraph" w:customStyle="1" w:styleId="StyleLeft02">
    <w:name w:val="Style Left:  0.2&quot;"/>
    <w:basedOn w:val="Normal"/>
    <w:uiPriority w:val="99"/>
    <w:qFormat/>
    <w:rsid w:val="001F0F0B"/>
    <w:pPr>
      <w:ind w:left="288"/>
    </w:pPr>
    <w:rPr>
      <w:rFonts w:eastAsia="SimSun"/>
      <w:szCs w:val="20"/>
      <w:lang w:eastAsia="zh-CN"/>
    </w:rPr>
  </w:style>
  <w:style w:type="paragraph" w:customStyle="1" w:styleId="story-body-text">
    <w:name w:val="story-body-text"/>
    <w:basedOn w:val="Normal"/>
    <w:uiPriority w:val="99"/>
    <w:qFormat/>
    <w:rsid w:val="001F0F0B"/>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1F0F0B"/>
    <w:pPr>
      <w:widowControl/>
      <w:spacing w:before="0" w:after="160"/>
      <w:jc w:val="center"/>
      <w:outlineLvl w:val="9"/>
    </w:pPr>
    <w:rPr>
      <w:rFonts w:eastAsia="Times New Roman"/>
      <w:bCs/>
      <w:kern w:val="0"/>
      <w:sz w:val="24"/>
      <w:szCs w:val="24"/>
    </w:rPr>
  </w:style>
  <w:style w:type="paragraph" w:customStyle="1" w:styleId="cards0">
    <w:name w:val="cards"/>
    <w:basedOn w:val="Normal"/>
    <w:qFormat/>
    <w:rsid w:val="001F0F0B"/>
    <w:rPr>
      <w:rFonts w:eastAsia="Calibri"/>
    </w:rPr>
  </w:style>
  <w:style w:type="paragraph" w:customStyle="1" w:styleId="Underlinestyle0">
    <w:name w:val="Underline style"/>
    <w:basedOn w:val="Normal"/>
    <w:qFormat/>
    <w:rsid w:val="001F0F0B"/>
    <w:rPr>
      <w:rFonts w:eastAsia="Times New Roman"/>
      <w:u w:val="single"/>
    </w:rPr>
  </w:style>
  <w:style w:type="paragraph" w:customStyle="1" w:styleId="WW-Default1">
    <w:name w:val="WW-Default1"/>
    <w:basedOn w:val="Normal"/>
    <w:qFormat/>
    <w:rsid w:val="001F0F0B"/>
    <w:pPr>
      <w:suppressAutoHyphens/>
    </w:pPr>
    <w:rPr>
      <w:rFonts w:eastAsia="Times New Roman"/>
      <w:b/>
      <w:bCs/>
      <w:szCs w:val="20"/>
      <w:lang w:eastAsia="ar-SA"/>
    </w:rPr>
  </w:style>
  <w:style w:type="paragraph" w:customStyle="1" w:styleId="Style23">
    <w:name w:val="Style23"/>
    <w:basedOn w:val="Normal"/>
    <w:uiPriority w:val="99"/>
    <w:qFormat/>
    <w:rsid w:val="001F0F0B"/>
    <w:pPr>
      <w:widowControl w:val="0"/>
      <w:autoSpaceDE w:val="0"/>
      <w:autoSpaceDN w:val="0"/>
      <w:adjustRightInd w:val="0"/>
      <w:spacing w:line="209" w:lineRule="exact"/>
    </w:pPr>
    <w:rPr>
      <w:rFonts w:eastAsia="SimSun"/>
      <w:sz w:val="24"/>
    </w:rPr>
  </w:style>
  <w:style w:type="paragraph" w:customStyle="1" w:styleId="Citation-FirstLine">
    <w:name w:val="Citation - First Line"/>
    <w:basedOn w:val="Normal"/>
    <w:next w:val="Normal"/>
    <w:autoRedefine/>
    <w:qFormat/>
    <w:rsid w:val="001F0F0B"/>
    <w:pPr>
      <w:spacing w:line="240" w:lineRule="atLeast"/>
    </w:pPr>
    <w:rPr>
      <w:rFonts w:ascii="Book Antiqua" w:eastAsia="Times New Roman" w:hAnsi="Book Antiqua"/>
      <w:sz w:val="16"/>
    </w:rPr>
  </w:style>
  <w:style w:type="paragraph" w:customStyle="1" w:styleId="TagText">
    <w:name w:val="TagText"/>
    <w:basedOn w:val="Normal"/>
    <w:qFormat/>
    <w:rsid w:val="001F0F0B"/>
    <w:rPr>
      <w:rFonts w:ascii="Arial" w:hAnsi="Arial"/>
      <w:b/>
      <w:sz w:val="24"/>
    </w:rPr>
  </w:style>
  <w:style w:type="paragraph" w:customStyle="1" w:styleId="emactive">
    <w:name w:val="emactive"/>
    <w:basedOn w:val="Normal"/>
    <w:uiPriority w:val="99"/>
    <w:qFormat/>
    <w:rsid w:val="001F0F0B"/>
    <w:pPr>
      <w:spacing w:before="100" w:beforeAutospacing="1" w:after="100" w:afterAutospacing="1"/>
    </w:pPr>
    <w:rPr>
      <w:rFonts w:eastAsia="Times New Roman"/>
      <w:sz w:val="24"/>
    </w:rPr>
  </w:style>
  <w:style w:type="paragraph" w:customStyle="1" w:styleId="emready">
    <w:name w:val="emready"/>
    <w:basedOn w:val="Normal"/>
    <w:uiPriority w:val="99"/>
    <w:qFormat/>
    <w:rsid w:val="001F0F0B"/>
    <w:pPr>
      <w:spacing w:before="100" w:beforeAutospacing="1" w:after="100" w:afterAutospacing="1"/>
    </w:pPr>
    <w:rPr>
      <w:rFonts w:eastAsia="Times New Roman"/>
      <w:sz w:val="24"/>
    </w:rPr>
  </w:style>
  <w:style w:type="paragraph" w:customStyle="1" w:styleId="Cite21">
    <w:name w:val="Cite 2"/>
    <w:basedOn w:val="Normal"/>
    <w:qFormat/>
    <w:rsid w:val="001F0F0B"/>
    <w:rPr>
      <w:rFonts w:ascii="Arial" w:eastAsia="MS Mincho" w:hAnsi="Arial"/>
      <w:b/>
      <w:sz w:val="24"/>
      <w:u w:val="single"/>
    </w:rPr>
  </w:style>
  <w:style w:type="paragraph" w:customStyle="1" w:styleId="HeadingFake">
    <w:name w:val="Heading Fake"/>
    <w:basedOn w:val="Heading3"/>
    <w:uiPriority w:val="99"/>
    <w:qFormat/>
    <w:rsid w:val="001F0F0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F0F0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F0F0B"/>
  </w:style>
  <w:style w:type="paragraph" w:customStyle="1" w:styleId="SchoolWorksCited">
    <w:name w:val="School Works Cited"/>
    <w:basedOn w:val="SchoolPaper"/>
    <w:uiPriority w:val="99"/>
    <w:qFormat/>
    <w:rsid w:val="001F0F0B"/>
  </w:style>
  <w:style w:type="paragraph" w:customStyle="1" w:styleId="BlockQuote">
    <w:name w:val="Block Quote"/>
    <w:basedOn w:val="Normal"/>
    <w:uiPriority w:val="99"/>
    <w:qFormat/>
    <w:rsid w:val="001F0F0B"/>
    <w:pPr>
      <w:ind w:left="720" w:right="720"/>
    </w:pPr>
    <w:rPr>
      <w:rFonts w:eastAsia="Times New Roman"/>
      <w:kern w:val="32"/>
      <w:sz w:val="24"/>
      <w:szCs w:val="20"/>
    </w:rPr>
  </w:style>
  <w:style w:type="paragraph" w:customStyle="1" w:styleId="PaperBody">
    <w:name w:val="Paper Body"/>
    <w:basedOn w:val="Normal"/>
    <w:uiPriority w:val="99"/>
    <w:qFormat/>
    <w:rsid w:val="001F0F0B"/>
    <w:pPr>
      <w:spacing w:line="480" w:lineRule="auto"/>
      <w:ind w:firstLine="720"/>
    </w:pPr>
    <w:rPr>
      <w:rFonts w:eastAsia="Times New Roman"/>
      <w:kern w:val="32"/>
    </w:rPr>
  </w:style>
  <w:style w:type="paragraph" w:customStyle="1" w:styleId="PaperCitation">
    <w:name w:val="Paper Citation"/>
    <w:basedOn w:val="Normal"/>
    <w:uiPriority w:val="99"/>
    <w:qFormat/>
    <w:rsid w:val="001F0F0B"/>
    <w:pPr>
      <w:spacing w:line="480" w:lineRule="auto"/>
      <w:ind w:left="720" w:hanging="720"/>
    </w:pPr>
    <w:rPr>
      <w:rFonts w:eastAsia="Times New Roman"/>
      <w:kern w:val="32"/>
      <w:szCs w:val="20"/>
    </w:rPr>
  </w:style>
  <w:style w:type="paragraph" w:customStyle="1" w:styleId="WW-Default">
    <w:name w:val="WW-Default"/>
    <w:uiPriority w:val="99"/>
    <w:qFormat/>
    <w:rsid w:val="001F0F0B"/>
    <w:pPr>
      <w:suppressAutoHyphens/>
    </w:pPr>
    <w:rPr>
      <w:rFonts w:ascii="Georgia" w:eastAsia="Calibri" w:hAnsi="Georgia" w:cs="Calibri"/>
      <w:sz w:val="22"/>
      <w:szCs w:val="22"/>
      <w:lang w:eastAsia="ar-SA"/>
    </w:rPr>
  </w:style>
  <w:style w:type="paragraph" w:customStyle="1" w:styleId="Standard">
    <w:name w:val="Standard"/>
    <w:uiPriority w:val="99"/>
    <w:qFormat/>
    <w:rsid w:val="001F0F0B"/>
    <w:pPr>
      <w:widowControl w:val="0"/>
      <w:suppressAutoHyphens/>
      <w:autoSpaceDN w:val="0"/>
    </w:pPr>
    <w:rPr>
      <w:rFonts w:ascii="Times New Roman" w:eastAsia="Lucida Sans Unicode" w:hAnsi="Times New Roman" w:cs="Mangal"/>
      <w:kern w:val="3"/>
      <w:lang w:eastAsia="zh-CN" w:bidi="hi-IN"/>
    </w:rPr>
  </w:style>
  <w:style w:type="paragraph" w:customStyle="1" w:styleId="B-TagCite">
    <w:name w:val="B-TagCite"/>
    <w:uiPriority w:val="99"/>
    <w:qFormat/>
    <w:rsid w:val="001F0F0B"/>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uiPriority w:val="99"/>
    <w:qFormat/>
    <w:rsid w:val="001F0F0B"/>
    <w:rPr>
      <w:rFonts w:eastAsia="Calibri"/>
      <w:b/>
      <w:sz w:val="24"/>
    </w:rPr>
  </w:style>
  <w:style w:type="paragraph" w:customStyle="1" w:styleId="HotRoute0">
    <w:name w:val="Hot Route!"/>
    <w:basedOn w:val="Normal"/>
    <w:uiPriority w:val="99"/>
    <w:qFormat/>
    <w:rsid w:val="001F0F0B"/>
    <w:pPr>
      <w:ind w:left="144"/>
    </w:pPr>
    <w:rPr>
      <w:rFonts w:eastAsia="Times New Roman"/>
    </w:rPr>
  </w:style>
  <w:style w:type="paragraph" w:customStyle="1" w:styleId="departments">
    <w:name w:val="departments"/>
    <w:basedOn w:val="Normal"/>
    <w:uiPriority w:val="99"/>
    <w:qFormat/>
    <w:rsid w:val="001F0F0B"/>
    <w:pPr>
      <w:spacing w:before="100" w:beforeAutospacing="1" w:after="100" w:afterAutospacing="1"/>
    </w:pPr>
    <w:rPr>
      <w:rFonts w:eastAsia="Times New Roman"/>
      <w:sz w:val="24"/>
    </w:rPr>
  </w:style>
  <w:style w:type="paragraph" w:customStyle="1" w:styleId="norma">
    <w:name w:val="norma"/>
    <w:basedOn w:val="Heading3"/>
    <w:uiPriority w:val="99"/>
    <w:qFormat/>
    <w:rsid w:val="001F0F0B"/>
    <w:rPr>
      <w:rFonts w:eastAsia="MS Gothic" w:cs="Arial"/>
      <w:sz w:val="24"/>
    </w:rPr>
  </w:style>
  <w:style w:type="paragraph" w:customStyle="1" w:styleId="nromal">
    <w:name w:val="nromal"/>
    <w:basedOn w:val="Normal"/>
    <w:uiPriority w:val="99"/>
    <w:qFormat/>
    <w:rsid w:val="001F0F0B"/>
    <w:pPr>
      <w:keepNext/>
      <w:keepLines/>
      <w:spacing w:before="200"/>
      <w:outlineLvl w:val="3"/>
    </w:pPr>
    <w:rPr>
      <w:rFonts w:eastAsia="Times New Roman" w:cs="Cambria"/>
      <w:b/>
      <w:iCs/>
    </w:rPr>
  </w:style>
  <w:style w:type="paragraph" w:customStyle="1" w:styleId="natural">
    <w:name w:val="natural"/>
    <w:basedOn w:val="Normal"/>
    <w:uiPriority w:val="99"/>
    <w:qFormat/>
    <w:rsid w:val="001F0F0B"/>
    <w:pPr>
      <w:keepNext/>
      <w:keepLines/>
      <w:spacing w:before="200"/>
      <w:outlineLvl w:val="3"/>
    </w:pPr>
    <w:rPr>
      <w:rFonts w:eastAsia="Times New Roman"/>
      <w:b/>
      <w:iCs/>
    </w:rPr>
  </w:style>
  <w:style w:type="paragraph" w:customStyle="1" w:styleId="nroaml">
    <w:name w:val="nroaml"/>
    <w:basedOn w:val="Normal"/>
    <w:uiPriority w:val="99"/>
    <w:qFormat/>
    <w:rsid w:val="001F0F0B"/>
    <w:pPr>
      <w:keepNext/>
      <w:keepLines/>
      <w:spacing w:before="200"/>
      <w:outlineLvl w:val="3"/>
    </w:pPr>
    <w:rPr>
      <w:rFonts w:eastAsia="Times New Roman"/>
      <w:b/>
      <w:iCs/>
    </w:rPr>
  </w:style>
  <w:style w:type="paragraph" w:customStyle="1" w:styleId="noraml">
    <w:name w:val="noraml"/>
    <w:basedOn w:val="Normal"/>
    <w:uiPriority w:val="99"/>
    <w:qFormat/>
    <w:rsid w:val="001F0F0B"/>
    <w:pPr>
      <w:keepNext/>
      <w:keepLines/>
      <w:spacing w:before="200"/>
      <w:outlineLvl w:val="3"/>
    </w:pPr>
    <w:rPr>
      <w:rFonts w:eastAsia="Times New Roman"/>
      <w:b/>
      <w:iCs/>
      <w:sz w:val="24"/>
    </w:rPr>
  </w:style>
  <w:style w:type="paragraph" w:customStyle="1" w:styleId="Tag12">
    <w:name w:val="Tag12"/>
    <w:basedOn w:val="Normal"/>
    <w:qFormat/>
    <w:rsid w:val="001F0F0B"/>
    <w:pPr>
      <w:contextualSpacing/>
    </w:pPr>
    <w:rPr>
      <w:rFonts w:eastAsia="Cambria"/>
      <w:b/>
      <w:sz w:val="24"/>
    </w:rPr>
  </w:style>
  <w:style w:type="paragraph" w:customStyle="1" w:styleId="Shrink8">
    <w:name w:val="Shrink8"/>
    <w:basedOn w:val="Normal"/>
    <w:qFormat/>
    <w:rsid w:val="001F0F0B"/>
    <w:rPr>
      <w:rFonts w:eastAsia="Cambria"/>
    </w:rPr>
  </w:style>
  <w:style w:type="paragraph" w:customStyle="1" w:styleId="Heading42">
    <w:name w:val="Heading 42"/>
    <w:basedOn w:val="Normal"/>
    <w:qFormat/>
    <w:rsid w:val="001F0F0B"/>
    <w:rPr>
      <w:rFonts w:ascii="Arial" w:eastAsia="Times New Roman" w:hAnsi="Arial"/>
    </w:rPr>
  </w:style>
  <w:style w:type="paragraph" w:customStyle="1" w:styleId="UnderlinePara">
    <w:name w:val="Underline Para"/>
    <w:basedOn w:val="Normal"/>
    <w:uiPriority w:val="6"/>
    <w:qFormat/>
    <w:rsid w:val="001F0F0B"/>
    <w:pPr>
      <w:widowControl w:val="0"/>
      <w:suppressAutoHyphens/>
      <w:spacing w:after="200"/>
      <w:contextualSpacing/>
    </w:pPr>
    <w:rPr>
      <w:rFonts w:ascii="Cambria" w:eastAsia="MS Mincho" w:hAnsi="Cambria"/>
      <w:u w:val="single"/>
    </w:rPr>
  </w:style>
  <w:style w:type="paragraph" w:customStyle="1" w:styleId="p0">
    <w:name w:val="p0"/>
    <w:basedOn w:val="Normal"/>
    <w:uiPriority w:val="99"/>
    <w:qFormat/>
    <w:rsid w:val="001F0F0B"/>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1F0F0B"/>
    <w:rPr>
      <w:rFonts w:ascii="Arial" w:eastAsia="MS Mincho" w:hAnsi="Arial"/>
      <w:b/>
      <w:sz w:val="24"/>
      <w:u w:val="single"/>
    </w:rPr>
  </w:style>
  <w:style w:type="paragraph" w:customStyle="1" w:styleId="2909F619802848F09E01365C32F34654">
    <w:name w:val="2909F619802848F09E01365C32F34654"/>
    <w:uiPriority w:val="99"/>
    <w:qFormat/>
    <w:rsid w:val="001F0F0B"/>
    <w:pPr>
      <w:spacing w:after="200" w:line="276" w:lineRule="auto"/>
    </w:pPr>
    <w:rPr>
      <w:rFonts w:ascii="Calibri" w:eastAsia="Times New Roman" w:hAnsi="Calibri" w:cs="Times New Roman"/>
      <w:sz w:val="22"/>
      <w:szCs w:val="22"/>
      <w:lang w:eastAsia="ja-JP"/>
    </w:rPr>
  </w:style>
  <w:style w:type="paragraph" w:customStyle="1" w:styleId="teaserpermalink">
    <w:name w:val="teaser_permalink"/>
    <w:basedOn w:val="Normal"/>
    <w:uiPriority w:val="99"/>
    <w:qFormat/>
    <w:rsid w:val="001F0F0B"/>
    <w:pPr>
      <w:spacing w:before="100" w:beforeAutospacing="1" w:after="100" w:afterAutospacing="1"/>
    </w:pPr>
    <w:rPr>
      <w:rFonts w:eastAsia="Times New Roman"/>
      <w:sz w:val="24"/>
      <w:lang w:eastAsia="zh-CN"/>
    </w:rPr>
  </w:style>
  <w:style w:type="paragraph" w:customStyle="1" w:styleId="fullstory">
    <w:name w:val="fullstory"/>
    <w:basedOn w:val="Normal"/>
    <w:qFormat/>
    <w:rsid w:val="001F0F0B"/>
    <w:pPr>
      <w:spacing w:before="100" w:beforeAutospacing="1" w:after="100" w:afterAutospacing="1"/>
    </w:pPr>
    <w:rPr>
      <w:rFonts w:eastAsia="Times New Roman"/>
      <w:sz w:val="24"/>
    </w:rPr>
  </w:style>
  <w:style w:type="paragraph" w:customStyle="1" w:styleId="Carding">
    <w:name w:val="Carding"/>
    <w:basedOn w:val="Normal"/>
    <w:qFormat/>
    <w:rsid w:val="001F0F0B"/>
    <w:rPr>
      <w:rFonts w:eastAsia="Times New Roman"/>
      <w:sz w:val="18"/>
    </w:rPr>
  </w:style>
  <w:style w:type="paragraph" w:customStyle="1" w:styleId="TagsCharChar">
    <w:name w:val="Tags Char Char"/>
    <w:basedOn w:val="Normal"/>
    <w:uiPriority w:val="99"/>
    <w:qFormat/>
    <w:rsid w:val="001F0F0B"/>
    <w:rPr>
      <w:rFonts w:ascii="Times" w:eastAsia="Times" w:hAnsi="Times"/>
      <w:b/>
      <w:sz w:val="24"/>
    </w:rPr>
  </w:style>
  <w:style w:type="paragraph" w:customStyle="1" w:styleId="NormalWeb8">
    <w:name w:val="Normal (Web)8"/>
    <w:basedOn w:val="Normal"/>
    <w:qFormat/>
    <w:rsid w:val="001F0F0B"/>
    <w:pPr>
      <w:spacing w:before="100" w:beforeAutospacing="1" w:after="100" w:afterAutospacing="1"/>
    </w:pPr>
    <w:rPr>
      <w:rFonts w:eastAsia="Times New Roman"/>
      <w:sz w:val="18"/>
      <w:szCs w:val="18"/>
    </w:rPr>
  </w:style>
  <w:style w:type="paragraph" w:customStyle="1" w:styleId="author-name">
    <w:name w:val="author-name"/>
    <w:basedOn w:val="Normal"/>
    <w:qFormat/>
    <w:rsid w:val="001F0F0B"/>
    <w:pPr>
      <w:spacing w:before="100" w:beforeAutospacing="1" w:after="100" w:afterAutospacing="1"/>
    </w:pPr>
    <w:rPr>
      <w:rFonts w:eastAsia="Times New Roman"/>
      <w:sz w:val="24"/>
    </w:rPr>
  </w:style>
  <w:style w:type="paragraph" w:customStyle="1" w:styleId="author-credentials">
    <w:name w:val="author-credentials"/>
    <w:basedOn w:val="Normal"/>
    <w:qFormat/>
    <w:rsid w:val="001F0F0B"/>
    <w:pPr>
      <w:spacing w:before="100" w:beforeAutospacing="1" w:after="100" w:afterAutospacing="1"/>
    </w:pPr>
    <w:rPr>
      <w:rFonts w:eastAsia="Times New Roman"/>
      <w:sz w:val="24"/>
    </w:rPr>
  </w:style>
  <w:style w:type="paragraph" w:customStyle="1" w:styleId="Analytics">
    <w:name w:val="Analytics"/>
    <w:basedOn w:val="Normal"/>
    <w:uiPriority w:val="99"/>
    <w:qFormat/>
    <w:rsid w:val="001F0F0B"/>
    <w:rPr>
      <w:rFonts w:ascii="Arial" w:eastAsia="Calibri" w:hAnsi="Arial"/>
      <w:b/>
      <w:sz w:val="24"/>
    </w:rPr>
  </w:style>
  <w:style w:type="paragraph" w:customStyle="1" w:styleId="D345FF3D873148C5AE3FBF3267827368">
    <w:name w:val="D345FF3D873148C5AE3FBF3267827368"/>
    <w:uiPriority w:val="99"/>
    <w:qFormat/>
    <w:rsid w:val="001F0F0B"/>
    <w:pPr>
      <w:spacing w:after="200" w:line="276" w:lineRule="auto"/>
    </w:pPr>
    <w:rPr>
      <w:rFonts w:ascii="Calibri" w:eastAsia="Times New Roman" w:hAnsi="Calibri" w:cs="Times New Roman"/>
      <w:sz w:val="22"/>
      <w:szCs w:val="22"/>
      <w:lang w:eastAsia="ja-JP"/>
    </w:rPr>
  </w:style>
  <w:style w:type="paragraph" w:customStyle="1" w:styleId="FullText">
    <w:name w:val="Full Text"/>
    <w:basedOn w:val="Normal"/>
    <w:uiPriority w:val="99"/>
    <w:qFormat/>
    <w:rsid w:val="001F0F0B"/>
    <w:rPr>
      <w:rFonts w:eastAsia="Times New Roman"/>
      <w:sz w:val="16"/>
    </w:rPr>
  </w:style>
  <w:style w:type="paragraph" w:customStyle="1" w:styleId="2ndLevel-TAG">
    <w:name w:val="2nd Level - TAG"/>
    <w:basedOn w:val="Normal"/>
    <w:next w:val="Normal"/>
    <w:uiPriority w:val="99"/>
    <w:qFormat/>
    <w:rsid w:val="001F0F0B"/>
    <w:pPr>
      <w:spacing w:before="240"/>
      <w:outlineLvl w:val="2"/>
    </w:pPr>
    <w:rPr>
      <w:rFonts w:eastAsia="Times New Roman"/>
      <w:b/>
    </w:rPr>
  </w:style>
  <w:style w:type="paragraph" w:customStyle="1" w:styleId="CM14">
    <w:name w:val="CM14"/>
    <w:basedOn w:val="Default"/>
    <w:next w:val="Default"/>
    <w:uiPriority w:val="99"/>
    <w:qFormat/>
    <w:rsid w:val="001F0F0B"/>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1F0F0B"/>
    <w:pPr>
      <w:spacing w:before="100" w:beforeAutospacing="1" w:after="100" w:afterAutospacing="1"/>
    </w:pPr>
    <w:rPr>
      <w:rFonts w:eastAsia="Times New Roman"/>
      <w:sz w:val="24"/>
    </w:rPr>
  </w:style>
  <w:style w:type="paragraph" w:customStyle="1" w:styleId="SynergyTag">
    <w:name w:val="SynergyTag"/>
    <w:basedOn w:val="Normal"/>
    <w:uiPriority w:val="99"/>
    <w:qFormat/>
    <w:rsid w:val="001F0F0B"/>
    <w:rPr>
      <w:rFonts w:eastAsia="Calibri"/>
      <w:b/>
    </w:rPr>
  </w:style>
  <w:style w:type="paragraph" w:customStyle="1" w:styleId="times">
    <w:name w:val="times"/>
    <w:basedOn w:val="Normal"/>
    <w:uiPriority w:val="99"/>
    <w:qFormat/>
    <w:rsid w:val="001F0F0B"/>
    <w:pPr>
      <w:spacing w:before="100" w:beforeAutospacing="1" w:after="100" w:afterAutospacing="1"/>
    </w:pPr>
    <w:rPr>
      <w:rFonts w:eastAsia="Times New Roman"/>
      <w:sz w:val="24"/>
    </w:rPr>
  </w:style>
  <w:style w:type="paragraph" w:customStyle="1" w:styleId="BodyA">
    <w:name w:val="Body A"/>
    <w:uiPriority w:val="99"/>
    <w:qFormat/>
    <w:rsid w:val="001F0F0B"/>
    <w:rPr>
      <w:rFonts w:ascii="Helvetica" w:eastAsia="ヒラギノ角ゴ Pro W3" w:hAnsi="Helvetica" w:cs="Times New Roman"/>
      <w:color w:val="000000"/>
      <w:szCs w:val="20"/>
    </w:rPr>
  </w:style>
  <w:style w:type="paragraph" w:customStyle="1" w:styleId="CM25">
    <w:name w:val="CM25"/>
    <w:basedOn w:val="Default"/>
    <w:next w:val="Default"/>
    <w:uiPriority w:val="99"/>
    <w:qFormat/>
    <w:rsid w:val="001F0F0B"/>
    <w:pPr>
      <w:spacing w:after="233"/>
    </w:pPr>
    <w:rPr>
      <w:rFonts w:ascii="Georgia" w:hAnsi="Georgia" w:cs="Times New Roman"/>
      <w:sz w:val="22"/>
    </w:rPr>
  </w:style>
  <w:style w:type="paragraph" w:customStyle="1" w:styleId="TagGA11">
    <w:name w:val="Tag GA 11"/>
    <w:basedOn w:val="TOC1"/>
    <w:qFormat/>
    <w:rsid w:val="001F0F0B"/>
    <w:pPr>
      <w:spacing w:after="0"/>
    </w:pPr>
    <w:rPr>
      <w:rFonts w:eastAsia="Calibri"/>
      <w:b/>
      <w:szCs w:val="20"/>
    </w:rPr>
  </w:style>
  <w:style w:type="paragraph" w:customStyle="1" w:styleId="CM32">
    <w:name w:val="CM3+2"/>
    <w:basedOn w:val="Normal"/>
    <w:next w:val="Normal"/>
    <w:uiPriority w:val="99"/>
    <w:qFormat/>
    <w:rsid w:val="001F0F0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F0F0B"/>
    <w:rPr>
      <w:rFonts w:eastAsia="Calibri"/>
    </w:rPr>
  </w:style>
  <w:style w:type="paragraph" w:customStyle="1" w:styleId="TagLine">
    <w:name w:val="Tag Line"/>
    <w:basedOn w:val="Normal"/>
    <w:next w:val="FullText"/>
    <w:uiPriority w:val="99"/>
    <w:qFormat/>
    <w:rsid w:val="001F0F0B"/>
    <w:rPr>
      <w:rFonts w:ascii="Arial Narrow" w:eastAsia="Times New Roman" w:hAnsi="Arial Narrow"/>
      <w:b/>
      <w:sz w:val="28"/>
    </w:rPr>
  </w:style>
  <w:style w:type="paragraph" w:customStyle="1" w:styleId="Card6pt">
    <w:name w:val="Card 6pt"/>
    <w:basedOn w:val="card"/>
    <w:uiPriority w:val="99"/>
    <w:qFormat/>
    <w:rsid w:val="001F0F0B"/>
    <w:rPr>
      <w:rFonts w:ascii="Georgia" w:eastAsia="Calibri" w:hAnsi="Georgia"/>
      <w:color w:val="000000"/>
      <w:sz w:val="12"/>
      <w:szCs w:val="20"/>
    </w:rPr>
  </w:style>
  <w:style w:type="paragraph" w:customStyle="1" w:styleId="StyleHeading2LatinArialMT13pt">
    <w:name w:val="Style Heading 2 + (Latin) ArialMT 13 pt"/>
    <w:basedOn w:val="Heading2"/>
    <w:next w:val="Heading2"/>
    <w:uiPriority w:val="99"/>
    <w:qFormat/>
    <w:rsid w:val="001F0F0B"/>
    <w:pPr>
      <w:keepLines w:val="0"/>
      <w:pageBreakBefore w:val="0"/>
      <w:jc w:val="left"/>
    </w:pPr>
    <w:rPr>
      <w:rFonts w:eastAsia="SimSun" w:cs="Arial"/>
      <w:b w:val="0"/>
      <w:bCs w:val="0"/>
      <w:iCs/>
      <w:caps/>
      <w:sz w:val="24"/>
      <w:szCs w:val="28"/>
      <w:lang w:eastAsia="zh-CN"/>
    </w:rPr>
  </w:style>
  <w:style w:type="paragraph" w:customStyle="1" w:styleId="NotUnderlined">
    <w:name w:val="Not Underlined"/>
    <w:basedOn w:val="Normal"/>
    <w:uiPriority w:val="99"/>
    <w:qFormat/>
    <w:rsid w:val="001F0F0B"/>
    <w:rPr>
      <w:rFonts w:ascii="Century Gothic" w:eastAsia="Times New Roman" w:hAnsi="Century Gothic"/>
      <w:sz w:val="16"/>
    </w:rPr>
  </w:style>
  <w:style w:type="paragraph" w:customStyle="1" w:styleId="CM27">
    <w:name w:val="CM27"/>
    <w:basedOn w:val="Default"/>
    <w:next w:val="Default"/>
    <w:uiPriority w:val="99"/>
    <w:qFormat/>
    <w:rsid w:val="001F0F0B"/>
    <w:rPr>
      <w:rFonts w:ascii="Times New Roman" w:hAnsi="Times New Roman" w:cs="Times New Roman"/>
      <w:sz w:val="22"/>
    </w:rPr>
  </w:style>
  <w:style w:type="paragraph" w:customStyle="1" w:styleId="font-null">
    <w:name w:val="font-null"/>
    <w:basedOn w:val="Normal"/>
    <w:uiPriority w:val="99"/>
    <w:qFormat/>
    <w:rsid w:val="001F0F0B"/>
    <w:pPr>
      <w:spacing w:before="100" w:beforeAutospacing="1" w:after="100" w:afterAutospacing="1"/>
    </w:pPr>
    <w:rPr>
      <w:rFonts w:eastAsia="Times New Roman"/>
      <w:sz w:val="24"/>
    </w:rPr>
  </w:style>
  <w:style w:type="paragraph" w:customStyle="1" w:styleId="rteindent1">
    <w:name w:val="rteindent1"/>
    <w:basedOn w:val="Normal"/>
    <w:uiPriority w:val="99"/>
    <w:qFormat/>
    <w:rsid w:val="001F0F0B"/>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1F0F0B"/>
    <w:pPr>
      <w:spacing w:line="191" w:lineRule="atLeast"/>
    </w:pPr>
    <w:rPr>
      <w:rFonts w:ascii="Scala" w:hAnsi="Scala" w:cs="Times New Roman"/>
      <w:sz w:val="22"/>
    </w:rPr>
  </w:style>
  <w:style w:type="paragraph" w:customStyle="1" w:styleId="introduction">
    <w:name w:val="introduction"/>
    <w:basedOn w:val="Normal"/>
    <w:uiPriority w:val="99"/>
    <w:qFormat/>
    <w:rsid w:val="001F0F0B"/>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1F0F0B"/>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F0F0B"/>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F0F0B"/>
    <w:pPr>
      <w:spacing w:before="100" w:beforeAutospacing="1" w:after="100" w:afterAutospacing="1"/>
    </w:pPr>
    <w:rPr>
      <w:rFonts w:eastAsia="Times New Roman"/>
      <w:sz w:val="24"/>
    </w:rPr>
  </w:style>
  <w:style w:type="paragraph" w:customStyle="1" w:styleId="class">
    <w:name w:val="class"/>
    <w:basedOn w:val="Normal"/>
    <w:uiPriority w:val="99"/>
    <w:qFormat/>
    <w:rsid w:val="001F0F0B"/>
    <w:pPr>
      <w:spacing w:before="100" w:beforeAutospacing="1" w:after="100" w:afterAutospacing="1"/>
    </w:pPr>
    <w:rPr>
      <w:rFonts w:eastAsia="Times New Roman"/>
      <w:sz w:val="24"/>
    </w:rPr>
  </w:style>
  <w:style w:type="paragraph" w:customStyle="1" w:styleId="Pa6">
    <w:name w:val="Pa6"/>
    <w:basedOn w:val="Normal"/>
    <w:next w:val="Normal"/>
    <w:uiPriority w:val="99"/>
    <w:qFormat/>
    <w:rsid w:val="001F0F0B"/>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F0F0B"/>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F0F0B"/>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F0F0B"/>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F0F0B"/>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F0F0B"/>
    <w:pPr>
      <w:spacing w:before="100" w:beforeAutospacing="1" w:after="100" w:afterAutospacing="1"/>
    </w:pPr>
    <w:rPr>
      <w:rFonts w:eastAsia="Times New Roman"/>
      <w:sz w:val="24"/>
    </w:rPr>
  </w:style>
  <w:style w:type="paragraph" w:customStyle="1" w:styleId="summary">
    <w:name w:val="summary"/>
    <w:basedOn w:val="Normal"/>
    <w:uiPriority w:val="99"/>
    <w:qFormat/>
    <w:rsid w:val="001F0F0B"/>
    <w:pPr>
      <w:spacing w:before="100" w:beforeAutospacing="1" w:after="100" w:afterAutospacing="1"/>
    </w:pPr>
    <w:rPr>
      <w:rFonts w:eastAsia="Times New Roman"/>
      <w:sz w:val="24"/>
    </w:rPr>
  </w:style>
  <w:style w:type="paragraph" w:customStyle="1" w:styleId="Caption2">
    <w:name w:val="Caption2"/>
    <w:basedOn w:val="Normal"/>
    <w:uiPriority w:val="99"/>
    <w:qFormat/>
    <w:rsid w:val="001F0F0B"/>
    <w:pPr>
      <w:spacing w:before="100" w:beforeAutospacing="1" w:after="100" w:afterAutospacing="1"/>
    </w:pPr>
    <w:rPr>
      <w:rFonts w:eastAsia="Times New Roman"/>
      <w:sz w:val="24"/>
    </w:rPr>
  </w:style>
  <w:style w:type="paragraph" w:customStyle="1" w:styleId="DebateFile">
    <w:name w:val="Debate File"/>
    <w:basedOn w:val="Normal"/>
    <w:uiPriority w:val="99"/>
    <w:qFormat/>
    <w:rsid w:val="001F0F0B"/>
    <w:pPr>
      <w:jc w:val="center"/>
    </w:pPr>
    <w:rPr>
      <w:rFonts w:ascii="Book Antiqua" w:eastAsia="Times New Roman" w:hAnsi="Book Antiqua"/>
      <w:b/>
      <w:sz w:val="28"/>
    </w:rPr>
  </w:style>
  <w:style w:type="paragraph" w:customStyle="1" w:styleId="NoteLevel21">
    <w:name w:val="Note Level 21"/>
    <w:basedOn w:val="card"/>
    <w:next w:val="Normal"/>
    <w:uiPriority w:val="99"/>
    <w:qFormat/>
    <w:rsid w:val="001F0F0B"/>
    <w:pPr>
      <w:keepNext/>
    </w:pPr>
    <w:rPr>
      <w:rFonts w:ascii="Georgia" w:eastAsia="MS Gothic" w:hAnsi="Georgia"/>
      <w:szCs w:val="20"/>
    </w:rPr>
  </w:style>
  <w:style w:type="paragraph" w:customStyle="1" w:styleId="Little">
    <w:name w:val="Little"/>
    <w:basedOn w:val="Normal"/>
    <w:next w:val="Normal"/>
    <w:uiPriority w:val="99"/>
    <w:qFormat/>
    <w:rsid w:val="001F0F0B"/>
    <w:pPr>
      <w:ind w:left="288"/>
    </w:pPr>
    <w:rPr>
      <w:rFonts w:ascii="Garamond" w:eastAsia="Times New Roman" w:hAnsi="Garamond"/>
      <w:sz w:val="16"/>
    </w:rPr>
  </w:style>
  <w:style w:type="paragraph" w:customStyle="1" w:styleId="AAAcard">
    <w:name w:val="AAAcard"/>
    <w:basedOn w:val="Normal"/>
    <w:uiPriority w:val="99"/>
    <w:qFormat/>
    <w:rsid w:val="001F0F0B"/>
    <w:pPr>
      <w:ind w:left="288" w:right="288"/>
    </w:pPr>
    <w:rPr>
      <w:rFonts w:eastAsia="Times New Roman"/>
    </w:rPr>
  </w:style>
  <w:style w:type="paragraph" w:customStyle="1" w:styleId="Caption3">
    <w:name w:val="Caption3"/>
    <w:basedOn w:val="Normal"/>
    <w:uiPriority w:val="99"/>
    <w:qFormat/>
    <w:rsid w:val="001F0F0B"/>
    <w:pPr>
      <w:spacing w:before="100" w:beforeAutospacing="1" w:after="100" w:afterAutospacing="1"/>
    </w:pPr>
    <w:rPr>
      <w:rFonts w:eastAsia="Times New Roman"/>
      <w:sz w:val="24"/>
    </w:rPr>
  </w:style>
  <w:style w:type="paragraph" w:customStyle="1" w:styleId="body-12-5">
    <w:name w:val="body-12-5"/>
    <w:basedOn w:val="Normal"/>
    <w:uiPriority w:val="99"/>
    <w:qFormat/>
    <w:rsid w:val="001F0F0B"/>
    <w:pPr>
      <w:spacing w:before="100" w:beforeAutospacing="1" w:after="100" w:afterAutospacing="1"/>
    </w:pPr>
    <w:rPr>
      <w:rFonts w:eastAsia="Times New Roman"/>
      <w:sz w:val="24"/>
    </w:rPr>
  </w:style>
  <w:style w:type="paragraph" w:customStyle="1" w:styleId="infuse">
    <w:name w:val="infuse"/>
    <w:basedOn w:val="Normal"/>
    <w:uiPriority w:val="99"/>
    <w:qFormat/>
    <w:rsid w:val="001F0F0B"/>
    <w:pPr>
      <w:spacing w:before="100" w:beforeAutospacing="1" w:after="100" w:afterAutospacing="1"/>
    </w:pPr>
    <w:rPr>
      <w:rFonts w:eastAsia="Times New Roman"/>
      <w:sz w:val="24"/>
    </w:rPr>
  </w:style>
  <w:style w:type="paragraph" w:customStyle="1" w:styleId="fontreg">
    <w:name w:val="font_reg"/>
    <w:basedOn w:val="Normal"/>
    <w:uiPriority w:val="99"/>
    <w:qFormat/>
    <w:rsid w:val="001F0F0B"/>
    <w:pPr>
      <w:spacing w:before="100" w:beforeAutospacing="1" w:after="100" w:afterAutospacing="1"/>
    </w:pPr>
    <w:rPr>
      <w:rFonts w:eastAsia="Times New Roman"/>
      <w:sz w:val="24"/>
    </w:rPr>
  </w:style>
  <w:style w:type="paragraph" w:customStyle="1" w:styleId="CITEF3">
    <w:name w:val="CITE F3"/>
    <w:uiPriority w:val="99"/>
    <w:qFormat/>
    <w:rsid w:val="001F0F0B"/>
    <w:rPr>
      <w:rFonts w:ascii="Georgia" w:eastAsia="SimSun" w:hAnsi="Georgia" w:cs="Times New Roman"/>
      <w:b/>
      <w:lang w:eastAsia="zh-CN"/>
    </w:rPr>
  </w:style>
  <w:style w:type="paragraph" w:customStyle="1" w:styleId="hotroute1">
    <w:name w:val="hot route!"/>
    <w:basedOn w:val="Normal"/>
    <w:uiPriority w:val="99"/>
    <w:qFormat/>
    <w:rsid w:val="001F0F0B"/>
    <w:pPr>
      <w:ind w:left="144"/>
    </w:pPr>
    <w:rPr>
      <w:rFonts w:ascii="Cambria" w:eastAsia="Calibri" w:hAnsi="Cambria"/>
      <w:sz w:val="24"/>
    </w:rPr>
  </w:style>
  <w:style w:type="paragraph" w:customStyle="1" w:styleId="FreeFormA">
    <w:name w:val="Free Form A"/>
    <w:autoRedefine/>
    <w:uiPriority w:val="99"/>
    <w:qFormat/>
    <w:rsid w:val="001F0F0B"/>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1F0F0B"/>
    <w:pPr>
      <w:spacing w:before="100" w:beforeAutospacing="1" w:after="100" w:afterAutospacing="1"/>
    </w:pPr>
    <w:rPr>
      <w:rFonts w:eastAsia="Times New Roman"/>
      <w:sz w:val="24"/>
    </w:rPr>
  </w:style>
  <w:style w:type="paragraph" w:customStyle="1" w:styleId="subheader">
    <w:name w:val="subheader"/>
    <w:basedOn w:val="Normal"/>
    <w:uiPriority w:val="99"/>
    <w:qFormat/>
    <w:rsid w:val="001F0F0B"/>
    <w:pPr>
      <w:spacing w:before="100" w:beforeAutospacing="1" w:after="100" w:afterAutospacing="1"/>
    </w:pPr>
    <w:rPr>
      <w:rFonts w:eastAsia="Times New Roman"/>
      <w:sz w:val="24"/>
    </w:rPr>
  </w:style>
  <w:style w:type="paragraph" w:customStyle="1" w:styleId="firstletter">
    <w:name w:val="firstletter"/>
    <w:basedOn w:val="Normal"/>
    <w:uiPriority w:val="99"/>
    <w:qFormat/>
    <w:rsid w:val="001F0F0B"/>
    <w:pPr>
      <w:spacing w:before="100" w:beforeAutospacing="1" w:after="100" w:afterAutospacing="1"/>
    </w:pPr>
    <w:rPr>
      <w:rFonts w:eastAsia="Times New Roman"/>
      <w:sz w:val="24"/>
    </w:rPr>
  </w:style>
  <w:style w:type="paragraph" w:customStyle="1" w:styleId="more">
    <w:name w:val="more"/>
    <w:basedOn w:val="Normal"/>
    <w:uiPriority w:val="99"/>
    <w:qFormat/>
    <w:rsid w:val="001F0F0B"/>
    <w:pPr>
      <w:spacing w:before="100" w:beforeAutospacing="1" w:after="100" w:afterAutospacing="1"/>
    </w:pPr>
    <w:rPr>
      <w:rFonts w:eastAsia="Times New Roman"/>
      <w:sz w:val="24"/>
    </w:rPr>
  </w:style>
  <w:style w:type="paragraph" w:customStyle="1" w:styleId="story">
    <w:name w:val="story"/>
    <w:basedOn w:val="Normal"/>
    <w:uiPriority w:val="99"/>
    <w:qFormat/>
    <w:rsid w:val="001F0F0B"/>
    <w:pPr>
      <w:spacing w:before="100" w:beforeAutospacing="1" w:after="100" w:afterAutospacing="1"/>
    </w:pPr>
    <w:rPr>
      <w:rFonts w:eastAsia="Times New Roman"/>
      <w:sz w:val="24"/>
    </w:rPr>
  </w:style>
  <w:style w:type="paragraph" w:customStyle="1" w:styleId="H1numbered">
    <w:name w:val="H1 numbered"/>
    <w:basedOn w:val="Normal"/>
    <w:uiPriority w:val="99"/>
    <w:qFormat/>
    <w:rsid w:val="001F0F0B"/>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1F0F0B"/>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1F0F0B"/>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1F0F0B"/>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1F0F0B"/>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1F0F0B"/>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F0F0B"/>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F0F0B"/>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1F0F0B"/>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1F0F0B"/>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1F0F0B"/>
    <w:pPr>
      <w:spacing w:after="200"/>
    </w:pPr>
    <w:rPr>
      <w:rFonts w:ascii="Times" w:eastAsia="Times New Roman" w:hAnsi="Times" w:cs="Times New Roman"/>
      <w:sz w:val="20"/>
      <w:szCs w:val="22"/>
    </w:rPr>
  </w:style>
  <w:style w:type="paragraph" w:customStyle="1" w:styleId="Smallfont0">
    <w:name w:val="Smallfont"/>
    <w:basedOn w:val="Normal"/>
    <w:uiPriority w:val="99"/>
    <w:qFormat/>
    <w:rsid w:val="001F0F0B"/>
    <w:rPr>
      <w:rFonts w:eastAsia="Times New Roman"/>
      <w:sz w:val="15"/>
    </w:rPr>
  </w:style>
  <w:style w:type="paragraph" w:customStyle="1" w:styleId="formatvorlage2">
    <w:name w:val="formatvorlage2"/>
    <w:basedOn w:val="Normal"/>
    <w:uiPriority w:val="99"/>
    <w:qFormat/>
    <w:rsid w:val="001F0F0B"/>
    <w:pPr>
      <w:spacing w:before="100" w:beforeAutospacing="1" w:after="100" w:afterAutospacing="1"/>
    </w:pPr>
    <w:rPr>
      <w:rFonts w:eastAsia="Calibri"/>
      <w:sz w:val="24"/>
    </w:rPr>
  </w:style>
  <w:style w:type="paragraph" w:customStyle="1" w:styleId="deck">
    <w:name w:val="deck"/>
    <w:basedOn w:val="Normal"/>
    <w:uiPriority w:val="99"/>
    <w:qFormat/>
    <w:rsid w:val="001F0F0B"/>
    <w:pPr>
      <w:spacing w:before="100" w:beforeAutospacing="1" w:after="100" w:afterAutospacing="1"/>
    </w:pPr>
    <w:rPr>
      <w:rFonts w:eastAsia="Times New Roman"/>
      <w:sz w:val="24"/>
    </w:rPr>
  </w:style>
  <w:style w:type="paragraph" w:customStyle="1" w:styleId="i1">
    <w:name w:val="i1"/>
    <w:basedOn w:val="Normal"/>
    <w:uiPriority w:val="99"/>
    <w:qFormat/>
    <w:rsid w:val="001F0F0B"/>
    <w:pPr>
      <w:spacing w:before="100" w:beforeAutospacing="1" w:after="100" w:afterAutospacing="1"/>
    </w:pPr>
    <w:rPr>
      <w:rFonts w:eastAsia="Times New Roman"/>
      <w:sz w:val="24"/>
    </w:rPr>
  </w:style>
  <w:style w:type="paragraph" w:customStyle="1" w:styleId="question">
    <w:name w:val="question"/>
    <w:basedOn w:val="Normal"/>
    <w:uiPriority w:val="99"/>
    <w:qFormat/>
    <w:rsid w:val="001F0F0B"/>
    <w:pPr>
      <w:spacing w:before="100" w:beforeAutospacing="1" w:after="100" w:afterAutospacing="1"/>
    </w:pPr>
    <w:rPr>
      <w:rFonts w:eastAsia="Times New Roman"/>
      <w:sz w:val="24"/>
    </w:rPr>
  </w:style>
  <w:style w:type="paragraph" w:customStyle="1" w:styleId="bodycopy">
    <w:name w:val="bodycopy"/>
    <w:basedOn w:val="Normal"/>
    <w:uiPriority w:val="99"/>
    <w:qFormat/>
    <w:rsid w:val="001F0F0B"/>
    <w:pPr>
      <w:spacing w:before="100" w:beforeAutospacing="1" w:after="100" w:afterAutospacing="1"/>
    </w:pPr>
    <w:rPr>
      <w:rFonts w:eastAsia="Times New Roman"/>
      <w:sz w:val="24"/>
    </w:rPr>
  </w:style>
  <w:style w:type="paragraph" w:customStyle="1" w:styleId="Fifth">
    <w:name w:val="Fifth"/>
    <w:basedOn w:val="Normal"/>
    <w:uiPriority w:val="99"/>
    <w:qFormat/>
    <w:rsid w:val="001F0F0B"/>
    <w:rPr>
      <w:rFonts w:ascii="Arial" w:eastAsia="Calibri" w:hAnsi="Arial"/>
    </w:rPr>
  </w:style>
  <w:style w:type="paragraph" w:customStyle="1" w:styleId="NoteLevel22">
    <w:name w:val="Note Level 22"/>
    <w:basedOn w:val="card"/>
    <w:next w:val="Normal"/>
    <w:uiPriority w:val="99"/>
    <w:qFormat/>
    <w:rsid w:val="001F0F0B"/>
    <w:pPr>
      <w:keepNext/>
    </w:pPr>
    <w:rPr>
      <w:rFonts w:ascii="Georgia" w:eastAsia="MS Gothic" w:hAnsi="Georgia"/>
      <w:szCs w:val="20"/>
    </w:rPr>
  </w:style>
  <w:style w:type="paragraph" w:customStyle="1" w:styleId="wp-caption-text">
    <w:name w:val="wp-caption-text"/>
    <w:basedOn w:val="Normal"/>
    <w:uiPriority w:val="99"/>
    <w:qFormat/>
    <w:rsid w:val="001F0F0B"/>
    <w:pPr>
      <w:spacing w:before="100" w:beforeAutospacing="1" w:after="100" w:afterAutospacing="1"/>
    </w:pPr>
    <w:rPr>
      <w:rFonts w:eastAsia="Times New Roman"/>
      <w:sz w:val="24"/>
    </w:rPr>
  </w:style>
  <w:style w:type="paragraph" w:customStyle="1" w:styleId="svarticle">
    <w:name w:val="svarticle"/>
    <w:basedOn w:val="Normal"/>
    <w:uiPriority w:val="99"/>
    <w:qFormat/>
    <w:rsid w:val="001F0F0B"/>
    <w:pPr>
      <w:spacing w:before="100" w:beforeAutospacing="1" w:after="100" w:afterAutospacing="1"/>
    </w:pPr>
    <w:rPr>
      <w:rFonts w:eastAsia="Times New Roman"/>
      <w:sz w:val="24"/>
    </w:rPr>
  </w:style>
  <w:style w:type="paragraph" w:customStyle="1" w:styleId="canvas-atom">
    <w:name w:val="canvas-atom"/>
    <w:basedOn w:val="Normal"/>
    <w:uiPriority w:val="99"/>
    <w:qFormat/>
    <w:rsid w:val="001F0F0B"/>
    <w:pPr>
      <w:spacing w:before="100" w:beforeAutospacing="1" w:after="100" w:afterAutospacing="1"/>
    </w:pPr>
    <w:rPr>
      <w:sz w:val="24"/>
    </w:rPr>
  </w:style>
  <w:style w:type="paragraph" w:customStyle="1" w:styleId="tweet-text">
    <w:name w:val="tweet-text"/>
    <w:basedOn w:val="Normal"/>
    <w:uiPriority w:val="99"/>
    <w:qFormat/>
    <w:rsid w:val="001F0F0B"/>
    <w:pPr>
      <w:spacing w:before="100" w:beforeAutospacing="1" w:after="100" w:afterAutospacing="1"/>
    </w:pPr>
  </w:style>
  <w:style w:type="paragraph" w:customStyle="1" w:styleId="description">
    <w:name w:val="description"/>
    <w:basedOn w:val="Normal"/>
    <w:uiPriority w:val="99"/>
    <w:qFormat/>
    <w:rsid w:val="001F0F0B"/>
    <w:pPr>
      <w:spacing w:before="100" w:beforeAutospacing="1" w:after="100" w:afterAutospacing="1"/>
    </w:pPr>
  </w:style>
  <w:style w:type="paragraph" w:customStyle="1" w:styleId="graf">
    <w:name w:val="graf"/>
    <w:basedOn w:val="Normal"/>
    <w:uiPriority w:val="99"/>
    <w:qFormat/>
    <w:rsid w:val="001F0F0B"/>
    <w:pPr>
      <w:spacing w:before="100" w:beforeAutospacing="1" w:after="100" w:afterAutospacing="1"/>
    </w:pPr>
  </w:style>
  <w:style w:type="paragraph" w:customStyle="1" w:styleId="column">
    <w:name w:val="column"/>
    <w:basedOn w:val="Normal"/>
    <w:uiPriority w:val="99"/>
    <w:qFormat/>
    <w:rsid w:val="001F0F0B"/>
    <w:pPr>
      <w:spacing w:before="100" w:beforeAutospacing="1" w:after="100" w:afterAutospacing="1"/>
    </w:pPr>
  </w:style>
  <w:style w:type="paragraph" w:customStyle="1" w:styleId="recirc-container">
    <w:name w:val="recirc-container"/>
    <w:basedOn w:val="Normal"/>
    <w:uiPriority w:val="99"/>
    <w:qFormat/>
    <w:rsid w:val="001F0F0B"/>
    <w:pPr>
      <w:spacing w:before="100" w:beforeAutospacing="1" w:after="100" w:afterAutospacing="1"/>
    </w:pPr>
    <w:rPr>
      <w:sz w:val="24"/>
    </w:rPr>
  </w:style>
  <w:style w:type="paragraph" w:customStyle="1" w:styleId="selectionshareable">
    <w:name w:val="selectionshareable"/>
    <w:basedOn w:val="Normal"/>
    <w:uiPriority w:val="99"/>
    <w:qFormat/>
    <w:rsid w:val="001F0F0B"/>
    <w:pPr>
      <w:spacing w:before="100" w:beforeAutospacing="1" w:after="100" w:afterAutospacing="1"/>
    </w:pPr>
    <w:rPr>
      <w:sz w:val="24"/>
    </w:rPr>
  </w:style>
  <w:style w:type="paragraph" w:customStyle="1" w:styleId="interstitial-link">
    <w:name w:val="interstitial-link"/>
    <w:basedOn w:val="Normal"/>
    <w:uiPriority w:val="99"/>
    <w:qFormat/>
    <w:rsid w:val="001F0F0B"/>
    <w:pPr>
      <w:spacing w:before="100" w:beforeAutospacing="1" w:after="100" w:afterAutospacing="1"/>
    </w:pPr>
    <w:rPr>
      <w:sz w:val="24"/>
    </w:rPr>
  </w:style>
  <w:style w:type="paragraph" w:customStyle="1" w:styleId="see-also">
    <w:name w:val="see-also"/>
    <w:basedOn w:val="Normal"/>
    <w:uiPriority w:val="99"/>
    <w:qFormat/>
    <w:rsid w:val="001F0F0B"/>
    <w:pPr>
      <w:spacing w:before="100" w:beforeAutospacing="1" w:after="100" w:afterAutospacing="1"/>
    </w:pPr>
    <w:rPr>
      <w:sz w:val="24"/>
    </w:rPr>
  </w:style>
  <w:style w:type="character" w:styleId="SubtleEmphasis">
    <w:name w:val="Subtle Emphasis"/>
    <w:uiPriority w:val="19"/>
    <w:qFormat/>
    <w:rsid w:val="001F0F0B"/>
    <w:rPr>
      <w:rFonts w:ascii="Georgia" w:hAnsi="Georgia" w:hint="default"/>
      <w:i/>
      <w:iCs/>
      <w:color w:val="808080"/>
    </w:rPr>
  </w:style>
  <w:style w:type="character" w:customStyle="1" w:styleId="apple-converted-space">
    <w:name w:val="apple-converted-space"/>
    <w:basedOn w:val="DefaultParagraphFont"/>
    <w:rsid w:val="001F0F0B"/>
  </w:style>
  <w:style w:type="character" w:customStyle="1" w:styleId="Style11pt">
    <w:name w:val="Style 11 pt"/>
    <w:basedOn w:val="DefaultParagraphFont"/>
    <w:rsid w:val="001F0F0B"/>
    <w:rPr>
      <w:sz w:val="20"/>
    </w:rPr>
  </w:style>
  <w:style w:type="character" w:customStyle="1" w:styleId="Style11ptUnderline">
    <w:name w:val="Style 11 pt Underline"/>
    <w:rsid w:val="001F0F0B"/>
    <w:rPr>
      <w:sz w:val="20"/>
      <w:u w:val="single"/>
    </w:rPr>
  </w:style>
  <w:style w:type="character" w:customStyle="1" w:styleId="StyleStyleUnderline311pt">
    <w:name w:val="Style Style Underline3 + 11 pt"/>
    <w:basedOn w:val="DefaultParagraphFont"/>
    <w:rsid w:val="001F0F0B"/>
    <w:rPr>
      <w:sz w:val="20"/>
      <w:u w:val="single"/>
    </w:rPr>
  </w:style>
  <w:style w:type="character" w:customStyle="1" w:styleId="StyleStyleUnderline311ptBold">
    <w:name w:val="Style Style Underline3 + 11 pt Bold"/>
    <w:basedOn w:val="DefaultParagraphFont"/>
    <w:rsid w:val="001F0F0B"/>
    <w:rPr>
      <w:b/>
      <w:bCs/>
      <w:sz w:val="20"/>
      <w:u w:val="single"/>
    </w:rPr>
  </w:style>
  <w:style w:type="character" w:customStyle="1" w:styleId="StyleStyleUnderline411pt">
    <w:name w:val="Style Style Underline4 + 11 pt"/>
    <w:basedOn w:val="DefaultParagraphFont"/>
    <w:rsid w:val="001F0F0B"/>
    <w:rPr>
      <w:sz w:val="20"/>
      <w:u w:val="single"/>
    </w:rPr>
  </w:style>
  <w:style w:type="character" w:customStyle="1" w:styleId="underline">
    <w:name w:val="underline"/>
    <w:basedOn w:val="DefaultParagraphFont"/>
    <w:qFormat/>
    <w:rsid w:val="001F0F0B"/>
    <w:rPr>
      <w:b/>
      <w:bCs w:val="0"/>
      <w:u w:val="single"/>
    </w:rPr>
  </w:style>
  <w:style w:type="character" w:customStyle="1" w:styleId="CharacterStyle1">
    <w:name w:val="Character Style 1"/>
    <w:rsid w:val="001F0F0B"/>
    <w:rPr>
      <w:sz w:val="22"/>
      <w:szCs w:val="22"/>
    </w:rPr>
  </w:style>
  <w:style w:type="character" w:customStyle="1" w:styleId="Emph">
    <w:name w:val="Emph"/>
    <w:basedOn w:val="DefaultParagraphFont"/>
    <w:uiPriority w:val="1"/>
    <w:qFormat/>
    <w:rsid w:val="001F0F0B"/>
    <w:rPr>
      <w:rFonts w:ascii="Arial" w:hAnsi="Arial" w:cs="Arial" w:hint="default"/>
      <w:b/>
      <w:bCs w:val="0"/>
      <w:sz w:val="20"/>
      <w:u w:val="single"/>
      <w:bdr w:val="single" w:sz="8" w:space="0" w:color="auto" w:frame="1"/>
    </w:rPr>
  </w:style>
  <w:style w:type="character" w:customStyle="1" w:styleId="DebateUnderline">
    <w:name w:val="Debate Underline"/>
    <w:qFormat/>
    <w:rsid w:val="001F0F0B"/>
    <w:rPr>
      <w:rFonts w:ascii="Times New Roman" w:hAnsi="Times New Roman" w:cs="Times New Roman" w:hint="default"/>
      <w:sz w:val="24"/>
      <w:u w:val="thick"/>
    </w:rPr>
  </w:style>
  <w:style w:type="character" w:customStyle="1" w:styleId="apple-style-span">
    <w:name w:val="apple-style-span"/>
    <w:rsid w:val="001F0F0B"/>
  </w:style>
  <w:style w:type="character" w:customStyle="1" w:styleId="tagChar2">
    <w:name w:val="tag Char2"/>
    <w:qFormat/>
    <w:rsid w:val="001F0F0B"/>
    <w:rPr>
      <w:rFonts w:ascii="Georgia" w:eastAsia="Times New Roman" w:hAnsi="Georgia" w:cs="Times New Roman" w:hint="default"/>
      <w:b/>
      <w:bCs w:val="0"/>
      <w:sz w:val="24"/>
      <w:szCs w:val="20"/>
      <w:lang w:val="x-none" w:eastAsia="x-none"/>
    </w:rPr>
  </w:style>
  <w:style w:type="character" w:customStyle="1" w:styleId="EmphasizeThis">
    <w:name w:val="EmphasizeThis"/>
    <w:rsid w:val="001F0F0B"/>
    <w:rPr>
      <w:rFonts w:ascii="Georgia" w:hAnsi="Georgia" w:hint="default"/>
      <w:b/>
      <w:bCs w:val="0"/>
      <w:iCs/>
      <w:sz w:val="24"/>
      <w:u w:val="thick"/>
    </w:rPr>
  </w:style>
  <w:style w:type="character" w:customStyle="1" w:styleId="cardchar00">
    <w:name w:val="cardchar0"/>
    <w:basedOn w:val="DefaultParagraphFont"/>
    <w:rsid w:val="001F0F0B"/>
  </w:style>
  <w:style w:type="character" w:customStyle="1" w:styleId="UnderlineBold">
    <w:name w:val="Underline + Bold"/>
    <w:uiPriority w:val="1"/>
    <w:qFormat/>
    <w:rsid w:val="001F0F0B"/>
    <w:rPr>
      <w:b/>
      <w:bCs w:val="0"/>
      <w:sz w:val="20"/>
      <w:u w:val="single"/>
    </w:rPr>
  </w:style>
  <w:style w:type="character" w:customStyle="1" w:styleId="UnderlineNon-bold">
    <w:name w:val="Underline Non - bold"/>
    <w:rsid w:val="001F0F0B"/>
    <w:rPr>
      <w:rFonts w:ascii="Times New Roman" w:hAnsi="Times New Roman" w:cs="Times New Roman" w:hint="default"/>
      <w:iCs/>
      <w:sz w:val="22"/>
      <w:u w:val="single"/>
    </w:rPr>
  </w:style>
  <w:style w:type="character" w:customStyle="1" w:styleId="UnderlineBold0">
    <w:name w:val="Underline Bold"/>
    <w:uiPriority w:val="6"/>
    <w:qFormat/>
    <w:rsid w:val="001F0F0B"/>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1F0F0B"/>
    <w:rPr>
      <w:rFonts w:ascii="Bell MT" w:eastAsia="Times New Roman" w:hAnsi="Bell MT" w:hint="default"/>
      <w:bCs/>
      <w:iCs/>
      <w:sz w:val="22"/>
      <w:u w:val="single"/>
    </w:rPr>
  </w:style>
  <w:style w:type="character" w:customStyle="1" w:styleId="Heading5Char2">
    <w:name w:val="Heading 5 Char2"/>
    <w:rsid w:val="001F0F0B"/>
    <w:rPr>
      <w:rFonts w:ascii="Bell MT" w:eastAsia="Times New Roman" w:hAnsi="Bell MT" w:hint="default"/>
      <w:bCs/>
      <w:iCs/>
      <w:sz w:val="10"/>
      <w:szCs w:val="26"/>
    </w:rPr>
  </w:style>
  <w:style w:type="character" w:customStyle="1" w:styleId="Boxed">
    <w:name w:val="Boxed"/>
    <w:qFormat/>
    <w:rsid w:val="001F0F0B"/>
    <w:rPr>
      <w:rFonts w:ascii="Garamond" w:hAnsi="Garamond" w:hint="default"/>
      <w:b/>
      <w:bCs w:val="0"/>
      <w:sz w:val="22"/>
      <w:bdr w:val="single" w:sz="6" w:space="0" w:color="auto" w:frame="1"/>
    </w:rPr>
  </w:style>
  <w:style w:type="character" w:customStyle="1" w:styleId="Style2CharChar">
    <w:name w:val="Style2 Char Char"/>
    <w:rsid w:val="001F0F0B"/>
    <w:rPr>
      <w:u w:val="thick"/>
      <w:lang w:val="en-US" w:eastAsia="en-US" w:bidi="ar-SA"/>
    </w:rPr>
  </w:style>
  <w:style w:type="character" w:customStyle="1" w:styleId="underlinechar">
    <w:name w:val="underlinechar"/>
    <w:rsid w:val="001F0F0B"/>
  </w:style>
  <w:style w:type="character" w:customStyle="1" w:styleId="authordate0">
    <w:name w:val="authordate"/>
    <w:rsid w:val="001F0F0B"/>
  </w:style>
  <w:style w:type="character" w:customStyle="1" w:styleId="underline0">
    <w:name w:val="%underline"/>
    <w:qFormat/>
    <w:rsid w:val="001F0F0B"/>
    <w:rPr>
      <w:rFonts w:ascii="Times New Roman" w:hAnsi="Times New Roman" w:cs="Times New Roman" w:hint="default"/>
      <w:strike w:val="0"/>
      <w:dstrike w:val="0"/>
      <w:sz w:val="16"/>
      <w:u w:val="none"/>
      <w:effect w:val="none"/>
    </w:rPr>
  </w:style>
  <w:style w:type="character" w:customStyle="1" w:styleId="AUNDERLINE">
    <w:name w:val="AUNDERLINE"/>
    <w:qFormat/>
    <w:rsid w:val="001F0F0B"/>
    <w:rPr>
      <w:rFonts w:ascii="Times New Roman" w:hAnsi="Times New Roman" w:cs="Times New Roman" w:hint="default"/>
      <w:sz w:val="20"/>
      <w:u w:val="single"/>
    </w:rPr>
  </w:style>
  <w:style w:type="character" w:customStyle="1" w:styleId="verdana">
    <w:name w:val="verdana"/>
    <w:basedOn w:val="DefaultParagraphFont"/>
    <w:rsid w:val="001F0F0B"/>
  </w:style>
  <w:style w:type="character" w:customStyle="1" w:styleId="CitationCharChar">
    <w:name w:val="Citation Char Char"/>
    <w:rsid w:val="001F0F0B"/>
    <w:rPr>
      <w:rFonts w:ascii="Garamond" w:hAnsi="Garamond" w:hint="default"/>
      <w:szCs w:val="26"/>
      <w:lang w:val="en-US" w:eastAsia="en-US" w:bidi="ar-SA"/>
    </w:rPr>
  </w:style>
  <w:style w:type="character" w:customStyle="1" w:styleId="UnderlinedCharChar">
    <w:name w:val="Underlined Char Char"/>
    <w:rsid w:val="001F0F0B"/>
    <w:rPr>
      <w:rFonts w:ascii="Garamond" w:hAnsi="Garamond" w:hint="default"/>
      <w:szCs w:val="28"/>
      <w:u w:val="single"/>
      <w:lang w:val="en-US" w:eastAsia="en-US" w:bidi="ar-SA"/>
    </w:rPr>
  </w:style>
  <w:style w:type="character" w:customStyle="1" w:styleId="ssl0">
    <w:name w:val="ss_l0"/>
    <w:basedOn w:val="DefaultParagraphFont"/>
    <w:rsid w:val="001F0F0B"/>
  </w:style>
  <w:style w:type="character" w:customStyle="1" w:styleId="slug-doi">
    <w:name w:val="slug-doi"/>
    <w:basedOn w:val="DefaultParagraphFont"/>
    <w:rsid w:val="001F0F0B"/>
  </w:style>
  <w:style w:type="character" w:customStyle="1" w:styleId="slug-pub-date">
    <w:name w:val="slug-pub-date"/>
    <w:basedOn w:val="DefaultParagraphFont"/>
    <w:rsid w:val="001F0F0B"/>
  </w:style>
  <w:style w:type="character" w:customStyle="1" w:styleId="slug-vol">
    <w:name w:val="slug-vol"/>
    <w:basedOn w:val="DefaultParagraphFont"/>
    <w:rsid w:val="001F0F0B"/>
  </w:style>
  <w:style w:type="character" w:customStyle="1" w:styleId="slug-issue">
    <w:name w:val="slug-issue"/>
    <w:basedOn w:val="DefaultParagraphFont"/>
    <w:rsid w:val="001F0F0B"/>
  </w:style>
  <w:style w:type="character" w:customStyle="1" w:styleId="slug-pages">
    <w:name w:val="slug-pages"/>
    <w:basedOn w:val="DefaultParagraphFont"/>
    <w:rsid w:val="001F0F0B"/>
  </w:style>
  <w:style w:type="character" w:customStyle="1" w:styleId="af">
    <w:name w:val="af"/>
    <w:basedOn w:val="DefaultParagraphFont"/>
    <w:rsid w:val="001F0F0B"/>
  </w:style>
  <w:style w:type="character" w:customStyle="1" w:styleId="ab">
    <w:name w:val="ab"/>
    <w:basedOn w:val="DefaultParagraphFont"/>
    <w:rsid w:val="001F0F0B"/>
  </w:style>
  <w:style w:type="character" w:customStyle="1" w:styleId="em">
    <w:name w:val="em"/>
    <w:basedOn w:val="DefaultParagraphFont"/>
    <w:rsid w:val="001F0F0B"/>
  </w:style>
  <w:style w:type="character" w:customStyle="1" w:styleId="au">
    <w:name w:val="au"/>
    <w:basedOn w:val="DefaultParagraphFont"/>
    <w:rsid w:val="001F0F0B"/>
  </w:style>
  <w:style w:type="character" w:customStyle="1" w:styleId="ti">
    <w:name w:val="ti"/>
    <w:basedOn w:val="DefaultParagraphFont"/>
    <w:rsid w:val="001F0F0B"/>
  </w:style>
  <w:style w:type="character" w:customStyle="1" w:styleId="subheadblue">
    <w:name w:val="subhead_blue"/>
    <w:basedOn w:val="DefaultParagraphFont"/>
    <w:rsid w:val="001F0F0B"/>
  </w:style>
  <w:style w:type="character" w:customStyle="1" w:styleId="affiliation">
    <w:name w:val="affiliation"/>
    <w:basedOn w:val="DefaultParagraphFont"/>
    <w:rsid w:val="001F0F0B"/>
  </w:style>
  <w:style w:type="character" w:customStyle="1" w:styleId="slug-doi-wrapper">
    <w:name w:val="slug-doi-wrapper"/>
    <w:basedOn w:val="DefaultParagraphFont"/>
    <w:rsid w:val="001F0F0B"/>
  </w:style>
  <w:style w:type="character" w:customStyle="1" w:styleId="slug-metadata-noteahead-of-print">
    <w:name w:val="slug-metadata-note ahead-of-print"/>
    <w:basedOn w:val="DefaultParagraphFont"/>
    <w:rsid w:val="001F0F0B"/>
  </w:style>
  <w:style w:type="character" w:customStyle="1" w:styleId="slug-ahead-of-print-date">
    <w:name w:val="slug-ahead-of-print-date"/>
    <w:basedOn w:val="DefaultParagraphFont"/>
    <w:rsid w:val="001F0F0B"/>
  </w:style>
  <w:style w:type="character" w:customStyle="1" w:styleId="medium-bold">
    <w:name w:val="medium-bold"/>
    <w:basedOn w:val="DefaultParagraphFont"/>
    <w:rsid w:val="001F0F0B"/>
  </w:style>
  <w:style w:type="character" w:customStyle="1" w:styleId="updated-short-citation">
    <w:name w:val="updated-short-citation"/>
    <w:basedOn w:val="DefaultParagraphFont"/>
    <w:rsid w:val="001F0F0B"/>
  </w:style>
  <w:style w:type="character" w:customStyle="1" w:styleId="goohl0">
    <w:name w:val="goohl0"/>
    <w:basedOn w:val="DefaultParagraphFont"/>
    <w:rsid w:val="001F0F0B"/>
  </w:style>
  <w:style w:type="character" w:customStyle="1" w:styleId="CharChar6">
    <w:name w:val="Char Char6"/>
    <w:rsid w:val="001F0F0B"/>
    <w:rPr>
      <w:rFonts w:ascii="Arial" w:hAnsi="Arial" w:cs="Arial" w:hint="default"/>
      <w:bCs/>
      <w:sz w:val="16"/>
      <w:szCs w:val="26"/>
      <w:lang w:val="en-US" w:eastAsia="en-US" w:bidi="ar-SA"/>
    </w:rPr>
  </w:style>
  <w:style w:type="character" w:customStyle="1" w:styleId="CharChar3">
    <w:name w:val="Char Char3"/>
    <w:rsid w:val="001F0F0B"/>
    <w:rPr>
      <w:szCs w:val="24"/>
    </w:rPr>
  </w:style>
  <w:style w:type="character" w:customStyle="1" w:styleId="TagCharChar1">
    <w:name w:val="Tag Char Char1"/>
    <w:rsid w:val="001F0F0B"/>
    <w:rPr>
      <w:b/>
      <w:bCs w:val="0"/>
      <w:sz w:val="24"/>
      <w:szCs w:val="24"/>
      <w:lang w:val="en-US" w:eastAsia="en-US" w:bidi="ar-SA"/>
    </w:rPr>
  </w:style>
  <w:style w:type="character" w:customStyle="1" w:styleId="7TimesNewRoman">
    <w:name w:val="7 Times New Roman"/>
    <w:rsid w:val="001F0F0B"/>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1F0F0B"/>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1F0F0B"/>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F0F0B"/>
    <w:rPr>
      <w:rFonts w:ascii="Times New Roman" w:hAnsi="Times New Roman" w:cs="Times New Roman" w:hint="default"/>
      <w:strike w:val="0"/>
      <w:dstrike w:val="0"/>
      <w:sz w:val="14"/>
      <w:u w:val="none"/>
      <w:effect w:val="none"/>
    </w:rPr>
  </w:style>
  <w:style w:type="character" w:customStyle="1" w:styleId="F8-UnderlineBold">
    <w:name w:val="F8 - Underline/Bold"/>
    <w:rsid w:val="001F0F0B"/>
    <w:rPr>
      <w:rFonts w:ascii="Times New Roman" w:hAnsi="Times New Roman" w:cs="Times New Roman" w:hint="default"/>
      <w:b/>
      <w:bCs w:val="0"/>
      <w:sz w:val="20"/>
      <w:u w:val="single"/>
    </w:rPr>
  </w:style>
  <w:style w:type="character" w:customStyle="1" w:styleId="F7-SmallFont">
    <w:name w:val="F7 - Small Font"/>
    <w:rsid w:val="001F0F0B"/>
    <w:rPr>
      <w:rFonts w:ascii="Times New Roman" w:hAnsi="Times New Roman" w:cs="Times New Roman" w:hint="default"/>
      <w:sz w:val="14"/>
    </w:rPr>
  </w:style>
  <w:style w:type="character" w:customStyle="1" w:styleId="Brief-Bold">
    <w:name w:val="Brief - Bold"/>
    <w:rsid w:val="001F0F0B"/>
    <w:rPr>
      <w:rFonts w:ascii="Times New Roman" w:hAnsi="Times New Roman" w:cs="Times New Roman" w:hint="default"/>
      <w:b/>
      <w:bCs w:val="0"/>
    </w:rPr>
  </w:style>
  <w:style w:type="character" w:customStyle="1" w:styleId="Card-Underline">
    <w:name w:val="Card - Underline"/>
    <w:rsid w:val="001F0F0B"/>
    <w:rPr>
      <w:rFonts w:ascii="Times New Roman" w:hAnsi="Times New Roman" w:cs="Times New Roman" w:hint="default"/>
      <w:u w:val="single"/>
    </w:rPr>
  </w:style>
  <w:style w:type="character" w:customStyle="1" w:styleId="beriefunderline">
    <w:name w:val="berief = underline"/>
    <w:rsid w:val="001F0F0B"/>
    <w:rPr>
      <w:rFonts w:ascii="Times New Roman" w:eastAsia="Times New Roman" w:hAnsi="Times New Roman" w:cs="Times New Roman" w:hint="default"/>
      <w:sz w:val="20"/>
      <w:u w:val="single"/>
    </w:rPr>
  </w:style>
  <w:style w:type="character" w:customStyle="1" w:styleId="BoldText10pt">
    <w:name w:val="Bold Text 10 pt"/>
    <w:rsid w:val="001F0F0B"/>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1F0F0B"/>
    <w:rPr>
      <w:i/>
      <w:iCs w:val="0"/>
    </w:rPr>
  </w:style>
  <w:style w:type="character" w:customStyle="1" w:styleId="eoeaheader">
    <w:name w:val="eoea_header"/>
    <w:basedOn w:val="DefaultParagraphFont"/>
    <w:rsid w:val="001F0F0B"/>
  </w:style>
  <w:style w:type="character" w:customStyle="1" w:styleId="SC4208902">
    <w:name w:val="SC.4.208902"/>
    <w:rsid w:val="001F0F0B"/>
    <w:rPr>
      <w:rFonts w:ascii="Century" w:hAnsi="Century" w:cs="Century" w:hint="default"/>
      <w:color w:val="000000"/>
      <w:sz w:val="22"/>
      <w:szCs w:val="22"/>
    </w:rPr>
  </w:style>
  <w:style w:type="character" w:customStyle="1" w:styleId="SC4208915">
    <w:name w:val="SC.4.208915"/>
    <w:rsid w:val="001F0F0B"/>
    <w:rPr>
      <w:rFonts w:ascii="Century" w:hAnsi="Century" w:cs="Century" w:hint="default"/>
      <w:color w:val="000000"/>
      <w:sz w:val="13"/>
      <w:szCs w:val="13"/>
    </w:rPr>
  </w:style>
  <w:style w:type="character" w:customStyle="1" w:styleId="SC273764">
    <w:name w:val="SC.2.73764"/>
    <w:rsid w:val="001F0F0B"/>
    <w:rPr>
      <w:rFonts w:ascii="Century" w:hAnsi="Century" w:cs="Century" w:hint="default"/>
      <w:color w:val="000000"/>
      <w:sz w:val="72"/>
      <w:szCs w:val="72"/>
    </w:rPr>
  </w:style>
  <w:style w:type="character" w:customStyle="1" w:styleId="SC273779">
    <w:name w:val="SC.2.73779"/>
    <w:rsid w:val="001F0F0B"/>
    <w:rPr>
      <w:rFonts w:ascii="Century" w:hAnsi="Century" w:cs="Century" w:hint="default"/>
      <w:color w:val="000000"/>
      <w:sz w:val="40"/>
      <w:szCs w:val="40"/>
    </w:rPr>
  </w:style>
  <w:style w:type="character" w:customStyle="1" w:styleId="SC273763">
    <w:name w:val="SC.2.73763"/>
    <w:rsid w:val="001F0F0B"/>
    <w:rPr>
      <w:rFonts w:ascii="Century" w:hAnsi="Century" w:cs="Century" w:hint="default"/>
      <w:b/>
      <w:bCs/>
      <w:color w:val="000000"/>
    </w:rPr>
  </w:style>
  <w:style w:type="character" w:customStyle="1" w:styleId="SC4208910">
    <w:name w:val="SC.4.208910"/>
    <w:rsid w:val="001F0F0B"/>
    <w:rPr>
      <w:rFonts w:ascii="Century" w:hAnsi="Century" w:cs="Century" w:hint="default"/>
      <w:color w:val="000000"/>
      <w:sz w:val="28"/>
      <w:szCs w:val="28"/>
    </w:rPr>
  </w:style>
  <w:style w:type="character" w:customStyle="1" w:styleId="SC4208911">
    <w:name w:val="SC.4.208911"/>
    <w:rsid w:val="001F0F0B"/>
    <w:rPr>
      <w:rFonts w:ascii="Century" w:hAnsi="Century" w:cs="Century" w:hint="default"/>
      <w:color w:val="000000"/>
    </w:rPr>
  </w:style>
  <w:style w:type="character" w:customStyle="1" w:styleId="articlesubtitle">
    <w:name w:val="article_sub_title"/>
    <w:basedOn w:val="DefaultParagraphFont"/>
    <w:rsid w:val="001F0F0B"/>
  </w:style>
  <w:style w:type="character" w:customStyle="1" w:styleId="newsdate2">
    <w:name w:val="news_date2"/>
    <w:basedOn w:val="DefaultParagraphFont"/>
    <w:rsid w:val="001F0F0B"/>
  </w:style>
  <w:style w:type="character" w:customStyle="1" w:styleId="readarticleheader">
    <w:name w:val="readarticleheader"/>
    <w:basedOn w:val="DefaultParagraphFont"/>
    <w:rsid w:val="001F0F0B"/>
  </w:style>
  <w:style w:type="character" w:customStyle="1" w:styleId="hit">
    <w:name w:val="hit"/>
    <w:basedOn w:val="DefaultParagraphFont"/>
    <w:rsid w:val="001F0F0B"/>
  </w:style>
  <w:style w:type="character" w:customStyle="1" w:styleId="UnderlineChar2">
    <w:name w:val="Underline Char2"/>
    <w:rsid w:val="001F0F0B"/>
    <w:rPr>
      <w:rFonts w:ascii="Trebuchet MS" w:hAnsi="Trebuchet MS" w:hint="default"/>
      <w:u w:val="thick"/>
      <w:lang w:val="en-US" w:eastAsia="zh-CN" w:bidi="ar-SA"/>
    </w:rPr>
  </w:style>
  <w:style w:type="character" w:customStyle="1" w:styleId="BoldUnderliningChar">
    <w:name w:val="Bold Underlining Char"/>
    <w:rsid w:val="001F0F0B"/>
    <w:rPr>
      <w:rFonts w:ascii="Arial Narrow" w:eastAsia="Times New Roman" w:hAnsi="Arial Narrow" w:hint="default"/>
      <w:b/>
      <w:bCs w:val="0"/>
      <w:szCs w:val="24"/>
      <w:u w:val="single"/>
      <w:lang w:val="en-GB" w:eastAsia="en-US" w:bidi="ar-SA"/>
    </w:rPr>
  </w:style>
  <w:style w:type="character" w:customStyle="1" w:styleId="medium-normal1">
    <w:name w:val="medium-normal1"/>
    <w:rsid w:val="001F0F0B"/>
    <w:rPr>
      <w:rFonts w:ascii="Arial" w:hAnsi="Arial" w:cs="Arial" w:hint="default"/>
      <w:b w:val="0"/>
      <w:bCs w:val="0"/>
      <w:i w:val="0"/>
      <w:iCs w:val="0"/>
      <w:sz w:val="20"/>
      <w:szCs w:val="20"/>
    </w:rPr>
  </w:style>
  <w:style w:type="character" w:customStyle="1" w:styleId="UnderlinedCardChar0">
    <w:name w:val="Underlined Card Char"/>
    <w:rsid w:val="001F0F0B"/>
    <w:rPr>
      <w:rFonts w:ascii="Palatino Linotype" w:hAnsi="Palatino Linotype" w:hint="default"/>
      <w:u w:val="single"/>
      <w:lang w:val="en-US" w:eastAsia="en-US" w:bidi="ar-SA"/>
    </w:rPr>
  </w:style>
  <w:style w:type="character" w:customStyle="1" w:styleId="BoldText12pt">
    <w:name w:val="Bold Text 12 pt"/>
    <w:autoRedefine/>
    <w:rsid w:val="001F0F0B"/>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1F0F0B"/>
    <w:rPr>
      <w:b/>
      <w:bCs w:val="0"/>
      <w:sz w:val="24"/>
    </w:rPr>
  </w:style>
  <w:style w:type="character" w:customStyle="1" w:styleId="Style10ptUnderline">
    <w:name w:val="Style 10 pt Underline"/>
    <w:rsid w:val="001F0F0B"/>
    <w:rPr>
      <w:sz w:val="20"/>
      <w:u w:val="single"/>
    </w:rPr>
  </w:style>
  <w:style w:type="character" w:customStyle="1" w:styleId="char">
    <w:name w:val="char"/>
    <w:basedOn w:val="DefaultParagraphFont"/>
    <w:rsid w:val="001F0F0B"/>
  </w:style>
  <w:style w:type="character" w:customStyle="1" w:styleId="UnderlineCharCharCharCharCharChar">
    <w:name w:val="Underline Char Char Char Char Char Char"/>
    <w:rsid w:val="001F0F0B"/>
    <w:rPr>
      <w:rFonts w:ascii="Arial Narrow" w:hAnsi="Arial Narrow" w:hint="default"/>
      <w:szCs w:val="24"/>
      <w:u w:val="single"/>
      <w:lang w:val="en-US" w:eastAsia="en-US" w:bidi="ar-SA"/>
    </w:rPr>
  </w:style>
  <w:style w:type="character" w:customStyle="1" w:styleId="klink">
    <w:name w:val="klink"/>
    <w:basedOn w:val="DefaultParagraphFont"/>
    <w:rsid w:val="001F0F0B"/>
  </w:style>
  <w:style w:type="character" w:customStyle="1" w:styleId="hdr">
    <w:name w:val="hdr"/>
    <w:basedOn w:val="DefaultParagraphFont"/>
    <w:rsid w:val="001F0F0B"/>
  </w:style>
  <w:style w:type="character" w:customStyle="1" w:styleId="date1">
    <w:name w:val="date1"/>
    <w:basedOn w:val="DefaultParagraphFont"/>
    <w:rsid w:val="001F0F0B"/>
  </w:style>
  <w:style w:type="character" w:customStyle="1" w:styleId="bolding1">
    <w:name w:val="bolding1"/>
    <w:rsid w:val="001F0F0B"/>
    <w:rPr>
      <w:b/>
      <w:bCs/>
    </w:rPr>
  </w:style>
  <w:style w:type="character" w:customStyle="1" w:styleId="bookoptions1">
    <w:name w:val="book_options1"/>
    <w:rsid w:val="001F0F0B"/>
    <w:rPr>
      <w:b/>
      <w:bCs/>
      <w:color w:val="333366"/>
    </w:rPr>
  </w:style>
  <w:style w:type="character" w:customStyle="1" w:styleId="descriptionblock">
    <w:name w:val="description block"/>
    <w:basedOn w:val="DefaultParagraphFont"/>
    <w:rsid w:val="001F0F0B"/>
  </w:style>
  <w:style w:type="character" w:customStyle="1" w:styleId="detailsboxblock">
    <w:name w:val="detailsbox block"/>
    <w:basedOn w:val="DefaultParagraphFont"/>
    <w:rsid w:val="001F0F0B"/>
  </w:style>
  <w:style w:type="character" w:customStyle="1" w:styleId="Char3">
    <w:name w:val="Char3"/>
    <w:rsid w:val="001F0F0B"/>
    <w:rPr>
      <w:rFonts w:ascii="Arial" w:hAnsi="Arial" w:cs="Arial" w:hint="default"/>
      <w:bCs/>
      <w:u w:val="thick"/>
      <w:lang w:val="en-US" w:eastAsia="en-US" w:bidi="ar-SA"/>
    </w:rPr>
  </w:style>
  <w:style w:type="character" w:customStyle="1" w:styleId="MicroTextChar0">
    <w:name w:val="MicroText Char"/>
    <w:rsid w:val="001F0F0B"/>
    <w:rPr>
      <w:sz w:val="12"/>
      <w:lang w:val="en-GB" w:eastAsia="en-US" w:bidi="ar-SA"/>
    </w:rPr>
  </w:style>
  <w:style w:type="character" w:customStyle="1" w:styleId="CardsFont6ptChar">
    <w:name w:val="Cards + Font: 6 pt Char"/>
    <w:rsid w:val="001F0F0B"/>
    <w:rPr>
      <w:sz w:val="12"/>
      <w:szCs w:val="24"/>
      <w:lang w:val="en-US" w:eastAsia="en-US" w:bidi="ar-SA"/>
    </w:rPr>
  </w:style>
  <w:style w:type="character" w:customStyle="1" w:styleId="CitesChar0">
    <w:name w:val="Cites Char"/>
    <w:rsid w:val="001F0F0B"/>
    <w:rPr>
      <w:b/>
      <w:bCs/>
      <w:szCs w:val="24"/>
      <w:lang w:val="en-US" w:eastAsia="en-US" w:bidi="ar-SA"/>
    </w:rPr>
  </w:style>
  <w:style w:type="character" w:customStyle="1" w:styleId="NothingChar">
    <w:name w:val="Nothing Char"/>
    <w:rsid w:val="001F0F0B"/>
    <w:rPr>
      <w:lang w:val="en-US" w:eastAsia="en-US" w:bidi="ar-SA"/>
    </w:rPr>
  </w:style>
  <w:style w:type="character" w:customStyle="1" w:styleId="texto11">
    <w:name w:val="texto11"/>
    <w:rsid w:val="001F0F0B"/>
    <w:rPr>
      <w:rFonts w:ascii="Arial" w:hAnsi="Arial" w:cs="Arial" w:hint="default"/>
      <w:b w:val="0"/>
      <w:bCs w:val="0"/>
      <w:i w:val="0"/>
      <w:iCs w:val="0"/>
      <w:caps w:val="0"/>
      <w:color w:val="000000"/>
      <w:sz w:val="26"/>
      <w:szCs w:val="26"/>
    </w:rPr>
  </w:style>
  <w:style w:type="character" w:customStyle="1" w:styleId="CardTagChar">
    <w:name w:val="Card Tag Char"/>
    <w:rsid w:val="001F0F0B"/>
    <w:rPr>
      <w:rFonts w:ascii="Arial Narrow" w:hAnsi="Arial Narrow" w:hint="default"/>
      <w:b/>
      <w:bCs w:val="0"/>
      <w:sz w:val="24"/>
      <w:szCs w:val="24"/>
      <w:lang w:val="en-US" w:eastAsia="en-US" w:bidi="ar-SA"/>
    </w:rPr>
  </w:style>
  <w:style w:type="character" w:customStyle="1" w:styleId="term1">
    <w:name w:val="term1"/>
    <w:rsid w:val="001F0F0B"/>
    <w:rPr>
      <w:b/>
      <w:bCs/>
    </w:rPr>
  </w:style>
  <w:style w:type="character" w:customStyle="1" w:styleId="DebateCiteCharCharChar">
    <w:name w:val="Debate Cite Char Char Char"/>
    <w:rsid w:val="001F0F0B"/>
    <w:rPr>
      <w:b/>
      <w:bCs w:val="0"/>
      <w:sz w:val="32"/>
      <w:szCs w:val="32"/>
      <w:lang w:val="en-US" w:eastAsia="en-US" w:bidi="ar-SA"/>
    </w:rPr>
  </w:style>
  <w:style w:type="character" w:customStyle="1" w:styleId="term">
    <w:name w:val="term"/>
    <w:basedOn w:val="DefaultParagraphFont"/>
    <w:rsid w:val="001F0F0B"/>
  </w:style>
  <w:style w:type="character" w:customStyle="1" w:styleId="TagChar3">
    <w:name w:val="Tag Char3"/>
    <w:rsid w:val="001F0F0B"/>
    <w:rPr>
      <w:rFonts w:ascii="Palatino Linotype" w:hAnsi="Palatino Linotype" w:hint="default"/>
      <w:b/>
      <w:bCs w:val="0"/>
      <w:sz w:val="24"/>
      <w:szCs w:val="24"/>
      <w:lang w:val="en-US" w:eastAsia="en-US" w:bidi="ar-SA"/>
    </w:rPr>
  </w:style>
  <w:style w:type="character" w:customStyle="1" w:styleId="Style10ptBold">
    <w:name w:val="Style 10 pt Bold"/>
    <w:rsid w:val="001F0F0B"/>
    <w:rPr>
      <w:b/>
      <w:bCs/>
      <w:sz w:val="20"/>
    </w:rPr>
  </w:style>
  <w:style w:type="character" w:customStyle="1" w:styleId="text9">
    <w:name w:val="text9"/>
    <w:basedOn w:val="DefaultParagraphFont"/>
    <w:rsid w:val="001F0F0B"/>
  </w:style>
  <w:style w:type="character" w:customStyle="1" w:styleId="text21">
    <w:name w:val="text21"/>
    <w:basedOn w:val="DefaultParagraphFont"/>
    <w:rsid w:val="001F0F0B"/>
  </w:style>
  <w:style w:type="character" w:customStyle="1" w:styleId="text19">
    <w:name w:val="text19"/>
    <w:basedOn w:val="DefaultParagraphFont"/>
    <w:rsid w:val="001F0F0B"/>
  </w:style>
  <w:style w:type="character" w:customStyle="1" w:styleId="pmterms11">
    <w:name w:val="pmterms11"/>
    <w:rsid w:val="001F0F0B"/>
    <w:rPr>
      <w:b/>
      <w:bCs/>
      <w:i w:val="0"/>
      <w:iCs w:val="0"/>
      <w:color w:val="000000"/>
    </w:rPr>
  </w:style>
  <w:style w:type="character" w:customStyle="1" w:styleId="term2">
    <w:name w:val="term2"/>
    <w:rsid w:val="001F0F0B"/>
    <w:rPr>
      <w:b/>
      <w:bCs/>
    </w:rPr>
  </w:style>
  <w:style w:type="character" w:customStyle="1" w:styleId="pmterms12">
    <w:name w:val="pmterms12"/>
    <w:rsid w:val="001F0F0B"/>
    <w:rPr>
      <w:b/>
      <w:bCs/>
      <w:i w:val="0"/>
      <w:iCs w:val="0"/>
      <w:color w:val="000000"/>
    </w:rPr>
  </w:style>
  <w:style w:type="character" w:customStyle="1" w:styleId="ToReadChar">
    <w:name w:val="To Read Char"/>
    <w:rsid w:val="001F0F0B"/>
    <w:rPr>
      <w:rFonts w:ascii="Verdana" w:hAnsi="Verdana" w:hint="default"/>
      <w:b/>
      <w:bCs w:val="0"/>
      <w:szCs w:val="24"/>
      <w:u w:val="single"/>
      <w:lang w:val="en-US" w:eastAsia="en-US" w:bidi="ar-SA"/>
    </w:rPr>
  </w:style>
  <w:style w:type="character" w:customStyle="1" w:styleId="ToReadCharChar">
    <w:name w:val="To Read Char Char"/>
    <w:rsid w:val="001F0F0B"/>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1F0F0B"/>
    <w:rPr>
      <w:b/>
      <w:bCs w:val="0"/>
      <w:szCs w:val="24"/>
      <w:u w:val="single"/>
      <w:lang w:val="en-US" w:eastAsia="en-US" w:bidi="ar-SA"/>
    </w:rPr>
  </w:style>
  <w:style w:type="character" w:customStyle="1" w:styleId="UnderlineChar1">
    <w:name w:val="Underline Char1"/>
    <w:rsid w:val="001F0F0B"/>
    <w:rPr>
      <w:szCs w:val="24"/>
      <w:u w:val="single"/>
      <w:lang w:val="en-US" w:eastAsia="en-US" w:bidi="ar-SA"/>
    </w:rPr>
  </w:style>
  <w:style w:type="character" w:customStyle="1" w:styleId="pmterms1">
    <w:name w:val="pmterms1"/>
    <w:basedOn w:val="DefaultParagraphFont"/>
    <w:rsid w:val="001F0F0B"/>
  </w:style>
  <w:style w:type="character" w:customStyle="1" w:styleId="title1">
    <w:name w:val="title1"/>
    <w:basedOn w:val="DefaultParagraphFont"/>
    <w:rsid w:val="001F0F0B"/>
  </w:style>
  <w:style w:type="character" w:customStyle="1" w:styleId="author0">
    <w:name w:val="author"/>
    <w:basedOn w:val="DefaultParagraphFont"/>
    <w:rsid w:val="001F0F0B"/>
  </w:style>
  <w:style w:type="character" w:customStyle="1" w:styleId="bio">
    <w:name w:val="bio"/>
    <w:basedOn w:val="DefaultParagraphFont"/>
    <w:rsid w:val="001F0F0B"/>
  </w:style>
  <w:style w:type="character" w:customStyle="1" w:styleId="storytextstyle">
    <w:name w:val="storytextstyle"/>
    <w:basedOn w:val="DefaultParagraphFont"/>
    <w:rsid w:val="001F0F0B"/>
  </w:style>
  <w:style w:type="character" w:customStyle="1" w:styleId="cardunderlinedCharChar">
    <w:name w:val="card underlined Char Char"/>
    <w:rsid w:val="001F0F0B"/>
    <w:rPr>
      <w:rFonts w:ascii="Arial" w:hAnsi="Arial" w:cs="Arial" w:hint="default"/>
      <w:sz w:val="22"/>
      <w:szCs w:val="24"/>
      <w:u w:val="single"/>
      <w:lang w:val="en-US" w:eastAsia="en-US" w:bidi="ar-SA"/>
    </w:rPr>
  </w:style>
  <w:style w:type="character" w:customStyle="1" w:styleId="Style2Char0">
    <w:name w:val="Style2 Char"/>
    <w:rsid w:val="001F0F0B"/>
    <w:rPr>
      <w:rFonts w:ascii="Book Antiqua" w:hAnsi="Book Antiqua" w:hint="default"/>
      <w:u w:val="thick"/>
      <w:lang w:val="en-US" w:eastAsia="en-US" w:bidi="ar-SA"/>
    </w:rPr>
  </w:style>
  <w:style w:type="character" w:customStyle="1" w:styleId="Style2Char1">
    <w:name w:val="Style2 Char1"/>
    <w:rsid w:val="001F0F0B"/>
    <w:rPr>
      <w:rFonts w:ascii="Book Antiqua" w:hAnsi="Book Antiqua" w:hint="default"/>
      <w:szCs w:val="24"/>
      <w:u w:val="thick"/>
      <w:lang w:val="en-US" w:eastAsia="en-US" w:bidi="ar-SA"/>
    </w:rPr>
  </w:style>
  <w:style w:type="character" w:customStyle="1" w:styleId="Style1Char1">
    <w:name w:val="Style1 Char1"/>
    <w:rsid w:val="001F0F0B"/>
    <w:rPr>
      <w:rFonts w:ascii="Book Antiqua" w:hAnsi="Book Antiqua" w:hint="default"/>
      <w:sz w:val="16"/>
      <w:szCs w:val="16"/>
      <w:lang w:val="en-US" w:eastAsia="en-US" w:bidi="ar-SA"/>
    </w:rPr>
  </w:style>
  <w:style w:type="character" w:customStyle="1" w:styleId="articlehead21">
    <w:name w:val="articlehead21"/>
    <w:rsid w:val="001F0F0B"/>
    <w:rPr>
      <w:rFonts w:ascii="Arial" w:hAnsi="Arial" w:cs="Arial" w:hint="default"/>
      <w:b/>
      <w:bCs/>
      <w:color w:val="660000"/>
      <w:sz w:val="20"/>
      <w:szCs w:val="20"/>
    </w:rPr>
  </w:style>
  <w:style w:type="character" w:customStyle="1" w:styleId="BoldandUnderlineChar2Char1">
    <w:name w:val="Bold and Underline Char2 Char1"/>
    <w:rsid w:val="001F0F0B"/>
    <w:rPr>
      <w:b/>
      <w:bCs w:val="0"/>
      <w:szCs w:val="24"/>
      <w:u w:val="single"/>
      <w:lang w:val="en-US" w:eastAsia="en-US" w:bidi="ar-SA"/>
    </w:rPr>
  </w:style>
  <w:style w:type="character" w:customStyle="1" w:styleId="BoldUnderlineChar0">
    <w:name w:val="BoldUnderline Char"/>
    <w:rsid w:val="001F0F0B"/>
    <w:rPr>
      <w:b/>
      <w:bCs w:val="0"/>
      <w:szCs w:val="24"/>
      <w:u w:val="single"/>
      <w:lang w:val="en-US" w:eastAsia="en-US" w:bidi="ar-SA"/>
    </w:rPr>
  </w:style>
  <w:style w:type="character" w:customStyle="1" w:styleId="TagCiteChar1">
    <w:name w:val="Tag/Cite Char1"/>
    <w:rsid w:val="001F0F0B"/>
    <w:rPr>
      <w:b/>
      <w:bCs w:val="0"/>
      <w:lang w:val="en-US" w:eastAsia="en-US" w:bidi="ar-SA"/>
    </w:rPr>
  </w:style>
  <w:style w:type="character" w:customStyle="1" w:styleId="goohl2">
    <w:name w:val="goohl2"/>
    <w:basedOn w:val="DefaultParagraphFont"/>
    <w:rsid w:val="001F0F0B"/>
  </w:style>
  <w:style w:type="character" w:customStyle="1" w:styleId="Normal10">
    <w:name w:val="Normal1"/>
    <w:basedOn w:val="DefaultParagraphFont"/>
    <w:rsid w:val="001F0F0B"/>
  </w:style>
  <w:style w:type="character" w:customStyle="1" w:styleId="CardCharChar0">
    <w:name w:val="Card Char Char"/>
    <w:rsid w:val="001F0F0B"/>
    <w:rPr>
      <w:lang w:val="en-US" w:eastAsia="en-US" w:bidi="ar-SA"/>
    </w:rPr>
  </w:style>
  <w:style w:type="character" w:customStyle="1" w:styleId="BriefTitle1Char">
    <w:name w:val="Brief Title 1 Char"/>
    <w:rsid w:val="001F0F0B"/>
    <w:rPr>
      <w:b/>
      <w:bCs w:val="0"/>
      <w:u w:val="single"/>
      <w:lang w:val="en-US" w:eastAsia="en-US" w:bidi="ar-SA"/>
    </w:rPr>
  </w:style>
  <w:style w:type="character" w:customStyle="1" w:styleId="TagCiteCharChar">
    <w:name w:val="Tag/Cite Char Char"/>
    <w:rsid w:val="001F0F0B"/>
    <w:rPr>
      <w:b/>
      <w:bCs w:val="0"/>
      <w:lang w:val="en-US" w:eastAsia="en-US" w:bidi="ar-SA"/>
    </w:rPr>
  </w:style>
  <w:style w:type="character" w:customStyle="1" w:styleId="btx">
    <w:name w:val="btx"/>
    <w:basedOn w:val="DefaultParagraphFont"/>
    <w:rsid w:val="001F0F0B"/>
  </w:style>
  <w:style w:type="character" w:customStyle="1" w:styleId="prodgeneral1">
    <w:name w:val="prodgeneral1"/>
    <w:rsid w:val="001F0F0B"/>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1F0F0B"/>
  </w:style>
  <w:style w:type="character" w:customStyle="1" w:styleId="summary1">
    <w:name w:val="summary1"/>
    <w:rsid w:val="001F0F0B"/>
    <w:rPr>
      <w:rFonts w:ascii="Arial" w:hAnsi="Arial" w:cs="Arial" w:hint="default"/>
      <w:sz w:val="18"/>
      <w:szCs w:val="18"/>
    </w:rPr>
  </w:style>
  <w:style w:type="character" w:customStyle="1" w:styleId="text3">
    <w:name w:val="text3"/>
    <w:basedOn w:val="DefaultParagraphFont"/>
    <w:rsid w:val="001F0F0B"/>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1F0F0B"/>
    <w:rPr>
      <w:rFonts w:ascii="Palatino Linotype" w:hAnsi="Palatino Linotype" w:hint="default"/>
      <w:b/>
      <w:bCs w:val="0"/>
      <w:sz w:val="24"/>
      <w:szCs w:val="24"/>
      <w:lang w:val="en-US" w:eastAsia="en-US" w:bidi="ar-SA"/>
    </w:rPr>
  </w:style>
  <w:style w:type="character" w:customStyle="1" w:styleId="underline1">
    <w:name w:val="underline1"/>
    <w:rsid w:val="001F0F0B"/>
    <w:rPr>
      <w:rFonts w:ascii="Times New Roman" w:hAnsi="Times New Roman" w:cs="Times New Roman" w:hint="default"/>
      <w:sz w:val="20"/>
      <w:u w:val="single"/>
      <w:lang w:eastAsia="en-US"/>
    </w:rPr>
  </w:style>
  <w:style w:type="character" w:customStyle="1" w:styleId="CardTextUnderlinedChar">
    <w:name w:val="Card Text Underlined Char"/>
    <w:rsid w:val="001F0F0B"/>
    <w:rPr>
      <w:rFonts w:ascii="Arial Narrow" w:hAnsi="Arial Narrow" w:hint="default"/>
      <w:sz w:val="24"/>
      <w:szCs w:val="24"/>
      <w:u w:val="single"/>
      <w:lang w:val="en-US" w:eastAsia="en-US" w:bidi="ar-SA"/>
    </w:rPr>
  </w:style>
  <w:style w:type="character" w:customStyle="1" w:styleId="cardtextsmallChar">
    <w:name w:val="card text small Char"/>
    <w:rsid w:val="001F0F0B"/>
    <w:rPr>
      <w:rFonts w:ascii="Arial Narrow" w:hAnsi="Arial Narrow" w:hint="default"/>
      <w:sz w:val="16"/>
      <w:szCs w:val="24"/>
      <w:lang w:val="en-US" w:eastAsia="en-US" w:bidi="ar-SA"/>
    </w:rPr>
  </w:style>
  <w:style w:type="character" w:customStyle="1" w:styleId="countrytitle1">
    <w:name w:val="countrytitle1"/>
    <w:rsid w:val="001F0F0B"/>
    <w:rPr>
      <w:rFonts w:ascii="Verdana" w:hAnsi="Verdana" w:hint="default"/>
      <w:b/>
      <w:bCs/>
      <w:color w:val="293643"/>
      <w:sz w:val="24"/>
      <w:szCs w:val="24"/>
    </w:rPr>
  </w:style>
  <w:style w:type="character" w:customStyle="1" w:styleId="storyheader1">
    <w:name w:val="storyheader1"/>
    <w:rsid w:val="001F0F0B"/>
    <w:rPr>
      <w:rFonts w:ascii="Verdana" w:hAnsi="Verdana" w:hint="default"/>
      <w:b/>
      <w:bCs/>
      <w:color w:val="000000"/>
      <w:sz w:val="21"/>
      <w:szCs w:val="21"/>
    </w:rPr>
  </w:style>
  <w:style w:type="character" w:customStyle="1" w:styleId="cardunderlinedChar">
    <w:name w:val="card underlined Char"/>
    <w:rsid w:val="001F0F0B"/>
    <w:rPr>
      <w:rFonts w:ascii="Arial" w:hAnsi="Arial" w:cs="Arial" w:hint="default"/>
      <w:sz w:val="22"/>
      <w:szCs w:val="24"/>
      <w:u w:val="single"/>
      <w:lang w:val="en-US" w:eastAsia="en-US" w:bidi="ar-SA"/>
    </w:rPr>
  </w:style>
  <w:style w:type="character" w:customStyle="1" w:styleId="Style8pt">
    <w:name w:val="Style 8 pt"/>
    <w:rsid w:val="001F0F0B"/>
    <w:rPr>
      <w:sz w:val="16"/>
    </w:rPr>
  </w:style>
  <w:style w:type="character" w:customStyle="1" w:styleId="article1">
    <w:name w:val="article1"/>
    <w:rsid w:val="001F0F0B"/>
    <w:rPr>
      <w:rFonts w:ascii="Verdana" w:hAnsi="Verdana" w:hint="default"/>
      <w:color w:val="333333"/>
      <w:sz w:val="16"/>
      <w:szCs w:val="16"/>
    </w:rPr>
  </w:style>
  <w:style w:type="character" w:customStyle="1" w:styleId="Hyperlink6">
    <w:name w:val="Hyperlink6"/>
    <w:rsid w:val="001F0F0B"/>
    <w:rPr>
      <w:color w:val="3300CC"/>
      <w:u w:val="single"/>
    </w:rPr>
  </w:style>
  <w:style w:type="character" w:customStyle="1" w:styleId="story-posted-date1">
    <w:name w:val="story-posted-date1"/>
    <w:rsid w:val="001F0F0B"/>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1F0F0B"/>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1F0F0B"/>
  </w:style>
  <w:style w:type="character" w:customStyle="1" w:styleId="textmedium">
    <w:name w:val="textmedium"/>
    <w:basedOn w:val="DefaultParagraphFont"/>
    <w:rsid w:val="001F0F0B"/>
  </w:style>
  <w:style w:type="character" w:customStyle="1" w:styleId="citation1">
    <w:name w:val="citation1"/>
    <w:rsid w:val="001F0F0B"/>
    <w:rPr>
      <w:rFonts w:ascii="Verdana" w:hAnsi="Verdana" w:hint="default"/>
      <w:sz w:val="17"/>
      <w:szCs w:val="17"/>
    </w:rPr>
  </w:style>
  <w:style w:type="character" w:customStyle="1" w:styleId="hithighlite">
    <w:name w:val="hithighlite"/>
    <w:basedOn w:val="DefaultParagraphFont"/>
    <w:rsid w:val="001F0F0B"/>
  </w:style>
  <w:style w:type="character" w:customStyle="1" w:styleId="articlecontent">
    <w:name w:val="articlecontent"/>
    <w:basedOn w:val="DefaultParagraphFont"/>
    <w:rsid w:val="001F0F0B"/>
  </w:style>
  <w:style w:type="character" w:customStyle="1" w:styleId="fource1">
    <w:name w:val="fource1"/>
    <w:rsid w:val="001F0F0B"/>
    <w:rPr>
      <w:sz w:val="34"/>
      <w:szCs w:val="34"/>
    </w:rPr>
  </w:style>
  <w:style w:type="character" w:customStyle="1" w:styleId="Style3Char">
    <w:name w:val="Style3 Char"/>
    <w:rsid w:val="001F0F0B"/>
    <w:rPr>
      <w:rFonts w:ascii="Arial Narrow" w:hAnsi="Arial Narrow" w:hint="default"/>
      <w:b/>
      <w:bCs w:val="0"/>
      <w:sz w:val="22"/>
      <w:szCs w:val="24"/>
      <w:lang w:val="en-US" w:eastAsia="en-US" w:bidi="ar-SA"/>
    </w:rPr>
  </w:style>
  <w:style w:type="character" w:customStyle="1" w:styleId="LanguageStrikeChar">
    <w:name w:val="Language Strike Char"/>
    <w:rsid w:val="001F0F0B"/>
    <w:rPr>
      <w:rFonts w:ascii="Arial Narrow" w:hAnsi="Arial Narrow" w:hint="default"/>
      <w:strike/>
      <w:szCs w:val="24"/>
      <w:lang w:val="en-US" w:eastAsia="en-US" w:bidi="ar-SA"/>
    </w:rPr>
  </w:style>
  <w:style w:type="character" w:customStyle="1" w:styleId="normal11">
    <w:name w:val="normal1"/>
    <w:basedOn w:val="DefaultParagraphFont"/>
    <w:rsid w:val="001F0F0B"/>
  </w:style>
  <w:style w:type="character" w:customStyle="1" w:styleId="ds">
    <w:name w:val="ds"/>
    <w:basedOn w:val="DefaultParagraphFont"/>
    <w:rsid w:val="001F0F0B"/>
  </w:style>
  <w:style w:type="character" w:customStyle="1" w:styleId="caps">
    <w:name w:val="caps"/>
    <w:basedOn w:val="DefaultParagraphFont"/>
    <w:rsid w:val="001F0F0B"/>
  </w:style>
  <w:style w:type="character" w:customStyle="1" w:styleId="UnderliningChar1">
    <w:name w:val="Underlining Char1"/>
    <w:rsid w:val="001F0F0B"/>
    <w:rPr>
      <w:rFonts w:ascii="Arial Narrow" w:hAnsi="Arial Narrow" w:hint="default"/>
      <w:szCs w:val="24"/>
      <w:u w:val="single"/>
      <w:lang w:val="en-US" w:eastAsia="en-US" w:bidi="ar-SA"/>
    </w:rPr>
  </w:style>
  <w:style w:type="character" w:customStyle="1" w:styleId="UnderliningChar2">
    <w:name w:val="Underlining Char2"/>
    <w:rsid w:val="001F0F0B"/>
    <w:rPr>
      <w:rFonts w:ascii="Arial Narrow" w:hAnsi="Arial Narrow" w:hint="default"/>
      <w:szCs w:val="24"/>
      <w:u w:val="single"/>
      <w:lang w:val="en-US" w:eastAsia="en-US" w:bidi="ar-SA"/>
    </w:rPr>
  </w:style>
  <w:style w:type="character" w:customStyle="1" w:styleId="MicroTextChar1">
    <w:name w:val="MicroText Char1"/>
    <w:rsid w:val="001F0F0B"/>
    <w:rPr>
      <w:rFonts w:ascii="Arial Narrow" w:hAnsi="Arial Narrow" w:hint="default"/>
      <w:sz w:val="12"/>
      <w:szCs w:val="24"/>
      <w:lang w:val="en-US" w:eastAsia="en-US" w:bidi="ar-SA"/>
    </w:rPr>
  </w:style>
  <w:style w:type="character" w:customStyle="1" w:styleId="DefaultPara">
    <w:name w:val="Default Para"/>
    <w:rsid w:val="001F0F0B"/>
    <w:rPr>
      <w:sz w:val="20"/>
    </w:rPr>
  </w:style>
  <w:style w:type="character" w:customStyle="1" w:styleId="SYSHYPERTEXT">
    <w:name w:val="SYS_HYPERTEXT"/>
    <w:rsid w:val="001F0F0B"/>
    <w:rPr>
      <w:color w:val="0000FF"/>
      <w:u w:val="single"/>
    </w:rPr>
  </w:style>
  <w:style w:type="character" w:customStyle="1" w:styleId="Hyperlink1">
    <w:name w:val="Hyperlink1"/>
    <w:rsid w:val="001F0F0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F0F0B"/>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F0F0B"/>
    <w:rPr>
      <w:rFonts w:ascii="Arial Narrow" w:hAnsi="Arial Narrow" w:hint="default"/>
      <w:noProof w:val="0"/>
      <w:szCs w:val="24"/>
      <w:u w:val="single"/>
      <w:lang w:val="en-US" w:eastAsia="en-US" w:bidi="ar-SA"/>
    </w:rPr>
  </w:style>
  <w:style w:type="character" w:customStyle="1" w:styleId="BlockHeading1Char">
    <w:name w:val="Block Heading 1 Char"/>
    <w:rsid w:val="001F0F0B"/>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1F0F0B"/>
    <w:rPr>
      <w:rFonts w:ascii="Arial Narrow" w:hAnsi="Arial Narrow" w:hint="default"/>
      <w:b/>
      <w:bCs w:val="0"/>
      <w:sz w:val="26"/>
      <w:szCs w:val="24"/>
      <w:lang w:val="en-US" w:eastAsia="en-US" w:bidi="ar-SA"/>
    </w:rPr>
  </w:style>
  <w:style w:type="character" w:customStyle="1" w:styleId="CardText1Char">
    <w:name w:val="Card Text 1 Char"/>
    <w:rsid w:val="001F0F0B"/>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1F0F0B"/>
    <w:rPr>
      <w:b/>
      <w:bCs w:val="0"/>
      <w:sz w:val="24"/>
      <w:szCs w:val="24"/>
      <w:u w:val="single"/>
      <w:lang w:val="en-US" w:eastAsia="en-US" w:bidi="ar-SA"/>
    </w:rPr>
  </w:style>
  <w:style w:type="character" w:customStyle="1" w:styleId="StyleTagTimesNewRomanChar">
    <w:name w:val="Style Tag + Times New Roman Char"/>
    <w:rsid w:val="001F0F0B"/>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F0F0B"/>
    <w:rPr>
      <w:rFonts w:ascii="Arial Narrow" w:hAnsi="Arial Narrow" w:cs="Arial" w:hint="default"/>
      <w:b/>
      <w:bCs/>
      <w:iCs/>
      <w:sz w:val="24"/>
      <w:szCs w:val="28"/>
      <w:lang w:val="en-US" w:eastAsia="en-US" w:bidi="ar-SA"/>
    </w:rPr>
  </w:style>
  <w:style w:type="character" w:customStyle="1" w:styleId="UnderliningCharChar">
    <w:name w:val="Underlining Char Char"/>
    <w:rsid w:val="001F0F0B"/>
    <w:rPr>
      <w:rFonts w:ascii="Arial Narrow" w:hAnsi="Arial Narrow" w:hint="default"/>
      <w:szCs w:val="24"/>
      <w:u w:val="single"/>
      <w:lang w:val="en-US" w:eastAsia="en-US" w:bidi="ar-SA"/>
    </w:rPr>
  </w:style>
  <w:style w:type="character" w:customStyle="1" w:styleId="StyleArialNarrow12ptBold">
    <w:name w:val="Style Arial Narrow 12 pt Bold"/>
    <w:rsid w:val="001F0F0B"/>
    <w:rPr>
      <w:rFonts w:ascii="Arial Narrow" w:hAnsi="Arial Narrow" w:hint="default"/>
      <w:b/>
      <w:bCs/>
      <w:sz w:val="24"/>
    </w:rPr>
  </w:style>
  <w:style w:type="character" w:customStyle="1" w:styleId="8pointChar">
    <w:name w:val="8 point Char"/>
    <w:rsid w:val="001F0F0B"/>
    <w:rPr>
      <w:sz w:val="16"/>
      <w:szCs w:val="24"/>
      <w:lang w:val="en-US" w:eastAsia="en-US" w:bidi="ar-SA"/>
    </w:rPr>
  </w:style>
  <w:style w:type="character" w:customStyle="1" w:styleId="Style1CharChar">
    <w:name w:val="Style1 Char Char"/>
    <w:rsid w:val="001F0F0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1F0F0B"/>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1F0F0B"/>
    <w:rPr>
      <w:noProof w:val="0"/>
      <w:u w:val="single"/>
      <w:lang w:val="en-US" w:eastAsia="en-US" w:bidi="ar-SA"/>
    </w:rPr>
  </w:style>
  <w:style w:type="character" w:customStyle="1" w:styleId="UnderlinedCharChar1">
    <w:name w:val="Underlined Char Char1"/>
    <w:rsid w:val="001F0F0B"/>
    <w:rPr>
      <w:rFonts w:ascii="Bell MT" w:eastAsia="Times New Roman" w:hAnsi="Bell MT" w:hint="default"/>
      <w:bCs/>
      <w:iCs/>
      <w:sz w:val="22"/>
      <w:u w:val="single"/>
    </w:rPr>
  </w:style>
  <w:style w:type="character" w:customStyle="1" w:styleId="Heading2CharChar2">
    <w:name w:val="Heading 2 Char Char2"/>
    <w:rsid w:val="001F0F0B"/>
    <w:rPr>
      <w:rFonts w:ascii="Arial" w:hAnsi="Arial" w:cs="Arial" w:hint="default"/>
      <w:b/>
      <w:bCs/>
      <w:iCs/>
      <w:sz w:val="22"/>
      <w:szCs w:val="28"/>
      <w:lang w:val="en-US" w:eastAsia="en-US" w:bidi="ar-SA"/>
    </w:rPr>
  </w:style>
  <w:style w:type="character" w:customStyle="1" w:styleId="doctitle">
    <w:name w:val="doctitle"/>
    <w:rsid w:val="001F0F0B"/>
  </w:style>
  <w:style w:type="character" w:customStyle="1" w:styleId="cardtext-underlined">
    <w:name w:val="card text- underlined"/>
    <w:rsid w:val="001F0F0B"/>
    <w:rPr>
      <w:rFonts w:ascii="Garamond" w:hAnsi="Garamond" w:hint="default"/>
      <w:u w:val="single"/>
    </w:rPr>
  </w:style>
  <w:style w:type="character" w:customStyle="1" w:styleId="stylestylebold12pt">
    <w:name w:val="stylestylebold12pt"/>
    <w:basedOn w:val="DefaultParagraphFont"/>
    <w:rsid w:val="001F0F0B"/>
  </w:style>
  <w:style w:type="character" w:customStyle="1" w:styleId="styleboldunderline">
    <w:name w:val="styleboldunderline"/>
    <w:basedOn w:val="DefaultParagraphFont"/>
    <w:rsid w:val="001F0F0B"/>
  </w:style>
  <w:style w:type="character" w:customStyle="1" w:styleId="CardsFont12pt0">
    <w:name w:val="Cards + Font 12pt"/>
    <w:basedOn w:val="CardsChar"/>
    <w:uiPriority w:val="1"/>
    <w:rsid w:val="001F0F0B"/>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1F0F0B"/>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1F0F0B"/>
    <w:rPr>
      <w:rFonts w:ascii="Times New Roman" w:hAnsi="Times New Roman" w:cs="Times New Roman" w:hint="default"/>
      <w:b w:val="0"/>
      <w:bCs w:val="0"/>
      <w:sz w:val="20"/>
      <w:u w:val="single"/>
    </w:rPr>
  </w:style>
  <w:style w:type="character" w:customStyle="1" w:styleId="Styleunderline11ptBold">
    <w:name w:val="Style underline + 11 pt Bold"/>
    <w:rsid w:val="001F0F0B"/>
    <w:rPr>
      <w:rFonts w:ascii="Times New Roman" w:hAnsi="Times New Roman" w:cs="Times New Roman" w:hint="default"/>
      <w:b/>
      <w:bCs w:val="0"/>
      <w:sz w:val="20"/>
      <w:u w:val="single"/>
    </w:rPr>
  </w:style>
  <w:style w:type="character" w:customStyle="1" w:styleId="st">
    <w:name w:val="st"/>
    <w:basedOn w:val="DefaultParagraphFont"/>
    <w:rsid w:val="001F0F0B"/>
  </w:style>
  <w:style w:type="character" w:customStyle="1" w:styleId="-newsgate-macro-cci-bullet-">
    <w:name w:val="-newsgate-macro-cci-bullet-"/>
    <w:basedOn w:val="DefaultParagraphFont"/>
    <w:rsid w:val="001F0F0B"/>
  </w:style>
  <w:style w:type="character" w:customStyle="1" w:styleId="BriefTitleChar">
    <w:name w:val="Brief Title Char"/>
    <w:basedOn w:val="DefaultParagraphFont"/>
    <w:rsid w:val="001F0F0B"/>
    <w:rPr>
      <w:b/>
      <w:bCs w:val="0"/>
      <w:sz w:val="24"/>
      <w:szCs w:val="24"/>
      <w:u w:val="single"/>
      <w:lang w:val="en-US" w:eastAsia="en-US" w:bidi="ar-SA"/>
    </w:rPr>
  </w:style>
  <w:style w:type="character" w:customStyle="1" w:styleId="BriefTitle2Char">
    <w:name w:val="Brief Title 2 Char"/>
    <w:basedOn w:val="BriefTitleChar"/>
    <w:rsid w:val="001F0F0B"/>
    <w:rPr>
      <w:b/>
      <w:bCs w:val="0"/>
      <w:sz w:val="24"/>
      <w:szCs w:val="24"/>
      <w:u w:val="single"/>
      <w:lang w:val="en-US" w:eastAsia="en-US" w:bidi="ar-SA"/>
    </w:rPr>
  </w:style>
  <w:style w:type="character" w:customStyle="1" w:styleId="SmallText">
    <w:name w:val="Small Text"/>
    <w:basedOn w:val="DefaultParagraphFont"/>
    <w:rsid w:val="001F0F0B"/>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1F0F0B"/>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1F0F0B"/>
    <w:rPr>
      <w:rFonts w:ascii="Georgia" w:hAnsi="Georgia" w:hint="default"/>
      <w:b/>
      <w:bCs w:val="0"/>
      <w:sz w:val="24"/>
    </w:rPr>
  </w:style>
  <w:style w:type="character" w:customStyle="1" w:styleId="Heading3CharCharCharChar2">
    <w:name w:val="Heading 3 Char Char Char Char2"/>
    <w:basedOn w:val="DefaultParagraphFont"/>
    <w:rsid w:val="001F0F0B"/>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1F0F0B"/>
    <w:rPr>
      <w:b/>
      <w:bCs/>
      <w:sz w:val="20"/>
      <w:u w:val="single"/>
    </w:rPr>
  </w:style>
  <w:style w:type="character" w:customStyle="1" w:styleId="StyleUnderline3">
    <w:name w:val="Style Underline3"/>
    <w:basedOn w:val="DefaultParagraphFont"/>
    <w:rsid w:val="001F0F0B"/>
    <w:rPr>
      <w:u w:val="single"/>
    </w:rPr>
  </w:style>
  <w:style w:type="character" w:customStyle="1" w:styleId="Style9ptUnderline2">
    <w:name w:val="Style 9 pt Underline2"/>
    <w:rsid w:val="001F0F0B"/>
    <w:rPr>
      <w:sz w:val="20"/>
      <w:u w:val="single"/>
    </w:rPr>
  </w:style>
  <w:style w:type="character" w:customStyle="1" w:styleId="Style9ptBoldUnderline">
    <w:name w:val="Style 9 pt Bold Underline"/>
    <w:rsid w:val="001F0F0B"/>
    <w:rPr>
      <w:b/>
      <w:bCs/>
      <w:sz w:val="20"/>
      <w:u w:val="single"/>
    </w:rPr>
  </w:style>
  <w:style w:type="character" w:customStyle="1" w:styleId="Author-Date">
    <w:name w:val="Author-Date"/>
    <w:qFormat/>
    <w:rsid w:val="001F0F0B"/>
    <w:rPr>
      <w:b/>
      <w:bCs w:val="0"/>
      <w:sz w:val="24"/>
    </w:rPr>
  </w:style>
  <w:style w:type="character" w:customStyle="1" w:styleId="Emphasis2">
    <w:name w:val="Emphasis 2"/>
    <w:uiPriority w:val="1"/>
    <w:qFormat/>
    <w:rsid w:val="001F0F0B"/>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1F0F0B"/>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1F0F0B"/>
    <w:rPr>
      <w:rFonts w:ascii="AGaramond" w:hAnsi="AGaramond" w:cs="AGaramond" w:hint="default"/>
      <w:color w:val="211D1E"/>
      <w:sz w:val="14"/>
      <w:szCs w:val="14"/>
    </w:rPr>
  </w:style>
  <w:style w:type="character" w:customStyle="1" w:styleId="aqj">
    <w:name w:val="aqj"/>
    <w:basedOn w:val="DefaultParagraphFont"/>
    <w:rsid w:val="001F0F0B"/>
  </w:style>
  <w:style w:type="character" w:customStyle="1" w:styleId="CharacterStyle2">
    <w:name w:val="Character Style 2"/>
    <w:uiPriority w:val="99"/>
    <w:rsid w:val="001F0F0B"/>
    <w:rPr>
      <w:sz w:val="20"/>
      <w:szCs w:val="20"/>
    </w:rPr>
  </w:style>
  <w:style w:type="character" w:customStyle="1" w:styleId="addmd">
    <w:name w:val="addmd"/>
    <w:basedOn w:val="DefaultParagraphFont"/>
    <w:rsid w:val="001F0F0B"/>
  </w:style>
  <w:style w:type="character" w:customStyle="1" w:styleId="Style11ptBoldUnderline">
    <w:name w:val="Style 11 pt Bold Underline"/>
    <w:basedOn w:val="DefaultParagraphFont"/>
    <w:rsid w:val="001F0F0B"/>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1F0F0B"/>
    <w:rPr>
      <w:rFonts w:ascii="Arial" w:hAnsi="Arial" w:cs="Arial" w:hint="default"/>
      <w:bCs/>
      <w:szCs w:val="26"/>
      <w:u w:val="single"/>
      <w:lang w:val="en-US" w:eastAsia="en-US" w:bidi="ar-SA"/>
    </w:rPr>
  </w:style>
  <w:style w:type="character" w:customStyle="1" w:styleId="qlabel">
    <w:name w:val="q_label"/>
    <w:basedOn w:val="DefaultParagraphFont"/>
    <w:rsid w:val="001F0F0B"/>
  </w:style>
  <w:style w:type="character" w:customStyle="1" w:styleId="alabel">
    <w:name w:val="a_label"/>
    <w:basedOn w:val="DefaultParagraphFont"/>
    <w:rsid w:val="001F0F0B"/>
  </w:style>
  <w:style w:type="character" w:customStyle="1" w:styleId="Styleunderline9pt0">
    <w:name w:val="Style underline + 9 pt"/>
    <w:basedOn w:val="underline"/>
    <w:rsid w:val="001F0F0B"/>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1F0F0B"/>
    <w:rPr>
      <w:rFonts w:ascii="Times New Roman" w:hAnsi="Times New Roman" w:cs="Times New Roman" w:hint="default"/>
      <w:sz w:val="20"/>
    </w:rPr>
  </w:style>
  <w:style w:type="character" w:customStyle="1" w:styleId="Styleunderline9pt1">
    <w:name w:val="Style underline + 9 pt1"/>
    <w:basedOn w:val="underline"/>
    <w:rsid w:val="001F0F0B"/>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1F0F0B"/>
    <w:rPr>
      <w:b w:val="0"/>
      <w:bCs/>
      <w:sz w:val="20"/>
      <w:u w:val="single"/>
      <w:lang w:val="en-US" w:eastAsia="en-US" w:bidi="ar-SA"/>
    </w:rPr>
  </w:style>
  <w:style w:type="character" w:customStyle="1" w:styleId="Hyperlink23">
    <w:name w:val="Hyperlink23"/>
    <w:basedOn w:val="DefaultParagraphFont"/>
    <w:rsid w:val="001F0F0B"/>
    <w:rPr>
      <w:color w:val="3300CC"/>
      <w:u w:val="single"/>
    </w:rPr>
  </w:style>
  <w:style w:type="character" w:customStyle="1" w:styleId="body-text">
    <w:name w:val="body-text"/>
    <w:basedOn w:val="DefaultParagraphFont"/>
    <w:rsid w:val="001F0F0B"/>
  </w:style>
  <w:style w:type="character" w:customStyle="1" w:styleId="globalcontentbody">
    <w:name w:val="globalcontentbody"/>
    <w:basedOn w:val="DefaultParagraphFont"/>
    <w:rsid w:val="001F0F0B"/>
  </w:style>
  <w:style w:type="character" w:customStyle="1" w:styleId="Style11ptUnderlineBorderSinglesolidlineAuto05pt">
    <w:name w:val="Style 11 pt Underline Border: : (Single solid line Auto  0.5 pt..."/>
    <w:rsid w:val="001F0F0B"/>
    <w:rPr>
      <w:sz w:val="20"/>
      <w:u w:val="single"/>
      <w:bdr w:val="single" w:sz="4" w:space="0" w:color="auto" w:frame="1"/>
    </w:rPr>
  </w:style>
  <w:style w:type="character" w:customStyle="1" w:styleId="Styleterm111ptUnderline">
    <w:name w:val="Style term1 + 11 pt Underline"/>
    <w:basedOn w:val="term1"/>
    <w:rsid w:val="001F0F0B"/>
    <w:rPr>
      <w:b/>
      <w:bCs/>
      <w:sz w:val="20"/>
      <w:u w:val="single"/>
    </w:rPr>
  </w:style>
  <w:style w:type="character" w:customStyle="1" w:styleId="Style9pt">
    <w:name w:val="Style 9 pt"/>
    <w:basedOn w:val="DefaultParagraphFont"/>
    <w:rsid w:val="001F0F0B"/>
    <w:rPr>
      <w:rFonts w:ascii="Times New Roman" w:hAnsi="Times New Roman" w:cs="Times New Roman" w:hint="default"/>
      <w:sz w:val="20"/>
    </w:rPr>
  </w:style>
  <w:style w:type="character" w:customStyle="1" w:styleId="CharChar11">
    <w:name w:val="Char Char11"/>
    <w:basedOn w:val="DefaultParagraphFont"/>
    <w:rsid w:val="001F0F0B"/>
    <w:rPr>
      <w:rFonts w:ascii="Arial" w:hAnsi="Arial" w:cs="Arial" w:hint="default"/>
      <w:bCs/>
      <w:szCs w:val="26"/>
      <w:u w:val="single"/>
      <w:lang w:val="en-US" w:eastAsia="en-US" w:bidi="ar-SA"/>
    </w:rPr>
  </w:style>
  <w:style w:type="character" w:customStyle="1" w:styleId="authorbio">
    <w:name w:val="authorbio"/>
    <w:basedOn w:val="DefaultParagraphFont"/>
    <w:rsid w:val="001F0F0B"/>
  </w:style>
  <w:style w:type="character" w:customStyle="1" w:styleId="a">
    <w:name w:val="a"/>
    <w:basedOn w:val="DefaultParagraphFont"/>
    <w:rsid w:val="001F0F0B"/>
  </w:style>
  <w:style w:type="character" w:customStyle="1" w:styleId="StyleUnderline4">
    <w:name w:val="Style Underline4"/>
    <w:basedOn w:val="DefaultParagraphFont"/>
    <w:rsid w:val="001F0F0B"/>
    <w:rPr>
      <w:u w:val="single"/>
    </w:rPr>
  </w:style>
  <w:style w:type="character" w:customStyle="1" w:styleId="Emphasis20">
    <w:name w:val="Emphasis2"/>
    <w:rsid w:val="001F0F0B"/>
    <w:rPr>
      <w:rFonts w:ascii="Franklin Gothic Heavy" w:hAnsi="Franklin Gothic Heavy" w:hint="default"/>
      <w:iCs/>
      <w:u w:val="single"/>
    </w:rPr>
  </w:style>
  <w:style w:type="character" w:customStyle="1" w:styleId="UnderlinedChar0">
    <w:name w:val="Underlined Char"/>
    <w:basedOn w:val="CardTextChar1"/>
    <w:rsid w:val="001F0F0B"/>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1F0F0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F0F0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F0F0B"/>
    <w:rPr>
      <w:sz w:val="20"/>
      <w:u w:val="single"/>
    </w:rPr>
  </w:style>
  <w:style w:type="character" w:customStyle="1" w:styleId="base">
    <w:name w:val="base"/>
    <w:basedOn w:val="DefaultParagraphFont"/>
    <w:rsid w:val="001F0F0B"/>
  </w:style>
  <w:style w:type="character" w:customStyle="1" w:styleId="part-of-speech">
    <w:name w:val="part-of-speech"/>
    <w:basedOn w:val="DefaultParagraphFont"/>
    <w:rsid w:val="001F0F0B"/>
  </w:style>
  <w:style w:type="character" w:customStyle="1" w:styleId="sep">
    <w:name w:val="sep"/>
    <w:basedOn w:val="DefaultParagraphFont"/>
    <w:rsid w:val="001F0F0B"/>
  </w:style>
  <w:style w:type="character" w:customStyle="1" w:styleId="pron">
    <w:name w:val="pron"/>
    <w:basedOn w:val="DefaultParagraphFont"/>
    <w:rsid w:val="001F0F0B"/>
  </w:style>
  <w:style w:type="character" w:customStyle="1" w:styleId="UnderlineCharChar1">
    <w:name w:val="Underline Char Char1"/>
    <w:basedOn w:val="DefaultParagraphFont"/>
    <w:rsid w:val="001F0F0B"/>
    <w:rPr>
      <w:u w:val="single"/>
      <w:lang w:val="en-US" w:eastAsia="en-US" w:bidi="ar-SA"/>
    </w:rPr>
  </w:style>
  <w:style w:type="character" w:customStyle="1" w:styleId="StyleUnderlineCharChar111pt">
    <w:name w:val="Style Underline Char Char1 + 11 pt"/>
    <w:basedOn w:val="UnderlineCharChar1"/>
    <w:rsid w:val="001F0F0B"/>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1F0F0B"/>
    <w:rPr>
      <w:sz w:val="22"/>
      <w:u w:val="single"/>
    </w:rPr>
  </w:style>
  <w:style w:type="character" w:customStyle="1" w:styleId="StyleUnderlineCharChar111ptBorderSinglesolidlineA">
    <w:name w:val="Style Underline Char Char1 + 11 pt Border: : (Single solid line A..."/>
    <w:basedOn w:val="UnderlineCharChar1"/>
    <w:rsid w:val="001F0F0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F0F0B"/>
    <w:rPr>
      <w:b/>
      <w:bCs/>
      <w:noProof w:val="0"/>
      <w:sz w:val="20"/>
      <w:u w:val="single"/>
      <w:lang w:val="en-US" w:eastAsia="en-US" w:bidi="ar-SA"/>
    </w:rPr>
  </w:style>
  <w:style w:type="character" w:customStyle="1" w:styleId="StyleunderlineArialNarrow9ptBold">
    <w:name w:val="Style underline + Arial Narrow 9 pt Bold"/>
    <w:basedOn w:val="underline"/>
    <w:rsid w:val="001F0F0B"/>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1F0F0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F0F0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F0F0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1F0F0B"/>
    <w:rPr>
      <w:rFonts w:ascii="Arial" w:hAnsi="Arial" w:cs="Arial" w:hint="default"/>
      <w:color w:val="000000"/>
      <w:sz w:val="10"/>
      <w:szCs w:val="22"/>
    </w:rPr>
  </w:style>
  <w:style w:type="character" w:customStyle="1" w:styleId="CharChar111">
    <w:name w:val="Char Char111"/>
    <w:basedOn w:val="DefaultParagraphFont"/>
    <w:rsid w:val="001F0F0B"/>
    <w:rPr>
      <w:rFonts w:ascii="Arial" w:hAnsi="Arial" w:cs="Arial" w:hint="default"/>
      <w:bCs/>
      <w:szCs w:val="26"/>
      <w:u w:val="single"/>
      <w:lang w:val="en-US" w:eastAsia="en-US" w:bidi="ar-SA"/>
    </w:rPr>
  </w:style>
  <w:style w:type="character" w:customStyle="1" w:styleId="AUnterdline">
    <w:name w:val="AUnterdline"/>
    <w:qFormat/>
    <w:rsid w:val="001F0F0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F0F0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F0F0B"/>
  </w:style>
  <w:style w:type="character" w:customStyle="1" w:styleId="StyleUnderline1">
    <w:name w:val="Style Underline1"/>
    <w:basedOn w:val="DefaultParagraphFont"/>
    <w:rsid w:val="001F0F0B"/>
    <w:rPr>
      <w:rFonts w:ascii="Times New Roman" w:hAnsi="Times New Roman" w:cs="Times New Roman" w:hint="default"/>
      <w:sz w:val="20"/>
      <w:u w:val="single"/>
    </w:rPr>
  </w:style>
  <w:style w:type="character" w:customStyle="1" w:styleId="DontRead">
    <w:name w:val="Don't Read"/>
    <w:qFormat/>
    <w:rsid w:val="001F0F0B"/>
    <w:rPr>
      <w:rFonts w:ascii="Times New Roman" w:hAnsi="Times New Roman" w:cs="Times New Roman" w:hint="default"/>
      <w:sz w:val="16"/>
    </w:rPr>
  </w:style>
  <w:style w:type="character" w:customStyle="1" w:styleId="Style11ptUnderline3">
    <w:name w:val="Style 11 pt Underline3"/>
    <w:rsid w:val="001F0F0B"/>
    <w:rPr>
      <w:sz w:val="20"/>
      <w:u w:val="single"/>
    </w:rPr>
  </w:style>
  <w:style w:type="character" w:customStyle="1" w:styleId="27">
    <w:name w:val="27"/>
    <w:rsid w:val="001F0F0B"/>
    <w:rPr>
      <w:rFonts w:ascii="Arial" w:hAnsi="Arial" w:cs="Arial" w:hint="default"/>
      <w:bCs/>
      <w:sz w:val="20"/>
      <w:u w:val="single"/>
      <w:lang w:val="en-US" w:eastAsia="en-US" w:bidi="ar-SA"/>
    </w:rPr>
  </w:style>
  <w:style w:type="character" w:customStyle="1" w:styleId="2">
    <w:name w:val="2"/>
    <w:rsid w:val="001F0F0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F0F0B"/>
    <w:rPr>
      <w:sz w:val="20"/>
      <w:u w:val="single"/>
    </w:rPr>
  </w:style>
  <w:style w:type="character" w:customStyle="1" w:styleId="Style9ptBoldUnderline5">
    <w:name w:val="Style 9 pt Bold Underline5"/>
    <w:basedOn w:val="DefaultParagraphFont"/>
    <w:rsid w:val="001F0F0B"/>
    <w:rPr>
      <w:b/>
      <w:bCs/>
      <w:sz w:val="20"/>
      <w:u w:val="single"/>
    </w:rPr>
  </w:style>
  <w:style w:type="character" w:customStyle="1" w:styleId="CharChar114">
    <w:name w:val="Char Char114"/>
    <w:basedOn w:val="DefaultParagraphFont"/>
    <w:rsid w:val="001F0F0B"/>
    <w:rPr>
      <w:rFonts w:ascii="Arial" w:hAnsi="Arial" w:cs="Arial" w:hint="default"/>
      <w:bCs/>
      <w:szCs w:val="26"/>
      <w:u w:val="single"/>
      <w:lang w:val="en-US" w:eastAsia="en-US" w:bidi="ar-SA"/>
    </w:rPr>
  </w:style>
  <w:style w:type="character" w:customStyle="1" w:styleId="CharChar113">
    <w:name w:val="Char Char113"/>
    <w:basedOn w:val="DefaultParagraphFont"/>
    <w:rsid w:val="001F0F0B"/>
    <w:rPr>
      <w:rFonts w:ascii="Arial" w:hAnsi="Arial" w:cs="Arial" w:hint="default"/>
      <w:bCs/>
      <w:szCs w:val="26"/>
      <w:u w:val="single"/>
      <w:lang w:val="en-US" w:eastAsia="en-US" w:bidi="ar-SA"/>
    </w:rPr>
  </w:style>
  <w:style w:type="character" w:customStyle="1" w:styleId="CharChar112">
    <w:name w:val="Char Char112"/>
    <w:basedOn w:val="DefaultParagraphFont"/>
    <w:rsid w:val="001F0F0B"/>
    <w:rPr>
      <w:rFonts w:ascii="Arial" w:hAnsi="Arial" w:cs="Arial" w:hint="default"/>
      <w:bCs/>
      <w:szCs w:val="26"/>
      <w:u w:val="single"/>
      <w:lang w:val="en-US" w:eastAsia="en-US" w:bidi="ar-SA"/>
    </w:rPr>
  </w:style>
  <w:style w:type="character" w:customStyle="1" w:styleId="zoomme">
    <w:name w:val="zoomme"/>
    <w:basedOn w:val="DefaultParagraphFont"/>
    <w:rsid w:val="001F0F0B"/>
  </w:style>
  <w:style w:type="character" w:customStyle="1" w:styleId="Date10">
    <w:name w:val="Date1"/>
    <w:basedOn w:val="DefaultParagraphFont"/>
    <w:rsid w:val="001F0F0B"/>
  </w:style>
  <w:style w:type="character" w:customStyle="1" w:styleId="classauthor">
    <w:name w:val="class=&quot;author&quot;"/>
    <w:basedOn w:val="DefaultParagraphFont"/>
    <w:rsid w:val="001F0F0B"/>
  </w:style>
  <w:style w:type="character" w:customStyle="1" w:styleId="texto1">
    <w:name w:val="texto1"/>
    <w:rsid w:val="001F0F0B"/>
  </w:style>
  <w:style w:type="character" w:customStyle="1" w:styleId="officialstitle-">
    <w:name w:val="official_s_title-"/>
    <w:basedOn w:val="DefaultParagraphFont"/>
    <w:rsid w:val="001F0F0B"/>
  </w:style>
  <w:style w:type="character" w:customStyle="1" w:styleId="officialsbureau">
    <w:name w:val="official_s_bureau"/>
    <w:basedOn w:val="DefaultParagraphFont"/>
    <w:rsid w:val="001F0F0B"/>
  </w:style>
  <w:style w:type="character" w:customStyle="1" w:styleId="CardsChar1">
    <w:name w:val="Cards Char1"/>
    <w:rsid w:val="001F0F0B"/>
    <w:rPr>
      <w:lang w:val="en-US" w:eastAsia="en-US" w:bidi="ar-SA"/>
    </w:rPr>
  </w:style>
  <w:style w:type="character" w:customStyle="1" w:styleId="gray">
    <w:name w:val="gray"/>
    <w:basedOn w:val="DefaultParagraphFont"/>
    <w:rsid w:val="001F0F0B"/>
  </w:style>
  <w:style w:type="character" w:customStyle="1" w:styleId="Styleunderline11ptBorderSinglesolidlineAuto05p">
    <w:name w:val="Style underline + 11 pt Border: : (Single solid line Auto  0.5 p..."/>
    <w:rsid w:val="001F0F0B"/>
    <w:rPr>
      <w:sz w:val="20"/>
      <w:u w:val="single"/>
      <w:bdr w:val="single" w:sz="4" w:space="0" w:color="auto" w:frame="1"/>
    </w:rPr>
  </w:style>
  <w:style w:type="character" w:customStyle="1" w:styleId="CardText-Underlined0">
    <w:name w:val="Card Text - Underlined"/>
    <w:rsid w:val="001F0F0B"/>
    <w:rPr>
      <w:b/>
      <w:bCs w:val="0"/>
      <w:sz w:val="20"/>
      <w:u w:val="single"/>
    </w:rPr>
  </w:style>
  <w:style w:type="character" w:customStyle="1" w:styleId="Style11ptItalicUnderline">
    <w:name w:val="Style 11 pt Italic Underline"/>
    <w:basedOn w:val="DefaultParagraphFont"/>
    <w:rsid w:val="001F0F0B"/>
    <w:rPr>
      <w:i/>
      <w:iCs/>
      <w:sz w:val="20"/>
      <w:u w:val="single"/>
    </w:rPr>
  </w:style>
  <w:style w:type="character" w:customStyle="1" w:styleId="Style11ptItalic">
    <w:name w:val="Style 11 pt Italic"/>
    <w:basedOn w:val="DefaultParagraphFont"/>
    <w:rsid w:val="001F0F0B"/>
    <w:rPr>
      <w:rFonts w:ascii="Times New Roman" w:hAnsi="Times New Roman" w:cs="Times New Roman" w:hint="default"/>
      <w:i/>
      <w:iCs/>
      <w:sz w:val="20"/>
    </w:rPr>
  </w:style>
  <w:style w:type="character" w:customStyle="1" w:styleId="Style9ptUnderline6">
    <w:name w:val="Style 9 pt Underline6"/>
    <w:basedOn w:val="DefaultParagraphFont"/>
    <w:rsid w:val="001F0F0B"/>
    <w:rPr>
      <w:sz w:val="20"/>
      <w:u w:val="single"/>
    </w:rPr>
  </w:style>
  <w:style w:type="character" w:customStyle="1" w:styleId="ct-with-fmlt">
    <w:name w:val="ct-with-fmlt"/>
    <w:basedOn w:val="DefaultParagraphFont"/>
    <w:rsid w:val="001F0F0B"/>
  </w:style>
  <w:style w:type="character" w:customStyle="1" w:styleId="ital-inline">
    <w:name w:val="ital-inline"/>
    <w:basedOn w:val="DefaultParagraphFont"/>
    <w:rsid w:val="001F0F0B"/>
  </w:style>
  <w:style w:type="character" w:customStyle="1" w:styleId="cross-head">
    <w:name w:val="cross-head"/>
    <w:rsid w:val="001F0F0B"/>
  </w:style>
  <w:style w:type="character" w:customStyle="1" w:styleId="blue">
    <w:name w:val="blue"/>
    <w:rsid w:val="001F0F0B"/>
  </w:style>
  <w:style w:type="character" w:customStyle="1" w:styleId="dateline">
    <w:name w:val="dateline"/>
    <w:rsid w:val="001F0F0B"/>
  </w:style>
  <w:style w:type="character" w:customStyle="1" w:styleId="fn">
    <w:name w:val="fn"/>
    <w:rsid w:val="001F0F0B"/>
  </w:style>
  <w:style w:type="character" w:customStyle="1" w:styleId="Subtitle1">
    <w:name w:val="Subtitle1"/>
    <w:rsid w:val="001F0F0B"/>
  </w:style>
  <w:style w:type="character" w:customStyle="1" w:styleId="metaorigin">
    <w:name w:val="meta_origin"/>
    <w:rsid w:val="001F0F0B"/>
  </w:style>
  <w:style w:type="character" w:customStyle="1" w:styleId="mandelbrotrefrag">
    <w:name w:val="mandelbrot_refrag"/>
    <w:rsid w:val="001F0F0B"/>
  </w:style>
  <w:style w:type="character" w:customStyle="1" w:styleId="eminfo">
    <w:name w:val="eminfo"/>
    <w:rsid w:val="001F0F0B"/>
  </w:style>
  <w:style w:type="character" w:customStyle="1" w:styleId="emhighlight">
    <w:name w:val="emhighlight"/>
    <w:rsid w:val="001F0F0B"/>
  </w:style>
  <w:style w:type="character" w:customStyle="1" w:styleId="at">
    <w:name w:val="at"/>
    <w:rsid w:val="001F0F0B"/>
  </w:style>
  <w:style w:type="character" w:customStyle="1" w:styleId="itxtrst">
    <w:name w:val="itxtrst"/>
    <w:rsid w:val="001F0F0B"/>
  </w:style>
  <w:style w:type="character" w:customStyle="1" w:styleId="name">
    <w:name w:val="name"/>
    <w:rsid w:val="001F0F0B"/>
  </w:style>
  <w:style w:type="character" w:customStyle="1" w:styleId="tkrname">
    <w:name w:val="tkrname"/>
    <w:rsid w:val="001F0F0B"/>
  </w:style>
  <w:style w:type="character" w:customStyle="1" w:styleId="tkrchange">
    <w:name w:val="tkrchange"/>
    <w:rsid w:val="001F0F0B"/>
  </w:style>
  <w:style w:type="character" w:customStyle="1" w:styleId="ilad">
    <w:name w:val="il_ad"/>
    <w:rsid w:val="001F0F0B"/>
  </w:style>
  <w:style w:type="character" w:customStyle="1" w:styleId="source-org">
    <w:name w:val="source-org"/>
    <w:rsid w:val="001F0F0B"/>
  </w:style>
  <w:style w:type="character" w:customStyle="1" w:styleId="updated">
    <w:name w:val="updated"/>
    <w:rsid w:val="001F0F0B"/>
  </w:style>
  <w:style w:type="character" w:customStyle="1" w:styleId="last">
    <w:name w:val="last"/>
    <w:rsid w:val="001F0F0B"/>
  </w:style>
  <w:style w:type="character" w:customStyle="1" w:styleId="institution">
    <w:name w:val="institution"/>
    <w:rsid w:val="001F0F0B"/>
  </w:style>
  <w:style w:type="character" w:customStyle="1" w:styleId="StyleUnderlinePatternClearYellow">
    <w:name w:val="Style Underline Pattern: Clear (Yellow)"/>
    <w:rsid w:val="001F0F0B"/>
    <w:rPr>
      <w:u w:val="single"/>
      <w:shd w:val="clear" w:color="auto" w:fill="00FF00"/>
    </w:rPr>
  </w:style>
  <w:style w:type="character" w:customStyle="1" w:styleId="wikiexternallink">
    <w:name w:val="wikiexternallink"/>
    <w:basedOn w:val="DefaultParagraphFont"/>
    <w:rsid w:val="001F0F0B"/>
  </w:style>
  <w:style w:type="character" w:customStyle="1" w:styleId="wikigeneratedlinkcontent">
    <w:name w:val="wikigeneratedlinkcontent"/>
    <w:basedOn w:val="DefaultParagraphFont"/>
    <w:rsid w:val="001F0F0B"/>
  </w:style>
  <w:style w:type="character" w:customStyle="1" w:styleId="CharChar5">
    <w:name w:val="Char Char5"/>
    <w:rsid w:val="001F0F0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F0F0B"/>
  </w:style>
  <w:style w:type="character" w:customStyle="1" w:styleId="Style11ptBoldUnderline1">
    <w:name w:val="Style 11 pt Bold Underline1"/>
    <w:rsid w:val="001F0F0B"/>
    <w:rPr>
      <w:b/>
      <w:bCs/>
      <w:sz w:val="20"/>
      <w:u w:val="single"/>
    </w:rPr>
  </w:style>
  <w:style w:type="character" w:customStyle="1" w:styleId="StyleStyleunderlineBold11pt">
    <w:name w:val="Style Style underline + Bold + 11 pt"/>
    <w:rsid w:val="001F0F0B"/>
    <w:rPr>
      <w:bCs/>
      <w:sz w:val="20"/>
      <w:u w:val="single"/>
    </w:rPr>
  </w:style>
  <w:style w:type="character" w:customStyle="1" w:styleId="StyleunderlineAsianTimesNewRomanBold">
    <w:name w:val="Style underline + (Asian) Times New Roman Bold"/>
    <w:rsid w:val="001F0F0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F0F0B"/>
    <w:rPr>
      <w:b/>
      <w:bCs/>
      <w:sz w:val="20"/>
      <w:u w:val="single"/>
      <w:bdr w:val="single" w:sz="4" w:space="0" w:color="auto" w:frame="1"/>
    </w:rPr>
  </w:style>
  <w:style w:type="character" w:customStyle="1" w:styleId="underline20">
    <w:name w:val="underline2"/>
    <w:rsid w:val="001F0F0B"/>
    <w:rPr>
      <w:u w:val="single"/>
    </w:rPr>
  </w:style>
  <w:style w:type="character" w:customStyle="1" w:styleId="Style9ptBoldUnderline1">
    <w:name w:val="Style 9 pt Bold Underline1"/>
    <w:rsid w:val="001F0F0B"/>
    <w:rPr>
      <w:bCs/>
      <w:sz w:val="22"/>
      <w:u w:val="single"/>
    </w:rPr>
  </w:style>
  <w:style w:type="character" w:customStyle="1" w:styleId="CardUnderlinedChar0">
    <w:name w:val="Card Underlined Char"/>
    <w:rsid w:val="001F0F0B"/>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1F0F0B"/>
    <w:rPr>
      <w:b/>
      <w:bCs/>
      <w:sz w:val="20"/>
      <w:u w:val="single"/>
      <w:bdr w:val="single" w:sz="4" w:space="0" w:color="auto" w:frame="1"/>
    </w:rPr>
  </w:style>
  <w:style w:type="character" w:customStyle="1" w:styleId="DebateHighlighted">
    <w:name w:val="Debate Highlighted"/>
    <w:qFormat/>
    <w:rsid w:val="001F0F0B"/>
    <w:rPr>
      <w:rFonts w:ascii="Times New Roman" w:hAnsi="Times New Roman" w:cs="Times New Roman" w:hint="default"/>
      <w:sz w:val="20"/>
      <w:u w:val="thick"/>
      <w:bdr w:val="none" w:sz="0" w:space="0" w:color="auto" w:frame="1"/>
      <w:shd w:val="clear" w:color="auto" w:fill="00FFFF"/>
    </w:rPr>
  </w:style>
  <w:style w:type="character" w:customStyle="1" w:styleId="A5">
    <w:name w:val="A5"/>
    <w:uiPriority w:val="99"/>
    <w:rsid w:val="001F0F0B"/>
    <w:rPr>
      <w:rFonts w:ascii="Times New Roman" w:hAnsi="Times New Roman" w:cs="Times New Roman" w:hint="default"/>
      <w:color w:val="000000"/>
      <w:sz w:val="13"/>
      <w:szCs w:val="13"/>
    </w:rPr>
  </w:style>
  <w:style w:type="character" w:customStyle="1" w:styleId="smallChar">
    <w:name w:val="small Char"/>
    <w:rsid w:val="001F0F0B"/>
    <w:rPr>
      <w:rFonts w:ascii="Calibri" w:eastAsia="Calibri" w:hAnsi="Calibri" w:cs="Calibri" w:hint="default"/>
      <w:sz w:val="16"/>
      <w:szCs w:val="22"/>
      <w:lang w:val="en-US" w:eastAsia="en-US" w:bidi="ar-SA"/>
    </w:rPr>
  </w:style>
  <w:style w:type="character" w:customStyle="1" w:styleId="StyleUnderlineBold">
    <w:name w:val="Style Underline + Bold"/>
    <w:rsid w:val="001F0F0B"/>
    <w:rPr>
      <w:b/>
      <w:bCs/>
      <w:u w:val="single"/>
    </w:rPr>
  </w:style>
  <w:style w:type="character" w:customStyle="1" w:styleId="Underline-Highlighted">
    <w:name w:val="Underline-Highlighted"/>
    <w:uiPriority w:val="1"/>
    <w:qFormat/>
    <w:rsid w:val="001F0F0B"/>
    <w:rPr>
      <w:rFonts w:ascii="Cambria" w:hAnsi="Cambria" w:hint="default"/>
      <w:sz w:val="24"/>
      <w:u w:val="single"/>
      <w:bdr w:val="none" w:sz="0" w:space="0" w:color="auto" w:frame="1"/>
      <w:shd w:val="clear" w:color="auto" w:fill="99FF66"/>
    </w:rPr>
  </w:style>
  <w:style w:type="character" w:customStyle="1" w:styleId="SmallText0">
    <w:name w:val="SmallText"/>
    <w:rsid w:val="001F0F0B"/>
    <w:rPr>
      <w:color w:val="000000"/>
    </w:rPr>
  </w:style>
  <w:style w:type="character" w:customStyle="1" w:styleId="CitesChar1">
    <w:name w:val="Cites Char1"/>
    <w:rsid w:val="001F0F0B"/>
    <w:rPr>
      <w:b/>
      <w:bCs w:val="0"/>
      <w:szCs w:val="24"/>
      <w:u w:val="single"/>
      <w:lang w:val="en-US" w:eastAsia="en-US" w:bidi="ar-SA"/>
    </w:rPr>
  </w:style>
  <w:style w:type="character" w:customStyle="1" w:styleId="underline3">
    <w:name w:val="underline3"/>
    <w:rsid w:val="001F0F0B"/>
    <w:rPr>
      <w:u w:val="single"/>
      <w:bdr w:val="none" w:sz="0" w:space="0" w:color="auto" w:frame="1"/>
      <w:shd w:val="clear" w:color="auto" w:fill="FFFF00"/>
    </w:rPr>
  </w:style>
  <w:style w:type="character" w:customStyle="1" w:styleId="menu">
    <w:name w:val="menu"/>
    <w:basedOn w:val="DefaultParagraphFont"/>
    <w:rsid w:val="001F0F0B"/>
  </w:style>
  <w:style w:type="character" w:customStyle="1" w:styleId="storyby">
    <w:name w:val="storyby"/>
    <w:basedOn w:val="DefaultParagraphFont"/>
    <w:rsid w:val="001F0F0B"/>
  </w:style>
  <w:style w:type="character" w:customStyle="1" w:styleId="A-Underlining">
    <w:name w:val="A-Underlining"/>
    <w:rsid w:val="001F0F0B"/>
    <w:rPr>
      <w:rFonts w:ascii="Garamond" w:hAnsi="Garamond" w:hint="default"/>
      <w:color w:val="auto"/>
      <w:sz w:val="24"/>
      <w:u w:val="single"/>
    </w:rPr>
  </w:style>
  <w:style w:type="character" w:customStyle="1" w:styleId="AuthorChar">
    <w:name w:val="Author Char"/>
    <w:rsid w:val="001F0F0B"/>
    <w:rPr>
      <w:b/>
      <w:bCs w:val="0"/>
      <w:noProof w:val="0"/>
      <w:sz w:val="22"/>
      <w:lang w:val="en-US" w:eastAsia="en-US" w:bidi="ar-SA"/>
    </w:rPr>
  </w:style>
  <w:style w:type="character" w:customStyle="1" w:styleId="newsmain">
    <w:name w:val="news_main"/>
    <w:basedOn w:val="DefaultParagraphFont"/>
    <w:rsid w:val="001F0F0B"/>
  </w:style>
  <w:style w:type="character" w:customStyle="1" w:styleId="tagChar10">
    <w:name w:val="tag Char1"/>
    <w:rsid w:val="001F0F0B"/>
    <w:rPr>
      <w:rFonts w:ascii="Times New Roman" w:eastAsia="Times New Roman" w:hAnsi="Times New Roman" w:cs="Times New Roman" w:hint="default"/>
      <w:b/>
      <w:bCs w:val="0"/>
      <w:kern w:val="32"/>
      <w:sz w:val="24"/>
      <w:szCs w:val="20"/>
    </w:rPr>
  </w:style>
  <w:style w:type="character" w:customStyle="1" w:styleId="vitstoryheadline">
    <w:name w:val="vitstoryheadline"/>
    <w:rsid w:val="001F0F0B"/>
  </w:style>
  <w:style w:type="character" w:customStyle="1" w:styleId="AuthorDate1">
    <w:name w:val="Author Date"/>
    <w:rsid w:val="001F0F0B"/>
    <w:rPr>
      <w:b/>
      <w:bCs w:val="0"/>
      <w:sz w:val="24"/>
      <w:u w:val="thick"/>
    </w:rPr>
  </w:style>
  <w:style w:type="character" w:customStyle="1" w:styleId="UnderlinedTextCharChar">
    <w:name w:val="Underlined Text Char Char"/>
    <w:rsid w:val="001F0F0B"/>
    <w:rPr>
      <w:rFonts w:ascii="Arial" w:hAnsi="Arial" w:cs="Arial" w:hint="default"/>
      <w:bCs/>
      <w:noProof w:val="0"/>
      <w:szCs w:val="26"/>
      <w:u w:val="single"/>
      <w:lang w:val="en-US" w:eastAsia="en-US" w:bidi="ar-SA"/>
    </w:rPr>
  </w:style>
  <w:style w:type="character" w:customStyle="1" w:styleId="il">
    <w:name w:val="il"/>
    <w:rsid w:val="001F0F0B"/>
  </w:style>
  <w:style w:type="character" w:customStyle="1" w:styleId="pnumber">
    <w:name w:val="pnumber"/>
    <w:rsid w:val="001F0F0B"/>
  </w:style>
  <w:style w:type="character" w:customStyle="1" w:styleId="ital">
    <w:name w:val="ital"/>
    <w:rsid w:val="001F0F0B"/>
  </w:style>
  <w:style w:type="character" w:customStyle="1" w:styleId="orgdiv">
    <w:name w:val="orgdiv"/>
    <w:rsid w:val="001F0F0B"/>
  </w:style>
  <w:style w:type="character" w:customStyle="1" w:styleId="orgname">
    <w:name w:val="orgname"/>
    <w:rsid w:val="001F0F0B"/>
  </w:style>
  <w:style w:type="character" w:customStyle="1" w:styleId="city">
    <w:name w:val="city"/>
    <w:rsid w:val="001F0F0B"/>
  </w:style>
  <w:style w:type="character" w:customStyle="1" w:styleId="state">
    <w:name w:val="state"/>
    <w:rsid w:val="001F0F0B"/>
  </w:style>
  <w:style w:type="character" w:customStyle="1" w:styleId="country">
    <w:name w:val="country"/>
    <w:rsid w:val="001F0F0B"/>
  </w:style>
  <w:style w:type="character" w:customStyle="1" w:styleId="articletitle">
    <w:name w:val="articletitle"/>
    <w:rsid w:val="001F0F0B"/>
    <w:rPr>
      <w:rFonts w:ascii="Times New Roman" w:hAnsi="Times New Roman" w:cs="Times New Roman" w:hint="default"/>
    </w:rPr>
  </w:style>
  <w:style w:type="character" w:customStyle="1" w:styleId="6pointChar">
    <w:name w:val="6 point Char"/>
    <w:rsid w:val="001F0F0B"/>
    <w:rPr>
      <w:rFonts w:ascii="Times New Roman" w:hAnsi="Times New Roman" w:cs="Times New Roman" w:hint="default"/>
      <w:sz w:val="12"/>
      <w:lang w:val="en-US" w:eastAsia="en-US"/>
    </w:rPr>
  </w:style>
  <w:style w:type="character" w:customStyle="1" w:styleId="StyleThickunderline">
    <w:name w:val="Style Thick underline"/>
    <w:qFormat/>
    <w:rsid w:val="001F0F0B"/>
    <w:rPr>
      <w:u w:val="thick"/>
    </w:rPr>
  </w:style>
  <w:style w:type="character" w:customStyle="1" w:styleId="Box">
    <w:name w:val="Box!"/>
    <w:rsid w:val="001F0F0B"/>
    <w:rPr>
      <w:rFonts w:ascii="Garamond" w:hAnsi="Garamond" w:hint="default"/>
      <w:sz w:val="24"/>
      <w:u w:val="single"/>
      <w:bdr w:val="single" w:sz="4" w:space="0" w:color="auto" w:frame="1"/>
    </w:rPr>
  </w:style>
  <w:style w:type="character" w:customStyle="1" w:styleId="citechar0">
    <w:name w:val="citechar"/>
    <w:basedOn w:val="DefaultParagraphFont"/>
    <w:rsid w:val="001F0F0B"/>
  </w:style>
  <w:style w:type="character" w:customStyle="1" w:styleId="CardUnderlineChar">
    <w:name w:val="Card Underline Char"/>
    <w:rsid w:val="001F0F0B"/>
    <w:rPr>
      <w:szCs w:val="24"/>
      <w:u w:val="single"/>
      <w:lang w:val="en-US" w:eastAsia="en-US" w:bidi="ar-SA"/>
    </w:rPr>
  </w:style>
  <w:style w:type="character" w:customStyle="1" w:styleId="TitleChar2">
    <w:name w:val="Title Char2"/>
    <w:uiPriority w:val="5"/>
    <w:qFormat/>
    <w:locked/>
    <w:rsid w:val="001F0F0B"/>
    <w:rPr>
      <w:bCs/>
      <w:u w:val="single"/>
    </w:rPr>
  </w:style>
  <w:style w:type="character" w:customStyle="1" w:styleId="tagciteChar0">
    <w:name w:val="tag/cite Char"/>
    <w:rsid w:val="001F0F0B"/>
    <w:rPr>
      <w:b/>
      <w:bCs w:val="0"/>
      <w:sz w:val="24"/>
      <w:lang w:val="en-US" w:eastAsia="en-US" w:bidi="ar-SA"/>
    </w:rPr>
  </w:style>
  <w:style w:type="character" w:customStyle="1" w:styleId="person-name">
    <w:name w:val="person-name"/>
    <w:basedOn w:val="DefaultParagraphFont"/>
    <w:rsid w:val="001F0F0B"/>
  </w:style>
  <w:style w:type="character" w:customStyle="1" w:styleId="quotepeekbase">
    <w:name w:val="quotepeekbase"/>
    <w:rsid w:val="001F0F0B"/>
  </w:style>
  <w:style w:type="character" w:customStyle="1" w:styleId="highlight2">
    <w:name w:val="highlight2"/>
    <w:rsid w:val="001F0F0B"/>
    <w:rPr>
      <w:rFonts w:ascii="Arial" w:hAnsi="Arial" w:cs="Arial" w:hint="default"/>
      <w:b/>
      <w:bCs w:val="0"/>
      <w:sz w:val="19"/>
      <w:u w:val="thick"/>
      <w:bdr w:val="none" w:sz="0" w:space="0" w:color="auto" w:frame="1"/>
    </w:rPr>
  </w:style>
  <w:style w:type="character" w:customStyle="1" w:styleId="cardChar10">
    <w:name w:val="card Char1"/>
    <w:rsid w:val="001F0F0B"/>
    <w:rPr>
      <w:rFonts w:ascii="Calibri" w:eastAsia="Calibri" w:hAnsi="Calibri" w:cs="Calibri" w:hint="default"/>
      <w:sz w:val="24"/>
      <w:szCs w:val="22"/>
      <w:lang w:val="x-none" w:eastAsia="x-none"/>
    </w:rPr>
  </w:style>
  <w:style w:type="character" w:customStyle="1" w:styleId="NormalCard">
    <w:name w:val="Normal Card"/>
    <w:uiPriority w:val="1"/>
    <w:qFormat/>
    <w:rsid w:val="001F0F0B"/>
    <w:rPr>
      <w:rFonts w:ascii="Times New Roman" w:hAnsi="Times New Roman" w:cs="Times New Roman" w:hint="default"/>
      <w:sz w:val="24"/>
    </w:rPr>
  </w:style>
  <w:style w:type="character" w:customStyle="1" w:styleId="HighlightedUnderline">
    <w:name w:val="Highlighted Underline"/>
    <w:uiPriority w:val="1"/>
    <w:qFormat/>
    <w:rsid w:val="001F0F0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1F0F0B"/>
    <w:rPr>
      <w:rFonts w:ascii="Times New Roman" w:hAnsi="Times New Roman" w:cs="Times New Roman" w:hint="default"/>
      <w:sz w:val="20"/>
      <w:szCs w:val="20"/>
    </w:rPr>
  </w:style>
  <w:style w:type="character" w:customStyle="1" w:styleId="FontStyle12">
    <w:name w:val="Font Style12"/>
    <w:uiPriority w:val="99"/>
    <w:rsid w:val="001F0F0B"/>
    <w:rPr>
      <w:rFonts w:ascii="Times New Roman" w:hAnsi="Times New Roman" w:cs="Times New Roman" w:hint="default"/>
      <w:sz w:val="16"/>
      <w:szCs w:val="16"/>
    </w:rPr>
  </w:style>
  <w:style w:type="character" w:customStyle="1" w:styleId="timebox">
    <w:name w:val="timebox"/>
    <w:rsid w:val="001F0F0B"/>
  </w:style>
  <w:style w:type="character" w:customStyle="1" w:styleId="Heading2Subtext">
    <w:name w:val="Heading 2 Subtext"/>
    <w:rsid w:val="001F0F0B"/>
    <w:rPr>
      <w:rFonts w:ascii="Times New Roman" w:hAnsi="Times New Roman" w:cs="Times New Roman" w:hint="default"/>
      <w:sz w:val="16"/>
    </w:rPr>
  </w:style>
  <w:style w:type="character" w:customStyle="1" w:styleId="italic0">
    <w:name w:val="italic"/>
    <w:rsid w:val="001F0F0B"/>
  </w:style>
  <w:style w:type="character" w:customStyle="1" w:styleId="-SmallText-">
    <w:name w:val="-Small Text-"/>
    <w:rsid w:val="001F0F0B"/>
    <w:rPr>
      <w:rFonts w:ascii="Garamond" w:hAnsi="Garamond" w:hint="default"/>
      <w:sz w:val="16"/>
    </w:rPr>
  </w:style>
  <w:style w:type="character" w:customStyle="1" w:styleId="TagsChar2">
    <w:name w:val="Tags Char2"/>
    <w:rsid w:val="001F0F0B"/>
    <w:rPr>
      <w:b/>
      <w:bCs w:val="0"/>
      <w:sz w:val="24"/>
      <w:lang w:val="en-US" w:eastAsia="en-US" w:bidi="ar-SA"/>
    </w:rPr>
  </w:style>
  <w:style w:type="character" w:customStyle="1" w:styleId="citation">
    <w:name w:val="citation"/>
    <w:rsid w:val="001F0F0B"/>
  </w:style>
  <w:style w:type="character" w:customStyle="1" w:styleId="tagchar">
    <w:name w:val="tagchar"/>
    <w:basedOn w:val="DefaultParagraphFont"/>
    <w:rsid w:val="001F0F0B"/>
  </w:style>
  <w:style w:type="character" w:customStyle="1" w:styleId="StyleBoldUnderline1">
    <w:name w:val="Style Bold Underline1"/>
    <w:basedOn w:val="DefaultParagraphFont"/>
    <w:rsid w:val="001F0F0B"/>
    <w:rPr>
      <w:b w:val="0"/>
      <w:bCs/>
      <w:u w:val="single"/>
    </w:rPr>
  </w:style>
  <w:style w:type="character" w:customStyle="1" w:styleId="label">
    <w:name w:val="label"/>
    <w:rsid w:val="001F0F0B"/>
  </w:style>
  <w:style w:type="character" w:customStyle="1" w:styleId="BoldUnderlineCharChar">
    <w:name w:val="BoldUnderline Char Char"/>
    <w:rsid w:val="001F0F0B"/>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1F0F0B"/>
  </w:style>
  <w:style w:type="character" w:customStyle="1" w:styleId="StyleStyle11ptBoldUnderlineBorderSinglesolidlineAuto">
    <w:name w:val="Style Style 11 pt Bold Underline Border: : (Single solid line Auto ..."/>
    <w:basedOn w:val="DefaultParagraphFont"/>
    <w:rsid w:val="001F0F0B"/>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1F0F0B"/>
    <w:rPr>
      <w:rFonts w:ascii="Century Gothic" w:hAnsi="Century Gothic" w:hint="default"/>
      <w:sz w:val="24"/>
      <w:u w:val="thick"/>
    </w:rPr>
  </w:style>
  <w:style w:type="character" w:customStyle="1" w:styleId="StyleTimesNewRoman12ptBold">
    <w:name w:val="Style Times New Roman 12 pt Bold"/>
    <w:rsid w:val="001F0F0B"/>
    <w:rPr>
      <w:b/>
      <w:bCs/>
      <w:sz w:val="24"/>
    </w:rPr>
  </w:style>
  <w:style w:type="character" w:customStyle="1" w:styleId="Intemphasis">
    <w:name w:val="Intemphasis"/>
    <w:uiPriority w:val="1"/>
    <w:qFormat/>
    <w:rsid w:val="001F0F0B"/>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1F0F0B"/>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1F0F0B"/>
    <w:rPr>
      <w:rFonts w:ascii="Times New Roman" w:hAnsi="Times New Roman" w:cs="Times New Roman" w:hint="default"/>
    </w:rPr>
  </w:style>
  <w:style w:type="character" w:customStyle="1" w:styleId="date-display-single">
    <w:name w:val="date-display-single"/>
    <w:basedOn w:val="DefaultParagraphFont"/>
    <w:rsid w:val="001F0F0B"/>
  </w:style>
  <w:style w:type="character" w:customStyle="1" w:styleId="StyleunderlineBold0">
    <w:name w:val="Style underline + Bold"/>
    <w:basedOn w:val="underline"/>
    <w:rsid w:val="001F0F0B"/>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1F0F0B"/>
    <w:rPr>
      <w:b/>
      <w:bCs/>
      <w:strike w:val="0"/>
      <w:dstrike w:val="0"/>
      <w:sz w:val="24"/>
      <w:u w:val="none"/>
      <w:effect w:val="none"/>
    </w:rPr>
  </w:style>
  <w:style w:type="character" w:customStyle="1" w:styleId="StyleUnderlineChar9ptBold">
    <w:name w:val="Style Underline Char + 9 pt Bold"/>
    <w:basedOn w:val="DefaultParagraphFont"/>
    <w:rsid w:val="001F0F0B"/>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1F0F0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F0F0B"/>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F0F0B"/>
    <w:rPr>
      <w:szCs w:val="24"/>
      <w:u w:val="single"/>
      <w:lang w:val="en-US" w:eastAsia="en-US" w:bidi="ar-SA"/>
    </w:rPr>
  </w:style>
  <w:style w:type="character" w:customStyle="1" w:styleId="FontStyle477">
    <w:name w:val="Font Style477"/>
    <w:basedOn w:val="DefaultParagraphFont"/>
    <w:uiPriority w:val="99"/>
    <w:rsid w:val="001F0F0B"/>
    <w:rPr>
      <w:rFonts w:ascii="Times New Roman" w:hAnsi="Times New Roman" w:cs="Times New Roman" w:hint="default"/>
      <w:sz w:val="18"/>
      <w:szCs w:val="18"/>
    </w:rPr>
  </w:style>
  <w:style w:type="character" w:customStyle="1" w:styleId="FontStyle505">
    <w:name w:val="Font Style505"/>
    <w:basedOn w:val="DefaultParagraphFont"/>
    <w:uiPriority w:val="99"/>
    <w:rsid w:val="001F0F0B"/>
    <w:rPr>
      <w:rFonts w:ascii="Times New Roman" w:hAnsi="Times New Roman" w:cs="Times New Roman" w:hint="default"/>
      <w:sz w:val="18"/>
      <w:szCs w:val="18"/>
    </w:rPr>
  </w:style>
  <w:style w:type="character" w:customStyle="1" w:styleId="FontStyle514">
    <w:name w:val="Font Style514"/>
    <w:basedOn w:val="DefaultParagraphFont"/>
    <w:uiPriority w:val="99"/>
    <w:rsid w:val="001F0F0B"/>
    <w:rPr>
      <w:rFonts w:ascii="Times New Roman" w:hAnsi="Times New Roman" w:cs="Times New Roman" w:hint="default"/>
      <w:sz w:val="14"/>
      <w:szCs w:val="14"/>
    </w:rPr>
  </w:style>
  <w:style w:type="character" w:customStyle="1" w:styleId="FontStyle500">
    <w:name w:val="Font Style500"/>
    <w:basedOn w:val="DefaultParagraphFont"/>
    <w:uiPriority w:val="99"/>
    <w:rsid w:val="001F0F0B"/>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1F0F0B"/>
    <w:rPr>
      <w:rFonts w:ascii="Times New Roman" w:eastAsia="Times New Roman" w:hAnsi="Times New Roman" w:cs="Times New Roman" w:hint="default"/>
      <w:b/>
      <w:bCs w:val="0"/>
      <w:szCs w:val="24"/>
      <w:u w:val="single"/>
    </w:rPr>
  </w:style>
  <w:style w:type="character" w:customStyle="1" w:styleId="CardCite1">
    <w:name w:val="CardCite1"/>
    <w:qFormat/>
    <w:rsid w:val="001F0F0B"/>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1F0F0B"/>
    <w:rPr>
      <w:rFonts w:ascii="Times New Roman" w:hAnsi="Times New Roman" w:cs="Times New Roman" w:hint="default"/>
      <w:sz w:val="14"/>
      <w:szCs w:val="14"/>
    </w:rPr>
  </w:style>
  <w:style w:type="character" w:customStyle="1" w:styleId="FontStyle212">
    <w:name w:val="Font Style212"/>
    <w:basedOn w:val="DefaultParagraphFont"/>
    <w:uiPriority w:val="99"/>
    <w:rsid w:val="001F0F0B"/>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F0F0B"/>
    <w:rPr>
      <w:rFonts w:ascii="Times New Roman" w:hAnsi="Times New Roman" w:cs="Times New Roman" w:hint="default"/>
      <w:b/>
      <w:bCs/>
      <w:sz w:val="22"/>
      <w:szCs w:val="22"/>
    </w:rPr>
  </w:style>
  <w:style w:type="character" w:customStyle="1" w:styleId="CharacterStyle3">
    <w:name w:val="Character Style 3"/>
    <w:uiPriority w:val="99"/>
    <w:rsid w:val="001F0F0B"/>
    <w:rPr>
      <w:rFonts w:ascii="Bookman Old Style" w:hAnsi="Bookman Old Style" w:cs="Bookman Old Style" w:hint="default"/>
      <w:spacing w:val="-5"/>
      <w:sz w:val="18"/>
      <w:szCs w:val="18"/>
    </w:rPr>
  </w:style>
  <w:style w:type="character" w:customStyle="1" w:styleId="Style8pt1">
    <w:name w:val="Style 8 pt1"/>
    <w:rsid w:val="001F0F0B"/>
    <w:rPr>
      <w:rFonts w:ascii="Georgia" w:hAnsi="Georgia" w:hint="default"/>
      <w:sz w:val="16"/>
    </w:rPr>
  </w:style>
  <w:style w:type="character" w:customStyle="1" w:styleId="box0">
    <w:name w:val="box"/>
    <w:rsid w:val="001F0F0B"/>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1F0F0B"/>
    <w:rPr>
      <w:rFonts w:ascii="Garamond" w:hAnsi="Garamond" w:hint="default"/>
      <w:sz w:val="22"/>
      <w:szCs w:val="24"/>
      <w:u w:val="single"/>
      <w:lang w:val="en-US" w:eastAsia="en-US" w:bidi="ar-SA"/>
    </w:rPr>
  </w:style>
  <w:style w:type="character" w:customStyle="1" w:styleId="StyleArial6ptBold">
    <w:name w:val="Style Arial 6 pt Bold"/>
    <w:rsid w:val="001F0F0B"/>
    <w:rPr>
      <w:rFonts w:ascii="Arial" w:hAnsi="Arial" w:cs="Arial" w:hint="default"/>
      <w:bCs/>
      <w:sz w:val="12"/>
    </w:rPr>
  </w:style>
  <w:style w:type="character" w:customStyle="1" w:styleId="Heading2Char5">
    <w:name w:val="Heading 2 Char5"/>
    <w:rsid w:val="001F0F0B"/>
    <w:rPr>
      <w:rFonts w:ascii="Garamond" w:hAnsi="Garamond" w:cs="Arial" w:hint="default"/>
      <w:b/>
      <w:bCs/>
      <w:iCs/>
      <w:sz w:val="24"/>
      <w:szCs w:val="28"/>
      <w:lang w:val="en-US" w:eastAsia="en-US" w:bidi="ar-SA"/>
    </w:rPr>
  </w:style>
  <w:style w:type="character" w:customStyle="1" w:styleId="TagGreg">
    <w:name w:val="TagGreg"/>
    <w:uiPriority w:val="1"/>
    <w:qFormat/>
    <w:rsid w:val="001F0F0B"/>
    <w:rPr>
      <w:b/>
      <w:bCs w:val="0"/>
      <w:sz w:val="24"/>
    </w:rPr>
  </w:style>
  <w:style w:type="character" w:customStyle="1" w:styleId="SmallText-New">
    <w:name w:val="Small Text - New"/>
    <w:rsid w:val="001F0F0B"/>
    <w:rPr>
      <w:rFonts w:ascii="Arial Narrow" w:hAnsi="Arial Narrow" w:hint="default"/>
      <w:sz w:val="14"/>
    </w:rPr>
  </w:style>
  <w:style w:type="character" w:customStyle="1" w:styleId="Underlined-New">
    <w:name w:val="Underlined - New"/>
    <w:rsid w:val="001F0F0B"/>
    <w:rPr>
      <w:rFonts w:ascii="Arial Narrow" w:hAnsi="Arial Narrow" w:hint="default"/>
      <w:sz w:val="16"/>
      <w:u w:val="single"/>
    </w:rPr>
  </w:style>
  <w:style w:type="character" w:customStyle="1" w:styleId="Boxing-New">
    <w:name w:val="Boxing - New"/>
    <w:rsid w:val="001F0F0B"/>
    <w:rPr>
      <w:rFonts w:ascii="Arial Narrow" w:hAnsi="Arial Narrow" w:hint="default"/>
      <w:strike w:val="0"/>
      <w:dstrike w:val="0"/>
      <w:sz w:val="16"/>
      <w:u w:val="none"/>
      <w:effect w:val="none"/>
      <w:bdr w:val="single" w:sz="4" w:space="0" w:color="auto" w:frame="1"/>
    </w:rPr>
  </w:style>
  <w:style w:type="character" w:customStyle="1" w:styleId="hilite1">
    <w:name w:val="hilite1"/>
    <w:rsid w:val="001F0F0B"/>
    <w:rPr>
      <w:rFonts w:ascii="Arial Narrow" w:hAnsi="Arial Narrow" w:hint="default"/>
      <w:sz w:val="18"/>
      <w:u w:val="single"/>
      <w:bdr w:val="none" w:sz="0" w:space="0" w:color="auto" w:frame="1"/>
      <w:shd w:val="clear" w:color="auto" w:fill="00FF00"/>
    </w:rPr>
  </w:style>
  <w:style w:type="character" w:customStyle="1" w:styleId="f">
    <w:name w:val="f"/>
    <w:rsid w:val="001F0F0B"/>
  </w:style>
  <w:style w:type="character" w:customStyle="1" w:styleId="StyleDebateUnderline10pt">
    <w:name w:val="Style Debate Underline + 10 pt"/>
    <w:rsid w:val="001F0F0B"/>
    <w:rPr>
      <w:rFonts w:ascii="Times New Roman" w:hAnsi="Times New Roman" w:cs="Times New Roman" w:hint="default"/>
      <w:sz w:val="20"/>
      <w:szCs w:val="20"/>
      <w:u w:val="single"/>
    </w:rPr>
  </w:style>
  <w:style w:type="character" w:customStyle="1" w:styleId="ssl01">
    <w:name w:val="ss_l01"/>
    <w:rsid w:val="001F0F0B"/>
    <w:rPr>
      <w:color w:val="000000"/>
      <w:sz w:val="32"/>
      <w:szCs w:val="32"/>
    </w:rPr>
  </w:style>
  <w:style w:type="character" w:customStyle="1" w:styleId="Style11Char">
    <w:name w:val="Style11 Char"/>
    <w:link w:val="Style11"/>
    <w:rsid w:val="001F0F0B"/>
    <w:rPr>
      <w:b/>
      <w:u w:val="thick"/>
    </w:rPr>
  </w:style>
  <w:style w:type="character" w:customStyle="1" w:styleId="Style12Char">
    <w:name w:val="Style12 Char"/>
    <w:link w:val="Style12"/>
    <w:rsid w:val="001F0F0B"/>
    <w:rPr>
      <w:b/>
      <w:u w:val="thick"/>
    </w:rPr>
  </w:style>
  <w:style w:type="character" w:customStyle="1" w:styleId="allocatoragentsleft">
    <w:name w:val="al_locatoragentsleft"/>
    <w:rsid w:val="001F0F0B"/>
  </w:style>
  <w:style w:type="character" w:customStyle="1" w:styleId="grey10">
    <w:name w:val="grey10"/>
    <w:rsid w:val="001F0F0B"/>
  </w:style>
  <w:style w:type="character" w:customStyle="1" w:styleId="Style12ptBoldUnderline1">
    <w:name w:val="Style 12 pt Bold Underline1"/>
    <w:rsid w:val="001F0F0B"/>
    <w:rPr>
      <w:b/>
      <w:bCs/>
      <w:sz w:val="24"/>
      <w:u w:val="single"/>
    </w:rPr>
  </w:style>
  <w:style w:type="character" w:customStyle="1" w:styleId="UnderlinesCharChar">
    <w:name w:val="Underlines Char Char"/>
    <w:rsid w:val="001F0F0B"/>
    <w:rPr>
      <w:rFonts w:ascii="Arial" w:hAnsi="Arial" w:cs="Arial" w:hint="default"/>
      <w:b/>
      <w:bCs/>
      <w:noProof w:val="0"/>
      <w:sz w:val="22"/>
      <w:szCs w:val="26"/>
      <w:u w:val="single"/>
      <w:lang w:val="en-US" w:eastAsia="en-US" w:bidi="ar-SA"/>
    </w:rPr>
  </w:style>
  <w:style w:type="character" w:customStyle="1" w:styleId="aunderline0">
    <w:name w:val="aunderline"/>
    <w:qFormat/>
    <w:rsid w:val="001F0F0B"/>
    <w:rPr>
      <w:rFonts w:ascii="Times New Roman" w:hAnsi="Times New Roman" w:cs="Times New Roman" w:hint="default"/>
      <w:sz w:val="20"/>
      <w:szCs w:val="24"/>
      <w:u w:val="thick"/>
    </w:rPr>
  </w:style>
  <w:style w:type="character" w:customStyle="1" w:styleId="Taggin-New">
    <w:name w:val="Taggin - New"/>
    <w:rsid w:val="001F0F0B"/>
    <w:rPr>
      <w:rFonts w:ascii="Arial Narrow" w:hAnsi="Arial Narrow" w:hint="default"/>
      <w:b/>
      <w:bCs w:val="0"/>
      <w:sz w:val="22"/>
    </w:rPr>
  </w:style>
  <w:style w:type="character" w:customStyle="1" w:styleId="CardUnderlined">
    <w:name w:val="Card Underlined"/>
    <w:rsid w:val="001F0F0B"/>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1F0F0B"/>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1F0F0B"/>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1F0F0B"/>
  </w:style>
  <w:style w:type="character" w:customStyle="1" w:styleId="sensecontent">
    <w:name w:val="sense_content"/>
    <w:rsid w:val="001F0F0B"/>
  </w:style>
  <w:style w:type="character" w:customStyle="1" w:styleId="vi">
    <w:name w:val="vi"/>
    <w:rsid w:val="001F0F0B"/>
  </w:style>
  <w:style w:type="character" w:customStyle="1" w:styleId="pagetitle">
    <w:name w:val="pagetitle"/>
    <w:rsid w:val="001F0F0B"/>
  </w:style>
  <w:style w:type="character" w:customStyle="1" w:styleId="StyleUnderlineCharChar9ptBold1">
    <w:name w:val="Style Underline Char Char + 9 pt Bold1"/>
    <w:rsid w:val="001F0F0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1F0F0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1F0F0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1F0F0B"/>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1F0F0B"/>
    <w:rPr>
      <w:color w:val="000000"/>
      <w:sz w:val="20"/>
      <w:u w:val="single"/>
    </w:rPr>
  </w:style>
  <w:style w:type="character" w:customStyle="1" w:styleId="Style11ptBlack">
    <w:name w:val="Style 11 pt Black"/>
    <w:rsid w:val="001F0F0B"/>
    <w:rPr>
      <w:color w:val="000000"/>
      <w:sz w:val="20"/>
    </w:rPr>
  </w:style>
  <w:style w:type="character" w:customStyle="1" w:styleId="Heading2Char1CharCharCharCharCharC">
    <w:name w:val="Heading 2 Char1 Char Char Char Char Char C"/>
    <w:rsid w:val="001F0F0B"/>
    <w:rPr>
      <w:rFonts w:ascii="Arial" w:hAnsi="Arial" w:cs="Arial" w:hint="default"/>
      <w:b/>
      <w:bCs/>
      <w:iCs/>
      <w:sz w:val="24"/>
      <w:szCs w:val="28"/>
      <w:lang w:val="en-US" w:eastAsia="en-US" w:bidi="ar-SA"/>
    </w:rPr>
  </w:style>
  <w:style w:type="character" w:customStyle="1" w:styleId="StyleUnderlineCharTimesBold">
    <w:name w:val="Style Underline Char + Times Bold"/>
    <w:rsid w:val="001F0F0B"/>
    <w:rPr>
      <w:rFonts w:ascii="Times" w:hAnsi="Times" w:cs="Times" w:hint="default"/>
      <w:b w:val="0"/>
      <w:bCs/>
      <w:sz w:val="20"/>
      <w:u w:val="single"/>
    </w:rPr>
  </w:style>
  <w:style w:type="character" w:customStyle="1" w:styleId="blubigktbiz">
    <w:name w:val="blubigktbiz"/>
    <w:rsid w:val="001F0F0B"/>
  </w:style>
  <w:style w:type="character" w:customStyle="1" w:styleId="evidencetextChar">
    <w:name w:val="evidence text Char"/>
    <w:rsid w:val="001F0F0B"/>
    <w:rPr>
      <w:rFonts w:ascii="Arial Narrow" w:eastAsia="Times New Roman" w:hAnsi="Arial Narrow" w:cs="Calibri" w:hint="default"/>
      <w:sz w:val="24"/>
      <w:szCs w:val="20"/>
      <w:u w:val="thick"/>
    </w:rPr>
  </w:style>
  <w:style w:type="character" w:customStyle="1" w:styleId="Style4CharChar">
    <w:name w:val="Style4 Char Char"/>
    <w:rsid w:val="001F0F0B"/>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1F0F0B"/>
    <w:rPr>
      <w:rFonts w:ascii="Arial" w:hAnsi="Arial" w:cs="Arial" w:hint="default"/>
      <w:b/>
      <w:bCs/>
      <w:i/>
      <w:iCs/>
      <w:sz w:val="24"/>
    </w:rPr>
  </w:style>
  <w:style w:type="character" w:customStyle="1" w:styleId="super">
    <w:name w:val="super"/>
    <w:rsid w:val="001F0F0B"/>
  </w:style>
  <w:style w:type="character" w:customStyle="1" w:styleId="text30">
    <w:name w:val="text30"/>
    <w:rsid w:val="001F0F0B"/>
  </w:style>
  <w:style w:type="character" w:customStyle="1" w:styleId="uppercase">
    <w:name w:val="uppercase"/>
    <w:rsid w:val="001F0F0B"/>
  </w:style>
  <w:style w:type="character" w:customStyle="1" w:styleId="bodytext0">
    <w:name w:val="bodytext"/>
    <w:rsid w:val="001F0F0B"/>
  </w:style>
  <w:style w:type="character" w:customStyle="1" w:styleId="entry-title">
    <w:name w:val="entry-title"/>
    <w:rsid w:val="001F0F0B"/>
  </w:style>
  <w:style w:type="character" w:customStyle="1" w:styleId="Style6pt">
    <w:name w:val="Style 6 pt"/>
    <w:qFormat/>
    <w:rsid w:val="001F0F0B"/>
    <w:rPr>
      <w:sz w:val="12"/>
    </w:rPr>
  </w:style>
  <w:style w:type="character" w:customStyle="1" w:styleId="CiteCharCharCharCharCharChar">
    <w:name w:val="Cite Char Char Char Char Char Char"/>
    <w:rsid w:val="001F0F0B"/>
    <w:rPr>
      <w:b/>
      <w:bCs w:val="0"/>
      <w:noProof w:val="0"/>
      <w:sz w:val="22"/>
      <w:szCs w:val="24"/>
      <w:u w:val="single"/>
      <w:lang w:val="en-US" w:eastAsia="en-US" w:bidi="ar-SA"/>
    </w:rPr>
  </w:style>
  <w:style w:type="character" w:customStyle="1" w:styleId="mainbody1">
    <w:name w:val="mainbody1"/>
    <w:rsid w:val="001F0F0B"/>
    <w:rPr>
      <w:rFonts w:ascii="Verdana" w:hAnsi="Verdana" w:hint="default"/>
      <w:color w:val="000000"/>
      <w:sz w:val="22"/>
      <w:szCs w:val="22"/>
    </w:rPr>
  </w:style>
  <w:style w:type="character" w:customStyle="1" w:styleId="underlinedCharChar0">
    <w:name w:val="underlined Char Char"/>
    <w:locked/>
    <w:rsid w:val="001F0F0B"/>
    <w:rPr>
      <w:u w:val="single"/>
    </w:rPr>
  </w:style>
  <w:style w:type="character" w:customStyle="1" w:styleId="SourceBold">
    <w:name w:val="Source Bold"/>
    <w:rsid w:val="001F0F0B"/>
    <w:rPr>
      <w:rFonts w:ascii="Arial Narrow" w:hAnsi="Arial Narrow" w:hint="default"/>
      <w:b/>
      <w:bCs w:val="0"/>
      <w:strike w:val="0"/>
      <w:dstrike w:val="0"/>
      <w:sz w:val="24"/>
      <w:u w:val="none"/>
      <w:effect w:val="none"/>
    </w:rPr>
  </w:style>
  <w:style w:type="character" w:customStyle="1" w:styleId="2xBoldUnderline">
    <w:name w:val="2x_Bold_Underline"/>
    <w:rsid w:val="001F0F0B"/>
    <w:rPr>
      <w:b/>
      <w:bCs/>
      <w:sz w:val="24"/>
      <w:u w:val="thick"/>
    </w:rPr>
  </w:style>
  <w:style w:type="character" w:customStyle="1" w:styleId="Dottedunderline">
    <w:name w:val="Dotted underline"/>
    <w:rsid w:val="001F0F0B"/>
    <w:rPr>
      <w:u w:val="dotted"/>
    </w:rPr>
  </w:style>
  <w:style w:type="character" w:customStyle="1" w:styleId="readChar">
    <w:name w:val="read Char"/>
    <w:rsid w:val="001F0F0B"/>
    <w:rPr>
      <w:szCs w:val="22"/>
      <w:u w:val="single"/>
      <w:lang w:val="en-US" w:eastAsia="en-US" w:bidi="ar-SA"/>
    </w:rPr>
  </w:style>
  <w:style w:type="character" w:customStyle="1" w:styleId="underlining0">
    <w:name w:val="underlining"/>
    <w:rsid w:val="001F0F0B"/>
    <w:rPr>
      <w:u w:val="single"/>
    </w:rPr>
  </w:style>
  <w:style w:type="character" w:customStyle="1" w:styleId="btitle">
    <w:name w:val="btitle"/>
    <w:rsid w:val="001F0F0B"/>
  </w:style>
  <w:style w:type="character" w:customStyle="1" w:styleId="green">
    <w:name w:val="green"/>
    <w:rsid w:val="001F0F0B"/>
  </w:style>
  <w:style w:type="character" w:customStyle="1" w:styleId="BodyText20">
    <w:name w:val="Body Text2"/>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1F0F0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F0F0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F0F0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1F0F0B"/>
    <w:rPr>
      <w:rFonts w:ascii="Sylfaen" w:hAnsi="Sylfaen" w:cs="Sylfaen" w:hint="default"/>
      <w:i/>
      <w:iCs/>
      <w:strike w:val="0"/>
      <w:dstrike w:val="0"/>
      <w:sz w:val="19"/>
      <w:szCs w:val="19"/>
      <w:u w:val="none"/>
      <w:effect w:val="none"/>
      <w:shd w:val="clear" w:color="auto" w:fill="FFFFFF"/>
    </w:rPr>
  </w:style>
  <w:style w:type="character" w:customStyle="1" w:styleId="1">
    <w:name w:val="1"/>
    <w:rsid w:val="001F0F0B"/>
    <w:rPr>
      <w:rFonts w:ascii="Arial" w:hAnsi="Arial" w:cs="Arial" w:hint="default"/>
      <w:bCs/>
      <w:sz w:val="20"/>
      <w:u w:val="single"/>
      <w:lang w:val="en-US" w:eastAsia="en-US" w:bidi="ar-SA"/>
    </w:rPr>
  </w:style>
  <w:style w:type="character" w:customStyle="1" w:styleId="Heading3CharCharCharChar">
    <w:name w:val="Heading 3 Char Char Char Char"/>
    <w:rsid w:val="001F0F0B"/>
    <w:rPr>
      <w:rFonts w:ascii="Arial" w:hAnsi="Arial" w:cs="Arial" w:hint="default"/>
      <w:bCs/>
      <w:szCs w:val="26"/>
      <w:u w:val="single"/>
      <w:lang w:val="en-US" w:eastAsia="en-US" w:bidi="ar-SA"/>
    </w:rPr>
  </w:style>
  <w:style w:type="character" w:customStyle="1" w:styleId="CharChar31">
    <w:name w:val="Char Char31"/>
    <w:rsid w:val="001F0F0B"/>
    <w:rPr>
      <w:rFonts w:ascii="Arial" w:hAnsi="Arial" w:cs="Arial" w:hint="default"/>
      <w:b/>
      <w:bCs/>
      <w:iCs/>
      <w:lang w:val="en-US" w:eastAsia="en-US" w:bidi="ar-SA"/>
    </w:rPr>
  </w:style>
  <w:style w:type="character" w:customStyle="1" w:styleId="Subtitle2">
    <w:name w:val="Subtitle2"/>
    <w:rsid w:val="001F0F0B"/>
  </w:style>
  <w:style w:type="character" w:customStyle="1" w:styleId="drop">
    <w:name w:val="drop"/>
    <w:rsid w:val="001F0F0B"/>
  </w:style>
  <w:style w:type="character" w:customStyle="1" w:styleId="bioline">
    <w:name w:val="bioline"/>
    <w:rsid w:val="001F0F0B"/>
  </w:style>
  <w:style w:type="character" w:customStyle="1" w:styleId="articletitle0">
    <w:name w:val="article_title"/>
    <w:rsid w:val="001F0F0B"/>
  </w:style>
  <w:style w:type="character" w:customStyle="1" w:styleId="A4">
    <w:name w:val="A4"/>
    <w:uiPriority w:val="99"/>
    <w:rsid w:val="001F0F0B"/>
    <w:rPr>
      <w:color w:val="000000"/>
    </w:rPr>
  </w:style>
  <w:style w:type="character" w:customStyle="1" w:styleId="s2">
    <w:name w:val="s2"/>
    <w:rsid w:val="001F0F0B"/>
  </w:style>
  <w:style w:type="character" w:customStyle="1" w:styleId="s4">
    <w:name w:val="s4"/>
    <w:rsid w:val="001F0F0B"/>
  </w:style>
  <w:style w:type="character" w:customStyle="1" w:styleId="s5">
    <w:name w:val="s5"/>
    <w:rsid w:val="001F0F0B"/>
  </w:style>
  <w:style w:type="character" w:customStyle="1" w:styleId="cap">
    <w:name w:val="cap"/>
    <w:rsid w:val="001F0F0B"/>
  </w:style>
  <w:style w:type="character" w:customStyle="1" w:styleId="rightsnotice">
    <w:name w:val="rightsnotice"/>
    <w:rsid w:val="001F0F0B"/>
  </w:style>
  <w:style w:type="character" w:customStyle="1" w:styleId="Caption1">
    <w:name w:val="Caption1"/>
    <w:rsid w:val="001F0F0B"/>
  </w:style>
  <w:style w:type="character" w:customStyle="1" w:styleId="credit">
    <w:name w:val="credit"/>
    <w:rsid w:val="001F0F0B"/>
  </w:style>
  <w:style w:type="character" w:customStyle="1" w:styleId="scaps">
    <w:name w:val="scaps"/>
    <w:rsid w:val="001F0F0B"/>
  </w:style>
  <w:style w:type="character" w:customStyle="1" w:styleId="current-article">
    <w:name w:val="current-article"/>
    <w:rsid w:val="001F0F0B"/>
  </w:style>
  <w:style w:type="character" w:customStyle="1" w:styleId="related-current-indicator">
    <w:name w:val="related-current-indicator"/>
    <w:rsid w:val="001F0F0B"/>
  </w:style>
  <w:style w:type="character" w:customStyle="1" w:styleId="bylclear">
    <w:name w:val="bylclear"/>
    <w:rsid w:val="001F0F0B"/>
  </w:style>
  <w:style w:type="character" w:customStyle="1" w:styleId="timestamp">
    <w:name w:val="timestamp"/>
    <w:rsid w:val="001F0F0B"/>
  </w:style>
  <w:style w:type="character" w:customStyle="1" w:styleId="comments">
    <w:name w:val="comments"/>
    <w:rsid w:val="001F0F0B"/>
  </w:style>
  <w:style w:type="character" w:customStyle="1" w:styleId="essaytext">
    <w:name w:val="essaytext"/>
    <w:rsid w:val="001F0F0B"/>
  </w:style>
  <w:style w:type="character" w:customStyle="1" w:styleId="byline">
    <w:name w:val="byline"/>
    <w:rsid w:val="001F0F0B"/>
  </w:style>
  <w:style w:type="character" w:customStyle="1" w:styleId="username">
    <w:name w:val="username"/>
    <w:rsid w:val="001F0F0B"/>
  </w:style>
  <w:style w:type="character" w:customStyle="1" w:styleId="toplinks">
    <w:name w:val="toplinks"/>
    <w:rsid w:val="001F0F0B"/>
  </w:style>
  <w:style w:type="character" w:customStyle="1" w:styleId="A3">
    <w:name w:val="A3"/>
    <w:rsid w:val="001F0F0B"/>
    <w:rPr>
      <w:rFonts w:ascii="Perpetua" w:hAnsi="Perpetua" w:cs="Perpetua" w:hint="default"/>
      <w:color w:val="000000"/>
      <w:sz w:val="15"/>
      <w:szCs w:val="15"/>
    </w:rPr>
  </w:style>
  <w:style w:type="character" w:customStyle="1" w:styleId="see">
    <w:name w:val="see"/>
    <w:rsid w:val="001F0F0B"/>
  </w:style>
  <w:style w:type="character" w:customStyle="1" w:styleId="first-letter">
    <w:name w:val="first-letter"/>
    <w:rsid w:val="001F0F0B"/>
  </w:style>
  <w:style w:type="character" w:customStyle="1" w:styleId="focusparagraph">
    <w:name w:val="focusparagraph"/>
    <w:rsid w:val="001F0F0B"/>
  </w:style>
  <w:style w:type="character" w:customStyle="1" w:styleId="lightblue">
    <w:name w:val="lightblue"/>
    <w:rsid w:val="001F0F0B"/>
  </w:style>
  <w:style w:type="character" w:customStyle="1" w:styleId="StyleUnderlineCharChar9pt">
    <w:name w:val="Style Underline Char Char + 9 pt"/>
    <w:rsid w:val="001F0F0B"/>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1F0F0B"/>
  </w:style>
  <w:style w:type="character" w:customStyle="1" w:styleId="Title10">
    <w:name w:val="Title1"/>
    <w:rsid w:val="001F0F0B"/>
  </w:style>
  <w:style w:type="character" w:customStyle="1" w:styleId="BoldandUnderlineCharCharCharChar">
    <w:name w:val="Bold and Underline Char Char Char Char"/>
    <w:rsid w:val="001F0F0B"/>
    <w:rPr>
      <w:b/>
      <w:bCs w:val="0"/>
      <w:noProof w:val="0"/>
      <w:u w:val="single"/>
      <w:lang w:val="en-US" w:eastAsia="en-US" w:bidi="ar-SA"/>
    </w:rPr>
  </w:style>
  <w:style w:type="character" w:customStyle="1" w:styleId="FontStyle29">
    <w:name w:val="Font Style29"/>
    <w:uiPriority w:val="99"/>
    <w:rsid w:val="001F0F0B"/>
    <w:rPr>
      <w:rFonts w:ascii="Arial" w:hAnsi="Arial" w:cs="Arial" w:hint="default"/>
      <w:sz w:val="14"/>
      <w:szCs w:val="14"/>
    </w:rPr>
  </w:style>
  <w:style w:type="character" w:customStyle="1" w:styleId="CardsUnderlined">
    <w:name w:val="Cards Underlined"/>
    <w:rsid w:val="001F0F0B"/>
    <w:rPr>
      <w:rFonts w:ascii="Helvetica" w:hAnsi="Helvetica" w:cs="Helvetica" w:hint="default"/>
      <w:sz w:val="22"/>
      <w:szCs w:val="24"/>
      <w:u w:val="thick"/>
    </w:rPr>
  </w:style>
  <w:style w:type="character" w:customStyle="1" w:styleId="titles">
    <w:name w:val="titles"/>
    <w:rsid w:val="001F0F0B"/>
  </w:style>
  <w:style w:type="character" w:customStyle="1" w:styleId="articletext0">
    <w:name w:val="article_text"/>
    <w:rsid w:val="001F0F0B"/>
  </w:style>
  <w:style w:type="character" w:customStyle="1" w:styleId="contentauthor">
    <w:name w:val="contentauthor"/>
    <w:rsid w:val="001F0F0B"/>
  </w:style>
  <w:style w:type="character" w:customStyle="1" w:styleId="subarticleheader">
    <w:name w:val="subarticleheader"/>
    <w:rsid w:val="001F0F0B"/>
  </w:style>
  <w:style w:type="character" w:customStyle="1" w:styleId="spelle">
    <w:name w:val="spelle"/>
    <w:rsid w:val="001F0F0B"/>
  </w:style>
  <w:style w:type="character" w:customStyle="1" w:styleId="grame">
    <w:name w:val="grame"/>
    <w:rsid w:val="001F0F0B"/>
  </w:style>
  <w:style w:type="character" w:customStyle="1" w:styleId="newstitle1">
    <w:name w:val="newstitle1"/>
    <w:rsid w:val="001F0F0B"/>
  </w:style>
  <w:style w:type="character" w:customStyle="1" w:styleId="copy">
    <w:name w:val="copy"/>
    <w:rsid w:val="001F0F0B"/>
  </w:style>
  <w:style w:type="character" w:customStyle="1" w:styleId="topheadline">
    <w:name w:val="topheadline"/>
    <w:rsid w:val="001F0F0B"/>
  </w:style>
  <w:style w:type="character" w:customStyle="1" w:styleId="headline">
    <w:name w:val="headline"/>
    <w:rsid w:val="001F0F0B"/>
  </w:style>
  <w:style w:type="character" w:customStyle="1" w:styleId="Stylereduce27pt">
    <w:name w:val="Style reduce2 + 7 pt"/>
    <w:rsid w:val="001F0F0B"/>
    <w:rPr>
      <w:rFonts w:ascii="Times New Roman" w:hAnsi="Times New Roman" w:cs="Arial" w:hint="default"/>
      <w:color w:val="000000"/>
      <w:sz w:val="14"/>
      <w:szCs w:val="22"/>
    </w:rPr>
  </w:style>
  <w:style w:type="character" w:customStyle="1" w:styleId="ssl4">
    <w:name w:val="ss_l4"/>
    <w:rsid w:val="001F0F0B"/>
  </w:style>
  <w:style w:type="character" w:customStyle="1" w:styleId="srtitle">
    <w:name w:val="srtitle"/>
    <w:rsid w:val="001F0F0B"/>
  </w:style>
  <w:style w:type="character" w:customStyle="1" w:styleId="st1">
    <w:name w:val="st1"/>
    <w:rsid w:val="001F0F0B"/>
  </w:style>
  <w:style w:type="character" w:customStyle="1" w:styleId="caps-label">
    <w:name w:val="caps-label"/>
    <w:rsid w:val="001F0F0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F0F0B"/>
    <w:rPr>
      <w:rFonts w:ascii="Garamond" w:hAnsi="Garamond" w:cs="Times New Roman" w:hint="default"/>
      <w:sz w:val="20"/>
    </w:rPr>
  </w:style>
  <w:style w:type="character" w:customStyle="1" w:styleId="quotechar0">
    <w:name w:val="quotechar"/>
    <w:rsid w:val="001F0F0B"/>
  </w:style>
  <w:style w:type="character" w:customStyle="1" w:styleId="boldunderline0">
    <w:name w:val="boldunderline"/>
    <w:rsid w:val="001F0F0B"/>
  </w:style>
  <w:style w:type="character" w:customStyle="1" w:styleId="A8">
    <w:name w:val="A8"/>
    <w:rsid w:val="001F0F0B"/>
    <w:rPr>
      <w:rFonts w:ascii="Scala" w:hAnsi="Scala" w:cs="Scala" w:hint="default"/>
      <w:color w:val="000000"/>
      <w:sz w:val="15"/>
      <w:szCs w:val="15"/>
    </w:rPr>
  </w:style>
  <w:style w:type="character" w:customStyle="1" w:styleId="A0">
    <w:name w:val="A0"/>
    <w:uiPriority w:val="99"/>
    <w:rsid w:val="001F0F0B"/>
    <w:rPr>
      <w:rFonts w:ascii="Scala" w:hAnsi="Scala" w:cs="Scala" w:hint="default"/>
      <w:color w:val="000000"/>
      <w:sz w:val="16"/>
      <w:szCs w:val="16"/>
    </w:rPr>
  </w:style>
  <w:style w:type="character" w:customStyle="1" w:styleId="Date11">
    <w:name w:val="Date11"/>
    <w:rsid w:val="001F0F0B"/>
  </w:style>
  <w:style w:type="character" w:customStyle="1" w:styleId="Boxout">
    <w:name w:val="Box out"/>
    <w:uiPriority w:val="1"/>
    <w:qFormat/>
    <w:rsid w:val="001F0F0B"/>
    <w:rPr>
      <w:rFonts w:ascii="Tahoma" w:hAnsi="Tahoma" w:cs="Tahoma" w:hint="default"/>
      <w:b/>
      <w:bCs w:val="0"/>
      <w:sz w:val="20"/>
      <w:u w:val="single"/>
      <w:bdr w:val="none" w:sz="0" w:space="0" w:color="auto" w:frame="1"/>
      <w:shd w:val="clear" w:color="auto" w:fill="A9E8F5"/>
    </w:rPr>
  </w:style>
  <w:style w:type="character" w:customStyle="1" w:styleId="metad">
    <w:name w:val="metad"/>
    <w:rsid w:val="001F0F0B"/>
  </w:style>
  <w:style w:type="character" w:customStyle="1" w:styleId="sifr-alternate">
    <w:name w:val="sifr-alternate"/>
    <w:rsid w:val="001F0F0B"/>
  </w:style>
  <w:style w:type="character" w:customStyle="1" w:styleId="justify1">
    <w:name w:val="justify1"/>
    <w:rsid w:val="001F0F0B"/>
  </w:style>
  <w:style w:type="character" w:customStyle="1" w:styleId="artbody1">
    <w:name w:val="art_body1"/>
    <w:rsid w:val="001F0F0B"/>
    <w:rPr>
      <w:rFonts w:ascii="Arial" w:hAnsi="Arial" w:cs="Arial" w:hint="default"/>
    </w:rPr>
  </w:style>
  <w:style w:type="character" w:customStyle="1" w:styleId="A1">
    <w:name w:val="A1"/>
    <w:uiPriority w:val="99"/>
    <w:rsid w:val="001F0F0B"/>
    <w:rPr>
      <w:rFonts w:ascii="Book Antiqua" w:hAnsi="Book Antiqua" w:cs="Book Antiqua" w:hint="default"/>
      <w:color w:val="221E1F"/>
      <w:sz w:val="22"/>
      <w:szCs w:val="22"/>
    </w:rPr>
  </w:style>
  <w:style w:type="character" w:customStyle="1" w:styleId="reality">
    <w:name w:val="reality"/>
    <w:rsid w:val="001F0F0B"/>
  </w:style>
  <w:style w:type="character" w:customStyle="1" w:styleId="text2">
    <w:name w:val="text2"/>
    <w:rsid w:val="001F0F0B"/>
  </w:style>
  <w:style w:type="character" w:customStyle="1" w:styleId="StyleUnderlineChar2CharChar11pt">
    <w:name w:val="Style Underline Char2 Char Char + 11 pt"/>
    <w:rsid w:val="001F0F0B"/>
    <w:rPr>
      <w:rFonts w:ascii="Times New Roman" w:hAnsi="Times New Roman" w:cs="Times New Roman" w:hint="default"/>
      <w:sz w:val="20"/>
      <w:u w:val="single"/>
    </w:rPr>
  </w:style>
  <w:style w:type="character" w:customStyle="1" w:styleId="StyleStyleBoldUnderline11pt">
    <w:name w:val="Style Style Bold Underline + 11 pt"/>
    <w:rsid w:val="001F0F0B"/>
    <w:rPr>
      <w:b/>
      <w:bCs/>
      <w:sz w:val="20"/>
      <w:u w:val="single"/>
    </w:rPr>
  </w:style>
  <w:style w:type="character" w:customStyle="1" w:styleId="articlehead2">
    <w:name w:val="articlehead2"/>
    <w:rsid w:val="001F0F0B"/>
  </w:style>
  <w:style w:type="character" w:customStyle="1" w:styleId="pronset">
    <w:name w:val="pronset"/>
    <w:rsid w:val="001F0F0B"/>
  </w:style>
  <w:style w:type="character" w:customStyle="1" w:styleId="prondelim">
    <w:name w:val="prondelim"/>
    <w:rsid w:val="001F0F0B"/>
  </w:style>
  <w:style w:type="character" w:customStyle="1" w:styleId="prontoggle">
    <w:name w:val="pron_toggle"/>
    <w:rsid w:val="001F0F0B"/>
  </w:style>
  <w:style w:type="character" w:customStyle="1" w:styleId="boldface">
    <w:name w:val="boldface"/>
    <w:rsid w:val="001F0F0B"/>
  </w:style>
  <w:style w:type="character" w:customStyle="1" w:styleId="secondary-bf">
    <w:name w:val="secondary-bf"/>
    <w:rsid w:val="001F0F0B"/>
  </w:style>
  <w:style w:type="character" w:customStyle="1" w:styleId="Boxout0">
    <w:name w:val="Boxout"/>
    <w:uiPriority w:val="1"/>
    <w:qFormat/>
    <w:rsid w:val="001F0F0B"/>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1F0F0B"/>
  </w:style>
  <w:style w:type="character" w:customStyle="1" w:styleId="pg">
    <w:name w:val="pg"/>
    <w:rsid w:val="001F0F0B"/>
  </w:style>
  <w:style w:type="character" w:customStyle="1" w:styleId="detailtitle">
    <w:name w:val="detailtitle"/>
    <w:rsid w:val="001F0F0B"/>
  </w:style>
  <w:style w:type="character" w:customStyle="1" w:styleId="storydate">
    <w:name w:val="storydate"/>
    <w:rsid w:val="001F0F0B"/>
  </w:style>
  <w:style w:type="character" w:customStyle="1" w:styleId="preloadwrap">
    <w:name w:val="preloadwrap"/>
    <w:rsid w:val="001F0F0B"/>
  </w:style>
  <w:style w:type="character" w:customStyle="1" w:styleId="creditwrap">
    <w:name w:val="creditwrap"/>
    <w:rsid w:val="001F0F0B"/>
  </w:style>
  <w:style w:type="character" w:customStyle="1" w:styleId="DefaultChar1">
    <w:name w:val="Default Char1"/>
    <w:rsid w:val="001F0F0B"/>
    <w:rPr>
      <w:noProof w:val="0"/>
      <w:color w:val="000000"/>
      <w:lang w:val="en-US" w:eastAsia="en-US" w:bidi="ar-SA"/>
    </w:rPr>
  </w:style>
  <w:style w:type="character" w:customStyle="1" w:styleId="textunderlineChar0">
    <w:name w:val="text underline Char"/>
    <w:rsid w:val="001F0F0B"/>
    <w:rPr>
      <w:sz w:val="24"/>
      <w:szCs w:val="22"/>
      <w:u w:val="thick"/>
      <w:lang w:val="en-US" w:eastAsia="en-US" w:bidi="ar-SA"/>
    </w:rPr>
  </w:style>
  <w:style w:type="character" w:customStyle="1" w:styleId="BoldChar">
    <w:name w:val="Bold Char"/>
    <w:rsid w:val="001F0F0B"/>
    <w:rPr>
      <w:rFonts w:ascii="Times New Roman" w:eastAsia="Times New Roman" w:hAnsi="Times New Roman" w:cs="Times New Roman" w:hint="default"/>
      <w:b/>
      <w:bCs w:val="0"/>
      <w:szCs w:val="24"/>
    </w:rPr>
  </w:style>
  <w:style w:type="character" w:customStyle="1" w:styleId="pmterms31">
    <w:name w:val="pmterms31"/>
    <w:rsid w:val="001F0F0B"/>
    <w:rPr>
      <w:b/>
      <w:bCs/>
      <w:i w:val="0"/>
      <w:iCs w:val="0"/>
      <w:color w:val="000000"/>
    </w:rPr>
  </w:style>
  <w:style w:type="character" w:customStyle="1" w:styleId="copyrightdescription">
    <w:name w:val="copyrightdescription"/>
    <w:rsid w:val="001F0F0B"/>
  </w:style>
  <w:style w:type="character" w:customStyle="1" w:styleId="ft01">
    <w:name w:val="ft01"/>
    <w:rsid w:val="001F0F0B"/>
    <w:rPr>
      <w:rFonts w:ascii="Times" w:hAnsi="Times" w:cs="Times" w:hint="default"/>
      <w:color w:val="000000"/>
      <w:sz w:val="14"/>
      <w:szCs w:val="14"/>
    </w:rPr>
  </w:style>
  <w:style w:type="character" w:customStyle="1" w:styleId="ft11">
    <w:name w:val="ft11"/>
    <w:rsid w:val="001F0F0B"/>
    <w:rPr>
      <w:rFonts w:ascii="Times" w:hAnsi="Times" w:cs="Times" w:hint="default"/>
      <w:color w:val="000000"/>
      <w:sz w:val="17"/>
      <w:szCs w:val="17"/>
    </w:rPr>
  </w:style>
  <w:style w:type="character" w:customStyle="1" w:styleId="ft21">
    <w:name w:val="ft21"/>
    <w:rsid w:val="001F0F0B"/>
    <w:rPr>
      <w:rFonts w:ascii="Times" w:hAnsi="Times" w:cs="Times" w:hint="default"/>
      <w:color w:val="000000"/>
      <w:sz w:val="15"/>
      <w:szCs w:val="15"/>
    </w:rPr>
  </w:style>
  <w:style w:type="character" w:customStyle="1" w:styleId="ft31">
    <w:name w:val="ft31"/>
    <w:rsid w:val="001F0F0B"/>
    <w:rPr>
      <w:rFonts w:ascii="Times" w:hAnsi="Times" w:cs="Times" w:hint="default"/>
      <w:color w:val="000000"/>
      <w:sz w:val="15"/>
      <w:szCs w:val="15"/>
    </w:rPr>
  </w:style>
  <w:style w:type="character" w:customStyle="1" w:styleId="dquo">
    <w:name w:val="dquo"/>
    <w:rsid w:val="001F0F0B"/>
  </w:style>
  <w:style w:type="character" w:customStyle="1" w:styleId="caps2">
    <w:name w:val="caps2"/>
    <w:rsid w:val="001F0F0B"/>
  </w:style>
  <w:style w:type="character" w:customStyle="1" w:styleId="inside-head">
    <w:name w:val="inside-head"/>
    <w:rsid w:val="001F0F0B"/>
  </w:style>
  <w:style w:type="character" w:customStyle="1" w:styleId="CardsFont12ptCharCharCharChar">
    <w:name w:val="Cards + Font: 12 pt Char Char Char Char"/>
    <w:rsid w:val="001F0F0B"/>
    <w:rPr>
      <w:sz w:val="24"/>
      <w:szCs w:val="24"/>
      <w:u w:val="thick"/>
      <w:lang w:val="en-US" w:eastAsia="en-US" w:bidi="ar-SA"/>
    </w:rPr>
  </w:style>
  <w:style w:type="character" w:customStyle="1" w:styleId="ccs">
    <w:name w:val="c cs"/>
    <w:rsid w:val="001F0F0B"/>
  </w:style>
  <w:style w:type="character" w:customStyle="1" w:styleId="UnderlinedEvChar">
    <w:name w:val="Underlined Ev Char"/>
    <w:rsid w:val="001F0F0B"/>
    <w:rPr>
      <w:rFonts w:ascii="Times New Roman" w:eastAsia="Times New Roman" w:hAnsi="Times New Roman" w:cs="Times New Roman" w:hint="default"/>
      <w:szCs w:val="24"/>
      <w:u w:val="single"/>
    </w:rPr>
  </w:style>
  <w:style w:type="character" w:customStyle="1" w:styleId="dropshadow">
    <w:name w:val="dropshadow"/>
    <w:rsid w:val="001F0F0B"/>
  </w:style>
  <w:style w:type="character" w:customStyle="1" w:styleId="d05ws">
    <w:name w:val="d05ws"/>
    <w:rsid w:val="001F0F0B"/>
  </w:style>
  <w:style w:type="character" w:customStyle="1" w:styleId="rzibod">
    <w:name w:val="rzibod"/>
    <w:rsid w:val="001F0F0B"/>
  </w:style>
  <w:style w:type="character" w:customStyle="1" w:styleId="StyleBold1">
    <w:name w:val="Style Bold1"/>
    <w:rsid w:val="001F0F0B"/>
    <w:rPr>
      <w:rFonts w:ascii="Georgia" w:hAnsi="Georgia" w:hint="default"/>
      <w:b/>
      <w:bCs/>
      <w:sz w:val="22"/>
    </w:rPr>
  </w:style>
  <w:style w:type="character" w:customStyle="1" w:styleId="headertext">
    <w:name w:val="headertext"/>
    <w:rsid w:val="001F0F0B"/>
  </w:style>
  <w:style w:type="character" w:customStyle="1" w:styleId="endnote-reference">
    <w:name w:val="endnote-reference"/>
    <w:rsid w:val="001F0F0B"/>
  </w:style>
  <w:style w:type="character" w:customStyle="1" w:styleId="officialsname">
    <w:name w:val="official_s_name"/>
    <w:rsid w:val="001F0F0B"/>
  </w:style>
  <w:style w:type="character" w:customStyle="1" w:styleId="audience">
    <w:name w:val="audience"/>
    <w:rsid w:val="001F0F0B"/>
  </w:style>
  <w:style w:type="character" w:customStyle="1" w:styleId="A7">
    <w:name w:val="A7"/>
    <w:uiPriority w:val="99"/>
    <w:rsid w:val="001F0F0B"/>
    <w:rPr>
      <w:rFonts w:ascii="Myriad Pro" w:hAnsi="Myriad Pro" w:cs="Myriad Pro" w:hint="default"/>
      <w:color w:val="0066B1"/>
      <w:sz w:val="22"/>
      <w:szCs w:val="22"/>
    </w:rPr>
  </w:style>
  <w:style w:type="character" w:customStyle="1" w:styleId="normalchar">
    <w:name w:val="normal__char"/>
    <w:rsid w:val="001F0F0B"/>
  </w:style>
  <w:style w:type="character" w:customStyle="1" w:styleId="hyperlink002cheading0020100200028block0020title0029char">
    <w:name w:val="hyperlink_002cheading_00201_0020_0028block_0020title_0029__char"/>
    <w:rsid w:val="001F0F0B"/>
  </w:style>
  <w:style w:type="character" w:customStyle="1" w:styleId="underline002cstyle0020bold0020underlinechar">
    <w:name w:val="underline_002cstyle_0020bold_0020underline__char"/>
    <w:rsid w:val="001F0F0B"/>
  </w:style>
  <w:style w:type="character" w:customStyle="1" w:styleId="copyboldblack">
    <w:name w:val="copyboldblack"/>
    <w:rsid w:val="001F0F0B"/>
  </w:style>
  <w:style w:type="character" w:customStyle="1" w:styleId="copybold">
    <w:name w:val="copybold"/>
    <w:rsid w:val="001F0F0B"/>
  </w:style>
  <w:style w:type="character" w:customStyle="1" w:styleId="author-date0">
    <w:name w:val="author-date"/>
    <w:rsid w:val="001F0F0B"/>
  </w:style>
  <w:style w:type="character" w:customStyle="1" w:styleId="yshortcuts">
    <w:name w:val="yshortcuts"/>
    <w:rsid w:val="001F0F0B"/>
  </w:style>
  <w:style w:type="character" w:customStyle="1" w:styleId="hidden">
    <w:name w:val="hidden"/>
    <w:rsid w:val="001F0F0B"/>
  </w:style>
  <w:style w:type="character" w:customStyle="1" w:styleId="articlebegin">
    <w:name w:val="articlebegin"/>
    <w:rsid w:val="001F0F0B"/>
  </w:style>
  <w:style w:type="character" w:customStyle="1" w:styleId="mediaoverlay">
    <w:name w:val="mediaoverlay"/>
    <w:rsid w:val="001F0F0B"/>
  </w:style>
  <w:style w:type="character" w:customStyle="1" w:styleId="blogcaption">
    <w:name w:val="blog_caption"/>
    <w:rsid w:val="001F0F0B"/>
  </w:style>
  <w:style w:type="character" w:customStyle="1" w:styleId="commnet-abuzz">
    <w:name w:val="commnet-abuzz"/>
    <w:rsid w:val="001F0F0B"/>
  </w:style>
  <w:style w:type="character" w:customStyle="1" w:styleId="fbconnectbuttontext">
    <w:name w:val="fbconnectbutton_text"/>
    <w:rsid w:val="001F0F0B"/>
  </w:style>
  <w:style w:type="character" w:customStyle="1" w:styleId="fbsharecountinner">
    <w:name w:val="fb_share_count_inner"/>
    <w:rsid w:val="001F0F0B"/>
  </w:style>
  <w:style w:type="character" w:customStyle="1" w:styleId="stbuttontext">
    <w:name w:val="stbuttontext"/>
    <w:rsid w:val="001F0F0B"/>
  </w:style>
  <w:style w:type="character" w:customStyle="1" w:styleId="Highlightedunderline0">
    <w:name w:val="Highlighted underline"/>
    <w:rsid w:val="001F0F0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F0F0B"/>
  </w:style>
  <w:style w:type="character" w:customStyle="1" w:styleId="Normal2">
    <w:name w:val="Normal2"/>
    <w:rsid w:val="001F0F0B"/>
  </w:style>
  <w:style w:type="character" w:customStyle="1" w:styleId="pubdate">
    <w:name w:val="pubdate"/>
    <w:rsid w:val="001F0F0B"/>
  </w:style>
  <w:style w:type="character" w:customStyle="1" w:styleId="grey">
    <w:name w:val="grey"/>
    <w:rsid w:val="001F0F0B"/>
  </w:style>
  <w:style w:type="character" w:customStyle="1" w:styleId="postby">
    <w:name w:val="post_by"/>
    <w:rsid w:val="001F0F0B"/>
  </w:style>
  <w:style w:type="character" w:customStyle="1" w:styleId="postdate">
    <w:name w:val="post_date"/>
    <w:rsid w:val="001F0F0B"/>
  </w:style>
  <w:style w:type="character" w:customStyle="1" w:styleId="bdx">
    <w:name w:val="bdx"/>
    <w:rsid w:val="001F0F0B"/>
  </w:style>
  <w:style w:type="character" w:customStyle="1" w:styleId="bdl">
    <w:name w:val="bdl"/>
    <w:rsid w:val="001F0F0B"/>
  </w:style>
  <w:style w:type="character" w:customStyle="1" w:styleId="bhl">
    <w:name w:val="bhl"/>
    <w:rsid w:val="001F0F0B"/>
  </w:style>
  <w:style w:type="character" w:customStyle="1" w:styleId="breadcrumbitemcurrent">
    <w:name w:val="breadcrumbitemcurrent"/>
    <w:rsid w:val="001F0F0B"/>
  </w:style>
  <w:style w:type="character" w:customStyle="1" w:styleId="bbl">
    <w:name w:val="bbl"/>
    <w:rsid w:val="001F0F0B"/>
  </w:style>
  <w:style w:type="character" w:customStyle="1" w:styleId="Date2">
    <w:name w:val="Date2"/>
    <w:rsid w:val="001F0F0B"/>
  </w:style>
  <w:style w:type="character" w:customStyle="1" w:styleId="company">
    <w:name w:val="company"/>
    <w:rsid w:val="001F0F0B"/>
  </w:style>
  <w:style w:type="character" w:customStyle="1" w:styleId="itxtnewhookspan">
    <w:name w:val="itxtnewhookspan"/>
    <w:rsid w:val="001F0F0B"/>
  </w:style>
  <w:style w:type="character" w:customStyle="1" w:styleId="gstxthlt">
    <w:name w:val="gstxt_hlt"/>
    <w:rsid w:val="001F0F0B"/>
  </w:style>
  <w:style w:type="character" w:customStyle="1" w:styleId="SubtleEmphasis1">
    <w:name w:val="Subtle Emphasis1"/>
    <w:uiPriority w:val="19"/>
    <w:qFormat/>
    <w:rsid w:val="001F0F0B"/>
    <w:rPr>
      <w:rFonts w:ascii="Times New Roman" w:hAnsi="Times New Roman" w:cs="Times New Roman" w:hint="default"/>
      <w:b/>
      <w:bCs w:val="0"/>
      <w:iCs/>
      <w:color w:val="auto"/>
      <w:sz w:val="22"/>
    </w:rPr>
  </w:style>
  <w:style w:type="character" w:customStyle="1" w:styleId="StyleBoldRed">
    <w:name w:val="Style Bold Red"/>
    <w:rsid w:val="001F0F0B"/>
    <w:rPr>
      <w:b/>
      <w:bCs/>
      <w:color w:val="auto"/>
    </w:rPr>
  </w:style>
  <w:style w:type="character" w:customStyle="1" w:styleId="StyleTimesNewRoman8pt">
    <w:name w:val="Style Times New Roman 8 pt"/>
    <w:rsid w:val="001F0F0B"/>
    <w:rPr>
      <w:rFonts w:ascii="Georgia" w:hAnsi="Georgia" w:hint="default"/>
      <w:sz w:val="16"/>
    </w:rPr>
  </w:style>
  <w:style w:type="character" w:customStyle="1" w:styleId="StyleStyle7pt8pt">
    <w:name w:val="Style Style 7 pt + 8 pt"/>
    <w:rsid w:val="001F0F0B"/>
    <w:rPr>
      <w:sz w:val="16"/>
    </w:rPr>
  </w:style>
  <w:style w:type="character" w:customStyle="1" w:styleId="StyleStyleThickunderlineBold1">
    <w:name w:val="Style Style Thick underline + Bold1"/>
    <w:rsid w:val="001F0F0B"/>
    <w:rPr>
      <w:b/>
      <w:bCs/>
      <w:u w:val="thick"/>
    </w:rPr>
  </w:style>
  <w:style w:type="character" w:customStyle="1" w:styleId="StyleUnderline2">
    <w:name w:val="Style Underline2"/>
    <w:rsid w:val="001F0F0B"/>
    <w:rPr>
      <w:u w:val="single"/>
    </w:rPr>
  </w:style>
  <w:style w:type="character" w:customStyle="1" w:styleId="ShrinkText">
    <w:name w:val="Shrink Text"/>
    <w:rsid w:val="001F0F0B"/>
    <w:rPr>
      <w:sz w:val="16"/>
    </w:rPr>
  </w:style>
  <w:style w:type="character" w:customStyle="1" w:styleId="smallcaps">
    <w:name w:val="smallcaps"/>
    <w:rsid w:val="001F0F0B"/>
  </w:style>
  <w:style w:type="character" w:customStyle="1" w:styleId="goldbldtext">
    <w:name w:val="goldbldtext"/>
    <w:rsid w:val="001F0F0B"/>
  </w:style>
  <w:style w:type="character" w:customStyle="1" w:styleId="cardshighlight0">
    <w:name w:val="cardshighlight"/>
    <w:rsid w:val="001F0F0B"/>
  </w:style>
  <w:style w:type="character" w:customStyle="1" w:styleId="cardsfont12pt1">
    <w:name w:val="cardsfont12pt"/>
    <w:rsid w:val="001F0F0B"/>
  </w:style>
  <w:style w:type="character" w:customStyle="1" w:styleId="ft1">
    <w:name w:val="ft1"/>
    <w:rsid w:val="001F0F0B"/>
  </w:style>
  <w:style w:type="character" w:customStyle="1" w:styleId="ft6">
    <w:name w:val="ft6"/>
    <w:rsid w:val="001F0F0B"/>
  </w:style>
  <w:style w:type="character" w:customStyle="1" w:styleId="kicker">
    <w:name w:val="kicker"/>
    <w:rsid w:val="001F0F0B"/>
  </w:style>
  <w:style w:type="character" w:customStyle="1" w:styleId="backcontent">
    <w:name w:val="backcontent"/>
    <w:rsid w:val="001F0F0B"/>
  </w:style>
  <w:style w:type="character" w:customStyle="1" w:styleId="daystmp">
    <w:name w:val="daystmp"/>
    <w:rsid w:val="001F0F0B"/>
  </w:style>
  <w:style w:type="character" w:customStyle="1" w:styleId="cardsfont12ptchar">
    <w:name w:val="cardsfont12ptchar"/>
    <w:rsid w:val="001F0F0B"/>
  </w:style>
  <w:style w:type="character" w:customStyle="1" w:styleId="gal">
    <w:name w:val="gal"/>
    <w:rsid w:val="001F0F0B"/>
  </w:style>
  <w:style w:type="character" w:customStyle="1" w:styleId="submitted">
    <w:name w:val="submitted"/>
    <w:rsid w:val="001F0F0B"/>
  </w:style>
  <w:style w:type="character" w:customStyle="1" w:styleId="imagedateline">
    <w:name w:val="image_dateline"/>
    <w:rsid w:val="001F0F0B"/>
  </w:style>
  <w:style w:type="character" w:customStyle="1" w:styleId="authordatecharchar">
    <w:name w:val="authordatecharchar"/>
    <w:rsid w:val="001F0F0B"/>
  </w:style>
  <w:style w:type="character" w:customStyle="1" w:styleId="style1char0">
    <w:name w:val="style1char"/>
    <w:rsid w:val="001F0F0B"/>
  </w:style>
  <w:style w:type="character" w:customStyle="1" w:styleId="tagcharchar0">
    <w:name w:val="tagcharchar"/>
    <w:rsid w:val="001F0F0B"/>
  </w:style>
  <w:style w:type="character" w:customStyle="1" w:styleId="underlinedcharchar2">
    <w:name w:val="underlinedcharchar"/>
    <w:rsid w:val="001F0F0B"/>
  </w:style>
  <w:style w:type="character" w:customStyle="1" w:styleId="BoxedChar">
    <w:name w:val="Boxed Char"/>
    <w:rsid w:val="001F0F0B"/>
    <w:rPr>
      <w:rFonts w:ascii="Arial Narrow" w:hAnsi="Arial Narrow" w:hint="default"/>
      <w:b/>
      <w:bCs w:val="0"/>
      <w:sz w:val="18"/>
      <w:bdr w:val="single" w:sz="6" w:space="0" w:color="auto" w:frame="1"/>
    </w:rPr>
  </w:style>
  <w:style w:type="character" w:customStyle="1" w:styleId="Style11ptUnderline2">
    <w:name w:val="Style 11 pt Underline2"/>
    <w:rsid w:val="001F0F0B"/>
    <w:rPr>
      <w:sz w:val="20"/>
      <w:u w:val="single"/>
    </w:rPr>
  </w:style>
  <w:style w:type="character" w:customStyle="1" w:styleId="Style11ptBoldUnderline2">
    <w:name w:val="Style 11 pt Bold Underline2"/>
    <w:rsid w:val="001F0F0B"/>
    <w:rPr>
      <w:b/>
      <w:bCs/>
      <w:sz w:val="20"/>
      <w:u w:val="single"/>
    </w:rPr>
  </w:style>
  <w:style w:type="character" w:customStyle="1" w:styleId="nw">
    <w:name w:val="nw"/>
    <w:rsid w:val="001F0F0B"/>
  </w:style>
  <w:style w:type="character" w:customStyle="1" w:styleId="Styleunderline11ptBoldBorderSinglesolidlineAuto">
    <w:name w:val="Style underline + 11 pt Bold Border: : (Single solid line Auto ..."/>
    <w:rsid w:val="001F0F0B"/>
    <w:rPr>
      <w:b/>
      <w:bCs/>
      <w:sz w:val="20"/>
      <w:u w:val="single"/>
      <w:bdr w:val="single" w:sz="4" w:space="0" w:color="auto" w:frame="1"/>
    </w:rPr>
  </w:style>
  <w:style w:type="character" w:customStyle="1" w:styleId="cardCharCharCharChar">
    <w:name w:val="card Char Char Char Char"/>
    <w:rsid w:val="001F0F0B"/>
    <w:rPr>
      <w:lang w:val="en-US" w:eastAsia="en-US" w:bidi="ar-SA"/>
    </w:rPr>
  </w:style>
  <w:style w:type="character" w:customStyle="1" w:styleId="cardCharCharChar1">
    <w:name w:val="card Char Char Char1"/>
    <w:rsid w:val="001F0F0B"/>
    <w:rPr>
      <w:lang w:val="en-US" w:eastAsia="en-US" w:bidi="ar-SA"/>
    </w:rPr>
  </w:style>
  <w:style w:type="character" w:customStyle="1" w:styleId="Style11ptThickunderline">
    <w:name w:val="Style 11 pt Thick underline"/>
    <w:rsid w:val="001F0F0B"/>
    <w:rPr>
      <w:sz w:val="20"/>
      <w:u w:val="thick"/>
    </w:rPr>
  </w:style>
  <w:style w:type="character" w:customStyle="1" w:styleId="Style11ptBoldThickunderline">
    <w:name w:val="Style 11 pt Bold Thick underline"/>
    <w:rsid w:val="001F0F0B"/>
    <w:rPr>
      <w:b/>
      <w:bCs/>
      <w:sz w:val="20"/>
      <w:u w:val="thick"/>
    </w:rPr>
  </w:style>
  <w:style w:type="character" w:customStyle="1" w:styleId="authors1">
    <w:name w:val="authors1"/>
    <w:rsid w:val="001F0F0B"/>
    <w:rPr>
      <w:rFonts w:ascii="Verdana" w:hAnsi="Verdana" w:hint="default"/>
      <w:b/>
      <w:bCs/>
      <w:color w:val="006699"/>
      <w:sz w:val="20"/>
      <w:szCs w:val="20"/>
    </w:rPr>
  </w:style>
  <w:style w:type="character" w:customStyle="1" w:styleId="headlinesectionlarge">
    <w:name w:val="headline_section_large"/>
    <w:rsid w:val="001F0F0B"/>
  </w:style>
  <w:style w:type="character" w:customStyle="1" w:styleId="Styleunderline11ptBlack">
    <w:name w:val="Style underline + 11 pt Black"/>
    <w:rsid w:val="001F0F0B"/>
    <w:rPr>
      <w:color w:val="000000"/>
      <w:sz w:val="20"/>
      <w:u w:val="single"/>
    </w:rPr>
  </w:style>
  <w:style w:type="character" w:customStyle="1" w:styleId="Styleunderline11ptBoldBlack">
    <w:name w:val="Style underline + 11 pt Bold Black"/>
    <w:rsid w:val="001F0F0B"/>
    <w:rPr>
      <w:b/>
      <w:bCs/>
      <w:color w:val="000000"/>
      <w:sz w:val="20"/>
      <w:u w:val="single"/>
    </w:rPr>
  </w:style>
  <w:style w:type="character" w:customStyle="1" w:styleId="Style11ptBoldBlackUnderline">
    <w:name w:val="Style 11 pt Bold Black Underline"/>
    <w:rsid w:val="001F0F0B"/>
    <w:rPr>
      <w:b/>
      <w:bCs/>
      <w:color w:val="000000"/>
      <w:sz w:val="20"/>
      <w:u w:val="single"/>
    </w:rPr>
  </w:style>
  <w:style w:type="character" w:customStyle="1" w:styleId="Style11ptBoldBlackUnderlineBorderSinglesolidline">
    <w:name w:val="Style 11 pt Bold Black Underline Border: : (Single solid line ..."/>
    <w:rsid w:val="001F0F0B"/>
    <w:rPr>
      <w:b/>
      <w:bCs/>
      <w:color w:val="000000"/>
      <w:sz w:val="20"/>
      <w:u w:val="single"/>
      <w:bdr w:val="single" w:sz="4" w:space="0" w:color="auto" w:frame="1"/>
    </w:rPr>
  </w:style>
  <w:style w:type="character" w:customStyle="1" w:styleId="StyleLatinMeridien-Italic11ptItalicUnderline">
    <w:name w:val="Style (Latin) Meridien-Italic 11 pt Italic Underline"/>
    <w:rsid w:val="001F0F0B"/>
    <w:rPr>
      <w:rFonts w:ascii="Meridien-Italic" w:hAnsi="Meridien-Italic" w:hint="default"/>
      <w:i/>
      <w:iCs/>
      <w:sz w:val="20"/>
      <w:u w:val="single"/>
    </w:rPr>
  </w:style>
  <w:style w:type="character" w:customStyle="1" w:styleId="Citation-AuthorDate">
    <w:name w:val="Citation - Author/Date"/>
    <w:rsid w:val="001F0F0B"/>
    <w:rPr>
      <w:b/>
      <w:bCs w:val="0"/>
      <w:smallCaps/>
      <w:sz w:val="24"/>
      <w:u w:val="single"/>
    </w:rPr>
  </w:style>
  <w:style w:type="character" w:customStyle="1" w:styleId="underlinestylechar0">
    <w:name w:val="underlinestylechar"/>
    <w:rsid w:val="001F0F0B"/>
  </w:style>
  <w:style w:type="character" w:customStyle="1" w:styleId="highlight">
    <w:name w:val="highlight"/>
    <w:rsid w:val="001F0F0B"/>
  </w:style>
  <w:style w:type="character" w:customStyle="1" w:styleId="DottedUnderline0">
    <w:name w:val="Dotted Underline"/>
    <w:rsid w:val="001F0F0B"/>
    <w:rPr>
      <w:rFonts w:ascii="Times New Roman" w:hAnsi="Times New Roman" w:cs="Times New Roman" w:hint="default"/>
      <w:sz w:val="20"/>
      <w:u w:val="dottedHeavy"/>
    </w:rPr>
  </w:style>
  <w:style w:type="character" w:customStyle="1" w:styleId="CardsFont6ptCharChar">
    <w:name w:val="Cards + Font: 6 pt Char Char"/>
    <w:rsid w:val="001F0F0B"/>
    <w:rPr>
      <w:sz w:val="8"/>
      <w:lang w:val="en-US" w:eastAsia="en-US" w:bidi="ar-SA"/>
    </w:rPr>
  </w:style>
  <w:style w:type="character" w:customStyle="1" w:styleId="titleauthoretc">
    <w:name w:val="titleauthoretc"/>
    <w:rsid w:val="001F0F0B"/>
  </w:style>
  <w:style w:type="character" w:customStyle="1" w:styleId="labeltext">
    <w:name w:val="labeltext"/>
    <w:rsid w:val="001F0F0B"/>
  </w:style>
  <w:style w:type="character" w:customStyle="1" w:styleId="viewlink">
    <w:name w:val="viewlink"/>
    <w:rsid w:val="001F0F0B"/>
  </w:style>
  <w:style w:type="character" w:customStyle="1" w:styleId="share">
    <w:name w:val="share"/>
    <w:rsid w:val="001F0F0B"/>
  </w:style>
  <w:style w:type="character" w:customStyle="1" w:styleId="inlinkchart">
    <w:name w:val="inlink_chart"/>
    <w:rsid w:val="001F0F0B"/>
  </w:style>
  <w:style w:type="character" w:customStyle="1" w:styleId="underLight">
    <w:name w:val="underLight"/>
    <w:uiPriority w:val="1"/>
    <w:qFormat/>
    <w:rsid w:val="001F0F0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F0F0B"/>
  </w:style>
  <w:style w:type="character" w:customStyle="1" w:styleId="author-rss">
    <w:name w:val="author-rss"/>
    <w:rsid w:val="001F0F0B"/>
  </w:style>
  <w:style w:type="character" w:customStyle="1" w:styleId="fbsharecountwrapper">
    <w:name w:val="fb_share_count_wrapper"/>
    <w:rsid w:val="001F0F0B"/>
  </w:style>
  <w:style w:type="character" w:customStyle="1" w:styleId="fbbuttontext">
    <w:name w:val="fb_button_text"/>
    <w:rsid w:val="001F0F0B"/>
  </w:style>
  <w:style w:type="character" w:customStyle="1" w:styleId="hw">
    <w:name w:val="hw"/>
    <w:rsid w:val="001F0F0B"/>
  </w:style>
  <w:style w:type="character" w:customStyle="1" w:styleId="linktotop">
    <w:name w:val="linktotop"/>
    <w:rsid w:val="001F0F0B"/>
  </w:style>
  <w:style w:type="character" w:customStyle="1" w:styleId="maintextbldleft">
    <w:name w:val="maintextbldleft"/>
    <w:rsid w:val="001F0F0B"/>
  </w:style>
  <w:style w:type="character" w:customStyle="1" w:styleId="maintextleft">
    <w:name w:val="maintextleft"/>
    <w:rsid w:val="001F0F0B"/>
  </w:style>
  <w:style w:type="character" w:customStyle="1" w:styleId="descriptionstyle1block">
    <w:name w:val="description style1 block"/>
    <w:rsid w:val="001F0F0B"/>
  </w:style>
  <w:style w:type="character" w:customStyle="1" w:styleId="gutter-right-1">
    <w:name w:val="gutter-right-1"/>
    <w:basedOn w:val="DefaultParagraphFont"/>
    <w:rsid w:val="001F0F0B"/>
  </w:style>
  <w:style w:type="character" w:customStyle="1" w:styleId="ssl3">
    <w:name w:val="ss_l3"/>
    <w:rsid w:val="001F0F0B"/>
  </w:style>
  <w:style w:type="character" w:customStyle="1" w:styleId="FontStyle39">
    <w:name w:val="Font Style39"/>
    <w:uiPriority w:val="99"/>
    <w:rsid w:val="001F0F0B"/>
    <w:rPr>
      <w:rFonts w:ascii="Constantia" w:hAnsi="Constantia" w:cs="Constantia" w:hint="default"/>
      <w:b/>
      <w:bCs/>
      <w:sz w:val="18"/>
      <w:szCs w:val="18"/>
    </w:rPr>
  </w:style>
  <w:style w:type="character" w:customStyle="1" w:styleId="6">
    <w:name w:val="6"/>
    <w:rsid w:val="001F0F0B"/>
    <w:rPr>
      <w:rFonts w:ascii="Arial" w:hAnsi="Arial" w:cs="Arial" w:hint="default"/>
      <w:bCs/>
      <w:sz w:val="20"/>
      <w:u w:val="single"/>
      <w:lang w:val="en-US" w:eastAsia="en-US" w:bidi="ar-SA"/>
    </w:rPr>
  </w:style>
  <w:style w:type="character" w:customStyle="1" w:styleId="CharChar4">
    <w:name w:val="Char Char4"/>
    <w:rsid w:val="001F0F0B"/>
    <w:rPr>
      <w:szCs w:val="24"/>
      <w:lang w:eastAsia="zh-CN"/>
    </w:rPr>
  </w:style>
  <w:style w:type="character" w:customStyle="1" w:styleId="Header11">
    <w:name w:val="Header11"/>
    <w:rsid w:val="001F0F0B"/>
  </w:style>
  <w:style w:type="character" w:customStyle="1" w:styleId="posa">
    <w:name w:val="pos(a)"/>
    <w:basedOn w:val="DefaultParagraphFont"/>
    <w:rsid w:val="001F0F0B"/>
  </w:style>
  <w:style w:type="character" w:customStyle="1" w:styleId="u-hiddeninnarrowenv">
    <w:name w:val="u-hiddeninnarrowenv"/>
    <w:basedOn w:val="DefaultParagraphFont"/>
    <w:rsid w:val="001F0F0B"/>
  </w:style>
  <w:style w:type="character" w:customStyle="1" w:styleId="followbutton-bird">
    <w:name w:val="followbutton-bird"/>
    <w:basedOn w:val="DefaultParagraphFont"/>
    <w:rsid w:val="001F0F0B"/>
  </w:style>
  <w:style w:type="character" w:customStyle="1" w:styleId="tweetauthor-name">
    <w:name w:val="tweetauthor-name"/>
    <w:basedOn w:val="DefaultParagraphFont"/>
    <w:rsid w:val="001F0F0B"/>
  </w:style>
  <w:style w:type="character" w:customStyle="1" w:styleId="tweetauthor-verifiedbadge">
    <w:name w:val="tweetauthor-verifiedbadge"/>
    <w:basedOn w:val="DefaultParagraphFont"/>
    <w:rsid w:val="001F0F0B"/>
  </w:style>
  <w:style w:type="character" w:customStyle="1" w:styleId="tweetauthor-screenname">
    <w:name w:val="tweetauthor-screenname"/>
    <w:basedOn w:val="DefaultParagraphFont"/>
    <w:rsid w:val="001F0F0B"/>
  </w:style>
  <w:style w:type="character" w:customStyle="1" w:styleId="u-hiddenvisually">
    <w:name w:val="u-hiddenvisually"/>
    <w:basedOn w:val="DefaultParagraphFont"/>
    <w:rsid w:val="001F0F0B"/>
  </w:style>
  <w:style w:type="character" w:customStyle="1" w:styleId="tweetaction-stat">
    <w:name w:val="tweetaction-stat"/>
    <w:basedOn w:val="DefaultParagraphFont"/>
    <w:rsid w:val="001F0F0B"/>
  </w:style>
  <w:style w:type="character" w:customStyle="1" w:styleId="related">
    <w:name w:val="related"/>
    <w:basedOn w:val="DefaultParagraphFont"/>
    <w:rsid w:val="001F0F0B"/>
  </w:style>
  <w:style w:type="character" w:customStyle="1" w:styleId="related-content">
    <w:name w:val="related-content"/>
    <w:basedOn w:val="DefaultParagraphFont"/>
    <w:rsid w:val="001F0F0B"/>
  </w:style>
  <w:style w:type="character" w:customStyle="1" w:styleId="name-of-author">
    <w:name w:val="name-of-author"/>
    <w:basedOn w:val="DefaultParagraphFont"/>
    <w:rsid w:val="001F0F0B"/>
  </w:style>
  <w:style w:type="character" w:customStyle="1" w:styleId="first-name">
    <w:name w:val="first-name"/>
    <w:basedOn w:val="DefaultParagraphFont"/>
    <w:rsid w:val="001F0F0B"/>
  </w:style>
  <w:style w:type="character" w:customStyle="1" w:styleId="last-name">
    <w:name w:val="last-name"/>
    <w:basedOn w:val="DefaultParagraphFont"/>
    <w:rsid w:val="001F0F0B"/>
  </w:style>
  <w:style w:type="character" w:customStyle="1" w:styleId="caption10">
    <w:name w:val="caption1"/>
    <w:basedOn w:val="DefaultParagraphFont"/>
    <w:rsid w:val="001F0F0B"/>
  </w:style>
  <w:style w:type="character" w:customStyle="1" w:styleId="recirc-text">
    <w:name w:val="&quot;recirc-text”"/>
    <w:basedOn w:val="DefaultParagraphFont"/>
    <w:rsid w:val="001F0F0B"/>
  </w:style>
  <w:style w:type="character" w:customStyle="1" w:styleId="video-icon">
    <w:name w:val="video-icon"/>
    <w:basedOn w:val="DefaultParagraphFont"/>
    <w:rsid w:val="001F0F0B"/>
  </w:style>
  <w:style w:type="character" w:customStyle="1" w:styleId="powa-shot-play-btn-text">
    <w:name w:val="powa-shot-play-btn-text"/>
    <w:basedOn w:val="DefaultParagraphFont"/>
    <w:rsid w:val="001F0F0B"/>
  </w:style>
  <w:style w:type="character" w:customStyle="1" w:styleId="powa-shot-click">
    <w:name w:val="powa-shot-click"/>
    <w:basedOn w:val="DefaultParagraphFont"/>
    <w:rsid w:val="001F0F0B"/>
  </w:style>
  <w:style w:type="character" w:customStyle="1" w:styleId="wpv-blurb">
    <w:name w:val="wpv-blurb"/>
    <w:basedOn w:val="DefaultParagraphFont"/>
    <w:rsid w:val="001F0F0B"/>
  </w:style>
  <w:style w:type="character" w:customStyle="1" w:styleId="pb-caption">
    <w:name w:val="pb-caption"/>
    <w:basedOn w:val="DefaultParagraphFont"/>
    <w:rsid w:val="001F0F0B"/>
  </w:style>
  <w:style w:type="table" w:styleId="TableGrid">
    <w:name w:val="Table Grid"/>
    <w:basedOn w:val="TableNormal"/>
    <w:rsid w:val="001F0F0B"/>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1F0F0B"/>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1F0F0B"/>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1F0F0B"/>
  </w:style>
  <w:style w:type="character" w:customStyle="1" w:styleId="StyleUnderlineChar">
    <w:name w:val="Style Underline Char"/>
    <w:basedOn w:val="DefaultParagraphFont"/>
    <w:locked/>
    <w:rsid w:val="001F0F0B"/>
    <w:rPr>
      <w:u w:val="single"/>
    </w:rPr>
  </w:style>
  <w:style w:type="paragraph" w:customStyle="1" w:styleId="NoteLevel23">
    <w:name w:val="Note Level 23"/>
    <w:basedOn w:val="card"/>
    <w:next w:val="Normal"/>
    <w:uiPriority w:val="99"/>
    <w:qFormat/>
    <w:rsid w:val="001F0F0B"/>
    <w:pPr>
      <w:keepNext/>
    </w:pPr>
    <w:rPr>
      <w:rFonts w:ascii="Georgia" w:eastAsia="MS Gothic" w:hAnsi="Georgia"/>
      <w:szCs w:val="20"/>
    </w:rPr>
  </w:style>
  <w:style w:type="character" w:customStyle="1" w:styleId="m-2745674872889869693gmail-style13ptbold">
    <w:name w:val="m_-2745674872889869693gmail-style13ptbold"/>
    <w:basedOn w:val="DefaultParagraphFont"/>
    <w:rsid w:val="001F0F0B"/>
  </w:style>
  <w:style w:type="character" w:customStyle="1" w:styleId="m-2745674872889869693gmail-styleunderline">
    <w:name w:val="m_-2745674872889869693gmail-styleunderline"/>
    <w:basedOn w:val="DefaultParagraphFont"/>
    <w:rsid w:val="001F0F0B"/>
  </w:style>
  <w:style w:type="paragraph" w:customStyle="1" w:styleId="NoteLevel24">
    <w:name w:val="Note Level 24"/>
    <w:basedOn w:val="card"/>
    <w:next w:val="Normal"/>
    <w:uiPriority w:val="99"/>
    <w:qFormat/>
    <w:rsid w:val="001F0F0B"/>
    <w:pPr>
      <w:keepNext/>
    </w:pPr>
    <w:rPr>
      <w:rFonts w:ascii="Georgia" w:eastAsia="MS Gothic" w:hAnsi="Georgia"/>
      <w:sz w:val="24"/>
      <w:szCs w:val="20"/>
    </w:rPr>
  </w:style>
  <w:style w:type="paragraph" w:customStyle="1" w:styleId="NoteLevel25">
    <w:name w:val="Note Level 25"/>
    <w:basedOn w:val="card"/>
    <w:next w:val="Normal"/>
    <w:uiPriority w:val="99"/>
    <w:qFormat/>
    <w:rsid w:val="001F0F0B"/>
    <w:pPr>
      <w:keepNext/>
    </w:pPr>
    <w:rPr>
      <w:rFonts w:ascii="Georgia" w:eastAsia="MS Gothic" w:hAnsi="Georgia"/>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1F0F0B"/>
    <w:rPr>
      <w:rFonts w:asciiTheme="majorHAnsi" w:eastAsiaTheme="majorEastAsia" w:hAnsiTheme="majorHAnsi" w:cstheme="majorBidi" w:hint="default"/>
      <w:color w:val="365F91" w:themeColor="accent1" w:themeShade="BF"/>
      <w:sz w:val="32"/>
      <w:szCs w:val="32"/>
    </w:rPr>
  </w:style>
  <w:style w:type="character" w:customStyle="1" w:styleId="TagandCiteChar">
    <w:name w:val="Tag and Cite Char"/>
    <w:rsid w:val="001F0F0B"/>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1F0F0B"/>
  </w:style>
  <w:style w:type="character" w:customStyle="1" w:styleId="tl8wme">
    <w:name w:val="tl8wme"/>
    <w:basedOn w:val="DefaultParagraphFont"/>
    <w:rsid w:val="001F0F0B"/>
  </w:style>
  <w:style w:type="character" w:customStyle="1" w:styleId="m-3536111510621174465gmail-style13ptbold">
    <w:name w:val="m_-3536111510621174465gmail-style13ptbold"/>
    <w:basedOn w:val="DefaultParagraphFont"/>
    <w:rsid w:val="001F0F0B"/>
  </w:style>
  <w:style w:type="character" w:customStyle="1" w:styleId="m-3536111510621174465gmail-styleunderline">
    <w:name w:val="m_-3536111510621174465gmail-styleunderline"/>
    <w:basedOn w:val="DefaultParagraphFont"/>
    <w:rsid w:val="001F0F0B"/>
  </w:style>
  <w:style w:type="character" w:customStyle="1" w:styleId="TagsChar">
    <w:name w:val="Tags Char"/>
    <w:locked/>
    <w:rsid w:val="001F0F0B"/>
    <w:rPr>
      <w:rFonts w:ascii="Arial Narrow" w:eastAsia="Times New Roman" w:hAnsi="Arial Narrow" w:cs="Times New Roman"/>
      <w:b/>
      <w:szCs w:val="60"/>
    </w:rPr>
  </w:style>
  <w:style w:type="character" w:customStyle="1" w:styleId="Heading1Char1">
    <w:name w:val="Heading 1 Char1"/>
    <w:basedOn w:val="DefaultParagraphFont"/>
    <w:rsid w:val="001F0F0B"/>
    <w:rPr>
      <w:rFonts w:ascii="Arial" w:hAnsi="Arial" w:cs="Arial"/>
      <w:b/>
      <w:bCs/>
      <w:kern w:val="32"/>
      <w:sz w:val="28"/>
      <w:szCs w:val="32"/>
      <w:lang w:bidi="en-US"/>
    </w:rPr>
  </w:style>
  <w:style w:type="character" w:styleId="PageNumber">
    <w:name w:val="page number"/>
    <w:basedOn w:val="DefaultParagraphFont"/>
    <w:uiPriority w:val="99"/>
    <w:rsid w:val="001F0F0B"/>
  </w:style>
  <w:style w:type="paragraph" w:styleId="TOC9">
    <w:name w:val="toc 9"/>
    <w:basedOn w:val="Normal"/>
    <w:next w:val="Normal"/>
    <w:autoRedefine/>
    <w:uiPriority w:val="39"/>
    <w:semiHidden/>
    <w:rsid w:val="001F0F0B"/>
    <w:pPr>
      <w:spacing w:after="0" w:line="240" w:lineRule="auto"/>
      <w:ind w:left="1600"/>
    </w:pPr>
    <w:rPr>
      <w:rFonts w:eastAsia="Times New Roman"/>
      <w:sz w:val="20"/>
      <w:lang w:bidi="en-US"/>
    </w:rPr>
  </w:style>
  <w:style w:type="paragraph" w:customStyle="1" w:styleId="HotRouteChar0">
    <w:name w:val="Hot Route! Char"/>
    <w:basedOn w:val="Normal"/>
    <w:rsid w:val="001F0F0B"/>
    <w:pPr>
      <w:spacing w:after="0" w:line="240" w:lineRule="auto"/>
      <w:ind w:left="144"/>
    </w:pPr>
    <w:rPr>
      <w:rFonts w:eastAsia="Times New Roman"/>
      <w:sz w:val="20"/>
      <w:lang w:bidi="en-US"/>
    </w:rPr>
  </w:style>
  <w:style w:type="character" w:customStyle="1" w:styleId="CiteCharChar">
    <w:name w:val="Cite Char Char"/>
    <w:basedOn w:val="DefaultParagraphFont"/>
    <w:rsid w:val="001F0F0B"/>
    <w:rPr>
      <w:rFonts w:ascii="Cambria" w:hAnsi="Cambria" w:cs="Times New Roman"/>
      <w:b/>
      <w:bCs/>
      <w:sz w:val="26"/>
      <w:szCs w:val="26"/>
    </w:rPr>
  </w:style>
  <w:style w:type="character" w:customStyle="1" w:styleId="CardCharChar1">
    <w:name w:val="Card Char Char1"/>
    <w:basedOn w:val="DefaultParagraphFont"/>
    <w:rsid w:val="001F0F0B"/>
    <w:rPr>
      <w:rFonts w:cs="Times New Roman"/>
      <w:b/>
      <w:bCs/>
      <w:sz w:val="28"/>
      <w:szCs w:val="28"/>
    </w:rPr>
  </w:style>
  <w:style w:type="character" w:customStyle="1" w:styleId="CircleChar1">
    <w:name w:val="Circle Char1"/>
    <w:basedOn w:val="DefaultParagraphFont"/>
    <w:rsid w:val="001F0F0B"/>
    <w:rPr>
      <w:rFonts w:cs="Times New Roman"/>
      <w:b/>
      <w:i/>
      <w:sz w:val="18"/>
      <w:szCs w:val="18"/>
      <w:u w:val="single"/>
      <w:lang w:val="en-US" w:eastAsia="en-US" w:bidi="ar-SA"/>
    </w:rPr>
  </w:style>
  <w:style w:type="character" w:customStyle="1" w:styleId="hit1">
    <w:name w:val="hit1"/>
    <w:basedOn w:val="DefaultParagraphFont"/>
    <w:rsid w:val="001F0F0B"/>
    <w:rPr>
      <w:b/>
      <w:bCs/>
      <w:color w:val="CC0033"/>
    </w:rPr>
  </w:style>
  <w:style w:type="character" w:customStyle="1" w:styleId="upper">
    <w:name w:val="upper"/>
    <w:basedOn w:val="DefaultParagraphFont"/>
    <w:rsid w:val="001F0F0B"/>
  </w:style>
  <w:style w:type="character" w:customStyle="1" w:styleId="SmallFont7pt">
    <w:name w:val="Small Font (7 pt)"/>
    <w:basedOn w:val="DefaultParagraphFont"/>
    <w:rsid w:val="001F0F0B"/>
    <w:rPr>
      <w:sz w:val="14"/>
    </w:rPr>
  </w:style>
  <w:style w:type="paragraph" w:styleId="TOC2">
    <w:name w:val="toc 2"/>
    <w:basedOn w:val="Normal"/>
    <w:next w:val="Normal"/>
    <w:autoRedefine/>
    <w:uiPriority w:val="39"/>
    <w:rsid w:val="001F0F0B"/>
    <w:pPr>
      <w:spacing w:after="0" w:line="240" w:lineRule="auto"/>
      <w:ind w:left="200"/>
    </w:pPr>
    <w:rPr>
      <w:rFonts w:eastAsia="Times New Roman"/>
      <w:sz w:val="20"/>
      <w:lang w:bidi="en-US"/>
    </w:rPr>
  </w:style>
  <w:style w:type="paragraph" w:styleId="Caption">
    <w:name w:val="caption"/>
    <w:basedOn w:val="Normal"/>
    <w:next w:val="Normal"/>
    <w:qFormat/>
    <w:rsid w:val="001F0F0B"/>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1F0F0B"/>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val="0"/>
      <w:i/>
      <w:iCs/>
      <w:sz w:val="32"/>
      <w:lang w:bidi="en-US"/>
    </w:rPr>
  </w:style>
  <w:style w:type="character" w:customStyle="1" w:styleId="Boxing">
    <w:name w:val="Boxing"/>
    <w:basedOn w:val="DefaultParagraphFont"/>
    <w:rsid w:val="001F0F0B"/>
    <w:rPr>
      <w:rFonts w:ascii="Arial Narrow" w:hAnsi="Arial Narrow"/>
      <w:dstrike w:val="0"/>
      <w:sz w:val="20"/>
      <w:bdr w:val="single" w:sz="2" w:space="0" w:color="auto"/>
      <w:vertAlign w:val="baseline"/>
    </w:rPr>
  </w:style>
  <w:style w:type="character" w:customStyle="1" w:styleId="style65">
    <w:name w:val="style65"/>
    <w:basedOn w:val="DefaultParagraphFont"/>
    <w:rsid w:val="001F0F0B"/>
    <w:rPr>
      <w:rFonts w:cs="Times New Roman"/>
    </w:rPr>
  </w:style>
  <w:style w:type="character" w:customStyle="1" w:styleId="StyleBold">
    <w:name w:val="Style Bold"/>
    <w:basedOn w:val="DefaultParagraphFont"/>
    <w:uiPriority w:val="9"/>
    <w:semiHidden/>
    <w:rsid w:val="001F0F0B"/>
    <w:rPr>
      <w:b/>
      <w:bCs/>
    </w:rPr>
  </w:style>
  <w:style w:type="character" w:customStyle="1" w:styleId="SmallTextChar0">
    <w:name w:val="Small Text Char"/>
    <w:basedOn w:val="CardTextChar1"/>
    <w:rsid w:val="001F0F0B"/>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1F0F0B"/>
    <w:rPr>
      <w:noProof w:val="0"/>
      <w:u w:val="single"/>
      <w:lang w:val="en-US" w:eastAsia="en-US" w:bidi="ar-SA"/>
    </w:rPr>
  </w:style>
  <w:style w:type="character" w:styleId="IntenseEmphasis">
    <w:name w:val="Intense Emphasis"/>
    <w:uiPriority w:val="6"/>
    <w:qFormat/>
    <w:rsid w:val="001F0F0B"/>
    <w:rPr>
      <w:rFonts w:ascii="Arial" w:hAnsi="Arial" w:cs="Arial" w:hint="default"/>
      <w:b w:val="0"/>
      <w:bCs w:val="0"/>
      <w:sz w:val="20"/>
      <w:u w:val="single"/>
    </w:rPr>
  </w:style>
  <w:style w:type="character" w:customStyle="1" w:styleId="newscontent">
    <w:name w:val="newscontent"/>
    <w:rsid w:val="001F0F0B"/>
  </w:style>
  <w:style w:type="character" w:styleId="HTMLCite">
    <w:name w:val="HTML Cite"/>
    <w:uiPriority w:val="99"/>
    <w:rsid w:val="001F0F0B"/>
    <w:rPr>
      <w:i/>
      <w:iCs/>
    </w:rPr>
  </w:style>
  <w:style w:type="paragraph" w:customStyle="1" w:styleId="Cardstyle0">
    <w:name w:val="Cardstyle"/>
    <w:basedOn w:val="Normal"/>
    <w:next w:val="Normal"/>
    <w:rsid w:val="001F0F0B"/>
    <w:rPr>
      <w:rFonts w:eastAsia="Times New Roman"/>
    </w:rPr>
  </w:style>
  <w:style w:type="character" w:customStyle="1" w:styleId="StyleEmphasisArial12ptBoldNotItalic">
    <w:name w:val="Style Emphasis + Arial 12 pt Bold Not Italic"/>
    <w:basedOn w:val="Emphasis"/>
    <w:rsid w:val="001F0F0B"/>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1F0F0B"/>
    <w:rPr>
      <w:rFonts w:ascii="SimSun" w:eastAsia="SimSun" w:hAnsi="SimSun"/>
      <w:sz w:val="15"/>
      <w:lang w:eastAsia="zh-CN"/>
    </w:rPr>
  </w:style>
  <w:style w:type="paragraph" w:customStyle="1" w:styleId="UnreadText">
    <w:name w:val="Unread Text"/>
    <w:basedOn w:val="Normal"/>
    <w:next w:val="Normal"/>
    <w:link w:val="UnreadTextChar"/>
    <w:autoRedefine/>
    <w:rsid w:val="001F0F0B"/>
    <w:pPr>
      <w:ind w:left="360"/>
    </w:pPr>
    <w:rPr>
      <w:rFonts w:ascii="SimSun" w:eastAsia="SimSun" w:hAnsi="SimSun"/>
      <w:sz w:val="15"/>
      <w:lang w:eastAsia="zh-CN"/>
    </w:rPr>
  </w:style>
  <w:style w:type="character" w:styleId="CommentReference">
    <w:name w:val="annotation reference"/>
    <w:basedOn w:val="DefaultParagraphFont"/>
    <w:uiPriority w:val="99"/>
    <w:semiHidden/>
    <w:rsid w:val="001F0F0B"/>
    <w:rPr>
      <w:sz w:val="16"/>
      <w:szCs w:val="16"/>
    </w:rPr>
  </w:style>
  <w:style w:type="character" w:customStyle="1" w:styleId="navy13bd">
    <w:name w:val="navy13bd"/>
    <w:basedOn w:val="DefaultParagraphFont"/>
    <w:rsid w:val="001F0F0B"/>
  </w:style>
  <w:style w:type="character" w:styleId="FootnoteReference">
    <w:name w:val="footnote reference"/>
    <w:unhideWhenUsed/>
    <w:rsid w:val="001F0F0B"/>
    <w:rPr>
      <w:vertAlign w:val="superscript"/>
    </w:rPr>
  </w:style>
  <w:style w:type="paragraph" w:customStyle="1" w:styleId="UnderlineBoldIndent">
    <w:name w:val="Underline + Bold Indent"/>
    <w:basedOn w:val="Normal"/>
    <w:link w:val="UnderlineBoldIndentCharChar"/>
    <w:rsid w:val="001F0F0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F0F0B"/>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rsid w:val="001F0F0B"/>
    <w:rPr>
      <w:u w:val="single"/>
    </w:rPr>
  </w:style>
  <w:style w:type="character" w:customStyle="1" w:styleId="StyleUnderlineBoldIndent11ptChar">
    <w:name w:val="Style Underline + Bold Indent + 11 pt Char"/>
    <w:link w:val="StyleUnderlineBoldIndent11pt"/>
    <w:rsid w:val="001F0F0B"/>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rsid w:val="001F0F0B"/>
    <w:rPr>
      <w:b/>
      <w:bCs/>
      <w:u w:val="single"/>
    </w:rPr>
  </w:style>
  <w:style w:type="character" w:customStyle="1" w:styleId="StyleUnderlineBoldIndent11ptBoldChar">
    <w:name w:val="Style Underline + Bold Indent + 11 pt Bold Char"/>
    <w:link w:val="StyleUnderlineBoldIndent11ptBold"/>
    <w:rsid w:val="001F0F0B"/>
    <w:rPr>
      <w:rFonts w:ascii="Calibri" w:eastAsia="Times New Roman" w:hAnsi="Calibri"/>
      <w:b/>
      <w:bCs/>
      <w:sz w:val="22"/>
      <w:szCs w:val="20"/>
      <w:u w:val="single"/>
    </w:rPr>
  </w:style>
  <w:style w:type="paragraph" w:customStyle="1" w:styleId="Normal20pt">
    <w:name w:val="Normal  + 20 pt"/>
    <w:basedOn w:val="Normal"/>
    <w:uiPriority w:val="6"/>
    <w:qFormat/>
    <w:rsid w:val="001F0F0B"/>
    <w:rPr>
      <w:rFonts w:asciiTheme="minorHAnsi" w:hAnsiTheme="minorHAnsi"/>
      <w:bCs/>
      <w:u w:val="single"/>
    </w:rPr>
  </w:style>
  <w:style w:type="character" w:customStyle="1" w:styleId="StyleStyle4CharTimesNewRoman11ptItalic">
    <w:name w:val="Style Style4 Char + Times New Roman 11 pt Italic"/>
    <w:basedOn w:val="DefaultParagraphFont"/>
    <w:rsid w:val="001F0F0B"/>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1F0F0B"/>
    <w:rPr>
      <w:b/>
      <w:sz w:val="24"/>
    </w:rPr>
  </w:style>
  <w:style w:type="character" w:customStyle="1" w:styleId="Style6Char">
    <w:name w:val="Style6 Char"/>
    <w:basedOn w:val="DefaultParagraphFont"/>
    <w:link w:val="Style6"/>
    <w:uiPriority w:val="99"/>
    <w:rsid w:val="001F0F0B"/>
    <w:rPr>
      <w:rFonts w:ascii="Calibri" w:hAnsi="Calibri"/>
      <w:b/>
    </w:rPr>
  </w:style>
  <w:style w:type="paragraph" w:customStyle="1" w:styleId="Style11">
    <w:name w:val="Style11"/>
    <w:basedOn w:val="Normal"/>
    <w:link w:val="Style11Char"/>
    <w:rsid w:val="001F0F0B"/>
    <w:rPr>
      <w:rFonts w:asciiTheme="minorHAnsi" w:hAnsiTheme="minorHAnsi"/>
      <w:b/>
      <w:sz w:val="24"/>
      <w:u w:val="thick"/>
    </w:rPr>
  </w:style>
  <w:style w:type="paragraph" w:customStyle="1" w:styleId="Style12">
    <w:name w:val="Style12"/>
    <w:basedOn w:val="Normal"/>
    <w:link w:val="Style12Char"/>
    <w:rsid w:val="001F0F0B"/>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1F0F0B"/>
    <w:rPr>
      <w:b w:val="0"/>
      <w:bCs w:val="0"/>
      <w:sz w:val="22"/>
      <w:u w:val="single"/>
      <w:bdr w:val="none" w:sz="0" w:space="0" w:color="auto"/>
    </w:rPr>
  </w:style>
  <w:style w:type="character" w:customStyle="1" w:styleId="UnderlineCard">
    <w:name w:val="Underline Card"/>
    <w:uiPriority w:val="6"/>
    <w:qFormat/>
    <w:rsid w:val="001F0F0B"/>
    <w:rPr>
      <w:rFonts w:ascii="Arial" w:hAnsi="Arial"/>
      <w:b w:val="0"/>
      <w:bCs/>
      <w:sz w:val="20"/>
      <w:u w:val="single"/>
    </w:rPr>
  </w:style>
  <w:style w:type="character" w:customStyle="1" w:styleId="story-author">
    <w:name w:val="story-author"/>
    <w:basedOn w:val="DefaultParagraphFont"/>
    <w:rsid w:val="001F0F0B"/>
  </w:style>
  <w:style w:type="paragraph" w:customStyle="1" w:styleId="type">
    <w:name w:val="type"/>
    <w:basedOn w:val="Normal"/>
    <w:rsid w:val="001F0F0B"/>
    <w:pPr>
      <w:spacing w:before="100" w:beforeAutospacing="1" w:after="100" w:afterAutospacing="1"/>
    </w:pPr>
    <w:rPr>
      <w:rFonts w:eastAsia="Times New Roman"/>
    </w:rPr>
  </w:style>
  <w:style w:type="character" w:customStyle="1" w:styleId="abodyblack3">
    <w:name w:val="abodyblack3"/>
    <w:basedOn w:val="DefaultParagraphFont"/>
    <w:rsid w:val="001F0F0B"/>
  </w:style>
  <w:style w:type="character" w:customStyle="1" w:styleId="FontStyle177">
    <w:name w:val="Font Style177"/>
    <w:basedOn w:val="DefaultParagraphFont"/>
    <w:uiPriority w:val="99"/>
    <w:rsid w:val="001F0F0B"/>
    <w:rPr>
      <w:rFonts w:ascii="Times New Roman" w:hAnsi="Times New Roman" w:cs="Times New Roman"/>
      <w:sz w:val="20"/>
      <w:szCs w:val="20"/>
    </w:rPr>
  </w:style>
  <w:style w:type="character" w:customStyle="1" w:styleId="FontStyle173">
    <w:name w:val="Font Style173"/>
    <w:basedOn w:val="DefaultParagraphFont"/>
    <w:uiPriority w:val="99"/>
    <w:rsid w:val="001F0F0B"/>
    <w:rPr>
      <w:rFonts w:ascii="Times New Roman" w:hAnsi="Times New Roman" w:cs="Times New Roman"/>
      <w:sz w:val="14"/>
      <w:szCs w:val="14"/>
    </w:rPr>
  </w:style>
  <w:style w:type="character" w:customStyle="1" w:styleId="FontStyle151">
    <w:name w:val="Font Style151"/>
    <w:basedOn w:val="DefaultParagraphFont"/>
    <w:uiPriority w:val="99"/>
    <w:rsid w:val="001F0F0B"/>
    <w:rPr>
      <w:rFonts w:ascii="Arial Narrow" w:hAnsi="Arial Narrow" w:cs="Arial Narrow"/>
      <w:b/>
      <w:bCs/>
      <w:sz w:val="12"/>
      <w:szCs w:val="12"/>
    </w:rPr>
  </w:style>
  <w:style w:type="character" w:customStyle="1" w:styleId="FontStyle156">
    <w:name w:val="Font Style156"/>
    <w:basedOn w:val="DefaultParagraphFont"/>
    <w:uiPriority w:val="99"/>
    <w:rsid w:val="001F0F0B"/>
    <w:rPr>
      <w:rFonts w:ascii="Arial Narrow" w:hAnsi="Arial Narrow" w:cs="Arial Narrow"/>
      <w:sz w:val="8"/>
      <w:szCs w:val="8"/>
    </w:rPr>
  </w:style>
  <w:style w:type="character" w:customStyle="1" w:styleId="FontStyle160">
    <w:name w:val="Font Style160"/>
    <w:basedOn w:val="DefaultParagraphFont"/>
    <w:uiPriority w:val="99"/>
    <w:rsid w:val="001F0F0B"/>
    <w:rPr>
      <w:rFonts w:ascii="Times New Roman" w:hAnsi="Times New Roman" w:cs="Times New Roman"/>
      <w:b/>
      <w:bCs/>
      <w:sz w:val="20"/>
      <w:szCs w:val="20"/>
    </w:rPr>
  </w:style>
  <w:style w:type="character" w:customStyle="1" w:styleId="FontStyle178">
    <w:name w:val="Font Style178"/>
    <w:basedOn w:val="DefaultParagraphFont"/>
    <w:uiPriority w:val="99"/>
    <w:rsid w:val="001F0F0B"/>
    <w:rPr>
      <w:rFonts w:ascii="Times New Roman" w:hAnsi="Times New Roman" w:cs="Times New Roman"/>
      <w:sz w:val="18"/>
      <w:szCs w:val="18"/>
    </w:rPr>
  </w:style>
  <w:style w:type="paragraph" w:customStyle="1" w:styleId="Style14">
    <w:name w:val="Style14"/>
    <w:basedOn w:val="Normal"/>
    <w:uiPriority w:val="99"/>
    <w:rsid w:val="001F0F0B"/>
    <w:pPr>
      <w:widowControl w:val="0"/>
      <w:autoSpaceDE w:val="0"/>
      <w:autoSpaceDN w:val="0"/>
      <w:adjustRightInd w:val="0"/>
      <w:spacing w:after="0" w:line="278" w:lineRule="exact"/>
      <w:jc w:val="both"/>
    </w:pPr>
    <w:rPr>
      <w:rFonts w:eastAsia="Times New Roman" w:cs="Calibri"/>
    </w:rPr>
  </w:style>
  <w:style w:type="paragraph" w:customStyle="1" w:styleId="Style16">
    <w:name w:val="Style16"/>
    <w:basedOn w:val="Normal"/>
    <w:uiPriority w:val="99"/>
    <w:rsid w:val="001F0F0B"/>
    <w:pPr>
      <w:widowControl w:val="0"/>
      <w:autoSpaceDE w:val="0"/>
      <w:autoSpaceDN w:val="0"/>
      <w:adjustRightInd w:val="0"/>
      <w:spacing w:after="0" w:line="163" w:lineRule="exact"/>
    </w:pPr>
    <w:rPr>
      <w:rFonts w:eastAsia="Times New Roman" w:cs="Calibri"/>
    </w:rPr>
  </w:style>
  <w:style w:type="character" w:customStyle="1" w:styleId="FontStyle168">
    <w:name w:val="Font Style168"/>
    <w:basedOn w:val="DefaultParagraphFont"/>
    <w:uiPriority w:val="99"/>
    <w:rsid w:val="001F0F0B"/>
    <w:rPr>
      <w:rFonts w:ascii="Times New Roman" w:hAnsi="Times New Roman" w:cs="Times New Roman"/>
      <w:sz w:val="12"/>
      <w:szCs w:val="12"/>
    </w:rPr>
  </w:style>
  <w:style w:type="paragraph" w:customStyle="1" w:styleId="Style9">
    <w:name w:val="Style9"/>
    <w:basedOn w:val="Normal"/>
    <w:uiPriority w:val="99"/>
    <w:rsid w:val="001F0F0B"/>
    <w:pPr>
      <w:widowControl w:val="0"/>
      <w:autoSpaceDE w:val="0"/>
      <w:autoSpaceDN w:val="0"/>
      <w:adjustRightInd w:val="0"/>
      <w:spacing w:after="0" w:line="134" w:lineRule="exact"/>
      <w:jc w:val="both"/>
    </w:pPr>
    <w:rPr>
      <w:rFonts w:eastAsia="Times New Roman" w:cs="Calibri"/>
    </w:rPr>
  </w:style>
  <w:style w:type="paragraph" w:customStyle="1" w:styleId="Style44">
    <w:name w:val="Style44"/>
    <w:basedOn w:val="Normal"/>
    <w:uiPriority w:val="99"/>
    <w:rsid w:val="001F0F0B"/>
    <w:pPr>
      <w:widowControl w:val="0"/>
      <w:autoSpaceDE w:val="0"/>
      <w:autoSpaceDN w:val="0"/>
      <w:adjustRightInd w:val="0"/>
      <w:spacing w:after="0" w:line="216" w:lineRule="exact"/>
      <w:jc w:val="both"/>
    </w:pPr>
    <w:rPr>
      <w:rFonts w:eastAsia="Times New Roman" w:cs="Calibri"/>
    </w:rPr>
  </w:style>
  <w:style w:type="paragraph" w:customStyle="1" w:styleId="Style19">
    <w:name w:val="Style19"/>
    <w:basedOn w:val="Normal"/>
    <w:uiPriority w:val="99"/>
    <w:rsid w:val="001F0F0B"/>
    <w:pPr>
      <w:widowControl w:val="0"/>
      <w:autoSpaceDE w:val="0"/>
      <w:autoSpaceDN w:val="0"/>
      <w:adjustRightInd w:val="0"/>
      <w:spacing w:after="0" w:line="206" w:lineRule="exact"/>
    </w:pPr>
    <w:rPr>
      <w:rFonts w:eastAsia="Times New Roman" w:cs="Calibri"/>
    </w:rPr>
  </w:style>
  <w:style w:type="character" w:customStyle="1" w:styleId="FontStyle176">
    <w:name w:val="Font Style176"/>
    <w:basedOn w:val="DefaultParagraphFont"/>
    <w:uiPriority w:val="99"/>
    <w:rsid w:val="001F0F0B"/>
    <w:rPr>
      <w:rFonts w:ascii="Times New Roman" w:hAnsi="Times New Roman" w:cs="Times New Roman"/>
      <w:sz w:val="16"/>
      <w:szCs w:val="16"/>
    </w:rPr>
  </w:style>
  <w:style w:type="character" w:customStyle="1" w:styleId="FontStyle172">
    <w:name w:val="Font Style172"/>
    <w:basedOn w:val="DefaultParagraphFont"/>
    <w:uiPriority w:val="99"/>
    <w:rsid w:val="001F0F0B"/>
    <w:rPr>
      <w:rFonts w:ascii="Times New Roman" w:hAnsi="Times New Roman" w:cs="Times New Roman"/>
      <w:b/>
      <w:bCs/>
      <w:sz w:val="16"/>
      <w:szCs w:val="16"/>
    </w:rPr>
  </w:style>
  <w:style w:type="paragraph" w:customStyle="1" w:styleId="Style18">
    <w:name w:val="Style18"/>
    <w:basedOn w:val="Normal"/>
    <w:uiPriority w:val="99"/>
    <w:rsid w:val="001F0F0B"/>
    <w:pPr>
      <w:widowControl w:val="0"/>
      <w:autoSpaceDE w:val="0"/>
      <w:autoSpaceDN w:val="0"/>
      <w:adjustRightInd w:val="0"/>
      <w:spacing w:after="0" w:line="269" w:lineRule="exact"/>
    </w:pPr>
    <w:rPr>
      <w:rFonts w:eastAsia="Times New Roman" w:cs="Calibri"/>
    </w:rPr>
  </w:style>
  <w:style w:type="character" w:customStyle="1" w:styleId="FontStyle171">
    <w:name w:val="Font Style171"/>
    <w:basedOn w:val="DefaultParagraphFont"/>
    <w:uiPriority w:val="99"/>
    <w:rsid w:val="001F0F0B"/>
    <w:rPr>
      <w:rFonts w:ascii="Times New Roman" w:hAnsi="Times New Roman" w:cs="Times New Roman"/>
      <w:i/>
      <w:iCs/>
      <w:sz w:val="16"/>
      <w:szCs w:val="16"/>
    </w:rPr>
  </w:style>
  <w:style w:type="character" w:customStyle="1" w:styleId="FontStyle162">
    <w:name w:val="Font Style162"/>
    <w:basedOn w:val="DefaultParagraphFont"/>
    <w:uiPriority w:val="99"/>
    <w:rsid w:val="001F0F0B"/>
    <w:rPr>
      <w:rFonts w:ascii="Times New Roman" w:hAnsi="Times New Roman" w:cs="Times New Roman"/>
      <w:b/>
      <w:bCs/>
      <w:sz w:val="18"/>
      <w:szCs w:val="18"/>
    </w:rPr>
  </w:style>
  <w:style w:type="character" w:customStyle="1" w:styleId="FontStyle167">
    <w:name w:val="Font Style167"/>
    <w:basedOn w:val="DefaultParagraphFont"/>
    <w:uiPriority w:val="99"/>
    <w:rsid w:val="001F0F0B"/>
    <w:rPr>
      <w:rFonts w:ascii="Times New Roman" w:hAnsi="Times New Roman" w:cs="Times New Roman"/>
      <w:sz w:val="10"/>
      <w:szCs w:val="10"/>
    </w:rPr>
  </w:style>
  <w:style w:type="character" w:customStyle="1" w:styleId="FontStyle174">
    <w:name w:val="Font Style174"/>
    <w:basedOn w:val="DefaultParagraphFont"/>
    <w:uiPriority w:val="99"/>
    <w:rsid w:val="001F0F0B"/>
    <w:rPr>
      <w:rFonts w:ascii="Arial Narrow" w:hAnsi="Arial Narrow" w:cs="Arial Narrow"/>
      <w:b/>
      <w:bCs/>
      <w:sz w:val="18"/>
      <w:szCs w:val="18"/>
    </w:rPr>
  </w:style>
  <w:style w:type="paragraph" w:customStyle="1" w:styleId="Style47">
    <w:name w:val="Style47"/>
    <w:basedOn w:val="Normal"/>
    <w:uiPriority w:val="99"/>
    <w:rsid w:val="001F0F0B"/>
    <w:pPr>
      <w:widowControl w:val="0"/>
      <w:autoSpaceDE w:val="0"/>
      <w:autoSpaceDN w:val="0"/>
      <w:adjustRightInd w:val="0"/>
      <w:spacing w:after="0" w:line="490" w:lineRule="exact"/>
    </w:pPr>
    <w:rPr>
      <w:rFonts w:eastAsia="Times New Roman" w:cs="Calibri"/>
    </w:rPr>
  </w:style>
  <w:style w:type="character" w:customStyle="1" w:styleId="FontStyle169">
    <w:name w:val="Font Style169"/>
    <w:basedOn w:val="DefaultParagraphFont"/>
    <w:uiPriority w:val="99"/>
    <w:rsid w:val="001F0F0B"/>
    <w:rPr>
      <w:rFonts w:ascii="Times New Roman" w:hAnsi="Times New Roman" w:cs="Times New Roman"/>
      <w:sz w:val="12"/>
      <w:szCs w:val="12"/>
    </w:rPr>
  </w:style>
  <w:style w:type="paragraph" w:customStyle="1" w:styleId="Style24">
    <w:name w:val="Style24"/>
    <w:basedOn w:val="Normal"/>
    <w:uiPriority w:val="99"/>
    <w:rsid w:val="001F0F0B"/>
    <w:pPr>
      <w:widowControl w:val="0"/>
      <w:autoSpaceDE w:val="0"/>
      <w:autoSpaceDN w:val="0"/>
      <w:adjustRightInd w:val="0"/>
      <w:spacing w:after="0" w:line="276" w:lineRule="exact"/>
    </w:pPr>
    <w:rPr>
      <w:rFonts w:eastAsia="Times New Roman" w:cs="Calibri"/>
    </w:rPr>
  </w:style>
  <w:style w:type="paragraph" w:customStyle="1" w:styleId="Style99">
    <w:name w:val="Style99"/>
    <w:basedOn w:val="Normal"/>
    <w:uiPriority w:val="99"/>
    <w:rsid w:val="001F0F0B"/>
    <w:pPr>
      <w:widowControl w:val="0"/>
      <w:autoSpaceDE w:val="0"/>
      <w:autoSpaceDN w:val="0"/>
      <w:adjustRightInd w:val="0"/>
      <w:spacing w:after="0" w:line="182" w:lineRule="exact"/>
      <w:jc w:val="both"/>
    </w:pPr>
    <w:rPr>
      <w:rFonts w:eastAsia="Times New Roman" w:cs="Calibri"/>
    </w:rPr>
  </w:style>
  <w:style w:type="paragraph" w:customStyle="1" w:styleId="Style26">
    <w:name w:val="Style26"/>
    <w:basedOn w:val="Normal"/>
    <w:uiPriority w:val="99"/>
    <w:rsid w:val="001F0F0B"/>
    <w:pPr>
      <w:widowControl w:val="0"/>
      <w:autoSpaceDE w:val="0"/>
      <w:autoSpaceDN w:val="0"/>
      <w:adjustRightInd w:val="0"/>
      <w:spacing w:after="0" w:line="278" w:lineRule="exact"/>
      <w:jc w:val="both"/>
    </w:pPr>
    <w:rPr>
      <w:rFonts w:eastAsia="Times New Roman" w:cs="Calibri"/>
    </w:rPr>
  </w:style>
  <w:style w:type="character" w:customStyle="1" w:styleId="FontStyle139">
    <w:name w:val="Font Style139"/>
    <w:basedOn w:val="DefaultParagraphFont"/>
    <w:uiPriority w:val="99"/>
    <w:rsid w:val="001F0F0B"/>
    <w:rPr>
      <w:rFonts w:ascii="Times New Roman" w:hAnsi="Times New Roman" w:cs="Times New Roman"/>
      <w:b/>
      <w:bCs/>
      <w:sz w:val="18"/>
      <w:szCs w:val="18"/>
    </w:rPr>
  </w:style>
  <w:style w:type="paragraph" w:customStyle="1" w:styleId="Style21">
    <w:name w:val="Style21"/>
    <w:basedOn w:val="Normal"/>
    <w:uiPriority w:val="99"/>
    <w:rsid w:val="001F0F0B"/>
    <w:pPr>
      <w:widowControl w:val="0"/>
      <w:autoSpaceDE w:val="0"/>
      <w:autoSpaceDN w:val="0"/>
      <w:adjustRightInd w:val="0"/>
      <w:spacing w:after="0" w:line="216" w:lineRule="exact"/>
      <w:jc w:val="both"/>
    </w:pPr>
    <w:rPr>
      <w:rFonts w:eastAsia="Times New Roman" w:cs="Calibri"/>
    </w:rPr>
  </w:style>
  <w:style w:type="paragraph" w:customStyle="1" w:styleId="Style50">
    <w:name w:val="Style50"/>
    <w:basedOn w:val="Normal"/>
    <w:uiPriority w:val="99"/>
    <w:rsid w:val="001F0F0B"/>
    <w:pPr>
      <w:widowControl w:val="0"/>
      <w:autoSpaceDE w:val="0"/>
      <w:autoSpaceDN w:val="0"/>
      <w:adjustRightInd w:val="0"/>
      <w:spacing w:after="0" w:line="198" w:lineRule="exact"/>
    </w:pPr>
    <w:rPr>
      <w:rFonts w:eastAsia="Times New Roman" w:cs="Calibri"/>
    </w:rPr>
  </w:style>
  <w:style w:type="numbering" w:customStyle="1" w:styleId="NoList1">
    <w:name w:val="No List1"/>
    <w:next w:val="NoList"/>
    <w:uiPriority w:val="99"/>
    <w:semiHidden/>
    <w:unhideWhenUsed/>
    <w:rsid w:val="001F0F0B"/>
  </w:style>
  <w:style w:type="paragraph" w:styleId="TOC3">
    <w:name w:val="toc 3"/>
    <w:basedOn w:val="Normal"/>
    <w:next w:val="Normal"/>
    <w:autoRedefine/>
    <w:uiPriority w:val="39"/>
    <w:semiHidden/>
    <w:rsid w:val="001F0F0B"/>
    <w:pPr>
      <w:spacing w:after="0" w:line="240" w:lineRule="auto"/>
      <w:ind w:left="400"/>
    </w:pPr>
    <w:rPr>
      <w:rFonts w:eastAsia="Times New Roman" w:cs="Calibri"/>
      <w:szCs w:val="20"/>
    </w:rPr>
  </w:style>
  <w:style w:type="paragraph" w:styleId="TOC4">
    <w:name w:val="toc 4"/>
    <w:basedOn w:val="Normal"/>
    <w:next w:val="Normal"/>
    <w:autoRedefine/>
    <w:uiPriority w:val="39"/>
    <w:semiHidden/>
    <w:rsid w:val="001F0F0B"/>
    <w:pPr>
      <w:spacing w:after="0" w:line="240" w:lineRule="auto"/>
      <w:ind w:left="600"/>
    </w:pPr>
    <w:rPr>
      <w:rFonts w:eastAsia="Times New Roman" w:cs="Calibri"/>
      <w:szCs w:val="20"/>
    </w:rPr>
  </w:style>
  <w:style w:type="paragraph" w:styleId="TOC5">
    <w:name w:val="toc 5"/>
    <w:basedOn w:val="Normal"/>
    <w:next w:val="Normal"/>
    <w:autoRedefine/>
    <w:uiPriority w:val="39"/>
    <w:semiHidden/>
    <w:rsid w:val="001F0F0B"/>
    <w:pPr>
      <w:spacing w:after="0" w:line="240" w:lineRule="auto"/>
      <w:ind w:left="800"/>
    </w:pPr>
    <w:rPr>
      <w:rFonts w:eastAsia="Times New Roman" w:cs="Calibri"/>
      <w:szCs w:val="20"/>
    </w:rPr>
  </w:style>
  <w:style w:type="paragraph" w:styleId="TOC6">
    <w:name w:val="toc 6"/>
    <w:basedOn w:val="Normal"/>
    <w:next w:val="Normal"/>
    <w:autoRedefine/>
    <w:uiPriority w:val="39"/>
    <w:semiHidden/>
    <w:rsid w:val="001F0F0B"/>
    <w:pPr>
      <w:spacing w:after="0" w:line="240" w:lineRule="auto"/>
      <w:ind w:left="1000"/>
    </w:pPr>
    <w:rPr>
      <w:rFonts w:eastAsia="Times New Roman" w:cs="Calibri"/>
      <w:szCs w:val="20"/>
    </w:rPr>
  </w:style>
  <w:style w:type="paragraph" w:styleId="TOC7">
    <w:name w:val="toc 7"/>
    <w:basedOn w:val="Normal"/>
    <w:next w:val="Normal"/>
    <w:autoRedefine/>
    <w:uiPriority w:val="39"/>
    <w:semiHidden/>
    <w:rsid w:val="001F0F0B"/>
    <w:pPr>
      <w:spacing w:after="0" w:line="240" w:lineRule="auto"/>
      <w:ind w:left="1200"/>
    </w:pPr>
    <w:rPr>
      <w:rFonts w:eastAsia="Times New Roman" w:cs="Calibri"/>
      <w:szCs w:val="20"/>
    </w:rPr>
  </w:style>
  <w:style w:type="paragraph" w:styleId="TOC8">
    <w:name w:val="toc 8"/>
    <w:basedOn w:val="Normal"/>
    <w:next w:val="Normal"/>
    <w:autoRedefine/>
    <w:uiPriority w:val="39"/>
    <w:semiHidden/>
    <w:rsid w:val="001F0F0B"/>
    <w:pPr>
      <w:spacing w:after="0" w:line="240" w:lineRule="auto"/>
      <w:ind w:left="1400"/>
    </w:pPr>
    <w:rPr>
      <w:rFonts w:eastAsia="Times New Roman" w:cs="Calibri"/>
      <w:szCs w:val="20"/>
    </w:rPr>
  </w:style>
  <w:style w:type="character" w:styleId="HTMLTypewriter">
    <w:name w:val="HTML Typewriter"/>
    <w:basedOn w:val="DefaultParagraphFont"/>
    <w:unhideWhenUsed/>
    <w:rsid w:val="001F0F0B"/>
    <w:rPr>
      <w:rFonts w:ascii="Courier New" w:eastAsia="Times New Roman" w:hAnsi="Courier New" w:cs="Courier New"/>
      <w:sz w:val="20"/>
      <w:szCs w:val="20"/>
    </w:rPr>
  </w:style>
  <w:style w:type="character" w:customStyle="1" w:styleId="cit-first-element">
    <w:name w:val="cit-first-element"/>
    <w:basedOn w:val="DefaultParagraphFont"/>
    <w:rsid w:val="001F0F0B"/>
  </w:style>
  <w:style w:type="character" w:customStyle="1" w:styleId="StyleThickunderline1">
    <w:name w:val="Style Thick underline1"/>
    <w:basedOn w:val="DefaultParagraphFont"/>
    <w:rsid w:val="001F0F0B"/>
    <w:rPr>
      <w:u w:val="single"/>
    </w:rPr>
  </w:style>
  <w:style w:type="paragraph" w:customStyle="1" w:styleId="TableParagraph">
    <w:name w:val="Table Paragraph"/>
    <w:basedOn w:val="Normal"/>
    <w:uiPriority w:val="1"/>
    <w:qFormat/>
    <w:rsid w:val="001F0F0B"/>
    <w:pPr>
      <w:widowControl w:val="0"/>
      <w:spacing w:after="0" w:line="240" w:lineRule="auto"/>
    </w:pPr>
    <w:rPr>
      <w:rFonts w:asciiTheme="minorHAnsi" w:hAnsiTheme="minorHAnsi"/>
    </w:rPr>
  </w:style>
  <w:style w:type="character" w:customStyle="1" w:styleId="UnderlineChar5">
    <w:name w:val="UnderlineChar"/>
    <w:rsid w:val="001F0F0B"/>
    <w:rPr>
      <w:sz w:val="24"/>
      <w:u w:val="single"/>
      <w:shd w:val="clear" w:color="auto" w:fill="auto"/>
    </w:rPr>
  </w:style>
  <w:style w:type="character" w:customStyle="1" w:styleId="foreground">
    <w:name w:val="foreground"/>
    <w:basedOn w:val="DefaultParagraphFont"/>
    <w:rsid w:val="001F0F0B"/>
  </w:style>
  <w:style w:type="paragraph" w:customStyle="1" w:styleId="StyleCircled11pt">
    <w:name w:val="Style Circled + 11 pt"/>
    <w:basedOn w:val="Normal"/>
    <w:link w:val="StyleCircled11ptChar"/>
    <w:rsid w:val="001F0F0B"/>
    <w:rPr>
      <w:rFonts w:eastAsia="Times New Roman"/>
      <w:b/>
      <w:bCs/>
      <w:sz w:val="20"/>
      <w:u w:val="single"/>
    </w:rPr>
  </w:style>
  <w:style w:type="character" w:customStyle="1" w:styleId="StyleCircled11ptChar">
    <w:name w:val="Style Circled + 11 pt Char"/>
    <w:link w:val="StyleCircled11pt"/>
    <w:rsid w:val="001F0F0B"/>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rsid w:val="001F0F0B"/>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1F0F0B"/>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1F0F0B"/>
    <w:rPr>
      <w:sz w:val="20"/>
      <w:bdr w:val="single" w:sz="4" w:space="0" w:color="auto" w:frame="1"/>
    </w:rPr>
  </w:style>
  <w:style w:type="character" w:customStyle="1" w:styleId="StyleUnderlineChar9ptBorderSinglesolidlineAuto0">
    <w:name w:val="Style Underline Char + 9 pt Border: : (Single solid line Auto  0..."/>
    <w:rsid w:val="001F0F0B"/>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1F0F0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F0F0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F0F0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F0F0B"/>
    <w:rPr>
      <w:sz w:val="20"/>
      <w:szCs w:val="24"/>
      <w:u w:val="single"/>
      <w:bdr w:val="single" w:sz="4" w:space="0" w:color="auto"/>
      <w:lang w:val="en-US" w:eastAsia="en-US" w:bidi="ar-SA"/>
    </w:rPr>
  </w:style>
  <w:style w:type="character" w:customStyle="1" w:styleId="StyleLatinGaramondUnderline">
    <w:name w:val="Style (Latin) Garamond Underline"/>
    <w:rsid w:val="001F0F0B"/>
    <w:rPr>
      <w:rFonts w:ascii="Times New Roman" w:hAnsi="Times New Roman"/>
      <w:sz w:val="20"/>
      <w:u w:val="single"/>
    </w:rPr>
  </w:style>
  <w:style w:type="character" w:customStyle="1" w:styleId="StyleLatinGaramond">
    <w:name w:val="Style (Latin) Garamond"/>
    <w:rsid w:val="001F0F0B"/>
    <w:rPr>
      <w:rFonts w:ascii="Times New Roman" w:hAnsi="Times New Roman"/>
      <w:sz w:val="20"/>
    </w:rPr>
  </w:style>
  <w:style w:type="character" w:customStyle="1" w:styleId="styletimesnewroman12ptbold0">
    <w:name w:val="styletimesnewroman12ptbold"/>
    <w:basedOn w:val="DefaultParagraphFont"/>
    <w:rsid w:val="001F0F0B"/>
  </w:style>
  <w:style w:type="character" w:customStyle="1" w:styleId="CharCharCharCharChar">
    <w:name w:val="Char Char Char Char Char"/>
    <w:aliases w:val="Char Char Char Char,Char Char Char Char Char Char Char1,Heading 2 Char1 Char Char Char Char Char Char"/>
    <w:basedOn w:val="DefaultParagraphFont"/>
    <w:rsid w:val="001F0F0B"/>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1F0F0B"/>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1F0F0B"/>
    <w:rPr>
      <w:rFonts w:ascii="Calibri" w:eastAsia="Times New Roman" w:hAnsi="Calibri"/>
      <w:b/>
      <w:sz w:val="22"/>
      <w:u w:val="single"/>
    </w:rPr>
  </w:style>
  <w:style w:type="character" w:customStyle="1" w:styleId="StyleUnderlineChar9ptChar">
    <w:name w:val="Style Underline Char + 9 pt Char"/>
    <w:basedOn w:val="UnderlineCharChar"/>
    <w:rsid w:val="001F0F0B"/>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1F0F0B"/>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1F0F0B"/>
    <w:rPr>
      <w:sz w:val="16"/>
    </w:rPr>
  </w:style>
  <w:style w:type="paragraph" w:customStyle="1" w:styleId="Reduce8pt">
    <w:name w:val="Reduce 8pt"/>
    <w:basedOn w:val="Normal"/>
    <w:link w:val="Reduce8ptCharChar"/>
    <w:rsid w:val="001F0F0B"/>
    <w:pPr>
      <w:autoSpaceDE w:val="0"/>
      <w:autoSpaceDN w:val="0"/>
      <w:adjustRightInd w:val="0"/>
      <w:jc w:val="both"/>
    </w:pPr>
    <w:rPr>
      <w:rFonts w:asciiTheme="minorHAnsi" w:hAnsiTheme="minorHAnsi"/>
      <w:sz w:val="16"/>
    </w:rPr>
  </w:style>
  <w:style w:type="paragraph" w:styleId="List">
    <w:name w:val="List"/>
    <w:basedOn w:val="Normal"/>
    <w:uiPriority w:val="99"/>
    <w:semiHidden/>
    <w:unhideWhenUsed/>
    <w:rsid w:val="001F0F0B"/>
    <w:pPr>
      <w:contextualSpacing/>
    </w:pPr>
    <w:rPr>
      <w:rFonts w:eastAsia="Calibri"/>
    </w:rPr>
  </w:style>
  <w:style w:type="character" w:customStyle="1" w:styleId="boldciteChar4">
    <w:name w:val="bold cite Char4"/>
    <w:link w:val="boldcite"/>
    <w:locked/>
    <w:rsid w:val="001F0F0B"/>
    <w:rPr>
      <w:rFonts w:ascii="Arial" w:eastAsia="Times New Roman" w:hAnsi="Arial" w:cs="Times New Roman"/>
      <w:b/>
      <w:color w:val="000000"/>
      <w:sz w:val="20"/>
      <w:u w:val="thick" w:color="000000"/>
    </w:rPr>
  </w:style>
  <w:style w:type="paragraph" w:customStyle="1" w:styleId="boldcite">
    <w:name w:val="bold cite"/>
    <w:basedOn w:val="Normal"/>
    <w:link w:val="boldciteChar4"/>
    <w:qFormat/>
    <w:rsid w:val="001F0F0B"/>
    <w:rPr>
      <w:rFonts w:ascii="Arial" w:eastAsia="Times New Roman" w:hAnsi="Arial" w:cs="Times New Roman"/>
      <w:b/>
      <w:color w:val="000000"/>
      <w:sz w:val="20"/>
      <w:u w:val="thick" w:color="000000"/>
    </w:rPr>
  </w:style>
  <w:style w:type="paragraph" w:customStyle="1" w:styleId="Style7">
    <w:name w:val="Style7"/>
    <w:basedOn w:val="Normal"/>
    <w:uiPriority w:val="99"/>
    <w:rsid w:val="001F0F0B"/>
    <w:pPr>
      <w:widowControl w:val="0"/>
      <w:autoSpaceDE w:val="0"/>
      <w:autoSpaceDN w:val="0"/>
      <w:adjustRightInd w:val="0"/>
      <w:spacing w:line="229" w:lineRule="exact"/>
    </w:pPr>
    <w:rPr>
      <w:rFonts w:ascii="Arial Narrow" w:eastAsia="Times New Roman" w:hAnsi="Arial Narrow"/>
      <w:sz w:val="24"/>
    </w:rPr>
  </w:style>
  <w:style w:type="character" w:customStyle="1" w:styleId="Footnote2Char">
    <w:name w:val="Footnote2 Char"/>
    <w:link w:val="Footnote2"/>
    <w:locked/>
    <w:rsid w:val="001F0F0B"/>
  </w:style>
  <w:style w:type="paragraph" w:customStyle="1" w:styleId="Footnote2">
    <w:name w:val="Footnote2"/>
    <w:basedOn w:val="Normal"/>
    <w:next w:val="Normal"/>
    <w:link w:val="Footnote2Char"/>
    <w:autoRedefine/>
    <w:rsid w:val="001F0F0B"/>
    <w:pPr>
      <w:spacing w:after="120" w:line="480" w:lineRule="auto"/>
    </w:pPr>
    <w:rPr>
      <w:rFonts w:asciiTheme="minorHAnsi" w:hAnsiTheme="minorHAnsi"/>
      <w:sz w:val="24"/>
    </w:rPr>
  </w:style>
  <w:style w:type="paragraph" w:customStyle="1" w:styleId="indent">
    <w:name w:val="indent"/>
    <w:basedOn w:val="Normal"/>
    <w:uiPriority w:val="99"/>
    <w:rsid w:val="001F0F0B"/>
    <w:pPr>
      <w:spacing w:before="100" w:beforeAutospacing="1" w:after="100" w:afterAutospacing="1"/>
    </w:pPr>
    <w:rPr>
      <w:rFonts w:eastAsia="Times New Roman"/>
      <w:sz w:val="24"/>
    </w:rPr>
  </w:style>
  <w:style w:type="character" w:customStyle="1" w:styleId="FontStyle14">
    <w:name w:val="Font Style14"/>
    <w:basedOn w:val="DefaultParagraphFont"/>
    <w:uiPriority w:val="99"/>
    <w:rsid w:val="001F0F0B"/>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1F0F0B"/>
    <w:rPr>
      <w:rFonts w:ascii="Arial Narrow" w:hAnsi="Arial Narrow" w:cs="Arial Narrow" w:hint="default"/>
      <w:b/>
      <w:bCs/>
      <w:sz w:val="10"/>
      <w:szCs w:val="10"/>
    </w:rPr>
  </w:style>
  <w:style w:type="character" w:customStyle="1" w:styleId="red">
    <w:name w:val="red"/>
    <w:basedOn w:val="DefaultParagraphFont"/>
    <w:rsid w:val="001F0F0B"/>
  </w:style>
  <w:style w:type="character" w:customStyle="1" w:styleId="org">
    <w:name w:val="org"/>
    <w:rsid w:val="001F0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3836">
      <w:bodyDiv w:val="1"/>
      <w:marLeft w:val="0"/>
      <w:marRight w:val="0"/>
      <w:marTop w:val="0"/>
      <w:marBottom w:val="0"/>
      <w:divBdr>
        <w:top w:val="none" w:sz="0" w:space="0" w:color="auto"/>
        <w:left w:val="none" w:sz="0" w:space="0" w:color="auto"/>
        <w:bottom w:val="none" w:sz="0" w:space="0" w:color="auto"/>
        <w:right w:val="none" w:sz="0" w:space="0" w:color="auto"/>
      </w:divBdr>
    </w:div>
    <w:div w:id="282418577">
      <w:bodyDiv w:val="1"/>
      <w:marLeft w:val="0"/>
      <w:marRight w:val="0"/>
      <w:marTop w:val="0"/>
      <w:marBottom w:val="0"/>
      <w:divBdr>
        <w:top w:val="none" w:sz="0" w:space="0" w:color="auto"/>
        <w:left w:val="none" w:sz="0" w:space="0" w:color="auto"/>
        <w:bottom w:val="none" w:sz="0" w:space="0" w:color="auto"/>
        <w:right w:val="none" w:sz="0" w:space="0" w:color="auto"/>
      </w:divBdr>
    </w:div>
    <w:div w:id="501892193">
      <w:bodyDiv w:val="1"/>
      <w:marLeft w:val="0"/>
      <w:marRight w:val="0"/>
      <w:marTop w:val="0"/>
      <w:marBottom w:val="0"/>
      <w:divBdr>
        <w:top w:val="none" w:sz="0" w:space="0" w:color="auto"/>
        <w:left w:val="none" w:sz="0" w:space="0" w:color="auto"/>
        <w:bottom w:val="none" w:sz="0" w:space="0" w:color="auto"/>
        <w:right w:val="none" w:sz="0" w:space="0" w:color="auto"/>
      </w:divBdr>
    </w:div>
    <w:div w:id="504326521">
      <w:bodyDiv w:val="1"/>
      <w:marLeft w:val="0"/>
      <w:marRight w:val="0"/>
      <w:marTop w:val="0"/>
      <w:marBottom w:val="0"/>
      <w:divBdr>
        <w:top w:val="none" w:sz="0" w:space="0" w:color="auto"/>
        <w:left w:val="none" w:sz="0" w:space="0" w:color="auto"/>
        <w:bottom w:val="none" w:sz="0" w:space="0" w:color="auto"/>
        <w:right w:val="none" w:sz="0" w:space="0" w:color="auto"/>
      </w:divBdr>
    </w:div>
    <w:div w:id="883903458">
      <w:bodyDiv w:val="1"/>
      <w:marLeft w:val="0"/>
      <w:marRight w:val="0"/>
      <w:marTop w:val="0"/>
      <w:marBottom w:val="0"/>
      <w:divBdr>
        <w:top w:val="none" w:sz="0" w:space="0" w:color="auto"/>
        <w:left w:val="none" w:sz="0" w:space="0" w:color="auto"/>
        <w:bottom w:val="none" w:sz="0" w:space="0" w:color="auto"/>
        <w:right w:val="none" w:sz="0" w:space="0" w:color="auto"/>
      </w:divBdr>
    </w:div>
    <w:div w:id="889541052">
      <w:bodyDiv w:val="1"/>
      <w:marLeft w:val="0"/>
      <w:marRight w:val="0"/>
      <w:marTop w:val="0"/>
      <w:marBottom w:val="0"/>
      <w:divBdr>
        <w:top w:val="none" w:sz="0" w:space="0" w:color="auto"/>
        <w:left w:val="none" w:sz="0" w:space="0" w:color="auto"/>
        <w:bottom w:val="none" w:sz="0" w:space="0" w:color="auto"/>
        <w:right w:val="none" w:sz="0" w:space="0" w:color="auto"/>
      </w:divBdr>
    </w:div>
    <w:div w:id="1043362371">
      <w:bodyDiv w:val="1"/>
      <w:marLeft w:val="0"/>
      <w:marRight w:val="0"/>
      <w:marTop w:val="0"/>
      <w:marBottom w:val="0"/>
      <w:divBdr>
        <w:top w:val="none" w:sz="0" w:space="0" w:color="auto"/>
        <w:left w:val="none" w:sz="0" w:space="0" w:color="auto"/>
        <w:bottom w:val="none" w:sz="0" w:space="0" w:color="auto"/>
        <w:right w:val="none" w:sz="0" w:space="0" w:color="auto"/>
      </w:divBdr>
    </w:div>
    <w:div w:id="1425762524">
      <w:bodyDiv w:val="1"/>
      <w:marLeft w:val="0"/>
      <w:marRight w:val="0"/>
      <w:marTop w:val="0"/>
      <w:marBottom w:val="0"/>
      <w:divBdr>
        <w:top w:val="none" w:sz="0" w:space="0" w:color="auto"/>
        <w:left w:val="none" w:sz="0" w:space="0" w:color="auto"/>
        <w:bottom w:val="none" w:sz="0" w:space="0" w:color="auto"/>
        <w:right w:val="none" w:sz="0" w:space="0" w:color="auto"/>
      </w:divBdr>
    </w:div>
    <w:div w:id="1510950480">
      <w:bodyDiv w:val="1"/>
      <w:marLeft w:val="0"/>
      <w:marRight w:val="0"/>
      <w:marTop w:val="0"/>
      <w:marBottom w:val="0"/>
      <w:divBdr>
        <w:top w:val="none" w:sz="0" w:space="0" w:color="auto"/>
        <w:left w:val="none" w:sz="0" w:space="0" w:color="auto"/>
        <w:bottom w:val="none" w:sz="0" w:space="0" w:color="auto"/>
        <w:right w:val="none" w:sz="0" w:space="0" w:color="auto"/>
      </w:divBdr>
    </w:div>
    <w:div w:id="1544245291">
      <w:bodyDiv w:val="1"/>
      <w:marLeft w:val="0"/>
      <w:marRight w:val="0"/>
      <w:marTop w:val="0"/>
      <w:marBottom w:val="0"/>
      <w:divBdr>
        <w:top w:val="none" w:sz="0" w:space="0" w:color="auto"/>
        <w:left w:val="none" w:sz="0" w:space="0" w:color="auto"/>
        <w:bottom w:val="none" w:sz="0" w:space="0" w:color="auto"/>
        <w:right w:val="none" w:sz="0" w:space="0" w:color="auto"/>
      </w:divBdr>
    </w:div>
    <w:div w:id="1742369343">
      <w:bodyDiv w:val="1"/>
      <w:marLeft w:val="0"/>
      <w:marRight w:val="0"/>
      <w:marTop w:val="0"/>
      <w:marBottom w:val="0"/>
      <w:divBdr>
        <w:top w:val="none" w:sz="0" w:space="0" w:color="auto"/>
        <w:left w:val="none" w:sz="0" w:space="0" w:color="auto"/>
        <w:bottom w:val="none" w:sz="0" w:space="0" w:color="auto"/>
        <w:right w:val="none" w:sz="0" w:space="0" w:color="auto"/>
      </w:divBdr>
    </w:div>
    <w:div w:id="1797136925">
      <w:bodyDiv w:val="1"/>
      <w:marLeft w:val="0"/>
      <w:marRight w:val="0"/>
      <w:marTop w:val="0"/>
      <w:marBottom w:val="0"/>
      <w:divBdr>
        <w:top w:val="none" w:sz="0" w:space="0" w:color="auto"/>
        <w:left w:val="none" w:sz="0" w:space="0" w:color="auto"/>
        <w:bottom w:val="none" w:sz="0" w:space="0" w:color="auto"/>
        <w:right w:val="none" w:sz="0" w:space="0" w:color="auto"/>
      </w:divBdr>
    </w:div>
    <w:div w:id="2074310574">
      <w:bodyDiv w:val="1"/>
      <w:marLeft w:val="0"/>
      <w:marRight w:val="0"/>
      <w:marTop w:val="0"/>
      <w:marBottom w:val="0"/>
      <w:divBdr>
        <w:top w:val="none" w:sz="0" w:space="0" w:color="auto"/>
        <w:left w:val="none" w:sz="0" w:space="0" w:color="auto"/>
        <w:bottom w:val="none" w:sz="0" w:space="0" w:color="auto"/>
        <w:right w:val="none" w:sz="0" w:space="0" w:color="auto"/>
      </w:divBdr>
    </w:div>
    <w:div w:id="2084331225">
      <w:bodyDiv w:val="1"/>
      <w:marLeft w:val="0"/>
      <w:marRight w:val="0"/>
      <w:marTop w:val="0"/>
      <w:marBottom w:val="0"/>
      <w:divBdr>
        <w:top w:val="none" w:sz="0" w:space="0" w:color="auto"/>
        <w:left w:val="none" w:sz="0" w:space="0" w:color="auto"/>
        <w:bottom w:val="none" w:sz="0" w:space="0" w:color="auto"/>
        <w:right w:val="none" w:sz="0" w:space="0" w:color="auto"/>
      </w:divBdr>
    </w:div>
    <w:div w:id="2087216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holarlycommons.law.case.edu/cgi/viewcontent.cgi?article=3058&amp;context=faculty_publication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nas.org/publications/reports/the-american-ai-century-a-blueprint-for-action" TargetMode="External"/><Relationship Id="rId17" Type="http://schemas.openxmlformats.org/officeDocument/2006/relationships/hyperlink" Target="http://conservationpolitics.wordpress.com/" TargetMode="External"/><Relationship Id="rId2" Type="http://schemas.openxmlformats.org/officeDocument/2006/relationships/customXml" Target="../customXml/item2.xml"/><Relationship Id="rId16" Type="http://schemas.openxmlformats.org/officeDocument/2006/relationships/hyperlink" Target="http://www.inderscienceonline.com/doi/pdf/10.1504/IJGE.2007.01307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olarship.law.wm.edu/cgi/viewcontent.cgi?article=3404&amp;context=wmlr" TargetMode="External"/><Relationship Id="rId5" Type="http://schemas.openxmlformats.org/officeDocument/2006/relationships/numbering" Target="numbering.xml"/><Relationship Id="rId15" Type="http://schemas.openxmlformats.org/officeDocument/2006/relationships/hyperlink" Target="http://www.ephemerajournal.org/contribution/thinking-beyond-neo-liberalism-response-detlev-zwick" TargetMode="External"/><Relationship Id="rId10" Type="http://schemas.openxmlformats.org/officeDocument/2006/relationships/hyperlink" Target="https://www.preprints.org/manuscript/202104.0397/v1"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ncbi.nlm.nih.gov/pmc/articles/PMC4585064/" TargetMode="External"/><Relationship Id="rId14" Type="http://schemas.openxmlformats.org/officeDocument/2006/relationships/hyperlink" Target="http://blogs.the-american-interest.com/wrm/2012/07/28/the-energy-revolution-4-hot-pla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D18831-6657-9343-AD17-2DF6D39E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75</Pages>
  <Words>34225</Words>
  <Characters>195084</Characters>
  <Application>Microsoft Office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228852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2</cp:revision>
  <dcterms:created xsi:type="dcterms:W3CDTF">2021-10-03T19:55:00Z</dcterms:created>
  <dcterms:modified xsi:type="dcterms:W3CDTF">2021-10-03T19:55:00Z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