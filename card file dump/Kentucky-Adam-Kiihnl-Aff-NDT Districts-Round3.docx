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91ED" w14:textId="77777777" w:rsidR="009A4EDC" w:rsidRDefault="009A4EDC" w:rsidP="009A4EDC">
      <w:pPr>
        <w:pStyle w:val="Heading2"/>
      </w:pPr>
      <w:r>
        <w:t>1AC</w:t>
      </w:r>
    </w:p>
    <w:p w14:paraId="10590B64" w14:textId="77777777" w:rsidR="009A4EDC" w:rsidRDefault="009A4EDC" w:rsidP="009A4EDC">
      <w:pPr>
        <w:pStyle w:val="Heading3"/>
      </w:pPr>
      <w:r>
        <w:lastRenderedPageBreak/>
        <w:t>Blockchain---1AC</w:t>
      </w:r>
    </w:p>
    <w:p w14:paraId="4316AA15" w14:textId="77777777" w:rsidR="009A4EDC" w:rsidRDefault="009A4EDC" w:rsidP="009A4EDC">
      <w:pPr>
        <w:pStyle w:val="Heading4"/>
        <w:rPr>
          <w:u w:val="single"/>
        </w:rPr>
      </w:pPr>
      <w:r>
        <w:t>Advantage 1---</w:t>
      </w:r>
      <w:r w:rsidRPr="00E86A7A">
        <w:rPr>
          <w:u w:val="single"/>
        </w:rPr>
        <w:t>BLOCKCHAIN</w:t>
      </w:r>
    </w:p>
    <w:p w14:paraId="5787CEA7" w14:textId="77777777" w:rsidR="009A4EDC" w:rsidRPr="00056085" w:rsidRDefault="009A4EDC" w:rsidP="009A4EDC">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100FD382" w14:textId="77777777" w:rsidR="009A4EDC" w:rsidRDefault="009A4EDC" w:rsidP="009A4ED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4A31D8D9" w14:textId="77777777" w:rsidR="009A4EDC" w:rsidRPr="00E86A7A" w:rsidRDefault="009A4EDC" w:rsidP="009A4EDC">
      <w:pPr>
        <w:rPr>
          <w:sz w:val="16"/>
        </w:rPr>
      </w:pPr>
      <w:r w:rsidRPr="00E86A7A">
        <w:rPr>
          <w:sz w:val="16"/>
        </w:rPr>
        <w:t>5</w:t>
      </w:r>
      <w:r>
        <w:rPr>
          <w:sz w:val="16"/>
        </w:rPr>
        <w:t xml:space="preserve"> </w:t>
      </w:r>
      <w:r w:rsidRPr="00E86A7A">
        <w:rPr>
          <w:sz w:val="16"/>
        </w:rPr>
        <w:t>A WIN-WIN THEORY</w:t>
      </w:r>
    </w:p>
    <w:p w14:paraId="7558E6A1" w14:textId="77777777" w:rsidR="009A4EDC" w:rsidRPr="00E86A7A" w:rsidRDefault="009A4EDC" w:rsidP="009A4EDC">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6E949A9B" w14:textId="77777777" w:rsidR="009A4EDC" w:rsidRPr="00E86A7A" w:rsidRDefault="009A4EDC" w:rsidP="009A4EDC">
      <w:pPr>
        <w:rPr>
          <w:sz w:val="16"/>
        </w:rPr>
      </w:pPr>
      <w:r w:rsidRPr="00E86A7A">
        <w:rPr>
          <w:sz w:val="16"/>
        </w:rPr>
        <w:t>5.1 A Win for Antitrust</w:t>
      </w:r>
    </w:p>
    <w:p w14:paraId="55FC30B5" w14:textId="77777777" w:rsidR="009A4EDC" w:rsidRPr="001F1B5A" w:rsidRDefault="009A4EDC" w:rsidP="009A4EDC">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46E56818" w14:textId="77777777" w:rsidR="009A4EDC" w:rsidRPr="001F1B5A" w:rsidRDefault="009A4EDC" w:rsidP="009A4EDC">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69D7407A" w14:textId="77777777" w:rsidR="009A4EDC" w:rsidRPr="001F1B5A" w:rsidRDefault="009A4EDC" w:rsidP="009A4EDC">
      <w:pPr>
        <w:rPr>
          <w:sz w:val="16"/>
        </w:rPr>
      </w:pPr>
      <w:r w:rsidRPr="001F1B5A">
        <w:rPr>
          <w:sz w:val="16"/>
        </w:rPr>
        <w:t>5.2 A Win for Blockchain</w:t>
      </w:r>
    </w:p>
    <w:p w14:paraId="01D16769" w14:textId="77777777" w:rsidR="009A4EDC" w:rsidRPr="00E86A7A" w:rsidRDefault="009A4EDC" w:rsidP="009A4EDC">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5978C783" w14:textId="77777777" w:rsidR="009A4EDC" w:rsidRPr="00E86A7A" w:rsidRDefault="009A4EDC" w:rsidP="009A4EDC">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098AD86B" w14:textId="77777777" w:rsidR="009A4EDC" w:rsidRPr="00E86A7A" w:rsidRDefault="009A4EDC" w:rsidP="009A4EDC">
      <w:pPr>
        <w:rPr>
          <w:sz w:val="16"/>
        </w:rPr>
      </w:pPr>
      <w:r w:rsidRPr="00E86A7A">
        <w:rPr>
          <w:sz w:val="16"/>
        </w:rPr>
        <w:lastRenderedPageBreak/>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2E9D3399" w14:textId="77777777" w:rsidR="009A4EDC" w:rsidRPr="00E86A7A" w:rsidRDefault="009A4EDC" w:rsidP="009A4EDC">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5FD14D4C" w14:textId="77777777" w:rsidR="009A4EDC" w:rsidRPr="00E86A7A" w:rsidRDefault="009A4EDC" w:rsidP="009A4EDC">
      <w:pPr>
        <w:rPr>
          <w:sz w:val="16"/>
        </w:rPr>
      </w:pPr>
      <w:r w:rsidRPr="00E86A7A">
        <w:rPr>
          <w:sz w:val="16"/>
        </w:rPr>
        <w:t>6 CHAPTER SUMMARY AND BEYOND</w:t>
      </w:r>
    </w:p>
    <w:p w14:paraId="7B8F38D8" w14:textId="77777777" w:rsidR="009A4EDC" w:rsidRPr="00E86A7A" w:rsidRDefault="009A4EDC" w:rsidP="009A4EDC">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4084A750" w14:textId="77777777" w:rsidR="009A4EDC" w:rsidRDefault="009A4EDC" w:rsidP="009A4EDC">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3C1370D2" w14:textId="77777777" w:rsidR="009A4EDC" w:rsidRPr="00532881" w:rsidRDefault="009A4EDC" w:rsidP="009A4EDC">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50DBEA13" w14:textId="77777777" w:rsidR="009A4EDC" w:rsidRDefault="009A4EDC" w:rsidP="009A4ED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1FAFC72D" w14:textId="77777777" w:rsidR="009A4EDC" w:rsidRPr="00FB7A60" w:rsidRDefault="009A4EDC" w:rsidP="009A4EDC">
      <w:pPr>
        <w:rPr>
          <w:sz w:val="16"/>
        </w:rPr>
      </w:pPr>
      <w:r w:rsidRPr="00FB7A60">
        <w:rPr>
          <w:sz w:val="16"/>
        </w:rPr>
        <w:t>2 THE SPECTER OF NEUTRALIZATION</w:t>
      </w:r>
    </w:p>
    <w:p w14:paraId="3578CEE2" w14:textId="77777777" w:rsidR="009A4EDC" w:rsidRPr="00FB7A60" w:rsidRDefault="009A4EDC" w:rsidP="009A4EDC">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76A57D27" w14:textId="77777777" w:rsidR="009A4EDC" w:rsidRPr="00FB7A60" w:rsidRDefault="009A4EDC" w:rsidP="009A4EDC">
      <w:pPr>
        <w:rPr>
          <w:sz w:val="16"/>
        </w:rPr>
      </w:pPr>
      <w:r w:rsidRPr="00FB7A60">
        <w:rPr>
          <w:sz w:val="16"/>
        </w:rPr>
        <w:t>2.1 One Goal, Two Methods</w:t>
      </w:r>
    </w:p>
    <w:p w14:paraId="45BF4531" w14:textId="77777777" w:rsidR="009A4EDC" w:rsidRPr="00FB7A60" w:rsidRDefault="009A4EDC" w:rsidP="009A4EDC">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55CE44BD" w14:textId="77777777" w:rsidR="009A4EDC" w:rsidRPr="00FB7A60" w:rsidRDefault="009A4EDC" w:rsidP="009A4EDC">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w:t>
      </w:r>
      <w:r w:rsidRPr="000531AF">
        <w:rPr>
          <w:rStyle w:val="StyleUnderline"/>
        </w:rPr>
        <w:lastRenderedPageBreak/>
        <w:t xml:space="preserve">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652FDBA0" w14:textId="77777777" w:rsidR="009A4EDC" w:rsidRPr="00FB7A60" w:rsidRDefault="009A4EDC" w:rsidP="009A4EDC">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78098893" w14:textId="77777777" w:rsidR="009A4EDC" w:rsidRPr="00FB7A60" w:rsidRDefault="009A4EDC" w:rsidP="009A4EDC">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20C96E7C" w14:textId="77777777" w:rsidR="009A4EDC" w:rsidRPr="00FB7A60" w:rsidRDefault="009A4EDC" w:rsidP="009A4EDC">
      <w:pPr>
        <w:rPr>
          <w:sz w:val="16"/>
        </w:rPr>
      </w:pPr>
      <w:r w:rsidRPr="00FB7A60">
        <w:rPr>
          <w:sz w:val="16"/>
        </w:rPr>
        <w:t>2.2 The (Long) Road Ahead</w:t>
      </w:r>
    </w:p>
    <w:p w14:paraId="6AA040EB" w14:textId="77777777" w:rsidR="009A4EDC" w:rsidRPr="00FB7A60" w:rsidRDefault="009A4EDC" w:rsidP="009A4EDC">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20E76837" w14:textId="77777777" w:rsidR="009A4EDC" w:rsidRPr="00FB7A60" w:rsidRDefault="009A4EDC" w:rsidP="009A4EDC">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6895CE95" w14:textId="77777777" w:rsidR="009A4EDC" w:rsidRPr="00FB7A60" w:rsidRDefault="009A4EDC" w:rsidP="009A4EDC">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56232AB4" w14:textId="77777777" w:rsidR="009A4EDC" w:rsidRDefault="009A4EDC" w:rsidP="009A4EDC">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1E2A2FE8" w14:textId="77777777" w:rsidR="009A4EDC" w:rsidRPr="00532881" w:rsidRDefault="009A4EDC" w:rsidP="009A4EDC">
      <w:pPr>
        <w:pStyle w:val="Heading4"/>
      </w:pPr>
      <w:r>
        <w:rPr>
          <w:u w:val="single"/>
        </w:rPr>
        <w:t>Decentralizing</w:t>
      </w:r>
      <w:r>
        <w:t xml:space="preserve"> the blockchain allows </w:t>
      </w:r>
      <w:r>
        <w:rPr>
          <w:u w:val="single"/>
        </w:rPr>
        <w:t>scalable</w:t>
      </w:r>
      <w:r>
        <w:t xml:space="preserve"> transaction validation</w:t>
      </w:r>
    </w:p>
    <w:p w14:paraId="537C9C11" w14:textId="77777777" w:rsidR="009A4EDC" w:rsidRDefault="009A4EDC" w:rsidP="009A4ED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6E7C0846" w14:textId="77777777" w:rsidR="009A4EDC" w:rsidRPr="0020456F" w:rsidRDefault="009A4EDC" w:rsidP="009A4EDC">
      <w:pPr>
        <w:rPr>
          <w:sz w:val="16"/>
        </w:rPr>
      </w:pPr>
      <w:r w:rsidRPr="0020456F">
        <w:rPr>
          <w:sz w:val="16"/>
        </w:rPr>
        <w:t>2 BLOCKCHAIN INTERNAL FACTORS</w:t>
      </w:r>
    </w:p>
    <w:p w14:paraId="275645F0" w14:textId="77777777" w:rsidR="009A4EDC" w:rsidRPr="0020456F" w:rsidRDefault="009A4EDC" w:rsidP="009A4EDC">
      <w:pPr>
        <w:rPr>
          <w:sz w:val="16"/>
        </w:rPr>
      </w:pPr>
      <w:r w:rsidRPr="0020456F">
        <w:rPr>
          <w:rStyle w:val="StyleUnderline"/>
        </w:rPr>
        <w:lastRenderedPageBreak/>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33C5E03B" w14:textId="77777777" w:rsidR="009A4EDC" w:rsidRPr="0020456F" w:rsidRDefault="009A4EDC" w:rsidP="009A4EDC">
      <w:pPr>
        <w:rPr>
          <w:sz w:val="16"/>
        </w:rPr>
      </w:pPr>
      <w:r w:rsidRPr="0020456F">
        <w:rPr>
          <w:sz w:val="16"/>
        </w:rPr>
        <w:t>2.1 The Trifecta: Intra-blockchain Evolution</w:t>
      </w:r>
    </w:p>
    <w:p w14:paraId="4937FB52" w14:textId="77777777" w:rsidR="009A4EDC" w:rsidRPr="0020456F" w:rsidRDefault="009A4EDC" w:rsidP="009A4EDC">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03B141FF" w14:textId="77777777" w:rsidR="009A4EDC" w:rsidRPr="0020456F" w:rsidRDefault="009A4EDC" w:rsidP="009A4EDC">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423D98DF" w14:textId="77777777" w:rsidR="009A4EDC" w:rsidRDefault="009A4EDC" w:rsidP="009A4EDC">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501E768E" w14:textId="77777777" w:rsidR="009A4EDC" w:rsidRPr="00F15183" w:rsidRDefault="009A4EDC" w:rsidP="009A4EDC">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3BB713BB" w14:textId="77777777" w:rsidR="009A4EDC" w:rsidRPr="006A40E6" w:rsidRDefault="009A4EDC" w:rsidP="009A4EDC">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797CC738" w14:textId="77777777" w:rsidR="009A4EDC" w:rsidRPr="006A40E6" w:rsidRDefault="009A4EDC" w:rsidP="009A4EDC">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42F3AAD3" w14:textId="77777777" w:rsidR="009A4EDC" w:rsidRPr="006A40E6" w:rsidRDefault="009A4EDC" w:rsidP="009A4EDC">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18ED47AE" w14:textId="77777777" w:rsidR="009A4EDC" w:rsidRPr="006A40E6" w:rsidRDefault="009A4EDC" w:rsidP="009A4EDC">
      <w:pPr>
        <w:rPr>
          <w:sz w:val="16"/>
        </w:rPr>
      </w:pPr>
      <w:r w:rsidRPr="006A40E6">
        <w:rPr>
          <w:sz w:val="16"/>
        </w:rPr>
        <w:t>Energy</w:t>
      </w:r>
    </w:p>
    <w:p w14:paraId="61E3AEAF" w14:textId="77777777" w:rsidR="009A4EDC" w:rsidRPr="006A40E6" w:rsidRDefault="009A4EDC" w:rsidP="009A4EDC">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76B14C8F" w14:textId="77777777" w:rsidR="009A4EDC" w:rsidRPr="006A40E6" w:rsidRDefault="009A4EDC" w:rsidP="009A4EDC">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0AD2F3C0" w14:textId="77777777" w:rsidR="009A4EDC" w:rsidRPr="006A40E6" w:rsidRDefault="009A4EDC" w:rsidP="009A4EDC">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59DDD282" w14:textId="77777777" w:rsidR="009A4EDC" w:rsidRPr="006A40E6" w:rsidRDefault="009A4EDC" w:rsidP="009A4EDC">
      <w:pPr>
        <w:rPr>
          <w:sz w:val="16"/>
        </w:rPr>
      </w:pPr>
      <w:r w:rsidRPr="006A40E6">
        <w:rPr>
          <w:sz w:val="16"/>
        </w:rPr>
        <w:lastRenderedPageBreak/>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2DE1A330" w14:textId="77777777" w:rsidR="009A4EDC" w:rsidRPr="006A40E6" w:rsidRDefault="009A4EDC" w:rsidP="009A4EDC">
      <w:pPr>
        <w:rPr>
          <w:sz w:val="16"/>
        </w:rPr>
      </w:pPr>
      <w:r w:rsidRPr="006A40E6">
        <w:rPr>
          <w:sz w:val="16"/>
        </w:rPr>
        <w:t>Waste Recycling</w:t>
      </w:r>
    </w:p>
    <w:p w14:paraId="443E39BC" w14:textId="77777777" w:rsidR="009A4EDC" w:rsidRPr="006A40E6" w:rsidRDefault="009A4EDC" w:rsidP="009A4EDC">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2239BE36" w14:textId="77777777" w:rsidR="009A4EDC" w:rsidRPr="006A40E6" w:rsidRDefault="009A4EDC" w:rsidP="009A4EDC">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1C42DA16" w14:textId="77777777" w:rsidR="009A4EDC" w:rsidRPr="006A40E6" w:rsidRDefault="009A4EDC" w:rsidP="009A4EDC">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4BB547DF" w14:textId="77777777" w:rsidR="009A4EDC" w:rsidRPr="006A40E6" w:rsidRDefault="009A4EDC" w:rsidP="009A4EDC">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0493139A" w14:textId="77777777" w:rsidR="009A4EDC" w:rsidRPr="006A40E6" w:rsidRDefault="009A4EDC" w:rsidP="009A4EDC">
      <w:pPr>
        <w:rPr>
          <w:sz w:val="16"/>
        </w:rPr>
      </w:pPr>
      <w:r w:rsidRPr="006A40E6">
        <w:rPr>
          <w:sz w:val="16"/>
        </w:rPr>
        <w:t xml:space="preserve">Think one step further and the recycling containers could be fitted with solar drone technology and fly themselves to the recycling center when full. </w:t>
      </w:r>
    </w:p>
    <w:p w14:paraId="1963A967" w14:textId="77777777" w:rsidR="009A4EDC" w:rsidRPr="006A40E6" w:rsidRDefault="009A4EDC" w:rsidP="009A4EDC">
      <w:pPr>
        <w:rPr>
          <w:sz w:val="16"/>
        </w:rPr>
      </w:pPr>
      <w:r w:rsidRPr="006A40E6">
        <w:rPr>
          <w:sz w:val="16"/>
        </w:rPr>
        <w:t>Supply Chain Management</w:t>
      </w:r>
    </w:p>
    <w:p w14:paraId="1F669F93" w14:textId="77777777" w:rsidR="009A4EDC" w:rsidRPr="006A40E6" w:rsidRDefault="009A4EDC" w:rsidP="009A4EDC">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3F0484FF" w14:textId="77777777" w:rsidR="009A4EDC" w:rsidRPr="006A40E6" w:rsidRDefault="009A4EDC" w:rsidP="009A4EDC">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2B6F0620" w14:textId="77777777" w:rsidR="009A4EDC" w:rsidRPr="006A40E6" w:rsidRDefault="009A4EDC" w:rsidP="009A4EDC">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5D4ACB25" w14:textId="77777777" w:rsidR="009A4EDC" w:rsidRPr="006A40E6" w:rsidRDefault="009A4EDC" w:rsidP="009A4EDC">
      <w:pPr>
        <w:rPr>
          <w:sz w:val="16"/>
        </w:rPr>
      </w:pPr>
      <w:r w:rsidRPr="006A40E6">
        <w:rPr>
          <w:sz w:val="16"/>
        </w:rPr>
        <w:t xml:space="preserve">Or think about this: a blockchain enabled 3D-printer as a public service, secured, tracked, and monetized through blockchain. </w:t>
      </w:r>
    </w:p>
    <w:p w14:paraId="19603C43" w14:textId="77777777" w:rsidR="009A4EDC" w:rsidRPr="006A40E6" w:rsidRDefault="009A4EDC" w:rsidP="009A4EDC">
      <w:pPr>
        <w:rPr>
          <w:sz w:val="16"/>
        </w:rPr>
      </w:pPr>
      <w:r w:rsidRPr="006A40E6">
        <w:rPr>
          <w:sz w:val="16"/>
        </w:rPr>
        <w:t>The food industry is forging ahead hear with the tracking of origin and transportation paths of food.</w:t>
      </w:r>
    </w:p>
    <w:p w14:paraId="1BF48672" w14:textId="77777777" w:rsidR="009A4EDC" w:rsidRPr="006A40E6" w:rsidRDefault="009A4EDC" w:rsidP="009A4EDC">
      <w:pPr>
        <w:rPr>
          <w:sz w:val="16"/>
        </w:rPr>
      </w:pPr>
      <w:r w:rsidRPr="006A40E6">
        <w:rPr>
          <w:sz w:val="16"/>
        </w:rPr>
        <w:t>Environmental Protection</w:t>
      </w:r>
    </w:p>
    <w:p w14:paraId="0ED68E6C" w14:textId="77777777" w:rsidR="009A4EDC" w:rsidRPr="006A40E6" w:rsidRDefault="009A4EDC" w:rsidP="009A4EDC">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582271E4" w14:textId="77777777" w:rsidR="009A4EDC" w:rsidRPr="006A40E6" w:rsidRDefault="009A4EDC" w:rsidP="009A4EDC">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3C781B8F" w14:textId="77777777" w:rsidR="009A4EDC" w:rsidRPr="006A40E6" w:rsidRDefault="009A4EDC" w:rsidP="009A4EDC">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66C60DB8" w14:textId="77777777" w:rsidR="009A4EDC" w:rsidRPr="006A40E6" w:rsidRDefault="009A4EDC" w:rsidP="009A4EDC">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570944B4" w14:textId="77777777" w:rsidR="009A4EDC" w:rsidRPr="006A40E6" w:rsidRDefault="009A4EDC" w:rsidP="009A4EDC">
      <w:pPr>
        <w:rPr>
          <w:sz w:val="16"/>
        </w:rPr>
      </w:pPr>
      <w:r w:rsidRPr="006A40E6">
        <w:rPr>
          <w:sz w:val="16"/>
        </w:rPr>
        <w:t>Development programs</w:t>
      </w:r>
    </w:p>
    <w:p w14:paraId="199D86B5" w14:textId="77777777" w:rsidR="009A4EDC" w:rsidRPr="006A40E6" w:rsidRDefault="009A4EDC" w:rsidP="009A4EDC">
      <w:pPr>
        <w:rPr>
          <w:sz w:val="16"/>
        </w:rPr>
      </w:pPr>
      <w:r w:rsidRPr="006A40E6">
        <w:rPr>
          <w:sz w:val="16"/>
        </w:rPr>
        <w:t xml:space="preserve">Like environmental protection, development programs are contracts between remote parties that need to be enforced. </w:t>
      </w:r>
    </w:p>
    <w:p w14:paraId="4B459503" w14:textId="77777777" w:rsidR="009A4EDC" w:rsidRPr="006A40E6" w:rsidRDefault="009A4EDC" w:rsidP="009A4EDC">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477263F7" w14:textId="77777777" w:rsidR="009A4EDC" w:rsidRPr="006A40E6" w:rsidRDefault="009A4EDC" w:rsidP="009A4EDC">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0A71C656" w14:textId="77777777" w:rsidR="009A4EDC" w:rsidRPr="006A40E6" w:rsidRDefault="009A4EDC" w:rsidP="009A4EDC">
      <w:pPr>
        <w:rPr>
          <w:sz w:val="16"/>
        </w:rPr>
      </w:pPr>
      <w:r w:rsidRPr="006A40E6">
        <w:rPr>
          <w:sz w:val="16"/>
        </w:rPr>
        <w:t xml:space="preserve">Carbon Tax </w:t>
      </w:r>
    </w:p>
    <w:p w14:paraId="49D28F48" w14:textId="77777777" w:rsidR="009A4EDC" w:rsidRPr="006A40E6" w:rsidRDefault="009A4EDC" w:rsidP="009A4EDC">
      <w:pPr>
        <w:rPr>
          <w:sz w:val="16"/>
        </w:rPr>
      </w:pPr>
      <w:r w:rsidRPr="006A40E6">
        <w:rPr>
          <w:sz w:val="16"/>
        </w:rPr>
        <w:t xml:space="preserve">In the current system, the environmental impact of each product is difficult to determine, and its carbon footprint is not factored into the price. </w:t>
      </w:r>
    </w:p>
    <w:p w14:paraId="2DCFA648" w14:textId="77777777" w:rsidR="009A4EDC" w:rsidRPr="006A40E6" w:rsidRDefault="009A4EDC" w:rsidP="009A4EDC">
      <w:pPr>
        <w:rPr>
          <w:sz w:val="16"/>
        </w:rPr>
      </w:pPr>
      <w:r w:rsidRPr="006A40E6">
        <w:rPr>
          <w:sz w:val="16"/>
        </w:rPr>
        <w:t>This means that there is little incentive for consumers to buy products with a low carbon footprint, and little incentive for companies to sell such products.</w:t>
      </w:r>
    </w:p>
    <w:p w14:paraId="122AEBEE" w14:textId="77777777" w:rsidR="009A4EDC" w:rsidRPr="006A40E6" w:rsidRDefault="009A4EDC" w:rsidP="009A4EDC">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13A9BFC9" w14:textId="77777777" w:rsidR="009A4EDC" w:rsidRPr="006A40E6" w:rsidRDefault="009A4EDC" w:rsidP="009A4EDC">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722F4FF1" w14:textId="77777777" w:rsidR="009A4EDC" w:rsidRPr="006A40E6" w:rsidRDefault="009A4EDC" w:rsidP="009A4EDC">
      <w:pPr>
        <w:rPr>
          <w:sz w:val="16"/>
        </w:rPr>
      </w:pPr>
      <w:r w:rsidRPr="006A40E6">
        <w:rPr>
          <w:sz w:val="16"/>
        </w:rPr>
        <w:t>You could automatically see (e.g. by scanning a barcode on a product), if it was made by an environmentally sound low-carbon facility, or a wasteful polluter.</w:t>
      </w:r>
    </w:p>
    <w:p w14:paraId="1C1ACD29" w14:textId="77777777" w:rsidR="009A4EDC" w:rsidRPr="006A40E6" w:rsidRDefault="009A4EDC" w:rsidP="009A4EDC">
      <w:pPr>
        <w:rPr>
          <w:sz w:val="16"/>
        </w:rPr>
      </w:pPr>
      <w:r w:rsidRPr="006A40E6">
        <w:rPr>
          <w:sz w:val="16"/>
        </w:rPr>
        <w:t>Access to credit</w:t>
      </w:r>
    </w:p>
    <w:p w14:paraId="4B3D5411" w14:textId="77777777" w:rsidR="009A4EDC" w:rsidRPr="006A40E6" w:rsidRDefault="009A4EDC" w:rsidP="009A4EDC">
      <w:pPr>
        <w:rPr>
          <w:sz w:val="16"/>
        </w:rPr>
      </w:pPr>
      <w:r w:rsidRPr="006A40E6">
        <w:rPr>
          <w:sz w:val="16"/>
        </w:rPr>
        <w:t>Just as it tracks financial payments and all the data mentioned above, blockchains could be configured to manage access to credit.</w:t>
      </w:r>
    </w:p>
    <w:p w14:paraId="0ACEF688" w14:textId="77777777" w:rsidR="009A4EDC" w:rsidRPr="006A40E6" w:rsidRDefault="009A4EDC" w:rsidP="009A4EDC">
      <w:pPr>
        <w:rPr>
          <w:sz w:val="16"/>
        </w:rPr>
      </w:pPr>
      <w:r w:rsidRPr="006A40E6">
        <w:rPr>
          <w:sz w:val="16"/>
        </w:rPr>
        <w:lastRenderedPageBreak/>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40D47787" w14:textId="77777777" w:rsidR="009A4EDC" w:rsidRPr="006A40E6" w:rsidRDefault="009A4EDC" w:rsidP="009A4EDC">
      <w:pPr>
        <w:rPr>
          <w:sz w:val="16"/>
        </w:rPr>
      </w:pPr>
      <w:r w:rsidRPr="006A40E6">
        <w:rPr>
          <w:sz w:val="16"/>
        </w:rPr>
        <w:t xml:space="preserve">Summary </w:t>
      </w:r>
    </w:p>
    <w:p w14:paraId="31FA51C2" w14:textId="77777777" w:rsidR="009A4EDC" w:rsidRPr="006A40E6" w:rsidRDefault="009A4EDC" w:rsidP="009A4EDC">
      <w:pPr>
        <w:rPr>
          <w:sz w:val="16"/>
        </w:rPr>
      </w:pPr>
      <w:r w:rsidRPr="006A40E6">
        <w:rPr>
          <w:sz w:val="16"/>
        </w:rPr>
        <w:t xml:space="preserve">In short, blockchain technology allows the management of incentives. </w:t>
      </w:r>
    </w:p>
    <w:p w14:paraId="6B1F3F8A" w14:textId="77777777" w:rsidR="009A4EDC" w:rsidRPr="006A40E6" w:rsidRDefault="009A4EDC" w:rsidP="009A4EDC">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28D57696" w14:textId="77777777" w:rsidR="009A4EDC" w:rsidRPr="006A40E6" w:rsidRDefault="009A4EDC" w:rsidP="009A4EDC">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2033303C" w14:textId="77777777" w:rsidR="009A4EDC" w:rsidRPr="006A40E6" w:rsidRDefault="009A4EDC" w:rsidP="009A4EDC">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66CE3C2B" w14:textId="77777777" w:rsidR="009A4EDC" w:rsidRPr="006A40E6" w:rsidRDefault="009A4EDC" w:rsidP="009A4EDC">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10E73DAD" w14:textId="77777777" w:rsidR="009A4EDC" w:rsidRPr="006A40E6" w:rsidRDefault="009A4EDC" w:rsidP="009A4EDC">
      <w:pPr>
        <w:rPr>
          <w:sz w:val="16"/>
        </w:rPr>
      </w:pPr>
      <w:r w:rsidRPr="006A40E6">
        <w:rPr>
          <w:sz w:val="16"/>
        </w:rPr>
        <w:t xml:space="preserve">The final hurdle is the willingness of governments to change, and the willingness of participants to live in such a transparent world. </w:t>
      </w:r>
    </w:p>
    <w:p w14:paraId="1235D996" w14:textId="77777777" w:rsidR="009A4EDC" w:rsidRDefault="009A4EDC" w:rsidP="009A4EDC">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36E90AC3" w14:textId="77777777" w:rsidR="009A4EDC" w:rsidRDefault="009A4EDC" w:rsidP="009A4EDC">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254EA851" w14:textId="77777777" w:rsidR="009A4EDC" w:rsidRPr="00FE6DA2" w:rsidRDefault="009A4EDC" w:rsidP="009A4ED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559BFE38" w14:textId="77777777" w:rsidR="009A4EDC" w:rsidRPr="00B16E45" w:rsidRDefault="009A4EDC" w:rsidP="009A4EDC">
      <w:pPr>
        <w:rPr>
          <w:sz w:val="16"/>
        </w:rPr>
      </w:pPr>
      <w:r w:rsidRPr="00B16E45">
        <w:rPr>
          <w:sz w:val="16"/>
        </w:rPr>
        <w:t>1.2</w:t>
      </w:r>
      <w:r w:rsidRPr="00B16E45">
        <w:rPr>
          <w:sz w:val="16"/>
        </w:rPr>
        <w:tab/>
        <w:t>Blockchain and Other Technologies (Collaboration)</w:t>
      </w:r>
    </w:p>
    <w:p w14:paraId="5C749F88" w14:textId="77777777" w:rsidR="009A4EDC" w:rsidRPr="00B16E45" w:rsidRDefault="009A4EDC" w:rsidP="009A4EDC">
      <w:pPr>
        <w:rPr>
          <w:sz w:val="16"/>
        </w:rPr>
      </w:pPr>
      <w:r w:rsidRPr="00B16E45">
        <w:rPr>
          <w:sz w:val="16"/>
        </w:rPr>
        <w:t>1.2.1</w:t>
      </w:r>
      <w:r w:rsidRPr="00B16E45">
        <w:rPr>
          <w:sz w:val="16"/>
        </w:rPr>
        <w:tab/>
        <w:t>Blockchain and the Internet of Things</w:t>
      </w:r>
    </w:p>
    <w:p w14:paraId="0119018C" w14:textId="77777777" w:rsidR="009A4EDC" w:rsidRPr="00B16E45" w:rsidRDefault="009A4EDC" w:rsidP="009A4EDC">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375D02DE" w14:textId="77777777" w:rsidR="009A4EDC" w:rsidRPr="00B16E45" w:rsidRDefault="009A4EDC" w:rsidP="009A4EDC">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0643E288" w14:textId="77777777" w:rsidR="009A4EDC" w:rsidRPr="00B16E45" w:rsidRDefault="009A4EDC" w:rsidP="009A4EDC">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75563F37" w14:textId="77777777" w:rsidR="009A4EDC" w:rsidRDefault="009A4EDC" w:rsidP="009A4EDC">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08C40996" w14:textId="77777777" w:rsidR="009A4EDC" w:rsidRDefault="009A4EDC" w:rsidP="009A4EDC">
      <w:pPr>
        <w:pStyle w:val="Heading4"/>
      </w:pPr>
      <w:r>
        <w:lastRenderedPageBreak/>
        <w:t xml:space="preserve">IoT prevents </w:t>
      </w:r>
      <w:r>
        <w:rPr>
          <w:u w:val="single"/>
        </w:rPr>
        <w:t>pollinator collapse</w:t>
      </w:r>
      <w:r>
        <w:t>---extinction</w:t>
      </w:r>
    </w:p>
    <w:p w14:paraId="63B0627B" w14:textId="77777777" w:rsidR="009A4EDC" w:rsidRDefault="009A4EDC" w:rsidP="009A4EDC">
      <w:r>
        <w:t xml:space="preserve">Tash </w:t>
      </w:r>
      <w:r w:rsidRPr="009B763F">
        <w:rPr>
          <w:rStyle w:val="Style13ptBold"/>
        </w:rPr>
        <w:t>Bandeira 20</w:t>
      </w:r>
      <w:r>
        <w:t>, Reporter at Ubibots, an Engineering Services Firm, “Saving the Bees with IoT”, Ubidots, 7/15/2020, https://ubidots.com/blog/saving-the-bees-with-iot/</w:t>
      </w:r>
    </w:p>
    <w:p w14:paraId="00BF0239" w14:textId="77777777" w:rsidR="009A4EDC" w:rsidRPr="009B763F" w:rsidRDefault="009A4EDC" w:rsidP="009A4EDC">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3AC4E9A6" w14:textId="77777777" w:rsidR="009A4EDC" w:rsidRPr="009B763F" w:rsidRDefault="009A4EDC" w:rsidP="009A4EDC">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2F444DD6" w14:textId="77777777" w:rsidR="009A4EDC" w:rsidRPr="009B763F" w:rsidRDefault="009A4EDC" w:rsidP="009A4EDC">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6A6AE973" w14:textId="77777777" w:rsidR="009A4EDC" w:rsidRPr="009B763F" w:rsidRDefault="009A4EDC" w:rsidP="009A4EDC">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228AD166" w14:textId="77777777" w:rsidR="009A4EDC" w:rsidRPr="009B763F" w:rsidRDefault="009A4EDC" w:rsidP="009A4EDC">
      <w:pPr>
        <w:rPr>
          <w:sz w:val="16"/>
        </w:rPr>
      </w:pPr>
      <w:r w:rsidRPr="009B763F">
        <w:rPr>
          <w:sz w:val="16"/>
        </w:rPr>
        <w:t>The Internet of Stings</w:t>
      </w:r>
    </w:p>
    <w:p w14:paraId="428FE9C1" w14:textId="77777777" w:rsidR="009A4EDC" w:rsidRPr="009B763F" w:rsidRDefault="009A4EDC" w:rsidP="009A4EDC">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260777B1" w14:textId="77777777" w:rsidR="009A4EDC" w:rsidRPr="009B763F" w:rsidRDefault="009A4EDC" w:rsidP="009A4EDC">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07878E55" w14:textId="77777777" w:rsidR="009A4EDC" w:rsidRPr="009B763F" w:rsidRDefault="009A4EDC" w:rsidP="009A4EDC">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766BFBDD" w14:textId="77777777" w:rsidR="009A4EDC" w:rsidRPr="007A1856" w:rsidRDefault="009A4EDC" w:rsidP="009A4EDC">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27AA34D6" w14:textId="77777777" w:rsidR="009A4EDC" w:rsidRPr="009B763F" w:rsidRDefault="009A4EDC" w:rsidP="009A4EDC">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47B9D0C8" w14:textId="77777777" w:rsidR="009A4EDC" w:rsidRPr="009B763F" w:rsidRDefault="009A4EDC" w:rsidP="009A4EDC">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3E8B56BB" w14:textId="77777777" w:rsidR="009A4EDC" w:rsidRDefault="009A4EDC" w:rsidP="009A4EDC">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028B281E" w14:textId="77777777" w:rsidR="009A4EDC" w:rsidRPr="002C123E" w:rsidRDefault="009A4EDC" w:rsidP="009A4EDC">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2F8EB4C2" w14:textId="77777777" w:rsidR="009A4EDC" w:rsidRDefault="009A4EDC" w:rsidP="009A4EDC">
      <w:r>
        <w:t xml:space="preserve">Matt </w:t>
      </w:r>
      <w:r w:rsidRPr="004E66A2">
        <w:rPr>
          <w:rStyle w:val="Style13ptBold"/>
        </w:rPr>
        <w:t>Sandgren 21</w:t>
      </w:r>
      <w:r>
        <w:t xml:space="preserve">,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w:t>
      </w:r>
      <w:r>
        <w:lastRenderedPageBreak/>
        <w:t>https://thehill.com/blogs/congress-blog/technology/578834-how-new-regulations-from-washington-could-lead-to-a-blockchain</w:t>
      </w:r>
    </w:p>
    <w:p w14:paraId="10B93040" w14:textId="77777777" w:rsidR="009A4EDC" w:rsidRPr="007C6BAD" w:rsidRDefault="009A4EDC" w:rsidP="009A4EDC">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2B7CD374" w14:textId="77777777" w:rsidR="009A4EDC" w:rsidRPr="007C6BAD" w:rsidRDefault="009A4EDC" w:rsidP="009A4EDC">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6EC8D890" w14:textId="77777777" w:rsidR="009A4EDC" w:rsidRPr="007C6BAD" w:rsidRDefault="009A4EDC" w:rsidP="009A4EDC">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2A28FAD5" w14:textId="77777777" w:rsidR="009A4EDC" w:rsidRPr="007C6BAD" w:rsidRDefault="009A4EDC" w:rsidP="009A4EDC">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012B943A" w14:textId="77777777" w:rsidR="009A4EDC" w:rsidRPr="007C6BAD" w:rsidRDefault="009A4EDC" w:rsidP="009A4EDC">
      <w:pPr>
        <w:rPr>
          <w:sz w:val="16"/>
        </w:rPr>
      </w:pPr>
      <w:r w:rsidRPr="007C6BAD">
        <w:rPr>
          <w:sz w:val="16"/>
        </w:rPr>
        <w:t xml:space="preserve">Noted. </w:t>
      </w:r>
    </w:p>
    <w:p w14:paraId="7FE2162F" w14:textId="77777777" w:rsidR="009A4EDC" w:rsidRPr="007C6BAD" w:rsidRDefault="009A4EDC" w:rsidP="009A4EDC">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1F7A1438" w14:textId="77777777" w:rsidR="009A4EDC" w:rsidRPr="007C6BAD" w:rsidRDefault="009A4EDC" w:rsidP="009A4EDC">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29667333" w14:textId="77777777" w:rsidR="009A4EDC" w:rsidRPr="007C6BAD" w:rsidRDefault="009A4EDC" w:rsidP="009A4EDC">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5A5E309C" w14:textId="77777777" w:rsidR="009A4EDC" w:rsidRPr="007C6BAD" w:rsidRDefault="009A4EDC" w:rsidP="009A4EDC">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6A7BBCA4" w14:textId="77777777" w:rsidR="009A4EDC" w:rsidRPr="007C6BAD" w:rsidRDefault="009A4EDC" w:rsidP="009A4EDC">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2800D5F7" w14:textId="77777777" w:rsidR="009A4EDC" w:rsidRPr="007C6BAD" w:rsidRDefault="009A4EDC" w:rsidP="009A4EDC">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431D3E45" w14:textId="77777777" w:rsidR="009A4EDC" w:rsidRPr="007C6BAD" w:rsidRDefault="009A4EDC" w:rsidP="009A4EDC">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53EAB93A" w14:textId="77777777" w:rsidR="009A4EDC" w:rsidRPr="007C6BAD" w:rsidRDefault="009A4EDC" w:rsidP="009A4EDC">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6ED0CFF1" w14:textId="77777777" w:rsidR="009A4EDC" w:rsidRPr="007C6BAD" w:rsidRDefault="009A4EDC" w:rsidP="009A4EDC">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5BC643A4" w14:textId="77777777" w:rsidR="009A4EDC" w:rsidRPr="007C6BAD" w:rsidRDefault="009A4EDC" w:rsidP="009A4EDC">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601DC46A" w14:textId="77777777" w:rsidR="009A4EDC" w:rsidRPr="007C6BAD" w:rsidRDefault="009A4EDC" w:rsidP="009A4EDC">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71050E8A" w14:textId="77777777" w:rsidR="009A4EDC" w:rsidRPr="007C6BAD" w:rsidRDefault="009A4EDC" w:rsidP="009A4EDC">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6A0BC3E2" w14:textId="77777777" w:rsidR="009A4EDC" w:rsidRPr="007C6BAD" w:rsidRDefault="009A4EDC" w:rsidP="009A4EDC">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6066A9C3" w14:textId="77777777" w:rsidR="009A4EDC" w:rsidRPr="007C6BAD" w:rsidRDefault="009A4EDC" w:rsidP="009A4EDC">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5D8B96EC" w14:textId="77777777" w:rsidR="009A4EDC" w:rsidRPr="007C6BAD" w:rsidRDefault="009A4EDC" w:rsidP="009A4EDC">
      <w:pPr>
        <w:rPr>
          <w:sz w:val="16"/>
        </w:rPr>
      </w:pPr>
      <w:r w:rsidRPr="007C6BAD">
        <w:rPr>
          <w:sz w:val="16"/>
        </w:rPr>
        <w:t xml:space="preserve">Let’s hope they choose the latter.  </w:t>
      </w:r>
    </w:p>
    <w:p w14:paraId="4F29C9F4" w14:textId="77777777" w:rsidR="009A4EDC" w:rsidRPr="0045572A" w:rsidRDefault="009A4EDC" w:rsidP="009A4EDC">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113576E7" w14:textId="77777777" w:rsidR="009A4EDC" w:rsidRDefault="009A4EDC" w:rsidP="009A4EDC">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4B1F268D" w14:textId="77777777" w:rsidR="009A4EDC" w:rsidRPr="0056449F" w:rsidRDefault="009A4EDC" w:rsidP="009A4EDC">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0516D6A1" w14:textId="77777777" w:rsidR="009A4EDC" w:rsidRPr="0056449F" w:rsidRDefault="009A4EDC" w:rsidP="009A4EDC">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58348513" w14:textId="77777777" w:rsidR="009A4EDC" w:rsidRPr="0056449F" w:rsidRDefault="009A4EDC" w:rsidP="009A4EDC">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71E218A5" w14:textId="77777777" w:rsidR="009A4EDC" w:rsidRPr="0056449F" w:rsidRDefault="009A4EDC" w:rsidP="009A4EDC">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09D85D9E" w14:textId="77777777" w:rsidR="009A4EDC" w:rsidRPr="0056449F" w:rsidRDefault="009A4EDC" w:rsidP="009A4EDC">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4C8C2A9F" w14:textId="77777777" w:rsidR="009A4EDC" w:rsidRPr="0056449F" w:rsidRDefault="009A4EDC" w:rsidP="009A4EDC">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384C06C1" w14:textId="77777777" w:rsidR="009A4EDC" w:rsidRPr="0056449F" w:rsidRDefault="009A4EDC" w:rsidP="009A4EDC">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57ABF0A8" w14:textId="77777777" w:rsidR="009A4EDC" w:rsidRPr="0056449F" w:rsidRDefault="009A4EDC" w:rsidP="009A4EDC">
      <w:pPr>
        <w:rPr>
          <w:sz w:val="16"/>
        </w:rPr>
      </w:pPr>
      <w:r w:rsidRPr="0056449F">
        <w:rPr>
          <w:sz w:val="16"/>
        </w:rPr>
        <w:lastRenderedPageBreak/>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7A3C2F00" w14:textId="77777777" w:rsidR="009A4EDC" w:rsidRPr="0056449F" w:rsidRDefault="009A4EDC" w:rsidP="009A4EDC">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71E40843" w14:textId="77777777" w:rsidR="009A4EDC" w:rsidRPr="0056449F" w:rsidRDefault="009A4EDC" w:rsidP="009A4EDC">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541DD685" w14:textId="77777777" w:rsidR="009A4EDC" w:rsidRPr="0056449F" w:rsidRDefault="009A4EDC" w:rsidP="009A4EDC">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17BB809D" w14:textId="77777777" w:rsidR="009A4EDC" w:rsidRPr="0056449F" w:rsidRDefault="009A4EDC" w:rsidP="009A4EDC">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0F41C7C7" w14:textId="77777777" w:rsidR="009A4EDC" w:rsidRPr="0056449F" w:rsidRDefault="009A4EDC" w:rsidP="009A4EDC">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6999CE5E" w14:textId="77777777" w:rsidR="009A4EDC" w:rsidRPr="0056449F" w:rsidRDefault="009A4EDC" w:rsidP="009A4EDC">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4C8EEB60" w14:textId="77777777" w:rsidR="009A4EDC" w:rsidRPr="0056449F" w:rsidRDefault="009A4EDC" w:rsidP="009A4EDC">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21E8AC0D" w14:textId="77777777" w:rsidR="009A4EDC" w:rsidRDefault="009A4EDC" w:rsidP="009A4EDC">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761D30F5" w14:textId="77777777" w:rsidR="009A4EDC" w:rsidRDefault="009A4EDC" w:rsidP="009A4EDC">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58EC16B9" w14:textId="77777777" w:rsidR="009A4EDC" w:rsidRDefault="009A4EDC" w:rsidP="009A4EDC">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74308A73" w14:textId="77777777" w:rsidR="009A4EDC" w:rsidRPr="00D771E3" w:rsidRDefault="009A4EDC" w:rsidP="009A4EDC">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053C566A" w14:textId="77777777" w:rsidR="009A4EDC" w:rsidRPr="00D771E3" w:rsidRDefault="009A4EDC" w:rsidP="009A4EDC">
      <w:pPr>
        <w:rPr>
          <w:sz w:val="16"/>
        </w:rPr>
      </w:pPr>
      <w:r w:rsidRPr="00D771E3">
        <w:rPr>
          <w:sz w:val="16"/>
        </w:rPr>
        <w:t>The ‘trust machine’</w:t>
      </w:r>
    </w:p>
    <w:p w14:paraId="76CBE510" w14:textId="77777777" w:rsidR="009A4EDC" w:rsidRPr="00D771E3" w:rsidRDefault="009A4EDC" w:rsidP="009A4EDC">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w:t>
      </w:r>
      <w:r w:rsidRPr="00D771E3">
        <w:rPr>
          <w:sz w:val="16"/>
        </w:rPr>
        <w:lastRenderedPageBreak/>
        <w:t>to create a permanent record of potential war crimes, increasing the security and integrity of the data and strengthening its admissibility as evidence in future war crimes prosecutions.</w:t>
      </w:r>
    </w:p>
    <w:p w14:paraId="071F9EBC" w14:textId="77777777" w:rsidR="009A4EDC" w:rsidRPr="00D771E3" w:rsidRDefault="009A4EDC" w:rsidP="009A4EDC">
      <w:pPr>
        <w:rPr>
          <w:sz w:val="16"/>
        </w:rPr>
      </w:pPr>
      <w:r w:rsidRPr="00D771E3">
        <w:rPr>
          <w:sz w:val="16"/>
        </w:rPr>
        <w:t>Contests of legitimacy and value: the Treaty on the Prohibition of Nuclear Weapons and the logic of…</w:t>
      </w:r>
    </w:p>
    <w:p w14:paraId="631958F4" w14:textId="77777777" w:rsidR="009A4EDC" w:rsidRPr="00D771E3" w:rsidRDefault="009A4EDC" w:rsidP="009A4EDC">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5E766D7E" w14:textId="77777777" w:rsidR="009A4EDC" w:rsidRPr="00D771E3" w:rsidRDefault="009A4EDC" w:rsidP="009A4EDC">
      <w:pPr>
        <w:rPr>
          <w:sz w:val="16"/>
        </w:rPr>
      </w:pPr>
      <w:r w:rsidRPr="00D771E3">
        <w:rPr>
          <w:sz w:val="16"/>
        </w:rPr>
        <w:t>Blockchain as a disarmament mechanism</w:t>
      </w:r>
    </w:p>
    <w:p w14:paraId="00536759" w14:textId="77777777" w:rsidR="009A4EDC" w:rsidRPr="00D771E3" w:rsidRDefault="009A4EDC" w:rsidP="009A4EDC">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1AB07C61" w14:textId="77777777" w:rsidR="009A4EDC" w:rsidRPr="00D771E3" w:rsidRDefault="009A4EDC" w:rsidP="009A4EDC">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7FA04DCF" w14:textId="77777777" w:rsidR="009A4EDC" w:rsidRPr="00D771E3" w:rsidRDefault="009A4EDC" w:rsidP="009A4EDC">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43D5EBBA" w14:textId="77777777" w:rsidR="009A4EDC" w:rsidRDefault="009A4EDC" w:rsidP="009A4EDC">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00C10F6C" w14:textId="77777777" w:rsidR="009A4EDC" w:rsidRPr="00B3091B" w:rsidRDefault="009A4EDC" w:rsidP="009A4EDC">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09795557" w14:textId="77777777" w:rsidR="009A4EDC" w:rsidRPr="00DF2482" w:rsidRDefault="009A4EDC" w:rsidP="009A4EDC">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0ECB9971" w14:textId="77777777" w:rsidR="009A4EDC" w:rsidRPr="0037053C" w:rsidRDefault="009A4EDC" w:rsidP="009A4EDC">
      <w:pPr>
        <w:rPr>
          <w:sz w:val="16"/>
        </w:rPr>
      </w:pPr>
      <w:r w:rsidRPr="0037053C">
        <w:rPr>
          <w:sz w:val="16"/>
        </w:rPr>
        <w:t>A. Why Create Laws Related to Blockchain Technology?</w:t>
      </w:r>
    </w:p>
    <w:p w14:paraId="33CA30D2" w14:textId="77777777" w:rsidR="009A4EDC" w:rsidRPr="0037053C" w:rsidRDefault="009A4EDC" w:rsidP="009A4EDC">
      <w:pPr>
        <w:rPr>
          <w:sz w:val="16"/>
        </w:rPr>
      </w:pPr>
      <w:r w:rsidRPr="0037053C">
        <w:rPr>
          <w:sz w:val="16"/>
        </w:rPr>
        <w:t>1. Protecting the Public from Harm</w:t>
      </w:r>
    </w:p>
    <w:p w14:paraId="6EBFC349" w14:textId="77777777" w:rsidR="009A4EDC" w:rsidRPr="0037053C" w:rsidRDefault="009A4EDC" w:rsidP="009A4EDC">
      <w:pPr>
        <w:rPr>
          <w:sz w:val="16"/>
        </w:rPr>
      </w:pPr>
      <w:r w:rsidRPr="00366727">
        <w:rPr>
          <w:rStyle w:val="StyleUnderline"/>
          <w:highlight w:val="cyan"/>
        </w:rPr>
        <w:lastRenderedPageBreak/>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4DB3CBA8" w14:textId="77777777" w:rsidR="009A4EDC" w:rsidRPr="0037053C" w:rsidRDefault="009A4EDC" w:rsidP="009A4EDC">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0598BF21" w14:textId="77777777" w:rsidR="009A4EDC" w:rsidRPr="0037053C" w:rsidRDefault="009A4EDC" w:rsidP="009A4EDC">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4FE91952" w14:textId="77777777" w:rsidR="009A4EDC" w:rsidRPr="0037053C" w:rsidRDefault="009A4EDC" w:rsidP="009A4EDC">
      <w:pPr>
        <w:rPr>
          <w:sz w:val="16"/>
        </w:rPr>
      </w:pPr>
      <w:r w:rsidRPr="0037053C">
        <w:rPr>
          <w:sz w:val="16"/>
        </w:rPr>
        <w:t>2. Attracting Innovation</w:t>
      </w:r>
    </w:p>
    <w:p w14:paraId="3C7D51CE" w14:textId="77777777" w:rsidR="009A4EDC" w:rsidRPr="0037053C" w:rsidRDefault="009A4EDC" w:rsidP="009A4EDC">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2EB81EB5" w14:textId="77777777" w:rsidR="009A4EDC" w:rsidRPr="0037053C" w:rsidRDefault="009A4EDC" w:rsidP="009A4EDC">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687EDB8B" w14:textId="77777777" w:rsidR="009A4EDC" w:rsidRPr="0037053C" w:rsidRDefault="009A4EDC" w:rsidP="009A4EDC">
      <w:pPr>
        <w:rPr>
          <w:sz w:val="8"/>
          <w:szCs w:val="14"/>
        </w:rPr>
      </w:pPr>
      <w:r w:rsidRPr="0037053C">
        <w:rPr>
          <w:sz w:val="8"/>
          <w:szCs w:val="14"/>
        </w:rPr>
        <w:t>B. The Legislative Definition Problem</w:t>
      </w:r>
    </w:p>
    <w:p w14:paraId="65B962DF" w14:textId="77777777" w:rsidR="009A4EDC" w:rsidRPr="0037053C" w:rsidRDefault="009A4EDC" w:rsidP="009A4EDC">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1412FD20" w14:textId="77777777" w:rsidR="009A4EDC" w:rsidRPr="0037053C" w:rsidRDefault="009A4EDC" w:rsidP="009A4EDC">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37856E9F" w14:textId="77777777" w:rsidR="009A4EDC" w:rsidRPr="0037053C" w:rsidRDefault="009A4EDC" w:rsidP="009A4EDC">
      <w:pPr>
        <w:rPr>
          <w:sz w:val="8"/>
          <w:szCs w:val="14"/>
        </w:rPr>
      </w:pPr>
      <w:r w:rsidRPr="0037053C">
        <w:rPr>
          <w:sz w:val="8"/>
          <w:szCs w:val="14"/>
        </w:rPr>
        <w:t>The California Blockchain Working Group, after much discussion and debate, created a new definition of blockchain in 2020 for state legislative purposes:</w:t>
      </w:r>
    </w:p>
    <w:p w14:paraId="14F193DE" w14:textId="77777777" w:rsidR="009A4EDC" w:rsidRPr="0037053C" w:rsidRDefault="009A4EDC" w:rsidP="009A4EDC">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12C277C7" w14:textId="77777777" w:rsidR="009A4EDC" w:rsidRPr="0037053C" w:rsidRDefault="009A4EDC" w:rsidP="009A4EDC">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4979D5C0" w14:textId="77777777" w:rsidR="009A4EDC" w:rsidRPr="0037053C" w:rsidRDefault="009A4EDC" w:rsidP="009A4EDC">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6209F306" w14:textId="77777777" w:rsidR="009A4EDC" w:rsidRPr="0037053C" w:rsidRDefault="009A4EDC" w:rsidP="009A4EDC">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32BD29F0" w14:textId="77777777" w:rsidR="009A4EDC" w:rsidRPr="0037053C" w:rsidRDefault="009A4EDC" w:rsidP="009A4EDC">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1DFEA03A" w14:textId="77777777" w:rsidR="009A4EDC" w:rsidRPr="0037053C" w:rsidRDefault="009A4EDC" w:rsidP="009A4EDC">
      <w:pPr>
        <w:rPr>
          <w:sz w:val="8"/>
          <w:szCs w:val="14"/>
        </w:rPr>
      </w:pPr>
      <w:r w:rsidRPr="0037053C">
        <w:rPr>
          <w:sz w:val="8"/>
          <w:szCs w:val="14"/>
        </w:rPr>
        <w:t>C. The Fast Pace of Blockchain Technology Development</w:t>
      </w:r>
    </w:p>
    <w:p w14:paraId="4C5581D9" w14:textId="77777777" w:rsidR="009A4EDC" w:rsidRPr="0037053C" w:rsidRDefault="009A4EDC" w:rsidP="009A4EDC">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07634531" w14:textId="77777777" w:rsidR="009A4EDC" w:rsidRPr="0037053C" w:rsidRDefault="009A4EDC" w:rsidP="009A4EDC">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066216BC" w14:textId="77777777" w:rsidR="009A4EDC" w:rsidRPr="0037053C" w:rsidRDefault="009A4EDC" w:rsidP="009A4EDC">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7C0EEB08" w14:textId="77777777" w:rsidR="009A4EDC" w:rsidRPr="0037053C" w:rsidRDefault="009A4EDC" w:rsidP="009A4EDC">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635B8FB6" w14:textId="77777777" w:rsidR="009A4EDC" w:rsidRPr="0037053C" w:rsidRDefault="009A4EDC" w:rsidP="009A4EDC">
      <w:pPr>
        <w:rPr>
          <w:sz w:val="8"/>
          <w:szCs w:val="14"/>
        </w:rPr>
      </w:pPr>
      <w:r w:rsidRPr="0037053C">
        <w:rPr>
          <w:sz w:val="8"/>
          <w:szCs w:val="14"/>
        </w:rPr>
        <w:t>D. Blockchain Technology's High Learning Curve for Lawmakers</w:t>
      </w:r>
    </w:p>
    <w:p w14:paraId="4AA5120F" w14:textId="77777777" w:rsidR="009A4EDC" w:rsidRPr="0037053C" w:rsidRDefault="009A4EDC" w:rsidP="009A4EDC">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39B2943A" w14:textId="77777777" w:rsidR="009A4EDC" w:rsidRPr="0037053C" w:rsidRDefault="009A4EDC" w:rsidP="009A4EDC">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12ED598D" w14:textId="77777777" w:rsidR="009A4EDC" w:rsidRPr="0037053C" w:rsidRDefault="009A4EDC" w:rsidP="009A4EDC">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36913FF4" w14:textId="77777777" w:rsidR="009A4EDC" w:rsidRPr="0037053C" w:rsidRDefault="009A4EDC" w:rsidP="009A4EDC">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7D4F4349" w14:textId="77777777" w:rsidR="009A4EDC" w:rsidRPr="0037053C" w:rsidRDefault="009A4EDC" w:rsidP="009A4EDC">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64D54AF1" w14:textId="77777777" w:rsidR="009A4EDC" w:rsidRPr="0037053C" w:rsidRDefault="009A4EDC" w:rsidP="009A4EDC">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65A8F077" w14:textId="77777777" w:rsidR="009A4EDC" w:rsidRPr="0037053C" w:rsidRDefault="009A4EDC" w:rsidP="009A4EDC">
      <w:pPr>
        <w:rPr>
          <w:sz w:val="8"/>
          <w:szCs w:val="14"/>
        </w:rPr>
      </w:pPr>
      <w:r w:rsidRPr="0037053C">
        <w:rPr>
          <w:sz w:val="8"/>
          <w:szCs w:val="14"/>
        </w:rPr>
        <w:t>II. FIVE FACTORS FOR LEGISLATIVE CONSIDERATION</w:t>
      </w:r>
    </w:p>
    <w:p w14:paraId="1D1DFB2C" w14:textId="77777777" w:rsidR="009A4EDC" w:rsidRPr="0037053C" w:rsidRDefault="009A4EDC" w:rsidP="009A4EDC">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223976B7" w14:textId="77777777" w:rsidR="009A4EDC" w:rsidRPr="0037053C" w:rsidRDefault="009A4EDC" w:rsidP="009A4EDC">
      <w:pPr>
        <w:rPr>
          <w:sz w:val="8"/>
          <w:szCs w:val="14"/>
        </w:rPr>
      </w:pPr>
      <w:r w:rsidRPr="0037053C">
        <w:rPr>
          <w:sz w:val="8"/>
          <w:szCs w:val="14"/>
        </w:rPr>
        <w:t xml:space="preserve"> [*195]  A. Policy Decision: Innovation vs. Protecting the Public Interest</w:t>
      </w:r>
    </w:p>
    <w:p w14:paraId="118C1902" w14:textId="77777777" w:rsidR="009A4EDC" w:rsidRPr="0037053C" w:rsidRDefault="009A4EDC" w:rsidP="009A4EDC">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46A822FD" w14:textId="77777777" w:rsidR="009A4EDC" w:rsidRPr="0037053C" w:rsidRDefault="009A4EDC" w:rsidP="009A4EDC">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w:t>
      </w:r>
      <w:r w:rsidRPr="0037053C">
        <w:rPr>
          <w:sz w:val="16"/>
        </w:rPr>
        <w:lastRenderedPageBreak/>
        <w:t>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3B5325C4" w14:textId="77777777" w:rsidR="009A4EDC" w:rsidRPr="0037053C" w:rsidRDefault="009A4EDC" w:rsidP="009A4EDC">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7FDCB295" w14:textId="77777777" w:rsidR="009A4EDC" w:rsidRPr="0037053C" w:rsidRDefault="009A4EDC" w:rsidP="009A4EDC">
      <w:pPr>
        <w:rPr>
          <w:sz w:val="8"/>
          <w:szCs w:val="14"/>
        </w:rPr>
      </w:pPr>
      <w:r w:rsidRPr="0037053C">
        <w:rPr>
          <w:sz w:val="8"/>
          <w:szCs w:val="14"/>
        </w:rPr>
        <w:t>B. Ethical Considerations</w:t>
      </w:r>
    </w:p>
    <w:p w14:paraId="50BBEAED" w14:textId="77777777" w:rsidR="009A4EDC" w:rsidRPr="0037053C" w:rsidRDefault="009A4EDC" w:rsidP="009A4EDC">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5430560C" w14:textId="77777777" w:rsidR="009A4EDC" w:rsidRPr="0037053C" w:rsidRDefault="009A4EDC" w:rsidP="009A4EDC">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5D61DCEE" w14:textId="77777777" w:rsidR="009A4EDC" w:rsidRPr="0037053C" w:rsidRDefault="009A4EDC" w:rsidP="009A4EDC">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0E6576BF" w14:textId="77777777" w:rsidR="009A4EDC" w:rsidRPr="0037053C" w:rsidRDefault="009A4EDC" w:rsidP="009A4EDC">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65894085" w14:textId="77777777" w:rsidR="009A4EDC" w:rsidRPr="0037053C" w:rsidRDefault="009A4EDC" w:rsidP="009A4EDC">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5D7D24ED" w14:textId="77777777" w:rsidR="009A4EDC" w:rsidRPr="0037053C" w:rsidRDefault="009A4EDC" w:rsidP="009A4EDC">
      <w:pPr>
        <w:rPr>
          <w:sz w:val="8"/>
          <w:szCs w:val="14"/>
        </w:rPr>
      </w:pPr>
      <w:r w:rsidRPr="0037053C">
        <w:rPr>
          <w:sz w:val="8"/>
          <w:szCs w:val="14"/>
        </w:rPr>
        <w:t>i. Address key ethical design goals</w:t>
      </w:r>
    </w:p>
    <w:p w14:paraId="24FE868B" w14:textId="77777777" w:rsidR="009A4EDC" w:rsidRPr="0037053C" w:rsidRDefault="009A4EDC" w:rsidP="009A4EDC">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537C524B" w14:textId="77777777" w:rsidR="009A4EDC" w:rsidRPr="0037053C" w:rsidRDefault="009A4EDC" w:rsidP="009A4EDC">
      <w:pPr>
        <w:rPr>
          <w:sz w:val="8"/>
          <w:szCs w:val="14"/>
        </w:rPr>
      </w:pPr>
      <w:r w:rsidRPr="0037053C">
        <w:rPr>
          <w:sz w:val="8"/>
          <w:szCs w:val="14"/>
        </w:rPr>
        <w:t>ii. Consider ethical uses of blockchain technology</w:t>
      </w:r>
    </w:p>
    <w:p w14:paraId="636DF23E" w14:textId="77777777" w:rsidR="009A4EDC" w:rsidRPr="0037053C" w:rsidRDefault="009A4EDC" w:rsidP="009A4EDC">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0BF31D0D" w14:textId="77777777" w:rsidR="009A4EDC" w:rsidRPr="0037053C" w:rsidRDefault="009A4EDC" w:rsidP="009A4EDC">
      <w:pPr>
        <w:rPr>
          <w:sz w:val="8"/>
          <w:szCs w:val="14"/>
        </w:rPr>
      </w:pPr>
      <w:r w:rsidRPr="0037053C">
        <w:rPr>
          <w:sz w:val="8"/>
          <w:szCs w:val="14"/>
        </w:rPr>
        <w:t>iii. Minimize unintended consequences</w:t>
      </w:r>
    </w:p>
    <w:p w14:paraId="08AE3E1D" w14:textId="77777777" w:rsidR="009A4EDC" w:rsidRPr="0037053C" w:rsidRDefault="009A4EDC" w:rsidP="009A4EDC">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1F918F77" w14:textId="77777777" w:rsidR="009A4EDC" w:rsidRPr="0037053C" w:rsidRDefault="009A4EDC" w:rsidP="009A4EDC">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2E399329" w14:textId="77777777" w:rsidR="009A4EDC" w:rsidRPr="0037053C" w:rsidRDefault="009A4EDC" w:rsidP="009A4EDC">
      <w:pPr>
        <w:rPr>
          <w:sz w:val="8"/>
          <w:szCs w:val="14"/>
        </w:rPr>
      </w:pPr>
      <w:r w:rsidRPr="0037053C">
        <w:rPr>
          <w:sz w:val="8"/>
          <w:szCs w:val="14"/>
        </w:rPr>
        <w:t>C. Transparency</w:t>
      </w:r>
    </w:p>
    <w:p w14:paraId="71CF57F2" w14:textId="77777777" w:rsidR="009A4EDC" w:rsidRPr="0037053C" w:rsidRDefault="009A4EDC" w:rsidP="009A4EDC">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3A6DC6C4" w14:textId="77777777" w:rsidR="009A4EDC" w:rsidRPr="0037053C" w:rsidRDefault="009A4EDC" w:rsidP="009A4EDC">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206F1DC1" w14:textId="77777777" w:rsidR="009A4EDC" w:rsidRPr="0037053C" w:rsidRDefault="009A4EDC" w:rsidP="009A4EDC">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61D532B4" w14:textId="77777777" w:rsidR="009A4EDC" w:rsidRPr="0037053C" w:rsidRDefault="009A4EDC" w:rsidP="009A4EDC">
      <w:pPr>
        <w:rPr>
          <w:sz w:val="8"/>
          <w:szCs w:val="14"/>
        </w:rPr>
      </w:pPr>
      <w:r w:rsidRPr="0037053C">
        <w:rPr>
          <w:sz w:val="8"/>
          <w:szCs w:val="14"/>
        </w:rPr>
        <w:t>D. Interjurisdictional Competition</w:t>
      </w:r>
    </w:p>
    <w:p w14:paraId="4B070911" w14:textId="77777777" w:rsidR="009A4EDC" w:rsidRPr="0037053C" w:rsidRDefault="009A4EDC" w:rsidP="009A4EDC">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67F3BDAB" w14:textId="77777777" w:rsidR="009A4EDC" w:rsidRPr="0037053C" w:rsidRDefault="009A4EDC" w:rsidP="009A4EDC">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0CC049ED" w14:textId="77777777" w:rsidR="009A4EDC" w:rsidRPr="0037053C" w:rsidRDefault="009A4EDC" w:rsidP="009A4EDC">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47E0C5CA" w14:textId="77777777" w:rsidR="009A4EDC" w:rsidRPr="0037053C" w:rsidRDefault="009A4EDC" w:rsidP="009A4EDC">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1510B52C" w14:textId="77777777" w:rsidR="009A4EDC" w:rsidRPr="0037053C" w:rsidRDefault="009A4EDC" w:rsidP="009A4EDC">
      <w:pPr>
        <w:rPr>
          <w:sz w:val="8"/>
          <w:szCs w:val="14"/>
        </w:rPr>
      </w:pPr>
      <w:r w:rsidRPr="0037053C">
        <w:rPr>
          <w:sz w:val="8"/>
          <w:szCs w:val="14"/>
        </w:rPr>
        <w:t>E. Uniformity</w:t>
      </w:r>
    </w:p>
    <w:p w14:paraId="3D0303D8" w14:textId="77777777" w:rsidR="009A4EDC" w:rsidRPr="0037053C" w:rsidRDefault="009A4EDC" w:rsidP="009A4EDC">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37B74B6A" w14:textId="77777777" w:rsidR="009A4EDC" w:rsidRPr="0037053C" w:rsidRDefault="009A4EDC" w:rsidP="009A4EDC">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0DD4E219" w14:textId="77777777" w:rsidR="009A4EDC" w:rsidRPr="0037053C" w:rsidRDefault="009A4EDC" w:rsidP="009A4EDC">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3AF2A296" w14:textId="77777777" w:rsidR="009A4EDC" w:rsidRPr="0037053C" w:rsidRDefault="009A4EDC" w:rsidP="009A4EDC">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0954359A" w14:textId="77777777" w:rsidR="009A4EDC" w:rsidRPr="0037053C" w:rsidRDefault="009A4EDC" w:rsidP="009A4EDC">
      <w:pPr>
        <w:rPr>
          <w:sz w:val="8"/>
          <w:szCs w:val="14"/>
        </w:rPr>
      </w:pPr>
      <w:r w:rsidRPr="0037053C">
        <w:rPr>
          <w:sz w:val="8"/>
          <w:szCs w:val="14"/>
        </w:rPr>
        <w:t>III. THE CURRENT UNEASY MIX OF FEDERAL AND STATE BLOCKCHAIN REGULATION</w:t>
      </w:r>
    </w:p>
    <w:p w14:paraId="7E991801" w14:textId="77777777" w:rsidR="009A4EDC" w:rsidRPr="0037053C" w:rsidRDefault="009A4EDC" w:rsidP="009A4EDC">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523ACE01" w14:textId="77777777" w:rsidR="009A4EDC" w:rsidRPr="0037053C" w:rsidRDefault="009A4EDC" w:rsidP="009A4EDC">
      <w:pPr>
        <w:rPr>
          <w:sz w:val="8"/>
          <w:szCs w:val="14"/>
        </w:rPr>
      </w:pPr>
      <w:r w:rsidRPr="0037053C">
        <w:rPr>
          <w:sz w:val="8"/>
          <w:szCs w:val="14"/>
        </w:rPr>
        <w:t xml:space="preserve"> [*202]  A. Patchwork Agency Regulation</w:t>
      </w:r>
    </w:p>
    <w:p w14:paraId="34FDEF14" w14:textId="77777777" w:rsidR="009A4EDC" w:rsidRPr="0037053C" w:rsidRDefault="009A4EDC" w:rsidP="009A4EDC">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0CC9AFA1" w14:textId="77777777" w:rsidR="009A4EDC" w:rsidRPr="0037053C" w:rsidRDefault="009A4EDC" w:rsidP="009A4EDC">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30637367" w14:textId="77777777" w:rsidR="009A4EDC" w:rsidRPr="0037053C" w:rsidRDefault="009A4EDC" w:rsidP="009A4EDC">
      <w:pPr>
        <w:rPr>
          <w:sz w:val="6"/>
          <w:szCs w:val="12"/>
        </w:rPr>
      </w:pPr>
      <w:r w:rsidRPr="0037053C">
        <w:rPr>
          <w:sz w:val="6"/>
          <w:szCs w:val="12"/>
        </w:rPr>
        <w:t xml:space="preserve"> [*203] 1. SEC Safe Harbor Provision--A Work in Progress</w:t>
      </w:r>
    </w:p>
    <w:p w14:paraId="724F0DEE" w14:textId="77777777" w:rsidR="009A4EDC" w:rsidRPr="0037053C" w:rsidRDefault="009A4EDC" w:rsidP="009A4EDC">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5DD669A8" w14:textId="77777777" w:rsidR="009A4EDC" w:rsidRPr="0037053C" w:rsidRDefault="009A4EDC" w:rsidP="009A4EDC">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05A0382A" w14:textId="77777777" w:rsidR="009A4EDC" w:rsidRPr="0037053C" w:rsidRDefault="009A4EDC" w:rsidP="009A4EDC">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6E974679" w14:textId="77777777" w:rsidR="009A4EDC" w:rsidRPr="0037053C" w:rsidRDefault="009A4EDC" w:rsidP="009A4EDC">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3C777808" w14:textId="77777777" w:rsidR="009A4EDC" w:rsidRPr="0037053C" w:rsidRDefault="009A4EDC" w:rsidP="009A4EDC">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4E44B049" w14:textId="77777777" w:rsidR="009A4EDC" w:rsidRPr="0037053C" w:rsidRDefault="009A4EDC" w:rsidP="009A4EDC">
      <w:pPr>
        <w:rPr>
          <w:sz w:val="6"/>
          <w:szCs w:val="12"/>
        </w:rPr>
      </w:pPr>
      <w:r w:rsidRPr="0037053C">
        <w:rPr>
          <w:sz w:val="6"/>
          <w:szCs w:val="12"/>
        </w:rPr>
        <w:t>2. The Federal Reserve's Digital Dollar</w:t>
      </w:r>
    </w:p>
    <w:p w14:paraId="3C2BB125" w14:textId="77777777" w:rsidR="009A4EDC" w:rsidRPr="0037053C" w:rsidRDefault="009A4EDC" w:rsidP="009A4EDC">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73379CFF" w14:textId="77777777" w:rsidR="009A4EDC" w:rsidRPr="0037053C" w:rsidRDefault="009A4EDC" w:rsidP="009A4EDC">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378EEA8F" w14:textId="77777777" w:rsidR="009A4EDC" w:rsidRPr="0037053C" w:rsidRDefault="009A4EDC" w:rsidP="009A4EDC">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00C9369C" w14:textId="77777777" w:rsidR="009A4EDC" w:rsidRPr="0037053C" w:rsidRDefault="009A4EDC" w:rsidP="009A4EDC">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4240BD2A" w14:textId="77777777" w:rsidR="009A4EDC" w:rsidRPr="0037053C" w:rsidRDefault="009A4EDC" w:rsidP="009A4EDC">
      <w:pPr>
        <w:rPr>
          <w:sz w:val="6"/>
          <w:szCs w:val="12"/>
        </w:rPr>
      </w:pPr>
      <w:r w:rsidRPr="0037053C">
        <w:rPr>
          <w:sz w:val="6"/>
          <w:szCs w:val="12"/>
        </w:rPr>
        <w:t>3. Treasury Department Regulations to Increase Cryptocurrency Transparency</w:t>
      </w:r>
    </w:p>
    <w:p w14:paraId="48A5BA77" w14:textId="77777777" w:rsidR="009A4EDC" w:rsidRPr="0037053C" w:rsidRDefault="009A4EDC" w:rsidP="009A4EDC">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18EF541B" w14:textId="77777777" w:rsidR="009A4EDC" w:rsidRPr="0037053C" w:rsidRDefault="009A4EDC" w:rsidP="009A4EDC">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307A405D" w14:textId="77777777" w:rsidR="009A4EDC" w:rsidRPr="0037053C" w:rsidRDefault="009A4EDC" w:rsidP="009A4EDC">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5D03FE3C" w14:textId="77777777" w:rsidR="009A4EDC" w:rsidRDefault="009A4EDC" w:rsidP="009A4EDC">
      <w:pPr>
        <w:rPr>
          <w:sz w:val="16"/>
        </w:rPr>
      </w:pPr>
      <w:r w:rsidRPr="0037053C">
        <w:rPr>
          <w:sz w:val="16"/>
        </w:rPr>
        <w:lastRenderedPageBreak/>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7D3D2473" w14:textId="77777777" w:rsidR="009A4EDC" w:rsidRDefault="009A4EDC" w:rsidP="009A4EDC">
      <w:pPr>
        <w:pStyle w:val="Heading3"/>
      </w:pPr>
      <w:r>
        <w:lastRenderedPageBreak/>
        <w:t>Antitrust---1AC</w:t>
      </w:r>
    </w:p>
    <w:p w14:paraId="2DAC5C1F" w14:textId="77777777" w:rsidR="009A4EDC" w:rsidRDefault="009A4EDC" w:rsidP="009A4EDC">
      <w:pPr>
        <w:pStyle w:val="Heading4"/>
        <w:rPr>
          <w:u w:val="single"/>
        </w:rPr>
      </w:pPr>
      <w:r>
        <w:t>Advantage 2---</w:t>
      </w:r>
      <w:r>
        <w:rPr>
          <w:u w:val="single"/>
        </w:rPr>
        <w:t>FTC</w:t>
      </w:r>
    </w:p>
    <w:p w14:paraId="4856CCFB" w14:textId="77777777" w:rsidR="009A4EDC" w:rsidRPr="008643F7" w:rsidRDefault="009A4EDC" w:rsidP="009A4EDC">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45028A1B" w14:textId="77777777" w:rsidR="009A4EDC" w:rsidRDefault="009A4EDC" w:rsidP="009A4EDC">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0D790E3F" w14:textId="77777777" w:rsidR="009A4EDC" w:rsidRPr="0067163B" w:rsidRDefault="009A4EDC" w:rsidP="009A4EDC">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78243198" w14:textId="77777777" w:rsidR="009A4EDC" w:rsidRPr="0067163B" w:rsidRDefault="009A4EDC" w:rsidP="009A4EDC">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1F8F8297" w14:textId="77777777" w:rsidR="009A4EDC" w:rsidRPr="0067163B" w:rsidRDefault="009A4EDC" w:rsidP="009A4EDC">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5F91A3C2" w14:textId="77777777" w:rsidR="009A4EDC" w:rsidRPr="0067163B" w:rsidRDefault="009A4EDC" w:rsidP="009A4EDC">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71443F90" w14:textId="77777777" w:rsidR="009A4EDC" w:rsidRPr="0067163B" w:rsidRDefault="009A4EDC" w:rsidP="009A4EDC">
      <w:pPr>
        <w:rPr>
          <w:sz w:val="16"/>
        </w:rPr>
      </w:pPr>
      <w:r w:rsidRPr="0067163B">
        <w:rPr>
          <w:sz w:val="16"/>
        </w:rPr>
        <w:t>And, in a pair of crucial decisions, she and her fellow Democratic commissioners voted to rescind two key FTC policy statements.</w:t>
      </w:r>
    </w:p>
    <w:p w14:paraId="62475B57" w14:textId="77777777" w:rsidR="009A4EDC" w:rsidRPr="0067163B" w:rsidRDefault="009A4EDC" w:rsidP="009A4EDC">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66880553" w14:textId="77777777" w:rsidR="009A4EDC" w:rsidRPr="0067163B" w:rsidRDefault="009A4EDC" w:rsidP="009A4EDC">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0B413080" w14:textId="77777777" w:rsidR="009A4EDC" w:rsidRPr="0067163B" w:rsidRDefault="009A4EDC" w:rsidP="009A4EDC">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5EEE4ED4" w14:textId="77777777" w:rsidR="009A4EDC" w:rsidRPr="0067163B" w:rsidRDefault="009A4EDC" w:rsidP="009A4EDC">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7752FAEC" w14:textId="77777777" w:rsidR="009A4EDC" w:rsidRPr="0067163B" w:rsidRDefault="009A4EDC" w:rsidP="009A4EDC">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5711CC1" w14:textId="77777777" w:rsidR="009A4EDC" w:rsidRPr="0067163B" w:rsidRDefault="009A4EDC" w:rsidP="009A4EDC">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1F68FD0B" w14:textId="77777777" w:rsidR="009A4EDC" w:rsidRPr="0067163B" w:rsidRDefault="009A4EDC" w:rsidP="009A4EDC">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19C05C2D" w14:textId="77777777" w:rsidR="009A4EDC" w:rsidRPr="0067163B" w:rsidRDefault="009A4EDC" w:rsidP="009A4EDC">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039CE146" w14:textId="77777777" w:rsidR="009A4EDC" w:rsidRPr="0067163B" w:rsidRDefault="009A4EDC" w:rsidP="009A4EDC">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347AF360" w14:textId="77777777" w:rsidR="009A4EDC" w:rsidRPr="0067163B" w:rsidRDefault="009A4EDC" w:rsidP="009A4EDC">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6BD78583" w14:textId="77777777" w:rsidR="009A4EDC" w:rsidRPr="0067163B" w:rsidRDefault="009A4EDC" w:rsidP="009A4EDC">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4629D20C" w14:textId="77777777" w:rsidR="009A4EDC" w:rsidRPr="0067163B" w:rsidRDefault="009A4EDC" w:rsidP="009A4EDC">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4D6C0015" w14:textId="77777777" w:rsidR="009A4EDC" w:rsidRPr="0067163B" w:rsidRDefault="009A4EDC" w:rsidP="009A4EDC">
      <w:pPr>
        <w:rPr>
          <w:sz w:val="16"/>
        </w:rPr>
      </w:pPr>
      <w:r w:rsidRPr="0067163B">
        <w:rPr>
          <w:sz w:val="16"/>
        </w:rPr>
        <w:t>Christine Wilson says: "I believe competition rulemaking is institutional suicide."</w:t>
      </w:r>
    </w:p>
    <w:p w14:paraId="434C0AC8" w14:textId="77777777" w:rsidR="009A4EDC" w:rsidRPr="0067163B" w:rsidRDefault="009A4EDC" w:rsidP="009A4EDC">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57467CBC" w14:textId="77777777" w:rsidR="009A4EDC" w:rsidRPr="0067163B" w:rsidRDefault="009A4EDC" w:rsidP="009A4EDC">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462C2F95" w14:textId="77777777" w:rsidR="009A4EDC" w:rsidRPr="0067163B" w:rsidRDefault="009A4EDC" w:rsidP="009A4EDC">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282A4790" w14:textId="77777777" w:rsidR="009A4EDC" w:rsidRPr="0067163B" w:rsidRDefault="009A4EDC" w:rsidP="009A4EDC">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79083062" w14:textId="77777777" w:rsidR="009A4EDC" w:rsidRPr="0067163B" w:rsidRDefault="009A4EDC" w:rsidP="009A4EDC">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4A350DF8" w14:textId="77777777" w:rsidR="009A4EDC" w:rsidRPr="0067163B" w:rsidRDefault="009A4EDC" w:rsidP="009A4EDC">
      <w:pPr>
        <w:rPr>
          <w:sz w:val="16"/>
        </w:rPr>
      </w:pPr>
      <w:r w:rsidRPr="0067163B">
        <w:rPr>
          <w:sz w:val="16"/>
        </w:rPr>
        <w:t>"The FTC can put together legal teams that can match the best in the bar, punch for punch, in a major case," says Kovacic. "But the number of those teams is a couple, it is not 10."</w:t>
      </w:r>
    </w:p>
    <w:p w14:paraId="7065D25C" w14:textId="77777777" w:rsidR="009A4EDC" w:rsidRPr="0067163B" w:rsidRDefault="009A4EDC" w:rsidP="009A4EDC">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0D440983" w14:textId="77777777" w:rsidR="009A4EDC" w:rsidRPr="0067163B" w:rsidRDefault="009A4EDC" w:rsidP="009A4EDC">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062DA442" w14:textId="77777777" w:rsidR="009A4EDC" w:rsidRPr="0067163B" w:rsidRDefault="009A4EDC" w:rsidP="009A4EDC">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20033E43" w14:textId="77777777" w:rsidR="009A4EDC" w:rsidRPr="009C4B3B" w:rsidRDefault="009A4EDC" w:rsidP="009A4EDC">
      <w:pPr>
        <w:pStyle w:val="Heading4"/>
      </w:pPr>
      <w:r>
        <w:t xml:space="preserve">Specifically---blockchain is a </w:t>
      </w:r>
      <w:r>
        <w:rPr>
          <w:u w:val="single"/>
        </w:rPr>
        <w:t>key priority</w:t>
      </w:r>
    </w:p>
    <w:p w14:paraId="3778525A" w14:textId="77777777" w:rsidR="009A4EDC" w:rsidRDefault="009A4EDC" w:rsidP="009A4EDC">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1DFC2183" w14:textId="77777777" w:rsidR="009A4EDC" w:rsidRPr="00080C87" w:rsidRDefault="009A4EDC" w:rsidP="009A4EDC">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6C9E57C2" w14:textId="77777777" w:rsidR="009A4EDC" w:rsidRPr="00080C87" w:rsidRDefault="009A4EDC" w:rsidP="009A4EDC">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11999E06" w14:textId="77777777" w:rsidR="009A4EDC" w:rsidRPr="008C712A" w:rsidRDefault="009A4EDC" w:rsidP="009A4EDC">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4D4FF910" w14:textId="77777777" w:rsidR="009A4EDC" w:rsidRDefault="009A4EDC" w:rsidP="009A4EDC">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1012AD16" w14:textId="77777777" w:rsidR="009A4EDC" w:rsidRPr="006224ED" w:rsidRDefault="009A4EDC" w:rsidP="009A4EDC">
      <w:pPr>
        <w:rPr>
          <w:sz w:val="16"/>
        </w:rPr>
      </w:pPr>
      <w:r w:rsidRPr="006224ED">
        <w:rPr>
          <w:sz w:val="16"/>
        </w:rPr>
        <w:t xml:space="preserve">I. IS NEW SCHOOL OFFICIALLY HERE? </w:t>
      </w:r>
    </w:p>
    <w:p w14:paraId="3786E967" w14:textId="77777777" w:rsidR="009A4EDC" w:rsidRPr="006224ED" w:rsidRDefault="009A4EDC" w:rsidP="009A4EDC">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4DB4E80A" w14:textId="77777777" w:rsidR="009A4EDC" w:rsidRPr="006224ED" w:rsidRDefault="009A4EDC" w:rsidP="009A4EDC">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30369662" w14:textId="77777777" w:rsidR="009A4EDC" w:rsidRPr="004B1840" w:rsidRDefault="009A4EDC" w:rsidP="009A4EDC">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393403C5" w14:textId="77777777" w:rsidR="009A4EDC" w:rsidRPr="006A6872" w:rsidRDefault="009A4EDC" w:rsidP="009A4EDC">
      <w:pPr>
        <w:rPr>
          <w:sz w:val="10"/>
          <w:szCs w:val="16"/>
        </w:rPr>
      </w:pPr>
      <w:r w:rsidRPr="006A6872">
        <w:rPr>
          <w:sz w:val="10"/>
          <w:szCs w:val="16"/>
        </w:rPr>
        <w:t>II. SENATOR KLOBUCHAR'S COMPETITION AND ANTITRUST LAW REFORM ACT:</w:t>
      </w:r>
    </w:p>
    <w:p w14:paraId="1B817210" w14:textId="77777777" w:rsidR="009A4EDC" w:rsidRPr="006A6872" w:rsidRDefault="009A4EDC" w:rsidP="009A4EDC">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50018CF4" w14:textId="77777777" w:rsidR="009A4EDC" w:rsidRPr="006A6872" w:rsidRDefault="009A4EDC" w:rsidP="009A4EDC">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66894EDF" w14:textId="77777777" w:rsidR="009A4EDC" w:rsidRPr="006A6872" w:rsidRDefault="009A4EDC" w:rsidP="009A4EDC">
      <w:pPr>
        <w:rPr>
          <w:sz w:val="10"/>
          <w:szCs w:val="16"/>
        </w:rPr>
      </w:pPr>
      <w:r w:rsidRPr="006A6872">
        <w:rPr>
          <w:sz w:val="10"/>
          <w:szCs w:val="16"/>
        </w:rPr>
        <w:t xml:space="preserve">            1. CLAYTON ACT REFORMS</w:t>
      </w:r>
    </w:p>
    <w:p w14:paraId="3CA39FDF" w14:textId="77777777" w:rsidR="009A4EDC" w:rsidRPr="006A6872" w:rsidRDefault="009A4EDC" w:rsidP="009A4EDC">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6C390633" w14:textId="77777777" w:rsidR="009A4EDC" w:rsidRPr="006A6872" w:rsidRDefault="009A4EDC" w:rsidP="009A4EDC">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62AFCAB6" w14:textId="77777777" w:rsidR="009A4EDC" w:rsidRPr="006A6872" w:rsidRDefault="009A4EDC" w:rsidP="009A4EDC">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0D008F72" w14:textId="77777777" w:rsidR="009A4EDC" w:rsidRPr="006A6872" w:rsidRDefault="009A4EDC" w:rsidP="009A4EDC">
      <w:pPr>
        <w:rPr>
          <w:sz w:val="10"/>
          <w:szCs w:val="16"/>
        </w:rPr>
      </w:pPr>
      <w:r w:rsidRPr="006A6872">
        <w:rPr>
          <w:sz w:val="10"/>
          <w:szCs w:val="16"/>
        </w:rPr>
        <w:t xml:space="preserve">            2. SHERMAN ACT REFORMS</w:t>
      </w:r>
    </w:p>
    <w:p w14:paraId="698BCE65" w14:textId="77777777" w:rsidR="009A4EDC" w:rsidRPr="006A6872" w:rsidRDefault="009A4EDC" w:rsidP="009A4EDC">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379EB8F" w14:textId="77777777" w:rsidR="009A4EDC" w:rsidRPr="006A6872" w:rsidRDefault="009A4EDC" w:rsidP="009A4EDC">
      <w:pPr>
        <w:rPr>
          <w:sz w:val="10"/>
          <w:szCs w:val="16"/>
        </w:rPr>
      </w:pPr>
      <w:r w:rsidRPr="006A6872">
        <w:rPr>
          <w:sz w:val="10"/>
          <w:szCs w:val="16"/>
        </w:rPr>
        <w:t>3. FUNDING ENFORCEMENT AGENCIES, FINANCING NEW "MARKET ANALYSIS BUREAU"</w:t>
      </w:r>
    </w:p>
    <w:p w14:paraId="674E91E2" w14:textId="77777777" w:rsidR="009A4EDC" w:rsidRPr="006A6872" w:rsidRDefault="009A4EDC" w:rsidP="009A4EDC">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4C3F6923" w14:textId="77777777" w:rsidR="009A4EDC" w:rsidRPr="006A6872" w:rsidRDefault="009A4EDC" w:rsidP="009A4EDC">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37B13BFB" w14:textId="77777777" w:rsidR="009A4EDC" w:rsidRPr="006A6872" w:rsidRDefault="009A4EDC" w:rsidP="009A4EDC">
      <w:pPr>
        <w:rPr>
          <w:sz w:val="10"/>
          <w:szCs w:val="16"/>
        </w:rPr>
      </w:pPr>
      <w:r w:rsidRPr="006A6872">
        <w:rPr>
          <w:sz w:val="10"/>
          <w:szCs w:val="16"/>
        </w:rPr>
        <w:t>III. MODERNIZING ANTITRUST ECONOMICS</w:t>
      </w:r>
    </w:p>
    <w:p w14:paraId="2556E4FA" w14:textId="77777777" w:rsidR="009A4EDC" w:rsidRPr="006224ED" w:rsidRDefault="009A4EDC" w:rsidP="009A4EDC">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119B07AA" w14:textId="77777777" w:rsidR="009A4EDC" w:rsidRPr="006224ED" w:rsidRDefault="009A4EDC" w:rsidP="009A4EDC">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0381CB1F" w14:textId="77777777" w:rsidR="009A4EDC" w:rsidRPr="006224ED" w:rsidRDefault="009A4EDC" w:rsidP="009A4EDC">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255A06E1" w14:textId="77777777" w:rsidR="009A4EDC" w:rsidRPr="006224ED" w:rsidRDefault="009A4EDC" w:rsidP="009A4EDC">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09C6BC6F" w14:textId="77777777" w:rsidR="009A4EDC" w:rsidRPr="006224ED" w:rsidRDefault="009A4EDC" w:rsidP="009A4EDC">
      <w:pPr>
        <w:rPr>
          <w:sz w:val="16"/>
        </w:rPr>
      </w:pPr>
      <w:r w:rsidRPr="006224ED">
        <w:rPr>
          <w:sz w:val="16"/>
        </w:rPr>
        <w:t>IV. OUTLOOK</w:t>
      </w:r>
    </w:p>
    <w:p w14:paraId="2837A7DF" w14:textId="77777777" w:rsidR="009A4EDC" w:rsidRPr="006224ED" w:rsidRDefault="009A4EDC" w:rsidP="009A4EDC">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7A2FDCAA" w14:textId="77777777" w:rsidR="009A4EDC" w:rsidRPr="005010C8" w:rsidRDefault="009A4EDC" w:rsidP="009A4EDC">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193170FA" w14:textId="77777777" w:rsidR="009A4EDC" w:rsidRPr="006224ED" w:rsidRDefault="009A4EDC" w:rsidP="009A4EDC">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18C7ED2E" w14:textId="77777777" w:rsidR="009A4EDC" w:rsidRPr="00C67E73" w:rsidRDefault="009A4EDC" w:rsidP="009A4EDC">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48E2C6B1" w14:textId="77777777" w:rsidR="009A4EDC" w:rsidRDefault="009A4EDC" w:rsidP="009A4EDC">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3EED4AFE" w14:textId="77777777" w:rsidR="009A4EDC" w:rsidRPr="00305ED2" w:rsidRDefault="009A4EDC" w:rsidP="009A4EDC">
      <w:pPr>
        <w:rPr>
          <w:sz w:val="16"/>
          <w:szCs w:val="18"/>
        </w:rPr>
      </w:pPr>
      <w:r w:rsidRPr="00305ED2">
        <w:rPr>
          <w:sz w:val="16"/>
          <w:szCs w:val="18"/>
        </w:rPr>
        <w:t>V. CONCLUSION</w:t>
      </w:r>
    </w:p>
    <w:p w14:paraId="3062D22F" w14:textId="77777777" w:rsidR="009A4EDC" w:rsidRPr="00305ED2" w:rsidRDefault="009A4EDC" w:rsidP="009A4EDC">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5A261BBB" w14:textId="77777777" w:rsidR="009A4EDC" w:rsidRPr="00305ED2" w:rsidRDefault="009A4EDC" w:rsidP="009A4EDC">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0302B9CB" w14:textId="77777777" w:rsidR="009A4EDC" w:rsidRPr="00305ED2" w:rsidRDefault="009A4EDC" w:rsidP="009A4EDC">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1A9E4098" w14:textId="77777777" w:rsidR="009A4EDC" w:rsidRPr="00305ED2" w:rsidRDefault="009A4EDC" w:rsidP="009A4EDC">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4420C244" w14:textId="77777777" w:rsidR="009A4EDC" w:rsidRPr="00305ED2" w:rsidRDefault="009A4EDC" w:rsidP="009A4EDC">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37C97A47" w14:textId="77777777" w:rsidR="009A4EDC" w:rsidRDefault="009A4EDC" w:rsidP="009A4EDC">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4764CBE3" w14:textId="77777777" w:rsidR="009A4EDC" w:rsidRDefault="009A4EDC" w:rsidP="009A4EDC">
      <w:pPr>
        <w:pStyle w:val="Heading4"/>
      </w:pPr>
      <w:r>
        <w:t>Failure of FTC crushes the effectiveness of the agency</w:t>
      </w:r>
    </w:p>
    <w:p w14:paraId="00EE91FE" w14:textId="77777777" w:rsidR="009A4EDC" w:rsidRDefault="009A4EDC" w:rsidP="009A4EDC">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5B637E89" w14:textId="77777777" w:rsidR="009A4EDC" w:rsidRPr="002A1692" w:rsidRDefault="009A4EDC" w:rsidP="009A4EDC">
      <w:pPr>
        <w:rPr>
          <w:sz w:val="16"/>
        </w:rPr>
      </w:pPr>
      <w:r w:rsidRPr="002A1692">
        <w:rPr>
          <w:sz w:val="16"/>
        </w:rPr>
        <w:t>Introduction</w:t>
      </w:r>
    </w:p>
    <w:p w14:paraId="12FA2FA1" w14:textId="77777777" w:rsidR="009A4EDC" w:rsidRPr="002A1692" w:rsidRDefault="009A4EDC" w:rsidP="009A4EDC">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2301FAF9" w14:textId="77777777" w:rsidR="009A4EDC" w:rsidRPr="002A1692" w:rsidRDefault="009A4EDC" w:rsidP="009A4EDC">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1E05E0E0" w14:textId="77777777" w:rsidR="009A4EDC" w:rsidRPr="002A1692" w:rsidRDefault="009A4EDC" w:rsidP="009A4EDC">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6290B09D" w14:textId="77777777" w:rsidR="009A4EDC" w:rsidRPr="002A1692" w:rsidRDefault="009A4EDC" w:rsidP="009A4EDC">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63D45C90" w14:textId="77777777" w:rsidR="009A4EDC" w:rsidRPr="002A1692" w:rsidRDefault="009A4EDC" w:rsidP="009A4EDC">
      <w:pPr>
        <w:rPr>
          <w:sz w:val="16"/>
        </w:rPr>
      </w:pPr>
      <w:r w:rsidRPr="002A1692">
        <w:rPr>
          <w:sz w:val="16"/>
        </w:rPr>
        <w:t>I. Brands and Public Institutions</w:t>
      </w:r>
    </w:p>
    <w:p w14:paraId="64EFDEDF" w14:textId="77777777" w:rsidR="009A4EDC" w:rsidRPr="002A1692" w:rsidRDefault="009A4EDC" w:rsidP="009A4EDC">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6145F3B1" w14:textId="77777777" w:rsidR="009A4EDC" w:rsidRDefault="009A4EDC" w:rsidP="009A4EDC">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53A2AF9B" w14:textId="77777777" w:rsidR="009A4EDC" w:rsidRPr="00AA0A6E" w:rsidRDefault="009A4EDC" w:rsidP="009A4EDC">
      <w:pPr>
        <w:pStyle w:val="Heading4"/>
      </w:pPr>
      <w:r>
        <w:t xml:space="preserve">FTC credibility’s key to </w:t>
      </w:r>
      <w:r>
        <w:rPr>
          <w:u w:val="single"/>
        </w:rPr>
        <w:t>global</w:t>
      </w:r>
      <w:r>
        <w:t xml:space="preserve"> cooperation to contain </w:t>
      </w:r>
      <w:r>
        <w:rPr>
          <w:u w:val="single"/>
        </w:rPr>
        <w:t>spyware</w:t>
      </w:r>
    </w:p>
    <w:p w14:paraId="2337B323" w14:textId="77777777" w:rsidR="009A4EDC" w:rsidRDefault="009A4EDC" w:rsidP="009A4EDC">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2AE019C9" w14:textId="77777777" w:rsidR="009A4EDC" w:rsidRPr="00FD3A65" w:rsidRDefault="009A4EDC" w:rsidP="009A4EDC">
      <w:pPr>
        <w:rPr>
          <w:sz w:val="16"/>
        </w:rPr>
      </w:pPr>
      <w:r w:rsidRPr="00FD3A65">
        <w:rPr>
          <w:sz w:val="16"/>
        </w:rPr>
        <w:t>Mr. Schwartz. Thank you very much, Chairman Dorgan. Thank you for holding this public hearing today and inviting CDT to participate.</w:t>
      </w:r>
    </w:p>
    <w:p w14:paraId="724A0637" w14:textId="77777777" w:rsidR="009A4EDC" w:rsidRPr="00FD3A65" w:rsidRDefault="009A4EDC" w:rsidP="009A4EDC">
      <w:pPr>
        <w:rPr>
          <w:sz w:val="16"/>
        </w:rPr>
      </w:pP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FD3A65">
        <w:rPr>
          <w:sz w:val="16"/>
        </w:rPr>
        <w:t xml:space="preserve">ederal </w:t>
      </w:r>
      <w:r w:rsidRPr="00F211F2">
        <w:rPr>
          <w:rStyle w:val="Emphasis"/>
          <w:highlight w:val="cyan"/>
        </w:rPr>
        <w:t>T</w:t>
      </w:r>
      <w:r w:rsidRPr="00FD3A65">
        <w:rPr>
          <w:sz w:val="16"/>
        </w:rPr>
        <w:t xml:space="preserve">rade </w:t>
      </w:r>
      <w:r w:rsidRPr="00F211F2">
        <w:rPr>
          <w:rStyle w:val="Emphasis"/>
          <w:highlight w:val="cyan"/>
        </w:rPr>
        <w:t>C</w:t>
      </w:r>
      <w:r w:rsidRPr="00FD3A65">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rsidRPr="00FD3A65">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FD3A65">
        <w:rPr>
          <w:sz w:val="16"/>
        </w:rPr>
        <w:t>.</w:t>
      </w:r>
    </w:p>
    <w:p w14:paraId="1CDD4FCA" w14:textId="77777777" w:rsidR="009A4EDC" w:rsidRPr="00FD3A65" w:rsidRDefault="009A4EDC" w:rsidP="009A4EDC">
      <w:pPr>
        <w:rPr>
          <w:sz w:val="16"/>
        </w:rPr>
      </w:pPr>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FD3A65">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FD3A65">
        <w:rPr>
          <w:sz w:val="16"/>
        </w:rPr>
        <w:t>. The magazine estimates that almost 1 million consumers simply gave up fixing their spyware-riddled computers and had to throw them away.</w:t>
      </w:r>
    </w:p>
    <w:p w14:paraId="714AA9C2" w14:textId="77777777" w:rsidR="009A4EDC" w:rsidRPr="00FD3A65" w:rsidRDefault="009A4EDC" w:rsidP="009A4EDC">
      <w:pPr>
        <w:rPr>
          <w:sz w:val="16"/>
        </w:rPr>
      </w:pPr>
      <w:r w:rsidRPr="00FD3A65">
        <w:rPr>
          <w:sz w:val="16"/>
        </w:rP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rsidRPr="00FD3A65">
        <w:rPr>
          <w:sz w:val="16"/>
        </w:rP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rsidRPr="00FD3A65">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FD3A65">
        <w:rPr>
          <w:sz w:val="16"/>
        </w:rPr>
        <w:t xml:space="preserve"> advertising with nuisance or harmful adware; </w:t>
      </w:r>
      <w:r w:rsidRPr="00F211F2">
        <w:rPr>
          <w:rStyle w:val="StyleUnderline"/>
          <w:highlight w:val="cyan"/>
        </w:rPr>
        <w:t>and</w:t>
      </w:r>
      <w:r w:rsidRPr="00FD3A65">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rsidRPr="00FD3A65">
        <w:rPr>
          <w:sz w:val="16"/>
        </w:rPr>
        <w:t xml:space="preserve"> and some State attorneys general.</w:t>
      </w:r>
    </w:p>
    <w:p w14:paraId="585F6C37" w14:textId="77777777" w:rsidR="009A4EDC" w:rsidRPr="00FD3A65" w:rsidRDefault="009A4EDC" w:rsidP="009A4EDC">
      <w:pPr>
        <w:rPr>
          <w:sz w:val="16"/>
        </w:rPr>
      </w:pPr>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FD3A65">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FD3A65">
        <w:rPr>
          <w:sz w:val="16"/>
        </w:rPr>
        <w:t>.</w:t>
      </w:r>
    </w:p>
    <w:p w14:paraId="5FC753D1" w14:textId="77777777" w:rsidR="009A4EDC" w:rsidRPr="00AA0A6E" w:rsidRDefault="009A4EDC" w:rsidP="009A4EDC">
      <w:pPr>
        <w:pStyle w:val="Heading4"/>
      </w:pPr>
      <w:r>
        <w:lastRenderedPageBreak/>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7CE770F5" w14:textId="77777777" w:rsidR="009A4EDC" w:rsidRDefault="009A4EDC" w:rsidP="009A4EDC">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55E566C1" w14:textId="77777777" w:rsidR="009A4EDC" w:rsidRPr="009F3199" w:rsidRDefault="009A4EDC" w:rsidP="009A4EDC">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5CA3EEC6" w14:textId="77777777" w:rsidR="009A4EDC" w:rsidRPr="009F3199" w:rsidRDefault="009A4EDC" w:rsidP="009A4EDC">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180C1B04" w14:textId="77777777" w:rsidR="009A4EDC" w:rsidRPr="009F3199" w:rsidRDefault="009A4EDC" w:rsidP="009A4EDC">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23753050" w14:textId="77777777" w:rsidR="009A4EDC" w:rsidRPr="0080283A" w:rsidRDefault="009A4EDC" w:rsidP="009A4EDC">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61CB27F4" w14:textId="77777777" w:rsidR="009A4EDC" w:rsidRPr="009F3199" w:rsidRDefault="009A4EDC" w:rsidP="009A4EDC">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49C8B300" w14:textId="77777777" w:rsidR="009A4EDC" w:rsidRPr="009F3199" w:rsidRDefault="009A4EDC" w:rsidP="009A4EDC">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3387EE67" w14:textId="77777777" w:rsidR="009A4EDC" w:rsidRPr="009F3199" w:rsidRDefault="009A4EDC" w:rsidP="009A4EDC">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00D1B260" w14:textId="77777777" w:rsidR="009A4EDC" w:rsidRPr="009F3199" w:rsidRDefault="009A4EDC" w:rsidP="009A4EDC">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07B4AEE5" w14:textId="77777777" w:rsidR="009A4EDC" w:rsidRPr="009F3199" w:rsidRDefault="009A4EDC" w:rsidP="009A4EDC">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39A64C81" w14:textId="77777777" w:rsidR="009A4EDC" w:rsidRDefault="009A4EDC" w:rsidP="009A4EDC">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3BD1B084" w14:textId="77777777" w:rsidR="009A4EDC" w:rsidRPr="00305ED2" w:rsidRDefault="009A4EDC" w:rsidP="009A4EDC">
      <w:pPr>
        <w:pStyle w:val="Heading4"/>
      </w:pPr>
      <w:r>
        <w:lastRenderedPageBreak/>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766D8A39" w14:textId="77777777" w:rsidR="009A4EDC" w:rsidRPr="00EC3038" w:rsidRDefault="009A4EDC" w:rsidP="009A4EDC">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635C977A" w14:textId="77777777" w:rsidR="009A4EDC" w:rsidRPr="006C6EBE" w:rsidRDefault="009A4EDC" w:rsidP="009A4EDC">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722C1D60" w14:textId="77777777" w:rsidR="009A4EDC" w:rsidRPr="006C6EBE" w:rsidRDefault="009A4EDC" w:rsidP="009A4EDC">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216FE7F5" w14:textId="77777777" w:rsidR="009A4EDC" w:rsidRPr="006C6EBE" w:rsidRDefault="009A4EDC" w:rsidP="009A4EDC">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5D22740D" w14:textId="77777777" w:rsidR="009A4EDC" w:rsidRPr="006C6EBE" w:rsidRDefault="009A4EDC" w:rsidP="009A4EDC">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0DCAEC98" w14:textId="77777777" w:rsidR="009A4EDC" w:rsidRPr="006C6EBE" w:rsidRDefault="009A4EDC" w:rsidP="009A4EDC">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3CE33CD7" w14:textId="77777777" w:rsidR="009A4EDC" w:rsidRPr="00305ED2" w:rsidRDefault="009A4EDC" w:rsidP="009A4EDC">
      <w:pPr>
        <w:rPr>
          <w:sz w:val="10"/>
          <w:szCs w:val="16"/>
        </w:rPr>
      </w:pPr>
      <w:r w:rsidRPr="00305ED2">
        <w:rPr>
          <w:sz w:val="10"/>
          <w:szCs w:val="16"/>
        </w:rPr>
        <w:t>MR. TRITELL: Thank you. I think we have a wonderful example how your questions can really stimulate the panel. (Laughter.)</w:t>
      </w:r>
    </w:p>
    <w:p w14:paraId="74A1D1BA" w14:textId="77777777" w:rsidR="009A4EDC" w:rsidRPr="00305ED2" w:rsidRDefault="009A4EDC" w:rsidP="009A4EDC">
      <w:pPr>
        <w:rPr>
          <w:sz w:val="10"/>
          <w:szCs w:val="16"/>
        </w:rPr>
      </w:pPr>
      <w:r w:rsidRPr="00305ED2">
        <w:rPr>
          <w:sz w:val="10"/>
          <w:szCs w:val="16"/>
        </w:rPr>
        <w:t>MR. TRITELL: So feel free, please, to find those cards and send them up here and enhance the show.</w:t>
      </w:r>
    </w:p>
    <w:p w14:paraId="7EF7D3AA" w14:textId="77777777" w:rsidR="009A4EDC" w:rsidRPr="00305ED2" w:rsidRDefault="009A4EDC" w:rsidP="009A4EDC">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04800DC8" w14:textId="77777777" w:rsidR="009A4EDC" w:rsidRPr="00305ED2" w:rsidRDefault="009A4EDC" w:rsidP="009A4EDC">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3F9D7039" w14:textId="77777777" w:rsidR="009A4EDC" w:rsidRPr="00305ED2" w:rsidRDefault="009A4EDC" w:rsidP="009A4EDC">
      <w:pPr>
        <w:rPr>
          <w:sz w:val="10"/>
          <w:szCs w:val="16"/>
        </w:rPr>
      </w:pPr>
      <w:r w:rsidRPr="00305ED2">
        <w:rPr>
          <w:sz w:val="10"/>
          <w:szCs w:val="16"/>
        </w:rPr>
        <w:t>MR. SIMS: Well, I wouldn't mind just -- I'll answer that question, but it's just backing up to what --</w:t>
      </w:r>
    </w:p>
    <w:p w14:paraId="15E707E3" w14:textId="77777777" w:rsidR="009A4EDC" w:rsidRPr="00305ED2" w:rsidRDefault="009A4EDC" w:rsidP="009A4EDC">
      <w:pPr>
        <w:rPr>
          <w:sz w:val="10"/>
          <w:szCs w:val="16"/>
        </w:rPr>
      </w:pPr>
      <w:r w:rsidRPr="00305ED2">
        <w:rPr>
          <w:sz w:val="10"/>
          <w:szCs w:val="16"/>
        </w:rPr>
        <w:t>MR. TRITELL: Or come back to any other point, please.</w:t>
      </w:r>
    </w:p>
    <w:p w14:paraId="5B264663" w14:textId="77777777" w:rsidR="009A4EDC" w:rsidRPr="00305ED2" w:rsidRDefault="009A4EDC" w:rsidP="009A4EDC">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66672346" w14:textId="77777777" w:rsidR="009A4EDC" w:rsidRPr="00305ED2" w:rsidRDefault="009A4EDC" w:rsidP="009A4EDC">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1DC11012" w14:textId="77777777" w:rsidR="009A4EDC" w:rsidRPr="00305ED2" w:rsidRDefault="009A4EDC" w:rsidP="009A4EDC">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12923BA3" w14:textId="77777777" w:rsidR="009A4EDC" w:rsidRPr="00305ED2" w:rsidRDefault="009A4EDC" w:rsidP="009A4EDC">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0F069F6E" w14:textId="77777777" w:rsidR="009A4EDC" w:rsidRPr="00305ED2" w:rsidRDefault="009A4EDC" w:rsidP="009A4EDC">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0C1EEFD1" w14:textId="77777777" w:rsidR="009A4EDC" w:rsidRPr="00305ED2" w:rsidRDefault="009A4EDC" w:rsidP="009A4EDC">
      <w:pPr>
        <w:rPr>
          <w:sz w:val="10"/>
          <w:szCs w:val="16"/>
        </w:rPr>
      </w:pPr>
      <w:r w:rsidRPr="00305ED2">
        <w:rPr>
          <w:sz w:val="10"/>
          <w:szCs w:val="16"/>
        </w:rPr>
        <w:t>And so I just think we've got to raise it up.</w:t>
      </w:r>
    </w:p>
    <w:p w14:paraId="19E2E8E3" w14:textId="77777777" w:rsidR="009A4EDC" w:rsidRPr="00305ED2" w:rsidRDefault="009A4EDC" w:rsidP="009A4EDC">
      <w:pPr>
        <w:rPr>
          <w:sz w:val="10"/>
          <w:szCs w:val="16"/>
        </w:rPr>
      </w:pPr>
      <w:r w:rsidRPr="00305ED2">
        <w:rPr>
          <w:sz w:val="10"/>
          <w:szCs w:val="16"/>
        </w:rPr>
        <w:t>MR. TRITELL: I think you have a sub silentio round of applause in the room there, Rod. (Laughter.)</w:t>
      </w:r>
    </w:p>
    <w:p w14:paraId="310D1CA4" w14:textId="77777777" w:rsidR="009A4EDC" w:rsidRPr="00305ED2" w:rsidRDefault="009A4EDC" w:rsidP="009A4EDC">
      <w:pPr>
        <w:rPr>
          <w:sz w:val="10"/>
          <w:szCs w:val="16"/>
        </w:rPr>
      </w:pPr>
      <w:r w:rsidRPr="00305ED2">
        <w:rPr>
          <w:sz w:val="10"/>
          <w:szCs w:val="16"/>
        </w:rPr>
        <w:t>MR. TRITELL: Not to mention from Bojana who mentioned privacy --</w:t>
      </w:r>
    </w:p>
    <w:p w14:paraId="5F1080B0" w14:textId="77777777" w:rsidR="009A4EDC" w:rsidRPr="00305ED2" w:rsidRDefault="009A4EDC" w:rsidP="009A4EDC">
      <w:pPr>
        <w:rPr>
          <w:sz w:val="10"/>
          <w:szCs w:val="16"/>
        </w:rPr>
      </w:pPr>
      <w:r w:rsidRPr="00305ED2">
        <w:rPr>
          <w:sz w:val="10"/>
          <w:szCs w:val="16"/>
        </w:rPr>
        <w:t>MS. BELLAMY:</w:t>
      </w:r>
      <w:r w:rsidRPr="00305ED2">
        <w:rPr>
          <w:sz w:val="10"/>
          <w:szCs w:val="16"/>
        </w:rPr>
        <w:tab/>
        <w:t>And privacy as well. So we --</w:t>
      </w:r>
    </w:p>
    <w:p w14:paraId="1725DA39" w14:textId="77777777" w:rsidR="009A4EDC" w:rsidRPr="00305ED2" w:rsidRDefault="009A4EDC" w:rsidP="009A4EDC">
      <w:pPr>
        <w:rPr>
          <w:sz w:val="10"/>
          <w:szCs w:val="16"/>
        </w:rPr>
      </w:pPr>
      <w:r w:rsidRPr="00305ED2">
        <w:rPr>
          <w:sz w:val="10"/>
          <w:szCs w:val="16"/>
        </w:rPr>
        <w:t>MR. TRITELL: -- which we think of as part of our consumer protection.</w:t>
      </w:r>
    </w:p>
    <w:p w14:paraId="223180F8" w14:textId="77777777" w:rsidR="009A4EDC" w:rsidRPr="00305ED2" w:rsidRDefault="009A4EDC" w:rsidP="009A4EDC">
      <w:pPr>
        <w:rPr>
          <w:sz w:val="10"/>
          <w:szCs w:val="16"/>
        </w:rPr>
      </w:pPr>
      <w:r w:rsidRPr="00305ED2">
        <w:rPr>
          <w:sz w:val="10"/>
          <w:szCs w:val="16"/>
        </w:rPr>
        <w:t>MR. SIMS: I can't talk about privacy, but --</w:t>
      </w:r>
    </w:p>
    <w:p w14:paraId="602D6FC7" w14:textId="77777777" w:rsidR="009A4EDC" w:rsidRPr="00305ED2" w:rsidRDefault="009A4EDC" w:rsidP="009A4EDC">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4A25FC49" w14:textId="77777777" w:rsidR="009A4EDC" w:rsidRPr="00305ED2" w:rsidRDefault="009A4EDC" w:rsidP="009A4EDC">
      <w:pPr>
        <w:rPr>
          <w:sz w:val="10"/>
          <w:szCs w:val="16"/>
        </w:rPr>
      </w:pPr>
      <w:r w:rsidRPr="00305ED2">
        <w:rPr>
          <w:sz w:val="10"/>
          <w:szCs w:val="16"/>
        </w:rPr>
        <w:t>MR. SIMS: But I would happily push it to privacy, absolutely. Well, the same point applies and it was Bojana's point that got me in there. The same point applies.</w:t>
      </w:r>
    </w:p>
    <w:p w14:paraId="2E4C51F0" w14:textId="77777777" w:rsidR="009A4EDC" w:rsidRPr="00305ED2" w:rsidRDefault="009A4EDC" w:rsidP="009A4EDC">
      <w:pPr>
        <w:rPr>
          <w:sz w:val="10"/>
          <w:szCs w:val="16"/>
        </w:rPr>
      </w:pPr>
      <w:r w:rsidRPr="00305ED2">
        <w:rPr>
          <w:sz w:val="10"/>
          <w:szCs w:val="16"/>
        </w:rPr>
        <w:t>MR. TRITELL: Would anybody else like to come in on where, we should focus our efforts in the international organizations.</w:t>
      </w:r>
    </w:p>
    <w:p w14:paraId="40F040B9" w14:textId="77777777" w:rsidR="009A4EDC" w:rsidRPr="00305ED2" w:rsidRDefault="009A4EDC" w:rsidP="009A4EDC">
      <w:pPr>
        <w:rPr>
          <w:sz w:val="10"/>
          <w:szCs w:val="16"/>
        </w:rPr>
      </w:pPr>
      <w:r w:rsidRPr="00305ED2">
        <w:rPr>
          <w:sz w:val="10"/>
          <w:szCs w:val="16"/>
        </w:rPr>
        <w:t>Eduardo, you talked about maybe we. ought to be going to the next step. So if you'd like to elaborate on that.</w:t>
      </w:r>
    </w:p>
    <w:p w14:paraId="5BEFDF8F" w14:textId="77777777" w:rsidR="009A4EDC" w:rsidRPr="00305ED2" w:rsidRDefault="009A4EDC" w:rsidP="009A4EDC">
      <w:pPr>
        <w:rPr>
          <w:sz w:val="10"/>
          <w:szCs w:val="16"/>
        </w:rPr>
      </w:pPr>
      <w:r w:rsidRPr="00305ED2">
        <w:rPr>
          <w:sz w:val="10"/>
          <w:szCs w:val="16"/>
        </w:rPr>
        <w:lastRenderedPageBreak/>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1C604F70" w14:textId="77777777" w:rsidR="009A4EDC" w:rsidRPr="00305ED2" w:rsidRDefault="009A4EDC" w:rsidP="009A4EDC">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35D4310A" w14:textId="77777777" w:rsidR="009A4EDC" w:rsidRPr="00305ED2" w:rsidRDefault="009A4EDC" w:rsidP="009A4EDC">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286A0CB3" w14:textId="77777777" w:rsidR="009A4EDC" w:rsidRPr="00305ED2" w:rsidRDefault="009A4EDC" w:rsidP="009A4EDC">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0775EE1F" w14:textId="77777777" w:rsidR="009A4EDC" w:rsidRPr="00305ED2" w:rsidRDefault="009A4EDC" w:rsidP="009A4EDC">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523CCC7D" w14:textId="77777777" w:rsidR="009A4EDC" w:rsidRPr="00305ED2" w:rsidRDefault="009A4EDC" w:rsidP="009A4EDC">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017DBE37" w14:textId="77777777" w:rsidR="009A4EDC" w:rsidRPr="00305ED2" w:rsidRDefault="009A4EDC" w:rsidP="009A4EDC">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4FF6FF8C" w14:textId="77777777" w:rsidR="009A4EDC" w:rsidRPr="00305ED2" w:rsidRDefault="009A4EDC" w:rsidP="009A4EDC">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51B68735" w14:textId="77777777" w:rsidR="009A4EDC" w:rsidRPr="00305ED2" w:rsidRDefault="009A4EDC" w:rsidP="009A4EDC">
      <w:pPr>
        <w:rPr>
          <w:sz w:val="10"/>
          <w:szCs w:val="16"/>
        </w:rPr>
      </w:pPr>
      <w:r w:rsidRPr="00305ED2">
        <w:rPr>
          <w:sz w:val="10"/>
          <w:szCs w:val="16"/>
        </w:rPr>
        <w:t>Sorry for taking --</w:t>
      </w:r>
    </w:p>
    <w:p w14:paraId="626DF064" w14:textId="77777777" w:rsidR="009A4EDC" w:rsidRPr="00305ED2" w:rsidRDefault="009A4EDC" w:rsidP="009A4EDC">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2EAC1B00" w14:textId="77777777" w:rsidR="009A4EDC" w:rsidRPr="00305ED2" w:rsidRDefault="009A4EDC" w:rsidP="009A4EDC">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1B948D58" w14:textId="77777777" w:rsidR="009A4EDC" w:rsidRPr="00305ED2" w:rsidRDefault="009A4EDC" w:rsidP="009A4EDC">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2CFF213E" w14:textId="77777777" w:rsidR="009A4EDC" w:rsidRPr="00305ED2" w:rsidRDefault="009A4EDC" w:rsidP="009A4EDC">
      <w:pPr>
        <w:rPr>
          <w:sz w:val="16"/>
        </w:rPr>
      </w:pPr>
      <w:r w:rsidRPr="00305ED2">
        <w:rPr>
          <w:sz w:val="16"/>
        </w:rPr>
        <w:t>MS. BELLAMY:</w:t>
      </w:r>
      <w:r w:rsidRPr="00305ED2">
        <w:rPr>
          <w:sz w:val="16"/>
        </w:rPr>
        <w:tab/>
        <w:t>Data.</w:t>
      </w:r>
    </w:p>
    <w:p w14:paraId="52AB0ACF" w14:textId="77777777" w:rsidR="009A4EDC" w:rsidRPr="00305ED2" w:rsidRDefault="009A4EDC" w:rsidP="009A4EDC">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06CA8563" w14:textId="77777777" w:rsidR="009A4EDC" w:rsidRPr="00305ED2" w:rsidRDefault="009A4EDC" w:rsidP="009A4EDC">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226BE6CE" w14:textId="77777777" w:rsidR="009A4EDC" w:rsidRPr="00712F0C" w:rsidRDefault="009A4EDC" w:rsidP="009A4EDC">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20823D63" w14:textId="77777777" w:rsidR="009A4EDC" w:rsidRPr="00712F0C" w:rsidRDefault="009A4EDC" w:rsidP="009A4EDC">
      <w:pPr>
        <w:rPr>
          <w:sz w:val="16"/>
        </w:rPr>
      </w:pPr>
      <w:r w:rsidRPr="00712F0C">
        <w:rPr>
          <w:sz w:val="16"/>
        </w:rPr>
        <w:t xml:space="preserve">So let me just run down the table for anybody who would like to offer thoughts on this study with Bojana. </w:t>
      </w:r>
    </w:p>
    <w:p w14:paraId="3F79BC8E" w14:textId="77777777" w:rsidR="009A4EDC" w:rsidRPr="00712F0C" w:rsidRDefault="009A4EDC" w:rsidP="009A4EDC">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3C437944" w14:textId="77777777" w:rsidR="009A4EDC" w:rsidRPr="00F9674A" w:rsidRDefault="009A4EDC" w:rsidP="009A4EDC">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038FEBD7" w14:textId="77777777" w:rsidR="009A4EDC" w:rsidRPr="00712F0C" w:rsidRDefault="009A4EDC" w:rsidP="009A4EDC">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43574B2E" w14:textId="77777777" w:rsidR="009A4EDC" w:rsidRPr="00712F0C" w:rsidRDefault="009A4EDC" w:rsidP="009A4EDC">
      <w:pPr>
        <w:rPr>
          <w:sz w:val="16"/>
        </w:rPr>
      </w:pPr>
      <w:r w:rsidRPr="003919E0">
        <w:rPr>
          <w:rStyle w:val="Emphasis"/>
          <w:highlight w:val="cyan"/>
        </w:rPr>
        <w:lastRenderedPageBreak/>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06EC06C5" w14:textId="77777777" w:rsidR="009A4EDC" w:rsidRPr="00712F0C" w:rsidRDefault="009A4EDC" w:rsidP="009A4EDC">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27CC6BFD" w14:textId="77777777" w:rsidR="009A4EDC" w:rsidRPr="00712F0C" w:rsidRDefault="009A4EDC" w:rsidP="009A4EDC">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68579A21" w14:textId="77777777" w:rsidR="009A4EDC" w:rsidRDefault="009A4EDC" w:rsidP="009A4EDC">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03C0E04C" w14:textId="77777777" w:rsidR="009A4EDC" w:rsidRDefault="009A4EDC" w:rsidP="009A4EDC">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19698433" w14:textId="77777777" w:rsidR="009A4EDC" w:rsidRPr="00F20544" w:rsidRDefault="009A4EDC" w:rsidP="009A4EDC">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00016209" w14:textId="77777777" w:rsidR="009A4EDC" w:rsidRPr="00F20544" w:rsidRDefault="009A4EDC" w:rsidP="009A4EDC">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501AAE03" w14:textId="77777777" w:rsidR="009A4EDC" w:rsidRPr="00F20544" w:rsidRDefault="009A4EDC" w:rsidP="009A4EDC">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2A929284" w14:textId="77777777" w:rsidR="009A4EDC" w:rsidRPr="00F20544" w:rsidRDefault="009A4EDC" w:rsidP="009A4EDC">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540BA918" w14:textId="77777777" w:rsidR="009A4EDC" w:rsidRPr="00F20544" w:rsidRDefault="009A4EDC" w:rsidP="009A4EDC">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5E62E112" w14:textId="77777777" w:rsidR="009A4EDC" w:rsidRPr="00F20544" w:rsidRDefault="009A4EDC" w:rsidP="009A4EDC">
      <w:pPr>
        <w:rPr>
          <w:sz w:val="16"/>
        </w:rPr>
      </w:pPr>
      <w:r w:rsidRPr="00F20544">
        <w:rPr>
          <w:sz w:val="16"/>
        </w:rPr>
        <w:t>Divergent Approaches?</w:t>
      </w:r>
    </w:p>
    <w:p w14:paraId="12616A33" w14:textId="77777777" w:rsidR="009A4EDC" w:rsidRPr="00F20544" w:rsidRDefault="009A4EDC" w:rsidP="009A4EDC">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3E33E744" w14:textId="77777777" w:rsidR="009A4EDC" w:rsidRPr="00F20544" w:rsidRDefault="009A4EDC" w:rsidP="009A4EDC">
      <w:pPr>
        <w:rPr>
          <w:sz w:val="16"/>
        </w:rPr>
      </w:pPr>
      <w:r w:rsidRPr="00F20544">
        <w:rPr>
          <w:sz w:val="16"/>
        </w:rPr>
        <w:t xml:space="preserve">In contrast, a 2020 memo from the White House Office of Management and Budget on Guidance for Regulation of AI highlights a distrust of regulation that defined the Trump Administration’s approach to AI policy. The memo states, “Federal agencies must avoid </w:t>
      </w:r>
      <w:r w:rsidRPr="00F20544">
        <w:rPr>
          <w:sz w:val="16"/>
        </w:rPr>
        <w:lastRenderedPageBreak/>
        <w:t>regulatory or non-regulatory actions that needlessly hamper AI innovation and growth.” The memo also suggests that AI’s risks should be considered alongside potential benefits.</w:t>
      </w:r>
    </w:p>
    <w:p w14:paraId="683BF324" w14:textId="77777777" w:rsidR="009A4EDC" w:rsidRPr="00F20544" w:rsidRDefault="009A4EDC" w:rsidP="009A4EDC">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5EEBAB4E" w14:textId="77777777" w:rsidR="009A4EDC" w:rsidRPr="00F20544" w:rsidRDefault="009A4EDC" w:rsidP="009A4EDC">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1217B983" w14:textId="77777777" w:rsidR="009A4EDC" w:rsidRPr="00F20544" w:rsidRDefault="009A4EDC" w:rsidP="009A4EDC">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333498D4" w14:textId="77777777" w:rsidR="009A4EDC" w:rsidRPr="00F20544" w:rsidRDefault="009A4EDC" w:rsidP="009A4EDC">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03D7C660" w14:textId="77777777" w:rsidR="009A4EDC" w:rsidRPr="00F20544" w:rsidRDefault="009A4EDC" w:rsidP="009A4EDC">
      <w:pPr>
        <w:rPr>
          <w:sz w:val="16"/>
        </w:rPr>
      </w:pPr>
      <w:r w:rsidRPr="00F20544">
        <w:rPr>
          <w:sz w:val="16"/>
        </w:rPr>
        <w:t>Cooperation as a Strategic Goal</w:t>
      </w:r>
    </w:p>
    <w:p w14:paraId="07E1FDB0" w14:textId="77777777" w:rsidR="009A4EDC" w:rsidRPr="00F20544" w:rsidRDefault="009A4EDC" w:rsidP="009A4EDC">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03CDEDE2" w14:textId="77777777" w:rsidR="009A4EDC" w:rsidRPr="00F20544" w:rsidRDefault="009A4EDC" w:rsidP="009A4EDC">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0E2B9946" w14:textId="77777777" w:rsidR="009A4EDC" w:rsidRPr="00F20544" w:rsidRDefault="009A4EDC" w:rsidP="009A4EDC">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39A3BF50" w14:textId="77777777" w:rsidR="009A4EDC" w:rsidRPr="00F20544" w:rsidRDefault="009A4EDC" w:rsidP="009A4EDC">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59EF3255" w14:textId="77777777" w:rsidR="009A4EDC" w:rsidRPr="00F20544" w:rsidRDefault="009A4EDC" w:rsidP="009A4EDC">
      <w:pPr>
        <w:rPr>
          <w:sz w:val="16"/>
        </w:rPr>
      </w:pPr>
      <w:r w:rsidRPr="00F20544">
        <w:rPr>
          <w:sz w:val="16"/>
        </w:rPr>
        <w:t>Why Now?</w:t>
      </w:r>
    </w:p>
    <w:p w14:paraId="486AD1A7" w14:textId="77777777" w:rsidR="009A4EDC" w:rsidRPr="00F20544" w:rsidRDefault="009A4EDC" w:rsidP="009A4EDC">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44F9C74A" w14:textId="77777777" w:rsidR="009A4EDC" w:rsidRPr="00F20544" w:rsidRDefault="009A4EDC" w:rsidP="009A4EDC">
      <w:pPr>
        <w:rPr>
          <w:sz w:val="16"/>
        </w:rPr>
      </w:pPr>
      <w:r w:rsidRPr="00F20544">
        <w:rPr>
          <w:rStyle w:val="StyleUnderline"/>
        </w:rPr>
        <w:lastRenderedPageBreak/>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3D5F30A2" w14:textId="77777777" w:rsidR="009A4EDC" w:rsidRPr="00F20544" w:rsidRDefault="009A4EDC" w:rsidP="009A4EDC">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07D98D06" w14:textId="77777777" w:rsidR="009A4EDC" w:rsidRDefault="009A4EDC" w:rsidP="009A4EDC">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4003CE4F" w14:textId="77777777" w:rsidR="009A4EDC" w:rsidRDefault="009A4EDC" w:rsidP="009A4EDC">
      <w:pPr>
        <w:pStyle w:val="Heading4"/>
      </w:pPr>
      <w:r>
        <w:t>Extinction</w:t>
      </w:r>
    </w:p>
    <w:p w14:paraId="6D0E9034" w14:textId="77777777" w:rsidR="009A4EDC" w:rsidRDefault="009A4EDC" w:rsidP="009A4EDC">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Retired Lawyer and Foreign Service Officer at the US Department of State, “How Does Artificial Intelligence Pose an Existential Risk?,” Oxford Handbook of Digital Ethics, Ed. C. Veliz., pp 1-34</w:t>
      </w:r>
    </w:p>
    <w:p w14:paraId="62BEFD1F" w14:textId="77777777" w:rsidR="009A4EDC" w:rsidRPr="00562D77" w:rsidRDefault="009A4EDC" w:rsidP="009A4EDC">
      <w:pPr>
        <w:rPr>
          <w:sz w:val="16"/>
        </w:rPr>
      </w:pPr>
      <w:r w:rsidRPr="00562D77">
        <w:rPr>
          <w:sz w:val="16"/>
        </w:rPr>
        <w:t xml:space="preserve">4.1 AI Race Dynamics: Corner-cutting Safety </w:t>
      </w:r>
    </w:p>
    <w:p w14:paraId="54016D32" w14:textId="77777777" w:rsidR="009A4EDC" w:rsidRPr="00562D77" w:rsidRDefault="009A4EDC" w:rsidP="009A4EDC">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55C6F652" w14:textId="77777777" w:rsidR="009A4EDC" w:rsidRPr="00562D77" w:rsidRDefault="009A4EDC" w:rsidP="009A4EDC">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4CE49BDA" w14:textId="77777777" w:rsidR="009A4EDC" w:rsidRPr="00562D77" w:rsidRDefault="009A4EDC" w:rsidP="009A4EDC">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793BE1E5" w14:textId="77777777" w:rsidR="009A4EDC" w:rsidRPr="00562D77" w:rsidRDefault="009A4EDC" w:rsidP="009A4EDC">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t>
      </w:r>
      <w:r w:rsidRPr="0091659F">
        <w:rPr>
          <w:rStyle w:val="StyleUnderline"/>
        </w:rPr>
        <w:lastRenderedPageBreak/>
        <w:t xml:space="preserve">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0955F705" w14:textId="77777777" w:rsidR="009A4EDC" w:rsidRPr="00562D77" w:rsidRDefault="009A4EDC" w:rsidP="009A4EDC">
      <w:pPr>
        <w:rPr>
          <w:sz w:val="16"/>
        </w:rPr>
      </w:pPr>
      <w:r w:rsidRPr="00562D77">
        <w:rPr>
          <w:sz w:val="16"/>
        </w:rPr>
        <w:t xml:space="preserve">4.2 AI Race Dynamics: Conflict Between AI Competitors </w:t>
      </w:r>
    </w:p>
    <w:p w14:paraId="41F232CA" w14:textId="77777777" w:rsidR="009A4EDC" w:rsidRPr="00562D77" w:rsidRDefault="009A4EDC" w:rsidP="009A4EDC">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03933D2A" w14:textId="77777777" w:rsidR="009A4EDC" w:rsidRPr="00562D77" w:rsidRDefault="009A4EDC" w:rsidP="009A4EDC">
      <w:pPr>
        <w:rPr>
          <w:sz w:val="16"/>
        </w:rPr>
      </w:pPr>
      <w:r w:rsidRPr="00562D77">
        <w:rPr>
          <w:sz w:val="16"/>
        </w:rPr>
        <w:t xml:space="preserve">4.3 Global Disruption: Destabilization of Nuclear Deterrents </w:t>
      </w:r>
    </w:p>
    <w:p w14:paraId="429E1633" w14:textId="77777777" w:rsidR="009A4EDC" w:rsidRPr="00562D77" w:rsidRDefault="009A4EDC" w:rsidP="009A4EDC">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45C6873B" w14:textId="77777777" w:rsidR="009A4EDC" w:rsidRPr="00562D77" w:rsidRDefault="009A4EDC" w:rsidP="009A4EDC">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6C3EC111" w14:textId="77777777" w:rsidR="009A4EDC" w:rsidRPr="00562D77" w:rsidRDefault="009A4EDC" w:rsidP="009A4EDC">
      <w:pPr>
        <w:rPr>
          <w:sz w:val="16"/>
        </w:rPr>
      </w:pPr>
      <w:r w:rsidRPr="00562D77">
        <w:rPr>
          <w:sz w:val="16"/>
        </w:rPr>
        <w:t xml:space="preserve">5.   Weaponization of AI </w:t>
      </w:r>
    </w:p>
    <w:p w14:paraId="3E8192D3" w14:textId="77777777" w:rsidR="009A4EDC" w:rsidRPr="00562D77" w:rsidRDefault="009A4EDC" w:rsidP="009A4EDC">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0BEA86FE" w14:textId="77777777" w:rsidR="009A4EDC" w:rsidRPr="00562D77" w:rsidRDefault="009A4EDC" w:rsidP="009A4EDC">
      <w:pPr>
        <w:rPr>
          <w:sz w:val="16"/>
        </w:rPr>
      </w:pPr>
      <w:r w:rsidRPr="00562D77">
        <w:rPr>
          <w:sz w:val="16"/>
        </w:rPr>
        <w:t xml:space="preserve">5.1 Malicious Actors </w:t>
      </w:r>
    </w:p>
    <w:p w14:paraId="3F4965B0" w14:textId="77777777" w:rsidR="009A4EDC" w:rsidRPr="00562D77" w:rsidRDefault="009A4EDC" w:rsidP="009A4EDC">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w:t>
      </w:r>
      <w:r w:rsidRPr="00562D77">
        <w:rPr>
          <w:sz w:val="16"/>
        </w:rPr>
        <w:lastRenderedPageBreak/>
        <w:t xml:space="preserve">could become likely targets of malicious actors aiming to cause widespread harm. This threat is serious, but the theoretical nature of the threat is straightforward relative to those posed in CPAX, for example. </w:t>
      </w:r>
    </w:p>
    <w:p w14:paraId="7DCED93D" w14:textId="77777777" w:rsidR="009A4EDC" w:rsidRPr="00562D77" w:rsidRDefault="009A4EDC" w:rsidP="009A4EDC">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0371043B" w14:textId="77777777" w:rsidR="009A4EDC" w:rsidRPr="00562D77" w:rsidRDefault="009A4EDC" w:rsidP="009A4EDC">
      <w:pPr>
        <w:rPr>
          <w:sz w:val="16"/>
        </w:rPr>
      </w:pPr>
      <w:r w:rsidRPr="00562D77">
        <w:rPr>
          <w:sz w:val="16"/>
        </w:rPr>
        <w:t xml:space="preserve">5.2 Lethal Autonomous Weapons </w:t>
      </w:r>
    </w:p>
    <w:p w14:paraId="21BC03B5" w14:textId="77777777" w:rsidR="009A4EDC" w:rsidRPr="00562D77" w:rsidRDefault="009A4EDC" w:rsidP="009A4EDC">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44E6FA0A" w14:textId="77777777" w:rsidR="009A4EDC" w:rsidRPr="00562D77" w:rsidRDefault="009A4EDC" w:rsidP="009A4EDC">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6C132FD1" w14:textId="77777777" w:rsidR="009A4EDC" w:rsidRPr="00562D77" w:rsidRDefault="009A4EDC" w:rsidP="009A4EDC">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371E4B21" w14:textId="77777777" w:rsidR="009A4EDC" w:rsidRPr="00562D77" w:rsidRDefault="009A4EDC" w:rsidP="009A4EDC">
      <w:pPr>
        <w:rPr>
          <w:sz w:val="16"/>
        </w:rPr>
      </w:pPr>
      <w:r w:rsidRPr="00562D77">
        <w:rPr>
          <w:sz w:val="16"/>
        </w:rPr>
        <w:t xml:space="preserve">6. Conclusion </w:t>
      </w:r>
    </w:p>
    <w:p w14:paraId="2035018A" w14:textId="77777777" w:rsidR="009A4EDC" w:rsidRDefault="009A4EDC" w:rsidP="009A4EDC">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2C88C8BA" w14:textId="77777777" w:rsidR="009A4EDC" w:rsidRDefault="009A4EDC" w:rsidP="009A4EDC">
      <w:pPr>
        <w:pStyle w:val="Heading4"/>
      </w:pPr>
      <w:r>
        <w:lastRenderedPageBreak/>
        <w:t>The plan solves:</w:t>
      </w:r>
    </w:p>
    <w:p w14:paraId="168946E3" w14:textId="77777777" w:rsidR="009A4EDC" w:rsidRPr="006435AE" w:rsidRDefault="009A4EDC" w:rsidP="009A4EDC">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2B713899" w14:textId="77777777" w:rsidR="009A4EDC" w:rsidRDefault="009A4EDC" w:rsidP="009A4ED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31952006" w14:textId="77777777" w:rsidR="009A4EDC" w:rsidRPr="00873822" w:rsidRDefault="009A4EDC" w:rsidP="009A4EDC">
      <w:pPr>
        <w:rPr>
          <w:sz w:val="16"/>
        </w:rPr>
      </w:pPr>
      <w:r w:rsidRPr="00873822">
        <w:rPr>
          <w:sz w:val="16"/>
        </w:rPr>
        <w:t>1.2 Enforcement</w:t>
      </w:r>
    </w:p>
    <w:p w14:paraId="40FA42DF" w14:textId="77777777" w:rsidR="009A4EDC" w:rsidRPr="00873822" w:rsidRDefault="009A4EDC" w:rsidP="009A4EDC">
      <w:pPr>
        <w:rPr>
          <w:sz w:val="16"/>
        </w:rPr>
      </w:pPr>
      <w:r w:rsidRPr="00873822">
        <w:rPr>
          <w:sz w:val="16"/>
        </w:rPr>
        <w:t>1.2.1 Not this...</w:t>
      </w:r>
    </w:p>
    <w:p w14:paraId="5BE443CB" w14:textId="77777777" w:rsidR="009A4EDC" w:rsidRPr="00873822" w:rsidRDefault="009A4EDC" w:rsidP="009A4EDC">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5F09BA54" w14:textId="77777777" w:rsidR="009A4EDC" w:rsidRPr="00873822" w:rsidRDefault="009A4EDC" w:rsidP="009A4EDC">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133E24D3" w14:textId="77777777" w:rsidR="009A4EDC" w:rsidRPr="00873822" w:rsidRDefault="009A4EDC" w:rsidP="009A4EDC">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5217733D" w14:textId="77777777" w:rsidR="009A4EDC" w:rsidRPr="00873822" w:rsidRDefault="009A4EDC" w:rsidP="009A4EDC">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68ACDB07" w14:textId="77777777" w:rsidR="009A4EDC" w:rsidRPr="00873822" w:rsidRDefault="009A4EDC" w:rsidP="009A4EDC">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4A5B7CA6" w14:textId="77777777" w:rsidR="009A4EDC" w:rsidRPr="00F46B3B" w:rsidRDefault="009A4EDC" w:rsidP="009A4EDC">
      <w:pPr>
        <w:rPr>
          <w:sz w:val="16"/>
        </w:rPr>
      </w:pPr>
      <w:r w:rsidRPr="00F46B3B">
        <w:rPr>
          <w:sz w:val="16"/>
        </w:rPr>
        <w:t>1.2.2 ...but that!</w:t>
      </w:r>
    </w:p>
    <w:p w14:paraId="32C9D5BB" w14:textId="77777777" w:rsidR="009A4EDC" w:rsidRPr="00F46B3B" w:rsidRDefault="009A4EDC" w:rsidP="009A4EDC">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04193038" w14:textId="77777777" w:rsidR="009A4EDC" w:rsidRPr="00873822" w:rsidRDefault="009A4EDC" w:rsidP="009A4EDC">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555B7A2E" w14:textId="77777777" w:rsidR="009A4EDC" w:rsidRPr="00F46B3B" w:rsidRDefault="009A4EDC" w:rsidP="009A4EDC">
      <w:pPr>
        <w:rPr>
          <w:sz w:val="16"/>
        </w:rPr>
      </w:pPr>
      <w:r w:rsidRPr="00873822">
        <w:rPr>
          <w:rStyle w:val="StyleUnderline"/>
        </w:rPr>
        <w:lastRenderedPageBreak/>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316B2C80" w14:textId="77777777" w:rsidR="009A4EDC" w:rsidRDefault="009A4EDC" w:rsidP="009A4EDC">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7796F2A7" w14:textId="77777777" w:rsidR="009A4EDC" w:rsidRPr="008524FD" w:rsidRDefault="009A4EDC" w:rsidP="009A4EDC">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74E7EDCC" w14:textId="77777777" w:rsidR="009A4EDC" w:rsidRDefault="009A4EDC" w:rsidP="009A4EDC">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009A9224" w14:textId="77777777" w:rsidR="009A4EDC" w:rsidRPr="007706D2" w:rsidRDefault="009A4EDC" w:rsidP="009A4EDC">
      <w:pPr>
        <w:rPr>
          <w:sz w:val="16"/>
        </w:rPr>
      </w:pPr>
      <w:r w:rsidRPr="007706D2">
        <w:rPr>
          <w:sz w:val="16"/>
        </w:rPr>
        <w:t>Introduction</w:t>
      </w:r>
    </w:p>
    <w:p w14:paraId="44E51943" w14:textId="77777777" w:rsidR="009A4EDC" w:rsidRPr="007706D2" w:rsidRDefault="009A4EDC" w:rsidP="009A4EDC">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2407034C" w14:textId="77777777" w:rsidR="009A4EDC" w:rsidRPr="00F85A76" w:rsidRDefault="009A4EDC" w:rsidP="009A4EDC">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3C164563" w14:textId="77777777" w:rsidR="009A4EDC" w:rsidRPr="00F85A76" w:rsidRDefault="009A4EDC" w:rsidP="009A4EDC">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3D70CB72" w14:textId="77777777" w:rsidR="009A4EDC" w:rsidRPr="007706D2" w:rsidRDefault="009A4EDC" w:rsidP="009A4EDC">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2B399E25" w14:textId="77777777" w:rsidR="009A4EDC" w:rsidRPr="007706D2" w:rsidRDefault="009A4EDC" w:rsidP="009A4EDC">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5C74C117" w14:textId="77777777" w:rsidR="009A4EDC" w:rsidRPr="007706D2" w:rsidRDefault="009A4EDC" w:rsidP="009A4EDC">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w:t>
      </w:r>
      <w:r w:rsidRPr="007706D2">
        <w:rPr>
          <w:sz w:val="16"/>
        </w:rPr>
        <w:lastRenderedPageBreak/>
        <w:t xml:space="preserve">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06206C6C" w14:textId="77777777" w:rsidR="009A4EDC" w:rsidRPr="00F85A76" w:rsidRDefault="009A4EDC" w:rsidP="009A4EDC">
      <w:pPr>
        <w:rPr>
          <w:sz w:val="8"/>
          <w:szCs w:val="14"/>
        </w:rPr>
      </w:pPr>
      <w:r w:rsidRPr="00F85A76">
        <w:rPr>
          <w:sz w:val="8"/>
          <w:szCs w:val="14"/>
        </w:rPr>
        <w:t>I. The Traditional Model and Emerging Realities</w:t>
      </w:r>
    </w:p>
    <w:p w14:paraId="24EC0F47" w14:textId="77777777" w:rsidR="009A4EDC" w:rsidRPr="00F85A76" w:rsidRDefault="009A4EDC" w:rsidP="009A4EDC">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0F12D86F" w14:textId="77777777" w:rsidR="009A4EDC" w:rsidRPr="00F85A76" w:rsidRDefault="009A4EDC" w:rsidP="009A4EDC">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6105D24B" w14:textId="77777777" w:rsidR="009A4EDC" w:rsidRPr="00F85A76" w:rsidRDefault="009A4EDC" w:rsidP="009A4EDC">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37617B63" w14:textId="77777777" w:rsidR="009A4EDC" w:rsidRPr="00F85A76" w:rsidRDefault="009A4EDC" w:rsidP="009A4EDC">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31C74D46" w14:textId="77777777" w:rsidR="009A4EDC" w:rsidRPr="00F85A76" w:rsidRDefault="009A4EDC" w:rsidP="009A4EDC">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45EC34C5" w14:textId="77777777" w:rsidR="009A4EDC" w:rsidRPr="00F85A76" w:rsidRDefault="009A4EDC" w:rsidP="009A4EDC">
      <w:pPr>
        <w:rPr>
          <w:sz w:val="8"/>
          <w:szCs w:val="14"/>
        </w:rPr>
      </w:pPr>
      <w:r w:rsidRPr="00F85A76">
        <w:rPr>
          <w:sz w:val="8"/>
          <w:szCs w:val="14"/>
        </w:rPr>
        <w:t>A. The Limits of the Traditional Regulatory Approach</w:t>
      </w:r>
    </w:p>
    <w:p w14:paraId="11B14834" w14:textId="77777777" w:rsidR="009A4EDC" w:rsidRPr="00F85A76" w:rsidRDefault="009A4EDC" w:rsidP="009A4EDC">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592BB62D" w14:textId="77777777" w:rsidR="009A4EDC" w:rsidRPr="00F85A76" w:rsidRDefault="009A4EDC" w:rsidP="009A4EDC">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7CF8BA87" w14:textId="77777777" w:rsidR="009A4EDC" w:rsidRPr="00F85A76" w:rsidRDefault="009A4EDC" w:rsidP="009A4EDC">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6D18D99B" w14:textId="77777777" w:rsidR="009A4EDC" w:rsidRPr="00F85A76" w:rsidRDefault="009A4EDC" w:rsidP="009A4EDC">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6D610638" w14:textId="77777777" w:rsidR="009A4EDC" w:rsidRPr="00F85A76" w:rsidRDefault="009A4EDC" w:rsidP="009A4EDC">
      <w:pPr>
        <w:rPr>
          <w:sz w:val="8"/>
          <w:szCs w:val="14"/>
        </w:rPr>
      </w:pPr>
      <w:r w:rsidRPr="00F85A76">
        <w:rPr>
          <w:sz w:val="8"/>
          <w:szCs w:val="14"/>
        </w:rPr>
        <w:t xml:space="preserve"> [*2020] </w:t>
      </w:r>
    </w:p>
    <w:p w14:paraId="3E387660" w14:textId="77777777" w:rsidR="009A4EDC" w:rsidRPr="00F85A76" w:rsidRDefault="009A4EDC" w:rsidP="009A4EDC">
      <w:pPr>
        <w:rPr>
          <w:sz w:val="8"/>
          <w:szCs w:val="14"/>
        </w:rPr>
      </w:pPr>
      <w:r w:rsidRPr="00F85A76">
        <w:rPr>
          <w:sz w:val="8"/>
          <w:szCs w:val="14"/>
        </w:rPr>
        <w:t>B. The Promise of Co-Regulation</w:t>
      </w:r>
    </w:p>
    <w:p w14:paraId="1722073C" w14:textId="77777777" w:rsidR="009A4EDC" w:rsidRPr="00F85A76" w:rsidRDefault="009A4EDC" w:rsidP="009A4EDC">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0F7C51C8" w14:textId="77777777" w:rsidR="009A4EDC" w:rsidRPr="00F85A76" w:rsidRDefault="009A4EDC" w:rsidP="009A4EDC">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2F5A15FD" w14:textId="77777777" w:rsidR="009A4EDC" w:rsidRPr="00F85A76" w:rsidRDefault="009A4EDC" w:rsidP="009A4EDC">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2E0A4475" w14:textId="77777777" w:rsidR="009A4EDC" w:rsidRPr="00F85A76" w:rsidRDefault="009A4EDC" w:rsidP="009A4EDC">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5AF10329" w14:textId="77777777" w:rsidR="009A4EDC" w:rsidRPr="00F85A76" w:rsidRDefault="009A4EDC" w:rsidP="009A4EDC">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6B1320BF" w14:textId="77777777" w:rsidR="009A4EDC" w:rsidRPr="00F85A76" w:rsidRDefault="009A4EDC" w:rsidP="009A4EDC">
      <w:pPr>
        <w:rPr>
          <w:sz w:val="8"/>
          <w:szCs w:val="14"/>
        </w:rPr>
      </w:pPr>
      <w:r w:rsidRPr="00F85A76">
        <w:rPr>
          <w:sz w:val="8"/>
          <w:szCs w:val="14"/>
        </w:rPr>
        <w:t>C. The Role of Best Practices and Agency Convened Efforts</w:t>
      </w:r>
    </w:p>
    <w:p w14:paraId="57DC2BF5" w14:textId="77777777" w:rsidR="009A4EDC" w:rsidRPr="00F85A76" w:rsidRDefault="009A4EDC" w:rsidP="009A4EDC">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348F377D" w14:textId="77777777" w:rsidR="009A4EDC" w:rsidRPr="00F85A76" w:rsidRDefault="009A4EDC" w:rsidP="009A4EDC">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755075F2" w14:textId="77777777" w:rsidR="009A4EDC" w:rsidRPr="00F85A76" w:rsidRDefault="009A4EDC" w:rsidP="009A4EDC">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2AC9C651" w14:textId="77777777" w:rsidR="009A4EDC" w:rsidRPr="00F85A76" w:rsidRDefault="009A4EDC" w:rsidP="009A4EDC">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19C9DF94" w14:textId="77777777" w:rsidR="009A4EDC" w:rsidRPr="00F85A76" w:rsidRDefault="009A4EDC" w:rsidP="009A4EDC">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w:t>
      </w:r>
      <w:r w:rsidRPr="00F85A76">
        <w:rPr>
          <w:sz w:val="16"/>
        </w:rPr>
        <w:lastRenderedPageBreak/>
        <w:t xml:space="preserve">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7092F58C" w14:textId="77777777" w:rsidR="009A4EDC" w:rsidRPr="00F85A76" w:rsidRDefault="009A4EDC" w:rsidP="009A4EDC">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50E2F252" w14:textId="77777777" w:rsidR="009A4EDC" w:rsidRPr="00F85A76" w:rsidRDefault="009A4EDC" w:rsidP="009A4EDC">
      <w:pPr>
        <w:rPr>
          <w:sz w:val="16"/>
        </w:rPr>
      </w:pPr>
      <w:r w:rsidRPr="00F85A76">
        <w:rPr>
          <w:sz w:val="16"/>
        </w:rPr>
        <w:t xml:space="preserve"> [*2024] </w:t>
      </w:r>
    </w:p>
    <w:p w14:paraId="2D771460" w14:textId="77777777" w:rsidR="009A4EDC" w:rsidRPr="00F85A76" w:rsidRDefault="009A4EDC" w:rsidP="009A4EDC">
      <w:pPr>
        <w:rPr>
          <w:sz w:val="8"/>
          <w:szCs w:val="14"/>
        </w:rPr>
      </w:pPr>
      <w:r w:rsidRPr="00F85A76">
        <w:rPr>
          <w:sz w:val="8"/>
          <w:szCs w:val="14"/>
        </w:rPr>
        <w:t>D. Private Regulation</w:t>
      </w:r>
    </w:p>
    <w:p w14:paraId="4C555F85" w14:textId="77777777" w:rsidR="009A4EDC" w:rsidRPr="00F85A76" w:rsidRDefault="009A4EDC" w:rsidP="009A4EDC">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023E5773" w14:textId="77777777" w:rsidR="009A4EDC" w:rsidRPr="00F85A76" w:rsidRDefault="009A4EDC" w:rsidP="009A4EDC">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2CAD79FF" w14:textId="77777777" w:rsidR="009A4EDC" w:rsidRPr="00F85A76" w:rsidRDefault="009A4EDC" w:rsidP="009A4EDC">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162DED5B" w14:textId="77777777" w:rsidR="009A4EDC" w:rsidRPr="00F85A76" w:rsidRDefault="009A4EDC" w:rsidP="009A4EDC">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7AF76BA3" w14:textId="77777777" w:rsidR="009A4EDC" w:rsidRPr="00F85A76" w:rsidRDefault="009A4EDC" w:rsidP="009A4EDC">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00E9332C" w14:textId="77777777" w:rsidR="009A4EDC" w:rsidRPr="00F85A76" w:rsidRDefault="009A4EDC" w:rsidP="009A4EDC">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0D5CC247" w14:textId="77777777" w:rsidR="009A4EDC" w:rsidRPr="00F85A76" w:rsidRDefault="009A4EDC" w:rsidP="009A4EDC">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3A95E67A" w14:textId="77777777" w:rsidR="009A4EDC" w:rsidRPr="00F85A76" w:rsidRDefault="009A4EDC" w:rsidP="009A4EDC">
      <w:pPr>
        <w:rPr>
          <w:sz w:val="8"/>
          <w:szCs w:val="14"/>
        </w:rPr>
      </w:pPr>
      <w:r w:rsidRPr="00F85A76">
        <w:rPr>
          <w:sz w:val="8"/>
          <w:szCs w:val="14"/>
        </w:rPr>
        <w:t xml:space="preserve"> [*2028] </w:t>
      </w:r>
    </w:p>
    <w:p w14:paraId="23B79CA4" w14:textId="77777777" w:rsidR="009A4EDC" w:rsidRPr="00F85A76" w:rsidRDefault="009A4EDC" w:rsidP="009A4EDC">
      <w:pPr>
        <w:rPr>
          <w:sz w:val="8"/>
          <w:szCs w:val="14"/>
        </w:rPr>
      </w:pPr>
      <w:r w:rsidRPr="00F85A76">
        <w:rPr>
          <w:sz w:val="8"/>
          <w:szCs w:val="14"/>
        </w:rPr>
        <w:t>E. Hacking the Bureaucracy</w:t>
      </w:r>
    </w:p>
    <w:p w14:paraId="5601184B" w14:textId="77777777" w:rsidR="009A4EDC" w:rsidRPr="00F85A76" w:rsidRDefault="009A4EDC" w:rsidP="009A4EDC">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030DD17D" w14:textId="77777777" w:rsidR="009A4EDC" w:rsidRPr="00F85A76" w:rsidRDefault="009A4EDC" w:rsidP="009A4EDC">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442A4C87" w14:textId="77777777" w:rsidR="009A4EDC" w:rsidRPr="00F85A76" w:rsidRDefault="009A4EDC" w:rsidP="009A4EDC">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25C69FA7" w14:textId="77777777" w:rsidR="009A4EDC" w:rsidRPr="00F85A76" w:rsidRDefault="009A4EDC" w:rsidP="009A4EDC">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4FE79485" w14:textId="77777777" w:rsidR="009A4EDC" w:rsidRPr="00F85A76" w:rsidRDefault="009A4EDC" w:rsidP="009A4EDC">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02399DC5" w14:textId="77777777" w:rsidR="009A4EDC" w:rsidRPr="00F85A76" w:rsidRDefault="009A4EDC" w:rsidP="009A4EDC">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77662DCF" w14:textId="77777777" w:rsidR="009A4EDC" w:rsidRPr="00F85A76" w:rsidRDefault="009A4EDC" w:rsidP="009A4EDC">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25F85497" w14:textId="77777777" w:rsidR="009A4EDC" w:rsidRPr="00F85A76" w:rsidRDefault="009A4EDC" w:rsidP="009A4EDC">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42D1EF1C" w14:textId="77777777" w:rsidR="009A4EDC" w:rsidRPr="00F85A76" w:rsidRDefault="009A4EDC" w:rsidP="009A4EDC">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0ACEDF3D" w14:textId="77777777" w:rsidR="009A4EDC" w:rsidRPr="00F85A76" w:rsidRDefault="009A4EDC" w:rsidP="009A4EDC">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3D56E760" w14:textId="77777777" w:rsidR="009A4EDC" w:rsidRPr="00F85A76" w:rsidRDefault="009A4EDC" w:rsidP="009A4EDC">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49F71AE7" w14:textId="77777777" w:rsidR="009A4EDC" w:rsidRPr="00F85A76" w:rsidRDefault="009A4EDC" w:rsidP="009A4EDC">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27CFDF45" w14:textId="77777777" w:rsidR="009A4EDC" w:rsidRPr="00F85A76" w:rsidRDefault="009A4EDC" w:rsidP="009A4EDC">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6CB51B40" w14:textId="77777777" w:rsidR="009A4EDC" w:rsidRPr="00F85A76" w:rsidRDefault="009A4EDC" w:rsidP="009A4EDC">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7AE3677F" w14:textId="77777777" w:rsidR="009A4EDC" w:rsidRPr="00F85A76" w:rsidRDefault="009A4EDC" w:rsidP="009A4EDC">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01068015" w14:textId="77777777" w:rsidR="009A4EDC" w:rsidRPr="00F85A76" w:rsidRDefault="009A4EDC" w:rsidP="009A4EDC">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716C4C5D" w14:textId="77777777" w:rsidR="009A4EDC" w:rsidRPr="00F85A76" w:rsidRDefault="009A4EDC" w:rsidP="009A4EDC">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62BA8877" w14:textId="77777777" w:rsidR="009A4EDC" w:rsidRPr="00F85A76" w:rsidRDefault="009A4EDC" w:rsidP="009A4EDC">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29122C33" w14:textId="77777777" w:rsidR="009A4EDC" w:rsidRPr="00F85A76" w:rsidRDefault="009A4EDC" w:rsidP="009A4EDC">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w:t>
      </w:r>
      <w:r w:rsidRPr="00F85A76">
        <w:rPr>
          <w:sz w:val="16"/>
        </w:rPr>
        <w:lastRenderedPageBreak/>
        <w:t xml:space="preserve">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39367ABE" w14:textId="77777777" w:rsidR="009A4EDC" w:rsidRPr="00077612" w:rsidRDefault="009A4EDC" w:rsidP="009A4EDC">
      <w:pPr>
        <w:pStyle w:val="Heading4"/>
        <w:rPr>
          <w:u w:val="single"/>
        </w:rPr>
      </w:pPr>
      <w:r>
        <w:t xml:space="preserve">It also improves overall </w:t>
      </w:r>
      <w:r>
        <w:rPr>
          <w:u w:val="single"/>
        </w:rPr>
        <w:t>resource efficiency</w:t>
      </w:r>
      <w:r>
        <w:t xml:space="preserve"> and investigation </w:t>
      </w:r>
      <w:r>
        <w:rPr>
          <w:u w:val="single"/>
        </w:rPr>
        <w:t>accuracy</w:t>
      </w:r>
    </w:p>
    <w:p w14:paraId="7A0F992C" w14:textId="77777777" w:rsidR="009A4EDC" w:rsidRPr="00A91F53" w:rsidRDefault="009A4EDC" w:rsidP="009A4EDC">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43741822" w14:textId="77777777" w:rsidR="009A4EDC" w:rsidRPr="00614AFA" w:rsidRDefault="009A4EDC" w:rsidP="009A4EDC">
      <w:pPr>
        <w:rPr>
          <w:sz w:val="16"/>
        </w:rPr>
      </w:pPr>
      <w:r w:rsidRPr="00614AFA">
        <w:rPr>
          <w:sz w:val="16"/>
        </w:rPr>
        <w:t>C. Transparency for regulators</w:t>
      </w:r>
    </w:p>
    <w:p w14:paraId="57CEA099" w14:textId="77777777" w:rsidR="009A4EDC" w:rsidRPr="00614AFA" w:rsidRDefault="009A4EDC" w:rsidP="009A4EDC">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2CF3FC07" w14:textId="77777777" w:rsidR="009A4EDC" w:rsidRPr="00614AFA" w:rsidRDefault="009A4EDC" w:rsidP="009A4EDC">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27186858" w14:textId="77777777" w:rsidR="009A4EDC" w:rsidRPr="00614AFA" w:rsidRDefault="009A4EDC" w:rsidP="009A4EDC">
      <w:pPr>
        <w:rPr>
          <w:sz w:val="16"/>
        </w:rPr>
      </w:pPr>
      <w:r w:rsidRPr="00614AFA">
        <w:rPr>
          <w:sz w:val="16"/>
        </w:rPr>
        <w:t>V. CONCLUSION</w:t>
      </w:r>
    </w:p>
    <w:p w14:paraId="6E67BC9A" w14:textId="77777777" w:rsidR="009A4EDC" w:rsidRPr="00614AFA" w:rsidRDefault="009A4EDC" w:rsidP="009A4EDC">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1CBB4879" w14:textId="77777777" w:rsidR="009A4EDC" w:rsidRDefault="009A4EDC" w:rsidP="009A4EDC">
      <w:pPr>
        <w:pStyle w:val="Heading3"/>
      </w:pPr>
      <w:r>
        <w:lastRenderedPageBreak/>
        <w:t>Plan---1AC</w:t>
      </w:r>
    </w:p>
    <w:p w14:paraId="57D80C6B" w14:textId="77777777" w:rsidR="009A4EDC" w:rsidRDefault="009A4EDC" w:rsidP="009A4EDC">
      <w:pPr>
        <w:pStyle w:val="Heading4"/>
      </w:pPr>
      <w:r>
        <w:rPr>
          <w:u w:val="single"/>
        </w:rPr>
        <w:t>PLAN</w:t>
      </w:r>
    </w:p>
    <w:p w14:paraId="16614322" w14:textId="77777777" w:rsidR="009A4EDC" w:rsidRPr="001B79EA" w:rsidRDefault="009A4EDC" w:rsidP="009A4EDC">
      <w:pPr>
        <w:pStyle w:val="Heading4"/>
      </w:pPr>
      <w:r>
        <w:t xml:space="preserve">The United States federal government should prohibit anticompetitive practices by nucleus participants at the root layer of blockchains. </w:t>
      </w:r>
    </w:p>
    <w:p w14:paraId="2C593629" w14:textId="77777777" w:rsidR="009A4EDC" w:rsidRDefault="009A4EDC" w:rsidP="009A4EDC">
      <w:pPr>
        <w:pStyle w:val="Heading3"/>
      </w:pPr>
      <w:r>
        <w:lastRenderedPageBreak/>
        <w:t>Solvency---1AC</w:t>
      </w:r>
    </w:p>
    <w:p w14:paraId="757F8F52" w14:textId="77777777" w:rsidR="009A4EDC" w:rsidRPr="000F3E12" w:rsidRDefault="009A4EDC" w:rsidP="009A4EDC">
      <w:pPr>
        <w:pStyle w:val="Heading4"/>
        <w:rPr>
          <w:u w:val="single"/>
        </w:rPr>
      </w:pPr>
      <w:r w:rsidRPr="000F3E12">
        <w:rPr>
          <w:u w:val="single"/>
        </w:rPr>
        <w:t>SOLVENCY</w:t>
      </w:r>
    </w:p>
    <w:p w14:paraId="39AA211E" w14:textId="77777777" w:rsidR="009A4EDC" w:rsidRPr="00E019FB" w:rsidRDefault="009A4EDC" w:rsidP="009A4EDC">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4EC55E21" w14:textId="77777777" w:rsidR="009A4EDC" w:rsidRDefault="009A4EDC" w:rsidP="009A4EDC">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04B8F6DA" w14:textId="77777777" w:rsidR="009A4EDC" w:rsidRPr="00E019FB" w:rsidRDefault="009A4EDC" w:rsidP="009A4EDC">
      <w:pPr>
        <w:rPr>
          <w:sz w:val="16"/>
        </w:rPr>
      </w:pPr>
      <w:r w:rsidRPr="00E019FB">
        <w:rPr>
          <w:sz w:val="16"/>
        </w:rPr>
        <w:t>2 BLOCKCHAIN’S LEGAL FICTION</w:t>
      </w:r>
    </w:p>
    <w:p w14:paraId="46E2BB06" w14:textId="77777777" w:rsidR="009A4EDC" w:rsidRPr="00E019FB" w:rsidRDefault="009A4EDC" w:rsidP="009A4EDC">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032DA701" w14:textId="77777777" w:rsidR="009A4EDC" w:rsidRPr="00E019FB" w:rsidRDefault="009A4EDC" w:rsidP="009A4EDC">
      <w:pPr>
        <w:rPr>
          <w:sz w:val="16"/>
        </w:rPr>
      </w:pPr>
      <w:r w:rsidRPr="00E019FB">
        <w:rPr>
          <w:sz w:val="16"/>
        </w:rPr>
        <w:t>2.1</w:t>
      </w:r>
      <w:r w:rsidRPr="00E019FB">
        <w:rPr>
          <w:sz w:val="16"/>
        </w:rPr>
        <w:tab/>
        <w:t>Dynamics of Blockchain Governance</w:t>
      </w:r>
    </w:p>
    <w:p w14:paraId="096C9254" w14:textId="77777777" w:rsidR="009A4EDC" w:rsidRPr="00E019FB" w:rsidRDefault="009A4EDC" w:rsidP="009A4EDC">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25366681" w14:textId="77777777" w:rsidR="009A4EDC" w:rsidRPr="00E019FB" w:rsidRDefault="009A4EDC" w:rsidP="009A4EDC">
      <w:pPr>
        <w:rPr>
          <w:sz w:val="16"/>
        </w:rPr>
      </w:pPr>
      <w:r w:rsidRPr="00E019FB">
        <w:rPr>
          <w:sz w:val="16"/>
        </w:rPr>
        <w:t>2.1.1</w:t>
      </w:r>
      <w:r w:rsidRPr="00E019FB">
        <w:rPr>
          <w:sz w:val="16"/>
        </w:rPr>
        <w:tab/>
        <w:t>Semantic explanation</w:t>
      </w:r>
    </w:p>
    <w:p w14:paraId="33071FFF" w14:textId="77777777" w:rsidR="009A4EDC" w:rsidRPr="00E019FB" w:rsidRDefault="009A4EDC" w:rsidP="009A4EDC">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33634C9F" w14:textId="77777777" w:rsidR="009A4EDC" w:rsidRPr="00E019FB" w:rsidRDefault="009A4EDC" w:rsidP="009A4EDC">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037F3CD4" w14:textId="77777777" w:rsidR="009A4EDC" w:rsidRPr="00E019FB" w:rsidRDefault="009A4EDC" w:rsidP="009A4EDC">
      <w:pPr>
        <w:rPr>
          <w:sz w:val="16"/>
        </w:rPr>
      </w:pPr>
      <w:r w:rsidRPr="00E019FB">
        <w:rPr>
          <w:sz w:val="16"/>
        </w:rPr>
        <w:t>2.1.2 Understanding blockchain governance</w:t>
      </w:r>
    </w:p>
    <w:p w14:paraId="434D50AB" w14:textId="77777777" w:rsidR="009A4EDC" w:rsidRPr="00E019FB" w:rsidRDefault="009A4EDC" w:rsidP="009A4EDC">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081C826F" w14:textId="77777777" w:rsidR="009A4EDC" w:rsidRPr="00E019FB" w:rsidRDefault="009A4EDC" w:rsidP="009A4EDC">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48C49113" w14:textId="77777777" w:rsidR="009A4EDC" w:rsidRPr="00E019FB" w:rsidRDefault="009A4EDC" w:rsidP="009A4EDC">
      <w:pPr>
        <w:rPr>
          <w:sz w:val="16"/>
        </w:rPr>
      </w:pPr>
      <w:r w:rsidRPr="00C90667">
        <w:rPr>
          <w:rStyle w:val="StyleUnderline"/>
          <w:highlight w:val="cyan"/>
        </w:rPr>
        <w:lastRenderedPageBreak/>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37FE5AF2" w14:textId="77777777" w:rsidR="009A4EDC" w:rsidRPr="00E019FB" w:rsidRDefault="009A4EDC" w:rsidP="009A4EDC">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33F3D5F9" w14:textId="77777777" w:rsidR="009A4EDC" w:rsidRPr="00E019FB" w:rsidRDefault="009A4EDC" w:rsidP="009A4EDC">
      <w:pPr>
        <w:rPr>
          <w:sz w:val="16"/>
        </w:rPr>
      </w:pPr>
      <w:r w:rsidRPr="00E019FB">
        <w:rPr>
          <w:sz w:val="16"/>
        </w:rPr>
        <w:t>2.1.2.1</w:t>
      </w:r>
      <w:r w:rsidRPr="00E019FB">
        <w:rPr>
          <w:sz w:val="16"/>
        </w:rPr>
        <w:tab/>
        <w:t>The power of founders and core developers'2</w:t>
      </w:r>
    </w:p>
    <w:p w14:paraId="2C64860D" w14:textId="77777777" w:rsidR="009A4EDC" w:rsidRPr="00E019FB" w:rsidRDefault="009A4EDC" w:rsidP="009A4EDC">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27777D56" w14:textId="77777777" w:rsidR="009A4EDC" w:rsidRPr="00E019FB" w:rsidRDefault="009A4EDC" w:rsidP="009A4EDC">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2E101333" w14:textId="77777777" w:rsidR="009A4EDC" w:rsidRPr="00E019FB" w:rsidRDefault="009A4EDC" w:rsidP="009A4EDC">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39BD65E4" w14:textId="77777777" w:rsidR="009A4EDC" w:rsidRPr="00E019FB" w:rsidRDefault="009A4EDC" w:rsidP="009A4EDC">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31FAB7EB" w14:textId="77777777" w:rsidR="009A4EDC" w:rsidRPr="00E019FB" w:rsidRDefault="009A4EDC" w:rsidP="009A4EDC">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7A6E6EE9" w14:textId="77777777" w:rsidR="009A4EDC" w:rsidRPr="00E019FB" w:rsidRDefault="009A4EDC" w:rsidP="009A4EDC">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79A1D7DA" w14:textId="77777777" w:rsidR="009A4EDC" w:rsidRPr="00E019FB" w:rsidRDefault="009A4EDC" w:rsidP="009A4EDC">
      <w:pPr>
        <w:rPr>
          <w:sz w:val="16"/>
        </w:rPr>
      </w:pPr>
      <w:r w:rsidRPr="00E019FB">
        <w:rPr>
          <w:sz w:val="16"/>
        </w:rPr>
        <w:t>2.1.2.2</w:t>
      </w:r>
      <w:r w:rsidRPr="00E019FB">
        <w:rPr>
          <w:sz w:val="16"/>
        </w:rPr>
        <w:tab/>
        <w:t>The power of users36</w:t>
      </w:r>
    </w:p>
    <w:p w14:paraId="50E2C619" w14:textId="77777777" w:rsidR="009A4EDC" w:rsidRPr="00E019FB" w:rsidRDefault="009A4EDC" w:rsidP="009A4EDC">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26D68952" w14:textId="77777777" w:rsidR="009A4EDC" w:rsidRPr="00E019FB" w:rsidRDefault="009A4EDC" w:rsidP="009A4EDC">
      <w:pPr>
        <w:rPr>
          <w:sz w:val="16"/>
        </w:rPr>
      </w:pPr>
      <w:r w:rsidRPr="00E019FB">
        <w:rPr>
          <w:sz w:val="16"/>
        </w:rPr>
        <w:t>2.1.2.3</w:t>
      </w:r>
      <w:r w:rsidRPr="00E019FB">
        <w:rPr>
          <w:sz w:val="16"/>
        </w:rPr>
        <w:tab/>
        <w:t>The power of miners44</w:t>
      </w:r>
    </w:p>
    <w:p w14:paraId="0F5ED945" w14:textId="77777777" w:rsidR="009A4EDC" w:rsidRPr="00E019FB" w:rsidRDefault="009A4EDC" w:rsidP="009A4EDC">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44C1F4AC" w14:textId="77777777" w:rsidR="009A4EDC" w:rsidRPr="00E019FB" w:rsidRDefault="009A4EDC" w:rsidP="009A4EDC">
      <w:pPr>
        <w:rPr>
          <w:sz w:val="16"/>
        </w:rPr>
      </w:pPr>
      <w:r w:rsidRPr="00E019FB">
        <w:rPr>
          <w:sz w:val="16"/>
        </w:rPr>
        <w:lastRenderedPageBreak/>
        <w:t>2.1.3 The blockchain power game</w:t>
      </w:r>
    </w:p>
    <w:p w14:paraId="5FD444B2" w14:textId="77777777" w:rsidR="009A4EDC" w:rsidRPr="00E019FB" w:rsidRDefault="009A4EDC" w:rsidP="009A4EDC">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6D5C552D" w14:textId="77777777" w:rsidR="009A4EDC" w:rsidRPr="00E019FB" w:rsidRDefault="009A4EDC" w:rsidP="009A4EDC">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0A3C8A80" w14:textId="77777777" w:rsidR="009A4EDC" w:rsidRPr="00E019FB" w:rsidRDefault="009A4EDC" w:rsidP="009A4EDC">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4F99FA62" w14:textId="77777777" w:rsidR="009A4EDC" w:rsidRPr="00E019FB" w:rsidRDefault="009A4EDC" w:rsidP="009A4EDC">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6127700B" w14:textId="77777777" w:rsidR="009A4EDC" w:rsidRPr="00E019FB" w:rsidRDefault="009A4EDC" w:rsidP="009A4EDC">
      <w:pPr>
        <w:rPr>
          <w:sz w:val="16"/>
        </w:rPr>
      </w:pPr>
      <w:r w:rsidRPr="00E019FB">
        <w:rPr>
          <w:sz w:val="16"/>
        </w:rPr>
        <w:t>2.2 The Blockchain Nucleus</w:t>
      </w:r>
    </w:p>
    <w:p w14:paraId="41024C29" w14:textId="77777777" w:rsidR="009A4EDC" w:rsidRPr="00E019FB" w:rsidRDefault="009A4EDC" w:rsidP="009A4EDC">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10308588" w14:textId="77777777" w:rsidR="009A4EDC" w:rsidRPr="00E019FB" w:rsidRDefault="009A4EDC" w:rsidP="009A4EDC">
      <w:pPr>
        <w:rPr>
          <w:sz w:val="16"/>
        </w:rPr>
      </w:pPr>
      <w:r w:rsidRPr="00E019FB">
        <w:rPr>
          <w:sz w:val="16"/>
        </w:rPr>
        <w:t>2.2.1 Usefulness and challenges</w:t>
      </w:r>
    </w:p>
    <w:p w14:paraId="307F7492" w14:textId="77777777" w:rsidR="009A4EDC" w:rsidRPr="00E019FB" w:rsidRDefault="009A4EDC" w:rsidP="009A4EDC">
      <w:pPr>
        <w:rPr>
          <w:sz w:val="16"/>
        </w:rPr>
      </w:pPr>
      <w:r w:rsidRPr="00E019FB">
        <w:rPr>
          <w:sz w:val="16"/>
        </w:rPr>
        <w:t>2.2.1.1 The nucleus</w:t>
      </w:r>
    </w:p>
    <w:p w14:paraId="24A7C76D" w14:textId="77777777" w:rsidR="009A4EDC" w:rsidRPr="00E019FB" w:rsidRDefault="009A4EDC" w:rsidP="009A4EDC">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539A77E3" w14:textId="77777777" w:rsidR="009A4EDC" w:rsidRPr="00DF71C9" w:rsidRDefault="009A4EDC" w:rsidP="009A4EDC">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67F630C1" w14:textId="77777777" w:rsidR="009A4EDC" w:rsidRPr="00E019FB" w:rsidRDefault="009A4EDC" w:rsidP="009A4EDC">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AB94E87" w14:textId="77777777" w:rsidR="009A4EDC" w:rsidRPr="00E019FB" w:rsidRDefault="009A4EDC" w:rsidP="009A4EDC">
      <w:pPr>
        <w:rPr>
          <w:sz w:val="16"/>
        </w:rPr>
      </w:pPr>
      <w:r w:rsidRPr="00E019FB">
        <w:rPr>
          <w:sz w:val="16"/>
        </w:rPr>
        <w:t>2.2.1.2 Usefulness</w:t>
      </w:r>
    </w:p>
    <w:p w14:paraId="620678E4" w14:textId="77777777" w:rsidR="009A4EDC" w:rsidRPr="00E019FB" w:rsidRDefault="009A4EDC" w:rsidP="009A4EDC">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2D58B997" w14:textId="77777777" w:rsidR="009A4EDC" w:rsidRPr="00E019FB" w:rsidRDefault="009A4EDC" w:rsidP="009A4EDC">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3FD4ABE0" w14:textId="77777777" w:rsidR="009A4EDC" w:rsidRPr="00E019FB" w:rsidRDefault="009A4EDC" w:rsidP="009A4EDC">
      <w:pPr>
        <w:rPr>
          <w:sz w:val="16"/>
        </w:rPr>
      </w:pPr>
      <w:r w:rsidRPr="00E019FB">
        <w:rPr>
          <w:sz w:val="16"/>
        </w:rPr>
        <w:t>3 DEFINING THE NUCLEUS SIZE</w:t>
      </w:r>
    </w:p>
    <w:p w14:paraId="5CD277EE" w14:textId="77777777" w:rsidR="009A4EDC" w:rsidRPr="00E019FB" w:rsidRDefault="009A4EDC" w:rsidP="009A4EDC">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w:t>
      </w:r>
      <w:r w:rsidRPr="004A7590">
        <w:rPr>
          <w:rStyle w:val="Emphasis"/>
        </w:rPr>
        <w:lastRenderedPageBreak/>
        <w:t xml:space="preserve">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114FD136" w14:textId="77777777" w:rsidR="009A4EDC" w:rsidRPr="00E019FB" w:rsidRDefault="009A4EDC" w:rsidP="009A4EDC">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3E19BFBC" w14:textId="77777777" w:rsidR="009A4EDC" w:rsidRPr="00E019FB" w:rsidRDefault="009A4EDC" w:rsidP="009A4EDC">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7CDD7532" w14:textId="77777777" w:rsidR="009A4EDC" w:rsidRPr="00E019FB" w:rsidRDefault="009A4EDC" w:rsidP="009A4EDC">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56E60090" w14:textId="77777777" w:rsidR="009A4EDC" w:rsidRPr="00E019FB" w:rsidRDefault="009A4EDC" w:rsidP="009A4EDC">
      <w:pPr>
        <w:rPr>
          <w:sz w:val="16"/>
        </w:rPr>
      </w:pPr>
      <w:r w:rsidRPr="00E019FB">
        <w:rPr>
          <w:sz w:val="16"/>
        </w:rPr>
        <w:t>4 THE THEORY OF GRANULARITY IN ACTION</w:t>
      </w:r>
    </w:p>
    <w:p w14:paraId="50B088D3" w14:textId="77777777" w:rsidR="009A4EDC" w:rsidRDefault="009A4EDC" w:rsidP="009A4EDC">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1F7DF1CD" w14:textId="77777777" w:rsidR="009A4EDC" w:rsidRPr="002D3214" w:rsidRDefault="009A4EDC" w:rsidP="009A4EDC">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3DB21592" w14:textId="77777777" w:rsidR="009A4EDC" w:rsidRDefault="009A4EDC" w:rsidP="009A4EDC">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73F2628B" w14:textId="77777777" w:rsidR="009A4EDC" w:rsidRPr="00CF5C3C" w:rsidRDefault="009A4EDC" w:rsidP="009A4EDC">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34BB6CE7" w14:textId="77777777" w:rsidR="009A4EDC" w:rsidRPr="009648D4" w:rsidRDefault="009A4EDC" w:rsidP="009A4EDC">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w:t>
      </w:r>
      <w:r w:rsidRPr="000E292D">
        <w:rPr>
          <w:rStyle w:val="StyleUnderline"/>
        </w:rPr>
        <w:lastRenderedPageBreak/>
        <w:t>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154D9DE2" w14:textId="77777777" w:rsidR="009A4EDC" w:rsidRPr="009648D4" w:rsidRDefault="009A4EDC" w:rsidP="009A4EDC">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5DAE90E9" w14:textId="77777777" w:rsidR="009A4EDC" w:rsidRPr="009648D4" w:rsidRDefault="009A4EDC" w:rsidP="009A4EDC">
      <w:pPr>
        <w:rPr>
          <w:sz w:val="16"/>
        </w:rPr>
      </w:pPr>
      <w:r w:rsidRPr="009648D4">
        <w:rPr>
          <w:sz w:val="16"/>
        </w:rPr>
        <w:t>6. The theory of the firm</w:t>
      </w:r>
    </w:p>
    <w:p w14:paraId="0CFA2220" w14:textId="77777777" w:rsidR="009A4EDC" w:rsidRPr="009648D4" w:rsidRDefault="009A4EDC" w:rsidP="009A4EDC">
      <w:pPr>
        <w:rPr>
          <w:sz w:val="16"/>
        </w:rPr>
      </w:pPr>
      <w:r w:rsidRPr="009648D4">
        <w:rPr>
          <w:sz w:val="16"/>
        </w:rPr>
        <w:t>1 LEGAL FICTIONS</w:t>
      </w:r>
    </w:p>
    <w:p w14:paraId="72FBD32E" w14:textId="77777777" w:rsidR="009A4EDC" w:rsidRPr="009648D4" w:rsidRDefault="009A4EDC" w:rsidP="009A4EDC">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41E17656" w14:textId="77777777" w:rsidR="009A4EDC" w:rsidRPr="009648D4" w:rsidRDefault="009A4EDC" w:rsidP="009A4EDC">
      <w:pPr>
        <w:rPr>
          <w:sz w:val="16"/>
        </w:rPr>
      </w:pPr>
      <w:r w:rsidRPr="009648D4">
        <w:rPr>
          <w:sz w:val="16"/>
        </w:rPr>
        <w:t>1.1 Trees as a Legal Fiction</w:t>
      </w:r>
    </w:p>
    <w:p w14:paraId="01858701" w14:textId="77777777" w:rsidR="009A4EDC" w:rsidRPr="009648D4" w:rsidRDefault="009A4EDC" w:rsidP="009A4EDC">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7A98E8F5" w14:textId="77777777" w:rsidR="009A4EDC" w:rsidRPr="009648D4" w:rsidRDefault="009A4EDC" w:rsidP="009A4EDC">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572DF6AA" w14:textId="77777777" w:rsidR="009A4EDC" w:rsidRPr="009648D4" w:rsidRDefault="009A4EDC" w:rsidP="009A4EDC">
      <w:pPr>
        <w:rPr>
          <w:sz w:val="16"/>
        </w:rPr>
      </w:pPr>
      <w:r w:rsidRPr="009648D4">
        <w:rPr>
          <w:sz w:val="16"/>
        </w:rPr>
        <w:t>1.2 The Concept of Legal Fiction</w:t>
      </w:r>
    </w:p>
    <w:p w14:paraId="195CC049" w14:textId="77777777" w:rsidR="009A4EDC" w:rsidRPr="000E292D" w:rsidRDefault="009A4EDC" w:rsidP="009A4EDC">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164972E9" w14:textId="77777777" w:rsidR="009A4EDC" w:rsidRPr="009648D4" w:rsidRDefault="009A4EDC" w:rsidP="009A4EDC">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1ACA0593" w14:textId="77777777" w:rsidR="009A4EDC" w:rsidRPr="009648D4" w:rsidRDefault="009A4EDC" w:rsidP="009A4EDC">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5344A354" w14:textId="77777777" w:rsidR="009A4EDC" w:rsidRPr="009648D4" w:rsidRDefault="009A4EDC" w:rsidP="009A4EDC">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0B3ABFEF" w14:textId="77777777" w:rsidR="009A4EDC" w:rsidRPr="009648D4" w:rsidRDefault="009A4EDC" w:rsidP="009A4EDC">
      <w:pPr>
        <w:rPr>
          <w:sz w:val="16"/>
        </w:rPr>
      </w:pPr>
      <w:r w:rsidRPr="009648D4">
        <w:rPr>
          <w:sz w:val="16"/>
        </w:rPr>
        <w:t>1.3 Legal Fiction and Blockchain</w:t>
      </w:r>
    </w:p>
    <w:p w14:paraId="67E1F54F" w14:textId="77777777" w:rsidR="009A4EDC" w:rsidRPr="009648D4" w:rsidRDefault="009A4EDC" w:rsidP="009A4EDC">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628CCE75" w14:textId="77777777" w:rsidR="009A4EDC" w:rsidRPr="009648D4" w:rsidRDefault="009A4EDC" w:rsidP="009A4EDC">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lastRenderedPageBreak/>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4ED95AE2" w14:textId="77777777" w:rsidR="009A4EDC" w:rsidRPr="009648D4" w:rsidRDefault="009A4EDC" w:rsidP="009A4EDC">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03807E06" w14:textId="77777777" w:rsidR="009A4EDC" w:rsidRPr="009648D4" w:rsidRDefault="009A4EDC" w:rsidP="009A4EDC">
      <w:pPr>
        <w:rPr>
          <w:sz w:val="16"/>
        </w:rPr>
      </w:pPr>
      <w:r w:rsidRPr="009648D4">
        <w:rPr>
          <w:sz w:val="16"/>
        </w:rPr>
        <w:t>2</w:t>
      </w:r>
      <w:r w:rsidRPr="009648D4">
        <w:rPr>
          <w:sz w:val="16"/>
        </w:rPr>
        <w:tab/>
        <w:t>THE FIRM IN ANTITRUST</w:t>
      </w:r>
    </w:p>
    <w:p w14:paraId="736F718F" w14:textId="77777777" w:rsidR="009A4EDC" w:rsidRPr="009648D4" w:rsidRDefault="009A4EDC" w:rsidP="009A4EDC">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56482CC" w14:textId="77777777" w:rsidR="009A4EDC" w:rsidRPr="009648D4" w:rsidRDefault="009A4EDC" w:rsidP="009A4EDC">
      <w:pPr>
        <w:rPr>
          <w:sz w:val="16"/>
        </w:rPr>
      </w:pPr>
      <w:r w:rsidRPr="009648D4">
        <w:rPr>
          <w:sz w:val="16"/>
        </w:rPr>
        <w:t>2.1</w:t>
      </w:r>
      <w:r w:rsidRPr="009648D4">
        <w:rPr>
          <w:sz w:val="16"/>
        </w:rPr>
        <w:tab/>
        <w:t>The Theory of the Firm</w:t>
      </w:r>
    </w:p>
    <w:p w14:paraId="4BFA8BB9" w14:textId="77777777" w:rsidR="009A4EDC" w:rsidRPr="009648D4" w:rsidRDefault="009A4EDC" w:rsidP="009A4EDC">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65CF1A36" w14:textId="77777777" w:rsidR="009A4EDC" w:rsidRPr="009648D4" w:rsidRDefault="009A4EDC" w:rsidP="009A4EDC">
      <w:pPr>
        <w:rPr>
          <w:sz w:val="16"/>
        </w:rPr>
      </w:pPr>
      <w:r w:rsidRPr="009648D4">
        <w:rPr>
          <w:sz w:val="16"/>
        </w:rPr>
        <w:t>2.1.1</w:t>
      </w:r>
      <w:r w:rsidRPr="009648D4">
        <w:rPr>
          <w:sz w:val="16"/>
        </w:rPr>
        <w:tab/>
        <w:t>Highlights of Ronald Coase’s article</w:t>
      </w:r>
    </w:p>
    <w:p w14:paraId="552D79EF" w14:textId="77777777" w:rsidR="009A4EDC" w:rsidRPr="009648D4" w:rsidRDefault="009A4EDC" w:rsidP="009A4EDC">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4CABAA61" w14:textId="77777777" w:rsidR="009A4EDC" w:rsidRPr="009648D4" w:rsidRDefault="009A4EDC" w:rsidP="009A4EDC">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70B41BEF" w14:textId="77777777" w:rsidR="009A4EDC" w:rsidRPr="009648D4" w:rsidRDefault="009A4EDC" w:rsidP="009A4EDC">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48A091B7" w14:textId="77777777" w:rsidR="009A4EDC" w:rsidRPr="009648D4" w:rsidRDefault="009A4EDC" w:rsidP="009A4EDC">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5302F6EA" w14:textId="77777777" w:rsidR="009A4EDC" w:rsidRPr="009648D4" w:rsidRDefault="009A4EDC" w:rsidP="009A4EDC">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33C75C41" w14:textId="77777777" w:rsidR="009A4EDC" w:rsidRPr="009648D4" w:rsidRDefault="009A4EDC" w:rsidP="009A4EDC">
      <w:pPr>
        <w:rPr>
          <w:sz w:val="16"/>
        </w:rPr>
      </w:pPr>
      <w:r w:rsidRPr="009648D4">
        <w:rPr>
          <w:sz w:val="16"/>
        </w:rPr>
        <w:t>2.1.2 Coase’s impact</w:t>
      </w:r>
    </w:p>
    <w:p w14:paraId="022AFD03" w14:textId="77777777" w:rsidR="009A4EDC" w:rsidRPr="009648D4" w:rsidRDefault="009A4EDC" w:rsidP="009A4EDC">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463915EF" w14:textId="77777777" w:rsidR="009A4EDC" w:rsidRPr="009648D4" w:rsidRDefault="009A4EDC" w:rsidP="009A4EDC">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170B545C" w14:textId="77777777" w:rsidR="009A4EDC" w:rsidRPr="009648D4" w:rsidRDefault="009A4EDC" w:rsidP="009A4EDC">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28B0126F" w14:textId="77777777" w:rsidR="009A4EDC" w:rsidRPr="009648D4" w:rsidRDefault="009A4EDC" w:rsidP="009A4EDC">
      <w:pPr>
        <w:rPr>
          <w:sz w:val="16"/>
        </w:rPr>
      </w:pPr>
      <w:r w:rsidRPr="009648D4">
        <w:rPr>
          <w:sz w:val="16"/>
        </w:rPr>
        <w:t>2.2 A Pillar of Modern Antitrust</w:t>
      </w:r>
    </w:p>
    <w:p w14:paraId="05BFEAF8" w14:textId="77777777" w:rsidR="009A4EDC" w:rsidRPr="009648D4" w:rsidRDefault="009A4EDC" w:rsidP="009A4EDC">
      <w:pPr>
        <w:rPr>
          <w:sz w:val="16"/>
        </w:rPr>
      </w:pPr>
      <w:r w:rsidRPr="009648D4">
        <w:rPr>
          <w:sz w:val="16"/>
        </w:rPr>
        <w:t xml:space="preserve">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w:t>
      </w:r>
      <w:r w:rsidRPr="009648D4">
        <w:rPr>
          <w:sz w:val="16"/>
        </w:rPr>
        <w:lastRenderedPageBreak/>
        <w:t>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2EA5D9E0" w14:textId="77777777" w:rsidR="009A4EDC" w:rsidRPr="009648D4" w:rsidRDefault="009A4EDC" w:rsidP="009A4EDC">
      <w:pPr>
        <w:rPr>
          <w:sz w:val="16"/>
        </w:rPr>
      </w:pPr>
      <w:r w:rsidRPr="009648D4">
        <w:rPr>
          <w:sz w:val="16"/>
        </w:rPr>
        <w:t>2.2.1 The firm’s boundaries in antitrust and competition law</w:t>
      </w:r>
    </w:p>
    <w:p w14:paraId="2BA43F8B" w14:textId="77777777" w:rsidR="009A4EDC" w:rsidRPr="0009296C" w:rsidRDefault="009A4EDC" w:rsidP="009A4EDC">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72670D1" w14:textId="77777777" w:rsidR="009A4EDC" w:rsidRPr="009648D4" w:rsidRDefault="009A4EDC" w:rsidP="009A4EDC">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78C2DA0A" w14:textId="77777777" w:rsidR="009A4EDC" w:rsidRPr="009648D4" w:rsidRDefault="009A4EDC" w:rsidP="009A4EDC">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6633A2D9" w14:textId="77777777" w:rsidR="009A4EDC" w:rsidRPr="009648D4" w:rsidRDefault="009A4EDC" w:rsidP="009A4EDC">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65FB4A5A" w14:textId="77777777" w:rsidR="009A4EDC" w:rsidRPr="009648D4" w:rsidRDefault="009A4EDC" w:rsidP="009A4EDC">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746051A2" w14:textId="77777777" w:rsidR="009A4EDC" w:rsidRPr="009648D4" w:rsidRDefault="009A4EDC" w:rsidP="009A4EDC">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2E28A61E" w14:textId="77777777" w:rsidR="009A4EDC" w:rsidRPr="009648D4" w:rsidRDefault="009A4EDC" w:rsidP="009A4EDC">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6879A6E3" w14:textId="77777777" w:rsidR="009A4EDC" w:rsidRPr="009648D4" w:rsidRDefault="009A4EDC" w:rsidP="009A4EDC">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1E043213" w14:textId="77777777" w:rsidR="009A4EDC" w:rsidRPr="009648D4" w:rsidRDefault="009A4EDC" w:rsidP="009A4EDC">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2201D40D" w14:textId="77777777" w:rsidR="009A4EDC" w:rsidRPr="009648D4" w:rsidRDefault="009A4EDC" w:rsidP="009A4EDC">
      <w:pPr>
        <w:rPr>
          <w:sz w:val="16"/>
        </w:rPr>
      </w:pPr>
      <w:r w:rsidRPr="009648D4">
        <w:rPr>
          <w:sz w:val="16"/>
        </w:rPr>
        <w:lastRenderedPageBreak/>
        <w:t>2.2.2 The firm as a pillar of antitrust and competition law</w:t>
      </w:r>
    </w:p>
    <w:p w14:paraId="3B30C5B3" w14:textId="77777777" w:rsidR="009A4EDC" w:rsidRPr="009648D4" w:rsidRDefault="009A4EDC" w:rsidP="009A4EDC">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591D28BC" w14:textId="77777777" w:rsidR="009A4EDC" w:rsidRPr="009648D4" w:rsidRDefault="009A4EDC" w:rsidP="009A4EDC">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4EB0A3CA" w14:textId="77777777" w:rsidR="009A4EDC" w:rsidRPr="009648D4" w:rsidRDefault="009A4EDC" w:rsidP="009A4EDC">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69886102" w14:textId="77777777" w:rsidR="009A4EDC" w:rsidRPr="00DE3600" w:rsidRDefault="009A4EDC" w:rsidP="009A4EDC">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2FFE87C2" w14:textId="77777777" w:rsidR="009A4EDC" w:rsidRPr="00820802" w:rsidRDefault="009A4EDC" w:rsidP="009A4EDC">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08BBC2F5" w14:textId="32B81378" w:rsidR="00E42E4C" w:rsidRDefault="009A4EDC" w:rsidP="009A4EDC">
      <w:pPr>
        <w:pStyle w:val="Heading2"/>
      </w:pPr>
      <w:r>
        <w:lastRenderedPageBreak/>
        <w:t>2AC</w:t>
      </w:r>
    </w:p>
    <w:p w14:paraId="575FC968" w14:textId="03EFD99E" w:rsidR="009A4EDC" w:rsidRDefault="009A4EDC" w:rsidP="009A4EDC">
      <w:pPr>
        <w:pStyle w:val="Heading3"/>
      </w:pPr>
      <w:r>
        <w:lastRenderedPageBreak/>
        <w:t>Blockchain ADV---2AC</w:t>
      </w:r>
    </w:p>
    <w:p w14:paraId="6DE3F2CA" w14:textId="77777777" w:rsidR="009A4EDC" w:rsidRDefault="009A4EDC" w:rsidP="009A4EDC">
      <w:pPr>
        <w:pStyle w:val="Heading4"/>
      </w:pPr>
      <w:r>
        <w:t>4. Courts will enforce the plan faithfully</w:t>
      </w:r>
    </w:p>
    <w:p w14:paraId="5CE61236" w14:textId="77777777" w:rsidR="009A4EDC" w:rsidRPr="0012427C" w:rsidRDefault="009A4EDC" w:rsidP="009A4EDC">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015591F0" w14:textId="77777777" w:rsidR="009A4EDC" w:rsidRPr="0012427C" w:rsidRDefault="009A4EDC" w:rsidP="009A4EDC">
      <w:r w:rsidRPr="0012427C">
        <w:rPr>
          <w:rStyle w:val="StyleUnderline"/>
        </w:rPr>
        <w:t>Notwithstanding</w:t>
      </w:r>
      <w:r w:rsidRPr="0012427C">
        <w:t xml:space="preserve"> </w:t>
      </w:r>
      <w:r w:rsidRPr="0012427C">
        <w:rPr>
          <w:rStyle w:val="Emphasis"/>
        </w:rPr>
        <w:t>occasional invocations</w:t>
      </w:r>
      <w:r w:rsidRPr="0012427C">
        <w:t xml:space="preserve"> of the judiciary’s “common law” authority over the Sherman Act, </w:t>
      </w:r>
      <w:r w:rsidRPr="0012427C">
        <w:rPr>
          <w:rStyle w:val="StyleUnderline"/>
        </w:rPr>
        <w:t>federal courts have</w:t>
      </w:r>
      <w:r w:rsidRPr="0012427C">
        <w:t xml:space="preserve">, since the Act’s earliest days, </w:t>
      </w:r>
      <w:r w:rsidRPr="0012427C">
        <w:rPr>
          <w:rStyle w:val="StyleUnderline"/>
        </w:rPr>
        <w:t>expended great energy attempting to divine the legislative purpose behind it.</w:t>
      </w:r>
      <w:r w:rsidRPr="0012427C">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12427C">
        <w:t>.6</w:t>
      </w:r>
    </w:p>
    <w:p w14:paraId="237C2D56" w14:textId="1DE6F3F1" w:rsidR="009A4EDC" w:rsidRPr="009A4EDC" w:rsidRDefault="009A4EDC" w:rsidP="009A4EDC">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12427C">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12427C">
        <w:t xml:space="preserve"> </w:t>
      </w:r>
      <w:r w:rsidRPr="0012427C">
        <w:rPr>
          <w:rStyle w:val="StyleUnderline"/>
        </w:rPr>
        <w:t xml:space="preserve">when interpreting the Sherman Act due to </w:t>
      </w:r>
      <w:r w:rsidRPr="0012427C">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12427C">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12427C">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12427C">
        <w:t xml:space="preserve"> </w:t>
      </w:r>
      <w:r w:rsidRPr="0012427C">
        <w:rPr>
          <w:rStyle w:val="StyleUnderline"/>
        </w:rPr>
        <w:t xml:space="preserve">to the extent that they can </w:t>
      </w:r>
      <w:r w:rsidRPr="0012427C">
        <w:rPr>
          <w:rStyle w:val="Emphasis"/>
        </w:rPr>
        <w:t>perceive those contours</w:t>
      </w:r>
      <w:r w:rsidRPr="0012427C">
        <w:t>.7</w:t>
      </w:r>
    </w:p>
    <w:p w14:paraId="5E830F1C" w14:textId="389C185F" w:rsidR="009A4EDC" w:rsidRDefault="009A4EDC" w:rsidP="009A4EDC">
      <w:pPr>
        <w:pStyle w:val="Heading3"/>
      </w:pPr>
      <w:r>
        <w:lastRenderedPageBreak/>
        <w:t xml:space="preserve">FTC </w:t>
      </w:r>
      <w:r>
        <w:t>ADV</w:t>
      </w:r>
      <w:r>
        <w:t>---2AC</w:t>
      </w:r>
    </w:p>
    <w:p w14:paraId="20F79CA4" w14:textId="77777777" w:rsidR="009A4EDC" w:rsidRDefault="009A4EDC" w:rsidP="009A4EDC">
      <w:pPr>
        <w:pStyle w:val="Heading4"/>
      </w:pPr>
      <w:r>
        <w:t xml:space="preserve">The plan’s </w:t>
      </w:r>
      <w:r>
        <w:rPr>
          <w:u w:val="single"/>
        </w:rPr>
        <w:t>popular</w:t>
      </w:r>
    </w:p>
    <w:p w14:paraId="56410FD3" w14:textId="77777777" w:rsidR="009A4EDC" w:rsidRDefault="009A4EDC" w:rsidP="009A4EDC">
      <w:r>
        <w:t xml:space="preserve">Riley </w:t>
      </w:r>
      <w:r w:rsidRPr="0031633E">
        <w:rPr>
          <w:rStyle w:val="Style13ptBold"/>
        </w:rPr>
        <w:t>Adams 21</w:t>
      </w:r>
      <w:r>
        <w:t>, Senior Financial Analyst at Google, CPA, Contributing Writer at Kiplinger, Masters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19090019" w14:textId="77777777" w:rsidR="009A4EDC" w:rsidRDefault="009A4EDC" w:rsidP="009A4EDC">
      <w: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09558EE2" w14:textId="77777777" w:rsidR="009A4EDC" w:rsidRDefault="009A4EDC" w:rsidP="009A4EDC">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325738BD" w14:textId="77777777" w:rsidR="009A4EDC" w:rsidRDefault="009A4EDC" w:rsidP="009A4EDC">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372E2299" w14:textId="77777777" w:rsidR="009A4EDC" w:rsidRDefault="009A4EDC" w:rsidP="009A4EDC">
      <w:pPr>
        <w:pStyle w:val="Heading4"/>
      </w:pPr>
      <w:r>
        <w:t xml:space="preserve">New </w:t>
      </w:r>
      <w:r>
        <w:rPr>
          <w:u w:val="single"/>
        </w:rPr>
        <w:t>rulemaking agenda</w:t>
      </w:r>
      <w:r>
        <w:t xml:space="preserve"> thumps</w:t>
      </w:r>
    </w:p>
    <w:p w14:paraId="7FF20911" w14:textId="77777777" w:rsidR="009A4EDC" w:rsidRPr="00F953EF" w:rsidRDefault="009A4EDC" w:rsidP="009A4EDC">
      <w:r>
        <w:t xml:space="preserve">Kim </w:t>
      </w:r>
      <w:r w:rsidRPr="00F953EF">
        <w:rPr>
          <w:rStyle w:val="Style13ptBold"/>
        </w:rPr>
        <w:t>Phan 12-28</w:t>
      </w:r>
      <w:r>
        <w:t>, Partner at Ballard Spahr LLP, JD from George Mason University, BA in Political Science from the University of Pennsylvania, “FTC Announces Ambitious Rulemaking Agenda that Includes UDAP Rules”, JD Supra, 12/28/2021, https://www.jdsupra.com/legalnews/ftc-announces-ambitious-rulemaking-7448218/</w:t>
      </w:r>
    </w:p>
    <w:p w14:paraId="0352C7F1" w14:textId="77777777" w:rsidR="009A4EDC" w:rsidRPr="00F953EF" w:rsidRDefault="009A4EDC" w:rsidP="009A4EDC">
      <w:pPr>
        <w:rPr>
          <w:sz w:val="16"/>
        </w:rPr>
      </w:pPr>
      <w:r w:rsidRPr="00F953EF">
        <w:rPr>
          <w:sz w:val="16"/>
        </w:rPr>
        <w:t xml:space="preserve">The </w:t>
      </w:r>
      <w:r w:rsidRPr="00650C7E">
        <w:rPr>
          <w:rStyle w:val="StyleUnderline"/>
          <w:highlight w:val="cyan"/>
        </w:rPr>
        <w:t>FTC</w:t>
      </w:r>
      <w:r w:rsidRPr="00F953EF">
        <w:rPr>
          <w:sz w:val="16"/>
        </w:rPr>
        <w:t xml:space="preserve"> has </w:t>
      </w:r>
      <w:r w:rsidRPr="00650C7E">
        <w:rPr>
          <w:rStyle w:val="StyleUnderline"/>
          <w:highlight w:val="cyan"/>
        </w:rPr>
        <w:t>announced</w:t>
      </w:r>
      <w:r w:rsidRPr="00F953EF">
        <w:rPr>
          <w:sz w:val="16"/>
        </w:rPr>
        <w:t xml:space="preserve"> that it </w:t>
      </w:r>
      <w:r w:rsidRPr="00F953EF">
        <w:rPr>
          <w:rStyle w:val="StyleUnderline"/>
        </w:rPr>
        <w:t xml:space="preserve">plans to move forward on an </w:t>
      </w:r>
      <w:r w:rsidRPr="00650C7E">
        <w:rPr>
          <w:rStyle w:val="Emphasis"/>
          <w:highlight w:val="cyan"/>
        </w:rPr>
        <w:t>ambitious</w:t>
      </w:r>
      <w:r w:rsidRPr="00650C7E">
        <w:rPr>
          <w:rStyle w:val="StyleUnderline"/>
          <w:highlight w:val="cyan"/>
        </w:rPr>
        <w:t xml:space="preserve"> rulemaking</w:t>
      </w:r>
      <w:r w:rsidRPr="00F953EF">
        <w:rPr>
          <w:rStyle w:val="StyleUnderline"/>
        </w:rPr>
        <w:t xml:space="preserve"> agenda</w:t>
      </w:r>
      <w:r w:rsidRPr="00F953EF">
        <w:rPr>
          <w:sz w:val="16"/>
        </w:rPr>
        <w:t xml:space="preserve">.  In contrast to the CFPB’s Fall 2021 rulemaking agenda which offered no meaningful insights into the Bureau’s rulemaking plans in many key areas, </w:t>
      </w:r>
      <w:r w:rsidRPr="00F953EF">
        <w:rPr>
          <w:rStyle w:val="StyleUnderline"/>
        </w:rPr>
        <w:t xml:space="preserve">the FTC has provided </w:t>
      </w:r>
      <w:r w:rsidRPr="00650C7E">
        <w:rPr>
          <w:rStyle w:val="StyleUnderline"/>
          <w:highlight w:val="cyan"/>
        </w:rPr>
        <w:t xml:space="preserve">a </w:t>
      </w:r>
      <w:r w:rsidRPr="00650C7E">
        <w:rPr>
          <w:rStyle w:val="Emphasis"/>
          <w:highlight w:val="cyan"/>
        </w:rPr>
        <w:t>clear indication</w:t>
      </w:r>
      <w:r w:rsidRPr="00650C7E">
        <w:rPr>
          <w:rStyle w:val="StyleUnderline"/>
          <w:highlight w:val="cyan"/>
        </w:rPr>
        <w:t xml:space="preserve"> of the direction it </w:t>
      </w:r>
      <w:r w:rsidRPr="00650C7E">
        <w:rPr>
          <w:rStyle w:val="Emphasis"/>
          <w:highlight w:val="cyan"/>
        </w:rPr>
        <w:t>intends</w:t>
      </w:r>
      <w:r w:rsidRPr="00F953EF">
        <w:rPr>
          <w:rStyle w:val="StyleUnderline"/>
        </w:rPr>
        <w:t xml:space="preserve"> to take </w:t>
      </w:r>
      <w:r w:rsidRPr="00650C7E">
        <w:rPr>
          <w:rStyle w:val="StyleUnderline"/>
          <w:highlight w:val="cyan"/>
        </w:rPr>
        <w:t>in</w:t>
      </w:r>
      <w:r w:rsidRPr="00F953EF">
        <w:rPr>
          <w:rStyle w:val="StyleUnderline"/>
        </w:rPr>
        <w:t xml:space="preserve"> 20</w:t>
      </w:r>
      <w:r w:rsidRPr="00650C7E">
        <w:rPr>
          <w:rStyle w:val="Emphasis"/>
          <w:highlight w:val="cyan"/>
        </w:rPr>
        <w:t>22</w:t>
      </w:r>
      <w:r w:rsidRPr="00F953EF">
        <w:rPr>
          <w:sz w:val="16"/>
        </w:rPr>
        <w:t>.</w:t>
      </w:r>
    </w:p>
    <w:p w14:paraId="19CD1848" w14:textId="77777777" w:rsidR="009A4EDC" w:rsidRPr="00F953EF" w:rsidRDefault="009A4EDC" w:rsidP="009A4EDC">
      <w:pPr>
        <w:rPr>
          <w:sz w:val="16"/>
        </w:rPr>
      </w:pPr>
      <w:r w:rsidRPr="00F953EF">
        <w:rPr>
          <w:sz w:val="16"/>
        </w:rPr>
        <w:t>Before outlining the FTC’s rulemaking plans, it should be noted that the most significant information about the FTC’s rulemaking plans is not found in the agency’s rulemakings list.  Rather, it is found in a separate “Statement of Regulatory Priorities” filed by the FTC.  (Such statements were not filed by all agencies.)  Most of the rulemakings listed in the FTC’s agenda are rulemakings that the FTC is conducting as part of its systematic review of all of its regulations and guides on a rotating basis.</w:t>
      </w:r>
    </w:p>
    <w:p w14:paraId="6C2950AE" w14:textId="77777777" w:rsidR="009A4EDC" w:rsidRPr="00F953EF" w:rsidRDefault="009A4EDC" w:rsidP="009A4EDC">
      <w:pPr>
        <w:rPr>
          <w:sz w:val="16"/>
        </w:rPr>
      </w:pPr>
      <w:r w:rsidRPr="00F953EF">
        <w:rPr>
          <w:sz w:val="16"/>
        </w:rPr>
        <w:t>The FTC began its Statement of Regulatory Priorities by describing the “changed circumstances” that have caused the FTC “to consider deploying new tools to advance its mission.”  These changes consist of:</w:t>
      </w:r>
    </w:p>
    <w:p w14:paraId="080921D8" w14:textId="77777777" w:rsidR="009A4EDC" w:rsidRPr="00F953EF" w:rsidRDefault="009A4EDC" w:rsidP="009A4EDC">
      <w:pPr>
        <w:pStyle w:val="ListParagraph"/>
        <w:numPr>
          <w:ilvl w:val="0"/>
          <w:numId w:val="14"/>
        </w:numPr>
        <w:rPr>
          <w:sz w:val="16"/>
        </w:rPr>
      </w:pPr>
      <w:r w:rsidRPr="00F953EF">
        <w:rPr>
          <w:sz w:val="16"/>
        </w:rPr>
        <w:t>The U.S. Supreme Court’s April 2021 decision in AMG Capital Management which held that Section 13(b) of the FTC Act does not authorize the FTC to seek, and a court to award, monetary relief such as restitution or disgorgement</w:t>
      </w:r>
    </w:p>
    <w:p w14:paraId="61640E0B" w14:textId="77777777" w:rsidR="009A4EDC" w:rsidRPr="00F953EF" w:rsidRDefault="009A4EDC" w:rsidP="009A4EDC">
      <w:pPr>
        <w:pStyle w:val="ListParagraph"/>
        <w:numPr>
          <w:ilvl w:val="0"/>
          <w:numId w:val="14"/>
        </w:numPr>
        <w:rPr>
          <w:sz w:val="16"/>
        </w:rPr>
      </w:pPr>
      <w:r w:rsidRPr="00F953EF">
        <w:rPr>
          <w:sz w:val="16"/>
        </w:rPr>
        <w:t>Changes to the FTC’s rulemaking process adopted in July 2021</w:t>
      </w:r>
    </w:p>
    <w:p w14:paraId="567BAD23" w14:textId="77777777" w:rsidR="009A4EDC" w:rsidRPr="00F953EF" w:rsidRDefault="009A4EDC" w:rsidP="009A4EDC">
      <w:pPr>
        <w:pStyle w:val="ListParagraph"/>
        <w:numPr>
          <w:ilvl w:val="0"/>
          <w:numId w:val="14"/>
        </w:numPr>
        <w:rPr>
          <w:sz w:val="16"/>
        </w:rPr>
      </w:pPr>
      <w:r w:rsidRPr="00F953EF">
        <w:rPr>
          <w:sz w:val="16"/>
        </w:rPr>
        <w:t>The FTC’s current view that “the case-by-case approach to promoting competition, while necessary, has proved insufficient, leaving behind a hyper-concentrated economy whose harms to American workers, consumers, and small businesses demand new approaches.”</w:t>
      </w:r>
    </w:p>
    <w:p w14:paraId="61ADFC31" w14:textId="77777777" w:rsidR="009A4EDC" w:rsidRPr="00F953EF" w:rsidRDefault="009A4EDC" w:rsidP="009A4EDC">
      <w:pPr>
        <w:rPr>
          <w:sz w:val="16"/>
        </w:rPr>
      </w:pPr>
      <w:r w:rsidRPr="00F953EF">
        <w:rPr>
          <w:sz w:val="16"/>
        </w:rPr>
        <w:t xml:space="preserve">The </w:t>
      </w:r>
      <w:r w:rsidRPr="00650C7E">
        <w:rPr>
          <w:rStyle w:val="StyleUnderline"/>
          <w:highlight w:val="cyan"/>
        </w:rPr>
        <w:t>FTC indicated</w:t>
      </w:r>
      <w:r w:rsidRPr="00F953EF">
        <w:rPr>
          <w:sz w:val="16"/>
        </w:rPr>
        <w:t xml:space="preserve"> that in light of these changes, </w:t>
      </w:r>
      <w:r w:rsidRPr="00F953EF">
        <w:rPr>
          <w:rStyle w:val="StyleUnderline"/>
        </w:rPr>
        <w:t xml:space="preserve">in 2022, </w:t>
      </w:r>
      <w:r w:rsidRPr="00650C7E">
        <w:rPr>
          <w:rStyle w:val="StyleUnderline"/>
          <w:highlight w:val="cyan"/>
        </w:rPr>
        <w:t>it “will</w:t>
      </w:r>
      <w:r w:rsidRPr="00F953EF">
        <w:rPr>
          <w:rStyle w:val="StyleUnderline"/>
        </w:rPr>
        <w:t xml:space="preserve"> consider </w:t>
      </w:r>
      <w:r w:rsidRPr="00650C7E">
        <w:rPr>
          <w:rStyle w:val="Emphasis"/>
          <w:highlight w:val="cyan"/>
        </w:rPr>
        <w:t>develop</w:t>
      </w:r>
      <w:r w:rsidRPr="00F953EF">
        <w:rPr>
          <w:rStyle w:val="StyleUnderline"/>
        </w:rPr>
        <w:t xml:space="preserve">ing both </w:t>
      </w:r>
      <w:r w:rsidRPr="00650C7E">
        <w:rPr>
          <w:rStyle w:val="Emphasis"/>
          <w:highlight w:val="cyan"/>
        </w:rPr>
        <w:t>u</w:t>
      </w:r>
      <w:r w:rsidRPr="00F953EF">
        <w:rPr>
          <w:rStyle w:val="StyleUnderline"/>
        </w:rPr>
        <w:t>nfair-</w:t>
      </w:r>
      <w:r w:rsidRPr="00650C7E">
        <w:rPr>
          <w:rStyle w:val="Emphasis"/>
          <w:highlight w:val="cyan"/>
        </w:rPr>
        <w:t>m</w:t>
      </w:r>
      <w:r w:rsidRPr="00F953EF">
        <w:rPr>
          <w:rStyle w:val="StyleUnderline"/>
        </w:rPr>
        <w:t>ethods-of-</w:t>
      </w:r>
      <w:r w:rsidRPr="00650C7E">
        <w:rPr>
          <w:rStyle w:val="Emphasis"/>
          <w:highlight w:val="cyan"/>
        </w:rPr>
        <w:t>c</w:t>
      </w:r>
      <w:r w:rsidRPr="00F953EF">
        <w:rPr>
          <w:rStyle w:val="StyleUnderline"/>
        </w:rPr>
        <w:t xml:space="preserve">ompetition </w:t>
      </w:r>
      <w:r w:rsidRPr="00650C7E">
        <w:rPr>
          <w:rStyle w:val="StyleUnderline"/>
          <w:highlight w:val="cyan"/>
        </w:rPr>
        <w:t>rulemakings</w:t>
      </w:r>
      <w:r w:rsidRPr="00F953EF">
        <w:rPr>
          <w:rStyle w:val="StyleUnderline"/>
        </w:rPr>
        <w:t xml:space="preserve"> as well as rulemaking to define with specificity unfair or deceptive acts or practices.”</w:t>
      </w:r>
      <w:r w:rsidRPr="00F953EF">
        <w:rPr>
          <w:sz w:val="16"/>
        </w:rPr>
        <w:t xml:space="preserve">  For violations of UDAP rules issued under Section 18 of the FTC Act, the FTC can file actions in federal district court seeking either consumer redress under Section 19 or civil penalties under Section 5(m)(1)(A) of the FTC Act.</w:t>
      </w:r>
    </w:p>
    <w:p w14:paraId="6AB0D3E4" w14:textId="77777777" w:rsidR="009A4EDC" w:rsidRPr="00F953EF" w:rsidRDefault="009A4EDC" w:rsidP="009A4EDC">
      <w:pPr>
        <w:rPr>
          <w:sz w:val="16"/>
        </w:rPr>
      </w:pPr>
      <w:r w:rsidRPr="00F953EF">
        <w:rPr>
          <w:sz w:val="16"/>
        </w:rPr>
        <w:t>In discussing the rulemakings under consideration, the FTC stated that it is “particularly focused on developing rules that allow the agency to recover redress for consumers who have been defrauded and seek penalties for firms that engage in data abuses.”  Commenting that “the abuses stemming from surveillance-based business models are particularly alarming,” the FTC indicated that it is considering whether rulemaking in the area would be effective in “ensuring that algorithmic decision-making does not result in unlawful discrimination.”</w:t>
      </w:r>
    </w:p>
    <w:p w14:paraId="1CBDC7D8" w14:textId="77777777" w:rsidR="009A4EDC" w:rsidRPr="00F953EF" w:rsidRDefault="009A4EDC" w:rsidP="009A4EDC">
      <w:pPr>
        <w:rPr>
          <w:sz w:val="16"/>
        </w:rPr>
      </w:pPr>
      <w:r w:rsidRPr="00650C7E">
        <w:rPr>
          <w:rStyle w:val="StyleUnderline"/>
          <w:highlight w:val="cyan"/>
        </w:rPr>
        <w:t>The</w:t>
      </w:r>
      <w:r w:rsidRPr="00F953EF">
        <w:rPr>
          <w:sz w:val="16"/>
        </w:rPr>
        <w:t xml:space="preserve"> FTC’s </w:t>
      </w:r>
      <w:r w:rsidRPr="00650C7E">
        <w:rPr>
          <w:rStyle w:val="StyleUnderline"/>
          <w:highlight w:val="cyan"/>
        </w:rPr>
        <w:t xml:space="preserve">Statement drew a </w:t>
      </w:r>
      <w:r w:rsidRPr="00650C7E">
        <w:rPr>
          <w:rStyle w:val="Emphasis"/>
          <w:highlight w:val="cyan"/>
        </w:rPr>
        <w:t>strong dissent</w:t>
      </w:r>
      <w:r w:rsidRPr="00650C7E">
        <w:rPr>
          <w:rStyle w:val="StyleUnderline"/>
        </w:rPr>
        <w:t xml:space="preserve">ing statement </w:t>
      </w:r>
      <w:r w:rsidRPr="00650C7E">
        <w:rPr>
          <w:rStyle w:val="StyleUnderline"/>
          <w:highlight w:val="cyan"/>
        </w:rPr>
        <w:t>from Republican Commissioners</w:t>
      </w:r>
      <w:r w:rsidRPr="00F953EF">
        <w:rPr>
          <w:sz w:val="16"/>
        </w:rPr>
        <w:t xml:space="preserve"> Christine </w:t>
      </w:r>
      <w:r w:rsidRPr="00F953EF">
        <w:rPr>
          <w:rStyle w:val="StyleUnderline"/>
        </w:rPr>
        <w:t>Wilson and</w:t>
      </w:r>
      <w:r w:rsidRPr="00F953EF">
        <w:rPr>
          <w:sz w:val="16"/>
        </w:rPr>
        <w:t xml:space="preserve"> Noah </w:t>
      </w:r>
      <w:r w:rsidRPr="00F953EF">
        <w:rPr>
          <w:rStyle w:val="StyleUnderline"/>
        </w:rPr>
        <w:t xml:space="preserve">Phillips.  Commenting </w:t>
      </w:r>
      <w:r w:rsidRPr="00650C7E">
        <w:rPr>
          <w:rStyle w:val="StyleUnderline"/>
          <w:highlight w:val="cyan"/>
        </w:rPr>
        <w:t>that the</w:t>
      </w:r>
      <w:r w:rsidRPr="00F953EF">
        <w:rPr>
          <w:rStyle w:val="StyleUnderline"/>
        </w:rPr>
        <w:t xml:space="preserve"> FTC’s </w:t>
      </w:r>
      <w:r w:rsidRPr="00650C7E">
        <w:rPr>
          <w:rStyle w:val="StyleUnderline"/>
          <w:highlight w:val="cyan"/>
        </w:rPr>
        <w:t xml:space="preserve">plan “lays the foundation for an </w:t>
      </w:r>
      <w:r w:rsidRPr="00650C7E">
        <w:rPr>
          <w:rStyle w:val="Emphasis"/>
          <w:highlight w:val="cyan"/>
        </w:rPr>
        <w:t>avalanche</w:t>
      </w:r>
      <w:r w:rsidRPr="00650C7E">
        <w:rPr>
          <w:rStyle w:val="StyleUnderline"/>
          <w:highlight w:val="cyan"/>
        </w:rPr>
        <w:t xml:space="preserve"> of</w:t>
      </w:r>
      <w:r w:rsidRPr="00F953EF">
        <w:rPr>
          <w:rStyle w:val="StyleUnderline"/>
        </w:rPr>
        <w:t xml:space="preserve"> </w:t>
      </w:r>
      <w:r w:rsidRPr="00F953EF">
        <w:rPr>
          <w:rStyle w:val="Emphasis"/>
        </w:rPr>
        <w:t xml:space="preserve">problematic </w:t>
      </w:r>
      <w:r w:rsidRPr="00650C7E">
        <w:rPr>
          <w:rStyle w:val="Emphasis"/>
          <w:highlight w:val="cyan"/>
        </w:rPr>
        <w:t>rulemakings</w:t>
      </w:r>
      <w:r w:rsidRPr="00650C7E">
        <w:rPr>
          <w:rStyle w:val="StyleUnderline"/>
          <w:highlight w:val="cyan"/>
        </w:rPr>
        <w:t>,”</w:t>
      </w:r>
      <w:r w:rsidRPr="00F953EF">
        <w:rPr>
          <w:sz w:val="16"/>
        </w:rPr>
        <w:t xml:space="preserve"> Ms. Wilson stated that “my Democratic colleagues have long aspired to a more expansive </w:t>
      </w:r>
      <w:r w:rsidRPr="00F953EF">
        <w:rPr>
          <w:sz w:val="16"/>
        </w:rPr>
        <w:lastRenderedPageBreak/>
        <w:t>rulemaking agenda for the agency” and that the July 2021 changes to the FTC’s rulemaking process “fast-track regulation at the expense of public input, objectivity, and a full evidentiary record.”  A substantial part of Commissioner Wilson’s statement is devoted to expressing her concern about “the negative impacts of rulemaking” and explaining the reasons for her ”general aversion to rulemaking.”</w:t>
      </w:r>
    </w:p>
    <w:p w14:paraId="37A8602B" w14:textId="77777777" w:rsidR="009A4EDC" w:rsidRPr="00F953EF" w:rsidRDefault="009A4EDC" w:rsidP="009A4EDC">
      <w:pPr>
        <w:rPr>
          <w:rStyle w:val="StyleUnderline"/>
        </w:rPr>
      </w:pPr>
      <w:r w:rsidRPr="00F953EF">
        <w:rPr>
          <w:sz w:val="16"/>
        </w:rPr>
        <w:t xml:space="preserve">Commissioner Phillips delivered a similar message.  He stated that the agency’s rulemaking plans “rel[y] on unsupported assumptions and baleful rhetoric to support imposing substantial and counterproductive regulatory burdens across the economy.”  </w:t>
      </w:r>
      <w:r w:rsidRPr="00F953EF">
        <w:rPr>
          <w:rStyle w:val="StyleUnderline"/>
        </w:rPr>
        <w:t>According to</w:t>
      </w:r>
      <w:r w:rsidRPr="00F953EF">
        <w:rPr>
          <w:sz w:val="16"/>
        </w:rPr>
        <w:t xml:space="preserve"> Mr. </w:t>
      </w:r>
      <w:r w:rsidRPr="00F953EF">
        <w:rPr>
          <w:rStyle w:val="StyleUnderline"/>
        </w:rPr>
        <w:t xml:space="preserve">Phillips, “[this] anti-growth scheme involves </w:t>
      </w:r>
      <w:r w:rsidRPr="00F953EF">
        <w:rPr>
          <w:rStyle w:val="Emphasis"/>
        </w:rPr>
        <w:t xml:space="preserve">regulation after </w:t>
      </w:r>
      <w:r w:rsidRPr="00AE08C6">
        <w:rPr>
          <w:rStyle w:val="Emphasis"/>
          <w:highlight w:val="cyan"/>
        </w:rPr>
        <w:t>regulation</w:t>
      </w:r>
      <w:r w:rsidRPr="00AE08C6">
        <w:rPr>
          <w:rStyle w:val="StyleUnderline"/>
          <w:highlight w:val="cyan"/>
        </w:rPr>
        <w:t xml:space="preserve"> that </w:t>
      </w:r>
      <w:r w:rsidRPr="00AE08C6">
        <w:rPr>
          <w:rStyle w:val="Emphasis"/>
          <w:highlight w:val="cyan"/>
        </w:rPr>
        <w:t>exceed</w:t>
      </w:r>
      <w:r w:rsidRPr="00F953EF">
        <w:rPr>
          <w:rStyle w:val="Emphasis"/>
        </w:rPr>
        <w:t xml:space="preserve"> our legal </w:t>
      </w:r>
      <w:r w:rsidRPr="00AE08C6">
        <w:rPr>
          <w:rStyle w:val="Emphasis"/>
          <w:highlight w:val="cyan"/>
        </w:rPr>
        <w:t>authority</w:t>
      </w:r>
      <w:r w:rsidRPr="00F953EF">
        <w:rPr>
          <w:rStyle w:val="StyleUnderline"/>
        </w:rPr>
        <w:t xml:space="preserve"> and </w:t>
      </w:r>
      <w:r w:rsidRPr="00AE08C6">
        <w:rPr>
          <w:rStyle w:val="StyleUnderline"/>
          <w:highlight w:val="cyan"/>
        </w:rPr>
        <w:t xml:space="preserve">would </w:t>
      </w:r>
      <w:r w:rsidRPr="00AE08C6">
        <w:rPr>
          <w:rStyle w:val="Emphasis"/>
          <w:highlight w:val="cyan"/>
        </w:rPr>
        <w:t>recast</w:t>
      </w:r>
      <w:r w:rsidRPr="00F953EF">
        <w:rPr>
          <w:rStyle w:val="StyleUnderline"/>
        </w:rPr>
        <w:t xml:space="preserve"> the </w:t>
      </w:r>
      <w:r w:rsidRPr="00AE08C6">
        <w:rPr>
          <w:rStyle w:val="StyleUnderline"/>
          <w:highlight w:val="cyan"/>
        </w:rPr>
        <w:t xml:space="preserve">FTC as a </w:t>
      </w:r>
      <w:r w:rsidRPr="00AE08C6">
        <w:rPr>
          <w:rStyle w:val="Emphasis"/>
          <w:highlight w:val="cyan"/>
        </w:rPr>
        <w:t>mini-Congress</w:t>
      </w:r>
      <w:r w:rsidRPr="00F953EF">
        <w:rPr>
          <w:rStyle w:val="StyleUnderline"/>
        </w:rPr>
        <w:t>, without any of the accountability that comes with it.”</w:t>
      </w:r>
    </w:p>
    <w:p w14:paraId="517E1C06" w14:textId="77777777" w:rsidR="009A4EDC" w:rsidRDefault="009A4EDC" w:rsidP="009A4EDC">
      <w:pPr>
        <w:pStyle w:val="Heading4"/>
      </w:pPr>
      <w:r>
        <w:t xml:space="preserve">FTC capital is </w:t>
      </w:r>
      <w:r>
        <w:rPr>
          <w:u w:val="single"/>
        </w:rPr>
        <w:t>resilient</w:t>
      </w:r>
    </w:p>
    <w:p w14:paraId="6E05FA2D" w14:textId="77777777" w:rsidR="009A4EDC" w:rsidRPr="00DF0BC7" w:rsidRDefault="009A4EDC" w:rsidP="009A4EDC">
      <w:r>
        <w:t xml:space="preserve">William E. </w:t>
      </w:r>
      <w:r w:rsidRPr="00DF0BC7">
        <w:rPr>
          <w:rStyle w:val="Style13ptBold"/>
        </w:rPr>
        <w:t>Kovacic 16</w:t>
      </w:r>
      <w:r>
        <w:t>, Visiting Professor at King's College London and the Global Competition Professor of Law and Policy at George Washington University Law School, and Marianela Lopez-Galdos, Legal Consultant with the Inter-American Development Bank and the Director of the Global Competition Law Benchmarking Project at the Competition Law Center of the George Washington University Law School, “Explaining Variation in the Implementation of New Regimes”, Law and Contemporary Problems, 79 Law &amp; Contemp. Prob. 85, Lexis</w:t>
      </w:r>
    </w:p>
    <w:p w14:paraId="765B950B" w14:textId="77777777" w:rsidR="009A4EDC" w:rsidRDefault="009A4EDC" w:rsidP="009A4EDC">
      <w:pPr>
        <w:rPr>
          <w:sz w:val="16"/>
        </w:rPr>
      </w:pPr>
      <w:r w:rsidRPr="00E97912">
        <w:rPr>
          <w:sz w:val="16"/>
        </w:rPr>
        <w:t xml:space="preserve">For the most part, </w:t>
      </w:r>
      <w:r w:rsidRPr="00637DE4">
        <w:rPr>
          <w:rStyle w:val="StyleUnderline"/>
          <w:highlight w:val="cyan"/>
        </w:rPr>
        <w:t xml:space="preserve">an </w:t>
      </w:r>
      <w:r w:rsidRPr="00637DE4">
        <w:rPr>
          <w:rStyle w:val="Emphasis"/>
          <w:highlight w:val="cyan"/>
        </w:rPr>
        <w:t>old</w:t>
      </w:r>
      <w:r w:rsidRPr="00E97912">
        <w:rPr>
          <w:sz w:val="16"/>
        </w:rPr>
        <w:t>er, better-</w:t>
      </w:r>
      <w:r w:rsidRPr="00637DE4">
        <w:rPr>
          <w:rStyle w:val="Emphasis"/>
          <w:highlight w:val="cyan"/>
        </w:rPr>
        <w:t>established</w:t>
      </w:r>
      <w:r w:rsidRPr="00E97912">
        <w:rPr>
          <w:sz w:val="16"/>
        </w:rPr>
        <w:t xml:space="preserve">, and more experienced </w:t>
      </w:r>
      <w:r w:rsidRPr="00637DE4">
        <w:rPr>
          <w:rStyle w:val="StyleUnderline"/>
          <w:highlight w:val="cyan"/>
        </w:rPr>
        <w:t>agency is</w:t>
      </w:r>
      <w:r w:rsidRPr="00E97912">
        <w:rPr>
          <w:sz w:val="16"/>
        </w:rPr>
        <w:t xml:space="preserve"> more likely to be </w:t>
      </w:r>
      <w:r w:rsidRPr="00637DE4">
        <w:rPr>
          <w:rStyle w:val="StyleUnderline"/>
          <w:highlight w:val="cyan"/>
        </w:rPr>
        <w:t xml:space="preserve">in a </w:t>
      </w:r>
      <w:r w:rsidRPr="00637DE4">
        <w:rPr>
          <w:rStyle w:val="Emphasis"/>
          <w:highlight w:val="cyan"/>
        </w:rPr>
        <w:t>strong</w:t>
      </w:r>
      <w:r w:rsidRPr="00DF0BC7">
        <w:rPr>
          <w:rStyle w:val="StyleUnderline"/>
        </w:rPr>
        <w:t xml:space="preserve">er </w:t>
      </w:r>
      <w:r w:rsidRPr="00637DE4">
        <w:rPr>
          <w:rStyle w:val="StyleUnderline"/>
          <w:highlight w:val="cyan"/>
        </w:rPr>
        <w:t xml:space="preserve">position to </w:t>
      </w:r>
      <w:r w:rsidRPr="00637DE4">
        <w:rPr>
          <w:rStyle w:val="Emphasis"/>
          <w:highlight w:val="cyan"/>
        </w:rPr>
        <w:t>respond</w:t>
      </w:r>
      <w:r w:rsidRPr="00637DE4">
        <w:rPr>
          <w:rStyle w:val="StyleUnderline"/>
          <w:highlight w:val="cyan"/>
        </w:rPr>
        <w:t xml:space="preserve"> to</w:t>
      </w:r>
      <w:r w:rsidRPr="00DF0BC7">
        <w:rPr>
          <w:rStyle w:val="StyleUnderline"/>
        </w:rPr>
        <w:t xml:space="preserve"> such </w:t>
      </w:r>
      <w:r w:rsidRPr="00637DE4">
        <w:rPr>
          <w:rStyle w:val="Emphasis"/>
          <w:highlight w:val="cyan"/>
        </w:rPr>
        <w:t>blows</w:t>
      </w:r>
      <w:r w:rsidRPr="00637DE4">
        <w:rPr>
          <w:rStyle w:val="StyleUnderline"/>
          <w:highlight w:val="cyan"/>
        </w:rPr>
        <w:t xml:space="preserve"> and </w:t>
      </w:r>
      <w:r w:rsidRPr="00637DE4">
        <w:rPr>
          <w:rStyle w:val="Emphasis"/>
          <w:highlight w:val="cyan"/>
        </w:rPr>
        <w:t>recover</w:t>
      </w:r>
      <w:r w:rsidRPr="00E97912">
        <w:rPr>
          <w:sz w:val="16"/>
        </w:rPr>
        <w:t xml:space="preserve">. This is </w:t>
      </w:r>
      <w:r w:rsidRPr="00637DE4">
        <w:rPr>
          <w:rStyle w:val="StyleUnderline"/>
          <w:highlight w:val="cyan"/>
        </w:rPr>
        <w:t>because</w:t>
      </w:r>
      <w:r w:rsidRPr="00DF0BC7">
        <w:rPr>
          <w:rStyle w:val="StyleUnderline"/>
        </w:rPr>
        <w:t>: (a) a</w:t>
      </w:r>
      <w:r w:rsidRPr="00E97912">
        <w:rPr>
          <w:sz w:val="16"/>
        </w:rPr>
        <w:t xml:space="preserve"> better-established and more experienced </w:t>
      </w:r>
      <w:r w:rsidRPr="00DF0BC7">
        <w:rPr>
          <w:rStyle w:val="StyleUnderline"/>
        </w:rPr>
        <w:t>agency has had</w:t>
      </w:r>
      <w:r w:rsidRPr="00E97912">
        <w:rPr>
          <w:sz w:val="16"/>
        </w:rPr>
        <w:t xml:space="preserve"> more </w:t>
      </w:r>
      <w:r w:rsidRPr="00DF0BC7">
        <w:rPr>
          <w:rStyle w:val="StyleUnderline"/>
        </w:rPr>
        <w:t xml:space="preserve">time to build a </w:t>
      </w:r>
      <w:r w:rsidRPr="00637DE4">
        <w:rPr>
          <w:rStyle w:val="Emphasis"/>
          <w:highlight w:val="cyan"/>
        </w:rPr>
        <w:t>career staff</w:t>
      </w:r>
      <w:r w:rsidRPr="00DF0BC7">
        <w:rPr>
          <w:rStyle w:val="StyleUnderline"/>
        </w:rPr>
        <w:t xml:space="preserve"> that </w:t>
      </w:r>
      <w:r w:rsidRPr="00637DE4">
        <w:rPr>
          <w:rStyle w:val="Emphasis"/>
          <w:highlight w:val="cyan"/>
        </w:rPr>
        <w:t>provide</w:t>
      </w:r>
      <w:r w:rsidRPr="00DF0BC7">
        <w:rPr>
          <w:rStyle w:val="StyleUnderline"/>
        </w:rPr>
        <w:t xml:space="preserve">s </w:t>
      </w:r>
      <w:r w:rsidRPr="00637DE4">
        <w:rPr>
          <w:rStyle w:val="Emphasis"/>
          <w:highlight w:val="cyan"/>
        </w:rPr>
        <w:t>continuity</w:t>
      </w:r>
      <w:r w:rsidRPr="00DF0BC7">
        <w:rPr>
          <w:rStyle w:val="StyleUnderline"/>
        </w:rPr>
        <w:t xml:space="preserve"> and </w:t>
      </w:r>
      <w:r w:rsidRPr="00DF0BC7">
        <w:rPr>
          <w:rStyle w:val="Emphasis"/>
        </w:rPr>
        <w:t>stability</w:t>
      </w:r>
      <w:r w:rsidRPr="00E97912">
        <w:rPr>
          <w:sz w:val="16"/>
        </w:rPr>
        <w:t xml:space="preserve"> over time and is able to carry out the work of the agency </w:t>
      </w:r>
      <w:r w:rsidRPr="00637DE4">
        <w:rPr>
          <w:rStyle w:val="StyleUnderline"/>
          <w:highlight w:val="cyan"/>
        </w:rPr>
        <w:t>despite</w:t>
      </w:r>
      <w:r w:rsidRPr="00DF0BC7">
        <w:rPr>
          <w:rStyle w:val="StyleUnderline"/>
        </w:rPr>
        <w:t xml:space="preserve"> </w:t>
      </w:r>
      <w:r w:rsidRPr="00DF0BC7">
        <w:rPr>
          <w:rStyle w:val="Emphasis"/>
        </w:rPr>
        <w:t xml:space="preserve">significant </w:t>
      </w:r>
      <w:r w:rsidRPr="00637DE4">
        <w:rPr>
          <w:rStyle w:val="Emphasis"/>
          <w:highlight w:val="cyan"/>
        </w:rPr>
        <w:t>disruptions</w:t>
      </w:r>
      <w:r w:rsidRPr="00DF0BC7">
        <w:rPr>
          <w:rStyle w:val="StyleUnderline"/>
        </w:rPr>
        <w:t xml:space="preserve"> in leadership</w:t>
      </w:r>
      <w:r w:rsidRPr="00E97912">
        <w:rPr>
          <w:sz w:val="16"/>
        </w:rPr>
        <w:t xml:space="preserve">; 92 </w:t>
      </w:r>
      <w:r w:rsidRPr="00637DE4">
        <w:rPr>
          <w:rStyle w:val="StyleUnderline"/>
          <w:highlight w:val="cyan"/>
        </w:rPr>
        <w:t>and</w:t>
      </w:r>
      <w:r w:rsidRPr="00DF0BC7">
        <w:rPr>
          <w:rStyle w:val="StyleUnderline"/>
        </w:rPr>
        <w:t xml:space="preserve"> (b) such an </w:t>
      </w:r>
      <w:r w:rsidRPr="00637DE4">
        <w:rPr>
          <w:rStyle w:val="StyleUnderline"/>
          <w:highlight w:val="cyan"/>
        </w:rPr>
        <w:t>agency</w:t>
      </w:r>
      <w:r w:rsidRPr="00DF0BC7">
        <w:rPr>
          <w:rStyle w:val="StyleUnderline"/>
        </w:rPr>
        <w:t xml:space="preserve"> probably </w:t>
      </w:r>
      <w:r w:rsidRPr="00637DE4">
        <w:rPr>
          <w:rStyle w:val="StyleUnderline"/>
          <w:highlight w:val="cyan"/>
        </w:rPr>
        <w:t xml:space="preserve">has accumulated </w:t>
      </w:r>
      <w:r w:rsidRPr="00637DE4">
        <w:rPr>
          <w:rStyle w:val="Emphasis"/>
          <w:highlight w:val="cyan"/>
        </w:rPr>
        <w:t>reputational capital</w:t>
      </w:r>
      <w:r w:rsidRPr="00DF0BC7">
        <w:rPr>
          <w:rStyle w:val="StyleUnderline"/>
        </w:rPr>
        <w:t xml:space="preserve"> that </w:t>
      </w:r>
      <w:r w:rsidRPr="00637DE4">
        <w:rPr>
          <w:rStyle w:val="StyleUnderline"/>
          <w:highlight w:val="cyan"/>
        </w:rPr>
        <w:t xml:space="preserve">it can </w:t>
      </w:r>
      <w:r w:rsidRPr="00637DE4">
        <w:rPr>
          <w:rStyle w:val="Emphasis"/>
          <w:highlight w:val="cyan"/>
        </w:rPr>
        <w:t>"spend" in</w:t>
      </w:r>
      <w:r w:rsidRPr="00DF0BC7">
        <w:rPr>
          <w:rStyle w:val="Emphasis"/>
        </w:rPr>
        <w:t xml:space="preserve"> the time of </w:t>
      </w:r>
      <w:r w:rsidRPr="00637DE4">
        <w:rPr>
          <w:rStyle w:val="Emphasis"/>
          <w:highlight w:val="cyan"/>
        </w:rPr>
        <w:t>a crisis</w:t>
      </w:r>
      <w:r w:rsidRPr="00637DE4">
        <w:rPr>
          <w:rStyle w:val="StyleUnderline"/>
          <w:highlight w:val="cyan"/>
        </w:rPr>
        <w:t xml:space="preserve"> to </w:t>
      </w:r>
      <w:r w:rsidRPr="00637DE4">
        <w:rPr>
          <w:rStyle w:val="Emphasis"/>
          <w:highlight w:val="cyan"/>
        </w:rPr>
        <w:t>maintain</w:t>
      </w:r>
      <w:r w:rsidRPr="00DF0BC7">
        <w:rPr>
          <w:rStyle w:val="Emphasis"/>
        </w:rPr>
        <w:t xml:space="preserve"> its </w:t>
      </w:r>
      <w:r w:rsidRPr="00637DE4">
        <w:rPr>
          <w:rStyle w:val="Emphasis"/>
          <w:highlight w:val="cyan"/>
        </w:rPr>
        <w:t>standing</w:t>
      </w:r>
      <w:r w:rsidRPr="00DF0BC7">
        <w:rPr>
          <w:rStyle w:val="StyleUnderline"/>
        </w:rPr>
        <w:t xml:space="preserve"> in the eyes of external audiences</w:t>
      </w:r>
      <w:r w:rsidRPr="00E97912">
        <w:rPr>
          <w:sz w:val="16"/>
        </w:rPr>
        <w:t xml:space="preserve">. 93 [FOOTNOTE] 93 </w:t>
      </w:r>
      <w:r w:rsidRPr="00637DE4">
        <w:rPr>
          <w:rStyle w:val="StyleUnderline"/>
          <w:highlight w:val="cyan"/>
        </w:rPr>
        <w:t>See</w:t>
      </w:r>
      <w:r w:rsidRPr="00E97912">
        <w:rPr>
          <w:sz w:val="16"/>
        </w:rPr>
        <w:t xml:space="preserve"> William E. </w:t>
      </w:r>
      <w:r w:rsidRPr="00DF0BC7">
        <w:rPr>
          <w:rStyle w:val="StyleUnderline"/>
        </w:rPr>
        <w:t>Kovacic</w:t>
      </w:r>
      <w:r w:rsidRPr="00E97912">
        <w:rPr>
          <w:sz w:val="16"/>
        </w:rPr>
        <w:t xml:space="preserve"> &amp; Marc Winerman, </w:t>
      </w:r>
      <w:r w:rsidRPr="00637DE4">
        <w:rPr>
          <w:rStyle w:val="StyleUnderline"/>
          <w:highlight w:val="cyan"/>
        </w:rPr>
        <w:t xml:space="preserve">The </w:t>
      </w:r>
      <w:r w:rsidRPr="00637DE4">
        <w:rPr>
          <w:rStyle w:val="Emphasis"/>
          <w:highlight w:val="cyan"/>
        </w:rPr>
        <w:t>F</w:t>
      </w:r>
      <w:r w:rsidRPr="00E97912">
        <w:rPr>
          <w:sz w:val="16"/>
        </w:rPr>
        <w:t xml:space="preserve">ederal </w:t>
      </w:r>
      <w:r w:rsidRPr="00637DE4">
        <w:rPr>
          <w:rStyle w:val="Emphasis"/>
          <w:highlight w:val="cyan"/>
        </w:rPr>
        <w:t>T</w:t>
      </w:r>
      <w:r w:rsidRPr="00E97912">
        <w:rPr>
          <w:sz w:val="16"/>
        </w:rPr>
        <w:t xml:space="preserve">rade </w:t>
      </w:r>
      <w:r w:rsidRPr="00637DE4">
        <w:rPr>
          <w:rStyle w:val="Emphasis"/>
          <w:highlight w:val="cyan"/>
        </w:rPr>
        <w:t>C</w:t>
      </w:r>
      <w:r w:rsidRPr="00E97912">
        <w:rPr>
          <w:sz w:val="16"/>
        </w:rPr>
        <w:t>ommission as an Independent Agency: Autonomy, Legitimacy, and Effectiveness, 100 Iowa L. Rev. 2085, 2106-07 (2015) (discussing how competition agencies accumulate and spend political capital). [FOOTNOTE] A relatively newer agency, by contrast, may be more vulnerable to being swept aside or permanently diminished because it has not had the opportunity to build a staff of sufficient depth and experience or to build a reputation that can sustain it in difficult times.</w:t>
      </w:r>
    </w:p>
    <w:p w14:paraId="3271BB36" w14:textId="77777777" w:rsidR="009A4EDC" w:rsidRPr="00A53DF2" w:rsidRDefault="009A4EDC" w:rsidP="009A4EDC">
      <w:pPr>
        <w:pStyle w:val="Heading4"/>
      </w:pPr>
      <w:r>
        <w:rPr>
          <w:u w:val="single"/>
        </w:rPr>
        <w:t>Tons</w:t>
      </w:r>
      <w:r>
        <w:t xml:space="preserve"> of antitrust now</w:t>
      </w:r>
    </w:p>
    <w:p w14:paraId="5027D5F7" w14:textId="77777777" w:rsidR="009A4EDC" w:rsidRDefault="009A4EDC" w:rsidP="009A4EDC">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23484C49" w14:textId="77777777" w:rsidR="009A4EDC" w:rsidRPr="009679FF" w:rsidRDefault="009A4EDC" w:rsidP="009A4EDC">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27A3410C" w14:textId="77777777" w:rsidR="009A4EDC" w:rsidRPr="009679FF" w:rsidRDefault="009A4EDC" w:rsidP="009A4EDC">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3D032980" w14:textId="77777777" w:rsidR="009A4EDC" w:rsidRPr="009679FF" w:rsidRDefault="009A4EDC" w:rsidP="009A4EDC">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3D5BD98F" w14:textId="77777777" w:rsidR="009A4EDC" w:rsidRPr="009679FF" w:rsidRDefault="009A4EDC" w:rsidP="009A4EDC">
      <w:pPr>
        <w:rPr>
          <w:sz w:val="16"/>
        </w:rPr>
      </w:pPr>
      <w:r w:rsidRPr="009679FF">
        <w:rPr>
          <w:sz w:val="16"/>
        </w:rPr>
        <w:t>Many investors have simply looked back on history and shrugged, according to one Silicon Valley venture capitalist.</w:t>
      </w:r>
    </w:p>
    <w:p w14:paraId="07B6166C" w14:textId="77777777" w:rsidR="009A4EDC" w:rsidRPr="009679FF" w:rsidRDefault="009A4EDC" w:rsidP="009A4EDC">
      <w:pPr>
        <w:rPr>
          <w:sz w:val="16"/>
        </w:rPr>
      </w:pPr>
      <w:r w:rsidRPr="009679FF">
        <w:rPr>
          <w:sz w:val="16"/>
        </w:rPr>
        <w:t xml:space="preserve">“There is more antitrust </w:t>
      </w:r>
      <w:r w:rsidRPr="00F331AB">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6F86EE0B" w14:textId="77777777" w:rsidR="009A4EDC" w:rsidRPr="009679FF" w:rsidRDefault="009A4EDC" w:rsidP="009A4EDC">
      <w:pPr>
        <w:rPr>
          <w:sz w:val="16"/>
        </w:rPr>
      </w:pPr>
      <w:r w:rsidRPr="009679FF">
        <w:rPr>
          <w:sz w:val="16"/>
        </w:rPr>
        <w:t>For more: Big Tech was built by the same type of antitrust actions that could now tear it down</w:t>
      </w:r>
    </w:p>
    <w:p w14:paraId="266720C5" w14:textId="77777777" w:rsidR="009A4EDC" w:rsidRPr="009679FF" w:rsidRDefault="009A4EDC" w:rsidP="009A4EDC">
      <w:pPr>
        <w:rPr>
          <w:sz w:val="16"/>
        </w:rPr>
      </w:pPr>
      <w:r w:rsidRPr="009679FF">
        <w:rPr>
          <w:sz w:val="16"/>
        </w:rPr>
        <w:t xml:space="preserve">NOW PLAYING: </w:t>
      </w:r>
    </w:p>
    <w:p w14:paraId="5D60FA4F" w14:textId="77777777" w:rsidR="009A4EDC" w:rsidRPr="009679FF" w:rsidRDefault="009A4EDC" w:rsidP="009A4EDC">
      <w:pPr>
        <w:rPr>
          <w:sz w:val="16"/>
        </w:rPr>
      </w:pPr>
      <w:r w:rsidRPr="009679FF">
        <w:rPr>
          <w:sz w:val="16"/>
        </w:rPr>
        <w:t>‘Absolutely Devastating’: Colorado Wildfire Destroys Hundreds of Homes, Businesses</w:t>
      </w:r>
    </w:p>
    <w:p w14:paraId="6C6F933F" w14:textId="77777777" w:rsidR="009A4EDC" w:rsidRPr="009679FF" w:rsidRDefault="009A4EDC" w:rsidP="009A4EDC">
      <w:pPr>
        <w:rPr>
          <w:sz w:val="16"/>
        </w:rPr>
      </w:pPr>
      <w:r w:rsidRPr="009679FF">
        <w:rPr>
          <w:sz w:val="16"/>
        </w:rPr>
        <w:t>Visit our Video Center</w:t>
      </w:r>
    </w:p>
    <w:p w14:paraId="0F70BCF8" w14:textId="77777777" w:rsidR="009A4EDC" w:rsidRPr="009679FF" w:rsidRDefault="009A4EDC" w:rsidP="009A4EDC">
      <w:pPr>
        <w:rPr>
          <w:sz w:val="16"/>
        </w:rPr>
      </w:pPr>
      <w:r w:rsidRPr="009679FF">
        <w:rPr>
          <w:sz w:val="16"/>
        </w:rPr>
        <w:lastRenderedPageBreak/>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730E2AEA" w14:textId="77777777" w:rsidR="009A4EDC" w:rsidRPr="009679FF" w:rsidRDefault="009A4EDC" w:rsidP="009A4EDC">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01915563" w14:textId="77777777" w:rsidR="009A4EDC" w:rsidRPr="009679FF" w:rsidRDefault="009A4EDC" w:rsidP="009A4EDC">
      <w:pPr>
        <w:rPr>
          <w:sz w:val="16"/>
        </w:rPr>
      </w:pPr>
      <w:r w:rsidRPr="009679FF">
        <w:rPr>
          <w:sz w:val="16"/>
        </w:rPr>
        <w:t>More on the antitrust challenges facing Big Tech in 2022</w:t>
      </w:r>
    </w:p>
    <w:p w14:paraId="3F856C8A" w14:textId="77777777" w:rsidR="009A4EDC" w:rsidRPr="009679FF" w:rsidRDefault="009A4EDC" w:rsidP="009A4EDC">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7CA1BF19" w14:textId="77777777" w:rsidR="009A4EDC" w:rsidRPr="009679FF" w:rsidRDefault="009A4EDC" w:rsidP="009A4EDC">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642D2CFF" w14:textId="77777777" w:rsidR="009A4EDC" w:rsidRPr="009679FF" w:rsidRDefault="009A4EDC" w:rsidP="009A4EDC">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342429D9" w14:textId="77777777" w:rsidR="009A4EDC" w:rsidRPr="009679FF" w:rsidRDefault="009A4EDC" w:rsidP="009A4EDC">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6A66434B" w14:textId="77777777" w:rsidR="009A4EDC" w:rsidRPr="009679FF" w:rsidRDefault="009A4EDC" w:rsidP="009A4EDC">
      <w:pPr>
        <w:rPr>
          <w:sz w:val="16"/>
        </w:rPr>
      </w:pPr>
      <w:r w:rsidRPr="009679FF">
        <w:rPr>
          <w:sz w:val="16"/>
        </w:rPr>
        <w:t>Microsoft has avoided U.S. antitrust scrutiny, but Europe is a different matter</w:t>
      </w:r>
    </w:p>
    <w:p w14:paraId="70308FCD" w14:textId="77777777" w:rsidR="009A4EDC" w:rsidRPr="009679FF" w:rsidRDefault="009A4EDC" w:rsidP="009A4EDC">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12099978" w14:textId="77777777" w:rsidR="009A4EDC" w:rsidRPr="009679FF" w:rsidRDefault="009A4EDC" w:rsidP="009A4EDC">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15515CF3" w14:textId="77777777" w:rsidR="009A4EDC" w:rsidRPr="009679FF" w:rsidRDefault="009A4EDC" w:rsidP="009A4EDC">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6D678D46" w14:textId="77777777" w:rsidR="009A4EDC" w:rsidRPr="009679FF" w:rsidRDefault="009A4EDC" w:rsidP="009A4EDC">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38A39CB5" w14:textId="77777777" w:rsidR="009A4EDC" w:rsidRPr="009679FF" w:rsidRDefault="009A4EDC" w:rsidP="009A4EDC">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77BFA358" w14:textId="77777777" w:rsidR="009A4EDC" w:rsidRPr="009679FF" w:rsidRDefault="009A4EDC" w:rsidP="009A4EDC">
      <w:pPr>
        <w:rPr>
          <w:sz w:val="16"/>
        </w:rPr>
      </w:pPr>
      <w:r w:rsidRPr="009679FF">
        <w:rPr>
          <w:sz w:val="16"/>
        </w:rPr>
        <w:t>Closer scrutiny of M&amp;A activity</w:t>
      </w:r>
    </w:p>
    <w:p w14:paraId="0DEA4DC6" w14:textId="77777777" w:rsidR="009A4EDC" w:rsidRPr="009679FF" w:rsidRDefault="009A4EDC" w:rsidP="009A4EDC">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70B6607F" w14:textId="77777777" w:rsidR="009A4EDC" w:rsidRPr="009679FF" w:rsidRDefault="009A4EDC" w:rsidP="009A4EDC">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1FA0D17D" w14:textId="77777777" w:rsidR="009A4EDC" w:rsidRPr="009679FF" w:rsidRDefault="009A4EDC" w:rsidP="009A4EDC">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77916ADE" w14:textId="77777777" w:rsidR="009A4EDC" w:rsidRPr="009679FF" w:rsidRDefault="009A4EDC" w:rsidP="009A4EDC">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20BDCB46" w14:textId="77777777" w:rsidR="009A4EDC" w:rsidRPr="009679FF" w:rsidRDefault="009A4EDC" w:rsidP="009A4EDC">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2C2C0363" w14:textId="77777777" w:rsidR="009A4EDC" w:rsidRDefault="009A4EDC" w:rsidP="009A4EDC">
      <w:pPr>
        <w:rPr>
          <w:sz w:val="16"/>
        </w:rPr>
      </w:pPr>
      <w:r w:rsidRPr="009679FF">
        <w:rPr>
          <w:sz w:val="16"/>
        </w:rPr>
        <w:t xml:space="preserve">“Personnel is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2F8AC754" w14:textId="77777777" w:rsidR="009A4EDC" w:rsidRDefault="009A4EDC" w:rsidP="009A4EDC">
      <w:pPr>
        <w:pStyle w:val="Heading4"/>
      </w:pPr>
      <w:r>
        <w:t xml:space="preserve">Winners win---strong enforcement </w:t>
      </w:r>
      <w:r>
        <w:rPr>
          <w:u w:val="single"/>
        </w:rPr>
        <w:t>builds</w:t>
      </w:r>
      <w:r>
        <w:t xml:space="preserve"> agency capital</w:t>
      </w:r>
    </w:p>
    <w:p w14:paraId="7A0DBD99" w14:textId="77777777" w:rsidR="009A4EDC" w:rsidRDefault="009A4EDC" w:rsidP="009A4EDC">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7C2F9FD9" w14:textId="77777777" w:rsidR="009A4EDC" w:rsidRPr="00E97912" w:rsidRDefault="009A4EDC" w:rsidP="009A4EDC">
      <w:pPr>
        <w:rPr>
          <w:sz w:val="16"/>
        </w:rPr>
      </w:pPr>
      <w:r w:rsidRPr="00637DE4">
        <w:rPr>
          <w:rStyle w:val="StyleUnderline"/>
          <w:highlight w:val="cyan"/>
        </w:rPr>
        <w:lastRenderedPageBreak/>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rPr>
          <w:sz w:val="16"/>
        </w:rPr>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4A143F0B" w14:textId="77777777" w:rsidR="009A4EDC" w:rsidRPr="00E97912" w:rsidRDefault="009A4EDC" w:rsidP="009A4EDC">
      <w:pPr>
        <w:rPr>
          <w:sz w:val="16"/>
        </w:rPr>
      </w:pPr>
      <w:r w:rsidRPr="00E97912">
        <w:rPr>
          <w:sz w:val="16"/>
        </w:rPr>
        <w:t>The order in which specific matters come before the agency may affect what the agency decides to do. In the mid-1990s, under the leadership of Robert Pitofsky, the FTC achieved important litigation merger victories in transactions involving office supplies (FTC v. Staples, Inc.) 55 and pharmaceutical distribution systems (FTC v. Cardinal Health, Inc.). 56 Later in the  [*249]  decade, the FTC allowed Boeing to purchase McDonnell Douglas without restrictions 57 and permitted several large mergers of petroleum companies (most notably, Exxon's purchase of Mobil) with some divestitures. 58</w:t>
      </w:r>
    </w:p>
    <w:p w14:paraId="05C3628A" w14:textId="2EA6039D" w:rsidR="009A4EDC" w:rsidRDefault="009A4EDC" w:rsidP="009A4EDC">
      <w:pPr>
        <w:rPr>
          <w:sz w:val="16"/>
        </w:rPr>
      </w:pPr>
      <w:r w:rsidRPr="00E97912">
        <w:rPr>
          <w:sz w:val="16"/>
        </w:rPr>
        <w:t xml:space="preserve">Let us consider how the FTC might have evaluated Boeing/McDonnell Douglas or Exxon/Mobil if one of these transactions had occurred earlier in Pitofsky's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rPr>
          <w:sz w:val="16"/>
        </w:rPr>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rPr>
          <w:sz w:val="16"/>
        </w:rPr>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r w:rsidRPr="00E97912">
        <w:rPr>
          <w:rStyle w:val="Emphasis"/>
        </w:rPr>
        <w:t xml:space="preserve"> the </w:t>
      </w:r>
      <w:r w:rsidRPr="00637DE4">
        <w:rPr>
          <w:rStyle w:val="Emphasis"/>
          <w:highlight w:val="cyan"/>
        </w:rPr>
        <w:t>facts</w:t>
      </w:r>
      <w:r w:rsidRPr="00E97912">
        <w:rPr>
          <w:rStyle w:val="Emphasis"/>
        </w:rPr>
        <w:t xml:space="preserve"> so </w:t>
      </w:r>
      <w:r w:rsidRPr="00637DE4">
        <w:rPr>
          <w:rStyle w:val="Emphasis"/>
          <w:highlight w:val="cyan"/>
        </w:rPr>
        <w:t>required</w:t>
      </w:r>
      <w:r w:rsidRPr="00E97912">
        <w:rPr>
          <w:rStyle w:val="StyleUnderline"/>
        </w:rPr>
        <w:t xml:space="preserve">, but sufficiently </w:t>
      </w:r>
      <w:r w:rsidRPr="00E97912">
        <w:rPr>
          <w:rStyle w:val="Emphasis"/>
        </w:rPr>
        <w:t>discerning</w:t>
      </w:r>
      <w:r w:rsidRPr="00E97912">
        <w:rPr>
          <w:sz w:val="16"/>
        </w:rPr>
        <w:t xml:space="preserve"> to stand down when the transaction was benign.</w:t>
      </w:r>
    </w:p>
    <w:p w14:paraId="476EC980" w14:textId="77777777" w:rsidR="009A4EDC" w:rsidRPr="000D064F" w:rsidRDefault="009A4EDC" w:rsidP="009A4EDC">
      <w:pPr>
        <w:pStyle w:val="Heading3"/>
      </w:pPr>
      <w:r>
        <w:lastRenderedPageBreak/>
        <w:t>T Per Se---2AC</w:t>
      </w:r>
    </w:p>
    <w:p w14:paraId="0035107D" w14:textId="77777777" w:rsidR="009A4EDC" w:rsidRPr="00571A8B" w:rsidRDefault="009A4EDC" w:rsidP="009A4EDC">
      <w:pPr>
        <w:pStyle w:val="Heading4"/>
      </w:pPr>
      <w:r>
        <w:t xml:space="preserve">‘Prohibition’ is </w:t>
      </w:r>
      <w:r>
        <w:rPr>
          <w:u w:val="single"/>
        </w:rPr>
        <w:t>injunction</w:t>
      </w:r>
      <w:r>
        <w:t xml:space="preserve">. That can happen </w:t>
      </w:r>
      <w:r>
        <w:rPr>
          <w:u w:val="single"/>
        </w:rPr>
        <w:t>after review</w:t>
      </w:r>
      <w:r>
        <w:t>.</w:t>
      </w:r>
    </w:p>
    <w:p w14:paraId="0EC64ED9" w14:textId="77777777" w:rsidR="009A4EDC" w:rsidRDefault="009A4EDC" w:rsidP="009A4EDC">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68CBA097" w14:textId="77777777" w:rsidR="009A4EDC" w:rsidRPr="00B26D6D" w:rsidRDefault="009A4EDC" w:rsidP="009A4EDC">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66DCAD2E" w14:textId="77777777" w:rsidR="009A4EDC" w:rsidRPr="00B26D6D" w:rsidRDefault="009A4EDC" w:rsidP="009A4EDC">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3AECB872" w14:textId="77777777" w:rsidR="009A4EDC" w:rsidRPr="00B26D6D" w:rsidRDefault="009A4EDC" w:rsidP="009A4EDC">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266CB51F" w14:textId="77777777" w:rsidR="009A4EDC" w:rsidRPr="00B26D6D" w:rsidRDefault="009A4EDC" w:rsidP="009A4EDC">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336D3995" w14:textId="77777777" w:rsidR="009A4EDC" w:rsidRPr="001D1046" w:rsidRDefault="009A4EDC" w:rsidP="009A4EDC">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0046E25F" w14:textId="77777777" w:rsidR="009A4EDC" w:rsidRPr="001D1046" w:rsidRDefault="009A4EDC" w:rsidP="009A4EDC">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3A6716CD" w14:textId="77777777" w:rsidR="009A4EDC" w:rsidRPr="001D1046" w:rsidRDefault="009A4EDC" w:rsidP="009A4EDC">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1FE28A79" w14:textId="77777777" w:rsidR="009A4EDC" w:rsidRPr="001D1046" w:rsidRDefault="009A4EDC" w:rsidP="009A4EDC">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50E6F735" w14:textId="77777777" w:rsidR="009A4EDC" w:rsidRPr="001D1046" w:rsidRDefault="009A4EDC" w:rsidP="009A4EDC">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47A68F62" w14:textId="77777777" w:rsidR="009A4EDC" w:rsidRPr="001D1046" w:rsidRDefault="009A4EDC" w:rsidP="009A4EDC">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5BD7885A" w14:textId="77777777" w:rsidR="009A4EDC" w:rsidRPr="001D1046" w:rsidRDefault="009A4EDC" w:rsidP="009A4EDC">
      <w:pPr>
        <w:rPr>
          <w:sz w:val="6"/>
          <w:szCs w:val="14"/>
        </w:rPr>
      </w:pPr>
      <w:r w:rsidRPr="001D1046">
        <w:rPr>
          <w:sz w:val="6"/>
          <w:szCs w:val="14"/>
        </w:rPr>
        <w:t>B. Prohibitions and Disincentives: The Antitrust Per Se Rule and the Rule of Reason</w:t>
      </w:r>
    </w:p>
    <w:p w14:paraId="7696D828" w14:textId="77777777" w:rsidR="009A4EDC" w:rsidRPr="001D1046" w:rsidRDefault="009A4EDC" w:rsidP="009A4EDC">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13EF7337" w14:textId="77777777" w:rsidR="009A4EDC" w:rsidRPr="00571A8B" w:rsidRDefault="009A4EDC" w:rsidP="009A4EDC">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6423C20C" w14:textId="77777777" w:rsidR="009A4EDC" w:rsidRDefault="009A4EDC" w:rsidP="009A4EDC">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4AD8219F" w14:textId="77777777" w:rsidR="009A4EDC" w:rsidRDefault="009A4EDC" w:rsidP="009A4EDC">
      <w:pPr>
        <w:pStyle w:val="Heading4"/>
      </w:pPr>
      <w:r>
        <w:t xml:space="preserve">‘Practices’ can be </w:t>
      </w:r>
      <w:r>
        <w:rPr>
          <w:u w:val="single"/>
        </w:rPr>
        <w:t>singular</w:t>
      </w:r>
    </w:p>
    <w:p w14:paraId="608EB3BE" w14:textId="77777777" w:rsidR="009A4EDC" w:rsidRDefault="009A4EDC" w:rsidP="009A4EDC">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5D9257D7" w14:textId="77777777" w:rsidR="009A4EDC" w:rsidRPr="004C1ADF" w:rsidRDefault="009A4EDC" w:rsidP="009A4EDC">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 xml:space="preserve">one </w:t>
      </w:r>
      <w:r w:rsidRPr="007A1FF2">
        <w:rPr>
          <w:rStyle w:val="StyleUnderline"/>
          <w:highlight w:val="cyan"/>
        </w:rPr>
        <w:lastRenderedPageBreak/>
        <w:t>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5240A873" w14:textId="77777777" w:rsidR="009A4EDC" w:rsidRDefault="009A4EDC" w:rsidP="009A4EDC">
      <w:pPr>
        <w:pStyle w:val="Heading4"/>
      </w:pPr>
      <w:r>
        <w:t xml:space="preserve">Coherence---it’s </w:t>
      </w:r>
      <w:r>
        <w:rPr>
          <w:u w:val="single"/>
        </w:rPr>
        <w:t>impossible</w:t>
      </w:r>
      <w:r>
        <w:t xml:space="preserve"> to apply to ‘anticompetitive’ conduct</w:t>
      </w:r>
    </w:p>
    <w:p w14:paraId="158B1959" w14:textId="77777777" w:rsidR="009A4EDC" w:rsidRDefault="009A4EDC" w:rsidP="009A4EDC">
      <w:r>
        <w:t xml:space="preserve">Donald L. </w:t>
      </w:r>
      <w:r w:rsidRPr="00A112D6">
        <w:rPr>
          <w:rStyle w:val="Style13ptBold"/>
        </w:rPr>
        <w:t>Beschle 87</w:t>
      </w:r>
      <w:r>
        <w:t>, Associate Professor of Law at The John Marshall School of Law, B.A. from Fordham University, J.D. from the New York University School of Law, LL.M. from Temple University School of Law, “"What, Never? Well, Hardly Ever": Strict Antitrust Scrutiny as an Alternative to Per Se Antitrust Illegality”, Hastings Law Journal, March 1987, 38 Hastings L.J. 471, Lexis</w:t>
      </w:r>
    </w:p>
    <w:p w14:paraId="31E55EB3" w14:textId="1620E02A" w:rsidR="009A4EDC" w:rsidRPr="009A4EDC" w:rsidRDefault="009A4EDC" w:rsidP="009A4EDC">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r w:rsidRPr="00FE292F">
        <w:rPr>
          <w:rStyle w:val="StyleUnderline"/>
          <w:highlight w:val="cyan"/>
        </w:rPr>
        <w:t>can</w:t>
      </w:r>
      <w:r>
        <w:t xml:space="preserve">  [*476]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activity</w:t>
      </w:r>
      <w: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4C653F0E" w14:textId="3812E9EB" w:rsidR="009A4EDC" w:rsidRPr="000D064F" w:rsidRDefault="009A4EDC" w:rsidP="009A4EDC">
      <w:pPr>
        <w:pStyle w:val="Heading3"/>
      </w:pPr>
      <w:r>
        <w:lastRenderedPageBreak/>
        <w:t xml:space="preserve">Prohibit </w:t>
      </w:r>
      <w:r>
        <w:t>PIC---2AC</w:t>
      </w:r>
    </w:p>
    <w:p w14:paraId="6330ECB4" w14:textId="77777777" w:rsidR="009A4EDC" w:rsidRPr="00B8238E" w:rsidRDefault="009A4EDC" w:rsidP="009A4EDC">
      <w:pPr>
        <w:pStyle w:val="Heading4"/>
      </w:pPr>
      <w:r>
        <w:rPr>
          <w:u w:val="single"/>
        </w:rPr>
        <w:t>Any</w:t>
      </w:r>
      <w:r>
        <w:t xml:space="preserve"> ambiguity over legal status </w:t>
      </w:r>
      <w:bookmarkStart w:id="0" w:name="_Hlk90983472"/>
      <w:r>
        <w:t xml:space="preserve">creates industry </w:t>
      </w:r>
      <w:r>
        <w:rPr>
          <w:u w:val="single"/>
        </w:rPr>
        <w:t>doubt</w:t>
      </w:r>
      <w:r>
        <w:t xml:space="preserve"> and </w:t>
      </w:r>
      <w:r>
        <w:rPr>
          <w:u w:val="single"/>
        </w:rPr>
        <w:t>equivocation</w:t>
      </w:r>
      <w:r>
        <w:t xml:space="preserve">---that </w:t>
      </w:r>
      <w:r>
        <w:rPr>
          <w:u w:val="single"/>
        </w:rPr>
        <w:t>nukes</w:t>
      </w:r>
      <w:r>
        <w:t xml:space="preserve"> development</w:t>
      </w:r>
    </w:p>
    <w:bookmarkEnd w:id="0"/>
    <w:p w14:paraId="66F58F74" w14:textId="77777777" w:rsidR="009A4EDC" w:rsidRDefault="009A4EDC" w:rsidP="009A4EDC">
      <w:r>
        <w:t xml:space="preserve">Kimberley </w:t>
      </w:r>
      <w:r w:rsidRPr="00B8238E">
        <w:rPr>
          <w:rStyle w:val="Style13ptBold"/>
        </w:rPr>
        <w:t>Rust 19</w:t>
      </w:r>
      <w:r>
        <w:t>, JD Candidate at the University of Sheffield Law School, “Block-chain Reaction: Why Development of Blockchain is at the Heart of the Legal Technology of Tomorrow”, Legal Information Management, 19 (2019), 3/1/2019, Lexis</w:t>
      </w:r>
    </w:p>
    <w:p w14:paraId="758D3BB7" w14:textId="77777777" w:rsidR="009A4EDC" w:rsidRDefault="009A4EDC" w:rsidP="009A4EDC">
      <w:r>
        <w:t>The future of blockchain</w:t>
      </w:r>
    </w:p>
    <w:p w14:paraId="4638CEDF" w14:textId="77777777" w:rsidR="009A4EDC" w:rsidRPr="00B8238E" w:rsidRDefault="009A4EDC" w:rsidP="009A4EDC">
      <w:pPr>
        <w:rPr>
          <w:rStyle w:val="StyleUnderline"/>
        </w:rPr>
      </w:pPr>
      <w:r w:rsidRPr="00B8238E">
        <w:rPr>
          <w:rStyle w:val="StyleUnderline"/>
        </w:rPr>
        <w:t xml:space="preserve">In spite of the above, which suggests that </w:t>
      </w:r>
      <w:r w:rsidRPr="00FA2FB3">
        <w:rPr>
          <w:rStyle w:val="StyleUnderline"/>
          <w:highlight w:val="cyan"/>
        </w:rPr>
        <w:t>blockchain does have</w:t>
      </w:r>
      <w:r w:rsidRPr="00B8238E">
        <w:rPr>
          <w:rStyle w:val="StyleUnderline"/>
        </w:rPr>
        <w:t xml:space="preserve"> a </w:t>
      </w:r>
      <w:r w:rsidRPr="00FA2FB3">
        <w:rPr>
          <w:rStyle w:val="Emphasis"/>
          <w:highlight w:val="cyan"/>
        </w:rPr>
        <w:t>great capacity</w:t>
      </w:r>
      <w:r w:rsidRPr="00B8238E">
        <w:rPr>
          <w:rStyle w:val="StyleUnderline"/>
        </w:rPr>
        <w:t xml:space="preserve"> to change and advance legal technology, current developments have </w:t>
      </w:r>
      <w:r w:rsidRPr="00B8238E">
        <w:rPr>
          <w:rStyle w:val="Emphasis"/>
        </w:rPr>
        <w:t>not</w:t>
      </w:r>
      <w:r w:rsidRPr="00B8238E">
        <w:rPr>
          <w:rStyle w:val="StyleUnderline"/>
        </w:rPr>
        <w:t xml:space="preserve"> been subject to a DLT-revolution. Why is this?</w:t>
      </w:r>
    </w:p>
    <w:p w14:paraId="0C65105D" w14:textId="77777777" w:rsidR="009A4EDC" w:rsidRDefault="009A4EDC" w:rsidP="009A4EDC">
      <w:r w:rsidRPr="00B8238E">
        <w:rPr>
          <w:rStyle w:val="StyleUnderline"/>
        </w:rPr>
        <w:t>It would be foolish to claim there are no barriers to blockchain′s development</w:t>
      </w:r>
      <w:r>
        <w:t>, or that the technology is perfect. Logistically, energy consumption and a lack of technical knowledge impedes the evolution of DLT. Energy requirements have reached astonishing levels, with one academic suggesting that that bitcoin mining necessitates a comparable amount of energy to the whole of Ireland′s electricity consumption. 13 Not only does this affect the cost of blockchain-supported technology, but makes this technology fragile to fluctuations in energy prices, with nodes likely to be located in jurisdictions with favourable energy prices, eroding the concept of decentralisation. 14 The relative novelty of blockchain has also meant a general lack of expertise to develop technology specifically for the legal industry.</w:t>
      </w:r>
    </w:p>
    <w:p w14:paraId="1C3180FA" w14:textId="77777777" w:rsidR="009A4EDC" w:rsidRDefault="009A4EDC" w:rsidP="009A4EDC">
      <w:r w:rsidRPr="00FA2FB3">
        <w:rPr>
          <w:rStyle w:val="StyleUnderline"/>
          <w:highlight w:val="cyan"/>
        </w:rPr>
        <w:t xml:space="preserve">A lack of </w:t>
      </w:r>
      <w:r w:rsidRPr="00FA2FB3">
        <w:rPr>
          <w:rStyle w:val="Emphasis"/>
          <w:highlight w:val="cyan"/>
        </w:rPr>
        <w:t>regulatory clarity</w:t>
      </w:r>
      <w:r w:rsidRPr="00FA2FB3">
        <w:rPr>
          <w:rStyle w:val="StyleUnderline"/>
          <w:highlight w:val="cyan"/>
        </w:rPr>
        <w:t xml:space="preserve"> is</w:t>
      </w:r>
      <w:r w:rsidRPr="00B8238E">
        <w:rPr>
          <w:rStyle w:val="StyleUnderline"/>
        </w:rPr>
        <w:t xml:space="preserve"> possibly </w:t>
      </w:r>
      <w:r w:rsidRPr="00FA2FB3">
        <w:rPr>
          <w:rStyle w:val="StyleUnderline"/>
          <w:highlight w:val="cyan"/>
        </w:rPr>
        <w:t xml:space="preserve">the </w:t>
      </w:r>
      <w:r w:rsidRPr="00FA2FB3">
        <w:rPr>
          <w:rStyle w:val="Emphasis"/>
          <w:sz w:val="24"/>
          <w:szCs w:val="26"/>
          <w:highlight w:val="cyan"/>
        </w:rPr>
        <w:t>greatest barrier</w:t>
      </w:r>
      <w:r w:rsidRPr="00FA2FB3">
        <w:rPr>
          <w:rStyle w:val="StyleUnderline"/>
          <w:sz w:val="24"/>
          <w:szCs w:val="26"/>
          <w:highlight w:val="cyan"/>
        </w:rPr>
        <w:t xml:space="preserve"> </w:t>
      </w:r>
      <w:r w:rsidRPr="00FA2FB3">
        <w:rPr>
          <w:rStyle w:val="StyleUnderline"/>
          <w:highlight w:val="cyan"/>
        </w:rPr>
        <w:t>to</w:t>
      </w:r>
      <w:r w:rsidRPr="00B8238E">
        <w:rPr>
          <w:rStyle w:val="StyleUnderline"/>
        </w:rPr>
        <w:t xml:space="preserve"> blockchain′s </w:t>
      </w:r>
      <w:r w:rsidRPr="00FA2FB3">
        <w:rPr>
          <w:rStyle w:val="StyleUnderline"/>
          <w:highlight w:val="cyan"/>
        </w:rPr>
        <w:t>development</w:t>
      </w:r>
      <w:r>
        <w:t xml:space="preserve">. 15 </w:t>
      </w:r>
      <w:r w:rsidRPr="00FA2FB3">
        <w:rPr>
          <w:rStyle w:val="Emphasis"/>
          <w:highlight w:val="cyan"/>
        </w:rPr>
        <w:t>Conflicts</w:t>
      </w:r>
      <w:r w:rsidRPr="00FA2FB3">
        <w:rPr>
          <w:rStyle w:val="StyleUnderline"/>
          <w:highlight w:val="cyan"/>
        </w:rPr>
        <w:t xml:space="preserve"> between </w:t>
      </w:r>
      <w:r w:rsidRPr="00FA2FB3">
        <w:rPr>
          <w:rStyle w:val="Emphasis"/>
          <w:highlight w:val="cyan"/>
        </w:rPr>
        <w:t>blockchain</w:t>
      </w:r>
      <w:r w:rsidRPr="00FA2FB3">
        <w:rPr>
          <w:rStyle w:val="StyleUnderline"/>
          <w:highlight w:val="cyan"/>
        </w:rPr>
        <w:t xml:space="preserve"> and</w:t>
      </w:r>
      <w:r w:rsidRPr="00B8238E">
        <w:rPr>
          <w:rStyle w:val="StyleUnderline"/>
        </w:rPr>
        <w:t xml:space="preserve"> privacy </w:t>
      </w:r>
      <w:r w:rsidRPr="00FA2FB3">
        <w:rPr>
          <w:rStyle w:val="Emphasis"/>
          <w:highlight w:val="cyan"/>
        </w:rPr>
        <w:t>law</w:t>
      </w:r>
      <w:r>
        <w:t xml:space="preserve">, fears over cybersecurity </w:t>
      </w:r>
      <w:r w:rsidRPr="00FA2FB3">
        <w:rPr>
          <w:rStyle w:val="StyleUnderline"/>
          <w:highlight w:val="cyan"/>
        </w:rPr>
        <w:t xml:space="preserve">and </w:t>
      </w:r>
      <w:r w:rsidRPr="00FA2FB3">
        <w:rPr>
          <w:rStyle w:val="Emphasis"/>
          <w:sz w:val="24"/>
          <w:szCs w:val="26"/>
          <w:highlight w:val="cyan"/>
        </w:rPr>
        <w:t>ambiguity</w:t>
      </w:r>
      <w:r w:rsidRPr="00FA2FB3">
        <w:rPr>
          <w:rStyle w:val="StyleUnderline"/>
          <w:sz w:val="24"/>
          <w:szCs w:val="26"/>
          <w:highlight w:val="cyan"/>
        </w:rPr>
        <w:t xml:space="preserve"> </w:t>
      </w:r>
      <w:r w:rsidRPr="00FA2FB3">
        <w:rPr>
          <w:rStyle w:val="StyleUnderline"/>
          <w:highlight w:val="cyan"/>
        </w:rPr>
        <w:t xml:space="preserve">of liability remain </w:t>
      </w:r>
      <w:r w:rsidRPr="00FA2FB3">
        <w:rPr>
          <w:rStyle w:val="Emphasis"/>
          <w:highlight w:val="cyan"/>
        </w:rPr>
        <w:t>huge obstacles</w:t>
      </w:r>
      <w:r w:rsidRPr="00FA2FB3">
        <w:rPr>
          <w:rStyle w:val="StyleUnderline"/>
          <w:highlight w:val="cyan"/>
        </w:rPr>
        <w:t xml:space="preserve"> which fuel </w:t>
      </w:r>
      <w:r w:rsidRPr="00FA2FB3">
        <w:rPr>
          <w:rStyle w:val="Emphasis"/>
          <w:highlight w:val="cyan"/>
        </w:rPr>
        <w:t>industry doubt</w:t>
      </w:r>
      <w:r w:rsidRPr="00FA2FB3">
        <w:rPr>
          <w:rStyle w:val="StyleUnderline"/>
          <w:highlight w:val="cyan"/>
        </w:rPr>
        <w:t xml:space="preserve"> and </w:t>
      </w:r>
      <w:r w:rsidRPr="00FA2FB3">
        <w:rPr>
          <w:rStyle w:val="Emphasis"/>
          <w:highlight w:val="cyan"/>
        </w:rPr>
        <w:t>equivocality</w:t>
      </w:r>
      <w:r w:rsidRPr="00FA2FB3">
        <w:rPr>
          <w:rStyle w:val="StyleUnderline"/>
          <w:highlight w:val="cyan"/>
        </w:rPr>
        <w:t xml:space="preserve">, prompting </w:t>
      </w:r>
      <w:r w:rsidRPr="00FA2FB3">
        <w:rPr>
          <w:rStyle w:val="Emphasis"/>
          <w:highlight w:val="cyan"/>
        </w:rPr>
        <w:t>firms</w:t>
      </w:r>
      <w:r w:rsidRPr="002348FB">
        <w:rPr>
          <w:rStyle w:val="StyleUnderline"/>
        </w:rPr>
        <w:t>,</w:t>
      </w:r>
      <w:r w:rsidRPr="00B8238E">
        <w:rPr>
          <w:rStyle w:val="StyleUnderline"/>
        </w:rPr>
        <w:t xml:space="preserve"> </w:t>
      </w:r>
      <w:r w:rsidRPr="00B8238E">
        <w:rPr>
          <w:rStyle w:val="Emphasis"/>
        </w:rPr>
        <w:t>legislators</w:t>
      </w:r>
      <w:r w:rsidRPr="00B8238E">
        <w:rPr>
          <w:rStyle w:val="StyleUnderline"/>
        </w:rPr>
        <w:t xml:space="preserve"> and </w:t>
      </w:r>
      <w:r w:rsidRPr="00FA2FB3">
        <w:rPr>
          <w:rStyle w:val="Emphasis"/>
          <w:highlight w:val="cyan"/>
        </w:rPr>
        <w:t>developers</w:t>
      </w:r>
      <w:r w:rsidRPr="00FA2FB3">
        <w:rPr>
          <w:rStyle w:val="StyleUnderline"/>
          <w:highlight w:val="cyan"/>
        </w:rPr>
        <w:t xml:space="preserve"> to </w:t>
      </w:r>
      <w:r w:rsidRPr="00FA2FB3">
        <w:rPr>
          <w:rStyle w:val="Emphasis"/>
          <w:sz w:val="24"/>
          <w:szCs w:val="26"/>
          <w:highlight w:val="cyan"/>
        </w:rPr>
        <w:t>err on</w:t>
      </w:r>
      <w:r w:rsidRPr="00B8238E">
        <w:rPr>
          <w:rStyle w:val="Emphasis"/>
          <w:sz w:val="24"/>
          <w:szCs w:val="26"/>
        </w:rPr>
        <w:t xml:space="preserve"> the side of </w:t>
      </w:r>
      <w:r w:rsidRPr="00FA2FB3">
        <w:rPr>
          <w:rStyle w:val="Emphasis"/>
          <w:sz w:val="24"/>
          <w:szCs w:val="26"/>
          <w:highlight w:val="cyan"/>
        </w:rPr>
        <w:t>caution</w:t>
      </w:r>
      <w:r w:rsidRPr="00FA2FB3">
        <w:rPr>
          <w:rStyle w:val="StyleUnderline"/>
          <w:sz w:val="24"/>
          <w:szCs w:val="26"/>
          <w:highlight w:val="cyan"/>
        </w:rPr>
        <w:t xml:space="preserve"> </w:t>
      </w:r>
      <w:r w:rsidRPr="00FA2FB3">
        <w:rPr>
          <w:rStyle w:val="StyleUnderline"/>
          <w:highlight w:val="cyan"/>
        </w:rPr>
        <w:t xml:space="preserve">and </w:t>
      </w:r>
      <w:r w:rsidRPr="00FA2FB3">
        <w:rPr>
          <w:rStyle w:val="Emphasis"/>
          <w:sz w:val="24"/>
          <w:szCs w:val="26"/>
          <w:highlight w:val="cyan"/>
        </w:rPr>
        <w:t>avoid investing</w:t>
      </w:r>
      <w:r w:rsidRPr="00FA2FB3">
        <w:rPr>
          <w:rStyle w:val="StyleUnderline"/>
          <w:sz w:val="24"/>
          <w:szCs w:val="26"/>
          <w:highlight w:val="cyan"/>
        </w:rPr>
        <w:t xml:space="preserve"> </w:t>
      </w:r>
      <w:r w:rsidRPr="00FA2FB3">
        <w:rPr>
          <w:rStyle w:val="StyleUnderline"/>
          <w:highlight w:val="cyan"/>
        </w:rPr>
        <w:t>in</w:t>
      </w:r>
      <w:r w:rsidRPr="00B8238E">
        <w:rPr>
          <w:rStyle w:val="StyleUnderline"/>
        </w:rPr>
        <w:t xml:space="preserve"> blockchain </w:t>
      </w:r>
      <w:r w:rsidRPr="00FA2FB3">
        <w:rPr>
          <w:rStyle w:val="StyleUnderline"/>
          <w:highlight w:val="cyan"/>
        </w:rPr>
        <w:t>development</w:t>
      </w:r>
      <w:r>
        <w:t>.</w:t>
      </w:r>
    </w:p>
    <w:p w14:paraId="322DAB59" w14:textId="77777777" w:rsidR="009A4EDC" w:rsidRPr="002710C9" w:rsidRDefault="009A4EDC" w:rsidP="009A4EDC">
      <w:pPr>
        <w:pStyle w:val="Heading4"/>
      </w:pPr>
      <w:r>
        <w:t xml:space="preserve">Users won’t think it’s </w:t>
      </w:r>
      <w:r>
        <w:rPr>
          <w:u w:val="single"/>
        </w:rPr>
        <w:t>final</w:t>
      </w:r>
      <w:r>
        <w:t xml:space="preserve">---that </w:t>
      </w:r>
      <w:r>
        <w:rPr>
          <w:u w:val="single"/>
        </w:rPr>
        <w:t>blocks</w:t>
      </w:r>
      <w:r>
        <w:t xml:space="preserve"> uptake</w:t>
      </w:r>
    </w:p>
    <w:p w14:paraId="1D133579" w14:textId="77777777" w:rsidR="009A4EDC" w:rsidRPr="00601C34" w:rsidRDefault="009A4EDC" w:rsidP="009A4EDC">
      <w:r>
        <w:t xml:space="preserve">Dorothy </w:t>
      </w:r>
      <w:r w:rsidRPr="002710C9">
        <w:rPr>
          <w:rStyle w:val="Style13ptBold"/>
        </w:rPr>
        <w:t>Neufeld 19</w:t>
      </w:r>
      <w:r>
        <w:t>, Financial Writer Covering Investing and the Economy at the Visual Capitalist, Contributor for Investopedia and Vancouver Value Investing, “4 Obstacles for Mainstream Blockchain Adoption”, Investing News Network, 5/9/2019, Lexis</w:t>
      </w:r>
    </w:p>
    <w:p w14:paraId="04F72905" w14:textId="77777777" w:rsidR="009A4EDC" w:rsidRDefault="009A4EDC" w:rsidP="009A4EDC">
      <w:r>
        <w:t>1. Regulation</w:t>
      </w:r>
    </w:p>
    <w:p w14:paraId="18ED51ED" w14:textId="77777777" w:rsidR="009A4EDC" w:rsidRDefault="009A4EDC" w:rsidP="009A4EDC">
      <w:r w:rsidRPr="00601C34">
        <w:rPr>
          <w:rStyle w:val="StyleUnderline"/>
        </w:rPr>
        <w:t xml:space="preserve">The </w:t>
      </w:r>
      <w:r w:rsidRPr="00955017">
        <w:rPr>
          <w:rStyle w:val="StyleUnderline"/>
          <w:highlight w:val="cyan"/>
        </w:rPr>
        <w:t xml:space="preserve">absence of a </w:t>
      </w:r>
      <w:r w:rsidRPr="00955017">
        <w:rPr>
          <w:rStyle w:val="Emphasis"/>
          <w:highlight w:val="cyan"/>
        </w:rPr>
        <w:t>clear</w:t>
      </w:r>
      <w:r w:rsidRPr="00601C34">
        <w:rPr>
          <w:rStyle w:val="StyleUnderline"/>
        </w:rPr>
        <w:t xml:space="preserve"> regulatory </w:t>
      </w:r>
      <w:r w:rsidRPr="00955017">
        <w:rPr>
          <w:rStyle w:val="StyleUnderline"/>
          <w:highlight w:val="cyan"/>
        </w:rPr>
        <w:t>framework is</w:t>
      </w:r>
      <w:r w:rsidRPr="00601C34">
        <w:rPr>
          <w:rStyle w:val="StyleUnderline"/>
        </w:rPr>
        <w:t xml:space="preserve"> among </w:t>
      </w:r>
      <w:r w:rsidRPr="00955017">
        <w:rPr>
          <w:rStyle w:val="StyleUnderline"/>
          <w:highlight w:val="cyan"/>
        </w:rPr>
        <w:t xml:space="preserve">the </w:t>
      </w:r>
      <w:r w:rsidRPr="00955017">
        <w:rPr>
          <w:rStyle w:val="Emphasis"/>
          <w:highlight w:val="cyan"/>
        </w:rPr>
        <w:t>primary obstacle</w:t>
      </w:r>
      <w:r w:rsidRPr="00955017">
        <w:rPr>
          <w:rStyle w:val="StyleUnderline"/>
        </w:rPr>
        <w:t>s</w:t>
      </w:r>
      <w:r w:rsidRPr="00601C34">
        <w:rPr>
          <w:rStyle w:val="StyleUnderline"/>
        </w:rPr>
        <w:t xml:space="preserve"> </w:t>
      </w:r>
      <w:r w:rsidRPr="00955017">
        <w:rPr>
          <w:rStyle w:val="StyleUnderline"/>
          <w:highlight w:val="cyan"/>
        </w:rPr>
        <w:t>to</w:t>
      </w:r>
      <w:r w:rsidRPr="00601C34">
        <w:rPr>
          <w:rStyle w:val="StyleUnderline"/>
        </w:rPr>
        <w:t xml:space="preserve"> </w:t>
      </w:r>
      <w:r w:rsidRPr="00601C34">
        <w:rPr>
          <w:rStyle w:val="Emphasis"/>
        </w:rPr>
        <w:t xml:space="preserve">mass </w:t>
      </w:r>
      <w:r w:rsidRPr="00955017">
        <w:rPr>
          <w:rStyle w:val="Emphasis"/>
          <w:highlight w:val="cyan"/>
        </w:rPr>
        <w:t>adoption</w:t>
      </w:r>
      <w:r>
        <w:t>.</w:t>
      </w:r>
    </w:p>
    <w:p w14:paraId="636CB1E9" w14:textId="77777777" w:rsidR="009A4EDC" w:rsidRDefault="009A4EDC" w:rsidP="009A4EDC">
      <w:r w:rsidRPr="00601C34">
        <w:rPr>
          <w:rStyle w:val="StyleUnderline"/>
        </w:rPr>
        <w:t xml:space="preserve">Regulatory </w:t>
      </w:r>
      <w:r w:rsidRPr="00601C34">
        <w:rPr>
          <w:rStyle w:val="Emphasis"/>
        </w:rPr>
        <w:t>clarity</w:t>
      </w:r>
      <w:r w:rsidRPr="00601C34">
        <w:rPr>
          <w:rStyle w:val="StyleUnderline"/>
        </w:rPr>
        <w:t xml:space="preserve">, notably in the </w:t>
      </w:r>
      <w:r w:rsidRPr="00601C34">
        <w:rPr>
          <w:rStyle w:val="Emphasis"/>
        </w:rPr>
        <w:t>U</w:t>
      </w:r>
      <w:r>
        <w:t xml:space="preserve">nited </w:t>
      </w:r>
      <w:r w:rsidRPr="00601C34">
        <w:rPr>
          <w:rStyle w:val="Emphasis"/>
        </w:rPr>
        <w:t>S</w:t>
      </w:r>
      <w:r>
        <w:t xml:space="preserve">tates, </w:t>
      </w:r>
      <w:r w:rsidRPr="00601C34">
        <w:rPr>
          <w:rStyle w:val="StyleUnderline"/>
        </w:rPr>
        <w:t xml:space="preserve">is </w:t>
      </w:r>
      <w:r w:rsidRPr="00601C34">
        <w:rPr>
          <w:rStyle w:val="Emphasis"/>
        </w:rPr>
        <w:t>most tantamount</w:t>
      </w:r>
      <w:r w:rsidRPr="00601C34">
        <w:rPr>
          <w:rStyle w:val="StyleUnderline"/>
        </w:rPr>
        <w:t xml:space="preserve"> to the business community when it comes to blockchain progress</w:t>
      </w:r>
      <w:r>
        <w:t>, said Jack Lu, founder of crypto companies Wanchain and Factom, which were valued at close on Wednesday (May 8) at a combined US$120 million.</w:t>
      </w:r>
    </w:p>
    <w:p w14:paraId="5BF2160E" w14:textId="77777777" w:rsidR="009A4EDC" w:rsidRDefault="009A4EDC" w:rsidP="009A4EDC">
      <w:r w:rsidRPr="00601C34">
        <w:rPr>
          <w:rStyle w:val="StyleUnderline"/>
        </w:rPr>
        <w:t xml:space="preserve">Enforcing </w:t>
      </w:r>
      <w:r w:rsidRPr="00955017">
        <w:rPr>
          <w:rStyle w:val="StyleUnderline"/>
          <w:highlight w:val="cyan"/>
        </w:rPr>
        <w:t>a</w:t>
      </w:r>
      <w:r w:rsidRPr="00601C34">
        <w:rPr>
          <w:rStyle w:val="StyleUnderline"/>
        </w:rPr>
        <w:t xml:space="preserve"> regulatory </w:t>
      </w:r>
      <w:r w:rsidRPr="00955017">
        <w:rPr>
          <w:rStyle w:val="StyleUnderline"/>
          <w:highlight w:val="cyan"/>
        </w:rPr>
        <w:t xml:space="preserve">framework will provide </w:t>
      </w:r>
      <w:r w:rsidRPr="00955017">
        <w:rPr>
          <w:rStyle w:val="Emphasis"/>
          <w:highlight w:val="cyan"/>
        </w:rPr>
        <w:t>clarity</w:t>
      </w:r>
      <w:r w:rsidRPr="00955017">
        <w:rPr>
          <w:rStyle w:val="StyleUnderline"/>
          <w:highlight w:val="cyan"/>
        </w:rPr>
        <w:t xml:space="preserve"> and </w:t>
      </w:r>
      <w:r w:rsidRPr="00955017">
        <w:rPr>
          <w:rStyle w:val="Emphasis"/>
          <w:highlight w:val="cyan"/>
        </w:rPr>
        <w:t>assurance</w:t>
      </w:r>
      <w:r w:rsidRPr="00601C34">
        <w:rPr>
          <w:rStyle w:val="StyleUnderline"/>
        </w:rPr>
        <w:t xml:space="preserve"> in distributed technology ledger systems. </w:t>
      </w:r>
      <w:r w:rsidRPr="00955017">
        <w:rPr>
          <w:rStyle w:val="StyleUnderline"/>
          <w:highlight w:val="cyan"/>
        </w:rPr>
        <w:t>Regulation will</w:t>
      </w:r>
      <w:r w:rsidRPr="00601C34">
        <w:rPr>
          <w:rStyle w:val="StyleUnderline"/>
        </w:rPr>
        <w:t xml:space="preserve"> further </w:t>
      </w:r>
      <w:r w:rsidRPr="00955017">
        <w:rPr>
          <w:rStyle w:val="StyleUnderline"/>
          <w:highlight w:val="cyan"/>
        </w:rPr>
        <w:t xml:space="preserve">bring </w:t>
      </w:r>
      <w:r w:rsidRPr="00955017">
        <w:rPr>
          <w:rStyle w:val="Emphasis"/>
          <w:highlight w:val="cyan"/>
        </w:rPr>
        <w:t>legitimacy</w:t>
      </w:r>
      <w:r w:rsidRPr="00601C34">
        <w:rPr>
          <w:rStyle w:val="StyleUnderline"/>
        </w:rPr>
        <w:t xml:space="preserve"> into the space</w:t>
      </w:r>
      <w:r>
        <w:t>.</w:t>
      </w:r>
    </w:p>
    <w:p w14:paraId="7144EBD4" w14:textId="77777777" w:rsidR="009A4EDC" w:rsidRDefault="009A4EDC" w:rsidP="009A4EDC">
      <w:r w:rsidRPr="00601C34">
        <w:rPr>
          <w:rStyle w:val="StyleUnderline"/>
        </w:rPr>
        <w:t xml:space="preserve">“If we think about the regulation for crypto, in the </w:t>
      </w:r>
      <w:r w:rsidRPr="00955017">
        <w:rPr>
          <w:rStyle w:val="StyleUnderline"/>
          <w:highlight w:val="cyan"/>
        </w:rPr>
        <w:t>US</w:t>
      </w:r>
      <w:r w:rsidRPr="00601C34">
        <w:rPr>
          <w:rStyle w:val="StyleUnderline"/>
        </w:rPr>
        <w:t xml:space="preserve"> it </w:t>
      </w:r>
      <w:r w:rsidRPr="00955017">
        <w:rPr>
          <w:rStyle w:val="StyleUnderline"/>
          <w:highlight w:val="cyan"/>
        </w:rPr>
        <w:t>is</w:t>
      </w:r>
      <w:r w:rsidRPr="00601C34">
        <w:rPr>
          <w:rStyle w:val="StyleUnderline"/>
        </w:rPr>
        <w:t xml:space="preserve"> still </w:t>
      </w:r>
      <w:r w:rsidRPr="00955017">
        <w:rPr>
          <w:rStyle w:val="Emphasis"/>
          <w:highlight w:val="cyan"/>
        </w:rPr>
        <w:t>very unclear</w:t>
      </w:r>
      <w:r w:rsidRPr="00601C34">
        <w:rPr>
          <w:rStyle w:val="StyleUnderline"/>
        </w:rPr>
        <w:t xml:space="preserve">,” Bensonoff told </w:t>
      </w:r>
      <w:r>
        <w:t>INN. He added that countries such as Singapore, Malta, Estonia and Switzerland already have legal frameworks in place for blockchain-driven systems.</w:t>
      </w:r>
    </w:p>
    <w:p w14:paraId="7C180E8F" w14:textId="77777777" w:rsidR="009A4EDC" w:rsidRDefault="009A4EDC" w:rsidP="009A4EDC">
      <w:r>
        <w:t xml:space="preserve">KPMG reports that, </w:t>
      </w:r>
      <w:r w:rsidRPr="00955017">
        <w:rPr>
          <w:rStyle w:val="StyleUnderline"/>
          <w:highlight w:val="cyan"/>
        </w:rPr>
        <w:t>through establishing this</w:t>
      </w:r>
      <w:r w:rsidRPr="00601C34">
        <w:rPr>
          <w:rStyle w:val="StyleUnderline"/>
        </w:rPr>
        <w:t xml:space="preserve"> regulatory </w:t>
      </w:r>
      <w:r w:rsidRPr="00955017">
        <w:rPr>
          <w:rStyle w:val="StyleUnderline"/>
          <w:highlight w:val="cyan"/>
        </w:rPr>
        <w:t>framework</w:t>
      </w:r>
      <w:r w:rsidRPr="00601C34">
        <w:rPr>
          <w:rStyle w:val="StyleUnderline"/>
        </w:rPr>
        <w:t xml:space="preserve">, greater </w:t>
      </w:r>
      <w:r w:rsidRPr="00955017">
        <w:rPr>
          <w:rStyle w:val="Emphasis"/>
          <w:highlight w:val="cyan"/>
        </w:rPr>
        <w:t>trust</w:t>
      </w:r>
      <w:r w:rsidRPr="00955017">
        <w:rPr>
          <w:rStyle w:val="StyleUnderline"/>
          <w:highlight w:val="cyan"/>
        </w:rPr>
        <w:t xml:space="preserve"> will</w:t>
      </w:r>
      <w:r w:rsidRPr="00601C34">
        <w:rPr>
          <w:rStyle w:val="StyleUnderline"/>
        </w:rPr>
        <w:t xml:space="preserve"> be </w:t>
      </w:r>
      <w:r w:rsidRPr="00955017">
        <w:rPr>
          <w:rStyle w:val="Emphasis"/>
          <w:highlight w:val="cyan"/>
        </w:rPr>
        <w:t>generate</w:t>
      </w:r>
      <w:r w:rsidRPr="00601C34">
        <w:rPr>
          <w:rStyle w:val="StyleUnderline"/>
        </w:rPr>
        <w:t xml:space="preserve">d </w:t>
      </w:r>
      <w:r w:rsidRPr="00955017">
        <w:rPr>
          <w:rStyle w:val="StyleUnderline"/>
        </w:rPr>
        <w:t>and in turn will increase the adoption of crypto</w:t>
      </w:r>
      <w:r w:rsidRPr="00955017">
        <w:t>, for example by institutional clients.</w:t>
      </w:r>
    </w:p>
    <w:p w14:paraId="41F38F8A" w14:textId="77E3E5F4" w:rsidR="009A4EDC" w:rsidRDefault="009A4EDC" w:rsidP="009A4EDC">
      <w:r>
        <w:t>“</w:t>
      </w:r>
      <w:r w:rsidRPr="00601C34">
        <w:rPr>
          <w:rStyle w:val="StyleUnderline"/>
        </w:rPr>
        <w:t xml:space="preserve">In the meantime, this </w:t>
      </w:r>
      <w:r w:rsidRPr="00955017">
        <w:rPr>
          <w:rStyle w:val="StyleUnderline"/>
          <w:highlight w:val="cyan"/>
        </w:rPr>
        <w:t>regulatory limbo</w:t>
      </w:r>
      <w:r w:rsidRPr="00601C34">
        <w:rPr>
          <w:rStyle w:val="StyleUnderline"/>
        </w:rPr>
        <w:t xml:space="preserve"> is </w:t>
      </w:r>
      <w:r w:rsidRPr="00955017">
        <w:rPr>
          <w:rStyle w:val="Emphasis"/>
          <w:highlight w:val="cyan"/>
        </w:rPr>
        <w:t>affect</w:t>
      </w:r>
      <w:r w:rsidRPr="00601C34">
        <w:rPr>
          <w:rStyle w:val="Emphasis"/>
        </w:rPr>
        <w:t xml:space="preserve">ing </w:t>
      </w:r>
      <w:r w:rsidRPr="00955017">
        <w:rPr>
          <w:rStyle w:val="Emphasis"/>
          <w:highlight w:val="cyan"/>
        </w:rPr>
        <w:t>adoption</w:t>
      </w:r>
      <w:r w:rsidRPr="00955017">
        <w:rPr>
          <w:rStyle w:val="StyleUnderline"/>
          <w:highlight w:val="cyan"/>
        </w:rPr>
        <w:t xml:space="preserve">, with many </w:t>
      </w:r>
      <w:r w:rsidRPr="00955017">
        <w:rPr>
          <w:rStyle w:val="Emphasis"/>
          <w:szCs w:val="28"/>
          <w:highlight w:val="cyan"/>
        </w:rPr>
        <w:t>waiting for</w:t>
      </w:r>
      <w:r w:rsidRPr="00601C34">
        <w:rPr>
          <w:rStyle w:val="Emphasis"/>
          <w:szCs w:val="28"/>
        </w:rPr>
        <w:t xml:space="preserve"> some </w:t>
      </w:r>
      <w:r w:rsidRPr="00955017">
        <w:rPr>
          <w:rStyle w:val="Emphasis"/>
          <w:szCs w:val="28"/>
          <w:highlight w:val="cyan"/>
        </w:rPr>
        <w:t>finality</w:t>
      </w:r>
      <w:r w:rsidRPr="00955017">
        <w:rPr>
          <w:rStyle w:val="StyleUnderline"/>
          <w:highlight w:val="cyan"/>
        </w:rPr>
        <w:t xml:space="preserve"> in legislation </w:t>
      </w:r>
      <w:r w:rsidRPr="00955017">
        <w:rPr>
          <w:rStyle w:val="Emphasis"/>
          <w:highlight w:val="cyan"/>
        </w:rPr>
        <w:t>before</w:t>
      </w:r>
      <w:r w:rsidRPr="00955017">
        <w:rPr>
          <w:rStyle w:val="StyleUnderline"/>
          <w:highlight w:val="cyan"/>
        </w:rPr>
        <w:t xml:space="preserve"> they </w:t>
      </w:r>
      <w:r w:rsidRPr="00955017">
        <w:rPr>
          <w:rStyle w:val="Emphasis"/>
          <w:highlight w:val="cyan"/>
        </w:rPr>
        <w:t>implement</w:t>
      </w:r>
      <w:r w:rsidRPr="00601C34">
        <w:rPr>
          <w:rStyle w:val="StyleUnderline"/>
        </w:rPr>
        <w:t xml:space="preserve"> their own </w:t>
      </w:r>
      <w:r w:rsidRPr="00955017">
        <w:rPr>
          <w:rStyle w:val="StyleUnderline"/>
          <w:highlight w:val="cyan"/>
        </w:rPr>
        <w:t>blockchain</w:t>
      </w:r>
      <w:r w:rsidRPr="00601C34">
        <w:rPr>
          <w:rStyle w:val="StyleUnderline"/>
        </w:rPr>
        <w:t xml:space="preserve"> solution</w:t>
      </w:r>
      <w:r>
        <w:t>,” said Bensonoff.</w:t>
      </w:r>
    </w:p>
    <w:p w14:paraId="1163B1B0" w14:textId="77777777" w:rsidR="009A4EDC" w:rsidRDefault="009A4EDC" w:rsidP="009A4EDC">
      <w:pPr>
        <w:pStyle w:val="Heading3"/>
      </w:pPr>
      <w:r>
        <w:lastRenderedPageBreak/>
        <w:t>ADV CP---2AC</w:t>
      </w:r>
    </w:p>
    <w:p w14:paraId="38A4723F" w14:textId="77777777" w:rsidR="009A4EDC" w:rsidRDefault="009A4EDC" w:rsidP="009A4EDC">
      <w:pPr>
        <w:pStyle w:val="Heading4"/>
        <w:rPr>
          <w:shd w:val="clear" w:color="auto" w:fill="F8F8F8"/>
        </w:rPr>
      </w:pPr>
      <w:r w:rsidRPr="00361D4B">
        <w:rPr>
          <w:shd w:val="clear" w:color="auto" w:fill="F8F8F8"/>
        </w:rPr>
        <w:t xml:space="preserve">Schrepel goes </w:t>
      </w:r>
      <w:r w:rsidRPr="00361D4B">
        <w:rPr>
          <w:u w:val="single"/>
          <w:shd w:val="clear" w:color="auto" w:fill="F8F8F8"/>
        </w:rPr>
        <w:t>definitively</w:t>
      </w:r>
      <w:r w:rsidRPr="00361D4B">
        <w:rPr>
          <w:shd w:val="clear" w:color="auto" w:fill="F8F8F8"/>
        </w:rPr>
        <w:t xml:space="preserve"> aff.</w:t>
      </w:r>
    </w:p>
    <w:p w14:paraId="17BFB567" w14:textId="77777777" w:rsidR="009A4EDC" w:rsidRPr="001F55DA" w:rsidRDefault="009A4EDC" w:rsidP="009A4EDC">
      <w:pPr>
        <w:pStyle w:val="ListParagraph"/>
        <w:numPr>
          <w:ilvl w:val="0"/>
          <w:numId w:val="13"/>
        </w:numPr>
      </w:pPr>
      <w:r>
        <w:t>Kentucky reads blue</w:t>
      </w:r>
    </w:p>
    <w:p w14:paraId="309EF414" w14:textId="77777777" w:rsidR="009A4EDC" w:rsidRPr="00E05EA8" w:rsidRDefault="009A4EDC" w:rsidP="009A4EDC">
      <w:r>
        <w:rPr>
          <w:rStyle w:val="Style13ptBold"/>
        </w:rPr>
        <w:t>Schrepel 21</w:t>
      </w:r>
      <w:r w:rsidRPr="00E05EA8">
        <w:t xml:space="preserve"> [Thibault, Assoc Prof of Law at VU Amsterdam Univ, Faculty Affiliate at Stanford Univ CodeX Center, blockchain expert appointed to the World Economic Forum, Blockchain + Antitrust: The Decentralization Formula, p.243-249]</w:t>
      </w:r>
    </w:p>
    <w:p w14:paraId="5D067DED" w14:textId="77777777" w:rsidR="009A4EDC" w:rsidRPr="0089530A" w:rsidRDefault="009A4EDC" w:rsidP="009A4EDC">
      <w:pPr>
        <w:pStyle w:val="HTMLPreformatted"/>
        <w:rPr>
          <w:rFonts w:asciiTheme="majorHAnsi" w:hAnsiTheme="majorHAnsi" w:cstheme="majorHAnsi"/>
        </w:rPr>
      </w:pPr>
      <w:r w:rsidRPr="0089530A">
        <w:rPr>
          <w:rFonts w:asciiTheme="majorHAnsi" w:hAnsiTheme="majorHAnsi" w:cstheme="majorHAnsi"/>
        </w:rPr>
        <w:t xml:space="preserve">1 </w:t>
      </w:r>
    </w:p>
    <w:p w14:paraId="5D19E50E"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A POSITIVE AGENDA </w:t>
      </w:r>
    </w:p>
    <w:p w14:paraId="457542DF"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In this section, </w:t>
      </w:r>
      <w:r w:rsidRPr="00361D4B">
        <w:rPr>
          <w:rStyle w:val="StyleUnderline"/>
          <w:rFonts w:asciiTheme="majorHAnsi" w:hAnsiTheme="majorHAnsi" w:cstheme="majorHAnsi"/>
          <w:szCs w:val="22"/>
        </w:rPr>
        <w:t>I introduce a positive agenda</w:t>
      </w:r>
      <w:r w:rsidRPr="00361D4B">
        <w:rPr>
          <w:rFonts w:asciiTheme="majorHAnsi" w:hAnsiTheme="majorHAnsi" w:cstheme="majorHAnsi"/>
          <w:sz w:val="16"/>
          <w:szCs w:val="22"/>
        </w:rPr>
        <w:t xml:space="preserve"> that would lead agencies </w:t>
      </w:r>
      <w:r w:rsidRPr="00361D4B">
        <w:rPr>
          <w:rStyle w:val="StyleUnderline"/>
          <w:rFonts w:asciiTheme="majorHAnsi" w:hAnsiTheme="majorHAnsi" w:cstheme="majorHAnsi"/>
          <w:szCs w:val="22"/>
          <w:highlight w:val="green"/>
        </w:rPr>
        <w:t xml:space="preserve">to create comfort zones and </w:t>
      </w:r>
      <w:r w:rsidRPr="00361D4B">
        <w:rPr>
          <w:rStyle w:val="StyleUnderline"/>
          <w:rFonts w:asciiTheme="majorHAnsi" w:hAnsiTheme="majorHAnsi" w:cstheme="majorHAnsi"/>
          <w:szCs w:val="22"/>
        </w:rPr>
        <w:t xml:space="preserve">to </w:t>
      </w:r>
      <w:r w:rsidRPr="00361D4B">
        <w:rPr>
          <w:rStyle w:val="StyleUnderline"/>
          <w:rFonts w:asciiTheme="majorHAnsi" w:hAnsiTheme="majorHAnsi" w:cstheme="majorHAnsi"/>
          <w:szCs w:val="22"/>
          <w:highlight w:val="green"/>
        </w:rPr>
        <w:t xml:space="preserve">direct </w:t>
      </w:r>
      <w:r w:rsidRPr="00361D4B">
        <w:rPr>
          <w:rStyle w:val="StyleUnderline"/>
          <w:rFonts w:asciiTheme="majorHAnsi" w:hAnsiTheme="majorHAnsi" w:cstheme="majorHAnsi"/>
          <w:szCs w:val="22"/>
        </w:rPr>
        <w:t xml:space="preserve">legal </w:t>
      </w:r>
      <w:r w:rsidRPr="00361D4B">
        <w:rPr>
          <w:rStyle w:val="StyleUnderline"/>
          <w:rFonts w:asciiTheme="majorHAnsi" w:hAnsiTheme="majorHAnsi" w:cstheme="majorHAnsi"/>
          <w:szCs w:val="22"/>
          <w:highlight w:val="green"/>
        </w:rPr>
        <w:t xml:space="preserve">enforcements </w:t>
      </w:r>
      <w:r w:rsidRPr="00361D4B">
        <w:rPr>
          <w:rStyle w:val="Emphasis"/>
          <w:rFonts w:asciiTheme="majorHAnsi" w:hAnsiTheme="majorHAnsi" w:cstheme="majorHAnsi"/>
          <w:szCs w:val="22"/>
          <w:highlight w:val="green"/>
        </w:rPr>
        <w:t>toward certain specific prac- tices</w:t>
      </w:r>
      <w:r w:rsidRPr="00361D4B">
        <w:rPr>
          <w:rFonts w:asciiTheme="majorHAnsi" w:hAnsiTheme="majorHAnsi" w:cstheme="majorHAnsi"/>
          <w:sz w:val="16"/>
          <w:szCs w:val="22"/>
        </w:rPr>
        <w:t xml:space="preserve">. The objective is </w:t>
      </w:r>
      <w:r w:rsidRPr="00361D4B">
        <w:rPr>
          <w:rStyle w:val="StyleUnderline"/>
          <w:rFonts w:asciiTheme="majorHAnsi" w:hAnsiTheme="majorHAnsi" w:cstheme="majorHAnsi"/>
          <w:szCs w:val="22"/>
          <w:highlight w:val="green"/>
        </w:rPr>
        <w:t xml:space="preserve">to create </w:t>
      </w:r>
      <w:r w:rsidRPr="00361D4B">
        <w:rPr>
          <w:rStyle w:val="StyleUnderline"/>
          <w:rFonts w:asciiTheme="majorHAnsi" w:hAnsiTheme="majorHAnsi" w:cstheme="majorHAnsi"/>
          <w:szCs w:val="22"/>
        </w:rPr>
        <w:t xml:space="preserve">the </w:t>
      </w:r>
      <w:r w:rsidRPr="00361D4B">
        <w:rPr>
          <w:rStyle w:val="StyleUnderline"/>
          <w:rFonts w:asciiTheme="majorHAnsi" w:hAnsiTheme="majorHAnsi" w:cstheme="majorHAnsi"/>
          <w:szCs w:val="22"/>
          <w:highlight w:val="green"/>
        </w:rPr>
        <w:t>right incentives</w:t>
      </w:r>
      <w:r w:rsidRPr="00361D4B">
        <w:rPr>
          <w:rFonts w:asciiTheme="majorHAnsi" w:hAnsiTheme="majorHAnsi" w:cstheme="majorHAnsi"/>
          <w:sz w:val="16"/>
          <w:szCs w:val="22"/>
        </w:rPr>
        <w:t xml:space="preserve"> for blockchain communi- ties to implement the "law is code" approach described in Chapter 13 — that is, translating the law into code in a way that opens up ex post enforcement. </w:t>
      </w:r>
      <w:r w:rsidRPr="00361D4B">
        <w:rPr>
          <w:rStyle w:val="StyleUnderline"/>
          <w:rFonts w:asciiTheme="majorHAnsi" w:hAnsiTheme="majorHAnsi" w:cstheme="majorHAnsi"/>
          <w:szCs w:val="22"/>
          <w:highlight w:val="green"/>
        </w:rPr>
        <w:t>This</w:t>
      </w:r>
      <w:r w:rsidRPr="00361D4B">
        <w:rPr>
          <w:rFonts w:asciiTheme="majorHAnsi" w:hAnsiTheme="majorHAnsi" w:cstheme="majorHAnsi"/>
          <w:sz w:val="16"/>
          <w:szCs w:val="22"/>
        </w:rPr>
        <w:t xml:space="preserve"> approach </w:t>
      </w:r>
      <w:r w:rsidRPr="00361D4B">
        <w:rPr>
          <w:rStyle w:val="StyleUnderline"/>
          <w:rFonts w:asciiTheme="majorHAnsi" w:hAnsiTheme="majorHAnsi" w:cstheme="majorHAnsi"/>
          <w:szCs w:val="22"/>
          <w:highlight w:val="green"/>
        </w:rPr>
        <w:t>would lead to a cooperative relationship</w:t>
      </w:r>
      <w:r w:rsidRPr="00361D4B">
        <w:rPr>
          <w:rFonts w:asciiTheme="majorHAnsi" w:hAnsiTheme="majorHAnsi" w:cstheme="majorHAnsi"/>
          <w:sz w:val="16"/>
          <w:szCs w:val="22"/>
        </w:rPr>
        <w:t xml:space="preserve"> between law and technol- ogy. The result would be better legal protection for blockchain communities (which would suffer from fewer anticompetitive practices) while ensuring blockchain creates a positive impact outside the ecosystem.l But getting there will require mutual concessions. </w:t>
      </w:r>
    </w:p>
    <w:p w14:paraId="3E93375C"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1.1 </w:t>
      </w:r>
    </w:p>
    <w:p w14:paraId="30BF8FCD"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Comfort Zones </w:t>
      </w:r>
    </w:p>
    <w:p w14:paraId="3FFC7AF9"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1.1.1 The legal side </w:t>
      </w:r>
    </w:p>
    <w:p w14:paraId="54067195" w14:textId="77777777" w:rsidR="009A4EDC" w:rsidRPr="00361D4B" w:rsidRDefault="009A4EDC" w:rsidP="009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16"/>
          <w:szCs w:val="22"/>
        </w:rPr>
      </w:pPr>
      <w:r w:rsidRPr="00361D4B">
        <w:rPr>
          <w:rFonts w:asciiTheme="majorHAnsi" w:hAnsiTheme="majorHAnsi" w:cstheme="majorHAnsi"/>
          <w:sz w:val="16"/>
          <w:szCs w:val="22"/>
        </w:rPr>
        <w:t xml:space="preserve">Agencies and regulatory bodies face the challenge of understanding block- chain code and programming.2 Without a comprehension of the ecosystem, most illegal activities on blockchain will remain undetected, creating a legal loophole and encouraging anticompetitive strategies using coding instead of contracts 3 This explains why former Assistant Attorney General Makan </w:t>
      </w:r>
      <w:r w:rsidRPr="00361D4B">
        <w:rPr>
          <w:rFonts w:asciiTheme="majorHAnsi" w:eastAsia="Times New Roman" w:hAnsiTheme="majorHAnsi" w:cstheme="majorHAnsi"/>
          <w:sz w:val="16"/>
          <w:szCs w:val="22"/>
        </w:rPr>
        <w:t xml:space="preserve">Delrahim stressed in a speech about blockchain that it is "vital for antitrust enforcers to understand how the emerging technology works. "4 </w:t>
      </w:r>
    </w:p>
    <w:p w14:paraId="164033C7" w14:textId="77777777" w:rsidR="009A4EDC" w:rsidRPr="00361D4B" w:rsidRDefault="009A4EDC" w:rsidP="009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16"/>
          <w:szCs w:val="22"/>
        </w:rPr>
      </w:pPr>
      <w:r w:rsidRPr="00361D4B">
        <w:rPr>
          <w:rFonts w:asciiTheme="majorHAnsi" w:eastAsia="Times New Roman" w:hAnsiTheme="majorHAnsi" w:cstheme="majorHAnsi"/>
          <w:sz w:val="16"/>
          <w:szCs w:val="22"/>
        </w:rPr>
        <w:t xml:space="preserve">I contend that the </w:t>
      </w:r>
      <w:r w:rsidRPr="00361D4B">
        <w:rPr>
          <w:rStyle w:val="StyleUnderline"/>
          <w:rFonts w:asciiTheme="majorHAnsi" w:hAnsiTheme="majorHAnsi" w:cstheme="majorHAnsi"/>
          <w:szCs w:val="22"/>
          <w:highlight w:val="green"/>
        </w:rPr>
        <w:t xml:space="preserve">creation </w:t>
      </w:r>
      <w:r w:rsidRPr="00361D4B">
        <w:rPr>
          <w:rStyle w:val="StyleUnderline"/>
          <w:rFonts w:asciiTheme="majorHAnsi" w:hAnsiTheme="majorHAnsi" w:cstheme="majorHAnsi"/>
          <w:szCs w:val="22"/>
        </w:rPr>
        <w:t xml:space="preserve">of comfort zones </w:t>
      </w:r>
      <w:r w:rsidRPr="00361D4B">
        <w:rPr>
          <w:rStyle w:val="StyleUnderline"/>
          <w:rFonts w:asciiTheme="majorHAnsi" w:hAnsiTheme="majorHAnsi" w:cstheme="majorHAnsi"/>
          <w:szCs w:val="22"/>
          <w:highlight w:val="green"/>
        </w:rPr>
        <w:t xml:space="preserve">would be </w:t>
      </w:r>
      <w:r w:rsidRPr="00361D4B">
        <w:rPr>
          <w:rStyle w:val="StyleUnderline"/>
          <w:rFonts w:asciiTheme="majorHAnsi" w:hAnsiTheme="majorHAnsi" w:cstheme="majorHAnsi"/>
          <w:szCs w:val="22"/>
        </w:rPr>
        <w:t xml:space="preserve">a </w:t>
      </w:r>
      <w:r w:rsidRPr="00361D4B">
        <w:rPr>
          <w:rStyle w:val="StyleUnderline"/>
          <w:rFonts w:asciiTheme="majorHAnsi" w:hAnsiTheme="majorHAnsi" w:cstheme="majorHAnsi"/>
          <w:szCs w:val="22"/>
          <w:highlight w:val="green"/>
        </w:rPr>
        <w:t xml:space="preserve">great </w:t>
      </w:r>
      <w:r w:rsidRPr="00361D4B">
        <w:rPr>
          <w:rStyle w:val="StyleUnderline"/>
          <w:rFonts w:asciiTheme="majorHAnsi" w:hAnsiTheme="majorHAnsi" w:cstheme="majorHAnsi"/>
          <w:szCs w:val="22"/>
        </w:rPr>
        <w:t xml:space="preserve">way </w:t>
      </w:r>
      <w:r w:rsidRPr="00361D4B">
        <w:rPr>
          <w:rStyle w:val="StyleUnderline"/>
          <w:rFonts w:asciiTheme="majorHAnsi" w:hAnsiTheme="majorHAnsi" w:cstheme="majorHAnsi"/>
          <w:szCs w:val="22"/>
          <w:highlight w:val="green"/>
        </w:rPr>
        <w:t xml:space="preserve">for agencies to familiarize </w:t>
      </w:r>
      <w:r w:rsidRPr="00361D4B">
        <w:rPr>
          <w:rStyle w:val="StyleUnderline"/>
          <w:rFonts w:asciiTheme="majorHAnsi" w:hAnsiTheme="majorHAnsi" w:cstheme="majorHAnsi"/>
          <w:szCs w:val="22"/>
        </w:rPr>
        <w:t xml:space="preserve">themselves </w:t>
      </w:r>
      <w:r w:rsidRPr="00361D4B">
        <w:rPr>
          <w:rStyle w:val="StyleUnderline"/>
          <w:rFonts w:asciiTheme="majorHAnsi" w:hAnsiTheme="majorHAnsi" w:cstheme="majorHAnsi"/>
          <w:szCs w:val="22"/>
          <w:highlight w:val="green"/>
        </w:rPr>
        <w:t>with the ecosystem</w:t>
      </w:r>
      <w:r w:rsidRPr="00361D4B">
        <w:rPr>
          <w:rFonts w:asciiTheme="majorHAnsi" w:eastAsia="Times New Roman" w:hAnsiTheme="majorHAnsi" w:cstheme="majorHAnsi"/>
          <w:sz w:val="16"/>
          <w:szCs w:val="22"/>
        </w:rPr>
        <w:t xml:space="preserve">, whether they are innovation hubs (allowing firms to raise questions and seek clarifications and </w:t>
      </w:r>
      <w:r w:rsidRPr="00361D4B">
        <w:rPr>
          <w:rStyle w:val="StyleUnderline"/>
          <w:rFonts w:asciiTheme="majorHAnsi" w:hAnsiTheme="majorHAnsi" w:cstheme="majorHAnsi"/>
          <w:szCs w:val="22"/>
          <w:highlight w:val="green"/>
        </w:rPr>
        <w:t>non-binding regulatory sandboxes</w:t>
      </w:r>
      <w:r w:rsidRPr="00361D4B">
        <w:rPr>
          <w:rFonts w:asciiTheme="majorHAnsi" w:eastAsia="Times New Roman" w:hAnsiTheme="majorHAnsi" w:cstheme="majorHAnsi"/>
          <w:sz w:val="16"/>
          <w:szCs w:val="22"/>
        </w:rPr>
        <w:t xml:space="preserve"> (testing grounds for businesses supervised by regulatory bodies)6 </w:t>
      </w:r>
      <w:r w:rsidRPr="00361D4B">
        <w:rPr>
          <w:rStyle w:val="StyleUnderline"/>
          <w:rFonts w:asciiTheme="majorHAnsi" w:hAnsiTheme="majorHAnsi" w:cstheme="majorHAnsi"/>
          <w:szCs w:val="22"/>
          <w:highlight w:val="green"/>
        </w:rPr>
        <w:t>or safe harbors</w:t>
      </w:r>
      <w:r w:rsidRPr="00361D4B">
        <w:rPr>
          <w:rFonts w:asciiTheme="majorHAnsi" w:eastAsia="Times New Roman" w:hAnsiTheme="majorHAnsi" w:cstheme="majorHAnsi"/>
          <w:sz w:val="16"/>
          <w:szCs w:val="22"/>
        </w:rPr>
        <w:t xml:space="preserve"> (legal provisions </w:t>
      </w:r>
      <w:r w:rsidRPr="00361D4B">
        <w:rPr>
          <w:rStyle w:val="Emphasis"/>
          <w:rFonts w:asciiTheme="majorHAnsi" w:hAnsiTheme="majorHAnsi" w:cstheme="majorHAnsi"/>
          <w:szCs w:val="22"/>
          <w:highlight w:val="green"/>
        </w:rPr>
        <w:t xml:space="preserve">exempting liability on </w:t>
      </w:r>
      <w:r w:rsidRPr="00361D4B">
        <w:rPr>
          <w:rStyle w:val="Emphasis"/>
          <w:rFonts w:asciiTheme="majorHAnsi" w:hAnsiTheme="majorHAnsi" w:cstheme="majorHAnsi"/>
          <w:szCs w:val="22"/>
        </w:rPr>
        <w:t xml:space="preserve">the fulfillment of </w:t>
      </w:r>
      <w:r w:rsidRPr="00361D4B">
        <w:rPr>
          <w:rStyle w:val="Emphasis"/>
          <w:rFonts w:asciiTheme="majorHAnsi" w:hAnsiTheme="majorHAnsi" w:cstheme="majorHAnsi"/>
          <w:szCs w:val="22"/>
          <w:highlight w:val="green"/>
        </w:rPr>
        <w:t>certain conditions</w:t>
      </w:r>
      <w:r w:rsidRPr="00361D4B">
        <w:rPr>
          <w:rFonts w:asciiTheme="majorHAnsi" w:eastAsia="Times New Roman" w:hAnsiTheme="majorHAnsi" w:cstheme="majorHAnsi"/>
          <w:sz w:val="16"/>
          <w:szCs w:val="22"/>
        </w:rPr>
        <w:t xml:space="preserve">, such as Section 230 of the Communication Act in the United States). 7 These comfort zones would also allow agencies to test different modifications of blockchain code. This testing capacity would prove extremely beneficial for law enforcement. Initiatives such as the European Commission planning a pan-European blockchain reg- ulatory sandbox that might become operational in 2022 are laudable in that respect.8 </w:t>
      </w:r>
    </w:p>
    <w:p w14:paraId="380F1A2F"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But of course, most blockchains will not enter sandboxes for the sake of improving regulation: they must find it advantageous to do so. Being opt-in by nature, sandboxes require the creation of proper incentives. They could be legal by nature. Typically, </w:t>
      </w:r>
      <w:r w:rsidRPr="00361D4B">
        <w:rPr>
          <w:rStyle w:val="StyleUnderline"/>
          <w:rFonts w:asciiTheme="majorHAnsi" w:hAnsiTheme="majorHAnsi" w:cstheme="majorHAnsi"/>
          <w:szCs w:val="22"/>
        </w:rPr>
        <w:t>entities that enter comfort zones benefit from a flexible application of the law</w:t>
      </w:r>
      <w:r w:rsidRPr="00361D4B">
        <w:rPr>
          <w:rFonts w:asciiTheme="majorHAnsi" w:hAnsiTheme="majorHAnsi" w:cstheme="majorHAnsi"/>
          <w:sz w:val="16"/>
          <w:szCs w:val="22"/>
        </w:rPr>
        <w:t xml:space="preserve">. They are sent "no enforcement action" letters in return for their collaboration and may ask agencies to help them assess the legality of grey practices. </w:t>
      </w:r>
      <w:r w:rsidRPr="00361D4B">
        <w:rPr>
          <w:rStyle w:val="StyleUnderline"/>
          <w:rFonts w:asciiTheme="majorHAnsi" w:hAnsiTheme="majorHAnsi" w:cstheme="majorHAnsi"/>
          <w:szCs w:val="22"/>
        </w:rPr>
        <w:t>These firms</w:t>
      </w:r>
      <w:r w:rsidRPr="00361D4B">
        <w:rPr>
          <w:rFonts w:asciiTheme="majorHAnsi" w:hAnsiTheme="majorHAnsi" w:cstheme="majorHAnsi"/>
          <w:sz w:val="16"/>
          <w:szCs w:val="22"/>
        </w:rPr>
        <w:t xml:space="preserve"> may also </w:t>
      </w:r>
      <w:r w:rsidRPr="00361D4B">
        <w:rPr>
          <w:rStyle w:val="StyleUnderline"/>
          <w:rFonts w:asciiTheme="majorHAnsi" w:hAnsiTheme="majorHAnsi" w:cstheme="majorHAnsi"/>
          <w:szCs w:val="22"/>
        </w:rPr>
        <w:t xml:space="preserve">benefit from having to </w:t>
      </w:r>
      <w:r w:rsidRPr="00361D4B">
        <w:rPr>
          <w:rStyle w:val="StyleUnderline"/>
          <w:rFonts w:asciiTheme="majorHAnsi" w:hAnsiTheme="majorHAnsi" w:cstheme="majorHAnsi"/>
          <w:szCs w:val="22"/>
          <w:highlight w:val="green"/>
        </w:rPr>
        <w:t xml:space="preserve">comply with legal obligations tailored to </w:t>
      </w:r>
      <w:r w:rsidRPr="00361D4B">
        <w:rPr>
          <w:rStyle w:val="StyleUnderline"/>
          <w:rFonts w:asciiTheme="majorHAnsi" w:hAnsiTheme="majorHAnsi" w:cstheme="majorHAnsi"/>
          <w:szCs w:val="22"/>
        </w:rPr>
        <w:t xml:space="preserve">their </w:t>
      </w:r>
      <w:r w:rsidRPr="00361D4B">
        <w:rPr>
          <w:rStyle w:val="StyleUnderline"/>
          <w:rFonts w:asciiTheme="majorHAnsi" w:hAnsiTheme="majorHAnsi" w:cstheme="majorHAnsi"/>
          <w:szCs w:val="22"/>
          <w:highlight w:val="green"/>
        </w:rPr>
        <w:t xml:space="preserve">activities and </w:t>
      </w:r>
      <w:r w:rsidRPr="00361D4B">
        <w:rPr>
          <w:rStyle w:val="StyleUnderline"/>
          <w:rFonts w:asciiTheme="majorHAnsi" w:hAnsiTheme="majorHAnsi" w:cstheme="majorHAnsi"/>
          <w:szCs w:val="22"/>
        </w:rPr>
        <w:t xml:space="preserve">therefore </w:t>
      </w:r>
      <w:r w:rsidRPr="00361D4B">
        <w:rPr>
          <w:rStyle w:val="StyleUnderline"/>
          <w:rFonts w:asciiTheme="majorHAnsi" w:hAnsiTheme="majorHAnsi" w:cstheme="majorHAnsi"/>
          <w:szCs w:val="22"/>
          <w:highlight w:val="green"/>
        </w:rPr>
        <w:t>proportional to their business practices</w:t>
      </w:r>
      <w:r w:rsidRPr="00361D4B">
        <w:rPr>
          <w:rFonts w:asciiTheme="majorHAnsi" w:hAnsiTheme="majorHAnsi" w:cstheme="majorHAnsi"/>
          <w:sz w:val="16"/>
          <w:szCs w:val="22"/>
        </w:rPr>
        <w:t xml:space="preserve">. Last, </w:t>
      </w:r>
      <w:r w:rsidRPr="00361D4B">
        <w:rPr>
          <w:rStyle w:val="StyleUnderline"/>
          <w:rFonts w:asciiTheme="majorHAnsi" w:hAnsiTheme="majorHAnsi" w:cstheme="majorHAnsi"/>
          <w:szCs w:val="22"/>
          <w:highlight w:val="green"/>
        </w:rPr>
        <w:t>these incentives</w:t>
      </w:r>
      <w:r w:rsidRPr="00361D4B">
        <w:rPr>
          <w:rStyle w:val="StyleUnderline"/>
          <w:rFonts w:asciiTheme="majorHAnsi" w:hAnsiTheme="majorHAnsi" w:cstheme="majorHAnsi"/>
          <w:szCs w:val="22"/>
        </w:rPr>
        <w:t xml:space="preserve"> </w:t>
      </w:r>
      <w:r w:rsidRPr="00361D4B">
        <w:rPr>
          <w:rStyle w:val="StyleUnderline"/>
          <w:rFonts w:asciiTheme="majorHAnsi" w:hAnsiTheme="majorHAnsi" w:cstheme="majorHAnsi"/>
          <w:szCs w:val="22"/>
          <w:highlight w:val="green"/>
        </w:rPr>
        <w:t>might be</w:t>
      </w:r>
      <w:r w:rsidRPr="00361D4B">
        <w:rPr>
          <w:rFonts w:asciiTheme="majorHAnsi" w:hAnsiTheme="majorHAnsi" w:cstheme="majorHAnsi"/>
          <w:sz w:val="16"/>
          <w:szCs w:val="22"/>
        </w:rPr>
        <w:t xml:space="preserve"> economic — for instance, in the form of </w:t>
      </w:r>
      <w:r w:rsidRPr="00361D4B">
        <w:rPr>
          <w:rStyle w:val="StyleUnderline"/>
          <w:rFonts w:asciiTheme="majorHAnsi" w:hAnsiTheme="majorHAnsi" w:cstheme="majorHAnsi"/>
          <w:szCs w:val="22"/>
          <w:highlight w:val="green"/>
        </w:rPr>
        <w:t>tax breaks</w:t>
      </w:r>
      <w:r w:rsidRPr="00361D4B">
        <w:rPr>
          <w:rFonts w:asciiTheme="majorHAnsi" w:hAnsiTheme="majorHAnsi" w:cstheme="majorHAnsi"/>
          <w:sz w:val="16"/>
          <w:szCs w:val="22"/>
        </w:rPr>
        <w:t xml:space="preserve">. </w:t>
      </w:r>
    </w:p>
    <w:p w14:paraId="366C3C17"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Ideally, regulators will enroll the blockchains (and related entities) that are expected to benefit society the most. </w:t>
      </w:r>
      <w:r w:rsidRPr="00361D4B">
        <w:rPr>
          <w:rStyle w:val="StyleUnderline"/>
          <w:rFonts w:asciiTheme="majorHAnsi" w:hAnsiTheme="majorHAnsi" w:cstheme="majorHAnsi"/>
          <w:szCs w:val="22"/>
          <w:highlight w:val="green"/>
        </w:rPr>
        <w:t>Blockchains that are public</w:t>
      </w:r>
      <w:r w:rsidRPr="00361D4B">
        <w:rPr>
          <w:rFonts w:asciiTheme="majorHAnsi" w:hAnsiTheme="majorHAnsi" w:cstheme="majorHAnsi"/>
          <w:sz w:val="16"/>
          <w:szCs w:val="22"/>
        </w:rPr>
        <w:t xml:space="preserve">, resilient to well-known attacks and free to use could be first to enter these comfort zones. Indeed, they </w:t>
      </w:r>
      <w:r w:rsidRPr="00361D4B">
        <w:rPr>
          <w:rStyle w:val="StyleUnderline"/>
          <w:rFonts w:asciiTheme="majorHAnsi" w:hAnsiTheme="majorHAnsi" w:cstheme="majorHAnsi"/>
          <w:szCs w:val="22"/>
          <w:highlight w:val="green"/>
        </w:rPr>
        <w:t xml:space="preserve">Offer </w:t>
      </w:r>
      <w:r w:rsidRPr="00361D4B">
        <w:rPr>
          <w:rStyle w:val="StyleUnderline"/>
          <w:rFonts w:asciiTheme="majorHAnsi" w:hAnsiTheme="majorHAnsi" w:cstheme="majorHAnsi"/>
          <w:szCs w:val="22"/>
        </w:rPr>
        <w:t xml:space="preserve">optimum </w:t>
      </w:r>
      <w:r w:rsidRPr="00361D4B">
        <w:rPr>
          <w:rStyle w:val="StyleUnderline"/>
          <w:rFonts w:asciiTheme="majorHAnsi" w:hAnsiTheme="majorHAnsi" w:cstheme="majorHAnsi"/>
          <w:szCs w:val="22"/>
          <w:highlight w:val="green"/>
        </w:rPr>
        <w:t xml:space="preserve">decentralization and lessen </w:t>
      </w:r>
      <w:r w:rsidRPr="00361D4B">
        <w:rPr>
          <w:rStyle w:val="StyleUnderline"/>
          <w:rFonts w:asciiTheme="majorHAnsi" w:hAnsiTheme="majorHAnsi" w:cstheme="majorHAnsi"/>
          <w:szCs w:val="22"/>
        </w:rPr>
        <w:t xml:space="preserve">the risk Of </w:t>
      </w:r>
      <w:r w:rsidRPr="00361D4B">
        <w:rPr>
          <w:rStyle w:val="StyleUnderline"/>
          <w:rFonts w:asciiTheme="majorHAnsi" w:hAnsiTheme="majorHAnsi" w:cstheme="majorHAnsi"/>
          <w:szCs w:val="22"/>
          <w:highlight w:val="green"/>
        </w:rPr>
        <w:t>anticompet- itive practices</w:t>
      </w:r>
      <w:r w:rsidRPr="00361D4B">
        <w:rPr>
          <w:rFonts w:asciiTheme="majorHAnsi" w:hAnsiTheme="majorHAnsi" w:cstheme="majorHAnsi"/>
          <w:sz w:val="16"/>
          <w:szCs w:val="22"/>
        </w:rPr>
        <w:t xml:space="preserve">, as I have previously discussed in Part 2 of this book. </w:t>
      </w:r>
    </w:p>
    <w:p w14:paraId="714A0EFA"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1.1.2 The tech side On the tech side, </w:t>
      </w:r>
      <w:r w:rsidRPr="00361D4B">
        <w:rPr>
          <w:rStyle w:val="StyleUnderline"/>
          <w:rFonts w:asciiTheme="majorHAnsi" w:hAnsiTheme="majorHAnsi" w:cstheme="majorHAnsi"/>
          <w:szCs w:val="22"/>
          <w:highlight w:val="green"/>
        </w:rPr>
        <w:t>opt-in sandboxes</w:t>
      </w:r>
      <w:r w:rsidRPr="00361D4B">
        <w:rPr>
          <w:rFonts w:asciiTheme="majorHAnsi" w:hAnsiTheme="majorHAnsi" w:cstheme="majorHAnsi"/>
          <w:sz w:val="16"/>
          <w:szCs w:val="22"/>
        </w:rPr>
        <w:t xml:space="preserve"> would increase developers' familiarity with legal mechanisms.9 They </w:t>
      </w:r>
      <w:r w:rsidRPr="00361D4B">
        <w:rPr>
          <w:rStyle w:val="StyleUnderline"/>
          <w:rFonts w:asciiTheme="majorHAnsi" w:hAnsiTheme="majorHAnsi" w:cstheme="majorHAnsi"/>
          <w:szCs w:val="22"/>
        </w:rPr>
        <w:t>would</w:t>
      </w:r>
      <w:r w:rsidRPr="00361D4B">
        <w:rPr>
          <w:rFonts w:asciiTheme="majorHAnsi" w:hAnsiTheme="majorHAnsi" w:cstheme="majorHAnsi"/>
          <w:sz w:val="16"/>
          <w:szCs w:val="22"/>
        </w:rPr>
        <w:t xml:space="preserve"> also </w:t>
      </w:r>
      <w:r w:rsidRPr="00361D4B">
        <w:rPr>
          <w:rStyle w:val="StyleUnderline"/>
          <w:rFonts w:asciiTheme="majorHAnsi" w:hAnsiTheme="majorHAnsi" w:cstheme="majorHAnsi"/>
          <w:szCs w:val="22"/>
        </w:rPr>
        <w:t>allow blockchain communities to enjoy related legal and economic advantages</w:t>
      </w:r>
      <w:r w:rsidRPr="00361D4B">
        <w:rPr>
          <w:rFonts w:asciiTheme="majorHAnsi" w:hAnsiTheme="majorHAnsi" w:cstheme="majorHAnsi"/>
          <w:sz w:val="16"/>
          <w:szCs w:val="22"/>
        </w:rPr>
        <w:t xml:space="preserve">, plus to benefit from the rule of law. 10 First, sandboxes would end up protecting them from anticompetitive practices, as they would implement relevant mechanisms to stop (most of) them. Though they might be tempted to try to achieve that objective with only code, this approach would fail. Code simply can't solve all problems on its own; block- chain needs the law.  Second, </w:t>
      </w:r>
      <w:r w:rsidRPr="00361D4B">
        <w:rPr>
          <w:rStyle w:val="StyleUnderline"/>
          <w:rFonts w:asciiTheme="majorHAnsi" w:hAnsiTheme="majorHAnsi" w:cstheme="majorHAnsi"/>
          <w:szCs w:val="22"/>
          <w:highlight w:val="green"/>
        </w:rPr>
        <w:t>the law will provide blockchain participants with legal certainty and protection</w:t>
      </w:r>
      <w:r w:rsidRPr="00361D4B">
        <w:rPr>
          <w:rFonts w:asciiTheme="majorHAnsi" w:hAnsiTheme="majorHAnsi" w:cstheme="majorHAnsi"/>
          <w:sz w:val="16"/>
          <w:szCs w:val="22"/>
        </w:rPr>
        <w:t xml:space="preserve">. This applies in the short and long term. In the short term, entering sandboxes provides legal certainty, as the dialogue with agencies and regula- tors is made easy. </w:t>
      </w:r>
      <w:r w:rsidRPr="00361D4B">
        <w:rPr>
          <w:rStyle w:val="Emphasis"/>
          <w:rFonts w:asciiTheme="majorHAnsi" w:hAnsiTheme="majorHAnsi" w:cstheme="majorHAnsi"/>
          <w:szCs w:val="22"/>
          <w:highlight w:val="green"/>
        </w:rPr>
        <w:t>In the long term, sandboxes help the creation of well-defined legal systems</w:t>
      </w:r>
      <w:r w:rsidRPr="00361D4B">
        <w:rPr>
          <w:rFonts w:asciiTheme="majorHAnsi" w:hAnsiTheme="majorHAnsi" w:cstheme="majorHAnsi"/>
          <w:sz w:val="16"/>
          <w:szCs w:val="22"/>
        </w:rPr>
        <w:t xml:space="preserve">. They help to shape legal rules to engage liability only in appro- priate situations — here, when blockchain communities have control. </w:t>
      </w:r>
    </w:p>
    <w:p w14:paraId="412D77BE" w14:textId="77777777" w:rsidR="009A4EDC" w:rsidRPr="00361D4B" w:rsidRDefault="009A4EDC" w:rsidP="009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16"/>
          <w:szCs w:val="22"/>
        </w:rPr>
      </w:pPr>
      <w:r w:rsidRPr="00361D4B">
        <w:rPr>
          <w:rFonts w:asciiTheme="majorHAnsi" w:hAnsiTheme="majorHAnsi" w:cstheme="majorHAnsi"/>
          <w:sz w:val="16"/>
          <w:szCs w:val="22"/>
        </w:rPr>
        <w:t xml:space="preserve">But of course, entering sandboxes would require developers to experiment with new blockchain designs that might make legal enforcement possible, fast and cost effective. One must distinguish between two possibilities in this regard. In the first, a public </w:t>
      </w:r>
      <w:r w:rsidRPr="00361D4B">
        <w:rPr>
          <w:rFonts w:asciiTheme="majorHAnsi" w:hAnsiTheme="majorHAnsi" w:cstheme="majorHAnsi"/>
          <w:sz w:val="16"/>
          <w:szCs w:val="22"/>
        </w:rPr>
        <w:lastRenderedPageBreak/>
        <w:t xml:space="preserve">permissionless blockchain enters a sandbox at the stage of project development (before it hits the market). Here, experimentation is easy to implement, as core developers still have control over the blockchain. In the second, a public, permissionless blockchain that has already hit the </w:t>
      </w:r>
      <w:r w:rsidRPr="00361D4B">
        <w:rPr>
          <w:rFonts w:asciiTheme="majorHAnsi" w:eastAsia="Times New Roman" w:hAnsiTheme="majorHAnsi" w:cstheme="majorHAnsi"/>
          <w:sz w:val="16"/>
          <w:szCs w:val="22"/>
        </w:rPr>
        <w:t xml:space="preserve">market opts into a sandbox. Here, experimentation is more complicated, as developers will have already lost much of their control over design choices. Only the blockchain nucleus will have the power to implement them, con- straining regulators to specific experiments. </w:t>
      </w:r>
    </w:p>
    <w:p w14:paraId="085795A9" w14:textId="77777777" w:rsidR="009A4EDC" w:rsidRPr="00361D4B" w:rsidRDefault="009A4EDC" w:rsidP="009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16"/>
          <w:szCs w:val="22"/>
        </w:rPr>
      </w:pPr>
      <w:r w:rsidRPr="00361D4B">
        <w:rPr>
          <w:rFonts w:asciiTheme="majorHAnsi" w:eastAsia="Times New Roman" w:hAnsiTheme="majorHAnsi" w:cstheme="majorHAnsi"/>
          <w:sz w:val="16"/>
          <w:szCs w:val="22"/>
        </w:rPr>
        <w:t xml:space="preserve">Developers might also want to conduct experiments that alter different blockchain characteristics. For example, they could study whether a block- chain in which smart contracts can be stopped unilaterally by a handful of users would generate the same trust as unstoppable blockchains.ll They might also want to explore the impact of having a central entity collecting all real-life identities before allowing access to the blockchain. And one could imagine governance mechanisms that allow regulators to submit blockchain modifica- tions to the community. 12 These are just three examples of the need to assess which features can be modified without deteriorating blockchain differentia- tion (i.e., chances of survival) from centralized systems. 13 </w:t>
      </w:r>
    </w:p>
    <w:p w14:paraId="23151B82" w14:textId="77777777" w:rsidR="009A4EDC" w:rsidRPr="00361D4B" w:rsidRDefault="009A4EDC" w:rsidP="009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16"/>
          <w:szCs w:val="22"/>
        </w:rPr>
      </w:pPr>
      <w:r w:rsidRPr="00361D4B">
        <w:rPr>
          <w:rFonts w:asciiTheme="majorHAnsi" w:eastAsia="Times New Roman" w:hAnsiTheme="majorHAnsi" w:cstheme="majorHAnsi"/>
          <w:sz w:val="16"/>
          <w:szCs w:val="22"/>
        </w:rPr>
        <w:t xml:space="preserve">The greater the effect of these modifications on the fundamental features of a blockchain, the more blockchain communities will be reluctant to implement them. To remedy that, the </w:t>
      </w:r>
      <w:r w:rsidRPr="00361D4B">
        <w:rPr>
          <w:rStyle w:val="Emphasis"/>
          <w:rFonts w:asciiTheme="majorHAnsi" w:hAnsiTheme="majorHAnsi" w:cstheme="majorHAnsi"/>
          <w:szCs w:val="22"/>
          <w:highlight w:val="green"/>
        </w:rPr>
        <w:t>involvement of blockchain participants will be crucial</w:t>
      </w:r>
      <w:r w:rsidRPr="00361D4B">
        <w:rPr>
          <w:rFonts w:asciiTheme="majorHAnsi" w:eastAsia="Times New Roman" w:hAnsiTheme="majorHAnsi" w:cstheme="majorHAnsi"/>
          <w:sz w:val="16"/>
          <w:szCs w:val="22"/>
        </w:rPr>
        <w:t xml:space="preserve"> Regulators should thus determine what incentives should be granted for each mechanism. Eventually, the results of these experiments will be gen- eralized to other blockchains — regulation could then leave the realm Of sand- boxes (which only concern a few) in favor of safe harbors (which apply to all). </w:t>
      </w:r>
    </w:p>
    <w:p w14:paraId="7BCD1D05"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1.2 Enforcement' </w:t>
      </w:r>
    </w:p>
    <w:p w14:paraId="06DF3E02"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.2.1 Not this... </w:t>
      </w:r>
    </w:p>
    <w:p w14:paraId="3D5A8980"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Enforcement is the second pillar of a collaborative approach between law and tech, antitrust and blockchain. I realize that this may seem counterintuitive; enforcement is, by definition, confrontational. In reality, </w:t>
      </w:r>
      <w:r w:rsidRPr="00361D4B">
        <w:rPr>
          <w:rStyle w:val="StyleUnderline"/>
          <w:rFonts w:asciiTheme="majorHAnsi" w:hAnsiTheme="majorHAnsi" w:cstheme="majorHAnsi"/>
          <w:szCs w:val="22"/>
          <w:highlight w:val="cyan"/>
        </w:rPr>
        <w:t>distinct types of enforcement</w:t>
      </w:r>
      <w:r w:rsidRPr="00361D4B">
        <w:rPr>
          <w:rFonts w:asciiTheme="majorHAnsi" w:hAnsiTheme="majorHAnsi" w:cstheme="majorHAnsi"/>
          <w:sz w:val="16"/>
          <w:szCs w:val="22"/>
        </w:rPr>
        <w:t xml:space="preserve"> can lead to varying degrees of confrontation: some harm the entire blockchain, while others </w:t>
      </w:r>
      <w:r w:rsidRPr="00361D4B">
        <w:rPr>
          <w:rStyle w:val="StyleUnderline"/>
          <w:rFonts w:asciiTheme="majorHAnsi" w:hAnsiTheme="majorHAnsi" w:cstheme="majorHAnsi"/>
          <w:szCs w:val="22"/>
          <w:highlight w:val="cyan"/>
        </w:rPr>
        <w:t>target</w:t>
      </w:r>
      <w:r w:rsidRPr="00361D4B">
        <w:rPr>
          <w:rFonts w:asciiTheme="majorHAnsi" w:hAnsiTheme="majorHAnsi" w:cstheme="majorHAnsi"/>
          <w:sz w:val="16"/>
          <w:szCs w:val="22"/>
        </w:rPr>
        <w:t xml:space="preserve"> the sole </w:t>
      </w:r>
      <w:r w:rsidRPr="00361D4B">
        <w:rPr>
          <w:rStyle w:val="StyleUnderline"/>
          <w:rFonts w:asciiTheme="majorHAnsi" w:hAnsiTheme="majorHAnsi" w:cstheme="majorHAnsi"/>
          <w:szCs w:val="22"/>
          <w:highlight w:val="cyan"/>
        </w:rPr>
        <w:t>perpetrators of illegal practices</w:t>
      </w:r>
      <w:r w:rsidRPr="00361D4B">
        <w:rPr>
          <w:rFonts w:asciiTheme="majorHAnsi" w:hAnsiTheme="majorHAnsi" w:cstheme="majorHAnsi"/>
          <w:sz w:val="16"/>
          <w:szCs w:val="22"/>
        </w:rPr>
        <w:t xml:space="preserve">. One should avoid the former, as it would reduce blockchain's usefulness and thus deprive policymakers and regulators of an important ally. It is </w:t>
      </w:r>
      <w:r w:rsidRPr="00361D4B">
        <w:rPr>
          <w:rStyle w:val="StyleUnderline"/>
          <w:rFonts w:asciiTheme="majorHAnsi" w:hAnsiTheme="majorHAnsi" w:cstheme="majorHAnsi"/>
          <w:szCs w:val="22"/>
          <w:highlight w:val="cyan"/>
        </w:rPr>
        <w:t>in the interests of both communities</w:t>
      </w:r>
      <w:r w:rsidRPr="00361D4B">
        <w:rPr>
          <w:rStyle w:val="StyleUnderline"/>
          <w:rFonts w:asciiTheme="majorHAnsi" w:hAnsiTheme="majorHAnsi" w:cstheme="majorHAnsi"/>
          <w:szCs w:val="22"/>
        </w:rPr>
        <w:t xml:space="preserve"> to encourage the latter</w:t>
      </w:r>
      <w:r w:rsidRPr="00361D4B">
        <w:rPr>
          <w:rFonts w:asciiTheme="majorHAnsi" w:hAnsiTheme="majorHAnsi" w:cstheme="majorHAnsi"/>
          <w:sz w:val="16"/>
          <w:szCs w:val="22"/>
        </w:rPr>
        <w:t xml:space="preserve">. </w:t>
      </w:r>
    </w:p>
    <w:p w14:paraId="5559C4DF"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I concluded the first part of this book by underlining that making law and tech work toward the same objective implied bearing with some assaults by each on the other. This means that </w:t>
      </w:r>
      <w:r w:rsidRPr="00361D4B">
        <w:rPr>
          <w:rStyle w:val="StyleUnderline"/>
          <w:rFonts w:asciiTheme="majorHAnsi" w:hAnsiTheme="majorHAnsi" w:cstheme="majorHAnsi"/>
          <w:szCs w:val="22"/>
          <w:highlight w:val="cyan"/>
        </w:rPr>
        <w:t>blockchain</w:t>
      </w:r>
      <w:r w:rsidRPr="00361D4B">
        <w:rPr>
          <w:rStyle w:val="StyleUnderline"/>
          <w:rFonts w:asciiTheme="majorHAnsi" w:hAnsiTheme="majorHAnsi" w:cstheme="majorHAnsi"/>
          <w:szCs w:val="22"/>
        </w:rPr>
        <w:t xml:space="preserve"> communities </w:t>
      </w:r>
      <w:r w:rsidRPr="00361D4B">
        <w:rPr>
          <w:rStyle w:val="StyleUnderline"/>
          <w:rFonts w:asciiTheme="majorHAnsi" w:hAnsiTheme="majorHAnsi" w:cstheme="majorHAnsi"/>
          <w:szCs w:val="22"/>
          <w:highlight w:val="cyan"/>
        </w:rPr>
        <w:t>should not only tolerate antitrust</w:t>
      </w:r>
      <w:r w:rsidRPr="00361D4B">
        <w:rPr>
          <w:rFonts w:asciiTheme="majorHAnsi" w:hAnsiTheme="majorHAnsi" w:cstheme="majorHAnsi"/>
          <w:sz w:val="16"/>
          <w:szCs w:val="22"/>
        </w:rPr>
        <w:t xml:space="preserve"> sanctions, </w:t>
      </w:r>
      <w:r w:rsidRPr="00361D4B">
        <w:rPr>
          <w:rStyle w:val="StyleUnderline"/>
          <w:rFonts w:asciiTheme="majorHAnsi" w:hAnsiTheme="majorHAnsi" w:cstheme="majorHAnsi"/>
          <w:szCs w:val="22"/>
          <w:highlight w:val="cyan"/>
        </w:rPr>
        <w:t>but</w:t>
      </w:r>
      <w:r w:rsidRPr="00361D4B">
        <w:rPr>
          <w:rFonts w:asciiTheme="majorHAnsi" w:hAnsiTheme="majorHAnsi" w:cstheme="majorHAnsi"/>
          <w:sz w:val="16"/>
          <w:szCs w:val="22"/>
        </w:rPr>
        <w:t xml:space="preserve"> also </w:t>
      </w:r>
      <w:r w:rsidRPr="00361D4B">
        <w:rPr>
          <w:rStyle w:val="StyleUnderline"/>
          <w:rFonts w:asciiTheme="majorHAnsi" w:hAnsiTheme="majorHAnsi" w:cstheme="majorHAnsi"/>
          <w:szCs w:val="22"/>
          <w:highlight w:val="cyan"/>
        </w:rPr>
        <w:t>facilitate</w:t>
      </w:r>
      <w:r w:rsidRPr="00361D4B">
        <w:rPr>
          <w:rFonts w:asciiTheme="majorHAnsi" w:hAnsiTheme="majorHAnsi" w:cstheme="majorHAnsi"/>
          <w:sz w:val="16"/>
          <w:szCs w:val="22"/>
        </w:rPr>
        <w:t xml:space="preserve"> them, because they ultimately </w:t>
      </w:r>
      <w:r w:rsidRPr="00361D4B">
        <w:rPr>
          <w:rStyle w:val="StyleUnderline"/>
          <w:rFonts w:asciiTheme="majorHAnsi" w:hAnsiTheme="majorHAnsi" w:cstheme="majorHAnsi"/>
          <w:szCs w:val="22"/>
          <w:highlight w:val="cyan"/>
        </w:rPr>
        <w:t>lead to</w:t>
      </w:r>
      <w:r w:rsidRPr="00361D4B">
        <w:rPr>
          <w:rStyle w:val="StyleUnderline"/>
          <w:rFonts w:asciiTheme="majorHAnsi" w:hAnsiTheme="majorHAnsi" w:cstheme="majorHAnsi"/>
          <w:szCs w:val="22"/>
        </w:rPr>
        <w:t xml:space="preserve"> further </w:t>
      </w:r>
      <w:r w:rsidRPr="00361D4B">
        <w:rPr>
          <w:rStyle w:val="StyleUnderline"/>
          <w:rFonts w:asciiTheme="majorHAnsi" w:hAnsiTheme="majorHAnsi" w:cstheme="majorHAnsi"/>
          <w:szCs w:val="22"/>
          <w:highlight w:val="cyan"/>
        </w:rPr>
        <w:t>decentralization</w:t>
      </w:r>
      <w:r w:rsidRPr="00361D4B">
        <w:rPr>
          <w:rFonts w:asciiTheme="majorHAnsi" w:hAnsiTheme="majorHAnsi" w:cstheme="majorHAnsi"/>
          <w:sz w:val="16"/>
          <w:szCs w:val="22"/>
        </w:rPr>
        <w:t xml:space="preserve">. It also means that </w:t>
      </w:r>
      <w:r w:rsidRPr="00361D4B">
        <w:rPr>
          <w:rStyle w:val="StyleUnderline"/>
          <w:rFonts w:asciiTheme="majorHAnsi" w:hAnsiTheme="majorHAnsi" w:cstheme="majorHAnsi"/>
          <w:szCs w:val="22"/>
          <w:highlight w:val="green"/>
        </w:rPr>
        <w:t>antitrust</w:t>
      </w:r>
      <w:r w:rsidRPr="00361D4B">
        <w:rPr>
          <w:rFonts w:asciiTheme="majorHAnsi" w:hAnsiTheme="majorHAnsi" w:cstheme="majorHAnsi"/>
          <w:sz w:val="16"/>
          <w:szCs w:val="22"/>
        </w:rPr>
        <w:t xml:space="preserve"> agencies </w:t>
      </w:r>
      <w:r w:rsidRPr="00361D4B">
        <w:rPr>
          <w:rStyle w:val="StyleUnderline"/>
          <w:rFonts w:asciiTheme="majorHAnsi" w:hAnsiTheme="majorHAnsi" w:cstheme="majorHAnsi"/>
          <w:szCs w:val="22"/>
          <w:highlight w:val="green"/>
        </w:rPr>
        <w:t xml:space="preserve">and courts should direct </w:t>
      </w:r>
      <w:r w:rsidRPr="00361D4B">
        <w:rPr>
          <w:rStyle w:val="StyleUnderline"/>
          <w:rFonts w:asciiTheme="majorHAnsi" w:hAnsiTheme="majorHAnsi" w:cstheme="majorHAnsi"/>
          <w:szCs w:val="22"/>
        </w:rPr>
        <w:t xml:space="preserve">their </w:t>
      </w:r>
      <w:r w:rsidRPr="00361D4B">
        <w:rPr>
          <w:rStyle w:val="StyleUnderline"/>
          <w:rFonts w:asciiTheme="majorHAnsi" w:hAnsiTheme="majorHAnsi" w:cstheme="majorHAnsi"/>
          <w:szCs w:val="22"/>
          <w:highlight w:val="cyan"/>
        </w:rPr>
        <w:t xml:space="preserve">enforcement </w:t>
      </w:r>
      <w:r w:rsidRPr="00361D4B">
        <w:rPr>
          <w:rStyle w:val="StyleUnderline"/>
          <w:rFonts w:asciiTheme="majorHAnsi" w:hAnsiTheme="majorHAnsi" w:cstheme="majorHAnsi"/>
          <w:szCs w:val="22"/>
        </w:rPr>
        <w:t xml:space="preserve">activities </w:t>
      </w:r>
      <w:r w:rsidRPr="00361D4B">
        <w:rPr>
          <w:rStyle w:val="StyleUnderline"/>
          <w:rFonts w:asciiTheme="majorHAnsi" w:hAnsiTheme="majorHAnsi" w:cstheme="majorHAnsi"/>
          <w:szCs w:val="22"/>
          <w:highlight w:val="green"/>
        </w:rPr>
        <w:t>in a specific way</w:t>
      </w:r>
      <w:r w:rsidRPr="00361D4B">
        <w:rPr>
          <w:rFonts w:asciiTheme="majorHAnsi" w:hAnsiTheme="majorHAnsi" w:cstheme="majorHAnsi"/>
          <w:sz w:val="16"/>
          <w:szCs w:val="22"/>
        </w:rPr>
        <w:t xml:space="preserve">. Overall, they should seek </w:t>
      </w:r>
      <w:r w:rsidRPr="00361D4B">
        <w:rPr>
          <w:rStyle w:val="Emphasis"/>
          <w:rFonts w:asciiTheme="majorHAnsi" w:hAnsiTheme="majorHAnsi" w:cstheme="majorHAnsi"/>
          <w:szCs w:val="22"/>
          <w:highlight w:val="green"/>
        </w:rPr>
        <w:t xml:space="preserve">to </w:t>
      </w:r>
      <w:r w:rsidRPr="00361D4B">
        <w:rPr>
          <w:rStyle w:val="Emphasis"/>
          <w:rFonts w:asciiTheme="majorHAnsi" w:hAnsiTheme="majorHAnsi" w:cstheme="majorHAnsi"/>
          <w:szCs w:val="22"/>
          <w:highlight w:val="cyan"/>
        </w:rPr>
        <w:t>preserve blockchain</w:t>
      </w:r>
      <w:r w:rsidRPr="00361D4B">
        <w:rPr>
          <w:rFonts w:asciiTheme="majorHAnsi" w:hAnsiTheme="majorHAnsi" w:cstheme="majorHAnsi"/>
          <w:sz w:val="16"/>
          <w:szCs w:val="22"/>
        </w:rPr>
        <w:t xml:space="preserve">. This will be challenging, as agencies generally conduct their enforcement activities one case after the other, without such a long-term objective. That being said, </w:t>
      </w:r>
      <w:r w:rsidRPr="00361D4B">
        <w:rPr>
          <w:rStyle w:val="StyleUnderline"/>
          <w:rFonts w:asciiTheme="majorHAnsi" w:hAnsiTheme="majorHAnsi" w:cstheme="majorHAnsi"/>
          <w:szCs w:val="22"/>
          <w:highlight w:val="green"/>
        </w:rPr>
        <w:t>agencies could</w:t>
      </w:r>
      <w:r w:rsidRPr="00361D4B">
        <w:rPr>
          <w:rFonts w:asciiTheme="majorHAnsi" w:hAnsiTheme="majorHAnsi" w:cstheme="majorHAnsi"/>
          <w:sz w:val="16"/>
          <w:szCs w:val="22"/>
        </w:rPr>
        <w:t xml:space="preserve"> still </w:t>
      </w:r>
      <w:r w:rsidRPr="00361D4B">
        <w:rPr>
          <w:rStyle w:val="StyleUnderline"/>
          <w:rFonts w:asciiTheme="majorHAnsi" w:hAnsiTheme="majorHAnsi" w:cstheme="majorHAnsi"/>
          <w:szCs w:val="22"/>
          <w:highlight w:val="green"/>
        </w:rPr>
        <w:t>achieve</w:t>
      </w:r>
      <w:r w:rsidRPr="00361D4B">
        <w:rPr>
          <w:rStyle w:val="StyleUnderline"/>
          <w:rFonts w:asciiTheme="majorHAnsi" w:hAnsiTheme="majorHAnsi" w:cstheme="majorHAnsi"/>
          <w:szCs w:val="22"/>
        </w:rPr>
        <w:t xml:space="preserve"> </w:t>
      </w:r>
      <w:r w:rsidRPr="00361D4B">
        <w:rPr>
          <w:rFonts w:asciiTheme="majorHAnsi" w:hAnsiTheme="majorHAnsi" w:cstheme="majorHAnsi"/>
          <w:sz w:val="16"/>
          <w:szCs w:val="22"/>
        </w:rPr>
        <w:t xml:space="preserve">the </w:t>
      </w:r>
      <w:r w:rsidRPr="00361D4B">
        <w:rPr>
          <w:rStyle w:val="StyleUnderline"/>
          <w:rFonts w:asciiTheme="majorHAnsi" w:hAnsiTheme="majorHAnsi" w:cstheme="majorHAnsi"/>
          <w:szCs w:val="22"/>
          <w:highlight w:val="green"/>
        </w:rPr>
        <w:t>overall</w:t>
      </w:r>
      <w:r w:rsidRPr="00361D4B">
        <w:rPr>
          <w:rFonts w:asciiTheme="majorHAnsi" w:hAnsiTheme="majorHAnsi" w:cstheme="majorHAnsi"/>
          <w:sz w:val="16"/>
          <w:szCs w:val="22"/>
        </w:rPr>
        <w:t xml:space="preserve"> goal of enabling </w:t>
      </w:r>
      <w:r w:rsidRPr="00361D4B">
        <w:rPr>
          <w:rStyle w:val="StyleUnderline"/>
          <w:rFonts w:asciiTheme="majorHAnsi" w:hAnsiTheme="majorHAnsi" w:cstheme="majorHAnsi"/>
          <w:szCs w:val="22"/>
          <w:highlight w:val="green"/>
        </w:rPr>
        <w:t>blockchain</w:t>
      </w:r>
      <w:r w:rsidRPr="00361D4B">
        <w:rPr>
          <w:rFonts w:asciiTheme="majorHAnsi" w:hAnsiTheme="majorHAnsi" w:cstheme="majorHAnsi"/>
          <w:sz w:val="16"/>
          <w:szCs w:val="22"/>
        </w:rPr>
        <w:t xml:space="preserve"> technology </w:t>
      </w:r>
      <w:r w:rsidRPr="00361D4B">
        <w:rPr>
          <w:rStyle w:val="StyleUnderline"/>
          <w:rFonts w:asciiTheme="majorHAnsi" w:hAnsiTheme="majorHAnsi" w:cstheme="majorHAnsi"/>
          <w:szCs w:val="22"/>
          <w:highlight w:val="green"/>
        </w:rPr>
        <w:t xml:space="preserve">to flourish </w:t>
      </w:r>
      <w:r w:rsidRPr="00361D4B">
        <w:rPr>
          <w:rStyle w:val="StyleUnderline"/>
          <w:rFonts w:asciiTheme="majorHAnsi" w:hAnsiTheme="majorHAnsi" w:cstheme="majorHAnsi"/>
          <w:szCs w:val="22"/>
        </w:rPr>
        <w:t xml:space="preserve">while </w:t>
      </w:r>
      <w:r w:rsidRPr="00361D4B">
        <w:rPr>
          <w:rStyle w:val="StyleUnderline"/>
          <w:rFonts w:asciiTheme="majorHAnsi" w:hAnsiTheme="majorHAnsi" w:cstheme="majorHAnsi"/>
          <w:szCs w:val="22"/>
          <w:highlight w:val="green"/>
        </w:rPr>
        <w:t xml:space="preserve">ensuring </w:t>
      </w:r>
      <w:r w:rsidRPr="00361D4B">
        <w:rPr>
          <w:rStyle w:val="Emphasis"/>
          <w:rFonts w:asciiTheme="majorHAnsi" w:hAnsiTheme="majorHAnsi" w:cstheme="majorHAnsi"/>
          <w:szCs w:val="22"/>
          <w:highlight w:val="green"/>
        </w:rPr>
        <w:t>case-by-case enforcement</w:t>
      </w:r>
      <w:r w:rsidRPr="00361D4B">
        <w:rPr>
          <w:rFonts w:asciiTheme="majorHAnsi" w:hAnsiTheme="majorHAnsi" w:cstheme="majorHAnsi"/>
          <w:sz w:val="16"/>
          <w:szCs w:val="22"/>
        </w:rPr>
        <w:t xml:space="preserve">. </w:t>
      </w:r>
    </w:p>
    <w:p w14:paraId="6FE282E3"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For that, agencies should avoid enforcement activities against practices that directly arise from the intrinsic characteristics of a blockchain. For example, public </w:t>
      </w:r>
      <w:r w:rsidRPr="00361D4B">
        <w:rPr>
          <w:rStyle w:val="StyleUnderline"/>
          <w:rFonts w:asciiTheme="majorHAnsi" w:hAnsiTheme="majorHAnsi" w:cstheme="majorHAnsi"/>
          <w:szCs w:val="22"/>
          <w:highlight w:val="cyan"/>
        </w:rPr>
        <w:t xml:space="preserve">permissionless </w:t>
      </w:r>
      <w:r w:rsidRPr="00361D4B">
        <w:rPr>
          <w:rStyle w:val="StyleUnderline"/>
          <w:rFonts w:asciiTheme="majorHAnsi" w:hAnsiTheme="majorHAnsi" w:cstheme="majorHAnsi"/>
          <w:szCs w:val="22"/>
          <w:highlight w:val="green"/>
        </w:rPr>
        <w:t>block</w:t>
      </w:r>
      <w:r w:rsidRPr="00361D4B">
        <w:rPr>
          <w:rStyle w:val="StyleUnderline"/>
          <w:rFonts w:asciiTheme="majorHAnsi" w:hAnsiTheme="majorHAnsi" w:cstheme="majorHAnsi"/>
          <w:szCs w:val="22"/>
          <w:highlight w:val="cyan"/>
        </w:rPr>
        <w:t>chains</w:t>
      </w:r>
      <w:r w:rsidRPr="00361D4B">
        <w:rPr>
          <w:rStyle w:val="StyleUnderline"/>
          <w:rFonts w:asciiTheme="majorHAnsi" w:hAnsiTheme="majorHAnsi" w:cstheme="majorHAnsi"/>
          <w:szCs w:val="22"/>
          <w:highlight w:val="green"/>
        </w:rPr>
        <w:t xml:space="preserve"> distribute info</w:t>
      </w:r>
      <w:r w:rsidRPr="00361D4B">
        <w:rPr>
          <w:rFonts w:asciiTheme="majorHAnsi" w:hAnsiTheme="majorHAnsi" w:cstheme="majorHAnsi"/>
          <w:sz w:val="16"/>
          <w:szCs w:val="22"/>
        </w:rPr>
        <w:t xml:space="preserve">rmation throughout the marketplace, including the number of transactions implemented by specific users, the fees being paid and so on. </w:t>
      </w:r>
      <w:r w:rsidRPr="00361D4B">
        <w:rPr>
          <w:rStyle w:val="StyleUnderline"/>
          <w:rFonts w:asciiTheme="majorHAnsi" w:hAnsiTheme="majorHAnsi" w:cstheme="majorHAnsi"/>
          <w:szCs w:val="22"/>
          <w:highlight w:val="green"/>
        </w:rPr>
        <w:t>This</w:t>
      </w:r>
      <w:r w:rsidRPr="00361D4B">
        <w:rPr>
          <w:rFonts w:asciiTheme="majorHAnsi" w:hAnsiTheme="majorHAnsi" w:cstheme="majorHAnsi"/>
          <w:sz w:val="16"/>
          <w:szCs w:val="22"/>
        </w:rPr>
        <w:t xml:space="preserve"> transparency </w:t>
      </w:r>
      <w:r w:rsidRPr="00361D4B">
        <w:rPr>
          <w:rStyle w:val="StyleUnderline"/>
          <w:rFonts w:asciiTheme="majorHAnsi" w:hAnsiTheme="majorHAnsi" w:cstheme="majorHAnsi"/>
          <w:szCs w:val="22"/>
          <w:highlight w:val="green"/>
        </w:rPr>
        <w:t>could lead to antitrust concerns</w:t>
      </w:r>
      <w:r w:rsidRPr="00361D4B">
        <w:rPr>
          <w:rFonts w:asciiTheme="majorHAnsi" w:hAnsiTheme="majorHAnsi" w:cstheme="majorHAnsi"/>
          <w:sz w:val="16"/>
          <w:szCs w:val="22"/>
        </w:rPr>
        <w:t xml:space="preserve">, especially when it comes </w:t>
      </w:r>
      <w:r w:rsidRPr="00361D4B">
        <w:rPr>
          <w:rStyle w:val="StyleUnderline"/>
          <w:rFonts w:asciiTheme="majorHAnsi" w:hAnsiTheme="majorHAnsi" w:cstheme="majorHAnsi"/>
          <w:szCs w:val="22"/>
        </w:rPr>
        <w:t xml:space="preserve">to </w:t>
      </w:r>
      <w:r w:rsidRPr="00361D4B">
        <w:rPr>
          <w:rStyle w:val="StyleUnderline"/>
          <w:rFonts w:asciiTheme="majorHAnsi" w:hAnsiTheme="majorHAnsi" w:cstheme="majorHAnsi"/>
          <w:szCs w:val="22"/>
          <w:highlight w:val="green"/>
        </w:rPr>
        <w:t>tacit collusion</w:t>
      </w:r>
      <w:r w:rsidRPr="00361D4B">
        <w:rPr>
          <w:rFonts w:asciiTheme="majorHAnsi" w:hAnsiTheme="majorHAnsi" w:cstheme="majorHAnsi"/>
          <w:sz w:val="16"/>
          <w:szCs w:val="22"/>
        </w:rPr>
        <w:t xml:space="preserve">. 14 Nevertheless, </w:t>
      </w:r>
      <w:r w:rsidRPr="00361D4B">
        <w:rPr>
          <w:rStyle w:val="StyleUnderline"/>
          <w:rFonts w:asciiTheme="majorHAnsi" w:hAnsiTheme="majorHAnsi" w:cstheme="majorHAnsi"/>
          <w:szCs w:val="22"/>
          <w:highlight w:val="green"/>
        </w:rPr>
        <w:t>because this essential feature makes markets more fluid and mitigates</w:t>
      </w:r>
      <w:r w:rsidRPr="00361D4B">
        <w:rPr>
          <w:rFonts w:asciiTheme="majorHAnsi" w:hAnsiTheme="majorHAnsi" w:cstheme="majorHAnsi"/>
          <w:sz w:val="16"/>
          <w:szCs w:val="22"/>
        </w:rPr>
        <w:t xml:space="preserve"> information </w:t>
      </w:r>
      <w:r w:rsidRPr="00361D4B">
        <w:rPr>
          <w:rStyle w:val="StyleUnderline"/>
          <w:rFonts w:asciiTheme="majorHAnsi" w:hAnsiTheme="majorHAnsi" w:cstheme="majorHAnsi"/>
          <w:szCs w:val="22"/>
          <w:highlight w:val="green"/>
        </w:rPr>
        <w:t>asymmetry</w:t>
      </w:r>
      <w:r w:rsidRPr="00361D4B">
        <w:rPr>
          <w:rFonts w:asciiTheme="majorHAnsi" w:hAnsiTheme="majorHAnsi" w:cstheme="majorHAnsi"/>
          <w:sz w:val="16"/>
          <w:szCs w:val="22"/>
        </w:rPr>
        <w:t xml:space="preserve">,15 </w:t>
      </w:r>
      <w:r w:rsidRPr="00361D4B">
        <w:rPr>
          <w:rStyle w:val="StyleUnderline"/>
          <w:rFonts w:asciiTheme="majorHAnsi" w:hAnsiTheme="majorHAnsi" w:cstheme="majorHAnsi"/>
          <w:szCs w:val="22"/>
          <w:highlight w:val="cyan"/>
        </w:rPr>
        <w:t>enforcement</w:t>
      </w:r>
      <w:r w:rsidRPr="00361D4B">
        <w:rPr>
          <w:rFonts w:asciiTheme="majorHAnsi" w:hAnsiTheme="majorHAnsi" w:cstheme="majorHAnsi"/>
          <w:sz w:val="16"/>
          <w:szCs w:val="22"/>
        </w:rPr>
        <w:t xml:space="preserve"> activities </w:t>
      </w:r>
      <w:r w:rsidRPr="00361D4B">
        <w:rPr>
          <w:rStyle w:val="Emphasis"/>
          <w:rFonts w:asciiTheme="majorHAnsi" w:hAnsiTheme="majorHAnsi" w:cstheme="majorHAnsi"/>
          <w:szCs w:val="22"/>
          <w:highlight w:val="cyan"/>
        </w:rPr>
        <w:t>should not be directed at it</w:t>
      </w:r>
      <w:r w:rsidRPr="00361D4B">
        <w:rPr>
          <w:rFonts w:asciiTheme="majorHAnsi" w:hAnsiTheme="majorHAnsi" w:cstheme="majorHAnsi"/>
          <w:sz w:val="16"/>
          <w:szCs w:val="22"/>
        </w:rPr>
        <w:t xml:space="preserve">. </w:t>
      </w:r>
    </w:p>
    <w:p w14:paraId="5FC44389"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 </w:t>
      </w:r>
    </w:p>
    <w:p w14:paraId="075FCF64"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t>
      </w:r>
      <w:r w:rsidRPr="00361D4B">
        <w:rPr>
          <w:rStyle w:val="StyleUnderline"/>
          <w:rFonts w:asciiTheme="majorHAnsi" w:hAnsiTheme="majorHAnsi" w:cstheme="majorHAnsi"/>
          <w:szCs w:val="22"/>
          <w:highlight w:val="green"/>
        </w:rPr>
        <w:t xml:space="preserve">without consensus regarding </w:t>
      </w:r>
      <w:r w:rsidRPr="00361D4B">
        <w:rPr>
          <w:rStyle w:val="StyleUnderline"/>
          <w:rFonts w:asciiTheme="majorHAnsi" w:hAnsiTheme="majorHAnsi" w:cstheme="majorHAnsi"/>
          <w:szCs w:val="22"/>
        </w:rPr>
        <w:t xml:space="preserve">the </w:t>
      </w:r>
      <w:r w:rsidRPr="00361D4B">
        <w:rPr>
          <w:rStyle w:val="StyleUnderline"/>
          <w:rFonts w:asciiTheme="majorHAnsi" w:hAnsiTheme="majorHAnsi" w:cstheme="majorHAnsi"/>
          <w:szCs w:val="22"/>
          <w:highlight w:val="green"/>
        </w:rPr>
        <w:t xml:space="preserve">rules and </w:t>
      </w:r>
      <w:r w:rsidRPr="00361D4B">
        <w:rPr>
          <w:rStyle w:val="StyleUnderline"/>
          <w:rFonts w:asciiTheme="majorHAnsi" w:hAnsiTheme="majorHAnsi" w:cstheme="majorHAnsi"/>
          <w:szCs w:val="22"/>
        </w:rPr>
        <w:t xml:space="preserve">their </w:t>
      </w:r>
      <w:r w:rsidRPr="00361D4B">
        <w:rPr>
          <w:rStyle w:val="StyleUnderline"/>
          <w:rFonts w:asciiTheme="majorHAnsi" w:hAnsiTheme="majorHAnsi" w:cstheme="majorHAnsi"/>
          <w:szCs w:val="22"/>
          <w:highlight w:val="green"/>
        </w:rPr>
        <w:t>modification</w:t>
      </w:r>
      <w:r w:rsidRPr="00361D4B">
        <w:rPr>
          <w:rFonts w:asciiTheme="majorHAnsi" w:hAnsiTheme="majorHAnsi" w:cstheme="majorHAnsi"/>
          <w:sz w:val="16"/>
          <w:szCs w:val="22"/>
        </w:rPr>
        <w:t xml:space="preserve">, </w:t>
      </w:r>
      <w:r w:rsidRPr="00361D4B">
        <w:rPr>
          <w:rStyle w:val="Emphasis"/>
          <w:rFonts w:asciiTheme="majorHAnsi" w:hAnsiTheme="majorHAnsi" w:cstheme="majorHAnsi"/>
          <w:szCs w:val="22"/>
          <w:highlight w:val="green"/>
        </w:rPr>
        <w:t>the whole system would collapse</w:t>
      </w:r>
      <w:r w:rsidRPr="00361D4B">
        <w:rPr>
          <w:rFonts w:asciiTheme="majorHAnsi" w:hAnsiTheme="majorHAnsi" w:cstheme="majorHAnsi"/>
          <w:sz w:val="16"/>
          <w:szCs w:val="22"/>
        </w:rPr>
        <w:t xml:space="preserve">, as the ledger integrity could not be maintained. </w:t>
      </w:r>
      <w:r w:rsidRPr="00361D4B">
        <w:rPr>
          <w:rStyle w:val="Emphasis"/>
          <w:rFonts w:asciiTheme="majorHAnsi" w:hAnsiTheme="majorHAnsi" w:cstheme="majorHAnsi"/>
          <w:szCs w:val="22"/>
          <w:highlight w:val="green"/>
        </w:rPr>
        <w:t xml:space="preserve">All practices engaged by </w:t>
      </w:r>
      <w:r w:rsidRPr="00361D4B">
        <w:rPr>
          <w:rStyle w:val="Emphasis"/>
          <w:rFonts w:asciiTheme="majorHAnsi" w:hAnsiTheme="majorHAnsi" w:cstheme="majorHAnsi"/>
          <w:szCs w:val="22"/>
        </w:rPr>
        <w:t xml:space="preserve">the </w:t>
      </w:r>
      <w:r w:rsidRPr="00361D4B">
        <w:rPr>
          <w:rStyle w:val="Emphasis"/>
          <w:rFonts w:asciiTheme="majorHAnsi" w:hAnsiTheme="majorHAnsi" w:cstheme="majorHAnsi"/>
          <w:szCs w:val="22"/>
          <w:highlight w:val="green"/>
        </w:rPr>
        <w:t xml:space="preserve">blockchain </w:t>
      </w:r>
      <w:r w:rsidRPr="00361D4B">
        <w:rPr>
          <w:rStyle w:val="Emphasis"/>
          <w:rFonts w:asciiTheme="majorHAnsi" w:hAnsiTheme="majorHAnsi" w:cstheme="majorHAnsi"/>
          <w:szCs w:val="22"/>
        </w:rPr>
        <w:t xml:space="preserve">nucleus </w:t>
      </w:r>
      <w:r w:rsidRPr="00361D4B">
        <w:rPr>
          <w:rStyle w:val="Emphasis"/>
          <w:rFonts w:asciiTheme="majorHAnsi" w:hAnsiTheme="majorHAnsi" w:cstheme="majorHAnsi"/>
          <w:szCs w:val="22"/>
          <w:highlight w:val="green"/>
        </w:rPr>
        <w:t>to ensure survival</w:t>
      </w:r>
      <w:r w:rsidRPr="00361D4B">
        <w:rPr>
          <w:rFonts w:asciiTheme="majorHAnsi" w:hAnsiTheme="majorHAnsi" w:cstheme="majorHAnsi"/>
          <w:sz w:val="16"/>
          <w:szCs w:val="22"/>
        </w:rPr>
        <w:t xml:space="preserve">, such as their forks and modifications of the core client, </w:t>
      </w:r>
      <w:r w:rsidRPr="00361D4B">
        <w:rPr>
          <w:rStyle w:val="Emphasis"/>
          <w:rFonts w:asciiTheme="majorHAnsi" w:hAnsiTheme="majorHAnsi" w:cstheme="majorHAnsi"/>
          <w:szCs w:val="22"/>
          <w:highlight w:val="green"/>
        </w:rPr>
        <w:t xml:space="preserve">should </w:t>
      </w:r>
      <w:r w:rsidRPr="00361D4B">
        <w:rPr>
          <w:rStyle w:val="Emphasis"/>
          <w:rFonts w:asciiTheme="majorHAnsi" w:hAnsiTheme="majorHAnsi" w:cstheme="majorHAnsi"/>
          <w:szCs w:val="22"/>
        </w:rPr>
        <w:t xml:space="preserve">thus </w:t>
      </w:r>
      <w:r w:rsidRPr="00361D4B">
        <w:rPr>
          <w:rStyle w:val="Emphasis"/>
          <w:rFonts w:asciiTheme="majorHAnsi" w:hAnsiTheme="majorHAnsi" w:cstheme="majorHAnsi"/>
          <w:szCs w:val="22"/>
          <w:highlight w:val="green"/>
        </w:rPr>
        <w:t>be presumptively legal as far as antitrust enforcement is concerned</w:t>
      </w:r>
      <w:r w:rsidRPr="00361D4B">
        <w:rPr>
          <w:rFonts w:asciiTheme="majorHAnsi" w:hAnsiTheme="majorHAnsi" w:cstheme="majorHAnsi"/>
          <w:sz w:val="16"/>
          <w:szCs w:val="22"/>
        </w:rPr>
        <w:t xml:space="preserve">. </w:t>
      </w:r>
    </w:p>
    <w:p w14:paraId="01A3E308"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1.2.2 </w:t>
      </w:r>
    </w:p>
    <w:p w14:paraId="07496A20"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...but that! </w:t>
      </w:r>
    </w:p>
    <w:p w14:paraId="2678F44B"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I recommend that antitrust </w:t>
      </w:r>
      <w:r w:rsidRPr="00361D4B">
        <w:rPr>
          <w:rStyle w:val="StyleUnderline"/>
          <w:rFonts w:asciiTheme="majorHAnsi" w:hAnsiTheme="majorHAnsi" w:cstheme="majorHAnsi"/>
          <w:szCs w:val="22"/>
          <w:highlight w:val="cyan"/>
        </w:rPr>
        <w:t xml:space="preserve">agencies focus </w:t>
      </w:r>
      <w:r w:rsidRPr="00361D4B">
        <w:rPr>
          <w:rStyle w:val="StyleUnderline"/>
          <w:rFonts w:asciiTheme="majorHAnsi" w:hAnsiTheme="majorHAnsi" w:cstheme="majorHAnsi"/>
          <w:szCs w:val="22"/>
          <w:highlight w:val="green"/>
        </w:rPr>
        <w:t xml:space="preserve">their </w:t>
      </w:r>
      <w:r w:rsidRPr="00361D4B">
        <w:rPr>
          <w:rStyle w:val="StyleUnderline"/>
          <w:rFonts w:asciiTheme="majorHAnsi" w:hAnsiTheme="majorHAnsi" w:cstheme="majorHAnsi"/>
          <w:szCs w:val="22"/>
          <w:highlight w:val="cyan"/>
        </w:rPr>
        <w:t>enforcement</w:t>
      </w:r>
      <w:r w:rsidRPr="00361D4B">
        <w:rPr>
          <w:rFonts w:asciiTheme="majorHAnsi" w:hAnsiTheme="majorHAnsi" w:cstheme="majorHAnsi"/>
          <w:sz w:val="16"/>
          <w:szCs w:val="22"/>
        </w:rPr>
        <w:t xml:space="preserve"> activities </w:t>
      </w:r>
      <w:r w:rsidRPr="00361D4B">
        <w:rPr>
          <w:rStyle w:val="StyleUnderline"/>
          <w:rFonts w:asciiTheme="majorHAnsi" w:hAnsiTheme="majorHAnsi" w:cstheme="majorHAnsi"/>
          <w:szCs w:val="22"/>
          <w:highlight w:val="cyan"/>
        </w:rPr>
        <w:t>on</w:t>
      </w:r>
      <w:r w:rsidRPr="00361D4B">
        <w:rPr>
          <w:rFonts w:asciiTheme="majorHAnsi" w:hAnsiTheme="majorHAnsi" w:cstheme="majorHAnsi"/>
          <w:sz w:val="16"/>
          <w:szCs w:val="22"/>
        </w:rPr>
        <w:t xml:space="preserve"> practices that affect the "real space", and on practices that defeat blockchain's purpose. </w:t>
      </w:r>
    </w:p>
    <w:p w14:paraId="094095BD"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As I discussed in Chapters 9 and 1 1, the first type of practice covers </w:t>
      </w:r>
      <w:r w:rsidRPr="00361D4B">
        <w:rPr>
          <w:rStyle w:val="StyleUnderline"/>
          <w:rFonts w:asciiTheme="majorHAnsi" w:hAnsiTheme="majorHAnsi" w:cstheme="majorHAnsi"/>
          <w:szCs w:val="22"/>
          <w:highlight w:val="green"/>
        </w:rPr>
        <w:t xml:space="preserve">the use of blockchains to support firms' </w:t>
      </w:r>
      <w:r w:rsidRPr="00361D4B">
        <w:rPr>
          <w:rStyle w:val="StyleUnderline"/>
          <w:rFonts w:asciiTheme="majorHAnsi" w:hAnsiTheme="majorHAnsi" w:cstheme="majorHAnsi"/>
          <w:szCs w:val="22"/>
          <w:highlight w:val="cyan"/>
        </w:rPr>
        <w:t xml:space="preserve">efforts to collude or monopolize </w:t>
      </w:r>
      <w:r w:rsidRPr="00361D4B">
        <w:rPr>
          <w:rStyle w:val="StyleUnderline"/>
          <w:rFonts w:asciiTheme="majorHAnsi" w:hAnsiTheme="majorHAnsi" w:cstheme="majorHAnsi"/>
          <w:szCs w:val="22"/>
          <w:highlight w:val="green"/>
        </w:rPr>
        <w:t>markets</w:t>
      </w:r>
      <w:r w:rsidRPr="00361D4B">
        <w:rPr>
          <w:rFonts w:asciiTheme="majorHAnsi" w:hAnsiTheme="majorHAnsi" w:cstheme="majorHAnsi"/>
          <w:sz w:val="16"/>
          <w:szCs w:val="22"/>
        </w:rPr>
        <w:t xml:space="preserve">. These practices have a strong and direct impact on consumers. Detecting this type of </w:t>
      </w:r>
      <w:r w:rsidRPr="00361D4B">
        <w:rPr>
          <w:rFonts w:asciiTheme="majorHAnsi" w:hAnsiTheme="majorHAnsi" w:cstheme="majorHAnsi"/>
          <w:sz w:val="16"/>
          <w:szCs w:val="22"/>
        </w:rPr>
        <w:lastRenderedPageBreak/>
        <w:t xml:space="preserve">behavior will require proactive actions by antitrust agencies. If they engage in such actions, </w:t>
      </w:r>
      <w:r w:rsidRPr="00361D4B">
        <w:rPr>
          <w:rStyle w:val="Emphasis"/>
          <w:rFonts w:asciiTheme="majorHAnsi" w:hAnsiTheme="majorHAnsi" w:cstheme="majorHAnsi"/>
          <w:szCs w:val="22"/>
          <w:highlight w:val="green"/>
        </w:rPr>
        <w:t>enforcement in the field will increase consumer welfare</w:t>
      </w:r>
      <w:r w:rsidRPr="00361D4B">
        <w:rPr>
          <w:rFonts w:asciiTheme="majorHAnsi" w:hAnsiTheme="majorHAnsi" w:cstheme="majorHAnsi"/>
          <w:sz w:val="16"/>
          <w:szCs w:val="22"/>
        </w:rPr>
        <w:t xml:space="preserve">. </w:t>
      </w:r>
    </w:p>
    <w:p w14:paraId="0DBD1D23"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The </w:t>
      </w:r>
      <w:r w:rsidRPr="00361D4B">
        <w:rPr>
          <w:rStyle w:val="StyleUnderline"/>
          <w:rFonts w:asciiTheme="majorHAnsi" w:hAnsiTheme="majorHAnsi" w:cstheme="majorHAnsi"/>
          <w:szCs w:val="22"/>
          <w:highlight w:val="green"/>
        </w:rPr>
        <w:t>second</w:t>
      </w:r>
      <w:r w:rsidRPr="00361D4B">
        <w:rPr>
          <w:rFonts w:asciiTheme="majorHAnsi" w:hAnsiTheme="majorHAnsi" w:cstheme="majorHAnsi"/>
          <w:sz w:val="16"/>
          <w:szCs w:val="22"/>
        </w:rPr>
        <w:t xml:space="preserve"> </w:t>
      </w:r>
      <w:r w:rsidRPr="00361D4B">
        <w:rPr>
          <w:rStyle w:val="StyleUnderline"/>
          <w:rFonts w:asciiTheme="majorHAnsi" w:hAnsiTheme="majorHAnsi" w:cstheme="majorHAnsi"/>
          <w:szCs w:val="22"/>
          <w:highlight w:val="green"/>
        </w:rPr>
        <w:t>category</w:t>
      </w:r>
      <w:r w:rsidRPr="00361D4B">
        <w:rPr>
          <w:rFonts w:asciiTheme="majorHAnsi" w:hAnsiTheme="majorHAnsi" w:cstheme="majorHAnsi"/>
          <w:sz w:val="16"/>
          <w:szCs w:val="22"/>
        </w:rPr>
        <w:t xml:space="preserve"> concerns practices that centralize blockchain eco- systems artificially. More specifically, agencies should target </w:t>
      </w:r>
      <w:r w:rsidRPr="00361D4B">
        <w:rPr>
          <w:rStyle w:val="StyleUnderline"/>
          <w:rFonts w:asciiTheme="majorHAnsi" w:hAnsiTheme="majorHAnsi" w:cstheme="majorHAnsi"/>
          <w:szCs w:val="22"/>
          <w:highlight w:val="cyan"/>
        </w:rPr>
        <w:t xml:space="preserve">practices that centralize </w:t>
      </w:r>
      <w:r w:rsidRPr="00361D4B">
        <w:rPr>
          <w:rStyle w:val="StyleUnderline"/>
          <w:rFonts w:asciiTheme="majorHAnsi" w:hAnsiTheme="majorHAnsi" w:cstheme="majorHAnsi"/>
          <w:szCs w:val="22"/>
        </w:rPr>
        <w:t xml:space="preserve">the </w:t>
      </w:r>
      <w:r w:rsidRPr="00361D4B">
        <w:rPr>
          <w:rStyle w:val="StyleUnderline"/>
          <w:rFonts w:asciiTheme="majorHAnsi" w:hAnsiTheme="majorHAnsi" w:cstheme="majorHAnsi"/>
          <w:szCs w:val="22"/>
          <w:highlight w:val="cyan"/>
        </w:rPr>
        <w:t>infra</w:t>
      </w:r>
      <w:r w:rsidRPr="00361D4B">
        <w:rPr>
          <w:rStyle w:val="StyleUnderline"/>
          <w:rFonts w:asciiTheme="majorHAnsi" w:hAnsiTheme="majorHAnsi" w:cstheme="majorHAnsi"/>
          <w:szCs w:val="22"/>
          <w:highlight w:val="green"/>
        </w:rPr>
        <w:t>structure</w:t>
      </w:r>
      <w:r w:rsidRPr="00361D4B">
        <w:rPr>
          <w:rFonts w:asciiTheme="majorHAnsi" w:hAnsiTheme="majorHAnsi" w:cstheme="majorHAnsi"/>
          <w:sz w:val="16"/>
          <w:szCs w:val="22"/>
        </w:rPr>
        <w:t xml:space="preserve"> level of a blockchain. As I have explained, that level has a critical influence on the decentralization of other levels. Prohibiting artificial forms of centralization at that layer will free most of the ecosystem from coercive forms of power. In doing so, it will make blockchain a more potent ally to antitrust law.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 </w:t>
      </w:r>
    </w:p>
    <w:p w14:paraId="2B137CA7"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Overall, </w:t>
      </w:r>
      <w:r w:rsidRPr="00361D4B">
        <w:rPr>
          <w:rStyle w:val="StyleUnderline"/>
          <w:rFonts w:asciiTheme="majorHAnsi" w:hAnsiTheme="majorHAnsi" w:cstheme="majorHAnsi"/>
          <w:szCs w:val="22"/>
          <w:highlight w:val="green"/>
        </w:rPr>
        <w:t xml:space="preserve">directing </w:t>
      </w:r>
      <w:r w:rsidRPr="00361D4B">
        <w:rPr>
          <w:rStyle w:val="StyleUnderline"/>
          <w:rFonts w:asciiTheme="majorHAnsi" w:hAnsiTheme="majorHAnsi" w:cstheme="majorHAnsi"/>
          <w:szCs w:val="22"/>
          <w:highlight w:val="cyan"/>
        </w:rPr>
        <w:t>enforcement</w:t>
      </w:r>
      <w:r w:rsidRPr="00361D4B">
        <w:rPr>
          <w:rFonts w:asciiTheme="majorHAnsi" w:hAnsiTheme="majorHAnsi" w:cstheme="majorHAnsi"/>
          <w:sz w:val="16"/>
          <w:szCs w:val="22"/>
        </w:rPr>
        <w:t xml:space="preserve"> activities </w:t>
      </w:r>
      <w:r w:rsidRPr="00361D4B">
        <w:rPr>
          <w:rStyle w:val="StyleUnderline"/>
          <w:rFonts w:asciiTheme="majorHAnsi" w:hAnsiTheme="majorHAnsi" w:cstheme="majorHAnsi"/>
          <w:szCs w:val="22"/>
          <w:highlight w:val="cyan"/>
        </w:rPr>
        <w:t xml:space="preserve">toward these </w:t>
      </w:r>
      <w:r w:rsidRPr="00361D4B">
        <w:rPr>
          <w:rStyle w:val="StyleUnderline"/>
          <w:rFonts w:asciiTheme="majorHAnsi" w:hAnsiTheme="majorHAnsi" w:cstheme="majorHAnsi"/>
          <w:szCs w:val="22"/>
        </w:rPr>
        <w:t xml:space="preserve">two types of </w:t>
      </w:r>
      <w:r w:rsidRPr="00361D4B">
        <w:rPr>
          <w:rStyle w:val="StyleUnderline"/>
          <w:rFonts w:asciiTheme="majorHAnsi" w:hAnsiTheme="majorHAnsi" w:cstheme="majorHAnsi"/>
          <w:szCs w:val="22"/>
          <w:highlight w:val="green"/>
        </w:rPr>
        <w:t xml:space="preserve">practices would </w:t>
      </w:r>
      <w:r w:rsidRPr="00361D4B">
        <w:rPr>
          <w:rStyle w:val="Emphasis"/>
          <w:rFonts w:asciiTheme="majorHAnsi" w:hAnsiTheme="majorHAnsi" w:cstheme="majorHAnsi"/>
          <w:szCs w:val="22"/>
          <w:highlight w:val="cyan"/>
        </w:rPr>
        <w:t>free blockchain</w:t>
      </w:r>
      <w:r w:rsidRPr="00361D4B">
        <w:rPr>
          <w:rFonts w:asciiTheme="majorHAnsi" w:hAnsiTheme="majorHAnsi" w:cstheme="majorHAnsi"/>
          <w:sz w:val="16"/>
          <w:szCs w:val="22"/>
        </w:rPr>
        <w:t xml:space="preserve">, </w:t>
      </w:r>
      <w:r w:rsidRPr="00361D4B">
        <w:rPr>
          <w:rStyle w:val="StyleUnderline"/>
          <w:rFonts w:asciiTheme="majorHAnsi" w:hAnsiTheme="majorHAnsi" w:cstheme="majorHAnsi"/>
          <w:szCs w:val="22"/>
          <w:highlight w:val="green"/>
        </w:rPr>
        <w:t xml:space="preserve">and its economic ramifications, from the </w:t>
      </w:r>
      <w:r w:rsidRPr="00361D4B">
        <w:rPr>
          <w:rStyle w:val="StyleUnderline"/>
          <w:rFonts w:asciiTheme="majorHAnsi" w:hAnsiTheme="majorHAnsi" w:cstheme="majorHAnsi"/>
          <w:szCs w:val="22"/>
        </w:rPr>
        <w:t xml:space="preserve">most </w:t>
      </w:r>
      <w:r w:rsidRPr="00361D4B">
        <w:rPr>
          <w:rStyle w:val="StyleUnderline"/>
          <w:rFonts w:asciiTheme="majorHAnsi" w:hAnsiTheme="majorHAnsi" w:cstheme="majorHAnsi"/>
          <w:szCs w:val="22"/>
          <w:highlight w:val="green"/>
        </w:rPr>
        <w:t xml:space="preserve">restric- tive practices without diminishing </w:t>
      </w:r>
      <w:r w:rsidRPr="00361D4B">
        <w:rPr>
          <w:rStyle w:val="StyleUnderline"/>
          <w:rFonts w:asciiTheme="majorHAnsi" w:hAnsiTheme="majorHAnsi" w:cstheme="majorHAnsi"/>
          <w:szCs w:val="22"/>
        </w:rPr>
        <w:t xml:space="preserve">its </w:t>
      </w:r>
      <w:r w:rsidRPr="00361D4B">
        <w:rPr>
          <w:rStyle w:val="StyleUnderline"/>
          <w:rFonts w:asciiTheme="majorHAnsi" w:hAnsiTheme="majorHAnsi" w:cstheme="majorHAnsi"/>
          <w:szCs w:val="22"/>
          <w:highlight w:val="green"/>
        </w:rPr>
        <w:t xml:space="preserve">usefulness or </w:t>
      </w:r>
      <w:r w:rsidRPr="00361D4B">
        <w:rPr>
          <w:rStyle w:val="StyleUnderline"/>
          <w:rFonts w:asciiTheme="majorHAnsi" w:hAnsiTheme="majorHAnsi" w:cstheme="majorHAnsi"/>
          <w:szCs w:val="22"/>
        </w:rPr>
        <w:t xml:space="preserve">creating </w:t>
      </w:r>
      <w:r w:rsidRPr="00361D4B">
        <w:rPr>
          <w:rStyle w:val="StyleUnderline"/>
          <w:rFonts w:asciiTheme="majorHAnsi" w:hAnsiTheme="majorHAnsi" w:cstheme="majorHAnsi"/>
          <w:szCs w:val="22"/>
          <w:highlight w:val="green"/>
        </w:rPr>
        <w:t xml:space="preserve">resentment </w:t>
      </w:r>
      <w:r w:rsidRPr="00361D4B">
        <w:rPr>
          <w:rStyle w:val="StyleUnderline"/>
          <w:rFonts w:asciiTheme="majorHAnsi" w:hAnsiTheme="majorHAnsi" w:cstheme="majorHAnsi"/>
          <w:szCs w:val="22"/>
        </w:rPr>
        <w:t>within blockchain communities</w:t>
      </w:r>
      <w:r w:rsidRPr="00361D4B">
        <w:rPr>
          <w:rFonts w:asciiTheme="majorHAnsi" w:hAnsiTheme="majorHAnsi" w:cstheme="majorHAnsi"/>
          <w:sz w:val="16"/>
          <w:szCs w:val="22"/>
        </w:rPr>
        <w:t xml:space="preserve">. </w:t>
      </w:r>
      <w:r w:rsidRPr="00361D4B">
        <w:rPr>
          <w:rStyle w:val="Emphasis"/>
          <w:rFonts w:asciiTheme="majorHAnsi" w:hAnsiTheme="majorHAnsi" w:cstheme="majorHAnsi"/>
          <w:szCs w:val="22"/>
          <w:highlight w:val="cyan"/>
        </w:rPr>
        <w:t xml:space="preserve">Antitrust would </w:t>
      </w:r>
      <w:r w:rsidRPr="00361D4B">
        <w:rPr>
          <w:rStyle w:val="Emphasis"/>
          <w:rFonts w:asciiTheme="majorHAnsi" w:hAnsiTheme="majorHAnsi" w:cstheme="majorHAnsi"/>
          <w:szCs w:val="22"/>
        </w:rPr>
        <w:t xml:space="preserve">thus </w:t>
      </w:r>
      <w:r w:rsidRPr="00361D4B">
        <w:rPr>
          <w:rStyle w:val="Emphasis"/>
          <w:rFonts w:asciiTheme="majorHAnsi" w:hAnsiTheme="majorHAnsi" w:cstheme="majorHAnsi"/>
          <w:szCs w:val="22"/>
          <w:highlight w:val="cyan"/>
        </w:rPr>
        <w:t>be</w:t>
      </w:r>
      <w:r w:rsidRPr="00361D4B">
        <w:rPr>
          <w:rStyle w:val="Emphasis"/>
          <w:rFonts w:asciiTheme="majorHAnsi" w:hAnsiTheme="majorHAnsi" w:cstheme="majorHAnsi"/>
          <w:szCs w:val="22"/>
          <w:highlight w:val="green"/>
        </w:rPr>
        <w:t xml:space="preserve">come </w:t>
      </w:r>
      <w:r w:rsidRPr="00361D4B">
        <w:rPr>
          <w:rStyle w:val="Emphasis"/>
          <w:rFonts w:asciiTheme="majorHAnsi" w:hAnsiTheme="majorHAnsi" w:cstheme="majorHAnsi"/>
          <w:szCs w:val="22"/>
          <w:highlight w:val="cyan"/>
        </w:rPr>
        <w:t xml:space="preserve">the ally </w:t>
      </w:r>
      <w:r w:rsidRPr="00361D4B">
        <w:rPr>
          <w:rStyle w:val="StyleUnderline"/>
          <w:rFonts w:asciiTheme="majorHAnsi" w:hAnsiTheme="majorHAnsi" w:cstheme="majorHAnsi"/>
          <w:szCs w:val="22"/>
          <w:highlight w:val="cyan"/>
        </w:rPr>
        <w:t>of blockchain</w:t>
      </w:r>
      <w:r w:rsidRPr="00361D4B">
        <w:rPr>
          <w:rFonts w:asciiTheme="majorHAnsi" w:hAnsiTheme="majorHAnsi" w:cstheme="majorHAnsi"/>
          <w:sz w:val="16"/>
          <w:szCs w:val="22"/>
        </w:rPr>
        <w:t xml:space="preserve"> ecosystems and would start being perceived as such. </w:t>
      </w:r>
    </w:p>
    <w:p w14:paraId="25A1E5F4"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2 </w:t>
      </w:r>
    </w:p>
    <w:p w14:paraId="4EFF8437"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REGULATION BY BLOCKCHAIN </w:t>
      </w:r>
    </w:p>
    <w:p w14:paraId="3B800783"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Up to this point, I have discussed an agenda for blockchain and antitrust to benefit from one another while staying in separate silos. In this section, I focus on how combining the two could strengthen their link on a long-lasting basis and lead to the emergence of a decentralized regulator. In a way, I propose a merger between law and technology. </w:t>
      </w:r>
    </w:p>
    <w:p w14:paraId="39AD005C"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2.1 </w:t>
      </w:r>
    </w:p>
    <w:p w14:paraId="3CF3A61C"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2.1.1 </w:t>
      </w:r>
    </w:p>
    <w:p w14:paraId="6A384E18"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Sketch of a Decentralized Regulator </w:t>
      </w:r>
    </w:p>
    <w:p w14:paraId="0D18EB54"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The endgame </w:t>
      </w:r>
    </w:p>
    <w:p w14:paraId="1008AB9E"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Tensions between law and technology benefit neither of them. To remedy these frictions, the first part of this chapter put forward a proposal that would foster cooperation between them. But would it be possible to alleviate these tensions in a more sustainable way? The answer lies in the chosen methods of regulatory governance. </w:t>
      </w:r>
    </w:p>
    <w:p w14:paraId="37AC856B" w14:textId="77777777" w:rsidR="009A4EDC" w:rsidRPr="00361D4B" w:rsidRDefault="009A4EDC" w:rsidP="009A4EDC">
      <w:pPr>
        <w:pStyle w:val="HTMLPreformatted"/>
        <w:rPr>
          <w:rFonts w:asciiTheme="majorHAnsi" w:hAnsiTheme="majorHAnsi" w:cstheme="majorHAnsi"/>
          <w:sz w:val="16"/>
          <w:szCs w:val="22"/>
        </w:rPr>
      </w:pPr>
      <w:r w:rsidRPr="00361D4B">
        <w:rPr>
          <w:rFonts w:asciiTheme="majorHAnsi" w:hAnsiTheme="majorHAnsi" w:cstheme="majorHAnsi"/>
          <w:sz w:val="16"/>
          <w:szCs w:val="22"/>
        </w:rPr>
        <w:t xml:space="preserve">Absent a decentralization of </w:t>
      </w:r>
      <w:r w:rsidRPr="00361D4B">
        <w:rPr>
          <w:rStyle w:val="StyleUnderline"/>
          <w:rFonts w:asciiTheme="majorHAnsi" w:hAnsiTheme="majorHAnsi" w:cstheme="majorHAnsi"/>
          <w:szCs w:val="22"/>
          <w:highlight w:val="green"/>
        </w:rPr>
        <w:t>antitrust</w:t>
      </w:r>
      <w:r w:rsidRPr="00361D4B">
        <w:rPr>
          <w:rFonts w:asciiTheme="majorHAnsi" w:hAnsiTheme="majorHAnsi" w:cstheme="majorHAnsi"/>
          <w:sz w:val="16"/>
          <w:szCs w:val="22"/>
        </w:rPr>
        <w:t xml:space="preserve"> agencies, the law </w:t>
      </w:r>
      <w:r w:rsidRPr="00361D4B">
        <w:rPr>
          <w:rStyle w:val="Emphasis"/>
          <w:rFonts w:asciiTheme="majorHAnsi" w:hAnsiTheme="majorHAnsi" w:cstheme="majorHAnsi"/>
          <w:szCs w:val="22"/>
          <w:highlight w:val="green"/>
        </w:rPr>
        <w:t>is enforced top-down</w:t>
      </w:r>
      <w:r w:rsidRPr="00361D4B">
        <w:rPr>
          <w:rFonts w:asciiTheme="majorHAnsi" w:hAnsiTheme="majorHAnsi" w:cstheme="majorHAnsi"/>
          <w:sz w:val="16"/>
          <w:szCs w:val="22"/>
        </w:rPr>
        <w:t xml:space="preserve">. </w:t>
      </w:r>
      <w:r w:rsidRPr="00361D4B">
        <w:rPr>
          <w:rStyle w:val="Emphasis"/>
          <w:rFonts w:asciiTheme="majorHAnsi" w:hAnsiTheme="majorHAnsi" w:cstheme="majorHAnsi"/>
          <w:szCs w:val="22"/>
          <w:highlight w:val="green"/>
        </w:rPr>
        <w:t>It maintains a mistrust</w:t>
      </w:r>
      <w:r w:rsidRPr="00361D4B">
        <w:rPr>
          <w:rFonts w:asciiTheme="majorHAnsi" w:hAnsiTheme="majorHAnsi" w:cstheme="majorHAnsi"/>
          <w:sz w:val="16"/>
          <w:szCs w:val="22"/>
        </w:rPr>
        <w:t xml:space="preserve"> within blockchain communities and put the terms of their cooperation with regulators at risk. The </w:t>
      </w:r>
      <w:r w:rsidRPr="00361D4B">
        <w:rPr>
          <w:rStyle w:val="StyleUnderline"/>
          <w:rFonts w:asciiTheme="majorHAnsi" w:hAnsiTheme="majorHAnsi" w:cstheme="majorHAnsi"/>
          <w:szCs w:val="22"/>
          <w:highlight w:val="cyan"/>
        </w:rPr>
        <w:t>decentralization of antitrust</w:t>
      </w:r>
      <w:r w:rsidRPr="00361D4B">
        <w:rPr>
          <w:rFonts w:asciiTheme="majorHAnsi" w:hAnsiTheme="majorHAnsi" w:cstheme="majorHAnsi"/>
          <w:sz w:val="16"/>
          <w:szCs w:val="22"/>
        </w:rPr>
        <w:t xml:space="preserve"> agencies could, on the contrary, </w:t>
      </w:r>
      <w:r w:rsidRPr="00361D4B">
        <w:rPr>
          <w:rStyle w:val="StyleUnderline"/>
          <w:rFonts w:asciiTheme="majorHAnsi" w:hAnsiTheme="majorHAnsi" w:cstheme="majorHAnsi"/>
          <w:szCs w:val="22"/>
          <w:highlight w:val="cyan"/>
        </w:rPr>
        <w:t>bring</w:t>
      </w:r>
      <w:r w:rsidRPr="00361D4B">
        <w:rPr>
          <w:rFonts w:asciiTheme="majorHAnsi" w:hAnsiTheme="majorHAnsi" w:cstheme="majorHAnsi"/>
          <w:sz w:val="16"/>
          <w:szCs w:val="22"/>
        </w:rPr>
        <w:t xml:space="preserve"> the two </w:t>
      </w:r>
      <w:r w:rsidRPr="00361D4B">
        <w:rPr>
          <w:rStyle w:val="StyleUnderline"/>
          <w:rFonts w:asciiTheme="majorHAnsi" w:hAnsiTheme="majorHAnsi" w:cstheme="majorHAnsi"/>
          <w:szCs w:val="22"/>
          <w:highlight w:val="cyan"/>
        </w:rPr>
        <w:t>spheres closer</w:t>
      </w:r>
      <w:r w:rsidRPr="00361D4B">
        <w:rPr>
          <w:rStyle w:val="StyleUnderline"/>
          <w:rFonts w:asciiTheme="majorHAnsi" w:hAnsiTheme="majorHAnsi" w:cstheme="majorHAnsi"/>
          <w:szCs w:val="22"/>
        </w:rPr>
        <w:t xml:space="preserve"> together</w:t>
      </w:r>
      <w:r w:rsidRPr="00361D4B">
        <w:rPr>
          <w:rFonts w:asciiTheme="majorHAnsi" w:hAnsiTheme="majorHAnsi" w:cstheme="majorHAnsi"/>
          <w:sz w:val="16"/>
          <w:szCs w:val="22"/>
        </w:rPr>
        <w:t xml:space="preserve">. And as I shall explain, blockchain could allow for a more democratic and efficient decision-making. 16 </w:t>
      </w:r>
    </w:p>
    <w:p w14:paraId="70873C79" w14:textId="77777777" w:rsidR="009A4EDC" w:rsidRPr="00313262" w:rsidRDefault="009A4EDC" w:rsidP="009A4EDC">
      <w:pPr>
        <w:pStyle w:val="Heading4"/>
      </w:pPr>
      <w:r>
        <w:t xml:space="preserve">He says antitrust is key to </w:t>
      </w:r>
      <w:r w:rsidRPr="00DF528D">
        <w:rPr>
          <w:u w:val="single"/>
        </w:rPr>
        <w:t>create</w:t>
      </w:r>
      <w:r>
        <w:t xml:space="preserve"> safe harbors PLUS the plan solves AI.</w:t>
      </w:r>
    </w:p>
    <w:p w14:paraId="0F27EFA9" w14:textId="77777777" w:rsidR="009A4EDC" w:rsidRPr="004A731C" w:rsidRDefault="009A4EDC" w:rsidP="009A4ED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227-228</w:t>
      </w:r>
    </w:p>
    <w:p w14:paraId="0A21EA0F" w14:textId="77777777" w:rsidR="009A4EDC" w:rsidRPr="004A731C" w:rsidRDefault="009A4EDC" w:rsidP="009A4EDC">
      <w:pPr>
        <w:rPr>
          <w:sz w:val="16"/>
        </w:rPr>
      </w:pPr>
      <w:r w:rsidRPr="004A731C">
        <w:rPr>
          <w:sz w:val="16"/>
        </w:rPr>
        <w:t xml:space="preserve">In the third part of this book, I discuss how I think </w:t>
      </w:r>
      <w:r w:rsidRPr="00614A77">
        <w:rPr>
          <w:rStyle w:val="StyleUnderline"/>
          <w:highlight w:val="cyan"/>
        </w:rPr>
        <w:t>antitrust</w:t>
      </w:r>
      <w:r w:rsidRPr="004A731C">
        <w:rPr>
          <w:rStyle w:val="StyleUnderline"/>
        </w:rPr>
        <w:t xml:space="preserve"> law </w:t>
      </w:r>
      <w:r w:rsidRPr="00614A77">
        <w:rPr>
          <w:rStyle w:val="Emphasis"/>
          <w:highlight w:val="cyan"/>
        </w:rPr>
        <w:t>should be enforced</w:t>
      </w:r>
      <w:r w:rsidRPr="00614A77">
        <w:rPr>
          <w:rStyle w:val="StyleUnderline"/>
          <w:highlight w:val="cyan"/>
        </w:rPr>
        <w:t xml:space="preserve"> in</w:t>
      </w:r>
      <w:r w:rsidRPr="004A731C">
        <w:rPr>
          <w:rStyle w:val="StyleUnderline"/>
        </w:rPr>
        <w:t xml:space="preserve"> the </w:t>
      </w:r>
      <w:r w:rsidRPr="00614A77">
        <w:rPr>
          <w:rStyle w:val="StyleUnderline"/>
          <w:highlight w:val="cyan"/>
        </w:rPr>
        <w:t>blockchain</w:t>
      </w:r>
      <w:r w:rsidRPr="004A731C">
        <w:rPr>
          <w:rStyle w:val="StyleUnderline"/>
        </w:rPr>
        <w:t xml:space="preserve"> space. In order </w:t>
      </w:r>
      <w:r w:rsidRPr="00614A77">
        <w:rPr>
          <w:rStyle w:val="StyleUnderline"/>
          <w:highlight w:val="cyan"/>
        </w:rPr>
        <w:t>to do so without undermining</w:t>
      </w:r>
      <w:r w:rsidRPr="004A731C">
        <w:rPr>
          <w:rStyle w:val="StyleUnderline"/>
        </w:rPr>
        <w:t xml:space="preserve"> blockchain </w:t>
      </w:r>
      <w:r w:rsidRPr="00614A77">
        <w:rPr>
          <w:rStyle w:val="StyleUnderline"/>
          <w:highlight w:val="cyan"/>
        </w:rPr>
        <w:t xml:space="preserve">ecosystems, a </w:t>
      </w:r>
      <w:r w:rsidRPr="00614A77">
        <w:rPr>
          <w:rStyle w:val="Emphasis"/>
          <w:highlight w:val="cyan"/>
        </w:rPr>
        <w:t>shift</w:t>
      </w:r>
      <w:r w:rsidRPr="004A731C">
        <w:rPr>
          <w:rStyle w:val="Emphasis"/>
        </w:rPr>
        <w:t xml:space="preserve"> in legal and technical paradigms</w:t>
      </w:r>
      <w:r w:rsidRPr="004A731C">
        <w:rPr>
          <w:rStyle w:val="StyleUnderline"/>
        </w:rPr>
        <w:t xml:space="preserve"> </w:t>
      </w:r>
      <w:r w:rsidRPr="00614A77">
        <w:rPr>
          <w:rStyle w:val="StyleUnderline"/>
          <w:highlight w:val="cyan"/>
        </w:rPr>
        <w:t>is necessary</w:t>
      </w:r>
      <w:r w:rsidRPr="004A731C">
        <w:rPr>
          <w:rStyle w:val="StyleUnderline"/>
        </w:rPr>
        <w:t xml:space="preserve">. This notably entails </w:t>
      </w:r>
      <w:r w:rsidRPr="00614A77">
        <w:rPr>
          <w:rStyle w:val="StyleUnderline"/>
          <w:highlight w:val="cyan"/>
        </w:rPr>
        <w:t>transforming</w:t>
      </w:r>
      <w:r w:rsidRPr="004A731C">
        <w:rPr>
          <w:sz w:val="16"/>
        </w:rPr>
        <w:t xml:space="preserve"> mentalities, </w:t>
      </w:r>
      <w:r w:rsidRPr="004A731C">
        <w:rPr>
          <w:rStyle w:val="Emphasis"/>
        </w:rPr>
        <w:t>legal tools</w:t>
      </w:r>
      <w:r w:rsidRPr="004A731C">
        <w:rPr>
          <w:rStyle w:val="StyleUnderline"/>
        </w:rPr>
        <w:t xml:space="preserve"> and </w:t>
      </w:r>
      <w:r w:rsidRPr="00614A77">
        <w:rPr>
          <w:rStyle w:val="Emphasis"/>
          <w:highlight w:val="cyan"/>
        </w:rPr>
        <w:t>competition policy</w:t>
      </w:r>
      <w:r w:rsidRPr="004A731C">
        <w:rPr>
          <w:sz w:val="16"/>
        </w:rPr>
        <w:t xml:space="preserve">. In fact, </w:t>
      </w:r>
      <w:r w:rsidRPr="004A731C">
        <w:rPr>
          <w:rStyle w:val="StyleUnderline"/>
        </w:rPr>
        <w:t xml:space="preserve">implementing </w:t>
      </w:r>
      <w:r w:rsidRPr="00614A77">
        <w:rPr>
          <w:rStyle w:val="StyleUnderline"/>
          <w:highlight w:val="cyan"/>
        </w:rPr>
        <w:t xml:space="preserve">a </w:t>
      </w:r>
      <w:r w:rsidRPr="00614A77">
        <w:rPr>
          <w:rStyle w:val="Emphasis"/>
          <w:highlight w:val="cyan"/>
        </w:rPr>
        <w:t>collaborative</w:t>
      </w:r>
      <w:r w:rsidRPr="00614A77">
        <w:rPr>
          <w:rStyle w:val="StyleUnderline"/>
          <w:highlight w:val="cyan"/>
        </w:rPr>
        <w:t xml:space="preserve"> approach will </w:t>
      </w:r>
      <w:r w:rsidRPr="00614A77">
        <w:rPr>
          <w:rStyle w:val="Emphasis"/>
          <w:highlight w:val="cyan"/>
        </w:rPr>
        <w:t>be</w:t>
      </w:r>
      <w:r w:rsidRPr="004A731C">
        <w:rPr>
          <w:rStyle w:val="StyleUnderline"/>
        </w:rPr>
        <w:t xml:space="preserve">come increasingly </w:t>
      </w:r>
      <w:r w:rsidRPr="00614A77">
        <w:rPr>
          <w:rStyle w:val="StyleUnderline"/>
          <w:highlight w:val="cyan"/>
        </w:rPr>
        <w:t>necessary</w:t>
      </w:r>
      <w:r w:rsidRPr="004A731C">
        <w:rPr>
          <w:sz w:val="16"/>
        </w:rPr>
        <w:t xml:space="preserve">. On the one hand, “the cyberspace is no longer some peripheral dimension. It increasingly has become the place where people organize themselves and define what happens in the real world.”1 On the other hand, the digital space is putting up a strong resistance to legal enforcement by constantly increasing the speed of activities. That resistance is particularly relevant when it comes to blockchain. </w:t>
      </w:r>
      <w:r w:rsidRPr="00614A77">
        <w:rPr>
          <w:rStyle w:val="StyleUnderline"/>
          <w:highlight w:val="cyan"/>
        </w:rPr>
        <w:t xml:space="preserve">If </w:t>
      </w:r>
      <w:r w:rsidRPr="00614A77">
        <w:rPr>
          <w:rStyle w:val="Emphasis"/>
          <w:highlight w:val="cyan"/>
        </w:rPr>
        <w:t>law</w:t>
      </w:r>
      <w:r w:rsidRPr="00614A77">
        <w:rPr>
          <w:rStyle w:val="StyleUnderline"/>
          <w:highlight w:val="cyan"/>
        </w:rPr>
        <w:t xml:space="preserve"> and </w:t>
      </w:r>
      <w:r w:rsidRPr="00614A77">
        <w:rPr>
          <w:rStyle w:val="Emphasis"/>
          <w:highlight w:val="cyan"/>
        </w:rPr>
        <w:t>tech</w:t>
      </w:r>
      <w:r w:rsidRPr="004A731C">
        <w:rPr>
          <w:rStyle w:val="Emphasis"/>
        </w:rPr>
        <w:t>nology</w:t>
      </w:r>
      <w:r w:rsidRPr="004A731C">
        <w:rPr>
          <w:rStyle w:val="StyleUnderline"/>
        </w:rPr>
        <w:t xml:space="preserve"> </w:t>
      </w:r>
      <w:r w:rsidRPr="00614A77">
        <w:rPr>
          <w:rStyle w:val="StyleUnderline"/>
          <w:highlight w:val="cyan"/>
        </w:rPr>
        <w:t xml:space="preserve">are </w:t>
      </w:r>
      <w:r w:rsidRPr="00614A77">
        <w:rPr>
          <w:rStyle w:val="Emphasis"/>
          <w:highlight w:val="cyan"/>
        </w:rPr>
        <w:t>at odds</w:t>
      </w:r>
      <w:r w:rsidRPr="00614A77">
        <w:rPr>
          <w:rStyle w:val="StyleUnderline"/>
          <w:highlight w:val="cyan"/>
        </w:rPr>
        <w:t xml:space="preserve">, both will </w:t>
      </w:r>
      <w:r w:rsidRPr="00614A77">
        <w:rPr>
          <w:rStyle w:val="Emphasis"/>
          <w:highlight w:val="cyan"/>
        </w:rPr>
        <w:t>fail</w:t>
      </w:r>
      <w:r w:rsidRPr="004A731C">
        <w:rPr>
          <w:rStyle w:val="StyleUnderline"/>
        </w:rPr>
        <w:t xml:space="preserve"> to maximize social welfare</w:t>
      </w:r>
      <w:r w:rsidRPr="004A731C">
        <w:rPr>
          <w:sz w:val="16"/>
        </w:rPr>
        <w:t xml:space="preserve">. For that reason, West Coast code </w:t>
      </w:r>
      <w:r w:rsidRPr="004A731C">
        <w:rPr>
          <w:rStyle w:val="StyleUnderline"/>
        </w:rPr>
        <w:t>(</w:t>
      </w:r>
      <w:r w:rsidRPr="004A731C">
        <w:rPr>
          <w:rStyle w:val="Emphasis"/>
        </w:rPr>
        <w:t>programming</w:t>
      </w:r>
      <w:r w:rsidRPr="004A731C">
        <w:rPr>
          <w:rStyle w:val="StyleUnderline"/>
        </w:rPr>
        <w:t>) and</w:t>
      </w:r>
      <w:r w:rsidRPr="004A731C">
        <w:rPr>
          <w:sz w:val="16"/>
        </w:rPr>
        <w:t xml:space="preserve"> East Coast code (laws and </w:t>
      </w:r>
      <w:r w:rsidRPr="004A731C">
        <w:rPr>
          <w:rStyle w:val="Emphasis"/>
        </w:rPr>
        <w:t>regulations</w:t>
      </w:r>
      <w:r w:rsidRPr="004A731C">
        <w:rPr>
          <w:rStyle w:val="StyleUnderline"/>
        </w:rPr>
        <w:t xml:space="preserve">) can no longer </w:t>
      </w:r>
      <w:r w:rsidRPr="004A731C">
        <w:rPr>
          <w:rStyle w:val="Emphasis"/>
        </w:rPr>
        <w:t>oppose</w:t>
      </w:r>
      <w:r w:rsidRPr="004A731C">
        <w:rPr>
          <w:rStyle w:val="StyleUnderline"/>
        </w:rPr>
        <w:t xml:space="preserve"> each other; they must </w:t>
      </w:r>
      <w:r w:rsidRPr="004A731C">
        <w:rPr>
          <w:rStyle w:val="Emphasis"/>
        </w:rPr>
        <w:t>collaborate</w:t>
      </w:r>
      <w:r w:rsidRPr="004A731C">
        <w:rPr>
          <w:sz w:val="16"/>
        </w:rPr>
        <w:t>.</w:t>
      </w:r>
    </w:p>
    <w:p w14:paraId="521CF5C0" w14:textId="77777777" w:rsidR="009A4EDC" w:rsidRPr="004A731C" w:rsidRDefault="009A4EDC" w:rsidP="009A4EDC">
      <w:pPr>
        <w:rPr>
          <w:sz w:val="16"/>
        </w:rPr>
      </w:pPr>
      <w:r w:rsidRPr="004A731C">
        <w:rPr>
          <w:sz w:val="16"/>
        </w:rPr>
        <w:t xml:space="preserve">Against this backdrop, I first detail what it takes to make blockchain and antitrust work together from a conceptual point of view (Chapter 13). I show that this raises unique challenges and offer a solution to them, using the full scope of the so-called “law is code” approach. Second, I discuss what needs to be done to ensure cooperation between blockchain and antitrust from a practical perspective (Chapter 14). To this end, I introduce </w:t>
      </w:r>
      <w:r w:rsidRPr="004A731C">
        <w:rPr>
          <w:rStyle w:val="StyleUnderline"/>
        </w:rPr>
        <w:t xml:space="preserve">a </w:t>
      </w:r>
      <w:r w:rsidRPr="00614A77">
        <w:rPr>
          <w:rStyle w:val="StyleUnderline"/>
          <w:highlight w:val="cyan"/>
        </w:rPr>
        <w:t>proactive</w:t>
      </w:r>
      <w:r w:rsidRPr="004A731C">
        <w:rPr>
          <w:rStyle w:val="StyleUnderline"/>
        </w:rPr>
        <w:t xml:space="preserve"> agenda for </w:t>
      </w:r>
      <w:r w:rsidRPr="00614A77">
        <w:rPr>
          <w:rStyle w:val="StyleUnderline"/>
          <w:highlight w:val="cyan"/>
        </w:rPr>
        <w:t>regulating blockchain</w:t>
      </w:r>
      <w:r w:rsidRPr="004A731C">
        <w:rPr>
          <w:rStyle w:val="StyleUnderline"/>
        </w:rPr>
        <w:t xml:space="preserve"> activities</w:t>
      </w:r>
      <w:r w:rsidRPr="004A731C">
        <w:rPr>
          <w:sz w:val="16"/>
        </w:rPr>
        <w:t xml:space="preserve">. As I explain, this approach </w:t>
      </w:r>
      <w:r w:rsidRPr="00614A77">
        <w:rPr>
          <w:rStyle w:val="StyleUnderline"/>
          <w:highlight w:val="cyan"/>
        </w:rPr>
        <w:t>would</w:t>
      </w:r>
      <w:r w:rsidRPr="004A731C">
        <w:rPr>
          <w:rStyle w:val="StyleUnderline"/>
        </w:rPr>
        <w:t xml:space="preserve"> lead policy- makers to </w:t>
      </w:r>
      <w:r w:rsidRPr="00614A77">
        <w:rPr>
          <w:rStyle w:val="StyleUnderline"/>
          <w:highlight w:val="cyan"/>
        </w:rPr>
        <w:t>establish</w:t>
      </w:r>
      <w:r w:rsidRPr="004A731C">
        <w:rPr>
          <w:sz w:val="16"/>
        </w:rPr>
        <w:t xml:space="preserve"> comfort zones - that is, innovation hubs (allowing firms to raise questions and seek clarifications), </w:t>
      </w:r>
      <w:r w:rsidRPr="00614A77">
        <w:rPr>
          <w:rStyle w:val="Emphasis"/>
          <w:highlight w:val="cyan"/>
        </w:rPr>
        <w:t>regulatory sandboxes</w:t>
      </w:r>
      <w:r w:rsidRPr="00614A77">
        <w:rPr>
          <w:rStyle w:val="StyleUnderline"/>
          <w:highlight w:val="cyan"/>
        </w:rPr>
        <w:t xml:space="preserve"> (testing grounds</w:t>
      </w:r>
      <w:r w:rsidRPr="004A731C">
        <w:rPr>
          <w:rStyle w:val="StyleUnderline"/>
        </w:rPr>
        <w:t xml:space="preserve"> for businesses </w:t>
      </w:r>
      <w:r w:rsidRPr="00614A77">
        <w:rPr>
          <w:rStyle w:val="StyleUnderline"/>
          <w:highlight w:val="cyan"/>
        </w:rPr>
        <w:t>supervised</w:t>
      </w:r>
      <w:r w:rsidRPr="004A731C">
        <w:rPr>
          <w:rStyle w:val="StyleUnderline"/>
        </w:rPr>
        <w:t xml:space="preserve"> by regulatory bodies) </w:t>
      </w:r>
      <w:r w:rsidRPr="00614A77">
        <w:rPr>
          <w:rStyle w:val="StyleUnderline"/>
          <w:highlight w:val="cyan"/>
        </w:rPr>
        <w:t xml:space="preserve">and </w:t>
      </w:r>
      <w:r w:rsidRPr="00614A77">
        <w:rPr>
          <w:rStyle w:val="Emphasis"/>
          <w:highlight w:val="cyan"/>
        </w:rPr>
        <w:t>safe harbors</w:t>
      </w:r>
      <w:r w:rsidRPr="004A731C">
        <w:rPr>
          <w:sz w:val="16"/>
        </w:rPr>
        <w:t xml:space="preserve"> (similar to sandboxes, but with no limit in time or scale). </w:t>
      </w:r>
      <w:r w:rsidRPr="004A731C">
        <w:rPr>
          <w:rStyle w:val="StyleUnderline"/>
        </w:rPr>
        <w:t>They would</w:t>
      </w:r>
      <w:r w:rsidRPr="004A731C">
        <w:rPr>
          <w:sz w:val="16"/>
        </w:rPr>
        <w:t xml:space="preserve"> also </w:t>
      </w:r>
      <w:r w:rsidRPr="004A731C">
        <w:rPr>
          <w:rStyle w:val="StyleUnderline"/>
        </w:rPr>
        <w:t xml:space="preserve">switch the </w:t>
      </w:r>
      <w:r w:rsidRPr="004A731C">
        <w:rPr>
          <w:rStyle w:val="Emphasis"/>
        </w:rPr>
        <w:t>focus</w:t>
      </w:r>
      <w:r w:rsidRPr="004A731C">
        <w:rPr>
          <w:rStyle w:val="StyleUnderline"/>
        </w:rPr>
        <w:t xml:space="preserve"> of their enforcement activities on </w:t>
      </w:r>
      <w:r w:rsidRPr="004A731C">
        <w:rPr>
          <w:rStyle w:val="Emphasis"/>
        </w:rPr>
        <w:t>certain practices</w:t>
      </w:r>
      <w:r w:rsidRPr="004A731C">
        <w:rPr>
          <w:sz w:val="16"/>
        </w:rPr>
        <w:t>.</w:t>
      </w:r>
    </w:p>
    <w:p w14:paraId="3C0C9859" w14:textId="77777777" w:rsidR="009A4EDC" w:rsidRDefault="009A4EDC" w:rsidP="009A4EDC">
      <w:pPr>
        <w:rPr>
          <w:sz w:val="16"/>
        </w:rPr>
      </w:pPr>
      <w:r w:rsidRPr="004A731C">
        <w:rPr>
          <w:sz w:val="16"/>
        </w:rPr>
        <w:lastRenderedPageBreak/>
        <w:t xml:space="preserve">I then discuss how </w:t>
      </w:r>
      <w:r w:rsidRPr="004A731C">
        <w:rPr>
          <w:rStyle w:val="StyleUnderline"/>
        </w:rPr>
        <w:t>blockchain can be used to support antitrust agencies’ activities</w:t>
      </w:r>
      <w:r w:rsidRPr="004A731C">
        <w:rPr>
          <w:sz w:val="16"/>
        </w:rPr>
        <w:t xml:space="preserve">. I contend that regulators should use blockchain technology to make regulatory enforcement more horizontal, and I discuss the decentralization of decision-making mechanisms. In support of this, I explain what futarchy is and show how it could support authorities. </w:t>
      </w:r>
      <w:r w:rsidRPr="004A731C">
        <w:rPr>
          <w:rStyle w:val="StyleUnderline"/>
        </w:rPr>
        <w:t xml:space="preserve">If they collaborate, blockchain and antitrust can create </w:t>
      </w:r>
      <w:r w:rsidRPr="00614A77">
        <w:rPr>
          <w:rStyle w:val="StyleUnderline"/>
          <w:highlight w:val="cyan"/>
        </w:rPr>
        <w:t xml:space="preserve">a </w:t>
      </w:r>
      <w:r w:rsidRPr="00614A77">
        <w:rPr>
          <w:rStyle w:val="Emphasis"/>
          <w:highlight w:val="cyan"/>
        </w:rPr>
        <w:t>strong infrastructure</w:t>
      </w:r>
      <w:r w:rsidRPr="00614A77">
        <w:rPr>
          <w:rStyle w:val="StyleUnderline"/>
          <w:highlight w:val="cyan"/>
        </w:rPr>
        <w:t xml:space="preserve"> upon which markets</w:t>
      </w:r>
      <w:r w:rsidRPr="004A731C">
        <w:rPr>
          <w:rStyle w:val="StyleUnderline"/>
        </w:rPr>
        <w:t xml:space="preserve"> may </w:t>
      </w:r>
      <w:r w:rsidRPr="00614A77">
        <w:rPr>
          <w:rStyle w:val="Emphasis"/>
          <w:highlight w:val="cyan"/>
        </w:rPr>
        <w:t>thrive</w:t>
      </w:r>
      <w:r w:rsidRPr="00614A77">
        <w:rPr>
          <w:rStyle w:val="StyleUnderline"/>
          <w:highlight w:val="cyan"/>
        </w:rPr>
        <w:t>, including</w:t>
      </w:r>
      <w:r w:rsidRPr="00614A77">
        <w:rPr>
          <w:rStyle w:val="StyleUnderline"/>
        </w:rPr>
        <w:t xml:space="preserve"> the Internet of Things and </w:t>
      </w:r>
      <w:r w:rsidRPr="00614A77">
        <w:rPr>
          <w:rStyle w:val="Emphasis"/>
          <w:highlight w:val="cyan"/>
        </w:rPr>
        <w:t>a</w:t>
      </w:r>
      <w:r w:rsidRPr="00614A77">
        <w:rPr>
          <w:rStyle w:val="StyleUnderline"/>
        </w:rPr>
        <w:t xml:space="preserve">rtificial </w:t>
      </w:r>
      <w:r w:rsidRPr="00614A77">
        <w:rPr>
          <w:rStyle w:val="Emphasis"/>
          <w:highlight w:val="cyan"/>
        </w:rPr>
        <w:t>i</w:t>
      </w:r>
      <w:r w:rsidRPr="00614A77">
        <w:rPr>
          <w:rStyle w:val="StyleUnderline"/>
        </w:rPr>
        <w:t>ntelligence</w:t>
      </w:r>
      <w:r w:rsidRPr="004A731C">
        <w:rPr>
          <w:sz w:val="16"/>
        </w:rPr>
        <w:t xml:space="preserve"> (Chapter 15).</w:t>
      </w:r>
    </w:p>
    <w:p w14:paraId="4A3D60C1" w14:textId="77777777" w:rsidR="009A4EDC" w:rsidRDefault="009A4EDC" w:rsidP="009A4EDC">
      <w:pPr>
        <w:pStyle w:val="Heading4"/>
      </w:pPr>
      <w:r>
        <w:t xml:space="preserve">AND that liability’s </w:t>
      </w:r>
      <w:r>
        <w:rPr>
          <w:u w:val="single"/>
        </w:rPr>
        <w:t>not possible</w:t>
      </w:r>
      <w:r>
        <w:t xml:space="preserve"> without regulating the nucleus---it prevents application to public chains!</w:t>
      </w:r>
    </w:p>
    <w:p w14:paraId="2FB59E76" w14:textId="77777777" w:rsidR="009A4EDC" w:rsidRPr="001C5FA7" w:rsidRDefault="009A4EDC" w:rsidP="009A4EDC">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131</w:t>
      </w:r>
    </w:p>
    <w:p w14:paraId="658CE03E" w14:textId="77777777" w:rsidR="009A4EDC" w:rsidRPr="00E96721" w:rsidRDefault="009A4EDC" w:rsidP="009A4EDC">
      <w:pPr>
        <w:rPr>
          <w:sz w:val="16"/>
        </w:rPr>
      </w:pPr>
      <w:r w:rsidRPr="00E96721">
        <w:rPr>
          <w:sz w:val="16"/>
        </w:rPr>
        <w:t>4.2 Anticompetitive Practices</w:t>
      </w:r>
    </w:p>
    <w:p w14:paraId="6883A062" w14:textId="77777777" w:rsidR="009A4EDC" w:rsidRPr="00E96721" w:rsidRDefault="009A4EDC" w:rsidP="009A4EDC">
      <w:pPr>
        <w:rPr>
          <w:sz w:val="16"/>
        </w:rPr>
      </w:pPr>
      <w:r w:rsidRPr="00E96721">
        <w:rPr>
          <w:sz w:val="16"/>
        </w:rPr>
        <w:t xml:space="preserve">The theory of </w:t>
      </w:r>
      <w:r w:rsidRPr="00E96721">
        <w:rPr>
          <w:rStyle w:val="Emphasis"/>
        </w:rPr>
        <w:t>granularity</w:t>
      </w:r>
      <w:r w:rsidRPr="00E96721">
        <w:rPr>
          <w:rStyle w:val="StyleUnderline"/>
        </w:rPr>
        <w:t xml:space="preserve"> enables agencies to analyze the effects of practices by recreating an “inside” and “outside” (the </w:t>
      </w:r>
      <w:r w:rsidRPr="002F7F57">
        <w:rPr>
          <w:rStyle w:val="Emphasis"/>
          <w:highlight w:val="cyan"/>
        </w:rPr>
        <w:t>nucleus</w:t>
      </w:r>
      <w:r w:rsidRPr="00E96721">
        <w:rPr>
          <w:rStyle w:val="StyleUnderline"/>
        </w:rPr>
        <w:t xml:space="preserve">), which </w:t>
      </w:r>
      <w:r w:rsidRPr="002F7F57">
        <w:rPr>
          <w:rStyle w:val="StyleUnderline"/>
          <w:highlight w:val="cyan"/>
        </w:rPr>
        <w:t xml:space="preserve">is </w:t>
      </w:r>
      <w:r w:rsidRPr="002F7F57">
        <w:rPr>
          <w:rStyle w:val="Emphasis"/>
          <w:highlight w:val="cyan"/>
        </w:rPr>
        <w:t>essential</w:t>
      </w:r>
      <w:r w:rsidRPr="002F7F57">
        <w:rPr>
          <w:rStyle w:val="StyleUnderline"/>
          <w:highlight w:val="cyan"/>
        </w:rPr>
        <w:t xml:space="preserve"> for </w:t>
      </w:r>
      <w:r w:rsidRPr="002F7F57">
        <w:rPr>
          <w:rStyle w:val="Emphasis"/>
          <w:highlight w:val="cyan"/>
        </w:rPr>
        <w:t>antitrust</w:t>
      </w:r>
      <w:r w:rsidRPr="00E96721">
        <w:rPr>
          <w:rStyle w:val="Emphasis"/>
        </w:rPr>
        <w:t xml:space="preserve"> analysis</w:t>
      </w:r>
      <w:r w:rsidRPr="00E96721">
        <w:rPr>
          <w:rStyle w:val="StyleUnderline"/>
        </w:rPr>
        <w:t xml:space="preserve">. Ultimately, </w:t>
      </w:r>
      <w:r w:rsidRPr="002F7F57">
        <w:rPr>
          <w:rStyle w:val="StyleUnderline"/>
          <w:highlight w:val="cyan"/>
        </w:rPr>
        <w:t>it enables</w:t>
      </w:r>
      <w:r w:rsidRPr="00E96721">
        <w:rPr>
          <w:rStyle w:val="StyleUnderline"/>
        </w:rPr>
        <w:t xml:space="preserve"> them to </w:t>
      </w:r>
      <w:r w:rsidRPr="00E96721">
        <w:rPr>
          <w:rStyle w:val="Emphasis"/>
        </w:rPr>
        <w:t xml:space="preserve">assign </w:t>
      </w:r>
      <w:r w:rsidRPr="002F7F57">
        <w:rPr>
          <w:rStyle w:val="Emphasis"/>
          <w:highlight w:val="cyan"/>
        </w:rPr>
        <w:t>liability</w:t>
      </w:r>
      <w:r w:rsidRPr="00E96721">
        <w:rPr>
          <w:rStyle w:val="StyleUnderline"/>
        </w:rPr>
        <w:t xml:space="preserve"> to the nucleus while </w:t>
      </w:r>
      <w:r w:rsidRPr="00E96721">
        <w:rPr>
          <w:rStyle w:val="Emphasis"/>
        </w:rPr>
        <w:t>also</w:t>
      </w:r>
      <w:r w:rsidRPr="00E96721">
        <w:rPr>
          <w:rStyle w:val="StyleUnderline"/>
        </w:rPr>
        <w:t xml:space="preserve"> granting </w:t>
      </w:r>
      <w:r w:rsidRPr="00E96721">
        <w:rPr>
          <w:rStyle w:val="Emphasis"/>
        </w:rPr>
        <w:t>rights</w:t>
      </w:r>
      <w:r w:rsidRPr="00E96721">
        <w:rPr>
          <w:rStyle w:val="StyleUnderline"/>
        </w:rPr>
        <w:t xml:space="preserve"> to its </w:t>
      </w:r>
      <w:r w:rsidRPr="00E96721">
        <w:rPr>
          <w:rStyle w:val="Emphasis"/>
        </w:rPr>
        <w:t>participants</w:t>
      </w:r>
      <w:r w:rsidRPr="00E96721">
        <w:rPr>
          <w:sz w:val="16"/>
        </w:rPr>
        <w:t>.</w:t>
      </w:r>
    </w:p>
    <w:p w14:paraId="1CACC517" w14:textId="77777777" w:rsidR="009A4EDC" w:rsidRPr="00E96721" w:rsidRDefault="009A4EDC" w:rsidP="009A4EDC">
      <w:pPr>
        <w:rPr>
          <w:sz w:val="16"/>
        </w:rPr>
      </w:pPr>
      <w:r w:rsidRPr="00E96721">
        <w:rPr>
          <w:sz w:val="16"/>
        </w:rPr>
        <w:t>4.2.1 The assessment of practices</w:t>
      </w:r>
    </w:p>
    <w:p w14:paraId="2B11D601" w14:textId="77777777" w:rsidR="009A4EDC" w:rsidRPr="00E96721" w:rsidRDefault="009A4EDC" w:rsidP="009A4EDC">
      <w:pPr>
        <w:rPr>
          <w:sz w:val="16"/>
        </w:rPr>
      </w:pPr>
      <w:r w:rsidRPr="00E96721">
        <w:rPr>
          <w:rStyle w:val="Emphasis"/>
        </w:rPr>
        <w:t>Firms</w:t>
      </w:r>
      <w:r w:rsidRPr="00E96721">
        <w:rPr>
          <w:rStyle w:val="StyleUnderline"/>
        </w:rPr>
        <w:t xml:space="preserve"> decide internally to partake in collusive agreements or monopolization practices, but </w:t>
      </w:r>
      <w:r w:rsidRPr="002F7F57">
        <w:rPr>
          <w:rStyle w:val="StyleUnderline"/>
          <w:highlight w:val="cyan"/>
        </w:rPr>
        <w:t>antitrust</w:t>
      </w:r>
      <w:r w:rsidRPr="00E96721">
        <w:rPr>
          <w:rStyle w:val="StyleUnderline"/>
        </w:rPr>
        <w:t xml:space="preserve"> law </w:t>
      </w:r>
      <w:r w:rsidRPr="002F7F57">
        <w:rPr>
          <w:rStyle w:val="StyleUnderline"/>
          <w:highlight w:val="cyan"/>
        </w:rPr>
        <w:t>is</w:t>
      </w:r>
      <w:r w:rsidRPr="00E96721">
        <w:rPr>
          <w:rStyle w:val="StyleUnderline"/>
        </w:rPr>
        <w:t xml:space="preserve"> mostly </w:t>
      </w:r>
      <w:r w:rsidRPr="002F7F57">
        <w:rPr>
          <w:rStyle w:val="StyleUnderline"/>
          <w:highlight w:val="cyan"/>
        </w:rPr>
        <w:t>concerned with</w:t>
      </w:r>
      <w:r w:rsidRPr="00E96721">
        <w:rPr>
          <w:rStyle w:val="StyleUnderline"/>
        </w:rPr>
        <w:t xml:space="preserve"> such behavior’s </w:t>
      </w:r>
      <w:r w:rsidRPr="002F7F57">
        <w:rPr>
          <w:rStyle w:val="Emphasis"/>
          <w:highlight w:val="cyan"/>
        </w:rPr>
        <w:t>external</w:t>
      </w:r>
      <w:r w:rsidRPr="002F7F57">
        <w:rPr>
          <w:rStyle w:val="StyleUnderline"/>
          <w:highlight w:val="cyan"/>
        </w:rPr>
        <w:t xml:space="preserve"> effects</w:t>
      </w:r>
      <w:r w:rsidRPr="00E96721">
        <w:rPr>
          <w:sz w:val="16"/>
        </w:rPr>
        <w:t xml:space="preserve">.88 </w:t>
      </w:r>
      <w:r w:rsidRPr="00E96721">
        <w:rPr>
          <w:rStyle w:val="StyleUnderline"/>
        </w:rPr>
        <w:t xml:space="preserve">That distinction between the effects inside and outside the firm </w:t>
      </w:r>
      <w:r w:rsidRPr="00E96721">
        <w:rPr>
          <w:rStyle w:val="Emphasis"/>
        </w:rPr>
        <w:t>guides</w:t>
      </w:r>
      <w:r w:rsidRPr="00E96721">
        <w:rPr>
          <w:rStyle w:val="StyleUnderline"/>
        </w:rPr>
        <w:t xml:space="preserve"> the analysis of </w:t>
      </w:r>
      <w:r w:rsidRPr="00E96721">
        <w:rPr>
          <w:rStyle w:val="Emphasis"/>
        </w:rPr>
        <w:t>all</w:t>
      </w:r>
      <w:r w:rsidRPr="00E96721">
        <w:rPr>
          <w:rStyle w:val="StyleUnderline"/>
        </w:rPr>
        <w:t xml:space="preserve"> potential practices. </w:t>
      </w:r>
      <w:r w:rsidRPr="002F7F57">
        <w:rPr>
          <w:rStyle w:val="StyleUnderline"/>
          <w:highlight w:val="cyan"/>
        </w:rPr>
        <w:t xml:space="preserve">This </w:t>
      </w:r>
      <w:r w:rsidRPr="002F7F57">
        <w:rPr>
          <w:rStyle w:val="Emphasis"/>
          <w:highlight w:val="cyan"/>
        </w:rPr>
        <w:t>prevents</w:t>
      </w:r>
      <w:r w:rsidRPr="00E96721">
        <w:rPr>
          <w:rStyle w:val="Emphasis"/>
        </w:rPr>
        <w:t xml:space="preserve"> the </w:t>
      </w:r>
      <w:r w:rsidRPr="002F7F57">
        <w:rPr>
          <w:rStyle w:val="Emphasis"/>
          <w:highlight w:val="cyan"/>
        </w:rPr>
        <w:t>application</w:t>
      </w:r>
      <w:r w:rsidRPr="002F7F57">
        <w:rPr>
          <w:rStyle w:val="StyleUnderline"/>
          <w:highlight w:val="cyan"/>
        </w:rPr>
        <w:t xml:space="preserve"> of antitrust</w:t>
      </w:r>
      <w:r w:rsidRPr="00E96721">
        <w:rPr>
          <w:rStyle w:val="StyleUnderline"/>
        </w:rPr>
        <w:t xml:space="preserve"> law </w:t>
      </w:r>
      <w:r w:rsidRPr="00FB6C4F">
        <w:rPr>
          <w:rStyle w:val="StyleUnderline"/>
          <w:highlight w:val="cyan"/>
        </w:rPr>
        <w:t>to public</w:t>
      </w:r>
      <w:r w:rsidRPr="00E96721">
        <w:rPr>
          <w:rStyle w:val="StyleUnderline"/>
        </w:rPr>
        <w:t xml:space="preserve"> permissionless </w:t>
      </w:r>
      <w:r w:rsidRPr="002F7F57">
        <w:rPr>
          <w:rStyle w:val="StyleUnderline"/>
          <w:highlight w:val="cyan"/>
        </w:rPr>
        <w:t>blockchains</w:t>
      </w:r>
      <w:r w:rsidRPr="00E96721">
        <w:rPr>
          <w:rStyle w:val="StyleUnderline"/>
        </w:rPr>
        <w:t xml:space="preserve">. The </w:t>
      </w:r>
      <w:r w:rsidRPr="002F7F57">
        <w:rPr>
          <w:rStyle w:val="Emphasis"/>
          <w:highlight w:val="cyan"/>
        </w:rPr>
        <w:t>absence</w:t>
      </w:r>
      <w:r w:rsidRPr="002F7F57">
        <w:rPr>
          <w:rStyle w:val="StyleUnderline"/>
          <w:highlight w:val="cyan"/>
        </w:rPr>
        <w:t xml:space="preserve"> of</w:t>
      </w:r>
      <w:r w:rsidRPr="00E96721">
        <w:rPr>
          <w:rStyle w:val="StyleUnderline"/>
        </w:rPr>
        <w:t xml:space="preserve"> </w:t>
      </w:r>
      <w:r w:rsidRPr="00E96721">
        <w:rPr>
          <w:rStyle w:val="Emphasis"/>
        </w:rPr>
        <w:t xml:space="preserve">clearly defined </w:t>
      </w:r>
      <w:r w:rsidRPr="002F7F57">
        <w:rPr>
          <w:rStyle w:val="Emphasis"/>
          <w:highlight w:val="cyan"/>
        </w:rPr>
        <w:t>boundaries</w:t>
      </w:r>
      <w:r w:rsidRPr="00E96721">
        <w:rPr>
          <w:rStyle w:val="StyleUnderline"/>
        </w:rPr>
        <w:t xml:space="preserve"> for such blockchains at the platform layer </w:t>
      </w:r>
      <w:r w:rsidRPr="002F7F57">
        <w:rPr>
          <w:rStyle w:val="Emphasis"/>
          <w:highlight w:val="cyan"/>
        </w:rPr>
        <w:t>precludes</w:t>
      </w:r>
      <w:r w:rsidRPr="00E96721">
        <w:rPr>
          <w:rStyle w:val="StyleUnderline"/>
        </w:rPr>
        <w:t xml:space="preserve"> a </w:t>
      </w:r>
      <w:r w:rsidRPr="002F7F57">
        <w:rPr>
          <w:rStyle w:val="Emphasis"/>
          <w:highlight w:val="cyan"/>
        </w:rPr>
        <w:t>distinction</w:t>
      </w:r>
      <w:r w:rsidRPr="002F7F57">
        <w:rPr>
          <w:rStyle w:val="StyleUnderline"/>
          <w:highlight w:val="cyan"/>
        </w:rPr>
        <w:t xml:space="preserve"> between</w:t>
      </w:r>
      <w:r w:rsidRPr="00E96721">
        <w:rPr>
          <w:rStyle w:val="StyleUnderline"/>
        </w:rPr>
        <w:t xml:space="preserve"> what is </w:t>
      </w:r>
      <w:r w:rsidRPr="002F7F57">
        <w:rPr>
          <w:rStyle w:val="Emphasis"/>
          <w:highlight w:val="cyan"/>
        </w:rPr>
        <w:t>inside</w:t>
      </w:r>
      <w:r w:rsidRPr="002F7F57">
        <w:rPr>
          <w:rStyle w:val="StyleUnderline"/>
          <w:highlight w:val="cyan"/>
        </w:rPr>
        <w:t xml:space="preserve"> or </w:t>
      </w:r>
      <w:r w:rsidRPr="002F7F57">
        <w:rPr>
          <w:rStyle w:val="Emphasis"/>
          <w:highlight w:val="cyan"/>
        </w:rPr>
        <w:t>outside</w:t>
      </w:r>
      <w:r w:rsidRPr="00E96721">
        <w:rPr>
          <w:sz w:val="16"/>
        </w:rPr>
        <w:t>. Analyzing practices within blockchain ecosystems becomes immensely complex for that reason.</w:t>
      </w:r>
    </w:p>
    <w:p w14:paraId="664BA540" w14:textId="77777777" w:rsidR="009A4EDC" w:rsidRDefault="009A4EDC" w:rsidP="009A4EDC">
      <w:pPr>
        <w:rPr>
          <w:sz w:val="16"/>
        </w:rPr>
      </w:pPr>
      <w:r w:rsidRPr="00E96721">
        <w:rPr>
          <w:rStyle w:val="StyleUnderline"/>
        </w:rPr>
        <w:t xml:space="preserve">The </w:t>
      </w:r>
      <w:r w:rsidRPr="002F7F57">
        <w:rPr>
          <w:rStyle w:val="Emphasis"/>
          <w:highlight w:val="cyan"/>
        </w:rPr>
        <w:t>delimitation</w:t>
      </w:r>
      <w:r w:rsidRPr="002F7F57">
        <w:rPr>
          <w:rStyle w:val="StyleUnderline"/>
          <w:highlight w:val="cyan"/>
        </w:rPr>
        <w:t xml:space="preserve"> of a</w:t>
      </w:r>
      <w:r w:rsidRPr="00E96721">
        <w:rPr>
          <w:rStyle w:val="StyleUnderline"/>
        </w:rPr>
        <w:t xml:space="preserve"> blockchain </w:t>
      </w:r>
      <w:r w:rsidRPr="002F7F57">
        <w:rPr>
          <w:rStyle w:val="StyleUnderline"/>
          <w:highlight w:val="cyan"/>
        </w:rPr>
        <w:t>nucleus</w:t>
      </w:r>
      <w:r w:rsidRPr="00E96721">
        <w:rPr>
          <w:rStyle w:val="StyleUnderline"/>
        </w:rPr>
        <w:t xml:space="preserve"> </w:t>
      </w:r>
      <w:r w:rsidRPr="00E96721">
        <w:rPr>
          <w:rStyle w:val="Emphasis"/>
        </w:rPr>
        <w:t>reintroduces</w:t>
      </w:r>
      <w:r w:rsidRPr="00E96721">
        <w:rPr>
          <w:rStyle w:val="StyleUnderline"/>
        </w:rPr>
        <w:t xml:space="preserve"> the possibility of analyzing internal and external effects, since it </w:t>
      </w:r>
      <w:r w:rsidRPr="002F7F57">
        <w:rPr>
          <w:rStyle w:val="Emphasis"/>
          <w:highlight w:val="cyan"/>
        </w:rPr>
        <w:t>recreates borders</w:t>
      </w:r>
      <w:r w:rsidRPr="00E96721">
        <w:rPr>
          <w:rStyle w:val="StyleUnderline"/>
        </w:rPr>
        <w:t xml:space="preserve"> - namely, </w:t>
      </w:r>
      <w:r w:rsidRPr="002F7F57">
        <w:rPr>
          <w:rStyle w:val="StyleUnderline"/>
          <w:highlight w:val="cyan"/>
        </w:rPr>
        <w:t xml:space="preserve">inside and outside the </w:t>
      </w:r>
      <w:r w:rsidRPr="002F7F57">
        <w:rPr>
          <w:rStyle w:val="Emphasis"/>
          <w:highlight w:val="cyan"/>
        </w:rPr>
        <w:t>legal fiction</w:t>
      </w:r>
      <w:r w:rsidRPr="00E96721">
        <w:rPr>
          <w:sz w:val="16"/>
        </w:rPr>
        <w:t xml:space="preserve">. One can easily understand this through the example of collusion. </w:t>
      </w:r>
      <w:r w:rsidRPr="00E96721">
        <w:rPr>
          <w:rStyle w:val="StyleUnderline"/>
        </w:rPr>
        <w:t xml:space="preserve">As entities cannot collude with </w:t>
      </w:r>
      <w:r w:rsidRPr="00E96721">
        <w:rPr>
          <w:rStyle w:val="Emphasis"/>
        </w:rPr>
        <w:t>themselves</w:t>
      </w:r>
      <w:r w:rsidRPr="00E96721">
        <w:rPr>
          <w:rStyle w:val="StyleUnderline"/>
        </w:rPr>
        <w:t>, one needs to delimit their boundaries to analyze whether a collusive practice has occurred</w:t>
      </w:r>
      <w:r w:rsidRPr="00E96721">
        <w:rPr>
          <w:sz w:val="16"/>
        </w:rPr>
        <w:t xml:space="preserve">. In that regard, only agreements between two different nuclei should be worrisome. Agreements between blockchain participants outside of any nucleus, de facto lacking any ability to control, should not trigger antitrust concerns. The same goes for monopolization and abuse of dominance cases. The theory of </w:t>
      </w:r>
      <w:r w:rsidRPr="00E96721">
        <w:rPr>
          <w:rStyle w:val="Emphasis"/>
        </w:rPr>
        <w:t>granularity</w:t>
      </w:r>
      <w:r w:rsidRPr="00E96721">
        <w:rPr>
          <w:rStyle w:val="StyleUnderline"/>
        </w:rPr>
        <w:t xml:space="preserve"> makes it possible to define a </w:t>
      </w:r>
      <w:r w:rsidRPr="00E96721">
        <w:rPr>
          <w:rStyle w:val="Emphasis"/>
        </w:rPr>
        <w:t>legal fiction</w:t>
      </w:r>
      <w:r w:rsidRPr="00E96721">
        <w:rPr>
          <w:rStyle w:val="StyleUnderline"/>
        </w:rPr>
        <w:t xml:space="preserve"> whose market power will be assessed in relation to others. In turn, </w:t>
      </w:r>
      <w:r w:rsidRPr="002F7F57">
        <w:rPr>
          <w:rStyle w:val="StyleUnderline"/>
          <w:highlight w:val="cyan"/>
        </w:rPr>
        <w:t xml:space="preserve">this </w:t>
      </w:r>
      <w:r w:rsidRPr="002F7F57">
        <w:rPr>
          <w:rStyle w:val="Emphasis"/>
          <w:highlight w:val="cyan"/>
        </w:rPr>
        <w:t>enables agencies</w:t>
      </w:r>
      <w:r w:rsidRPr="002F7F57">
        <w:rPr>
          <w:rStyle w:val="StyleUnderline"/>
          <w:highlight w:val="cyan"/>
        </w:rPr>
        <w:t xml:space="preserve"> to determine whether a</w:t>
      </w:r>
      <w:r w:rsidRPr="00E96721">
        <w:rPr>
          <w:rStyle w:val="StyleUnderline"/>
        </w:rPr>
        <w:t xml:space="preserve"> legal </w:t>
      </w:r>
      <w:r w:rsidRPr="002F7F57">
        <w:rPr>
          <w:rStyle w:val="StyleUnderline"/>
          <w:highlight w:val="cyan"/>
        </w:rPr>
        <w:t>fiction abused</w:t>
      </w:r>
      <w:r w:rsidRPr="00E96721">
        <w:rPr>
          <w:rStyle w:val="StyleUnderline"/>
        </w:rPr>
        <w:t xml:space="preserve"> its </w:t>
      </w:r>
      <w:r w:rsidRPr="002F7F57">
        <w:rPr>
          <w:rStyle w:val="StyleUnderline"/>
          <w:highlight w:val="cyan"/>
        </w:rPr>
        <w:t>power</w:t>
      </w:r>
      <w:r w:rsidRPr="00E96721">
        <w:rPr>
          <w:rStyle w:val="StyleUnderline"/>
        </w:rPr>
        <w:t xml:space="preserve"> by analyzing the external effects of its behavior. This analysis is </w:t>
      </w:r>
      <w:r w:rsidRPr="00E96721">
        <w:rPr>
          <w:rStyle w:val="Emphasis"/>
        </w:rPr>
        <w:t>not possible</w:t>
      </w:r>
      <w:r w:rsidRPr="00E96721">
        <w:rPr>
          <w:rStyle w:val="StyleUnderline"/>
        </w:rPr>
        <w:t xml:space="preserve"> when blockchains are seen only from a </w:t>
      </w:r>
      <w:r w:rsidRPr="00E96721">
        <w:rPr>
          <w:rStyle w:val="Emphasis"/>
        </w:rPr>
        <w:t>distance</w:t>
      </w:r>
      <w:r w:rsidRPr="00E96721">
        <w:rPr>
          <w:rStyle w:val="StyleUnderline"/>
        </w:rPr>
        <w:t xml:space="preserve">, because </w:t>
      </w:r>
      <w:r w:rsidRPr="00E96721">
        <w:rPr>
          <w:rStyle w:val="Emphasis"/>
        </w:rPr>
        <w:t>blurry decentralized entities</w:t>
      </w:r>
      <w:r w:rsidRPr="00E96721">
        <w:rPr>
          <w:rStyle w:val="StyleUnderline"/>
        </w:rPr>
        <w:t xml:space="preserve"> in which no one exercises a power of command and control have </w:t>
      </w:r>
      <w:r w:rsidRPr="00E96721">
        <w:rPr>
          <w:rStyle w:val="Emphasis"/>
        </w:rPr>
        <w:t>no visible frontiers</w:t>
      </w:r>
      <w:r w:rsidRPr="00E96721">
        <w:rPr>
          <w:rStyle w:val="StyleUnderline"/>
        </w:rPr>
        <w:t xml:space="preserve">. The theory of </w:t>
      </w:r>
      <w:r w:rsidRPr="002F7F57">
        <w:rPr>
          <w:rStyle w:val="StyleUnderline"/>
          <w:highlight w:val="cyan"/>
        </w:rPr>
        <w:t xml:space="preserve">granularity </w:t>
      </w:r>
      <w:r w:rsidRPr="002F7F57">
        <w:rPr>
          <w:rStyle w:val="Emphasis"/>
          <w:highlight w:val="cyan"/>
        </w:rPr>
        <w:t>fixes that</w:t>
      </w:r>
      <w:r w:rsidRPr="00E96721">
        <w:rPr>
          <w:sz w:val="16"/>
        </w:rPr>
        <w:t>.</w:t>
      </w:r>
    </w:p>
    <w:p w14:paraId="7F0F6DA0" w14:textId="77777777" w:rsidR="009A4EDC" w:rsidRDefault="009A4EDC" w:rsidP="009A4EDC">
      <w:pPr>
        <w:pStyle w:val="Heading4"/>
      </w:pPr>
      <w:r>
        <w:t xml:space="preserve">Private enforcement is </w:t>
      </w:r>
      <w:r>
        <w:rPr>
          <w:u w:val="single"/>
        </w:rPr>
        <w:t>key</w:t>
      </w:r>
      <w:r>
        <w:t>.</w:t>
      </w:r>
    </w:p>
    <w:p w14:paraId="0DED8A1D" w14:textId="77777777" w:rsidR="009A4EDC" w:rsidRPr="00F02583" w:rsidRDefault="009A4EDC" w:rsidP="009A4EDC">
      <w:r>
        <w:t xml:space="preserve">Robert H. </w:t>
      </w:r>
      <w:r w:rsidRPr="006F6595">
        <w:rPr>
          <w:rStyle w:val="Style13ptBold"/>
        </w:rPr>
        <w:t>Lande 8</w:t>
      </w:r>
      <w:r>
        <w:t xml:space="preserve">, </w:t>
      </w:r>
      <w:r w:rsidRPr="006F6595">
        <w:t>Venable Professor of Law at the University of Baltimore School of Law and a Director of the American Antitrust Institute</w:t>
      </w:r>
      <w:r>
        <w:t xml:space="preserve">; Joshua P. Davis, </w:t>
      </w:r>
      <w:r w:rsidRPr="006F6595">
        <w:t>Professor of Law and Director, Center for Law and Ethics at the University of San Francisco School of Law and a member of the Advisory Board of the American Antitrust Institute</w:t>
      </w:r>
      <w:r>
        <w:t>, “</w:t>
      </w:r>
      <w:r w:rsidRPr="006F6595">
        <w:t>Benefits From Private Antitrust Enforcement: An Analysis of Forty Cases</w:t>
      </w:r>
      <w:r>
        <w:t xml:space="preserve">,” </w:t>
      </w:r>
      <w:r w:rsidRPr="006F6595">
        <w:t>42 U.S.F. L. Rev. 879</w:t>
      </w:r>
      <w:r>
        <w:t>, p. 904-908, Lexis</w:t>
      </w:r>
    </w:p>
    <w:p w14:paraId="6CD83F18" w14:textId="77777777" w:rsidR="009A4EDC" w:rsidRPr="00E76F07" w:rsidRDefault="009A4EDC" w:rsidP="009A4EDC">
      <w:pPr>
        <w:rPr>
          <w:rStyle w:val="StyleUnderline"/>
        </w:rPr>
      </w:pPr>
      <w:r w:rsidRPr="00E76F07">
        <w:rPr>
          <w:sz w:val="16"/>
        </w:rPr>
        <w:t xml:space="preserve">In fact, there are many reasons to believe that these private antitrust actions complement government enforcement of the antitrust  [*906]  laws in important ways. Indeed, </w:t>
      </w:r>
      <w:r w:rsidRPr="00291985">
        <w:rPr>
          <w:rStyle w:val="StyleUnderline"/>
          <w:highlight w:val="cyan"/>
        </w:rPr>
        <w:t>private enforcement</w:t>
      </w:r>
      <w:r w:rsidRPr="00E76F07">
        <w:rPr>
          <w:sz w:val="16"/>
        </w:rPr>
        <w:t xml:space="preserve"> may be </w:t>
      </w:r>
      <w:r w:rsidRPr="00291985">
        <w:rPr>
          <w:rStyle w:val="Emphasis"/>
          <w:sz w:val="24"/>
          <w:szCs w:val="28"/>
          <w:highlight w:val="cyan"/>
        </w:rPr>
        <w:t>every bit as essential as public</w:t>
      </w:r>
      <w:r w:rsidRPr="00A61B07">
        <w:rPr>
          <w:rStyle w:val="Emphasis"/>
          <w:sz w:val="24"/>
          <w:szCs w:val="28"/>
        </w:rPr>
        <w:t xml:space="preserve"> enforcement</w:t>
      </w:r>
      <w:r w:rsidRPr="00A61B07">
        <w:t xml:space="preserve">. </w:t>
      </w:r>
      <w:r w:rsidRPr="00E76F07">
        <w:rPr>
          <w:sz w:val="16"/>
        </w:rPr>
        <w:t xml:space="preserve">As a practical matter, </w:t>
      </w:r>
      <w:r w:rsidRPr="00E76F07">
        <w:rPr>
          <w:rStyle w:val="StyleUnderline"/>
        </w:rPr>
        <w:t xml:space="preserve">the </w:t>
      </w:r>
      <w:r w:rsidRPr="00291985">
        <w:rPr>
          <w:rStyle w:val="Emphasis"/>
          <w:highlight w:val="cyan"/>
        </w:rPr>
        <w:t xml:space="preserve">government </w:t>
      </w:r>
      <w:r w:rsidRPr="00A61B07">
        <w:rPr>
          <w:rStyle w:val="Emphasis"/>
          <w:highlight w:val="cyan"/>
        </w:rPr>
        <w:t>cannot</w:t>
      </w:r>
      <w:r w:rsidRPr="00A61B07">
        <w:rPr>
          <w:rStyle w:val="Emphasis"/>
        </w:rPr>
        <w:t xml:space="preserve"> be expected to </w:t>
      </w:r>
      <w:r w:rsidRPr="00291985">
        <w:rPr>
          <w:rStyle w:val="Emphasis"/>
          <w:highlight w:val="cyan"/>
        </w:rPr>
        <w:t>do all</w:t>
      </w:r>
      <w:r w:rsidRPr="00E76F07">
        <w:rPr>
          <w:sz w:val="16"/>
        </w:rPr>
        <w:t xml:space="preserve"> or even most of the </w:t>
      </w:r>
      <w:r w:rsidRPr="00E76F07">
        <w:rPr>
          <w:rStyle w:val="StyleUnderline"/>
        </w:rPr>
        <w:t xml:space="preserve">necessary </w:t>
      </w:r>
      <w:r w:rsidRPr="00291985">
        <w:rPr>
          <w:rStyle w:val="StyleUnderline"/>
          <w:highlight w:val="cyan"/>
        </w:rPr>
        <w:t>enforcement</w:t>
      </w:r>
      <w:r w:rsidRPr="00E76F07">
        <w:rPr>
          <w:sz w:val="16"/>
        </w:rPr>
        <w:t xml:space="preserve"> for various reasons including: </w:t>
      </w:r>
      <w:r w:rsidRPr="00291985">
        <w:rPr>
          <w:rStyle w:val="StyleUnderline"/>
          <w:highlight w:val="cyan"/>
        </w:rPr>
        <w:t>budgetary constraints</w:t>
      </w:r>
      <w:r w:rsidRPr="00E76F07">
        <w:rPr>
          <w:rStyle w:val="StyleUnderline"/>
        </w:rPr>
        <w:t>;</w:t>
      </w:r>
      <w:r w:rsidRPr="00E76F07">
        <w:rPr>
          <w:sz w:val="16"/>
        </w:rPr>
        <w:t xml:space="preserve"> 107 undue </w:t>
      </w:r>
      <w:r w:rsidRPr="00E76F07">
        <w:rPr>
          <w:rStyle w:val="StyleUnderline"/>
        </w:rPr>
        <w:t>fear of losing cases;</w:t>
      </w:r>
      <w:r w:rsidRPr="00E76F07">
        <w:rPr>
          <w:sz w:val="16"/>
        </w:rPr>
        <w:t xml:space="preserve"> 108 </w:t>
      </w:r>
      <w:r w:rsidRPr="00E76F07">
        <w:rPr>
          <w:rStyle w:val="StyleUnderline"/>
        </w:rPr>
        <w:t>lack of awareness of industry conditions;</w:t>
      </w:r>
      <w:r w:rsidRPr="00E76F07">
        <w:rPr>
          <w:sz w:val="16"/>
        </w:rPr>
        <w:t xml:space="preserve"> 109 </w:t>
      </w:r>
      <w:r w:rsidRPr="00E76F07">
        <w:rPr>
          <w:rStyle w:val="StyleUnderline"/>
        </w:rPr>
        <w:t xml:space="preserve">overly suspicious views about complaints by </w:t>
      </w:r>
      <w:r w:rsidRPr="00E76F07">
        <w:rPr>
          <w:rStyle w:val="StyleUnderline"/>
        </w:rPr>
        <w:lastRenderedPageBreak/>
        <w:t>"losers"</w:t>
      </w:r>
      <w:r w:rsidRPr="00E76F07">
        <w:rPr>
          <w:sz w:val="16"/>
        </w:rPr>
        <w:t xml:space="preserve"> that they were in fact victims of anticompetitive behavior; 110 </w:t>
      </w:r>
      <w:r w:rsidRPr="00A61B07">
        <w:rPr>
          <w:rStyle w:val="Emphasis"/>
          <w:highlight w:val="cyan"/>
        </w:rPr>
        <w:t>high</w:t>
      </w:r>
      <w:r w:rsidRPr="00A61B07">
        <w:rPr>
          <w:rStyle w:val="StyleUnderline"/>
        </w:rPr>
        <w:t xml:space="preserve">er </w:t>
      </w:r>
      <w:r w:rsidRPr="00291985">
        <w:rPr>
          <w:rStyle w:val="StyleUnderline"/>
          <w:highlight w:val="cyan"/>
        </w:rPr>
        <w:t>turnover</w:t>
      </w:r>
      <w:r w:rsidRPr="00E76F07">
        <w:rPr>
          <w:rStyle w:val="StyleUnderline"/>
        </w:rPr>
        <w:t xml:space="preserve"> among government attorneys;</w:t>
      </w:r>
      <w:r w:rsidRPr="00E76F07">
        <w:rPr>
          <w:sz w:val="16"/>
        </w:rPr>
        <w:t xml:space="preserve"> 111 </w:t>
      </w:r>
      <w:r w:rsidRPr="00E76F07">
        <w:rPr>
          <w:rStyle w:val="StyleUnderline"/>
        </w:rPr>
        <w:t>and</w:t>
      </w:r>
      <w:r w:rsidRPr="00E76F07">
        <w:rPr>
          <w:sz w:val="16"/>
        </w:rPr>
        <w:t xml:space="preserve"> the unfortunate, but undeniable, </w:t>
      </w:r>
      <w:r w:rsidRPr="00E76F07">
        <w:rPr>
          <w:rStyle w:val="StyleUnderline"/>
        </w:rPr>
        <w:t>reality that government enforcement</w:t>
      </w:r>
      <w:r w:rsidRPr="00E76F07">
        <w:rPr>
          <w:sz w:val="16"/>
        </w:rPr>
        <w:t xml:space="preserve"> (or non-enforcement) </w:t>
      </w:r>
      <w:r w:rsidRPr="00E76F07">
        <w:rPr>
          <w:rStyle w:val="StyleUnderline"/>
        </w:rPr>
        <w:t>decisions are</w:t>
      </w:r>
      <w:r w:rsidRPr="00E76F07">
        <w:rPr>
          <w:sz w:val="16"/>
        </w:rPr>
        <w:t xml:space="preserve">, at times, </w:t>
      </w:r>
      <w:r w:rsidRPr="00E76F07">
        <w:rPr>
          <w:rStyle w:val="StyleUnderline"/>
        </w:rPr>
        <w:t>politically motivated.</w:t>
      </w:r>
      <w:r w:rsidRPr="00E76F07">
        <w:rPr>
          <w:sz w:val="16"/>
        </w:rPr>
        <w:t xml:space="preserve"> 112 One would expect a  [*907]  </w:t>
      </w:r>
      <w:r w:rsidRPr="00E76F07">
        <w:rPr>
          <w:rStyle w:val="StyleUnderline"/>
        </w:rPr>
        <w:t xml:space="preserve">vigorous </w:t>
      </w:r>
      <w:r w:rsidRPr="000003C7">
        <w:rPr>
          <w:rStyle w:val="StyleUnderline"/>
        </w:rPr>
        <w:t>private antitrust regime</w:t>
      </w:r>
      <w:r w:rsidRPr="000003C7">
        <w:rPr>
          <w:sz w:val="16"/>
        </w:rPr>
        <w:t xml:space="preserve">, then, to </w:t>
      </w:r>
      <w:r w:rsidRPr="000003C7">
        <w:rPr>
          <w:rStyle w:val="StyleUnderline"/>
        </w:rPr>
        <w:t xml:space="preserve">confer </w:t>
      </w:r>
      <w:r w:rsidRPr="000003C7">
        <w:rPr>
          <w:rStyle w:val="Emphasis"/>
        </w:rPr>
        <w:t>significant benefits</w:t>
      </w:r>
      <w:r w:rsidRPr="000003C7">
        <w:rPr>
          <w:sz w:val="16"/>
        </w:rPr>
        <w:t xml:space="preserve"> over and </w:t>
      </w:r>
      <w:r w:rsidRPr="000003C7">
        <w:rPr>
          <w:rStyle w:val="StyleUnderline"/>
        </w:rPr>
        <w:t xml:space="preserve">above those conferred by a system reliant </w:t>
      </w:r>
      <w:r w:rsidRPr="000003C7">
        <w:rPr>
          <w:rStyle w:val="Emphasis"/>
        </w:rPr>
        <w:t>solely</w:t>
      </w:r>
      <w:r w:rsidRPr="000003C7">
        <w:rPr>
          <w:rStyle w:val="StyleUnderline"/>
        </w:rPr>
        <w:t xml:space="preserve"> upon government enforcement.</w:t>
      </w:r>
    </w:p>
    <w:p w14:paraId="3EF95D47" w14:textId="77777777" w:rsidR="009A4EDC" w:rsidRPr="00E76F07" w:rsidRDefault="009A4EDC" w:rsidP="009A4EDC">
      <w:pPr>
        <w:rPr>
          <w:rStyle w:val="StyleUnderline"/>
        </w:rPr>
      </w:pPr>
      <w:r w:rsidRPr="00E76F07">
        <w:rPr>
          <w:sz w:val="16"/>
        </w:rPr>
        <w:t xml:space="preserve">Moreover, under the current legal system it is striking that </w:t>
      </w:r>
      <w:r w:rsidRPr="00E76F07">
        <w:rPr>
          <w:rStyle w:val="StyleUnderline"/>
        </w:rPr>
        <w:t>not only is</w:t>
      </w:r>
      <w:r w:rsidRPr="00E76F07">
        <w:rPr>
          <w:sz w:val="16"/>
        </w:rPr>
        <w:t xml:space="preserve"> the </w:t>
      </w:r>
      <w:r w:rsidRPr="00291985">
        <w:rPr>
          <w:rStyle w:val="StyleUnderline"/>
          <w:highlight w:val="cyan"/>
        </w:rPr>
        <w:t>conduct</w:t>
      </w:r>
      <w:r w:rsidRPr="00E76F07">
        <w:rPr>
          <w:rStyle w:val="StyleUnderline"/>
        </w:rPr>
        <w:t xml:space="preserve"> that results in criminal</w:t>
      </w:r>
      <w:r w:rsidRPr="00E76F07">
        <w:rPr>
          <w:sz w:val="16"/>
        </w:rPr>
        <w:t xml:space="preserve"> antitrust </w:t>
      </w:r>
      <w:r w:rsidRPr="00E76F07">
        <w:rPr>
          <w:rStyle w:val="StyleUnderline"/>
        </w:rPr>
        <w:t xml:space="preserve">violations </w:t>
      </w:r>
      <w:r w:rsidRPr="00291985">
        <w:rPr>
          <w:rStyle w:val="Emphasis"/>
          <w:highlight w:val="cyan"/>
        </w:rPr>
        <w:t>greatly under-deterred</w:t>
      </w:r>
      <w:r w:rsidRPr="00E76F07">
        <w:rPr>
          <w:rStyle w:val="StyleUnderline"/>
        </w:rPr>
        <w:t>, but there</w:t>
      </w:r>
      <w:r w:rsidRPr="00E76F07">
        <w:rPr>
          <w:sz w:val="16"/>
        </w:rPr>
        <w:t xml:space="preserve"> is simply </w:t>
      </w:r>
      <w:r w:rsidRPr="000003C7">
        <w:rPr>
          <w:rStyle w:val="StyleUnderline"/>
        </w:rPr>
        <w:t>no good way for the government</w:t>
      </w:r>
      <w:r w:rsidRPr="000003C7">
        <w:rPr>
          <w:sz w:val="16"/>
        </w:rPr>
        <w:t xml:space="preserve">, by itself, </w:t>
      </w:r>
      <w:r w:rsidRPr="000003C7">
        <w:rPr>
          <w:rStyle w:val="StyleUnderline"/>
        </w:rPr>
        <w:t>to</w:t>
      </w:r>
      <w:r w:rsidRPr="000003C7">
        <w:rPr>
          <w:sz w:val="16"/>
        </w:rPr>
        <w:t xml:space="preserve"> optimally </w:t>
      </w:r>
      <w:r w:rsidRPr="000003C7">
        <w:rPr>
          <w:rStyle w:val="StyleUnderline"/>
        </w:rPr>
        <w:t>deter</w:t>
      </w:r>
      <w:r w:rsidRPr="000003C7">
        <w:rPr>
          <w:sz w:val="16"/>
        </w:rPr>
        <w:t xml:space="preserve"> most </w:t>
      </w:r>
      <w:r w:rsidRPr="000003C7">
        <w:rPr>
          <w:rStyle w:val="StyleUnderline"/>
        </w:rPr>
        <w:t>conduct that is illegal but does not give rise to criminal penalties.</w:t>
      </w:r>
    </w:p>
    <w:p w14:paraId="7F7C3372" w14:textId="77777777" w:rsidR="009A4EDC" w:rsidRPr="00E76F07" w:rsidRDefault="009A4EDC" w:rsidP="009A4EDC">
      <w:pPr>
        <w:rPr>
          <w:sz w:val="16"/>
        </w:rPr>
      </w:pPr>
      <w:r w:rsidRPr="00E76F07">
        <w:rPr>
          <w:sz w:val="16"/>
        </w:rPr>
        <w:t xml:space="preserve">The </w:t>
      </w:r>
      <w:r w:rsidRPr="00E76F07">
        <w:rPr>
          <w:rStyle w:val="StyleUnderline"/>
        </w:rPr>
        <w:t>anticompetitive conduct that does give rise to criminal antitrust violations</w:t>
      </w:r>
      <w:r w:rsidRPr="00E76F07">
        <w:rPr>
          <w:sz w:val="16"/>
        </w:rPr>
        <w:t xml:space="preserve"> currently occurs far too frequently and </w:t>
      </w:r>
      <w:r w:rsidRPr="00E76F07">
        <w:rPr>
          <w:rStyle w:val="StyleUnderline"/>
        </w:rPr>
        <w:t>is</w:t>
      </w:r>
      <w:r w:rsidRPr="00E76F07">
        <w:rPr>
          <w:sz w:val="16"/>
        </w:rPr>
        <w:t xml:space="preserve"> almost certainly </w:t>
      </w:r>
      <w:r w:rsidRPr="00E76F07">
        <w:rPr>
          <w:rStyle w:val="Emphasis"/>
        </w:rPr>
        <w:t>significantly underdeterred</w:t>
      </w:r>
      <w:r w:rsidRPr="00E76F07">
        <w:rPr>
          <w:sz w:val="16"/>
        </w:rPr>
        <w:t xml:space="preserve"> n113--</w:t>
      </w:r>
      <w:r w:rsidRPr="00E76F07">
        <w:rPr>
          <w:rStyle w:val="StyleUnderline"/>
        </w:rPr>
        <w:t>even factoring in</w:t>
      </w:r>
      <w:r w:rsidRPr="00E76F07">
        <w:rPr>
          <w:sz w:val="16"/>
        </w:rPr>
        <w:t xml:space="preserve"> the effects of the present system of </w:t>
      </w:r>
      <w:r w:rsidRPr="00E76F07">
        <w:rPr>
          <w:rStyle w:val="StyleUnderline"/>
        </w:rPr>
        <w:t>private litigation.</w:t>
      </w:r>
      <w:r w:rsidRPr="00E76F07">
        <w:rPr>
          <w:sz w:val="16"/>
        </w:rPr>
        <w:t xml:space="preserve"> A fortiori </w:t>
      </w:r>
      <w:r w:rsidRPr="00E76F07">
        <w:rPr>
          <w:rStyle w:val="StyleUnderline"/>
        </w:rPr>
        <w:t xml:space="preserve">this conduct </w:t>
      </w:r>
      <w:r w:rsidRPr="009D76CD">
        <w:rPr>
          <w:rStyle w:val="StyleUnderline"/>
          <w:highlight w:val="cyan"/>
        </w:rPr>
        <w:t xml:space="preserve">would </w:t>
      </w:r>
      <w:r w:rsidRPr="00291985">
        <w:rPr>
          <w:rStyle w:val="StyleUnderline"/>
          <w:highlight w:val="cyan"/>
        </w:rPr>
        <w:t xml:space="preserve">be </w:t>
      </w:r>
      <w:r w:rsidRPr="00291985">
        <w:rPr>
          <w:rStyle w:val="Emphasis"/>
          <w:sz w:val="24"/>
          <w:szCs w:val="28"/>
          <w:highlight w:val="cyan"/>
        </w:rPr>
        <w:t>even more underdeterred if private litigation were eliminated</w:t>
      </w:r>
      <w:r w:rsidRPr="00E76F07">
        <w:rPr>
          <w:sz w:val="16"/>
        </w:rPr>
        <w:t xml:space="preserve"> or substantially curtailed.</w:t>
      </w:r>
    </w:p>
    <w:p w14:paraId="5ACEA7A1" w14:textId="77777777" w:rsidR="009A4EDC" w:rsidRPr="00E76F07" w:rsidRDefault="009A4EDC" w:rsidP="009A4EDC">
      <w:pPr>
        <w:rPr>
          <w:rStyle w:val="Emphasis"/>
        </w:rPr>
      </w:pPr>
      <w:r w:rsidRPr="00E76F07">
        <w:rPr>
          <w:sz w:val="16"/>
        </w:rPr>
        <w:t xml:space="preserve">The effects of any significant curtailment or repeal of private rights of action on conduct that does not result in criminal violations might, however, be even more inimical to the public interest. As </w:t>
      </w:r>
      <w:r w:rsidRPr="00E76F07">
        <w:rPr>
          <w:rStyle w:val="StyleUnderline"/>
        </w:rPr>
        <w:t>a remedy</w:t>
      </w:r>
      <w:r w:rsidRPr="00E76F07">
        <w:rPr>
          <w:sz w:val="16"/>
        </w:rPr>
        <w:t xml:space="preserve"> for this conduct divestiture, as a practical matter, </w:t>
      </w:r>
      <w:r w:rsidRPr="00E76F07">
        <w:rPr>
          <w:rStyle w:val="StyleUnderline"/>
        </w:rPr>
        <w:t>almost never occurs</w:t>
      </w:r>
      <w:r w:rsidRPr="00E76F07">
        <w:rPr>
          <w:sz w:val="16"/>
        </w:rPr>
        <w:t xml:space="preserve">, and while an injunction can stop future anticompetitive behavior, </w:t>
      </w:r>
      <w:r w:rsidRPr="00E76F07">
        <w:rPr>
          <w:rStyle w:val="StyleUnderline"/>
        </w:rPr>
        <w:t>it puts violators in a no-lose situation (unless there also is the prospect of private litigation).</w:t>
      </w:r>
      <w:r w:rsidRPr="00E76F07">
        <w:rPr>
          <w:sz w:val="16"/>
        </w:rPr>
        <w:t xml:space="preserve"> Even if defendants lose their case and have to stop the practices in question, an injunction alone would permit them to keep the fruits of their past anticompetitive behavior. </w:t>
      </w:r>
      <w:r w:rsidRPr="00FD15B7">
        <w:rPr>
          <w:sz w:val="16"/>
          <w:szCs w:val="16"/>
        </w:rPr>
        <w:t>Optimal</w:t>
      </w:r>
      <w:r w:rsidRPr="00A61B07">
        <w:t xml:space="preserve"> </w:t>
      </w:r>
      <w:r w:rsidRPr="00291985">
        <w:rPr>
          <w:rStyle w:val="Emphasis"/>
          <w:highlight w:val="cyan"/>
        </w:rPr>
        <w:t>deterrence</w:t>
      </w:r>
      <w:r w:rsidRPr="00E76F07">
        <w:rPr>
          <w:sz w:val="16"/>
        </w:rPr>
        <w:t xml:space="preserve"> under the current regime </w:t>
      </w:r>
      <w:r w:rsidRPr="00E76F07">
        <w:rPr>
          <w:rStyle w:val="Emphasis"/>
        </w:rPr>
        <w:t xml:space="preserve">is </w:t>
      </w:r>
      <w:r w:rsidRPr="00291985">
        <w:rPr>
          <w:rStyle w:val="Emphasis"/>
          <w:highlight w:val="cyan"/>
        </w:rPr>
        <w:t>not possible without</w:t>
      </w:r>
      <w:r w:rsidRPr="00E76F07">
        <w:rPr>
          <w:rStyle w:val="Emphasis"/>
        </w:rPr>
        <w:t xml:space="preserve"> the prospects of </w:t>
      </w:r>
      <w:r w:rsidRPr="00291985">
        <w:rPr>
          <w:rStyle w:val="Emphasis"/>
          <w:highlight w:val="cyan"/>
        </w:rPr>
        <w:t>private litigation</w:t>
      </w:r>
      <w:r w:rsidRPr="00A61B07">
        <w:t>.</w:t>
      </w:r>
    </w:p>
    <w:p w14:paraId="7CF9ACB6" w14:textId="6E04B898" w:rsidR="009A4EDC" w:rsidRPr="009A4EDC" w:rsidRDefault="009A4EDC" w:rsidP="009A4EDC">
      <w:pPr>
        <w:rPr>
          <w:sz w:val="16"/>
        </w:rPr>
      </w:pPr>
      <w:r w:rsidRPr="00E76F07">
        <w:rPr>
          <w:sz w:val="16"/>
        </w:rPr>
        <w:t xml:space="preserve">Indeed, </w:t>
      </w:r>
      <w:r w:rsidRPr="00291985">
        <w:rPr>
          <w:rStyle w:val="StyleUnderline"/>
          <w:highlight w:val="cyan"/>
        </w:rPr>
        <w:t>private litigation</w:t>
      </w:r>
      <w:r w:rsidRPr="00E76F07">
        <w:rPr>
          <w:sz w:val="16"/>
        </w:rPr>
        <w:t xml:space="preserve"> actually </w:t>
      </w:r>
      <w:r w:rsidRPr="00291985">
        <w:rPr>
          <w:rStyle w:val="StyleUnderline"/>
          <w:highlight w:val="cyan"/>
        </w:rPr>
        <w:t xml:space="preserve">does a </w:t>
      </w:r>
      <w:r w:rsidRPr="00291985">
        <w:rPr>
          <w:rStyle w:val="Emphasis"/>
          <w:highlight w:val="cyan"/>
        </w:rPr>
        <w:t>better job</w:t>
      </w:r>
      <w:r w:rsidRPr="00291985">
        <w:rPr>
          <w:rStyle w:val="StyleUnderline"/>
          <w:highlight w:val="cyan"/>
        </w:rPr>
        <w:t xml:space="preserve"> than the government in</w:t>
      </w:r>
      <w:r w:rsidRPr="00E76F07">
        <w:rPr>
          <w:sz w:val="16"/>
        </w:rPr>
        <w:t xml:space="preserve"> advancing the primary goal of the government's enforcement program: </w:t>
      </w:r>
      <w:r w:rsidRPr="00291985">
        <w:rPr>
          <w:rStyle w:val="StyleUnderline"/>
          <w:highlight w:val="cyan"/>
        </w:rPr>
        <w:t>deterring</w:t>
      </w:r>
      <w:r w:rsidRPr="00E76F07">
        <w:rPr>
          <w:rStyle w:val="StyleUnderline"/>
        </w:rPr>
        <w:t xml:space="preserve"> illegal corporate </w:t>
      </w:r>
      <w:r w:rsidRPr="00291985">
        <w:rPr>
          <w:rStyle w:val="StyleUnderline"/>
          <w:highlight w:val="cyan"/>
        </w:rPr>
        <w:t>behavior.</w:t>
      </w:r>
      <w:r w:rsidRPr="00E76F07">
        <w:rPr>
          <w:sz w:val="16"/>
        </w:rPr>
        <w:t xml:space="preserve"> The </w:t>
      </w:r>
      <w:r w:rsidRPr="00291985">
        <w:rPr>
          <w:rStyle w:val="StyleUnderline"/>
          <w:highlight w:val="cyan"/>
        </w:rPr>
        <w:t>forty cases</w:t>
      </w:r>
      <w:r w:rsidRPr="00E76F07">
        <w:rPr>
          <w:rStyle w:val="StyleUnderline"/>
        </w:rPr>
        <w:t xml:space="preserve"> analyzed in this study</w:t>
      </w:r>
      <w:r w:rsidRPr="00E76F07">
        <w:rPr>
          <w:sz w:val="16"/>
        </w:rPr>
        <w:t xml:space="preserve">, by themselves, </w:t>
      </w:r>
      <w:r w:rsidRPr="00291985">
        <w:rPr>
          <w:rStyle w:val="StyleUnderline"/>
          <w:highlight w:val="cyan"/>
        </w:rPr>
        <w:t xml:space="preserve">provide </w:t>
      </w:r>
      <w:r w:rsidRPr="00291985">
        <w:rPr>
          <w:rStyle w:val="Emphasis"/>
          <w:highlight w:val="cyan"/>
        </w:rPr>
        <w:t>greater deterrence</w:t>
      </w:r>
      <w:r w:rsidRPr="00E76F07">
        <w:rPr>
          <w:rStyle w:val="StyleUnderline"/>
        </w:rPr>
        <w:t xml:space="preserve"> against anticompetitive behavior </w:t>
      </w:r>
      <w:r w:rsidRPr="00291985">
        <w:rPr>
          <w:rStyle w:val="StyleUnderline"/>
          <w:highlight w:val="cyan"/>
        </w:rPr>
        <w:t xml:space="preserve">than </w:t>
      </w:r>
      <w:r w:rsidRPr="00291985">
        <w:rPr>
          <w:rStyle w:val="Emphasis"/>
          <w:highlight w:val="cyan"/>
        </w:rPr>
        <w:t>all</w:t>
      </w:r>
      <w:r w:rsidRPr="00E76F07">
        <w:rPr>
          <w:rStyle w:val="StyleUnderline"/>
        </w:rPr>
        <w:t xml:space="preserve"> the DOJ </w:t>
      </w:r>
      <w:r w:rsidRPr="00291985">
        <w:rPr>
          <w:rStyle w:val="StyleUnderline"/>
          <w:highlight w:val="cyan"/>
        </w:rPr>
        <w:t>imposed</w:t>
      </w:r>
      <w:r w:rsidRPr="00E76F07">
        <w:rPr>
          <w:rStyle w:val="StyleUnderline"/>
        </w:rPr>
        <w:t xml:space="preserve"> criminal </w:t>
      </w:r>
      <w:r w:rsidRPr="00291985">
        <w:rPr>
          <w:rStyle w:val="StyleUnderline"/>
          <w:highlight w:val="cyan"/>
        </w:rPr>
        <w:t>fines and</w:t>
      </w:r>
      <w:r w:rsidRPr="00E76F07">
        <w:rPr>
          <w:rStyle w:val="StyleUnderline"/>
        </w:rPr>
        <w:t xml:space="preserve"> prison </w:t>
      </w:r>
      <w:r w:rsidRPr="00291985">
        <w:rPr>
          <w:rStyle w:val="StyleUnderline"/>
          <w:highlight w:val="cyan"/>
        </w:rPr>
        <w:t>sentences since 1990.</w:t>
      </w:r>
      <w:r w:rsidRPr="00E76F07">
        <w:rPr>
          <w:sz w:val="16"/>
        </w:rPr>
        <w:t xml:space="preserve"> 114 This is </w:t>
      </w:r>
      <w:r w:rsidRPr="00E76F07">
        <w:rPr>
          <w:rStyle w:val="Emphasis"/>
        </w:rPr>
        <w:t>remarkable</w:t>
      </w:r>
      <w:r w:rsidRPr="00E76F07">
        <w:rPr>
          <w:rStyle w:val="StyleUnderline"/>
        </w:rPr>
        <w:t xml:space="preserve"> considering</w:t>
      </w:r>
      <w:r w:rsidRPr="00E76F07">
        <w:rPr>
          <w:sz w:val="16"/>
        </w:rPr>
        <w:t xml:space="preserve">  [*908]  that </w:t>
      </w:r>
      <w:r w:rsidRPr="00E76F07">
        <w:rPr>
          <w:rStyle w:val="StyleUnderline"/>
        </w:rPr>
        <w:t>these</w:t>
      </w:r>
      <w:r w:rsidRPr="00E76F07">
        <w:rPr>
          <w:sz w:val="16"/>
        </w:rPr>
        <w:t xml:space="preserve"> forty </w:t>
      </w:r>
      <w:r w:rsidRPr="00E76F07">
        <w:rPr>
          <w:rStyle w:val="StyleUnderline"/>
        </w:rPr>
        <w:t>cases were only a portion of all private cases initiated</w:t>
      </w:r>
      <w:r w:rsidRPr="00E76F07">
        <w:rPr>
          <w:sz w:val="16"/>
        </w:rPr>
        <w:t xml:space="preserve"> during this period.</w:t>
      </w:r>
    </w:p>
    <w:p w14:paraId="56F2B625" w14:textId="77777777" w:rsidR="009A4EDC" w:rsidRDefault="009A4EDC" w:rsidP="009A4EDC">
      <w:pPr>
        <w:pStyle w:val="Heading3"/>
      </w:pPr>
      <w:r>
        <w:lastRenderedPageBreak/>
        <w:t>States CP---2AC</w:t>
      </w:r>
    </w:p>
    <w:p w14:paraId="3842920B" w14:textId="77777777" w:rsidR="009A4EDC" w:rsidRPr="008D7FCA" w:rsidRDefault="009A4EDC" w:rsidP="009A4EDC">
      <w:pPr>
        <w:pStyle w:val="Heading4"/>
      </w:pPr>
      <w:r>
        <w:t xml:space="preserve">State control of blockchain will be </w:t>
      </w:r>
      <w:r>
        <w:rPr>
          <w:u w:val="single"/>
        </w:rPr>
        <w:t>preempted</w:t>
      </w:r>
    </w:p>
    <w:p w14:paraId="6CE97959" w14:textId="77777777" w:rsidR="009A4EDC" w:rsidRDefault="009A4EDC" w:rsidP="009A4EDC">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53E144DD" w14:textId="77777777" w:rsidR="009A4EDC" w:rsidRDefault="009A4EDC" w:rsidP="009A4EDC">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041BC41B" w14:textId="77777777" w:rsidR="009A4EDC" w:rsidRDefault="009A4EDC" w:rsidP="009A4EDC">
      <w:r>
        <w:t>1. Redundancy. Redundancy is confusing, unnecessary, and potentially harmful if courts determine the legislature intended a different effect.</w:t>
      </w:r>
    </w:p>
    <w:p w14:paraId="383EEFEA" w14:textId="77777777" w:rsidR="009A4EDC" w:rsidRDefault="009A4EDC" w:rsidP="009A4EDC">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6186AF02" w14:textId="77777777" w:rsidR="009A4EDC" w:rsidRDefault="009A4EDC" w:rsidP="009A4EDC">
      <w: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t>.</w:t>
      </w:r>
    </w:p>
    <w:p w14:paraId="06F4D91D" w14:textId="77777777" w:rsidR="009A4EDC" w:rsidRDefault="009A4EDC" w:rsidP="009A4EDC">
      <w:pPr>
        <w:pStyle w:val="Heading4"/>
        <w:rPr>
          <w:u w:val="single"/>
        </w:rPr>
      </w:pPr>
      <w:r>
        <w:t xml:space="preserve">3. PATCHWORK---state variation’s </w:t>
      </w:r>
      <w:r>
        <w:rPr>
          <w:u w:val="single"/>
        </w:rPr>
        <w:t>inevitable</w:t>
      </w:r>
      <w:r>
        <w:t xml:space="preserve"> AND lacks </w:t>
      </w:r>
      <w:r>
        <w:rPr>
          <w:u w:val="single"/>
        </w:rPr>
        <w:t>legitimacy</w:t>
      </w:r>
      <w:r>
        <w:t xml:space="preserve"> necessary for market </w:t>
      </w:r>
      <w:r>
        <w:rPr>
          <w:u w:val="single"/>
        </w:rPr>
        <w:t>certainty</w:t>
      </w:r>
    </w:p>
    <w:p w14:paraId="7A39EAE6" w14:textId="77777777" w:rsidR="009A4EDC" w:rsidRDefault="009A4EDC" w:rsidP="009A4EDC">
      <w:r>
        <w:t xml:space="preserve">Alan </w:t>
      </w:r>
      <w:r w:rsidRPr="00962122">
        <w:rPr>
          <w:rStyle w:val="Style13ptBold"/>
        </w:rPr>
        <w:t>McQuinn 19</w:t>
      </w:r>
      <w:r>
        <w:t>, Senior Policy Analyst at the Information Technology and Innovation Foundation, B.S. in Public Relations and Political Communications from the University of Texas, Austin, and Daniel Castro, Vice President at the Information Technology and Innovation Foundation (ITIF) and Director of ITIF's Center for Data Innovation, M.S. in Information Security Technology and Management from Carnegie Mellon University, B.S. in Foreign Service from Georgetown University, “A Policymaker’s Guide to Blockchain”, Information Technology &amp; Innovation Foundation, 4/30/2019, https://itif.org/publications/2019/04/30/policymakers-guide-blockchain</w:t>
      </w:r>
    </w:p>
    <w:p w14:paraId="1AF570B1" w14:textId="77777777" w:rsidR="009A4EDC" w:rsidRPr="00962122" w:rsidRDefault="009A4EDC" w:rsidP="009A4EDC">
      <w:pPr>
        <w:rPr>
          <w:sz w:val="16"/>
        </w:rPr>
      </w:pPr>
      <w:r w:rsidRPr="00962122">
        <w:rPr>
          <w:sz w:val="16"/>
        </w:rPr>
        <w:t>Antitrust</w:t>
      </w:r>
    </w:p>
    <w:p w14:paraId="54F108F2" w14:textId="77777777" w:rsidR="009A4EDC" w:rsidRPr="00962122" w:rsidRDefault="009A4EDC" w:rsidP="009A4EDC">
      <w:pPr>
        <w:rPr>
          <w:sz w:val="16"/>
        </w:rPr>
      </w:pPr>
      <w:r w:rsidRPr="00962122">
        <w:rPr>
          <w:sz w:val="16"/>
        </w:rPr>
        <w:t>Competition is alive and well among various types of blockchain platforms. In the public blockchain space, platforms compete for nodes, users, and apps, while individual applications compete with one another for users, investors, and participants. Bitcoin has roughly 50 percent of market share for all cryptocurrencies, with Ethereum following at 10 percent and XRP at 9 percent.204 Private blockchains also compete to offer services to prospective clients. Moreover, blockchain-based business models are competing with traditional business models, especially as they reduce costs and eliminate intermediaries.205</w:t>
      </w:r>
    </w:p>
    <w:p w14:paraId="3DF1132A" w14:textId="77777777" w:rsidR="009A4EDC" w:rsidRPr="00962122" w:rsidRDefault="009A4EDC" w:rsidP="009A4EDC">
      <w:pPr>
        <w:rPr>
          <w:sz w:val="16"/>
        </w:rPr>
      </w:pPr>
      <w:r w:rsidRPr="00962122">
        <w:rPr>
          <w:sz w:val="16"/>
        </w:rPr>
        <w:t xml:space="preserve">However, </w:t>
      </w:r>
      <w:r w:rsidRPr="004311D3">
        <w:rPr>
          <w:rStyle w:val="StyleUnderline"/>
          <w:highlight w:val="cyan"/>
        </w:rPr>
        <w:t>blockchain</w:t>
      </w:r>
      <w:r w:rsidRPr="00962122">
        <w:rPr>
          <w:sz w:val="16"/>
        </w:rPr>
        <w:t xml:space="preserve">-based </w:t>
      </w:r>
      <w:r w:rsidRPr="00962122">
        <w:rPr>
          <w:rStyle w:val="StyleUnderline"/>
        </w:rPr>
        <w:t xml:space="preserve">applications are not immune to </w:t>
      </w:r>
      <w:r w:rsidRPr="004311D3">
        <w:rPr>
          <w:rStyle w:val="Emphasis"/>
          <w:highlight w:val="cyan"/>
        </w:rPr>
        <w:t>antitrust</w:t>
      </w:r>
      <w:r w:rsidRPr="00962122">
        <w:rPr>
          <w:rStyle w:val="Emphasis"/>
        </w:rPr>
        <w:t xml:space="preserve"> concerns</w:t>
      </w:r>
      <w:r w:rsidRPr="00962122">
        <w:rPr>
          <w:rStyle w:val="StyleUnderline"/>
        </w:rPr>
        <w:t>, such as exclusive dealing, predatory pricing, and other exclusionary abuses</w:t>
      </w:r>
      <w:r w:rsidRPr="00962122">
        <w:rPr>
          <w:sz w:val="16"/>
        </w:rPr>
        <w:t xml:space="preserve">.206 </w:t>
      </w:r>
      <w:r w:rsidRPr="00962122">
        <w:rPr>
          <w:rStyle w:val="StyleUnderline"/>
        </w:rPr>
        <w:t>This is especially the case when a consortium of entities can choose to include or exclude other members from a blockchain</w:t>
      </w:r>
      <w:r w:rsidRPr="00962122">
        <w:rPr>
          <w:sz w:val="16"/>
        </w:rPr>
        <w:t>. Standards setting can also elicit antitrust concerns. For example, established standards setting a consensus protocol that favors certain network members over others could be subject to review. Moreover, if nodes on a network gain over 50 percent of computer power in the network, they can steal from other users on the network and set anticompetitive transaction costs. This increase in concentration may one day lead to oversight, either by mining operations themselves or by government to protect against anticompetitive conduct.</w:t>
      </w:r>
    </w:p>
    <w:p w14:paraId="647917A2" w14:textId="77777777" w:rsidR="009A4EDC" w:rsidRPr="00962122" w:rsidRDefault="009A4EDC" w:rsidP="009A4EDC">
      <w:pPr>
        <w:rPr>
          <w:sz w:val="16"/>
        </w:rPr>
      </w:pPr>
      <w:r w:rsidRPr="00962122">
        <w:rPr>
          <w:sz w:val="16"/>
        </w:rPr>
        <w:lastRenderedPageBreak/>
        <w:t xml:space="preserve">General </w:t>
      </w:r>
      <w:r w:rsidRPr="00962122">
        <w:rPr>
          <w:rStyle w:val="StyleUnderline"/>
        </w:rPr>
        <w:t xml:space="preserve">antitrust enforcement </w:t>
      </w:r>
      <w:r w:rsidRPr="004311D3">
        <w:rPr>
          <w:rStyle w:val="StyleUnderline"/>
          <w:highlight w:val="cyan"/>
        </w:rPr>
        <w:t xml:space="preserve">is </w:t>
      </w:r>
      <w:r w:rsidRPr="004311D3">
        <w:rPr>
          <w:rStyle w:val="Emphasis"/>
          <w:highlight w:val="cyan"/>
        </w:rPr>
        <w:t>primarily</w:t>
      </w:r>
      <w:r w:rsidRPr="004311D3">
        <w:rPr>
          <w:rStyle w:val="StyleUnderline"/>
          <w:highlight w:val="cyan"/>
        </w:rPr>
        <w:t xml:space="preserve"> the domain of the</w:t>
      </w:r>
      <w:r w:rsidRPr="00962122">
        <w:rPr>
          <w:sz w:val="16"/>
        </w:rPr>
        <w:t xml:space="preserve"> U.S. Department of Justice </w:t>
      </w:r>
      <w:r w:rsidRPr="00962122">
        <w:rPr>
          <w:rStyle w:val="StyleUnderline"/>
        </w:rPr>
        <w:t>(</w:t>
      </w:r>
      <w:r w:rsidRPr="00962122">
        <w:rPr>
          <w:rStyle w:val="Emphasis"/>
        </w:rPr>
        <w:t>DOJ</w:t>
      </w:r>
      <w:r w:rsidRPr="00962122">
        <w:rPr>
          <w:rStyle w:val="StyleUnderline"/>
        </w:rPr>
        <w:t xml:space="preserve">) and </w:t>
      </w:r>
      <w:r w:rsidRPr="004311D3">
        <w:rPr>
          <w:rStyle w:val="Emphasis"/>
          <w:highlight w:val="cyan"/>
        </w:rPr>
        <w:t>FTC</w:t>
      </w:r>
      <w:r w:rsidRPr="00962122">
        <w:rPr>
          <w:sz w:val="16"/>
        </w:rPr>
        <w:t>. However, certain federal regulators and agencies have oversight regarding consolidation in particular sectors (e.g., the Federal Communication Commission oversees certain media consolidations). Sometimes these regulators work in partnership. For example, DOJ reviews mergers of banks with the assistance of the Federal Reserve.</w:t>
      </w:r>
    </w:p>
    <w:p w14:paraId="148C98D7" w14:textId="77777777" w:rsidR="009A4EDC" w:rsidRPr="00962122" w:rsidRDefault="009A4EDC" w:rsidP="009A4EDC">
      <w:pPr>
        <w:rPr>
          <w:sz w:val="16"/>
        </w:rPr>
      </w:pPr>
      <w:r w:rsidRPr="00962122">
        <w:rPr>
          <w:sz w:val="16"/>
        </w:rPr>
        <w:t>PRINCIPLES TO ADVANCE BLOCKCHAIN</w:t>
      </w:r>
    </w:p>
    <w:p w14:paraId="70D034AA" w14:textId="77777777" w:rsidR="009A4EDC" w:rsidRPr="00962122" w:rsidRDefault="009A4EDC" w:rsidP="009A4EDC">
      <w:pPr>
        <w:rPr>
          <w:sz w:val="16"/>
        </w:rPr>
      </w:pPr>
      <w:r w:rsidRPr="00962122">
        <w:rPr>
          <w:rStyle w:val="StyleUnderline"/>
        </w:rPr>
        <w:t xml:space="preserve">Given the potential of blockchain technology to improve the </w:t>
      </w:r>
      <w:r w:rsidRPr="00962122">
        <w:rPr>
          <w:rStyle w:val="Emphasis"/>
        </w:rPr>
        <w:t>efficiency</w:t>
      </w:r>
      <w:r w:rsidRPr="00962122">
        <w:rPr>
          <w:rStyle w:val="StyleUnderline"/>
        </w:rPr>
        <w:t xml:space="preserve"> and </w:t>
      </w:r>
      <w:r w:rsidRPr="00962122">
        <w:rPr>
          <w:rStyle w:val="Emphasis"/>
        </w:rPr>
        <w:t>effectiveness</w:t>
      </w:r>
      <w:r w:rsidRPr="00962122">
        <w:rPr>
          <w:rStyle w:val="StyleUnderline"/>
        </w:rPr>
        <w:t xml:space="preserve"> of certain processes, </w:t>
      </w:r>
      <w:r w:rsidRPr="004311D3">
        <w:rPr>
          <w:rStyle w:val="StyleUnderline"/>
          <w:highlight w:val="cyan"/>
        </w:rPr>
        <w:t>policy should</w:t>
      </w:r>
      <w:r w:rsidRPr="00962122">
        <w:rPr>
          <w:rStyle w:val="StyleUnderline"/>
        </w:rPr>
        <w:t xml:space="preserve"> tilt toward </w:t>
      </w:r>
      <w:r w:rsidRPr="004311D3">
        <w:rPr>
          <w:rStyle w:val="Emphasis"/>
          <w:highlight w:val="cyan"/>
        </w:rPr>
        <w:t>enabl</w:t>
      </w:r>
      <w:r w:rsidRPr="00962122">
        <w:rPr>
          <w:rStyle w:val="Emphasis"/>
        </w:rPr>
        <w:t>ing</w:t>
      </w:r>
      <w:r w:rsidRPr="00962122">
        <w:rPr>
          <w:rStyle w:val="StyleUnderline"/>
        </w:rPr>
        <w:t xml:space="preserve"> </w:t>
      </w:r>
      <w:r w:rsidRPr="004311D3">
        <w:rPr>
          <w:rStyle w:val="Emphasis"/>
          <w:highlight w:val="cyan"/>
        </w:rPr>
        <w:t>org</w:t>
      </w:r>
      <w:r w:rsidRPr="00962122">
        <w:rPr>
          <w:rStyle w:val="StyleUnderline"/>
        </w:rPr>
        <w:t>anization</w:t>
      </w:r>
      <w:r w:rsidRPr="004311D3">
        <w:rPr>
          <w:rStyle w:val="Emphasis"/>
          <w:highlight w:val="cyan"/>
        </w:rPr>
        <w:t>s</w:t>
      </w:r>
      <w:r w:rsidRPr="004311D3">
        <w:rPr>
          <w:rStyle w:val="StyleUnderline"/>
          <w:highlight w:val="cyan"/>
        </w:rPr>
        <w:t xml:space="preserve"> to </w:t>
      </w:r>
      <w:r w:rsidRPr="004311D3">
        <w:rPr>
          <w:rStyle w:val="Emphasis"/>
          <w:highlight w:val="cyan"/>
        </w:rPr>
        <w:t>experiment</w:t>
      </w:r>
      <w:r w:rsidRPr="00962122">
        <w:rPr>
          <w:rStyle w:val="StyleUnderline"/>
        </w:rPr>
        <w:t xml:space="preserve"> with it</w:t>
      </w:r>
      <w:r w:rsidRPr="00962122">
        <w:rPr>
          <w:sz w:val="16"/>
        </w:rPr>
        <w:t>. The following are 10 principles policymakers should follow as they assess how and when to support and regulate blockchain applications.</w:t>
      </w:r>
    </w:p>
    <w:p w14:paraId="7E813F50" w14:textId="77777777" w:rsidR="009A4EDC" w:rsidRPr="004E3A51" w:rsidRDefault="009A4EDC" w:rsidP="009A4EDC">
      <w:pPr>
        <w:rPr>
          <w:sz w:val="8"/>
          <w:szCs w:val="14"/>
        </w:rPr>
      </w:pPr>
      <w:r w:rsidRPr="004E3A51">
        <w:rPr>
          <w:sz w:val="8"/>
          <w:szCs w:val="14"/>
        </w:rPr>
        <w:t>1. Ensure Tech Neutrality</w:t>
      </w:r>
    </w:p>
    <w:p w14:paraId="3F66CD15" w14:textId="77777777" w:rsidR="009A4EDC" w:rsidRPr="004E3A51" w:rsidRDefault="009A4EDC" w:rsidP="009A4EDC">
      <w:pPr>
        <w:rPr>
          <w:sz w:val="8"/>
          <w:szCs w:val="14"/>
        </w:rPr>
      </w:pPr>
      <w:r w:rsidRPr="004E3A51">
        <w:rPr>
          <w:sz w:val="8"/>
          <w:szCs w:val="14"/>
        </w:rPr>
        <w:t>Policymakers should adopt technology-neutral rules that neither favor nor disadvantage any particular application or business model in order to create a level playing field for innovation.</w:t>
      </w:r>
    </w:p>
    <w:p w14:paraId="65D6838E" w14:textId="77777777" w:rsidR="009A4EDC" w:rsidRPr="004E3A51" w:rsidRDefault="009A4EDC" w:rsidP="009A4EDC">
      <w:pPr>
        <w:rPr>
          <w:sz w:val="8"/>
          <w:szCs w:val="14"/>
        </w:rPr>
      </w:pPr>
      <w:r w:rsidRPr="004E3A51">
        <w:rPr>
          <w:sz w:val="8"/>
          <w:szCs w:val="14"/>
        </w:rPr>
        <w:t>Policymakers should strongly support efforts to increase digitization, but be neutral as to what technology is best suited for any particular application.</w:t>
      </w:r>
    </w:p>
    <w:p w14:paraId="7181D21F" w14:textId="77777777" w:rsidR="009A4EDC" w:rsidRPr="004E3A51" w:rsidRDefault="009A4EDC" w:rsidP="009A4EDC">
      <w:pPr>
        <w:rPr>
          <w:sz w:val="8"/>
          <w:szCs w:val="14"/>
        </w:rPr>
      </w:pPr>
      <w:r w:rsidRPr="004E3A51">
        <w:rPr>
          <w:sz w:val="8"/>
          <w:szCs w:val="14"/>
        </w:rPr>
        <w:t>Policymakers adopting technologies should ensure they take a tech-neutral approach to different applications. Digitizing processes, for example, offers benefits irrespective of the technology being used. Instead, policymakers should look to the unique benefits of a technology and the particular challenges of a project when deciding what technology to adopt. Some projects will require traditional centralized approaches for efficiency, while others may be better suited for distributed, tamper-resistance blockchains. For example, a digitization project that requires many different entities to provide inputs, without any particular entity controlling those inputs, may call for a blockchain.</w:t>
      </w:r>
    </w:p>
    <w:p w14:paraId="1C66F2EA" w14:textId="77777777" w:rsidR="009A4EDC" w:rsidRPr="004E3A51" w:rsidRDefault="009A4EDC" w:rsidP="009A4EDC">
      <w:pPr>
        <w:rPr>
          <w:sz w:val="8"/>
          <w:szCs w:val="14"/>
        </w:rPr>
      </w:pPr>
      <w:r w:rsidRPr="004E3A51">
        <w:rPr>
          <w:sz w:val="8"/>
          <w:szCs w:val="14"/>
        </w:rPr>
        <w:t>In addition, regulators should apply the same rules to different technologies used to offer similar products and services. Regulators do not necessarily need regulations simply because blockchain applications are different. When confronting a new technology or business model, regulators should first look to existing rules to see whether they apply to emerging applications, which would create a level playing field between the traditional and emerging technology or business model. Clearly, all technology applications are not the same. The concerns associated with money-laundering abuse from unregulated digital currencies may not be the same as from centralized-database-driven traditional banking. Wherever there are differences in technologies, policymakers should establish rules that recognize the risks that are distinct—or irrelevant—to particular applications.</w:t>
      </w:r>
    </w:p>
    <w:p w14:paraId="3481B407" w14:textId="77777777" w:rsidR="009A4EDC" w:rsidRPr="004E3A51" w:rsidRDefault="009A4EDC" w:rsidP="009A4EDC">
      <w:pPr>
        <w:rPr>
          <w:sz w:val="8"/>
          <w:szCs w:val="14"/>
        </w:rPr>
      </w:pPr>
      <w:r w:rsidRPr="004E3A51">
        <w:rPr>
          <w:sz w:val="8"/>
          <w:szCs w:val="14"/>
        </w:rPr>
        <w:t>Unfortunately, some regulators have failed to act in a tech-neutral way when it comes to blockchain-based applications. For example, virtual-currency businesses often function similarly to mobile-payment businesses and international-transfer services. However, when New York drafted its Virtual Currency License, called BitLicense, it subjected virtual-currency businesses to different requirements than similarly situated money senders, such as by requiring more arduous anti-money laundering reporting requirements.207 Policymakers should avoid arbitrary distinctions such as this.</w:t>
      </w:r>
    </w:p>
    <w:p w14:paraId="6EE45325" w14:textId="77777777" w:rsidR="009A4EDC" w:rsidRPr="004E3A51" w:rsidRDefault="009A4EDC" w:rsidP="009A4EDC">
      <w:pPr>
        <w:rPr>
          <w:sz w:val="8"/>
          <w:szCs w:val="14"/>
        </w:rPr>
      </w:pPr>
      <w:r w:rsidRPr="004E3A51">
        <w:rPr>
          <w:sz w:val="8"/>
          <w:szCs w:val="14"/>
        </w:rPr>
        <w:t>2. Actively Support Blockchain Adoption and Deployment</w:t>
      </w:r>
    </w:p>
    <w:p w14:paraId="4856B424" w14:textId="77777777" w:rsidR="009A4EDC" w:rsidRPr="004E3A51" w:rsidRDefault="009A4EDC" w:rsidP="009A4EDC">
      <w:pPr>
        <w:rPr>
          <w:sz w:val="8"/>
          <w:szCs w:val="14"/>
        </w:rPr>
      </w:pPr>
      <w:r w:rsidRPr="004E3A51">
        <w:rPr>
          <w:sz w:val="8"/>
          <w:szCs w:val="14"/>
        </w:rPr>
        <w:t>Policymakers should actively support government adoption and deployment of blockchain, primarily in two ways.</w:t>
      </w:r>
    </w:p>
    <w:p w14:paraId="4149B31A" w14:textId="77777777" w:rsidR="009A4EDC" w:rsidRPr="004E3A51" w:rsidRDefault="009A4EDC" w:rsidP="009A4EDC">
      <w:pPr>
        <w:rPr>
          <w:sz w:val="8"/>
          <w:szCs w:val="14"/>
        </w:rPr>
      </w:pPr>
      <w:r w:rsidRPr="004E3A51">
        <w:rPr>
          <w:sz w:val="8"/>
          <w:szCs w:val="14"/>
        </w:rPr>
        <w:t>One way is by adopting blockchain applications for their own services. By becoming early adopters, national, subnational, and local governments can promote broader adoption of blockchain. This would also help reduce risks associated with blockchain applications and encourage others to adopt and invest in the technology. These efforts should also include adopting solutions from blockchain companies to improve government operational-reporting, transactions, asset-tracking, supply-chain, management, procurement, and budgetary decisions. For example, the U.S. Department of Health and Human Services recently deployed a blockchain tool to help it buy services and modernize its cloud capabilities, saving money in the process.208</w:t>
      </w:r>
    </w:p>
    <w:p w14:paraId="4368C71C" w14:textId="77777777" w:rsidR="009A4EDC" w:rsidRPr="004E3A51" w:rsidRDefault="009A4EDC" w:rsidP="009A4EDC">
      <w:pPr>
        <w:rPr>
          <w:sz w:val="8"/>
          <w:szCs w:val="14"/>
        </w:rPr>
      </w:pPr>
      <w:r w:rsidRPr="004E3A51">
        <w:rPr>
          <w:sz w:val="8"/>
          <w:szCs w:val="14"/>
        </w:rPr>
        <w:t>To accomplish this, governments may need to reform their procurement processes. Indeed, the U.S. federal government has outdated and burdensome rules and practices governing how federal agencies may purchase technologies. For example, there are a few methods by which the government can make procurements, including contracts—such as the General Services Administration (GSA) Multiple Award Schedule contracts—and open-market acquisitions.209 Using these contracts, federal agencies establish Blanket Purchase Agreements (BPAs) with contractors to fill ongoing needs for supplies and services. Unless federal IT vendors are able to establish a blockchain solution on an existing BPA, federal procurers are restricted from buying it—except through open-market acquisition.210 Open-market acquisition allows agencies to purchase commercial products and services not already under any federal contract. However, open-market acquisition is a slower process that is subject to additional determinations—such as whether a purchase is “fair and reasonable”—before agencies can purchase new goods or services.211 Furthermore, because it can take six months to a year to update BPAs, by the time the procurement process has resulted in the purchase of a particular product, the next generation of that product has typically already hit the market. This is especially true with rapidly developing technologies, such as blockchain. To reform this process, GSA should establish a blockchain service acquisition unit tasked with facilitating agency procurement of blockchain technology. By developing a core team of government procurement experts for blockchain at GSA, who can advise and facilitate blockchain-related procurement at other agencies, the federal government can ensure it effectively uses blockchain and avoids wasting money on projects that are not viable candidates for the technology.</w:t>
      </w:r>
    </w:p>
    <w:p w14:paraId="25AB4EC5" w14:textId="77777777" w:rsidR="009A4EDC" w:rsidRPr="004E3A51" w:rsidRDefault="009A4EDC" w:rsidP="009A4EDC">
      <w:pPr>
        <w:rPr>
          <w:sz w:val="8"/>
          <w:szCs w:val="14"/>
        </w:rPr>
      </w:pPr>
      <w:r w:rsidRPr="004E3A51">
        <w:rPr>
          <w:sz w:val="8"/>
          <w:szCs w:val="14"/>
        </w:rPr>
        <w:t>Second, agencies should reform their internal processes to be able to gather information, better educate themselves, and work directly with companies offering nascent products or services. Many companies are starting to use technologies such as blockchain for regulatory compliance, often referred to as regtech.212 These solutions not only allow businesses to better comply with regulations, they also improve the quality and efficiency of supervision by giving regulators access to modern reporting and analytics infrastructure they can use to find and correct misuse. For example, CFTC has recommended adopting blockchain technology for swaps markets, hoping it will allow for near-real-time oversight.213</w:t>
      </w:r>
    </w:p>
    <w:p w14:paraId="37F9ADFD" w14:textId="77777777" w:rsidR="009A4EDC" w:rsidRPr="004E3A51" w:rsidRDefault="009A4EDC" w:rsidP="009A4EDC">
      <w:pPr>
        <w:rPr>
          <w:sz w:val="8"/>
          <w:szCs w:val="14"/>
        </w:rPr>
      </w:pPr>
      <w:r w:rsidRPr="004E3A51">
        <w:rPr>
          <w:sz w:val="8"/>
          <w:szCs w:val="14"/>
        </w:rPr>
        <w:t>In many cases, policymakers will need to authorize agencies to participate in these projects, enabling them to coordinate with companies to better understand them. For example, under its statute, the CFTC is prevented from participating in innovative fintech projects without first having to pay for them.214 As a result, CFTC needs a legal method of either quickly sharing information between the agency, the businesses introducing new technology, and business models or participating in proof-of-concept blockchain applications. To address this issue, Rep. Scott Austin (R-GA) introduced the CFTC Research and Development Modernization Act in 2018 to give CFTC additional flexibility and authority.215 When coordinating with firms, regulators should ensure these processes do not favor individual firms or types of technology, cause substantial harm to consumers, or operate in a way that increases systemic risk.</w:t>
      </w:r>
    </w:p>
    <w:p w14:paraId="00949543" w14:textId="77777777" w:rsidR="009A4EDC" w:rsidRPr="004E3A51" w:rsidRDefault="009A4EDC" w:rsidP="009A4EDC">
      <w:pPr>
        <w:rPr>
          <w:sz w:val="8"/>
          <w:szCs w:val="14"/>
        </w:rPr>
      </w:pPr>
      <w:r w:rsidRPr="004E3A51">
        <w:rPr>
          <w:sz w:val="8"/>
          <w:szCs w:val="14"/>
        </w:rPr>
        <w:t>3. Support Blockchain Research and Development</w:t>
      </w:r>
    </w:p>
    <w:p w14:paraId="5F2ED05A" w14:textId="77777777" w:rsidR="009A4EDC" w:rsidRPr="004E3A51" w:rsidRDefault="009A4EDC" w:rsidP="009A4EDC">
      <w:pPr>
        <w:rPr>
          <w:sz w:val="8"/>
          <w:szCs w:val="14"/>
        </w:rPr>
      </w:pPr>
      <w:r w:rsidRPr="004E3A51">
        <w:rPr>
          <w:sz w:val="8"/>
          <w:szCs w:val="14"/>
        </w:rPr>
        <w:t>Government investment in research and development (R&amp;D) has played a key role in developing various other technologies, such as smartphones and the Internet.216 Because early-phase technology research often proves concepts rather than creates commercially viable products, and can exhibit significant spillovers, firms are likely to underinvest. Therefore, national governments should fund R&amp;D for blockchain applications, focusing on underlying technological challenges, such as creating better and more efficient consensus mechanisms, identifying security threats, improving cryptography, scalability, editability, and more. R&amp;D can also help advance related technologies that could improve blockchain applications, such as quantum computing. Moreover, certain problems, such as intellectual property control management over public blockchains, will require additional research and cooperation from the public and private sectors to ensure enforcement.</w:t>
      </w:r>
    </w:p>
    <w:p w14:paraId="21FC0290" w14:textId="77777777" w:rsidR="009A4EDC" w:rsidRPr="00962122" w:rsidRDefault="009A4EDC" w:rsidP="009A4EDC">
      <w:pPr>
        <w:rPr>
          <w:sz w:val="16"/>
        </w:rPr>
      </w:pPr>
      <w:r w:rsidRPr="00962122">
        <w:rPr>
          <w:sz w:val="16"/>
        </w:rPr>
        <w:t xml:space="preserve">4. </w:t>
      </w:r>
      <w:r w:rsidRPr="004311D3">
        <w:rPr>
          <w:rStyle w:val="StyleUnderline"/>
          <w:highlight w:val="cyan"/>
        </w:rPr>
        <w:t xml:space="preserve">Promote </w:t>
      </w:r>
      <w:r w:rsidRPr="004311D3">
        <w:rPr>
          <w:rStyle w:val="Emphasis"/>
          <w:highlight w:val="cyan"/>
        </w:rPr>
        <w:t>Legal Certainty</w:t>
      </w:r>
      <w:r w:rsidRPr="00962122">
        <w:rPr>
          <w:rStyle w:val="StyleUnderline"/>
        </w:rPr>
        <w:t xml:space="preserve"> for Blockchain Applications</w:t>
      </w:r>
    </w:p>
    <w:p w14:paraId="5BFB0289" w14:textId="77777777" w:rsidR="009A4EDC" w:rsidRPr="00962122" w:rsidRDefault="009A4EDC" w:rsidP="009A4EDC">
      <w:pPr>
        <w:rPr>
          <w:sz w:val="16"/>
        </w:rPr>
      </w:pPr>
      <w:r w:rsidRPr="00962122">
        <w:rPr>
          <w:rStyle w:val="StyleUnderline"/>
        </w:rPr>
        <w:t xml:space="preserve">For everyday </w:t>
      </w:r>
      <w:r w:rsidRPr="004114F9">
        <w:rPr>
          <w:rStyle w:val="StyleUnderline"/>
          <w:highlight w:val="cyan"/>
        </w:rPr>
        <w:t>users</w:t>
      </w:r>
      <w:r w:rsidRPr="00962122">
        <w:rPr>
          <w:rStyle w:val="StyleUnderline"/>
        </w:rPr>
        <w:t xml:space="preserve"> to place trust in blockchains, they </w:t>
      </w:r>
      <w:r w:rsidRPr="004114F9">
        <w:rPr>
          <w:rStyle w:val="StyleUnderline"/>
          <w:highlight w:val="cyan"/>
        </w:rPr>
        <w:t xml:space="preserve">must be </w:t>
      </w:r>
      <w:r w:rsidRPr="004114F9">
        <w:rPr>
          <w:rStyle w:val="Emphasis"/>
          <w:highlight w:val="cyan"/>
        </w:rPr>
        <w:t>confident</w:t>
      </w:r>
      <w:r w:rsidRPr="00962122">
        <w:rPr>
          <w:rStyle w:val="StyleUnderline"/>
        </w:rPr>
        <w:t xml:space="preserve"> the information can be used </w:t>
      </w:r>
      <w:r w:rsidRPr="004114F9">
        <w:rPr>
          <w:rStyle w:val="StyleUnderline"/>
          <w:highlight w:val="cyan"/>
        </w:rPr>
        <w:t xml:space="preserve">in </w:t>
      </w:r>
      <w:r w:rsidRPr="004114F9">
        <w:rPr>
          <w:rStyle w:val="Emphasis"/>
          <w:highlight w:val="cyan"/>
        </w:rPr>
        <w:t>legal disputes</w:t>
      </w:r>
      <w:r w:rsidRPr="00962122">
        <w:rPr>
          <w:sz w:val="16"/>
        </w:rPr>
        <w:t xml:space="preserve">. As this report has shown, blockchains offer the potential to record, secure, and share a ledger of transactions in perpetuity. As a result, entities in both the public and private sectors have embraced the technology. However, </w:t>
      </w:r>
      <w:r w:rsidRPr="00962122">
        <w:rPr>
          <w:rStyle w:val="StyleUnderline"/>
        </w:rPr>
        <w:t>whether blockchain transactions</w:t>
      </w:r>
      <w:r w:rsidRPr="00962122">
        <w:rPr>
          <w:sz w:val="16"/>
        </w:rPr>
        <w:t xml:space="preserve"> and user signatures on blockchain-based accounts </w:t>
      </w:r>
      <w:r w:rsidRPr="00962122">
        <w:rPr>
          <w:rStyle w:val="StyleUnderline"/>
        </w:rPr>
        <w:t xml:space="preserve">are legally binding is not </w:t>
      </w:r>
      <w:r w:rsidRPr="00962122">
        <w:rPr>
          <w:rStyle w:val="Emphasis"/>
        </w:rPr>
        <w:t>settled law</w:t>
      </w:r>
      <w:r w:rsidRPr="00962122">
        <w:rPr>
          <w:sz w:val="16"/>
        </w:rPr>
        <w:t>.</w:t>
      </w:r>
    </w:p>
    <w:p w14:paraId="479D32C3" w14:textId="77777777" w:rsidR="009A4EDC" w:rsidRPr="004E3A51" w:rsidRDefault="009A4EDC" w:rsidP="009A4EDC">
      <w:pPr>
        <w:rPr>
          <w:sz w:val="10"/>
          <w:szCs w:val="16"/>
        </w:rPr>
      </w:pPr>
      <w:r w:rsidRPr="004E3A51">
        <w:rPr>
          <w:sz w:val="10"/>
          <w:szCs w:val="16"/>
        </w:rPr>
        <w:t>In the late-1990s and early 2000s, users were rapidly starting to use the Internet for commerce. But while U.S. laws gave legal legitimacy to “wet” signatures, they did not do the same for digital ones. To remedy this, U.S. states adopted the Uniform Electronic Transactions Act (UETA) in 1999, which set requirements for electronic signatures to be valid.217 UETA allowed electronic records or signatures to satisfy states’ signature requirements as long as all parties to the transaction agreed to proceed electronically. However, only 47 states adopted UETA. To create a universal framework in the United States, in 2000, Congress passed the Electronic Signatures in Global and National Commerce (ESIGN) Act, which enforced provisions of the UETA in all states.218 The ESIGN Act effectively preempts states from creating additional e-signature laws unless they follow the original version of UETA, or specify “alternative procedures or requirements that are consistent with ESIGN, do not give greater legal status to a specific technology within the parameters of ESIGN, and reference ESIGN if enacted after its adoption.”219</w:t>
      </w:r>
    </w:p>
    <w:p w14:paraId="74B13961" w14:textId="77777777" w:rsidR="009A4EDC" w:rsidRPr="004E3A51" w:rsidRDefault="009A4EDC" w:rsidP="009A4EDC">
      <w:pPr>
        <w:rPr>
          <w:sz w:val="10"/>
          <w:szCs w:val="16"/>
        </w:rPr>
      </w:pPr>
      <w:r w:rsidRPr="004E3A51">
        <w:rPr>
          <w:sz w:val="10"/>
          <w:szCs w:val="16"/>
        </w:rPr>
        <w:t>However, the legal status of electronic signatures on the blockchain was not laid out in ESIGN or UETA. To give this new technology legal certainty, a few states have passed laws legitimizing blockchain-secured records and signatures under their version of UETA.220 For example, Delaware and Arizona have passed these laws.221 However, ESIGN may preempt states from giving blockchain technology legal legitimacy.222</w:t>
      </w:r>
    </w:p>
    <w:p w14:paraId="4DF33693" w14:textId="77777777" w:rsidR="009A4EDC" w:rsidRPr="00962122" w:rsidRDefault="009A4EDC" w:rsidP="009A4EDC">
      <w:pPr>
        <w:rPr>
          <w:sz w:val="16"/>
        </w:rPr>
      </w:pPr>
      <w:r w:rsidRPr="00962122">
        <w:rPr>
          <w:sz w:val="16"/>
        </w:rPr>
        <w:t xml:space="preserve">Just as when signatures went from wet to digital, </w:t>
      </w:r>
      <w:r w:rsidRPr="004114F9">
        <w:rPr>
          <w:rStyle w:val="StyleUnderline"/>
          <w:highlight w:val="cyan"/>
        </w:rPr>
        <w:t>there is</w:t>
      </w:r>
      <w:r w:rsidRPr="00962122">
        <w:rPr>
          <w:rStyle w:val="StyleUnderline"/>
        </w:rPr>
        <w:t xml:space="preserve"> currently a </w:t>
      </w:r>
      <w:r w:rsidRPr="004114F9">
        <w:rPr>
          <w:rStyle w:val="StyleUnderline"/>
          <w:highlight w:val="cyan"/>
        </w:rPr>
        <w:t xml:space="preserve">need for </w:t>
      </w:r>
      <w:r w:rsidRPr="004114F9">
        <w:rPr>
          <w:rStyle w:val="Emphasis"/>
          <w:highlight w:val="cyan"/>
        </w:rPr>
        <w:t>standardized</w:t>
      </w:r>
      <w:r w:rsidRPr="004114F9">
        <w:rPr>
          <w:rStyle w:val="StyleUnderline"/>
          <w:highlight w:val="cyan"/>
        </w:rPr>
        <w:t xml:space="preserve"> law that gives</w:t>
      </w:r>
      <w:r w:rsidRPr="00962122">
        <w:rPr>
          <w:rStyle w:val="StyleUnderline"/>
        </w:rPr>
        <w:t xml:space="preserve"> all forms of signatures legal </w:t>
      </w:r>
      <w:r w:rsidRPr="004114F9">
        <w:rPr>
          <w:rStyle w:val="Emphasis"/>
          <w:highlight w:val="cyan"/>
        </w:rPr>
        <w:t>legitimacy</w:t>
      </w:r>
      <w:r w:rsidRPr="00962122">
        <w:rPr>
          <w:sz w:val="16"/>
        </w:rPr>
        <w:t>. In the short term, Congress should pass a resolution affirming its intention with ESIGN was not to preempt states from giving legal certainty to new technologies. However, Congress should go further and create an amendment to ESIGN that establishes all blockchain-secured records and smart contracts as legal e-signatures.</w:t>
      </w:r>
    </w:p>
    <w:p w14:paraId="06817475" w14:textId="77777777" w:rsidR="009A4EDC" w:rsidRPr="00962122" w:rsidRDefault="009A4EDC" w:rsidP="009A4EDC">
      <w:pPr>
        <w:rPr>
          <w:sz w:val="16"/>
        </w:rPr>
      </w:pPr>
      <w:r w:rsidRPr="00962122">
        <w:rPr>
          <w:sz w:val="16"/>
        </w:rPr>
        <w:t xml:space="preserve">5. </w:t>
      </w:r>
      <w:r w:rsidRPr="004114F9">
        <w:rPr>
          <w:rStyle w:val="StyleUnderline"/>
          <w:highlight w:val="cyan"/>
        </w:rPr>
        <w:t>Rules for Blockchain</w:t>
      </w:r>
      <w:r w:rsidRPr="00962122">
        <w:rPr>
          <w:rStyle w:val="StyleUnderline"/>
        </w:rPr>
        <w:t xml:space="preserve"> Applications </w:t>
      </w:r>
      <w:r w:rsidRPr="004114F9">
        <w:rPr>
          <w:rStyle w:val="StyleUnderline"/>
          <w:highlight w:val="cyan"/>
        </w:rPr>
        <w:t>Should</w:t>
      </w:r>
      <w:r w:rsidRPr="00962122">
        <w:rPr>
          <w:rStyle w:val="StyleUnderline"/>
        </w:rPr>
        <w:t xml:space="preserve"> Ultimately </w:t>
      </w:r>
      <w:r w:rsidRPr="004114F9">
        <w:rPr>
          <w:rStyle w:val="StyleUnderline"/>
          <w:highlight w:val="cyan"/>
        </w:rPr>
        <w:t xml:space="preserve">Be </w:t>
      </w:r>
      <w:r w:rsidRPr="004114F9">
        <w:rPr>
          <w:rStyle w:val="Emphasis"/>
          <w:highlight w:val="cyan"/>
        </w:rPr>
        <w:t>National, Not Subnational</w:t>
      </w:r>
    </w:p>
    <w:p w14:paraId="2F5D51D2" w14:textId="77777777" w:rsidR="009A4EDC" w:rsidRDefault="009A4EDC" w:rsidP="009A4EDC">
      <w:pPr>
        <w:rPr>
          <w:sz w:val="16"/>
        </w:rPr>
      </w:pPr>
      <w:r w:rsidRPr="004114F9">
        <w:rPr>
          <w:rStyle w:val="StyleUnderline"/>
          <w:highlight w:val="cyan"/>
        </w:rPr>
        <w:t>One</w:t>
      </w:r>
      <w:r w:rsidRPr="00962122">
        <w:rPr>
          <w:rStyle w:val="StyleUnderline"/>
        </w:rPr>
        <w:t xml:space="preserve"> of the largest </w:t>
      </w:r>
      <w:r w:rsidRPr="004114F9">
        <w:rPr>
          <w:rStyle w:val="Emphasis"/>
          <w:highlight w:val="cyan"/>
        </w:rPr>
        <w:t>challenge</w:t>
      </w:r>
      <w:r w:rsidRPr="00962122">
        <w:rPr>
          <w:rStyle w:val="StyleUnderline"/>
        </w:rPr>
        <w:t xml:space="preserve">s of regulating </w:t>
      </w:r>
      <w:r w:rsidRPr="004114F9">
        <w:rPr>
          <w:rStyle w:val="StyleUnderline"/>
        </w:rPr>
        <w:t xml:space="preserve">Internet-based business models </w:t>
      </w:r>
      <w:r w:rsidRPr="004114F9">
        <w:rPr>
          <w:rStyle w:val="StyleUnderline"/>
          <w:highlight w:val="cyan"/>
        </w:rPr>
        <w:t>is</w:t>
      </w:r>
      <w:r w:rsidRPr="004114F9">
        <w:rPr>
          <w:rStyle w:val="StyleUnderline"/>
        </w:rPr>
        <w:t xml:space="preserve"> they are often subject to the jurisdiction of </w:t>
      </w:r>
      <w:r w:rsidRPr="004114F9">
        <w:rPr>
          <w:rStyle w:val="Emphasis"/>
        </w:rPr>
        <w:t>subnational</w:t>
      </w:r>
      <w:r w:rsidRPr="00962122">
        <w:rPr>
          <w:rStyle w:val="StyleUnderline"/>
        </w:rPr>
        <w:t xml:space="preserve"> governments, such as </w:t>
      </w:r>
      <w:r w:rsidRPr="004114F9">
        <w:rPr>
          <w:rStyle w:val="Emphasis"/>
          <w:highlight w:val="cyan"/>
        </w:rPr>
        <w:t>states</w:t>
      </w:r>
      <w:r w:rsidRPr="00962122">
        <w:rPr>
          <w:rStyle w:val="StyleUnderline"/>
        </w:rPr>
        <w:t xml:space="preserve">, that </w:t>
      </w:r>
      <w:r w:rsidRPr="004114F9">
        <w:rPr>
          <w:rStyle w:val="StyleUnderline"/>
          <w:highlight w:val="cyan"/>
        </w:rPr>
        <w:t xml:space="preserve">create their </w:t>
      </w:r>
      <w:r w:rsidRPr="004114F9">
        <w:rPr>
          <w:rStyle w:val="Emphasis"/>
          <w:highlight w:val="cyan"/>
        </w:rPr>
        <w:t>own</w:t>
      </w:r>
      <w:r w:rsidRPr="00962122">
        <w:rPr>
          <w:rStyle w:val="StyleUnderline"/>
        </w:rPr>
        <w:t xml:space="preserve"> rules and </w:t>
      </w:r>
      <w:r w:rsidRPr="004114F9">
        <w:rPr>
          <w:rStyle w:val="StyleUnderline"/>
          <w:highlight w:val="cyan"/>
        </w:rPr>
        <w:t xml:space="preserve">regulations. When </w:t>
      </w:r>
      <w:r w:rsidRPr="004114F9">
        <w:rPr>
          <w:rStyle w:val="Emphasis"/>
          <w:highlight w:val="cyan"/>
        </w:rPr>
        <w:t>compounded</w:t>
      </w:r>
      <w:r w:rsidRPr="00962122">
        <w:rPr>
          <w:rStyle w:val="StyleUnderline"/>
        </w:rPr>
        <w:t xml:space="preserve">, a company offering </w:t>
      </w:r>
      <w:r w:rsidRPr="004114F9">
        <w:rPr>
          <w:rStyle w:val="StyleUnderline"/>
          <w:highlight w:val="cyan"/>
        </w:rPr>
        <w:t>blockchain</w:t>
      </w:r>
      <w:r w:rsidRPr="00962122">
        <w:rPr>
          <w:rStyle w:val="StyleUnderline"/>
        </w:rPr>
        <w:t xml:space="preserve">-based solutions across the </w:t>
      </w:r>
      <w:r w:rsidRPr="00962122">
        <w:rPr>
          <w:rStyle w:val="Emphasis"/>
        </w:rPr>
        <w:t>U</w:t>
      </w:r>
      <w:r w:rsidRPr="00962122">
        <w:rPr>
          <w:sz w:val="16"/>
        </w:rPr>
        <w:t xml:space="preserve">nited </w:t>
      </w:r>
      <w:r w:rsidRPr="00962122">
        <w:rPr>
          <w:rStyle w:val="Emphasis"/>
        </w:rPr>
        <w:t>S</w:t>
      </w:r>
      <w:r w:rsidRPr="00962122">
        <w:rPr>
          <w:sz w:val="16"/>
        </w:rPr>
        <w:t xml:space="preserve">tates </w:t>
      </w:r>
      <w:r w:rsidRPr="00DC1718">
        <w:rPr>
          <w:rStyle w:val="StyleUnderline"/>
        </w:rPr>
        <w:t xml:space="preserve">could </w:t>
      </w:r>
      <w:r w:rsidRPr="004114F9">
        <w:rPr>
          <w:rStyle w:val="StyleUnderline"/>
          <w:highlight w:val="cyan"/>
        </w:rPr>
        <w:t>face rules from each state</w:t>
      </w:r>
      <w:r w:rsidRPr="00962122">
        <w:rPr>
          <w:rStyle w:val="StyleUnderline"/>
        </w:rPr>
        <w:t xml:space="preserve"> and territory where it operates, </w:t>
      </w:r>
      <w:r w:rsidRPr="004114F9">
        <w:rPr>
          <w:rStyle w:val="StyleUnderline"/>
          <w:highlight w:val="cyan"/>
        </w:rPr>
        <w:t xml:space="preserve">not including </w:t>
      </w:r>
      <w:r w:rsidRPr="00DC1718">
        <w:rPr>
          <w:rStyle w:val="Emphasis"/>
          <w:highlight w:val="cyan"/>
        </w:rPr>
        <w:t>fed</w:t>
      </w:r>
      <w:r w:rsidRPr="00DC1718">
        <w:rPr>
          <w:rStyle w:val="StyleUnderline"/>
        </w:rPr>
        <w:t>eral</w:t>
      </w:r>
      <w:r w:rsidRPr="00962122">
        <w:rPr>
          <w:rStyle w:val="StyleUnderline"/>
        </w:rPr>
        <w:t xml:space="preserve"> requirements. </w:t>
      </w:r>
      <w:r w:rsidRPr="004114F9">
        <w:rPr>
          <w:rStyle w:val="StyleUnderline"/>
          <w:highlight w:val="cyan"/>
        </w:rPr>
        <w:t>This</w:t>
      </w:r>
      <w:r w:rsidRPr="00962122">
        <w:rPr>
          <w:rStyle w:val="StyleUnderline"/>
        </w:rPr>
        <w:t xml:space="preserve"> system </w:t>
      </w:r>
      <w:r w:rsidRPr="004114F9">
        <w:rPr>
          <w:rStyle w:val="StyleUnderline"/>
          <w:highlight w:val="cyan"/>
        </w:rPr>
        <w:t xml:space="preserve">creates </w:t>
      </w:r>
      <w:r w:rsidRPr="004114F9">
        <w:rPr>
          <w:rStyle w:val="Emphasis"/>
          <w:highlight w:val="cyan"/>
        </w:rPr>
        <w:t>unnecessary</w:t>
      </w:r>
      <w:r w:rsidRPr="00962122">
        <w:rPr>
          <w:rStyle w:val="Emphasis"/>
        </w:rPr>
        <w:t xml:space="preserve"> and unreasonable </w:t>
      </w:r>
      <w:r w:rsidRPr="004114F9">
        <w:rPr>
          <w:rStyle w:val="Emphasis"/>
          <w:highlight w:val="cyan"/>
        </w:rPr>
        <w:t>compliance costs</w:t>
      </w:r>
      <w:r w:rsidRPr="00962122">
        <w:rPr>
          <w:rStyle w:val="StyleUnderline"/>
        </w:rPr>
        <w:t xml:space="preserve"> on businesses </w:t>
      </w:r>
      <w:r w:rsidRPr="004114F9">
        <w:rPr>
          <w:rStyle w:val="StyleUnderline"/>
          <w:highlight w:val="cyan"/>
        </w:rPr>
        <w:t xml:space="preserve">and </w:t>
      </w:r>
      <w:r w:rsidRPr="004114F9">
        <w:rPr>
          <w:rStyle w:val="Emphasis"/>
          <w:highlight w:val="cyan"/>
        </w:rPr>
        <w:t>threatens</w:t>
      </w:r>
      <w:r w:rsidRPr="00962122">
        <w:rPr>
          <w:rStyle w:val="Emphasis"/>
        </w:rPr>
        <w:t xml:space="preserve"> the </w:t>
      </w:r>
      <w:r w:rsidRPr="004114F9">
        <w:rPr>
          <w:rStyle w:val="Emphasis"/>
          <w:highlight w:val="cyan"/>
        </w:rPr>
        <w:t>viability</w:t>
      </w:r>
      <w:r w:rsidRPr="00962122">
        <w:rPr>
          <w:rStyle w:val="StyleUnderline"/>
        </w:rPr>
        <w:t xml:space="preserve"> of a </w:t>
      </w:r>
      <w:r w:rsidRPr="00962122">
        <w:rPr>
          <w:rStyle w:val="Emphasis"/>
        </w:rPr>
        <w:t>national</w:t>
      </w:r>
      <w:r w:rsidRPr="00962122">
        <w:rPr>
          <w:rStyle w:val="StyleUnderline"/>
        </w:rPr>
        <w:t xml:space="preserve"> market. This issue is </w:t>
      </w:r>
      <w:r w:rsidRPr="004114F9">
        <w:rPr>
          <w:rStyle w:val="Emphasis"/>
          <w:highlight w:val="cyan"/>
        </w:rPr>
        <w:t>especially</w:t>
      </w:r>
      <w:r w:rsidRPr="00962122">
        <w:rPr>
          <w:rStyle w:val="StyleUnderline"/>
        </w:rPr>
        <w:t xml:space="preserve"> problematic </w:t>
      </w:r>
      <w:r w:rsidRPr="004114F9">
        <w:rPr>
          <w:rStyle w:val="StyleUnderline"/>
          <w:highlight w:val="cyan"/>
        </w:rPr>
        <w:t xml:space="preserve">for </w:t>
      </w:r>
      <w:r w:rsidRPr="004114F9">
        <w:rPr>
          <w:rStyle w:val="Emphasis"/>
          <w:highlight w:val="cyan"/>
        </w:rPr>
        <w:t>blockchain</w:t>
      </w:r>
      <w:r w:rsidRPr="00962122">
        <w:rPr>
          <w:rStyle w:val="StyleUnderline"/>
        </w:rPr>
        <w:t xml:space="preserve">-based payment companies, which must comply with robust </w:t>
      </w:r>
      <w:r w:rsidRPr="00962122">
        <w:rPr>
          <w:rStyle w:val="Emphasis"/>
        </w:rPr>
        <w:t>state-based</w:t>
      </w:r>
      <w:r w:rsidRPr="00962122">
        <w:rPr>
          <w:rStyle w:val="StyleUnderline"/>
        </w:rPr>
        <w:t xml:space="preserve"> compliance regimes</w:t>
      </w:r>
      <w:r w:rsidRPr="00962122">
        <w:rPr>
          <w:sz w:val="16"/>
        </w:rPr>
        <w:t>.223</w:t>
      </w:r>
    </w:p>
    <w:p w14:paraId="2A18AA4D" w14:textId="77777777" w:rsidR="009A4EDC" w:rsidRDefault="009A4EDC" w:rsidP="009A4EDC">
      <w:pPr>
        <w:pStyle w:val="Heading3"/>
      </w:pPr>
      <w:r>
        <w:lastRenderedPageBreak/>
        <w:t>Capitalism K---2AC</w:t>
      </w:r>
    </w:p>
    <w:p w14:paraId="0F4A0A9E" w14:textId="77777777" w:rsidR="009A4EDC" w:rsidRDefault="009A4EDC" w:rsidP="009A4EDC">
      <w:pPr>
        <w:pStyle w:val="Heading4"/>
      </w:pPr>
      <w:r>
        <w:t xml:space="preserve">It’s </w:t>
      </w:r>
      <w:r>
        <w:rPr>
          <w:u w:val="single"/>
        </w:rPr>
        <w:t>strategic duplicity</w:t>
      </w:r>
      <w:r>
        <w:t xml:space="preserve"> that implodes capitalism from </w:t>
      </w:r>
      <w:r>
        <w:rPr>
          <w:u w:val="single"/>
        </w:rPr>
        <w:t>within</w:t>
      </w:r>
      <w:r>
        <w:t>. Direct rejection fails.</w:t>
      </w:r>
    </w:p>
    <w:p w14:paraId="2685FD2E" w14:textId="77777777" w:rsidR="009A4EDC" w:rsidRDefault="009A4EDC" w:rsidP="009A4EDC">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7D4EA6DF" w14:textId="77777777" w:rsidR="009A4EDC" w:rsidRPr="00423074" w:rsidRDefault="009A4EDC" w:rsidP="009A4EDC">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4D64BF0F" w14:textId="77777777" w:rsidR="009A4EDC" w:rsidRPr="00423074" w:rsidRDefault="009A4EDC" w:rsidP="009A4EDC">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2D027AA4" w14:textId="77777777" w:rsidR="009A4EDC" w:rsidRPr="00423074" w:rsidRDefault="009A4EDC" w:rsidP="009A4EDC">
      <w:pPr>
        <w:rPr>
          <w:sz w:val="16"/>
        </w:rPr>
      </w:pPr>
      <w:r w:rsidRPr="00423074">
        <w:rPr>
          <w:sz w:val="16"/>
        </w:rPr>
        <w:t>MANNING.— Undercommon.</w:t>
      </w:r>
    </w:p>
    <w:p w14:paraId="5327B766" w14:textId="77777777" w:rsidR="009A4EDC" w:rsidRPr="00423074" w:rsidRDefault="009A4EDC" w:rsidP="009A4EDC">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35B3AB62" w14:textId="77777777" w:rsidR="009A4EDC" w:rsidRPr="00423074" w:rsidRDefault="009A4EDC" w:rsidP="009A4EDC">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48C29496" w14:textId="77777777" w:rsidR="009A4EDC" w:rsidRPr="00423074" w:rsidRDefault="009A4EDC" w:rsidP="009A4EDC">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6BCB0AFE" w14:textId="77777777" w:rsidR="009A4EDC" w:rsidRPr="00423074" w:rsidRDefault="009A4EDC" w:rsidP="009A4EDC">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xml:space="preserve">. You are working within the immaterial level that the </w:t>
      </w:r>
      <w:r w:rsidRPr="00423074">
        <w:rPr>
          <w:sz w:val="16"/>
        </w:rPr>
        <w:lastRenderedPageBreak/>
        <w:t>movement to occupy public spaces only gestured at, and uses the collaborative spirit common to any movement. Do you consider yourself to be “occupying” the abstract?</w:t>
      </w:r>
    </w:p>
    <w:p w14:paraId="67719D92" w14:textId="77777777" w:rsidR="009A4EDC" w:rsidRPr="00423074" w:rsidRDefault="009A4EDC" w:rsidP="009A4EDC">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0CB6C814" w14:textId="77777777" w:rsidR="009A4EDC" w:rsidRPr="00423074" w:rsidRDefault="009A4EDC" w:rsidP="009A4EDC">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5B26592B" w14:textId="77777777" w:rsidR="009A4EDC" w:rsidRDefault="009A4EDC" w:rsidP="009A4EDC">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So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69379F69" w14:textId="77777777" w:rsidR="009A4EDC" w:rsidRPr="00FF5C1B" w:rsidRDefault="009A4EDC" w:rsidP="009A4EDC">
      <w:pPr>
        <w:pStyle w:val="Heading4"/>
      </w:pPr>
      <w:r>
        <w:t>The alt fails without the Aff</w:t>
      </w:r>
    </w:p>
    <w:p w14:paraId="15EB625A" w14:textId="77777777" w:rsidR="009A4EDC" w:rsidRPr="00CF212E" w:rsidRDefault="009A4EDC" w:rsidP="009A4EDC">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r w:rsidRPr="00CF212E">
        <w:t>PostCapitalism: A Guide to Our Future,</w:t>
      </w:r>
      <w:r>
        <w:t xml:space="preserve"> Kindle Edition,</w:t>
      </w:r>
      <w:r w:rsidRPr="00CF212E">
        <w:t xml:space="preserve"> </w:t>
      </w:r>
      <w:r>
        <w:t>p. 6-17</w:t>
      </w:r>
    </w:p>
    <w:p w14:paraId="0228DD0F" w14:textId="77777777" w:rsidR="009A4EDC" w:rsidRPr="00CF212E" w:rsidRDefault="009A4EDC" w:rsidP="009A4EDC">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74B52B10" w14:textId="77777777" w:rsidR="009A4EDC" w:rsidRPr="00CF212E" w:rsidRDefault="009A4EDC" w:rsidP="009A4EDC">
      <w:pPr>
        <w:rPr>
          <w:sz w:val="16"/>
        </w:rPr>
      </w:pPr>
      <w:r w:rsidRPr="00CF212E">
        <w:rPr>
          <w:sz w:val="16"/>
        </w:rPr>
        <w:t>There are, on the face of it, only two ways it can end. In the first scenario, the global elite clings on, imposing the cost of crisis on to workers,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654201DE" w14:textId="77777777" w:rsidR="009A4EDC" w:rsidRPr="003D396E" w:rsidRDefault="009A4EDC" w:rsidP="009A4EDC">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r w:rsidRPr="004305B8">
        <w:rPr>
          <w:rStyle w:val="Emphasis"/>
          <w:highlight w:val="cyan"/>
        </w:rPr>
        <w:t>detention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304E9890" w14:textId="77777777" w:rsidR="009A4EDC" w:rsidRPr="003D396E" w:rsidRDefault="009A4EDC" w:rsidP="009A4EDC">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523F89E7" w14:textId="77777777" w:rsidR="009A4EDC" w:rsidRPr="003D396E" w:rsidRDefault="009A4EDC" w:rsidP="009A4EDC">
      <w:pPr>
        <w:rPr>
          <w:sz w:val="16"/>
        </w:rPr>
      </w:pPr>
      <w:r w:rsidRPr="003D396E">
        <w:rPr>
          <w:sz w:val="16"/>
        </w:rPr>
        <w:t xml:space="preserve">So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6A9A4898" w14:textId="77777777" w:rsidR="009A4EDC" w:rsidRPr="003D396E" w:rsidRDefault="009A4EDC" w:rsidP="009A4EDC">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r w:rsidRPr="003D396E">
        <w:rPr>
          <w:rStyle w:val="StyleUnderline"/>
        </w:rPr>
        <w:t>economists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3BDFDBB7" w14:textId="77777777" w:rsidR="009A4EDC" w:rsidRPr="003D396E" w:rsidRDefault="009A4EDC" w:rsidP="009A4EDC">
      <w:pPr>
        <w:rPr>
          <w:rStyle w:val="Emphasis"/>
        </w:rPr>
      </w:pPr>
      <w:r w:rsidRPr="003D396E">
        <w:rPr>
          <w:rStyle w:val="Emphasis"/>
        </w:rPr>
        <w:lastRenderedPageBreak/>
        <w:t>But then what?</w:t>
      </w:r>
    </w:p>
    <w:p w14:paraId="15FCD5EC" w14:textId="77777777" w:rsidR="009A4EDC" w:rsidRPr="003D396E" w:rsidRDefault="009A4EDC" w:rsidP="009A4EDC">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explain: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1FA77B6E" w14:textId="77777777" w:rsidR="009A4EDC" w:rsidRPr="003D396E" w:rsidRDefault="009A4EDC" w:rsidP="009A4EDC">
      <w:pPr>
        <w:rPr>
          <w:sz w:val="16"/>
        </w:rPr>
      </w:pPr>
      <w:r w:rsidRPr="003D396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7736E361" w14:textId="77777777" w:rsidR="009A4EDC" w:rsidRPr="003D396E" w:rsidRDefault="009A4EDC" w:rsidP="009A4EDC">
      <w:pPr>
        <w:rPr>
          <w:sz w:val="16"/>
        </w:rPr>
      </w:pPr>
      <w:r w:rsidRPr="003D396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0FBDF7D4" w14:textId="77777777" w:rsidR="009A4EDC" w:rsidRPr="00CF212E" w:rsidRDefault="009A4EDC" w:rsidP="009A4EDC">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05D92F99" w14:textId="77777777" w:rsidR="009A4EDC" w:rsidRPr="00CF212E" w:rsidRDefault="009A4EDC" w:rsidP="009A4EDC">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Dniestr;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Dniestr;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7803C12B" w14:textId="77777777" w:rsidR="009A4EDC" w:rsidRPr="00CF212E" w:rsidRDefault="009A4EDC" w:rsidP="009A4EDC">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r w:rsidRPr="002B73E5">
        <w:rPr>
          <w:rStyle w:val="Emphasis"/>
        </w:rPr>
        <w:t xml:space="preserve">worse and </w:t>
      </w:r>
      <w:r w:rsidRPr="004305B8">
        <w:rPr>
          <w:rStyle w:val="Emphasis"/>
          <w:highlight w:val="cyan"/>
        </w:rPr>
        <w:t>incoherent</w:t>
      </w:r>
      <w:r w:rsidRPr="00CF212E">
        <w:rPr>
          <w:sz w:val="16"/>
        </w:rPr>
        <w:t>.</w:t>
      </w:r>
    </w:p>
    <w:p w14:paraId="43167E7D" w14:textId="77777777" w:rsidR="009A4EDC" w:rsidRPr="00CF212E" w:rsidRDefault="009A4EDC" w:rsidP="009A4EDC">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50FF6297" w14:textId="77777777" w:rsidR="009A4EDC" w:rsidRPr="00CF212E" w:rsidRDefault="009A4EDC" w:rsidP="009A4EDC">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Yes-es’</w:t>
      </w:r>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70762B3F" w14:textId="77777777" w:rsidR="009A4EDC" w:rsidRPr="00CF212E" w:rsidRDefault="009A4EDC" w:rsidP="009A4EDC">
      <w:pPr>
        <w:rPr>
          <w:sz w:val="16"/>
        </w:rPr>
      </w:pPr>
      <w:r w:rsidRPr="004305B8">
        <w:rPr>
          <w:rStyle w:val="StyleUnderline"/>
          <w:highlight w:val="cyan"/>
        </w:rPr>
        <w:t xml:space="preserve">To </w:t>
      </w:r>
      <w:r w:rsidRPr="004305B8">
        <w:rPr>
          <w:rStyle w:val="Emphasis"/>
          <w:highlight w:val="cyan"/>
        </w:rPr>
        <w:t>replace neolib</w:t>
      </w:r>
      <w:r w:rsidRPr="00CF212E">
        <w:rPr>
          <w:sz w:val="16"/>
        </w:rPr>
        <w:t xml:space="preserve">eralism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0065FB6A" w14:textId="77777777" w:rsidR="009A4EDC" w:rsidRPr="00CF212E" w:rsidRDefault="009A4EDC" w:rsidP="009A4EDC">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636AB7CB" w14:textId="77777777" w:rsidR="009A4EDC" w:rsidRPr="00CF212E" w:rsidRDefault="009A4EDC" w:rsidP="009A4EDC">
      <w:pPr>
        <w:rPr>
          <w:sz w:val="16"/>
        </w:rPr>
      </w:pPr>
      <w:r w:rsidRPr="00CF212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1019DFFC" w14:textId="77777777" w:rsidR="009A4EDC" w:rsidRPr="00CF212E" w:rsidRDefault="009A4EDC" w:rsidP="009A4EDC">
      <w:pPr>
        <w:rPr>
          <w:sz w:val="16"/>
        </w:rPr>
      </w:pPr>
      <w:r w:rsidRPr="00CF212E">
        <w:rPr>
          <w:sz w:val="16"/>
        </w:rPr>
        <w:t xml:space="preserve">By studying capitalism as a whole system, we can identify a number of its fundamental features. Capitalism is an organism: it has a lifecycle – a beginning, a middle and an end. It is a complex system, operating beyond the control of individuals, governments and </w:t>
      </w:r>
      <w:r w:rsidRPr="00CF212E">
        <w:rPr>
          <w:sz w:val="16"/>
        </w:rPr>
        <w:lastRenderedPageBreak/>
        <w:t>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4BB2845D" w14:textId="77777777" w:rsidR="009A4EDC" w:rsidRPr="00CF212E" w:rsidRDefault="009A4EDC" w:rsidP="009A4EDC">
      <w:pPr>
        <w:rPr>
          <w:sz w:val="16"/>
        </w:rPr>
      </w:pPr>
      <w:r w:rsidRPr="00CF212E">
        <w:rPr>
          <w:sz w:val="16"/>
        </w:rPr>
        <w:t>That, in short, is the argument of this book: that capitalism is a complex, adaptive system which has reached the limits of its capacity to adapt.</w:t>
      </w:r>
    </w:p>
    <w:p w14:paraId="1A8CB802" w14:textId="77777777" w:rsidR="009A4EDC" w:rsidRPr="00CF212E" w:rsidRDefault="009A4EDC" w:rsidP="009A4EDC">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237BDE80" w14:textId="77777777" w:rsidR="009A4EDC" w:rsidRPr="00CF212E" w:rsidRDefault="009A4EDC" w:rsidP="009A4EDC">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621389B3" w14:textId="77777777" w:rsidR="009A4EDC" w:rsidRPr="00CF212E" w:rsidRDefault="009A4EDC" w:rsidP="009A4EDC">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22967085" w14:textId="77777777" w:rsidR="009A4EDC" w:rsidRPr="003D396E" w:rsidRDefault="009A4EDC" w:rsidP="009A4EDC">
      <w:pPr>
        <w:rPr>
          <w:sz w:val="16"/>
        </w:rPr>
      </w:pPr>
      <w:r w:rsidRPr="00CF212E">
        <w:rPr>
          <w:sz w:val="16"/>
        </w:rPr>
        <w:t xml:space="preserve">If I am right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006765A7" w14:textId="77777777" w:rsidR="009A4EDC" w:rsidRPr="00CF212E" w:rsidRDefault="009A4EDC" w:rsidP="009A4EDC">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19B36826" w14:textId="77777777" w:rsidR="009A4EDC" w:rsidRPr="00CF212E" w:rsidRDefault="009A4EDC" w:rsidP="009A4EDC">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behaviours and norms. As with feudalism 500 years ago, capitalism’s demise will be accelerated by external shocks and shaped by the emergence of a new kind of human being. And it has started.</w:t>
      </w:r>
    </w:p>
    <w:p w14:paraId="12AF414A" w14:textId="77777777" w:rsidR="009A4EDC" w:rsidRPr="00CF212E" w:rsidRDefault="009A4EDC" w:rsidP="009A4EDC">
      <w:pPr>
        <w:rPr>
          <w:sz w:val="16"/>
        </w:rPr>
      </w:pPr>
      <w:r w:rsidRPr="00CF212E">
        <w:rPr>
          <w:sz w:val="16"/>
        </w:rPr>
        <w:t>Postcapitalism is possible because of three impacts of the new technology in the past twenty-five years.</w:t>
      </w:r>
    </w:p>
    <w:p w14:paraId="686880AA" w14:textId="77777777" w:rsidR="009A4EDC" w:rsidRPr="00CF212E" w:rsidRDefault="009A4EDC" w:rsidP="009A4EDC">
      <w:pPr>
        <w:rPr>
          <w:sz w:val="16"/>
        </w:rPr>
      </w:pPr>
      <w:r w:rsidRPr="00CF212E">
        <w:rPr>
          <w:sz w:val="16"/>
        </w:rPr>
        <w:t>First, information technology has reduced the need for work, blurred the edges between work and free time and loosened the relationship between work and wages.</w:t>
      </w:r>
    </w:p>
    <w:p w14:paraId="0C1CE26B" w14:textId="77777777" w:rsidR="009A4EDC" w:rsidRPr="00CF212E" w:rsidRDefault="009A4EDC" w:rsidP="009A4EDC">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4B26D4B3" w14:textId="77777777" w:rsidR="009A4EDC" w:rsidRPr="003D396E" w:rsidRDefault="009A4EDC" w:rsidP="009A4EDC">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r w:rsidRPr="003D396E">
        <w:rPr>
          <w:rStyle w:val="Emphasis"/>
        </w:rPr>
        <w:t>encyclopaedia business</w:t>
      </w:r>
      <w:r w:rsidRPr="003D396E">
        <w:rPr>
          <w:sz w:val="16"/>
        </w:rPr>
        <w:t xml:space="preserve"> and depriving the advertising industry of an estimated $3 billion a year in revenue.</w:t>
      </w:r>
    </w:p>
    <w:p w14:paraId="2BBAA8DA" w14:textId="77777777" w:rsidR="009A4EDC" w:rsidRPr="003D396E" w:rsidRDefault="009A4EDC" w:rsidP="009A4EDC">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32EC7429" w14:textId="77777777" w:rsidR="009A4EDC" w:rsidRPr="003D396E" w:rsidRDefault="009A4EDC" w:rsidP="009A4EDC">
      <w:pPr>
        <w:rPr>
          <w:sz w:val="16"/>
        </w:rPr>
      </w:pPr>
      <w:r w:rsidRPr="003D396E">
        <w:rPr>
          <w:rStyle w:val="StyleUnderline"/>
          <w:highlight w:val="cyan"/>
        </w:rPr>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Buzzterms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34310EE1" w14:textId="77777777" w:rsidR="009A4EDC" w:rsidRPr="003D396E" w:rsidRDefault="009A4EDC" w:rsidP="009A4EDC">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promoted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system we should be able to say to ourselves </w:t>
      </w:r>
      <w:r w:rsidRPr="003D396E">
        <w:rPr>
          <w:sz w:val="16"/>
        </w:rPr>
        <w:lastRenderedPageBreak/>
        <w:t xml:space="preserve">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59149A3D" w14:textId="77777777" w:rsidR="009A4EDC" w:rsidRPr="00CF212E" w:rsidRDefault="009A4EDC" w:rsidP="009A4EDC">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favour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066E0176" w14:textId="77777777" w:rsidR="009A4EDC" w:rsidRPr="003D396E" w:rsidRDefault="009A4EDC" w:rsidP="009A4EDC">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geared to small-scale choices, temporary work and multiple skill-sets. Consumption has become a form of self-expression – and millions of people have a stake in the finance system that they did not have before.</w:t>
      </w:r>
    </w:p>
    <w:p w14:paraId="453AC38A" w14:textId="77777777" w:rsidR="009A4EDC" w:rsidRPr="003D396E" w:rsidRDefault="009A4EDC" w:rsidP="009A4EDC">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r w:rsidRPr="003D396E">
        <w:rPr>
          <w:rStyle w:val="Emphasis"/>
        </w:rPr>
        <w:t>opened</w:t>
      </w:r>
      <w:r w:rsidRPr="003D396E">
        <w:rPr>
          <w:sz w:val="16"/>
        </w:rPr>
        <w:t xml:space="preserve"> up.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7A6C5D65" w14:textId="77777777" w:rsidR="009A4EDC" w:rsidRPr="00CF212E" w:rsidRDefault="009A4EDC" w:rsidP="009A4EDC">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071B237B" w14:textId="77777777" w:rsidR="009A4EDC" w:rsidRDefault="009A4EDC" w:rsidP="009A4EDC">
      <w:pPr>
        <w:pStyle w:val="Heading4"/>
      </w:pPr>
      <w:r>
        <w:t xml:space="preserve">Blockchain creates </w:t>
      </w:r>
      <w:r w:rsidRPr="00F20D5B">
        <w:rPr>
          <w:u w:val="single"/>
        </w:rPr>
        <w:t>sustainability</w:t>
      </w:r>
      <w:r>
        <w:t xml:space="preserve"> AND solves </w:t>
      </w:r>
      <w:r w:rsidRPr="00F20D5B">
        <w:rPr>
          <w:u w:val="single"/>
        </w:rPr>
        <w:t>their impact</w:t>
      </w:r>
    </w:p>
    <w:p w14:paraId="372CE227" w14:textId="77777777" w:rsidR="009A4EDC" w:rsidRPr="00F20D5B" w:rsidRDefault="009A4EDC" w:rsidP="009A4EDC">
      <w:r>
        <w:t xml:space="preserve">Michael </w:t>
      </w:r>
      <w:r w:rsidRPr="00F20D5B">
        <w:rPr>
          <w:rStyle w:val="Style13ptBold"/>
        </w:rPr>
        <w:t>Macaulay 21</w:t>
      </w:r>
      <w:r>
        <w:t>, Full-Stack Ethereum Developer, Software Engineer at LiveArt.io, BA in Digital Communication from Carson Newman University, “The Socialist Case for Cryptocurrency”, Medium, 9/2/2021, https://medium.com/geekculture/the-socialist-case-for-cryptocurrency-f162b8c1508</w:t>
      </w:r>
    </w:p>
    <w:p w14:paraId="4FECBC0C" w14:textId="77777777" w:rsidR="009A4EDC" w:rsidRPr="009C13D2" w:rsidRDefault="009A4EDC" w:rsidP="009A4EDC">
      <w:pPr>
        <w:rPr>
          <w:sz w:val="16"/>
        </w:rPr>
      </w:pPr>
      <w:r w:rsidRPr="00BB4038">
        <w:rPr>
          <w:rStyle w:val="StyleUnderline"/>
          <w:highlight w:val="cyan"/>
        </w:rPr>
        <w:t>Socialists</w:t>
      </w:r>
      <w:r w:rsidRPr="009C13D2">
        <w:rPr>
          <w:sz w:val="16"/>
        </w:rPr>
        <w:t xml:space="preserve"> propose different paths forward to fix the many problems we face. However, they </w:t>
      </w:r>
      <w:r w:rsidRPr="009C13D2">
        <w:rPr>
          <w:rStyle w:val="StyleUnderline"/>
        </w:rPr>
        <w:t xml:space="preserve">tend to </w:t>
      </w:r>
      <w:r w:rsidRPr="00BB4038">
        <w:rPr>
          <w:rStyle w:val="Emphasis"/>
          <w:highlight w:val="cyan"/>
        </w:rPr>
        <w:t>ignore Crypto</w:t>
      </w:r>
      <w:r w:rsidRPr="009C13D2">
        <w:rPr>
          <w:rStyle w:val="Emphasis"/>
        </w:rPr>
        <w:t>currency</w:t>
      </w:r>
      <w:r w:rsidRPr="009C13D2">
        <w:rPr>
          <w:rStyle w:val="StyleUnderline"/>
        </w:rPr>
        <w:t xml:space="preserve"> as an option</w:t>
      </w:r>
      <w:r w:rsidRPr="009C13D2">
        <w:rPr>
          <w:sz w:val="16"/>
        </w:rPr>
        <w:t>.</w:t>
      </w:r>
    </w:p>
    <w:p w14:paraId="47F6F5F2" w14:textId="77777777" w:rsidR="009A4EDC" w:rsidRPr="009C13D2" w:rsidRDefault="009A4EDC" w:rsidP="009A4EDC">
      <w:pPr>
        <w:rPr>
          <w:sz w:val="16"/>
        </w:rPr>
      </w:pPr>
      <w:r w:rsidRPr="009C13D2">
        <w:rPr>
          <w:rStyle w:val="StyleUnderline"/>
        </w:rPr>
        <w:t>Cryptocurrency</w:t>
      </w:r>
      <w:r w:rsidRPr="009C13D2">
        <w:rPr>
          <w:sz w:val="16"/>
        </w:rPr>
        <w:t xml:space="preserve"> hardly fixes every problem in the modern world. Far from it. </w:t>
      </w:r>
      <w:r w:rsidRPr="00BB4038">
        <w:rPr>
          <w:rStyle w:val="StyleUnderline"/>
          <w:highlight w:val="cyan"/>
        </w:rPr>
        <w:t xml:space="preserve">But it can </w:t>
      </w:r>
      <w:r w:rsidRPr="00BB4038">
        <w:rPr>
          <w:rStyle w:val="Emphasis"/>
          <w:highlight w:val="cyan"/>
        </w:rPr>
        <w:t>address</w:t>
      </w:r>
      <w:r w:rsidRPr="009C13D2">
        <w:rPr>
          <w:rStyle w:val="Emphasis"/>
        </w:rPr>
        <w:t xml:space="preserve"> many </w:t>
      </w:r>
      <w:r w:rsidRPr="00BB4038">
        <w:rPr>
          <w:rStyle w:val="Emphasis"/>
          <w:highlight w:val="cyan"/>
        </w:rPr>
        <w:t>grievances</w:t>
      </w:r>
      <w:r w:rsidRPr="009C13D2">
        <w:rPr>
          <w:rStyle w:val="StyleUnderline"/>
        </w:rPr>
        <w:t xml:space="preserve"> that socialists have in the modern west</w:t>
      </w:r>
      <w:r w:rsidRPr="009C13D2">
        <w:rPr>
          <w:sz w:val="16"/>
        </w:rPr>
        <w:t>.</w:t>
      </w:r>
    </w:p>
    <w:p w14:paraId="684619BB" w14:textId="77777777" w:rsidR="009A4EDC" w:rsidRPr="009C13D2" w:rsidRDefault="009A4EDC" w:rsidP="009A4EDC">
      <w:pPr>
        <w:rPr>
          <w:sz w:val="16"/>
        </w:rPr>
      </w:pPr>
      <w:r w:rsidRPr="009C13D2">
        <w:rPr>
          <w:sz w:val="16"/>
        </w:rPr>
        <w:t>Socialism is a loaded term. So let’s define it before we get into it. Just so we’re on the same page.</w:t>
      </w:r>
    </w:p>
    <w:p w14:paraId="64560C73" w14:textId="77777777" w:rsidR="009A4EDC" w:rsidRPr="009C13D2" w:rsidRDefault="009A4EDC" w:rsidP="009A4EDC">
      <w:pPr>
        <w:rPr>
          <w:sz w:val="16"/>
        </w:rPr>
      </w:pPr>
      <w:r w:rsidRPr="009C13D2">
        <w:rPr>
          <w:sz w:val="16"/>
        </w:rPr>
        <w:t>Socialism is the political idea of social ownership of the means of production. The means of production being businesses and property.</w:t>
      </w:r>
    </w:p>
    <w:p w14:paraId="542878BC" w14:textId="77777777" w:rsidR="009A4EDC" w:rsidRPr="009C13D2" w:rsidRDefault="009A4EDC" w:rsidP="009A4EDC">
      <w:pPr>
        <w:rPr>
          <w:sz w:val="16"/>
        </w:rPr>
      </w:pPr>
      <w:r w:rsidRPr="009C13D2">
        <w:rPr>
          <w:sz w:val="16"/>
        </w:rPr>
        <w:t>Basically, the people who work the businesses should also be the owners.</w:t>
      </w:r>
    </w:p>
    <w:p w14:paraId="2FAC9FC9" w14:textId="77777777" w:rsidR="009A4EDC" w:rsidRPr="009C13D2" w:rsidRDefault="009A4EDC" w:rsidP="009A4EDC">
      <w:pPr>
        <w:rPr>
          <w:sz w:val="16"/>
        </w:rPr>
      </w:pPr>
      <w:r w:rsidRPr="009C13D2">
        <w:rPr>
          <w:sz w:val="16"/>
        </w:rPr>
        <w:t>Socialism often gets confused with communism. Communism advocates for state ownership of the means of production.</w:t>
      </w:r>
    </w:p>
    <w:p w14:paraId="0C7AB38C" w14:textId="77777777" w:rsidR="009A4EDC" w:rsidRPr="009C13D2" w:rsidRDefault="009A4EDC" w:rsidP="009A4EDC">
      <w:pPr>
        <w:rPr>
          <w:sz w:val="16"/>
        </w:rPr>
      </w:pPr>
      <w:r w:rsidRPr="009C13D2">
        <w:rPr>
          <w:sz w:val="16"/>
        </w:rPr>
        <w:t>When people criticize socialism for “not working,” they are really criticizing communism. Many socialist policies in Scandinavia, Europe, and even the US to an extent have produced good outcomes.</w:t>
      </w:r>
    </w:p>
    <w:p w14:paraId="5A46A6F3" w14:textId="77777777" w:rsidR="009A4EDC" w:rsidRPr="009C13D2" w:rsidRDefault="009A4EDC" w:rsidP="009A4EDC">
      <w:pPr>
        <w:rPr>
          <w:sz w:val="16"/>
        </w:rPr>
      </w:pPr>
      <w:r w:rsidRPr="009C13D2">
        <w:rPr>
          <w:sz w:val="16"/>
        </w:rPr>
        <w:t>For example, Universal public education and the 40 hour work week are socialist policies.</w:t>
      </w:r>
    </w:p>
    <w:p w14:paraId="637F8EBE" w14:textId="77777777" w:rsidR="009A4EDC" w:rsidRPr="009C13D2" w:rsidRDefault="009A4EDC" w:rsidP="009A4EDC">
      <w:pPr>
        <w:rPr>
          <w:sz w:val="16"/>
        </w:rPr>
      </w:pPr>
      <w:r w:rsidRPr="009C13D2">
        <w:rPr>
          <w:sz w:val="16"/>
        </w:rPr>
        <w:t xml:space="preserve">Hopefully we’re on the same page now. And we can explore how </w:t>
      </w:r>
      <w:r w:rsidRPr="009C13D2">
        <w:rPr>
          <w:rStyle w:val="StyleUnderline"/>
        </w:rPr>
        <w:t xml:space="preserve">cryptocurrency can promote </w:t>
      </w:r>
      <w:r w:rsidRPr="009C13D2">
        <w:rPr>
          <w:rStyle w:val="Emphasis"/>
        </w:rPr>
        <w:t>socialist ideals</w:t>
      </w:r>
      <w:r w:rsidRPr="009C13D2">
        <w:rPr>
          <w:rStyle w:val="StyleUnderline"/>
        </w:rPr>
        <w:t xml:space="preserve"> without state intervention</w:t>
      </w:r>
      <w:r w:rsidRPr="009C13D2">
        <w:rPr>
          <w:sz w:val="16"/>
        </w:rPr>
        <w:t>.</w:t>
      </w:r>
    </w:p>
    <w:p w14:paraId="2F940064" w14:textId="77777777" w:rsidR="009A4EDC" w:rsidRPr="009C13D2" w:rsidRDefault="009A4EDC" w:rsidP="009A4EDC">
      <w:pPr>
        <w:rPr>
          <w:rStyle w:val="StyleUnderline"/>
        </w:rPr>
      </w:pPr>
      <w:r w:rsidRPr="00BB4038">
        <w:rPr>
          <w:rStyle w:val="StyleUnderline"/>
          <w:highlight w:val="cyan"/>
        </w:rPr>
        <w:t>Universal</w:t>
      </w:r>
      <w:r w:rsidRPr="009C13D2">
        <w:rPr>
          <w:rStyle w:val="StyleUnderline"/>
        </w:rPr>
        <w:t xml:space="preserve"> Access to </w:t>
      </w:r>
      <w:r w:rsidRPr="00BB4038">
        <w:rPr>
          <w:rStyle w:val="StyleUnderline"/>
          <w:highlight w:val="cyan"/>
        </w:rPr>
        <w:t>Finance</w:t>
      </w:r>
    </w:p>
    <w:p w14:paraId="5BDFCF59" w14:textId="77777777" w:rsidR="009A4EDC" w:rsidRPr="009C13D2" w:rsidRDefault="009A4EDC" w:rsidP="009A4EDC">
      <w:pPr>
        <w:rPr>
          <w:sz w:val="16"/>
        </w:rPr>
      </w:pPr>
      <w:r w:rsidRPr="009C13D2">
        <w:rPr>
          <w:rStyle w:val="StyleUnderline"/>
        </w:rPr>
        <w:t xml:space="preserve">Access to </w:t>
      </w:r>
      <w:r w:rsidRPr="009C13D2">
        <w:rPr>
          <w:rStyle w:val="Emphasis"/>
        </w:rPr>
        <w:t>basic financial services</w:t>
      </w:r>
      <w:r w:rsidRPr="009C13D2">
        <w:rPr>
          <w:rStyle w:val="StyleUnderline"/>
        </w:rPr>
        <w:t xml:space="preserve"> is a must</w:t>
      </w:r>
      <w:r w:rsidRPr="009C13D2">
        <w:rPr>
          <w:sz w:val="16"/>
        </w:rPr>
        <w:t>. If you don’t have a bank account, you can’t start a business or safely save your own money.</w:t>
      </w:r>
    </w:p>
    <w:p w14:paraId="34226D10" w14:textId="77777777" w:rsidR="009A4EDC" w:rsidRPr="009C13D2" w:rsidRDefault="009A4EDC" w:rsidP="009A4EDC">
      <w:pPr>
        <w:rPr>
          <w:sz w:val="16"/>
        </w:rPr>
      </w:pPr>
      <w:r w:rsidRPr="009C13D2">
        <w:rPr>
          <w:sz w:val="16"/>
        </w:rPr>
        <w:t xml:space="preserve">There are </w:t>
      </w:r>
      <w:r w:rsidRPr="00BB4038">
        <w:rPr>
          <w:rStyle w:val="StyleUnderline"/>
          <w:highlight w:val="cyan"/>
        </w:rPr>
        <w:t>billions</w:t>
      </w:r>
      <w:r w:rsidRPr="009C13D2">
        <w:rPr>
          <w:sz w:val="16"/>
        </w:rPr>
        <w:t xml:space="preserve"> of people across the world who </w:t>
      </w:r>
      <w:r w:rsidRPr="00BB4038">
        <w:rPr>
          <w:rStyle w:val="StyleUnderline"/>
          <w:highlight w:val="cyan"/>
        </w:rPr>
        <w:t xml:space="preserve">don’t have </w:t>
      </w:r>
      <w:r w:rsidRPr="00BB4038">
        <w:rPr>
          <w:rStyle w:val="Emphasis"/>
          <w:highlight w:val="cyan"/>
        </w:rPr>
        <w:t>a</w:t>
      </w:r>
      <w:r w:rsidRPr="009C13D2">
        <w:rPr>
          <w:rStyle w:val="StyleUnderline"/>
        </w:rPr>
        <w:t xml:space="preserve">ny </w:t>
      </w:r>
      <w:r w:rsidRPr="00BB4038">
        <w:rPr>
          <w:rStyle w:val="StyleUnderline"/>
          <w:highlight w:val="cyan"/>
        </w:rPr>
        <w:t>chance</w:t>
      </w:r>
      <w:r w:rsidRPr="009C13D2">
        <w:rPr>
          <w:sz w:val="16"/>
        </w:rPr>
        <w:t xml:space="preserve"> in the free market </w:t>
      </w:r>
      <w:r w:rsidRPr="00BB4038">
        <w:rPr>
          <w:rStyle w:val="StyleUnderline"/>
          <w:highlight w:val="cyan"/>
        </w:rPr>
        <w:t>because</w:t>
      </w:r>
      <w:r w:rsidRPr="009C13D2">
        <w:rPr>
          <w:rStyle w:val="StyleUnderline"/>
        </w:rPr>
        <w:t xml:space="preserve"> they don’t have access to </w:t>
      </w:r>
      <w:r w:rsidRPr="00BB4038">
        <w:rPr>
          <w:rStyle w:val="StyleUnderline"/>
          <w:highlight w:val="cyan"/>
        </w:rPr>
        <w:t>financial services</w:t>
      </w:r>
      <w:r w:rsidRPr="009C13D2">
        <w:rPr>
          <w:sz w:val="16"/>
        </w:rPr>
        <w:t>.</w:t>
      </w:r>
    </w:p>
    <w:p w14:paraId="27BECF96" w14:textId="77777777" w:rsidR="009A4EDC" w:rsidRPr="009C13D2" w:rsidRDefault="009A4EDC" w:rsidP="009A4EDC">
      <w:pPr>
        <w:rPr>
          <w:sz w:val="16"/>
        </w:rPr>
      </w:pPr>
      <w:r w:rsidRPr="009C13D2">
        <w:rPr>
          <w:sz w:val="16"/>
        </w:rPr>
        <w:t>As socialists would point out, because it’s not profitable to provide those services.</w:t>
      </w:r>
    </w:p>
    <w:p w14:paraId="5E2E7FFD" w14:textId="77777777" w:rsidR="009A4EDC" w:rsidRPr="009C13D2" w:rsidRDefault="009A4EDC" w:rsidP="009A4EDC">
      <w:pPr>
        <w:rPr>
          <w:sz w:val="16"/>
        </w:rPr>
      </w:pPr>
      <w:r w:rsidRPr="00BB4038">
        <w:rPr>
          <w:rStyle w:val="Emphasis"/>
          <w:highlight w:val="cyan"/>
        </w:rPr>
        <w:t>Crypto</w:t>
      </w:r>
      <w:r w:rsidRPr="009C13D2">
        <w:rPr>
          <w:rStyle w:val="StyleUnderline"/>
        </w:rPr>
        <w:t xml:space="preserve">currency </w:t>
      </w:r>
      <w:r w:rsidRPr="00BB4038">
        <w:rPr>
          <w:rStyle w:val="StyleUnderline"/>
          <w:highlight w:val="cyan"/>
        </w:rPr>
        <w:t xml:space="preserve">is </w:t>
      </w:r>
      <w:r w:rsidRPr="00BB4038">
        <w:rPr>
          <w:rStyle w:val="Emphasis"/>
          <w:highlight w:val="cyan"/>
        </w:rPr>
        <w:t>easy</w:t>
      </w:r>
      <w:r w:rsidRPr="009C13D2">
        <w:rPr>
          <w:rStyle w:val="Emphasis"/>
        </w:rPr>
        <w:t xml:space="preserve"> to access</w:t>
      </w:r>
      <w:r w:rsidRPr="009C13D2">
        <w:rPr>
          <w:rStyle w:val="StyleUnderline"/>
        </w:rPr>
        <w:t xml:space="preserve"> as long as you have an Internet connection</w:t>
      </w:r>
      <w:r w:rsidRPr="009C13D2">
        <w:rPr>
          <w:sz w:val="16"/>
        </w:rPr>
        <w:t>.</w:t>
      </w:r>
    </w:p>
    <w:p w14:paraId="38F0E63A" w14:textId="77777777" w:rsidR="009A4EDC" w:rsidRPr="009C13D2" w:rsidRDefault="009A4EDC" w:rsidP="009A4EDC">
      <w:pPr>
        <w:rPr>
          <w:sz w:val="16"/>
        </w:rPr>
      </w:pPr>
      <w:r w:rsidRPr="009C13D2">
        <w:rPr>
          <w:sz w:val="16"/>
        </w:rPr>
        <w:t>In theory, you could be homeless living in Sub-Saharan Africa. And if you have a laptop, you can create an Ethereum wallet and start earning cryptocurrency.</w:t>
      </w:r>
    </w:p>
    <w:p w14:paraId="0CBD0655" w14:textId="77777777" w:rsidR="009A4EDC" w:rsidRPr="009C13D2" w:rsidRDefault="009A4EDC" w:rsidP="009A4EDC">
      <w:pPr>
        <w:rPr>
          <w:sz w:val="16"/>
        </w:rPr>
      </w:pPr>
      <w:r w:rsidRPr="009C13D2">
        <w:rPr>
          <w:sz w:val="16"/>
        </w:rPr>
        <w:t>And if you luck out, you could end up becoming very wealthy in the process.</w:t>
      </w:r>
    </w:p>
    <w:p w14:paraId="4AA89464" w14:textId="77777777" w:rsidR="009A4EDC" w:rsidRPr="009C13D2" w:rsidRDefault="009A4EDC" w:rsidP="009A4EDC">
      <w:pPr>
        <w:rPr>
          <w:sz w:val="16"/>
        </w:rPr>
      </w:pPr>
      <w:r w:rsidRPr="009C13D2">
        <w:rPr>
          <w:sz w:val="16"/>
        </w:rPr>
        <w:t>The important distinction is that cryptocurrency provides you the opportunity in the first place. The bank won’t even let you try.</w:t>
      </w:r>
    </w:p>
    <w:p w14:paraId="40518BEE" w14:textId="77777777" w:rsidR="009A4EDC" w:rsidRPr="009C13D2" w:rsidRDefault="009A4EDC" w:rsidP="009A4EDC">
      <w:pPr>
        <w:rPr>
          <w:sz w:val="16"/>
        </w:rPr>
      </w:pPr>
      <w:r w:rsidRPr="009C13D2">
        <w:rPr>
          <w:sz w:val="16"/>
        </w:rPr>
        <w:t>Metamask is never going to do a background check on you. They don’t care if you are living in extreme poverty.</w:t>
      </w:r>
    </w:p>
    <w:p w14:paraId="13720DDE" w14:textId="77777777" w:rsidR="009A4EDC" w:rsidRPr="009C13D2" w:rsidRDefault="009A4EDC" w:rsidP="009A4EDC">
      <w:pPr>
        <w:rPr>
          <w:rStyle w:val="StyleUnderline"/>
        </w:rPr>
      </w:pPr>
      <w:r w:rsidRPr="009C13D2">
        <w:rPr>
          <w:rStyle w:val="StyleUnderline"/>
        </w:rPr>
        <w:t>Anti-Inflation</w:t>
      </w:r>
    </w:p>
    <w:p w14:paraId="198AC06A" w14:textId="77777777" w:rsidR="009A4EDC" w:rsidRPr="009C13D2" w:rsidRDefault="009A4EDC" w:rsidP="009A4EDC">
      <w:pPr>
        <w:rPr>
          <w:sz w:val="16"/>
        </w:rPr>
      </w:pPr>
      <w:r w:rsidRPr="009C13D2">
        <w:rPr>
          <w:rStyle w:val="StyleUnderline"/>
        </w:rPr>
        <w:t>Inflation is the big problem with a government backed currency</w:t>
      </w:r>
      <w:r w:rsidRPr="009C13D2">
        <w:rPr>
          <w:sz w:val="16"/>
        </w:rPr>
        <w:t>. They can’t stop printing it. this is how most people get their start in cryptocurrency to begin with.</w:t>
      </w:r>
    </w:p>
    <w:p w14:paraId="7B044FE9" w14:textId="77777777" w:rsidR="009A4EDC" w:rsidRPr="009C13D2" w:rsidRDefault="009A4EDC" w:rsidP="009A4EDC">
      <w:pPr>
        <w:rPr>
          <w:sz w:val="16"/>
        </w:rPr>
      </w:pPr>
      <w:r w:rsidRPr="00BB4038">
        <w:rPr>
          <w:rStyle w:val="StyleUnderline"/>
          <w:highlight w:val="cyan"/>
        </w:rPr>
        <w:lastRenderedPageBreak/>
        <w:t>Inflation</w:t>
      </w:r>
      <w:r w:rsidRPr="009C13D2">
        <w:rPr>
          <w:rStyle w:val="StyleUnderline"/>
        </w:rPr>
        <w:t xml:space="preserve"> disproportionately </w:t>
      </w:r>
      <w:r w:rsidRPr="00BB4038">
        <w:rPr>
          <w:rStyle w:val="StyleUnderline"/>
          <w:highlight w:val="cyan"/>
        </w:rPr>
        <w:t>hurts</w:t>
      </w:r>
      <w:r w:rsidRPr="009C13D2">
        <w:rPr>
          <w:rStyle w:val="StyleUnderline"/>
        </w:rPr>
        <w:t xml:space="preserve"> the </w:t>
      </w:r>
      <w:r w:rsidRPr="00BB4038">
        <w:rPr>
          <w:rStyle w:val="StyleUnderline"/>
          <w:highlight w:val="cyan"/>
        </w:rPr>
        <w:t>lower classes</w:t>
      </w:r>
      <w:r w:rsidRPr="009C13D2">
        <w:rPr>
          <w:sz w:val="16"/>
        </w:rPr>
        <w:t>. Their survival is dependent on their wages. And inflation slowly makes those wages worth less and less.</w:t>
      </w:r>
    </w:p>
    <w:p w14:paraId="6F7AA0B1" w14:textId="77777777" w:rsidR="009A4EDC" w:rsidRPr="009C13D2" w:rsidRDefault="009A4EDC" w:rsidP="009A4EDC">
      <w:pPr>
        <w:rPr>
          <w:sz w:val="16"/>
        </w:rPr>
      </w:pPr>
      <w:r w:rsidRPr="00BB4038">
        <w:rPr>
          <w:rStyle w:val="StyleUnderline"/>
          <w:highlight w:val="cyan"/>
        </w:rPr>
        <w:t>You can’t</w:t>
      </w:r>
      <w:r w:rsidRPr="009C13D2">
        <w:rPr>
          <w:rStyle w:val="StyleUnderline"/>
        </w:rPr>
        <w:t xml:space="preserve"> artificially </w:t>
      </w:r>
      <w:r w:rsidRPr="00BB4038">
        <w:rPr>
          <w:rStyle w:val="StyleUnderline"/>
          <w:highlight w:val="cyan"/>
        </w:rPr>
        <w:t>create more Bitcoin</w:t>
      </w:r>
      <w:r w:rsidRPr="009C13D2">
        <w:rPr>
          <w:rStyle w:val="StyleUnderline"/>
        </w:rPr>
        <w:t xml:space="preserve"> or Ethereum</w:t>
      </w:r>
      <w:r w:rsidRPr="009C13D2">
        <w:rPr>
          <w:sz w:val="16"/>
        </w:rPr>
        <w:t>.</w:t>
      </w:r>
    </w:p>
    <w:p w14:paraId="4E739AAA" w14:textId="77777777" w:rsidR="009A4EDC" w:rsidRPr="009C13D2" w:rsidRDefault="009A4EDC" w:rsidP="009A4EDC">
      <w:pPr>
        <w:rPr>
          <w:sz w:val="16"/>
        </w:rPr>
      </w:pPr>
      <w:r w:rsidRPr="009C13D2">
        <w:rPr>
          <w:sz w:val="16"/>
        </w:rPr>
        <w:t>Your crypto might be vulnerable to price fluctuations, but that can play in your favor. A smart trader can buy low and sell high. But inflation will always hurt you.</w:t>
      </w:r>
    </w:p>
    <w:p w14:paraId="4401490B" w14:textId="77777777" w:rsidR="009A4EDC" w:rsidRPr="009C13D2" w:rsidRDefault="009A4EDC" w:rsidP="009A4EDC">
      <w:pPr>
        <w:rPr>
          <w:sz w:val="16"/>
        </w:rPr>
      </w:pPr>
      <w:r w:rsidRPr="009C13D2">
        <w:rPr>
          <w:sz w:val="16"/>
        </w:rPr>
        <w:t>Inflation hurts rich people too. Don’t get me wrong. Which is why most of the new printed money goes directly into their businesses.</w:t>
      </w:r>
    </w:p>
    <w:p w14:paraId="005C0A4F" w14:textId="77777777" w:rsidR="009A4EDC" w:rsidRPr="009C13D2" w:rsidRDefault="009A4EDC" w:rsidP="009A4EDC">
      <w:pPr>
        <w:rPr>
          <w:rStyle w:val="StyleUnderline"/>
        </w:rPr>
      </w:pPr>
      <w:r w:rsidRPr="00BB4038">
        <w:rPr>
          <w:rStyle w:val="StyleUnderline"/>
          <w:highlight w:val="cyan"/>
        </w:rPr>
        <w:t>Rigged</w:t>
      </w:r>
      <w:r w:rsidRPr="009C13D2">
        <w:rPr>
          <w:rStyle w:val="StyleUnderline"/>
        </w:rPr>
        <w:t xml:space="preserve"> free </w:t>
      </w:r>
      <w:r w:rsidRPr="00BB4038">
        <w:rPr>
          <w:rStyle w:val="StyleUnderline"/>
          <w:highlight w:val="cyan"/>
        </w:rPr>
        <w:t>market</w:t>
      </w:r>
    </w:p>
    <w:p w14:paraId="66042DF9" w14:textId="77777777" w:rsidR="009A4EDC" w:rsidRPr="009C13D2" w:rsidRDefault="009A4EDC" w:rsidP="009A4EDC">
      <w:pPr>
        <w:rPr>
          <w:sz w:val="16"/>
        </w:rPr>
      </w:pPr>
      <w:r w:rsidRPr="009C13D2">
        <w:rPr>
          <w:sz w:val="16"/>
        </w:rPr>
        <w:t xml:space="preserve">It’s no secret that </w:t>
      </w:r>
      <w:r w:rsidRPr="009C13D2">
        <w:rPr>
          <w:rStyle w:val="StyleUnderline"/>
        </w:rPr>
        <w:t xml:space="preserve">most of the </w:t>
      </w:r>
      <w:r w:rsidRPr="00BB4038">
        <w:rPr>
          <w:rStyle w:val="StyleUnderline"/>
          <w:highlight w:val="cyan"/>
        </w:rPr>
        <w:t>printed money</w:t>
      </w:r>
      <w:r w:rsidRPr="009C13D2">
        <w:rPr>
          <w:rStyle w:val="StyleUnderline"/>
        </w:rPr>
        <w:t xml:space="preserve"> goes directly </w:t>
      </w:r>
      <w:r w:rsidRPr="00BB4038">
        <w:rPr>
          <w:rStyle w:val="StyleUnderline"/>
          <w:highlight w:val="cyan"/>
        </w:rPr>
        <w:t>into businesses</w:t>
      </w:r>
      <w:r w:rsidRPr="009C13D2">
        <w:rPr>
          <w:sz w:val="16"/>
        </w:rPr>
        <w:t>. Drives up stock prices. Makes the business owners wealthier.</w:t>
      </w:r>
    </w:p>
    <w:p w14:paraId="496488EB" w14:textId="77777777" w:rsidR="009A4EDC" w:rsidRPr="009C13D2" w:rsidRDefault="009A4EDC" w:rsidP="009A4EDC">
      <w:pPr>
        <w:rPr>
          <w:sz w:val="16"/>
        </w:rPr>
      </w:pPr>
      <w:r w:rsidRPr="009C13D2">
        <w:rPr>
          <w:sz w:val="16"/>
        </w:rPr>
        <w:t>They claim it’s to “stimulate the economy.” But most people have figured out that it only stimulates their economy. Not ours.</w:t>
      </w:r>
    </w:p>
    <w:p w14:paraId="30E570F8" w14:textId="77777777" w:rsidR="009A4EDC" w:rsidRPr="009C13D2" w:rsidRDefault="009A4EDC" w:rsidP="009A4EDC">
      <w:pPr>
        <w:rPr>
          <w:sz w:val="16"/>
        </w:rPr>
      </w:pPr>
      <w:r w:rsidRPr="009C13D2">
        <w:rPr>
          <w:sz w:val="16"/>
        </w:rPr>
        <w:t>This allows big business to maintain monopolistic control of the free market. Which makes competing with them all the more difficult.</w:t>
      </w:r>
    </w:p>
    <w:p w14:paraId="6D2BAC83" w14:textId="77777777" w:rsidR="009A4EDC" w:rsidRPr="009C13D2" w:rsidRDefault="009A4EDC" w:rsidP="009A4EDC">
      <w:pPr>
        <w:rPr>
          <w:sz w:val="16"/>
        </w:rPr>
      </w:pPr>
      <w:r w:rsidRPr="009C13D2">
        <w:rPr>
          <w:sz w:val="16"/>
        </w:rPr>
        <w:t>A lobbyist has a better ROI than innovation.</w:t>
      </w:r>
    </w:p>
    <w:p w14:paraId="3F86164D" w14:textId="77777777" w:rsidR="009A4EDC" w:rsidRPr="009C13D2" w:rsidRDefault="009A4EDC" w:rsidP="009A4EDC">
      <w:pPr>
        <w:rPr>
          <w:sz w:val="16"/>
        </w:rPr>
      </w:pPr>
      <w:r w:rsidRPr="00BB4038">
        <w:rPr>
          <w:rStyle w:val="Emphasis"/>
          <w:highlight w:val="cyan"/>
        </w:rPr>
        <w:t>Crypto</w:t>
      </w:r>
      <w:r w:rsidRPr="009C13D2">
        <w:rPr>
          <w:rStyle w:val="StyleUnderline"/>
        </w:rPr>
        <w:t xml:space="preserve">currency is unique because it </w:t>
      </w:r>
      <w:r w:rsidRPr="00BB4038">
        <w:rPr>
          <w:rStyle w:val="StyleUnderline"/>
          <w:highlight w:val="cyan"/>
        </w:rPr>
        <w:t>isn’t vulnerable</w:t>
      </w:r>
      <w:r w:rsidRPr="009C13D2">
        <w:rPr>
          <w:rStyle w:val="StyleUnderline"/>
        </w:rPr>
        <w:t xml:space="preserve"> to that kind of regulation. The code that powers bitcoin can’t be turned off. Or edited by the government</w:t>
      </w:r>
      <w:r w:rsidRPr="009C13D2">
        <w:rPr>
          <w:sz w:val="16"/>
        </w:rPr>
        <w:t>.</w:t>
      </w:r>
    </w:p>
    <w:p w14:paraId="1612536E" w14:textId="77777777" w:rsidR="009A4EDC" w:rsidRPr="009C13D2" w:rsidRDefault="009A4EDC" w:rsidP="009A4EDC">
      <w:pPr>
        <w:rPr>
          <w:sz w:val="16"/>
        </w:rPr>
      </w:pPr>
      <w:r w:rsidRPr="009C13D2">
        <w:rPr>
          <w:sz w:val="16"/>
        </w:rPr>
        <w:t>Anti-monopoly</w:t>
      </w:r>
    </w:p>
    <w:p w14:paraId="58175310" w14:textId="77777777" w:rsidR="009A4EDC" w:rsidRPr="009C13D2" w:rsidRDefault="009A4EDC" w:rsidP="009A4EDC">
      <w:pPr>
        <w:rPr>
          <w:sz w:val="16"/>
        </w:rPr>
      </w:pPr>
      <w:r w:rsidRPr="009C13D2">
        <w:rPr>
          <w:sz w:val="16"/>
        </w:rPr>
        <w:t xml:space="preserve">Look, at the end of the day, </w:t>
      </w:r>
      <w:r w:rsidRPr="009C13D2">
        <w:rPr>
          <w:rStyle w:val="StyleUnderline"/>
        </w:rPr>
        <w:t>cryptocurrency is open source software</w:t>
      </w:r>
      <w:r w:rsidRPr="009C13D2">
        <w:rPr>
          <w:sz w:val="16"/>
        </w:rPr>
        <w:t>. That means it’s very hard to monopolize it.</w:t>
      </w:r>
    </w:p>
    <w:p w14:paraId="11DA7E2F" w14:textId="77777777" w:rsidR="009A4EDC" w:rsidRPr="009C13D2" w:rsidRDefault="009A4EDC" w:rsidP="009A4EDC">
      <w:pPr>
        <w:rPr>
          <w:sz w:val="16"/>
        </w:rPr>
      </w:pPr>
      <w:r w:rsidRPr="009C13D2">
        <w:rPr>
          <w:sz w:val="16"/>
        </w:rPr>
        <w:t>Microsoft has a monopoly with Windows because the code that makes it run is closed source. You’re not allowed to look at it.</w:t>
      </w:r>
    </w:p>
    <w:p w14:paraId="06277DBC" w14:textId="77777777" w:rsidR="009A4EDC" w:rsidRPr="009C13D2" w:rsidRDefault="009A4EDC" w:rsidP="009A4EDC">
      <w:pPr>
        <w:rPr>
          <w:sz w:val="16"/>
        </w:rPr>
      </w:pPr>
      <w:r w:rsidRPr="009C13D2">
        <w:rPr>
          <w:sz w:val="16"/>
        </w:rPr>
        <w:t>If a cryptocurrency project had some kind of flaw, but was otherwise a great project, it can easily be fixed.</w:t>
      </w:r>
    </w:p>
    <w:p w14:paraId="340F52AA" w14:textId="77777777" w:rsidR="009A4EDC" w:rsidRPr="009C13D2" w:rsidRDefault="009A4EDC" w:rsidP="009A4EDC">
      <w:pPr>
        <w:rPr>
          <w:sz w:val="16"/>
        </w:rPr>
      </w:pPr>
      <w:r w:rsidRPr="009C13D2">
        <w:rPr>
          <w:sz w:val="16"/>
        </w:rPr>
        <w:t>Developers can create their own version of the code, fix the problem, and release it as a new, separate project.</w:t>
      </w:r>
    </w:p>
    <w:p w14:paraId="4AE31488" w14:textId="77777777" w:rsidR="009A4EDC" w:rsidRPr="009C13D2" w:rsidRDefault="009A4EDC" w:rsidP="009A4EDC">
      <w:pPr>
        <w:rPr>
          <w:sz w:val="16"/>
        </w:rPr>
      </w:pPr>
      <w:r w:rsidRPr="009C13D2">
        <w:rPr>
          <w:sz w:val="16"/>
        </w:rPr>
        <w:t>So, let’s say there’s a cryptocurrency project that lets you trade rare crypto coins. But, the creator forces you to pay a 50% fee.</w:t>
      </w:r>
    </w:p>
    <w:p w14:paraId="049777E8" w14:textId="77777777" w:rsidR="009A4EDC" w:rsidRPr="009C13D2" w:rsidRDefault="009A4EDC" w:rsidP="009A4EDC">
      <w:pPr>
        <w:rPr>
          <w:sz w:val="16"/>
        </w:rPr>
      </w:pPr>
      <w:r w:rsidRPr="009C13D2">
        <w:rPr>
          <w:sz w:val="16"/>
        </w:rPr>
        <w:t>That would suck. Other developers would be able to fork the code. Remove the fee. And let everyone use it.</w:t>
      </w:r>
    </w:p>
    <w:p w14:paraId="41DFB23C" w14:textId="77777777" w:rsidR="009A4EDC" w:rsidRPr="009C13D2" w:rsidRDefault="009A4EDC" w:rsidP="009A4EDC">
      <w:pPr>
        <w:rPr>
          <w:rStyle w:val="StyleUnderline"/>
        </w:rPr>
      </w:pPr>
      <w:r w:rsidRPr="00BB4038">
        <w:rPr>
          <w:rStyle w:val="Emphasis"/>
          <w:highlight w:val="cyan"/>
        </w:rPr>
        <w:t>Crypto</w:t>
      </w:r>
      <w:r w:rsidRPr="009C13D2">
        <w:rPr>
          <w:rStyle w:val="StyleUnderline"/>
        </w:rPr>
        <w:t xml:space="preserve">currency </w:t>
      </w:r>
      <w:r w:rsidRPr="00BB4038">
        <w:rPr>
          <w:rStyle w:val="Emphasis"/>
          <w:highlight w:val="cyan"/>
        </w:rPr>
        <w:t>Connect Workers</w:t>
      </w:r>
      <w:r w:rsidRPr="009C13D2">
        <w:rPr>
          <w:rStyle w:val="StyleUnderline"/>
        </w:rPr>
        <w:t xml:space="preserve"> to the Business</w:t>
      </w:r>
    </w:p>
    <w:p w14:paraId="3DC56F0E" w14:textId="77777777" w:rsidR="009A4EDC" w:rsidRPr="009C13D2" w:rsidRDefault="009A4EDC" w:rsidP="009A4EDC">
      <w:pPr>
        <w:rPr>
          <w:sz w:val="16"/>
        </w:rPr>
      </w:pPr>
      <w:r w:rsidRPr="009C13D2">
        <w:rPr>
          <w:sz w:val="16"/>
        </w:rPr>
        <w:t>The traditional economy looks something like this. A wealthy person starts a brick and mortar business. Hires locals to come in and work it. He pays the employees a set wage and the business owner collects any of the upside.</w:t>
      </w:r>
    </w:p>
    <w:p w14:paraId="5A423BF5" w14:textId="77777777" w:rsidR="009A4EDC" w:rsidRPr="009C13D2" w:rsidRDefault="009A4EDC" w:rsidP="009A4EDC">
      <w:pPr>
        <w:rPr>
          <w:sz w:val="16"/>
        </w:rPr>
      </w:pPr>
      <w:r w:rsidRPr="009C13D2">
        <w:rPr>
          <w:sz w:val="16"/>
        </w:rPr>
        <w:t>The Internet disrupted this to an extent. Sites like YouTube, Fiverr, Uber, etc.</w:t>
      </w:r>
    </w:p>
    <w:p w14:paraId="3A0317F8" w14:textId="77777777" w:rsidR="009A4EDC" w:rsidRPr="009C13D2" w:rsidRDefault="009A4EDC" w:rsidP="009A4EDC">
      <w:pPr>
        <w:rPr>
          <w:sz w:val="16"/>
        </w:rPr>
      </w:pPr>
      <w:r w:rsidRPr="009C13D2">
        <w:rPr>
          <w:sz w:val="16"/>
        </w:rPr>
        <w:t>Now, the workers simply use these websites as a platform to find work. Whether they’re content creators or freelancers.</w:t>
      </w:r>
    </w:p>
    <w:p w14:paraId="23BB6980" w14:textId="77777777" w:rsidR="009A4EDC" w:rsidRPr="009C13D2" w:rsidRDefault="009A4EDC" w:rsidP="009A4EDC">
      <w:pPr>
        <w:rPr>
          <w:sz w:val="16"/>
        </w:rPr>
      </w:pPr>
      <w:r w:rsidRPr="009C13D2">
        <w:rPr>
          <w:sz w:val="16"/>
        </w:rPr>
        <w:t>But there are a few big problems. The most important being the platform itself. It has complete control over these workers.</w:t>
      </w:r>
    </w:p>
    <w:p w14:paraId="67CB1642" w14:textId="77777777" w:rsidR="009A4EDC" w:rsidRPr="009C13D2" w:rsidRDefault="009A4EDC" w:rsidP="009A4EDC">
      <w:pPr>
        <w:rPr>
          <w:sz w:val="16"/>
        </w:rPr>
      </w:pPr>
      <w:r w:rsidRPr="009C13D2">
        <w:rPr>
          <w:sz w:val="16"/>
        </w:rPr>
        <w:t>They can arbitrarily delete your account without warning, and take a large percentage of any money you make.</w:t>
      </w:r>
    </w:p>
    <w:p w14:paraId="7521DC1B" w14:textId="77777777" w:rsidR="009A4EDC" w:rsidRPr="009C13D2" w:rsidRDefault="009A4EDC" w:rsidP="009A4EDC">
      <w:pPr>
        <w:rPr>
          <w:sz w:val="16"/>
        </w:rPr>
      </w:pPr>
      <w:r w:rsidRPr="009C13D2">
        <w:rPr>
          <w:sz w:val="16"/>
        </w:rPr>
        <w:t>For example, YouTube takes a whopping 45% of all your revenue.</w:t>
      </w:r>
    </w:p>
    <w:p w14:paraId="2F05FADC" w14:textId="77777777" w:rsidR="009A4EDC" w:rsidRPr="009C13D2" w:rsidRDefault="009A4EDC" w:rsidP="009A4EDC">
      <w:pPr>
        <w:rPr>
          <w:sz w:val="16"/>
        </w:rPr>
      </w:pPr>
      <w:r w:rsidRPr="009C13D2">
        <w:rPr>
          <w:sz w:val="16"/>
        </w:rPr>
        <w:t>That’s where cryptocurrency and blockchains come in.</w:t>
      </w:r>
    </w:p>
    <w:p w14:paraId="137597ED" w14:textId="77777777" w:rsidR="009A4EDC" w:rsidRPr="009C13D2" w:rsidRDefault="009A4EDC" w:rsidP="009A4EDC">
      <w:pPr>
        <w:rPr>
          <w:sz w:val="16"/>
        </w:rPr>
      </w:pPr>
      <w:r w:rsidRPr="009C13D2">
        <w:rPr>
          <w:sz w:val="16"/>
        </w:rPr>
        <w:t>As Vitalik Buterin put it, “</w:t>
      </w:r>
      <w:r w:rsidRPr="00FB0A02">
        <w:rPr>
          <w:rStyle w:val="StyleUnderline"/>
          <w:highlight w:val="cyan"/>
        </w:rPr>
        <w:t xml:space="preserve">Whereas </w:t>
      </w:r>
      <w:r w:rsidRPr="00FB0A02">
        <w:rPr>
          <w:rStyle w:val="Emphasis"/>
          <w:highlight w:val="cyan"/>
        </w:rPr>
        <w:t>most</w:t>
      </w:r>
      <w:r w:rsidRPr="00FB0A02">
        <w:rPr>
          <w:rStyle w:val="StyleUnderline"/>
          <w:highlight w:val="cyan"/>
        </w:rPr>
        <w:t xml:space="preserve"> </w:t>
      </w:r>
      <w:r w:rsidRPr="00FB0A02">
        <w:rPr>
          <w:rStyle w:val="Emphasis"/>
          <w:highlight w:val="cyan"/>
        </w:rPr>
        <w:t>tech</w:t>
      </w:r>
      <w:r w:rsidRPr="009C13D2">
        <w:rPr>
          <w:rStyle w:val="StyleUnderline"/>
        </w:rPr>
        <w:t xml:space="preserve">nologies tend to </w:t>
      </w:r>
      <w:r w:rsidRPr="00FB0A02">
        <w:rPr>
          <w:rStyle w:val="StyleUnderline"/>
          <w:highlight w:val="cyan"/>
        </w:rPr>
        <w:t>automate workers</w:t>
      </w:r>
      <w:r w:rsidRPr="009C13D2">
        <w:rPr>
          <w:rStyle w:val="StyleUnderline"/>
        </w:rPr>
        <w:t xml:space="preserve"> on the periphery doing menial tasks</w:t>
      </w:r>
      <w:r w:rsidRPr="009C13D2">
        <w:rPr>
          <w:sz w:val="16"/>
        </w:rPr>
        <w:t>,” Buterin says, “</w:t>
      </w:r>
      <w:r w:rsidRPr="009C13D2">
        <w:rPr>
          <w:rStyle w:val="StyleUnderline"/>
        </w:rPr>
        <w:t>block</w:t>
      </w:r>
      <w:r w:rsidRPr="00FB0A02">
        <w:rPr>
          <w:rStyle w:val="Emphasis"/>
          <w:highlight w:val="cyan"/>
        </w:rPr>
        <w:t>chains</w:t>
      </w:r>
      <w:r w:rsidRPr="00FB0A02">
        <w:rPr>
          <w:rStyle w:val="StyleUnderline"/>
          <w:highlight w:val="cyan"/>
        </w:rPr>
        <w:t xml:space="preserve"> automate </w:t>
      </w:r>
      <w:r w:rsidRPr="00FB0A02">
        <w:rPr>
          <w:rStyle w:val="Emphasis"/>
          <w:highlight w:val="cyan"/>
        </w:rPr>
        <w:t>away the center</w:t>
      </w:r>
      <w:r w:rsidRPr="009C13D2">
        <w:rPr>
          <w:rStyle w:val="StyleUnderline"/>
        </w:rPr>
        <w:t xml:space="preserve">. Instead of putting the taxi driver out of a job, </w:t>
      </w:r>
      <w:r w:rsidRPr="00FB0A02">
        <w:rPr>
          <w:rStyle w:val="StyleUnderline"/>
          <w:highlight w:val="cyan"/>
        </w:rPr>
        <w:t xml:space="preserve">blockchain </w:t>
      </w:r>
      <w:r w:rsidRPr="00FB0A02">
        <w:rPr>
          <w:rStyle w:val="Emphasis"/>
          <w:highlight w:val="cyan"/>
        </w:rPr>
        <w:t>puts Uber out of a job</w:t>
      </w:r>
      <w:r w:rsidRPr="00FB0A02">
        <w:rPr>
          <w:rStyle w:val="StyleUnderline"/>
          <w:highlight w:val="cyan"/>
        </w:rPr>
        <w:t xml:space="preserve"> and </w:t>
      </w:r>
      <w:r w:rsidRPr="00FB0A02">
        <w:rPr>
          <w:rStyle w:val="Emphasis"/>
          <w:highlight w:val="cyan"/>
        </w:rPr>
        <w:t>lets</w:t>
      </w:r>
      <w:r w:rsidRPr="009C13D2">
        <w:rPr>
          <w:rStyle w:val="Emphasis"/>
        </w:rPr>
        <w:t xml:space="preserve"> the taxi </w:t>
      </w:r>
      <w:r w:rsidRPr="00FB0A02">
        <w:rPr>
          <w:rStyle w:val="Emphasis"/>
          <w:highlight w:val="cyan"/>
        </w:rPr>
        <w:t>drivers work</w:t>
      </w:r>
      <w:r w:rsidRPr="009C13D2">
        <w:rPr>
          <w:rStyle w:val="Emphasis"/>
        </w:rPr>
        <w:t xml:space="preserve"> with the customer </w:t>
      </w:r>
      <w:r w:rsidRPr="00FB0A02">
        <w:rPr>
          <w:rStyle w:val="Emphasis"/>
          <w:highlight w:val="cyan"/>
        </w:rPr>
        <w:t>directly</w:t>
      </w:r>
      <w:r w:rsidRPr="009C13D2">
        <w:rPr>
          <w:sz w:val="16"/>
        </w:rPr>
        <w:t>.”</w:t>
      </w:r>
    </w:p>
    <w:p w14:paraId="215215F3" w14:textId="77777777" w:rsidR="009A4EDC" w:rsidRPr="009C13D2" w:rsidRDefault="009A4EDC" w:rsidP="009A4EDC">
      <w:pPr>
        <w:rPr>
          <w:sz w:val="16"/>
        </w:rPr>
      </w:pPr>
      <w:r w:rsidRPr="009C13D2">
        <w:rPr>
          <w:rStyle w:val="StyleUnderline"/>
        </w:rPr>
        <w:t>The platform itself will be autonomous code. Code that cannot be edited or manipulated</w:t>
      </w:r>
      <w:r w:rsidRPr="009C13D2">
        <w:rPr>
          <w:sz w:val="16"/>
        </w:rPr>
        <w:t>.</w:t>
      </w:r>
    </w:p>
    <w:p w14:paraId="6520BD41" w14:textId="77777777" w:rsidR="009A4EDC" w:rsidRPr="009C13D2" w:rsidRDefault="009A4EDC" w:rsidP="009A4EDC">
      <w:pPr>
        <w:rPr>
          <w:sz w:val="16"/>
        </w:rPr>
      </w:pPr>
      <w:r w:rsidRPr="009C13D2">
        <w:rPr>
          <w:sz w:val="16"/>
        </w:rPr>
        <w:t>The best example right now is Uniswap. It’s a decentralized cryptocurrency exchange.</w:t>
      </w:r>
    </w:p>
    <w:p w14:paraId="3409465F" w14:textId="77777777" w:rsidR="009A4EDC" w:rsidRPr="009C13D2" w:rsidRDefault="009A4EDC" w:rsidP="009A4EDC">
      <w:pPr>
        <w:rPr>
          <w:sz w:val="16"/>
        </w:rPr>
      </w:pPr>
      <w:r w:rsidRPr="009C13D2">
        <w:rPr>
          <w:rStyle w:val="StyleUnderline"/>
        </w:rPr>
        <w:t>There is no central authority controlling everything</w:t>
      </w:r>
      <w:r w:rsidRPr="009C13D2">
        <w:rPr>
          <w:sz w:val="16"/>
        </w:rPr>
        <w:t xml:space="preserve">. There are only traders and liquidity providers. That’s it. No middlemen. No rule makers. </w:t>
      </w:r>
      <w:r w:rsidRPr="009C13D2">
        <w:rPr>
          <w:rStyle w:val="StyleUnderline"/>
        </w:rPr>
        <w:t>No bullshit</w:t>
      </w:r>
      <w:r w:rsidRPr="009C13D2">
        <w:rPr>
          <w:sz w:val="16"/>
        </w:rPr>
        <w:t>.</w:t>
      </w:r>
    </w:p>
    <w:p w14:paraId="62DD8998" w14:textId="77777777" w:rsidR="009A4EDC" w:rsidRPr="009C13D2" w:rsidRDefault="009A4EDC" w:rsidP="009A4EDC">
      <w:pPr>
        <w:rPr>
          <w:sz w:val="16"/>
        </w:rPr>
      </w:pPr>
      <w:r w:rsidRPr="009C13D2">
        <w:rPr>
          <w:sz w:val="16"/>
        </w:rPr>
        <w:t>As tech continues to get better, this will be the norm for large platforms.</w:t>
      </w:r>
    </w:p>
    <w:p w14:paraId="67F47950" w14:textId="77777777" w:rsidR="009A4EDC" w:rsidRPr="009C13D2" w:rsidRDefault="009A4EDC" w:rsidP="009A4EDC">
      <w:pPr>
        <w:rPr>
          <w:sz w:val="16"/>
        </w:rPr>
      </w:pPr>
      <w:r w:rsidRPr="009C13D2">
        <w:rPr>
          <w:sz w:val="16"/>
        </w:rPr>
        <w:t>Every single giant tech company that controls a massive platform of workers and creators will be replaced by a Decentralized cryptocurrency competitor.</w:t>
      </w:r>
    </w:p>
    <w:p w14:paraId="28DEDDE3" w14:textId="77777777" w:rsidR="009A4EDC" w:rsidRPr="009C13D2" w:rsidRDefault="009A4EDC" w:rsidP="009A4EDC">
      <w:pPr>
        <w:rPr>
          <w:sz w:val="16"/>
        </w:rPr>
      </w:pPr>
      <w:r w:rsidRPr="00FB0A02">
        <w:rPr>
          <w:rStyle w:val="StyleUnderline"/>
          <w:highlight w:val="cyan"/>
        </w:rPr>
        <w:t>This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revolution</w:t>
      </w:r>
      <w:r w:rsidRPr="009C13D2">
        <w:rPr>
          <w:rStyle w:val="Emphasis"/>
        </w:rPr>
        <w:t xml:space="preserve"> for workers</w:t>
      </w:r>
      <w:r w:rsidRPr="009C13D2">
        <w:rPr>
          <w:rStyle w:val="StyleUnderline"/>
        </w:rPr>
        <w:t xml:space="preserve">. </w:t>
      </w:r>
      <w:r w:rsidRPr="00FB0A02">
        <w:rPr>
          <w:rStyle w:val="StyleUnderline"/>
          <w:highlight w:val="cyan"/>
        </w:rPr>
        <w:t>They’ll</w:t>
      </w:r>
      <w:r w:rsidRPr="009C13D2">
        <w:rPr>
          <w:rStyle w:val="StyleUnderline"/>
        </w:rPr>
        <w:t xml:space="preserve"> be able to </w:t>
      </w:r>
      <w:r w:rsidRPr="00FB0A02">
        <w:rPr>
          <w:rStyle w:val="Emphasis"/>
          <w:highlight w:val="cyan"/>
        </w:rPr>
        <w:t>build</w:t>
      </w:r>
      <w:r w:rsidRPr="009C13D2">
        <w:rPr>
          <w:rStyle w:val="Emphasis"/>
        </w:rPr>
        <w:t xml:space="preserve"> up their </w:t>
      </w:r>
      <w:r w:rsidRPr="00FB0A02">
        <w:rPr>
          <w:rStyle w:val="Emphasis"/>
          <w:highlight w:val="cyan"/>
        </w:rPr>
        <w:t>skills</w:t>
      </w:r>
      <w:r w:rsidRPr="00FB0A02">
        <w:rPr>
          <w:rStyle w:val="StyleUnderline"/>
          <w:highlight w:val="cyan"/>
        </w:rPr>
        <w:t>. Sell those</w:t>
      </w:r>
      <w:r w:rsidRPr="009C13D2">
        <w:rPr>
          <w:rStyle w:val="StyleUnderline"/>
        </w:rPr>
        <w:t xml:space="preserve"> skills on the </w:t>
      </w:r>
      <w:r w:rsidRPr="00FB0A02">
        <w:rPr>
          <w:rStyle w:val="Emphasis"/>
          <w:highlight w:val="cyan"/>
        </w:rPr>
        <w:t>decentralized</w:t>
      </w:r>
      <w:r w:rsidRPr="009C13D2">
        <w:rPr>
          <w:rStyle w:val="Emphasis"/>
        </w:rPr>
        <w:t xml:space="preserve"> web</w:t>
      </w:r>
      <w:r w:rsidRPr="009C13D2">
        <w:rPr>
          <w:sz w:val="16"/>
        </w:rPr>
        <w:t>. Get paid in crypto. And that’s it.</w:t>
      </w:r>
    </w:p>
    <w:p w14:paraId="08F30F8E" w14:textId="77777777" w:rsidR="009A4EDC" w:rsidRPr="009C13D2" w:rsidRDefault="009A4EDC" w:rsidP="009A4EDC">
      <w:pPr>
        <w:rPr>
          <w:sz w:val="16"/>
        </w:rPr>
      </w:pPr>
      <w:r w:rsidRPr="009C13D2">
        <w:rPr>
          <w:sz w:val="16"/>
        </w:rPr>
        <w:t>And what’s even more exciting is that every platform will use a native token. Uniswap issues Uniswap tokens that act as governance tokens.</w:t>
      </w:r>
    </w:p>
    <w:p w14:paraId="6FA87600" w14:textId="77777777" w:rsidR="009A4EDC" w:rsidRPr="009C13D2" w:rsidRDefault="009A4EDC" w:rsidP="009A4EDC">
      <w:pPr>
        <w:rPr>
          <w:sz w:val="16"/>
        </w:rPr>
      </w:pPr>
      <w:r w:rsidRPr="009C13D2">
        <w:rPr>
          <w:sz w:val="16"/>
        </w:rPr>
        <w:t>Who gets those tokens? The users! The people who make the platform run to begin with.</w:t>
      </w:r>
    </w:p>
    <w:p w14:paraId="2CC3DFC7" w14:textId="77777777" w:rsidR="009A4EDC" w:rsidRPr="009C13D2" w:rsidRDefault="009A4EDC" w:rsidP="009A4EDC">
      <w:pPr>
        <w:rPr>
          <w:sz w:val="16"/>
        </w:rPr>
      </w:pPr>
      <w:r w:rsidRPr="009C13D2">
        <w:rPr>
          <w:sz w:val="16"/>
        </w:rPr>
        <w:t>This is going to do more to democratize the workplace than any other socialist policy in history.</w:t>
      </w:r>
    </w:p>
    <w:p w14:paraId="716C9FD8" w14:textId="77777777" w:rsidR="009A4EDC" w:rsidRPr="009C13D2" w:rsidRDefault="009A4EDC" w:rsidP="009A4EDC">
      <w:pPr>
        <w:rPr>
          <w:sz w:val="16"/>
        </w:rPr>
      </w:pPr>
      <w:r w:rsidRPr="009C13D2">
        <w:rPr>
          <w:sz w:val="16"/>
        </w:rPr>
        <w:t>Final Thoughts</w:t>
      </w:r>
    </w:p>
    <w:p w14:paraId="6F3D1767" w14:textId="77777777" w:rsidR="009A4EDC" w:rsidRPr="009C13D2" w:rsidRDefault="009A4EDC" w:rsidP="009A4EDC">
      <w:pPr>
        <w:rPr>
          <w:sz w:val="16"/>
        </w:rPr>
      </w:pPr>
      <w:r w:rsidRPr="009C13D2">
        <w:rPr>
          <w:sz w:val="16"/>
        </w:rPr>
        <w:t>Cryptocurrency is popular with the political right. You can’t ignore the anti-government freedom crowd.</w:t>
      </w:r>
    </w:p>
    <w:p w14:paraId="15B7C707" w14:textId="77777777" w:rsidR="009A4EDC" w:rsidRPr="009C13D2" w:rsidRDefault="009A4EDC" w:rsidP="009A4EDC">
      <w:pPr>
        <w:rPr>
          <w:sz w:val="16"/>
        </w:rPr>
      </w:pPr>
      <w:r w:rsidRPr="009C13D2">
        <w:rPr>
          <w:sz w:val="16"/>
        </w:rPr>
        <w:t xml:space="preserve">But </w:t>
      </w:r>
      <w:r w:rsidRPr="009C13D2">
        <w:rPr>
          <w:rStyle w:val="StyleUnderline"/>
        </w:rPr>
        <w:t xml:space="preserve">cryptocurrency addresses </w:t>
      </w:r>
      <w:r w:rsidRPr="009C13D2">
        <w:rPr>
          <w:rStyle w:val="Emphasis"/>
        </w:rPr>
        <w:t>loads of socialist ideals</w:t>
      </w:r>
      <w:r w:rsidRPr="009C13D2">
        <w:rPr>
          <w:sz w:val="16"/>
        </w:rPr>
        <w:t>. And what’s better — it will be decentralized socialism. No governments or unions required.</w:t>
      </w:r>
    </w:p>
    <w:p w14:paraId="465B0DB7" w14:textId="77777777" w:rsidR="009A4EDC" w:rsidRPr="009C13D2" w:rsidRDefault="009A4EDC" w:rsidP="009A4EDC">
      <w:pPr>
        <w:rPr>
          <w:sz w:val="16"/>
        </w:rPr>
      </w:pPr>
      <w:r w:rsidRPr="009C13D2">
        <w:rPr>
          <w:rStyle w:val="StyleUnderline"/>
        </w:rPr>
        <w:t xml:space="preserve">Cryptocurrency is building a </w:t>
      </w:r>
      <w:r w:rsidRPr="009C13D2">
        <w:rPr>
          <w:rStyle w:val="Emphasis"/>
        </w:rPr>
        <w:t>utopian future</w:t>
      </w:r>
      <w:r w:rsidRPr="009C13D2">
        <w:rPr>
          <w:sz w:val="16"/>
        </w:rPr>
        <w:t>. Constructed with code and powered by computers. Where workers will own their own product without a profiteering middleman reaching into their pockets.</w:t>
      </w:r>
    </w:p>
    <w:p w14:paraId="2E2A0BD5" w14:textId="77777777" w:rsidR="009A4EDC" w:rsidRDefault="009A4EDC" w:rsidP="009A4EDC">
      <w:pPr>
        <w:rPr>
          <w:sz w:val="16"/>
        </w:rPr>
      </w:pPr>
      <w:r w:rsidRPr="00FB0A02">
        <w:rPr>
          <w:rStyle w:val="StyleUnderline"/>
          <w:highlight w:val="cyan"/>
        </w:rPr>
        <w:t>The</w:t>
      </w:r>
      <w:r w:rsidRPr="009C13D2">
        <w:rPr>
          <w:rStyle w:val="StyleUnderline"/>
        </w:rPr>
        <w:t xml:space="preserve"> future </w:t>
      </w:r>
      <w:r w:rsidRPr="00FB0A02">
        <w:rPr>
          <w:rStyle w:val="StyleUnderline"/>
          <w:highlight w:val="cyan"/>
        </w:rPr>
        <w:t>crypto</w:t>
      </w:r>
      <w:r w:rsidRPr="009C13D2">
        <w:rPr>
          <w:rStyle w:val="StyleUnderline"/>
        </w:rPr>
        <w:t xml:space="preserve">-powered </w:t>
      </w:r>
      <w:r w:rsidRPr="00FB0A02">
        <w:rPr>
          <w:rStyle w:val="StyleUnderline"/>
          <w:highlight w:val="cyan"/>
        </w:rPr>
        <w:t>world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utopia</w:t>
      </w:r>
      <w:r w:rsidRPr="00FB0A02">
        <w:rPr>
          <w:rStyle w:val="StyleUnderline"/>
          <w:highlight w:val="cyan"/>
        </w:rPr>
        <w:t xml:space="preserve"> for</w:t>
      </w:r>
      <w:r w:rsidRPr="009C13D2">
        <w:rPr>
          <w:rStyle w:val="StyleUnderline"/>
        </w:rPr>
        <w:t xml:space="preserve"> everyone. </w:t>
      </w:r>
      <w:r w:rsidRPr="00FB0A02">
        <w:rPr>
          <w:rStyle w:val="Emphasis"/>
          <w:highlight w:val="cyan"/>
        </w:rPr>
        <w:t>Workers</w:t>
      </w:r>
      <w:r w:rsidRPr="009C13D2">
        <w:rPr>
          <w:rStyle w:val="Emphasis"/>
        </w:rPr>
        <w:t xml:space="preserve"> included</w:t>
      </w:r>
      <w:r w:rsidRPr="009C13D2">
        <w:rPr>
          <w:sz w:val="16"/>
        </w:rPr>
        <w:t>.</w:t>
      </w:r>
    </w:p>
    <w:p w14:paraId="1E14C8DE" w14:textId="77777777" w:rsidR="009A4EDC" w:rsidRDefault="009A4EDC" w:rsidP="009A4EDC">
      <w:pPr>
        <w:pStyle w:val="Heading4"/>
      </w:pPr>
      <w:r>
        <w:lastRenderedPageBreak/>
        <w:t>AND warming.</w:t>
      </w:r>
    </w:p>
    <w:p w14:paraId="1E6AA200" w14:textId="77777777" w:rsidR="009A4EDC" w:rsidRPr="00A55D26" w:rsidRDefault="009A4EDC" w:rsidP="009A4EDC">
      <w:r>
        <w:t xml:space="preserve">Daniel </w:t>
      </w:r>
      <w:r w:rsidRPr="00A55D26">
        <w:rPr>
          <w:rStyle w:val="Style13ptBold"/>
        </w:rPr>
        <w:t>Knight 21</w:t>
      </w:r>
      <w:r>
        <w:t>, Digital Marketing Team at SICCAR, “Can Blockchain Save the Planet? The Role of Distributed Ledger Technology on the Road to Net Zero”, Digital Leaders, 9/29/2021, https://digileaders.com/can-blockchain-save-the-planet-the-role-of-distributed-ledger-technology-on-the-road-to-net-zero/</w:t>
      </w:r>
    </w:p>
    <w:p w14:paraId="7BD59A0F" w14:textId="77777777" w:rsidR="009A4EDC" w:rsidRPr="00A55D26" w:rsidRDefault="009A4EDC" w:rsidP="009A4EDC">
      <w:pPr>
        <w:rPr>
          <w:sz w:val="16"/>
        </w:rPr>
      </w:pPr>
      <w:r w:rsidRPr="00A55D26">
        <w:rPr>
          <w:sz w:val="16"/>
        </w:rPr>
        <w:t xml:space="preserve">The latest </w:t>
      </w:r>
      <w:r w:rsidRPr="00A55D26">
        <w:rPr>
          <w:rStyle w:val="StyleUnderline"/>
        </w:rPr>
        <w:t>IPCC report</w:t>
      </w:r>
      <w:r w:rsidRPr="00A55D26">
        <w:rPr>
          <w:sz w:val="16"/>
        </w:rPr>
        <w:t xml:space="preserve"> into climate change </w:t>
      </w:r>
      <w:r w:rsidRPr="00A55D26">
        <w:rPr>
          <w:rStyle w:val="StyleUnderline"/>
        </w:rPr>
        <w:t>is</w:t>
      </w:r>
      <w:r w:rsidRPr="00A55D26">
        <w:rPr>
          <w:sz w:val="16"/>
        </w:rPr>
        <w:t xml:space="preserve"> yet </w:t>
      </w:r>
      <w:r w:rsidRPr="00A55D26">
        <w:rPr>
          <w:rStyle w:val="Emphasis"/>
        </w:rPr>
        <w:t>a</w:t>
      </w:r>
      <w:r w:rsidRPr="00A55D26">
        <w:rPr>
          <w:sz w:val="16"/>
        </w:rPr>
        <w:t xml:space="preserve">nother </w:t>
      </w:r>
      <w:r w:rsidRPr="00A55D26">
        <w:rPr>
          <w:rStyle w:val="StyleUnderline"/>
        </w:rPr>
        <w:t xml:space="preserve">reiteration of the urgency of humanity’s dire need to reduce </w:t>
      </w:r>
      <w:r w:rsidRPr="00A55D26">
        <w:rPr>
          <w:rStyle w:val="Emphasis"/>
        </w:rPr>
        <w:t>g</w:t>
      </w:r>
      <w:r w:rsidRPr="00A55D26">
        <w:rPr>
          <w:sz w:val="16"/>
        </w:rPr>
        <w:t>reen</w:t>
      </w:r>
      <w:r w:rsidRPr="00A55D26">
        <w:rPr>
          <w:rStyle w:val="Emphasis"/>
        </w:rPr>
        <w:t>h</w:t>
      </w:r>
      <w:r w:rsidRPr="00A55D26">
        <w:rPr>
          <w:sz w:val="16"/>
        </w:rPr>
        <w:t xml:space="preserve">ouse </w:t>
      </w:r>
      <w:r w:rsidRPr="00A55D26">
        <w:rPr>
          <w:rStyle w:val="Emphasis"/>
        </w:rPr>
        <w:t>g</w:t>
      </w:r>
      <w:r w:rsidRPr="00A55D26">
        <w:rPr>
          <w:sz w:val="16"/>
        </w:rPr>
        <w:t xml:space="preserve">ases </w:t>
      </w:r>
      <w:r w:rsidRPr="00A55D26">
        <w:rPr>
          <w:rStyle w:val="StyleUnderline"/>
        </w:rPr>
        <w:t xml:space="preserve">emissions and invest in sustainable </w:t>
      </w:r>
      <w:r w:rsidRPr="00A55D26">
        <w:rPr>
          <w:rStyle w:val="Emphasis"/>
        </w:rPr>
        <w:t>tech</w:t>
      </w:r>
      <w:r w:rsidRPr="00A55D26">
        <w:rPr>
          <w:sz w:val="16"/>
        </w:rPr>
        <w:t xml:space="preserve">nologies, processes, and infrastructures. </w:t>
      </w:r>
    </w:p>
    <w:p w14:paraId="4C843D44" w14:textId="77777777" w:rsidR="009A4EDC" w:rsidRPr="00A55D26" w:rsidRDefault="009A4EDC" w:rsidP="009A4EDC">
      <w:pPr>
        <w:rPr>
          <w:sz w:val="16"/>
        </w:rPr>
      </w:pPr>
      <w:r w:rsidRPr="00713BE8">
        <w:rPr>
          <w:rStyle w:val="Emphasis"/>
          <w:highlight w:val="cyan"/>
        </w:rPr>
        <w:t>Tech</w:t>
      </w:r>
      <w:r w:rsidRPr="00A55D26">
        <w:rPr>
          <w:sz w:val="16"/>
        </w:rPr>
        <w:t xml:space="preserve">nologies </w:t>
      </w:r>
      <w:r w:rsidRPr="00713BE8">
        <w:rPr>
          <w:rStyle w:val="StyleUnderline"/>
          <w:highlight w:val="cyan"/>
        </w:rPr>
        <w:t xml:space="preserve">such as </w:t>
      </w:r>
      <w:r w:rsidRPr="00713BE8">
        <w:rPr>
          <w:rStyle w:val="Emphasis"/>
          <w:highlight w:val="cyan"/>
        </w:rPr>
        <w:t>reforesting</w:t>
      </w:r>
      <w:r w:rsidRPr="00713BE8">
        <w:rPr>
          <w:rStyle w:val="StyleUnderline"/>
          <w:highlight w:val="cyan"/>
        </w:rPr>
        <w:t xml:space="preserve">, </w:t>
      </w:r>
      <w:r w:rsidRPr="00713BE8">
        <w:rPr>
          <w:rStyle w:val="Emphasis"/>
          <w:highlight w:val="cyan"/>
        </w:rPr>
        <w:t>rewilding</w:t>
      </w:r>
      <w:r w:rsidRPr="00713BE8">
        <w:rPr>
          <w:rStyle w:val="StyleUnderline"/>
          <w:highlight w:val="cyan"/>
        </w:rPr>
        <w:t>, and</w:t>
      </w:r>
      <w:r w:rsidRPr="00A55D26">
        <w:rPr>
          <w:rStyle w:val="StyleUnderline"/>
        </w:rPr>
        <w:t xml:space="preserve"> </w:t>
      </w:r>
      <w:r w:rsidRPr="00A55D26">
        <w:rPr>
          <w:rStyle w:val="Emphasis"/>
        </w:rPr>
        <w:t xml:space="preserve">direct air </w:t>
      </w:r>
      <w:r w:rsidRPr="00713BE8">
        <w:rPr>
          <w:rStyle w:val="Emphasis"/>
          <w:highlight w:val="cyan"/>
        </w:rPr>
        <w:t>capture</w:t>
      </w:r>
      <w:r w:rsidRPr="00A55D26">
        <w:rPr>
          <w:rStyle w:val="StyleUnderline"/>
        </w:rPr>
        <w:t xml:space="preserve"> have </w:t>
      </w:r>
      <w:r w:rsidRPr="00713BE8">
        <w:rPr>
          <w:rStyle w:val="Emphasis"/>
          <w:highlight w:val="cyan"/>
        </w:rPr>
        <w:t>show</w:t>
      </w:r>
      <w:r w:rsidRPr="00A55D26">
        <w:rPr>
          <w:rStyle w:val="StyleUnderline"/>
        </w:rPr>
        <w:t xml:space="preserve">ed </w:t>
      </w:r>
      <w:r w:rsidRPr="00713BE8">
        <w:rPr>
          <w:rStyle w:val="StyleUnderline"/>
          <w:highlight w:val="cyan"/>
        </w:rPr>
        <w:t>promise. Governments</w:t>
      </w:r>
      <w:r w:rsidRPr="00A55D26">
        <w:rPr>
          <w:sz w:val="16"/>
        </w:rPr>
        <w:t xml:space="preserve"> around the world </w:t>
      </w:r>
      <w:r w:rsidRPr="00A55D26">
        <w:rPr>
          <w:rStyle w:val="StyleUnderline"/>
        </w:rPr>
        <w:t>have</w:t>
      </w:r>
      <w:r w:rsidRPr="00A55D26">
        <w:rPr>
          <w:sz w:val="16"/>
        </w:rPr>
        <w:t xml:space="preserve"> also </w:t>
      </w:r>
      <w:r w:rsidRPr="00A55D26">
        <w:rPr>
          <w:rStyle w:val="StyleUnderline"/>
        </w:rPr>
        <w:t xml:space="preserve">set the </w:t>
      </w:r>
      <w:r w:rsidRPr="00713BE8">
        <w:rPr>
          <w:rStyle w:val="StyleUnderline"/>
          <w:highlight w:val="cyan"/>
        </w:rPr>
        <w:t>target</w:t>
      </w:r>
      <w:r w:rsidRPr="00A55D26">
        <w:rPr>
          <w:rStyle w:val="StyleUnderline"/>
        </w:rPr>
        <w:t xml:space="preserve"> of nations achieving </w:t>
      </w:r>
      <w:r w:rsidRPr="00713BE8">
        <w:rPr>
          <w:rStyle w:val="Emphasis"/>
          <w:highlight w:val="cyan"/>
        </w:rPr>
        <w:t>Net Zero</w:t>
      </w:r>
      <w:r w:rsidRPr="00A55D26">
        <w:rPr>
          <w:sz w:val="16"/>
        </w:rPr>
        <w:t>, where no more harmful emissions are produced than the amount reabsorbed (most likely through a combination of natural processes such as photosynthesis, and man-made solutions such as carbon capture devices).</w:t>
      </w:r>
    </w:p>
    <w:p w14:paraId="082F3173" w14:textId="77777777" w:rsidR="009A4EDC" w:rsidRPr="00A55D26" w:rsidRDefault="009A4EDC" w:rsidP="009A4EDC">
      <w:pPr>
        <w:rPr>
          <w:sz w:val="16"/>
        </w:rPr>
      </w:pPr>
      <w:r w:rsidRPr="00A55D26">
        <w:rPr>
          <w:sz w:val="16"/>
        </w:rPr>
        <w:t xml:space="preserve">Blockchain technology does not have the best reputation when it comes to the environment. Cryptocurrency, the most well-known application of blockchain, has caused a boom in highly energy-intensive activities such as bitcoin mining and producing NFTs. However, </w:t>
      </w:r>
      <w:r w:rsidRPr="00713BE8">
        <w:rPr>
          <w:rStyle w:val="StyleUnderline"/>
          <w:highlight w:val="cyan"/>
        </w:rPr>
        <w:t>blockchain</w:t>
      </w:r>
      <w:r w:rsidRPr="00A55D26">
        <w:rPr>
          <w:sz w:val="16"/>
        </w:rPr>
        <w:t xml:space="preserve"> is a technology with many other potential uses and </w:t>
      </w:r>
      <w:r w:rsidRPr="00713BE8">
        <w:rPr>
          <w:rStyle w:val="StyleUnderline"/>
          <w:highlight w:val="cyan"/>
        </w:rPr>
        <w:t xml:space="preserve">could be a </w:t>
      </w:r>
      <w:r w:rsidRPr="00713BE8">
        <w:rPr>
          <w:rStyle w:val="Emphasis"/>
          <w:highlight w:val="cyan"/>
        </w:rPr>
        <w:t>useful tool</w:t>
      </w:r>
      <w:r w:rsidRPr="00A55D26">
        <w:rPr>
          <w:rStyle w:val="StyleUnderline"/>
        </w:rPr>
        <w:t xml:space="preserve"> in achieving Net Zero</w:t>
      </w:r>
      <w:r w:rsidRPr="00A55D26">
        <w:rPr>
          <w:sz w:val="16"/>
        </w:rPr>
        <w:t>.</w:t>
      </w:r>
    </w:p>
    <w:p w14:paraId="1588B0CB" w14:textId="77777777" w:rsidR="009A4EDC" w:rsidRPr="00A55D26" w:rsidRDefault="009A4EDC" w:rsidP="009A4EDC">
      <w:pPr>
        <w:rPr>
          <w:sz w:val="16"/>
        </w:rPr>
      </w:pPr>
      <w:r w:rsidRPr="00A55D26">
        <w:rPr>
          <w:sz w:val="16"/>
        </w:rPr>
        <w:t>The challenges of achieving Net Zero</w:t>
      </w:r>
    </w:p>
    <w:p w14:paraId="37F30F13" w14:textId="77777777" w:rsidR="009A4EDC" w:rsidRPr="00A55D26" w:rsidRDefault="009A4EDC" w:rsidP="009A4EDC">
      <w:pPr>
        <w:rPr>
          <w:sz w:val="16"/>
        </w:rPr>
      </w:pPr>
      <w:r w:rsidRPr="00A55D26">
        <w:rPr>
          <w:rStyle w:val="StyleUnderline"/>
        </w:rPr>
        <w:t xml:space="preserve">To have a </w:t>
      </w:r>
      <w:r w:rsidRPr="00A55D26">
        <w:rPr>
          <w:rStyle w:val="Emphasis"/>
        </w:rPr>
        <w:t>shot</w:t>
      </w:r>
      <w:r w:rsidRPr="00A55D26">
        <w:rPr>
          <w:sz w:val="16"/>
        </w:rPr>
        <w:t xml:space="preserve"> at achieving Net Zero, let alone the ideal “carbon-negative”, </w:t>
      </w:r>
      <w:r w:rsidRPr="00A55D26">
        <w:rPr>
          <w:rStyle w:val="StyleUnderline"/>
        </w:rPr>
        <w:t xml:space="preserve">we cannot rely </w:t>
      </w:r>
      <w:r w:rsidRPr="00A55D26">
        <w:rPr>
          <w:rStyle w:val="Emphasis"/>
        </w:rPr>
        <w:t>solely</w:t>
      </w:r>
      <w:r w:rsidRPr="00A55D26">
        <w:rPr>
          <w:rStyle w:val="StyleUnderline"/>
        </w:rPr>
        <w:t xml:space="preserve"> on technologies—</w:t>
      </w:r>
      <w:r w:rsidRPr="00A55D26">
        <w:rPr>
          <w:rStyle w:val="Emphasis"/>
        </w:rPr>
        <w:t>emissions</w:t>
      </w:r>
      <w:r w:rsidRPr="00A55D26">
        <w:rPr>
          <w:rStyle w:val="StyleUnderline"/>
        </w:rPr>
        <w:t xml:space="preserve"> must also be reduced as </w:t>
      </w:r>
      <w:r w:rsidRPr="00A55D26">
        <w:rPr>
          <w:rStyle w:val="Emphasis"/>
        </w:rPr>
        <w:t>quickly</w:t>
      </w:r>
      <w:r w:rsidRPr="00A55D26">
        <w:rPr>
          <w:rStyle w:val="StyleUnderline"/>
        </w:rPr>
        <w:t xml:space="preserve"> and </w:t>
      </w:r>
      <w:r w:rsidRPr="00A55D26">
        <w:rPr>
          <w:rStyle w:val="Emphasis"/>
        </w:rPr>
        <w:t>as much as possible</w:t>
      </w:r>
      <w:r w:rsidRPr="00A55D26">
        <w:rPr>
          <w:rStyle w:val="StyleUnderline"/>
        </w:rPr>
        <w:t>. This means</w:t>
      </w:r>
      <w:r w:rsidRPr="00A55D26">
        <w:rPr>
          <w:sz w:val="16"/>
        </w:rPr>
        <w:t xml:space="preserve"> that public and private </w:t>
      </w:r>
      <w:r w:rsidRPr="00713BE8">
        <w:rPr>
          <w:rStyle w:val="Emphasis"/>
          <w:highlight w:val="cyan"/>
        </w:rPr>
        <w:t>org</w:t>
      </w:r>
      <w:r w:rsidRPr="00A55D26">
        <w:rPr>
          <w:rStyle w:val="StyleUnderline"/>
        </w:rPr>
        <w:t>anisation</w:t>
      </w:r>
      <w:r w:rsidRPr="00713BE8">
        <w:rPr>
          <w:rStyle w:val="Emphasis"/>
          <w:highlight w:val="cyan"/>
        </w:rPr>
        <w:t>s</w:t>
      </w:r>
      <w:r w:rsidRPr="00713BE8">
        <w:rPr>
          <w:rStyle w:val="Emphasis"/>
        </w:rPr>
        <w:t xml:space="preserve"> </w:t>
      </w:r>
      <w:r w:rsidRPr="00A55D26">
        <w:rPr>
          <w:sz w:val="16"/>
        </w:rPr>
        <w:t xml:space="preserve">of all sizes </w:t>
      </w:r>
      <w:r w:rsidRPr="00713BE8">
        <w:rPr>
          <w:rStyle w:val="StyleUnderline"/>
          <w:highlight w:val="cyan"/>
        </w:rPr>
        <w:t xml:space="preserve">must review </w:t>
      </w:r>
      <w:r w:rsidRPr="00713BE8">
        <w:rPr>
          <w:rStyle w:val="Emphasis"/>
          <w:highlight w:val="cyan"/>
        </w:rPr>
        <w:t>every</w:t>
      </w:r>
      <w:r w:rsidRPr="00A55D26">
        <w:rPr>
          <w:rStyle w:val="Emphasis"/>
        </w:rPr>
        <w:t xml:space="preserve"> single</w:t>
      </w:r>
      <w:r w:rsidRPr="00A55D26">
        <w:rPr>
          <w:rStyle w:val="StyleUnderline"/>
        </w:rPr>
        <w:t xml:space="preserve"> </w:t>
      </w:r>
      <w:r w:rsidRPr="00713BE8">
        <w:rPr>
          <w:rStyle w:val="StyleUnderline"/>
          <w:highlight w:val="cyan"/>
        </w:rPr>
        <w:t>process</w:t>
      </w:r>
      <w:r w:rsidRPr="00A55D26">
        <w:rPr>
          <w:rStyle w:val="StyleUnderline"/>
        </w:rPr>
        <w:t xml:space="preserve"> and appliance used to carry out operations and replace them with sustainable ones</w:t>
      </w:r>
      <w:r w:rsidRPr="00A55D26">
        <w:rPr>
          <w:sz w:val="16"/>
        </w:rPr>
        <w:t>.</w:t>
      </w:r>
    </w:p>
    <w:p w14:paraId="02960FA4" w14:textId="77777777" w:rsidR="009A4EDC" w:rsidRPr="00A55D26" w:rsidRDefault="009A4EDC" w:rsidP="009A4EDC">
      <w:pPr>
        <w:rPr>
          <w:sz w:val="16"/>
        </w:rPr>
      </w:pPr>
      <w:r w:rsidRPr="00A55D26">
        <w:rPr>
          <w:sz w:val="16"/>
        </w:rPr>
        <w:t xml:space="preserve">This includes not only internal processes, but those of any suppliers or partner organisations. </w:t>
      </w:r>
      <w:r w:rsidRPr="00A55D26">
        <w:rPr>
          <w:rStyle w:val="StyleUnderline"/>
        </w:rPr>
        <w:t>Every aspect</w:t>
      </w:r>
      <w:r w:rsidRPr="00A55D26">
        <w:rPr>
          <w:sz w:val="16"/>
        </w:rPr>
        <w:t xml:space="preserve"> of an organisation’s effect on the environment </w:t>
      </w:r>
      <w:r w:rsidRPr="00A55D26">
        <w:rPr>
          <w:rStyle w:val="StyleUnderline"/>
        </w:rPr>
        <w:t xml:space="preserve">must be </w:t>
      </w:r>
      <w:r w:rsidRPr="00A55D26">
        <w:rPr>
          <w:rStyle w:val="Emphasis"/>
        </w:rPr>
        <w:t>audited</w:t>
      </w:r>
      <w:r w:rsidRPr="00A55D26">
        <w:rPr>
          <w:sz w:val="16"/>
        </w:rPr>
        <w:t>. Accessing the vast amount of data that this entails is not only practically difficult, but also risks violating data protection regulations.</w:t>
      </w:r>
    </w:p>
    <w:p w14:paraId="51E2C1D8" w14:textId="77777777" w:rsidR="009A4EDC" w:rsidRPr="00A55D26" w:rsidRDefault="009A4EDC" w:rsidP="009A4EDC">
      <w:pPr>
        <w:rPr>
          <w:sz w:val="16"/>
        </w:rPr>
      </w:pPr>
      <w:r w:rsidRPr="00A55D26">
        <w:rPr>
          <w:sz w:val="16"/>
        </w:rPr>
        <w:t xml:space="preserve">Even with technologies and infrastructure that would solve these particular challenges, achieving Net Zero is a difficult task. </w:t>
      </w:r>
      <w:r w:rsidRPr="00A55D26">
        <w:rPr>
          <w:rStyle w:val="StyleUnderline"/>
        </w:rPr>
        <w:t>Without</w:t>
      </w:r>
      <w:r w:rsidRPr="00A55D26">
        <w:rPr>
          <w:sz w:val="16"/>
        </w:rPr>
        <w:t xml:space="preserve"> these </w:t>
      </w:r>
      <w:r w:rsidRPr="00A55D26">
        <w:rPr>
          <w:rStyle w:val="Emphasis"/>
        </w:rPr>
        <w:t>tech</w:t>
      </w:r>
      <w:r w:rsidRPr="00A55D26">
        <w:rPr>
          <w:sz w:val="16"/>
        </w:rPr>
        <w:t xml:space="preserve">nologies, however, </w:t>
      </w:r>
      <w:r w:rsidRPr="00A55D26">
        <w:rPr>
          <w:rStyle w:val="StyleUnderline"/>
        </w:rPr>
        <w:t>it may be</w:t>
      </w:r>
      <w:r w:rsidRPr="00A55D26">
        <w:rPr>
          <w:sz w:val="16"/>
        </w:rPr>
        <w:t xml:space="preserve"> an </w:t>
      </w:r>
      <w:r w:rsidRPr="00A55D26">
        <w:rPr>
          <w:rStyle w:val="Emphasis"/>
        </w:rPr>
        <w:t>impossible</w:t>
      </w:r>
      <w:r w:rsidRPr="00A55D26">
        <w:rPr>
          <w:sz w:val="16"/>
        </w:rPr>
        <w:t xml:space="preserve"> one.</w:t>
      </w:r>
    </w:p>
    <w:p w14:paraId="03336F50" w14:textId="77777777" w:rsidR="009A4EDC" w:rsidRPr="00A55D26" w:rsidRDefault="009A4EDC" w:rsidP="009A4EDC">
      <w:pPr>
        <w:rPr>
          <w:sz w:val="16"/>
        </w:rPr>
      </w:pPr>
      <w:r w:rsidRPr="00A55D26">
        <w:rPr>
          <w:sz w:val="16"/>
        </w:rPr>
        <w:t>How do blockchain technology and DLT work?</w:t>
      </w:r>
    </w:p>
    <w:p w14:paraId="6742137F" w14:textId="77777777" w:rsidR="009A4EDC" w:rsidRPr="00A55D26" w:rsidRDefault="009A4EDC" w:rsidP="009A4EDC">
      <w:pPr>
        <w:rPr>
          <w:sz w:val="16"/>
        </w:rPr>
      </w:pPr>
      <w:r w:rsidRPr="00A55D26">
        <w:rPr>
          <w:sz w:val="16"/>
        </w:rPr>
        <w:t xml:space="preserve">Although the terms are often used interchangeably, </w:t>
      </w:r>
      <w:r w:rsidRPr="00713BE8">
        <w:rPr>
          <w:rStyle w:val="StyleUnderline"/>
        </w:rPr>
        <w:t>blockchain</w:t>
      </w:r>
      <w:r w:rsidRPr="00A55D26">
        <w:rPr>
          <w:rStyle w:val="StyleUnderline"/>
        </w:rPr>
        <w:t xml:space="preserve"> technology is just one type of DLT—or </w:t>
      </w:r>
      <w:r w:rsidRPr="00A55D26">
        <w:rPr>
          <w:rStyle w:val="Emphasis"/>
        </w:rPr>
        <w:t>Distributed Ledger Technology</w:t>
      </w:r>
      <w:r w:rsidRPr="00A55D26">
        <w:rPr>
          <w:sz w:val="16"/>
        </w:rPr>
        <w:t xml:space="preserve">. DLT describes technologies that store data in decentralised ledgers, with access managed by administrators and/or programmed authorisation rules. Blockchain, and its continually verified encrypted data blocks, is a type of DLT, as is the newer DAG (Directed Acrylic Graphs).  </w:t>
      </w:r>
    </w:p>
    <w:p w14:paraId="6CF2DB42" w14:textId="77777777" w:rsidR="009A4EDC" w:rsidRPr="00A55D26" w:rsidRDefault="009A4EDC" w:rsidP="009A4EDC">
      <w:pPr>
        <w:rPr>
          <w:sz w:val="16"/>
        </w:rPr>
      </w:pPr>
      <w:r w:rsidRPr="00A55D26">
        <w:rPr>
          <w:sz w:val="16"/>
        </w:rPr>
        <w:t>The environmental uses of DLT</w:t>
      </w:r>
    </w:p>
    <w:p w14:paraId="3BD267F1" w14:textId="77777777" w:rsidR="009A4EDC" w:rsidRPr="00A55D26" w:rsidRDefault="009A4EDC" w:rsidP="009A4EDC">
      <w:pPr>
        <w:rPr>
          <w:sz w:val="16"/>
        </w:rPr>
      </w:pPr>
      <w:r w:rsidRPr="00A55D26">
        <w:rPr>
          <w:sz w:val="16"/>
        </w:rPr>
        <w:t xml:space="preserve">The applications of DLT for secure and reliable data sharing are established, with the technology enabling decentralised yet secure data storage. This could minimise the security and logistical challenges of sharing emissions data between organisations, with immutable data accessible for every step of a supply chain and by any organisation that needs it. </w:t>
      </w:r>
    </w:p>
    <w:p w14:paraId="11EA50DC" w14:textId="77777777" w:rsidR="009A4EDC" w:rsidRPr="00A55D26" w:rsidRDefault="009A4EDC" w:rsidP="009A4EDC">
      <w:pPr>
        <w:rPr>
          <w:sz w:val="16"/>
        </w:rPr>
      </w:pPr>
      <w:r w:rsidRPr="00713BE8">
        <w:rPr>
          <w:rStyle w:val="StyleUnderline"/>
          <w:highlight w:val="cyan"/>
        </w:rPr>
        <w:t>With</w:t>
      </w:r>
      <w:r w:rsidRPr="00A55D26">
        <w:rPr>
          <w:rStyle w:val="StyleUnderline"/>
        </w:rPr>
        <w:t xml:space="preserve"> data stored using </w:t>
      </w:r>
      <w:r w:rsidRPr="00713BE8">
        <w:rPr>
          <w:rStyle w:val="StyleUnderline"/>
          <w:highlight w:val="cyan"/>
        </w:rPr>
        <w:t>DLT</w:t>
      </w:r>
      <w:r w:rsidRPr="00A55D26">
        <w:rPr>
          <w:rStyle w:val="StyleUnderline"/>
        </w:rPr>
        <w:t xml:space="preserve"> platforms, </w:t>
      </w:r>
      <w:r w:rsidRPr="00713BE8">
        <w:rPr>
          <w:rStyle w:val="Emphasis"/>
          <w:highlight w:val="cyan"/>
        </w:rPr>
        <w:t>transparency</w:t>
      </w:r>
      <w:r w:rsidRPr="00A55D26">
        <w:rPr>
          <w:rStyle w:val="StyleUnderline"/>
        </w:rPr>
        <w:t xml:space="preserve"> could be </w:t>
      </w:r>
      <w:r w:rsidRPr="00713BE8">
        <w:rPr>
          <w:rStyle w:val="Emphasis"/>
          <w:highlight w:val="cyan"/>
        </w:rPr>
        <w:t>increase</w:t>
      </w:r>
      <w:r w:rsidRPr="00A55D26">
        <w:rPr>
          <w:rStyle w:val="StyleUnderline"/>
        </w:rPr>
        <w:t xml:space="preserve">d, </w:t>
      </w:r>
      <w:r w:rsidRPr="00713BE8">
        <w:rPr>
          <w:rStyle w:val="Emphasis"/>
          <w:highlight w:val="cyan"/>
        </w:rPr>
        <w:t>org</w:t>
      </w:r>
      <w:r w:rsidRPr="00A55D26">
        <w:rPr>
          <w:rStyle w:val="StyleUnderline"/>
        </w:rPr>
        <w:t>anisation</w:t>
      </w:r>
      <w:r w:rsidRPr="00713BE8">
        <w:rPr>
          <w:rStyle w:val="Emphasis"/>
          <w:highlight w:val="cyan"/>
        </w:rPr>
        <w:t>s</w:t>
      </w:r>
      <w:r w:rsidRPr="00A55D26">
        <w:rPr>
          <w:rStyle w:val="StyleUnderline"/>
        </w:rPr>
        <w:t xml:space="preserve"> </w:t>
      </w:r>
      <w:r w:rsidRPr="00A55D26">
        <w:rPr>
          <w:rStyle w:val="Emphasis"/>
        </w:rPr>
        <w:t>empowered</w:t>
      </w:r>
      <w:r w:rsidRPr="00A55D26">
        <w:rPr>
          <w:rStyle w:val="StyleUnderline"/>
        </w:rPr>
        <w:t xml:space="preserve"> to </w:t>
      </w:r>
      <w:r w:rsidRPr="00713BE8">
        <w:rPr>
          <w:rStyle w:val="StyleUnderline"/>
          <w:highlight w:val="cyan"/>
        </w:rPr>
        <w:t xml:space="preserve">make </w:t>
      </w:r>
      <w:r w:rsidRPr="00713BE8">
        <w:rPr>
          <w:rStyle w:val="Emphasis"/>
          <w:highlight w:val="cyan"/>
        </w:rPr>
        <w:t>informed decisions</w:t>
      </w:r>
      <w:r w:rsidRPr="00713BE8">
        <w:rPr>
          <w:rStyle w:val="StyleUnderline"/>
          <w:highlight w:val="cyan"/>
        </w:rPr>
        <w:t xml:space="preserve"> on</w:t>
      </w:r>
      <w:r w:rsidRPr="00A55D26">
        <w:rPr>
          <w:rStyle w:val="StyleUnderline"/>
        </w:rPr>
        <w:t xml:space="preserve"> their </w:t>
      </w:r>
      <w:r w:rsidRPr="00713BE8">
        <w:rPr>
          <w:rStyle w:val="StyleUnderline"/>
          <w:highlight w:val="cyan"/>
        </w:rPr>
        <w:t>suppliers</w:t>
      </w:r>
      <w:r w:rsidRPr="00A55D26">
        <w:rPr>
          <w:rStyle w:val="StyleUnderline"/>
        </w:rPr>
        <w:t xml:space="preserve"> and partners, </w:t>
      </w:r>
      <w:r w:rsidRPr="00713BE8">
        <w:rPr>
          <w:rStyle w:val="StyleUnderline"/>
          <w:highlight w:val="cyan"/>
        </w:rPr>
        <w:t>and</w:t>
      </w:r>
      <w:r w:rsidRPr="00A55D26">
        <w:rPr>
          <w:rStyle w:val="StyleUnderline"/>
        </w:rPr>
        <w:t xml:space="preserve"> unscrupulous actors </w:t>
      </w:r>
      <w:r w:rsidRPr="00713BE8">
        <w:rPr>
          <w:rStyle w:val="Emphasis"/>
          <w:highlight w:val="cyan"/>
        </w:rPr>
        <w:t>prevent</w:t>
      </w:r>
      <w:r w:rsidRPr="00713BE8">
        <w:rPr>
          <w:rStyle w:val="StyleUnderline"/>
        </w:rPr>
        <w:t>ed</w:t>
      </w:r>
      <w:r w:rsidRPr="00A55D26">
        <w:rPr>
          <w:rStyle w:val="StyleUnderline"/>
        </w:rPr>
        <w:t xml:space="preserve"> from </w:t>
      </w:r>
      <w:r w:rsidRPr="00713BE8">
        <w:rPr>
          <w:rStyle w:val="Emphasis"/>
          <w:highlight w:val="cyan"/>
        </w:rPr>
        <w:t>falsifying</w:t>
      </w:r>
      <w:r w:rsidRPr="00713BE8">
        <w:rPr>
          <w:rStyle w:val="StyleUnderline"/>
          <w:highlight w:val="cyan"/>
        </w:rPr>
        <w:t xml:space="preserve"> data</w:t>
      </w:r>
      <w:r w:rsidRPr="00A55D26">
        <w:rPr>
          <w:sz w:val="16"/>
        </w:rPr>
        <w:t>. For example, wealthier nations could be prevented from excluding overseas emissions (such as those from agriculture or manufacturing outsourced to poorer countries) from their national recorded emissions.</w:t>
      </w:r>
    </w:p>
    <w:p w14:paraId="652CC643" w14:textId="77777777" w:rsidR="009A4EDC" w:rsidRPr="00A55D26" w:rsidRDefault="009A4EDC" w:rsidP="009A4EDC">
      <w:pPr>
        <w:rPr>
          <w:sz w:val="16"/>
        </w:rPr>
      </w:pPr>
      <w:r w:rsidRPr="00A55D26">
        <w:rPr>
          <w:rStyle w:val="StyleUnderline"/>
        </w:rPr>
        <w:t xml:space="preserve">Carbon </w:t>
      </w:r>
      <w:r w:rsidRPr="00713BE8">
        <w:rPr>
          <w:rStyle w:val="StyleUnderline"/>
          <w:highlight w:val="cyan"/>
        </w:rPr>
        <w:t>offsetting</w:t>
      </w:r>
      <w:r w:rsidRPr="00A55D26">
        <w:rPr>
          <w:sz w:val="16"/>
        </w:rPr>
        <w:t xml:space="preserve">, one of the procedures that has been explored to help organisations reach Net Zero, </w:t>
      </w:r>
      <w:r w:rsidRPr="00713BE8">
        <w:rPr>
          <w:rStyle w:val="StyleUnderline"/>
          <w:highlight w:val="cyan"/>
        </w:rPr>
        <w:t xml:space="preserve">has been </w:t>
      </w:r>
      <w:r w:rsidRPr="00713BE8">
        <w:rPr>
          <w:rStyle w:val="Emphasis"/>
          <w:highlight w:val="cyan"/>
        </w:rPr>
        <w:t>plagued</w:t>
      </w:r>
      <w:r w:rsidRPr="00713BE8">
        <w:rPr>
          <w:rStyle w:val="StyleUnderline"/>
          <w:highlight w:val="cyan"/>
        </w:rPr>
        <w:t xml:space="preserve"> by</w:t>
      </w:r>
      <w:r w:rsidRPr="00A55D26">
        <w:rPr>
          <w:sz w:val="16"/>
        </w:rPr>
        <w:t xml:space="preserve"> practical issues. </w:t>
      </w:r>
      <w:r w:rsidRPr="00713BE8">
        <w:rPr>
          <w:rStyle w:val="Emphasis"/>
          <w:highlight w:val="cyan"/>
        </w:rPr>
        <w:t>“Double-counting”</w:t>
      </w:r>
      <w:r w:rsidRPr="00713BE8">
        <w:rPr>
          <w:sz w:val="16"/>
          <w:highlight w:val="cyan"/>
        </w:rPr>
        <w:t>—</w:t>
      </w:r>
      <w:r w:rsidRPr="00A55D26">
        <w:rPr>
          <w:sz w:val="16"/>
        </w:rPr>
        <w:t xml:space="preserve">when multiple people or organisations claim ownership of an offset, causing it to be re-used without more carbon-reducing measures being taken—is a particular problem. </w:t>
      </w:r>
    </w:p>
    <w:p w14:paraId="01BED6FA" w14:textId="77777777" w:rsidR="009A4EDC" w:rsidRPr="00A55D26" w:rsidRDefault="009A4EDC" w:rsidP="009A4EDC">
      <w:pPr>
        <w:rPr>
          <w:sz w:val="16"/>
        </w:rPr>
      </w:pPr>
      <w:r w:rsidRPr="00A55D26">
        <w:rPr>
          <w:rStyle w:val="StyleUnderline"/>
        </w:rPr>
        <w:t xml:space="preserve">Double-counting could become </w:t>
      </w:r>
      <w:r w:rsidRPr="00713BE8">
        <w:rPr>
          <w:rStyle w:val="Emphasis"/>
          <w:highlight w:val="cyan"/>
        </w:rPr>
        <w:t>much more difficult</w:t>
      </w:r>
      <w:r w:rsidRPr="00713BE8">
        <w:rPr>
          <w:rStyle w:val="StyleUnderline"/>
          <w:highlight w:val="cyan"/>
        </w:rPr>
        <w:t xml:space="preserve"> with</w:t>
      </w:r>
      <w:r w:rsidRPr="00A55D26">
        <w:rPr>
          <w:rStyle w:val="StyleUnderline"/>
        </w:rPr>
        <w:t xml:space="preserve"> data stored using </w:t>
      </w:r>
      <w:r w:rsidRPr="00713BE8">
        <w:rPr>
          <w:rStyle w:val="StyleUnderline"/>
          <w:highlight w:val="cyan"/>
        </w:rPr>
        <w:t>DLT</w:t>
      </w:r>
      <w:r w:rsidRPr="00A55D26">
        <w:rPr>
          <w:sz w:val="16"/>
        </w:rPr>
        <w:t>. Tokens could be created to represent carbon offsets and tracked reliably in a tamper-proof ledger. In fact, a decentralised ledger of carbon credits has been trialled by the Partnership on Transparency in the Paris Agreement.</w:t>
      </w:r>
    </w:p>
    <w:p w14:paraId="1149F81C" w14:textId="77777777" w:rsidR="009A4EDC" w:rsidRPr="00A55D26" w:rsidRDefault="009A4EDC" w:rsidP="009A4EDC">
      <w:pPr>
        <w:rPr>
          <w:sz w:val="16"/>
        </w:rPr>
      </w:pPr>
      <w:r w:rsidRPr="00A55D26">
        <w:rPr>
          <w:sz w:val="16"/>
        </w:rPr>
        <w:t>It is not just accountability and transparency that DLT could provide. Reliable ledgers could enable more efficient and sustainable resource management in energy and water systems. Especially when combined with smart sensors, waste could be curbed and energy use tracked and monitored in real-time across large-scale infrastructures. The potential implications for disaster relief are also significant, with decentralised shared information enabling faster and more targeted responses.</w:t>
      </w:r>
    </w:p>
    <w:p w14:paraId="5DC001FF" w14:textId="77777777" w:rsidR="009A4EDC" w:rsidRPr="00A55D26" w:rsidRDefault="009A4EDC" w:rsidP="009A4EDC">
      <w:pPr>
        <w:rPr>
          <w:sz w:val="16"/>
        </w:rPr>
      </w:pPr>
      <w:r w:rsidRPr="00A55D26">
        <w:rPr>
          <w:sz w:val="16"/>
        </w:rPr>
        <w:t>DLT and the future</w:t>
      </w:r>
    </w:p>
    <w:p w14:paraId="2A196A7B" w14:textId="77777777" w:rsidR="009A4EDC" w:rsidRPr="00A55D26" w:rsidRDefault="009A4EDC" w:rsidP="009A4EDC">
      <w:pPr>
        <w:rPr>
          <w:sz w:val="16"/>
        </w:rPr>
      </w:pPr>
      <w:r w:rsidRPr="00A55D26">
        <w:rPr>
          <w:sz w:val="16"/>
        </w:rPr>
        <w:t>No technology is likely to reverse climate change alone. As well as tracking emissions, they must be hugely reduced.</w:t>
      </w:r>
    </w:p>
    <w:p w14:paraId="2C16B82B" w14:textId="77777777" w:rsidR="009A4EDC" w:rsidRPr="00A55D26" w:rsidRDefault="009A4EDC" w:rsidP="009A4EDC">
      <w:pPr>
        <w:rPr>
          <w:sz w:val="16"/>
        </w:rPr>
      </w:pPr>
      <w:r w:rsidRPr="00A55D26">
        <w:rPr>
          <w:sz w:val="16"/>
        </w:rPr>
        <w:t>DLT is one of numerous tools at our disposal. However, we must have the collective will and organisation to use it the right way. Even decentralised technologies require human input, and those granted access must be trained, knowledgeable, and willing to put the planet above any other short-term interests.</w:t>
      </w:r>
    </w:p>
    <w:p w14:paraId="7EA40808" w14:textId="77777777" w:rsidR="009A4EDC" w:rsidRDefault="009A4EDC" w:rsidP="009A4EDC">
      <w:pPr>
        <w:rPr>
          <w:sz w:val="16"/>
        </w:rPr>
      </w:pPr>
      <w:r w:rsidRPr="00A55D26">
        <w:rPr>
          <w:sz w:val="16"/>
        </w:rPr>
        <w:lastRenderedPageBreak/>
        <w:t xml:space="preserve">The </w:t>
      </w:r>
      <w:r w:rsidRPr="00A55D26">
        <w:rPr>
          <w:rStyle w:val="StyleUnderline"/>
        </w:rPr>
        <w:t xml:space="preserve">international </w:t>
      </w:r>
      <w:r w:rsidRPr="00713BE8">
        <w:rPr>
          <w:rStyle w:val="StyleUnderline"/>
          <w:highlight w:val="cyan"/>
        </w:rPr>
        <w:t>collaboration</w:t>
      </w:r>
      <w:r w:rsidRPr="00A55D26">
        <w:rPr>
          <w:rStyle w:val="StyleUnderline"/>
        </w:rPr>
        <w:t xml:space="preserve"> required </w:t>
      </w:r>
      <w:r w:rsidRPr="00713BE8">
        <w:rPr>
          <w:rStyle w:val="StyleUnderline"/>
          <w:highlight w:val="cyan"/>
        </w:rPr>
        <w:t xml:space="preserve">to </w:t>
      </w:r>
      <w:r w:rsidRPr="00713BE8">
        <w:rPr>
          <w:rStyle w:val="Emphasis"/>
          <w:highlight w:val="cyan"/>
        </w:rPr>
        <w:t>save the planet</w:t>
      </w:r>
      <w:r w:rsidRPr="00A55D26">
        <w:rPr>
          <w:rStyle w:val="StyleUnderline"/>
        </w:rPr>
        <w:t xml:space="preserve"> will take </w:t>
      </w:r>
      <w:r w:rsidRPr="00A55D26">
        <w:rPr>
          <w:rStyle w:val="Emphasis"/>
        </w:rPr>
        <w:t>immense effort</w:t>
      </w:r>
      <w:r w:rsidRPr="00A55D26">
        <w:rPr>
          <w:rStyle w:val="StyleUnderline"/>
        </w:rPr>
        <w:t xml:space="preserve">. </w:t>
      </w:r>
      <w:r w:rsidRPr="00713BE8">
        <w:rPr>
          <w:rStyle w:val="StyleUnderline"/>
          <w:highlight w:val="cyan"/>
        </w:rPr>
        <w:t xml:space="preserve">This is </w:t>
      </w:r>
      <w:r w:rsidRPr="00713BE8">
        <w:rPr>
          <w:rStyle w:val="Emphasis"/>
          <w:highlight w:val="cyan"/>
        </w:rPr>
        <w:t>no easy task</w:t>
      </w:r>
      <w:r w:rsidRPr="00713BE8">
        <w:rPr>
          <w:rStyle w:val="StyleUnderline"/>
          <w:highlight w:val="cyan"/>
        </w:rPr>
        <w:t>, but</w:t>
      </w:r>
      <w:r w:rsidRPr="00A55D26">
        <w:rPr>
          <w:rStyle w:val="StyleUnderline"/>
        </w:rPr>
        <w:t xml:space="preserve"> technologies like </w:t>
      </w:r>
      <w:r w:rsidRPr="00713BE8">
        <w:rPr>
          <w:rStyle w:val="StyleUnderline"/>
          <w:highlight w:val="cyan"/>
        </w:rPr>
        <w:t>DLT could make this</w:t>
      </w:r>
      <w:r w:rsidRPr="00A55D26">
        <w:rPr>
          <w:rStyle w:val="StyleUnderline"/>
        </w:rPr>
        <w:t xml:space="preserve"> collaboration </w:t>
      </w:r>
      <w:r w:rsidRPr="00713BE8">
        <w:rPr>
          <w:rStyle w:val="StyleUnderline"/>
          <w:highlight w:val="cyan"/>
        </w:rPr>
        <w:t>more</w:t>
      </w:r>
      <w:r w:rsidRPr="00A55D26">
        <w:rPr>
          <w:rStyle w:val="StyleUnderline"/>
        </w:rPr>
        <w:t xml:space="preserve"> </w:t>
      </w:r>
      <w:r w:rsidRPr="00A55D26">
        <w:rPr>
          <w:rStyle w:val="Emphasis"/>
        </w:rPr>
        <w:t>informed</w:t>
      </w:r>
      <w:r w:rsidRPr="00A55D26">
        <w:rPr>
          <w:rStyle w:val="StyleUnderline"/>
        </w:rPr>
        <w:t xml:space="preserve">, </w:t>
      </w:r>
      <w:r w:rsidRPr="00A55D26">
        <w:rPr>
          <w:rStyle w:val="Emphasis"/>
        </w:rPr>
        <w:t>practical</w:t>
      </w:r>
      <w:r w:rsidRPr="00A55D26">
        <w:rPr>
          <w:rStyle w:val="StyleUnderline"/>
        </w:rPr>
        <w:t xml:space="preserve">, and </w:t>
      </w:r>
      <w:r w:rsidRPr="00713BE8">
        <w:rPr>
          <w:rStyle w:val="Emphasis"/>
          <w:highlight w:val="cyan"/>
        </w:rPr>
        <w:t>focused</w:t>
      </w:r>
      <w:r w:rsidRPr="00A55D26">
        <w:rPr>
          <w:sz w:val="16"/>
        </w:rPr>
        <w:t>.</w:t>
      </w:r>
    </w:p>
    <w:p w14:paraId="34DB2A4E" w14:textId="77777777" w:rsidR="009A4EDC" w:rsidRPr="000D064F" w:rsidRDefault="009A4EDC" w:rsidP="009A4EDC"/>
    <w:p w14:paraId="5ACFB29E" w14:textId="4E7CAEB0" w:rsidR="009A4EDC" w:rsidRDefault="009A4EDC" w:rsidP="009A4EDC">
      <w:pPr>
        <w:pStyle w:val="Heading2"/>
      </w:pPr>
      <w:r>
        <w:lastRenderedPageBreak/>
        <w:t>1AR</w:t>
      </w:r>
    </w:p>
    <w:p w14:paraId="2046825C" w14:textId="47B78884" w:rsidR="009A4EDC" w:rsidRDefault="009A4EDC" w:rsidP="009A4EDC">
      <w:pPr>
        <w:pStyle w:val="Heading3"/>
      </w:pPr>
      <w:r>
        <w:lastRenderedPageBreak/>
        <w:t>T Per Se---1AR</w:t>
      </w:r>
    </w:p>
    <w:p w14:paraId="16B94630" w14:textId="77777777" w:rsidR="009A4EDC" w:rsidRPr="000656BD" w:rsidRDefault="009A4EDC" w:rsidP="009A4EDC">
      <w:pPr>
        <w:pStyle w:val="Heading4"/>
      </w:pPr>
      <w:r>
        <w:t xml:space="preserve">It </w:t>
      </w:r>
      <w:r>
        <w:rPr>
          <w:u w:val="single"/>
        </w:rPr>
        <w:t>prohibits</w:t>
      </w:r>
      <w:r>
        <w:t xml:space="preserve"> a </w:t>
      </w:r>
      <w:r>
        <w:rPr>
          <w:u w:val="single"/>
        </w:rPr>
        <w:t>practices</w:t>
      </w:r>
      <w:r>
        <w:t xml:space="preserve">---the rule is simply a </w:t>
      </w:r>
      <w:r>
        <w:rPr>
          <w:u w:val="single"/>
        </w:rPr>
        <w:t>test</w:t>
      </w:r>
      <w:r>
        <w:t xml:space="preserve"> to determine whether conduct </w:t>
      </w:r>
      <w:r>
        <w:rPr>
          <w:u w:val="single"/>
        </w:rPr>
        <w:t>violates</w:t>
      </w:r>
      <w:r>
        <w:t xml:space="preserve"> that prohibition</w:t>
      </w:r>
    </w:p>
    <w:p w14:paraId="5CC66E1C" w14:textId="77777777" w:rsidR="009A4EDC" w:rsidRPr="00F0682B" w:rsidRDefault="009A4EDC" w:rsidP="009A4EDC">
      <w:r w:rsidRPr="00F0682B">
        <w:t xml:space="preserve">Todd </w:t>
      </w:r>
      <w:r w:rsidRPr="000656BD">
        <w:rPr>
          <w:rStyle w:val="Style13ptBold"/>
        </w:rPr>
        <w:t>Fishman 19</w:t>
      </w:r>
      <w:r w:rsidRPr="00F0682B">
        <w:t xml:space="preserve">, </w:t>
      </w:r>
      <w:hyperlink r:id="rId9" w:history="1">
        <w:r w:rsidRPr="00F0682B">
          <w:rPr>
            <w:rStyle w:val="Hyperlink"/>
          </w:rPr>
          <w:t>Allen &amp; Overy LLP</w:t>
        </w:r>
      </w:hyperlink>
      <w:r>
        <w:t xml:space="preserve">, </w:t>
      </w:r>
      <w:r w:rsidRPr="00F0682B">
        <w:t>January 31st, 2019, “The Rule of Reason as a Bar to Criminal Antitrust Enforcement”, https://www.jdsupra.com/legalnews/the-rule-of-reason-as-a-bar-to-criminal-87406/</w:t>
      </w:r>
    </w:p>
    <w:p w14:paraId="437B1DBC" w14:textId="77777777" w:rsidR="009A4EDC" w:rsidRDefault="009A4EDC" w:rsidP="009A4EDC">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w:t>
      </w:r>
      <w:r w:rsidRPr="000656BD">
        <w:rPr>
          <w:rStyle w:val="StyleUnderline"/>
        </w:rPr>
        <w:t>the rule of reason</w:t>
      </w:r>
      <w:r w:rsidRPr="000656BD">
        <w:rPr>
          <w:sz w:val="16"/>
        </w:rPr>
        <w:t xml:space="preserve">, </w:t>
      </w:r>
      <w:r w:rsidRPr="000656BD">
        <w:rPr>
          <w:rStyle w:val="StyleUnderline"/>
        </w:rPr>
        <w:t xml:space="preserve">antitrust courts assumed a </w:t>
      </w:r>
      <w:r w:rsidRPr="000656BD">
        <w:rPr>
          <w:rStyle w:val="Emphasis"/>
        </w:rPr>
        <w:t>prudential role</w:t>
      </w:r>
      <w:r w:rsidRPr="000656BD">
        <w:rPr>
          <w:rStyle w:val="StyleUnderline"/>
        </w:rPr>
        <w:t xml:space="preserve"> in administering</w:t>
      </w:r>
      <w:r w:rsidRPr="000656BD">
        <w:rPr>
          <w:sz w:val="16"/>
        </w:rPr>
        <w:t xml:space="preserve"> the </w:t>
      </w:r>
      <w:r w:rsidRPr="000656BD">
        <w:rPr>
          <w:rStyle w:val="Emphasis"/>
        </w:rPr>
        <w:t>scope</w:t>
      </w:r>
      <w:r w:rsidRPr="000656BD">
        <w:rPr>
          <w:rStyle w:val="StyleUnderline"/>
        </w:rPr>
        <w:t xml:space="preserve"> of </w:t>
      </w:r>
      <w:r w:rsidRPr="000656BD">
        <w:rPr>
          <w:rStyle w:val="Emphasis"/>
        </w:rPr>
        <w:t>antitrust violations</w:t>
      </w:r>
      <w:r w:rsidRPr="00C21B3A">
        <w:rPr>
          <w:sz w:val="16"/>
        </w:rPr>
        <w:t xml:space="preserve">, applying a factual inquiry weighing legitimate justifications for a restraint against any anticompetitive effects. </w:t>
      </w:r>
      <w:r w:rsidRPr="000656BD">
        <w:rPr>
          <w:rStyle w:val="StyleUnderline"/>
          <w:highlight w:val="cyan"/>
        </w:rPr>
        <w:t>Under</w:t>
      </w:r>
      <w:r w:rsidRPr="00D23F75">
        <w:rPr>
          <w:rStyle w:val="StyleUnderline"/>
        </w:rPr>
        <w:t xml:space="preserve"> the </w:t>
      </w:r>
      <w:r w:rsidRPr="000656BD">
        <w:rPr>
          <w:rStyle w:val="Emphasis"/>
          <w:highlight w:val="cyan"/>
        </w:rPr>
        <w:t>rule of reason</w:t>
      </w:r>
      <w:r w:rsidRPr="000656BD">
        <w:rPr>
          <w:sz w:val="16"/>
          <w:highlight w:val="cyan"/>
        </w:rPr>
        <w:t>, “</w:t>
      </w:r>
      <w:r w:rsidRPr="000656BD">
        <w:rPr>
          <w:rStyle w:val="StyleUnderline"/>
          <w:highlight w:val="cyan"/>
        </w:rPr>
        <w:t>the factfinder weighs</w:t>
      </w:r>
      <w:r w:rsidRPr="00D23F75">
        <w:rPr>
          <w:rStyle w:val="StyleUnderline"/>
        </w:rPr>
        <w:t xml:space="preserve"> all of the </w:t>
      </w:r>
      <w:r w:rsidRPr="000656BD">
        <w:rPr>
          <w:rStyle w:val="StyleUnderline"/>
          <w:highlight w:val="cyan"/>
        </w:rPr>
        <w:t>circumstances</w:t>
      </w:r>
      <w:r w:rsidRPr="00C21B3A">
        <w:rPr>
          <w:sz w:val="16"/>
        </w:rPr>
        <w:t xml:space="preserve"> of a case </w:t>
      </w:r>
      <w:r w:rsidRPr="00D23F75">
        <w:rPr>
          <w:rStyle w:val="StyleUnderline"/>
        </w:rPr>
        <w:t xml:space="preserve">in </w:t>
      </w:r>
      <w:r w:rsidRPr="000656BD">
        <w:rPr>
          <w:rStyle w:val="StyleUnderline"/>
          <w:highlight w:val="cyan"/>
        </w:rPr>
        <w:t>deciding whether a</w:t>
      </w:r>
      <w:r w:rsidRPr="00D23F75">
        <w:rPr>
          <w:rStyle w:val="StyleUnderline"/>
        </w:rPr>
        <w:t xml:space="preserve"> restrictive </w:t>
      </w:r>
      <w:r w:rsidRPr="000656BD">
        <w:rPr>
          <w:rStyle w:val="Emphasis"/>
          <w:highlight w:val="cyan"/>
        </w:rPr>
        <w:t>practice</w:t>
      </w:r>
      <w:r w:rsidRPr="000656BD">
        <w:rPr>
          <w:rStyle w:val="StyleUnderline"/>
          <w:highlight w:val="cyan"/>
        </w:rPr>
        <w:t xml:space="preserve"> should be </w:t>
      </w:r>
      <w:r w:rsidRPr="000656BD">
        <w:rPr>
          <w:rStyle w:val="Emphasis"/>
          <w:szCs w:val="26"/>
          <w:highlight w:val="cyan"/>
        </w:rPr>
        <w:t>prohibited</w:t>
      </w:r>
      <w:r w:rsidRPr="00C21B3A">
        <w:rPr>
          <w:sz w:val="16"/>
        </w:rPr>
        <w:t xml:space="preserve"> </w:t>
      </w:r>
      <w:r w:rsidRPr="00D23F75">
        <w:rPr>
          <w:rStyle w:val="StyleUnderline"/>
        </w:rPr>
        <w:t xml:space="preserve">as imposing an </w:t>
      </w:r>
      <w:r w:rsidRPr="00923BE2">
        <w:rPr>
          <w:rStyle w:val="Emphasis"/>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65308EE9" w14:textId="77777777" w:rsidR="009A4EDC" w:rsidRDefault="009A4EDC" w:rsidP="009A4EDC">
      <w:pPr>
        <w:pStyle w:val="Heading4"/>
      </w:pPr>
      <w:r>
        <w:t>Rule of reason ‘prohibits’ a ‘practice’</w:t>
      </w:r>
    </w:p>
    <w:p w14:paraId="12E763C7" w14:textId="77777777" w:rsidR="009A4EDC" w:rsidRPr="00FC4BF5" w:rsidRDefault="009A4EDC" w:rsidP="009A4EDC">
      <w:r>
        <w:t xml:space="preserve">Anthony Joseph </w:t>
      </w:r>
      <w:r w:rsidRPr="006C1193">
        <w:rPr>
          <w:rStyle w:val="Style13ptBold"/>
        </w:rPr>
        <w:t>Scirica 10</w:t>
      </w:r>
      <w:r>
        <w:t>, Judge, US Court of Appeals, 3</w:t>
      </w:r>
      <w:r w:rsidRPr="00FC4BF5">
        <w:rPr>
          <w:vertAlign w:val="superscript"/>
        </w:rPr>
        <w:t>rd</w:t>
      </w:r>
      <w:r>
        <w:t xml:space="preserve"> Circuit, “In re Ins. Brokerage Antitrust Litig.,” 618 F.3d 300, Lexis</w:t>
      </w:r>
    </w:p>
    <w:p w14:paraId="51EB88AE" w14:textId="77777777" w:rsidR="009A4EDC" w:rsidRPr="007C0FD7" w:rsidRDefault="009A4EDC" w:rsidP="009A4EDC">
      <w:pPr>
        <w:rPr>
          <w:sz w:val="16"/>
        </w:rPr>
      </w:pPr>
      <w:r w:rsidRPr="007C0FD7">
        <w:rPr>
          <w:sz w:val="16"/>
        </w:rPr>
        <w:t>A. Antitrust Claims</w:t>
      </w:r>
    </w:p>
    <w:p w14:paraId="53E76EAD" w14:textId="77777777" w:rsidR="009A4EDC" w:rsidRPr="007C0FD7" w:rsidRDefault="009A4EDC" w:rsidP="009A4EDC">
      <w:pPr>
        <w:rPr>
          <w:sz w:val="16"/>
        </w:rPr>
      </w:pPr>
      <w:r w:rsidRPr="007C0FD7">
        <w:rPr>
          <w:sz w:val="16"/>
        </w:rPr>
        <w:t>1. Plausibility Under Twombly</w:t>
      </w:r>
    </w:p>
    <w:p w14:paraId="708DB92A" w14:textId="77777777" w:rsidR="009A4EDC" w:rsidRPr="007C0FD7" w:rsidRDefault="009A4EDC" w:rsidP="009A4EDC">
      <w:pPr>
        <w:rPr>
          <w:sz w:val="16"/>
        </w:rPr>
      </w:pPr>
      <w:r w:rsidRPr="007C0FD7">
        <w:rPr>
          <w:sz w:val="16"/>
        </w:rPr>
        <w:t>a. Legal Standards</w:t>
      </w:r>
    </w:p>
    <w:p w14:paraId="080563B1" w14:textId="77777777" w:rsidR="009A4EDC" w:rsidRPr="007C0FD7" w:rsidRDefault="009A4EDC" w:rsidP="009A4EDC">
      <w:pPr>
        <w:rPr>
          <w:sz w:val="16"/>
        </w:rPr>
      </w:pPr>
      <w:r w:rsidRPr="007C0FD7">
        <w:rPr>
          <w:rStyle w:val="StyleUnderline"/>
        </w:rPr>
        <w:t>Section 1 of the Sherman Act provides</w:t>
      </w:r>
      <w:r w:rsidRPr="007C0FD7">
        <w:rPr>
          <w:sz w:val="16"/>
        </w:rPr>
        <w:t>: HN4 "</w:t>
      </w:r>
      <w:r w:rsidRPr="007C0FD7">
        <w:rPr>
          <w:rStyle w:val="Emphasis"/>
        </w:rPr>
        <w:t>Every</w:t>
      </w:r>
      <w:r w:rsidRPr="007C0FD7">
        <w:rPr>
          <w:rStyle w:val="StyleUnderline"/>
        </w:rPr>
        <w:t xml:space="preserve"> contract, combination in the form of trust or otherwise, or conspiracy, in restraint of trade or commerce among the several States, or with foreign nations, is declared to be </w:t>
      </w:r>
      <w:r w:rsidRPr="007C0FD7">
        <w:rPr>
          <w:rStyle w:val="Emphasis"/>
        </w:rPr>
        <w:t>illegal</w:t>
      </w:r>
      <w:r w:rsidRPr="007C0FD7">
        <w:rPr>
          <w:sz w:val="16"/>
        </w:rPr>
        <w:t xml:space="preserve">." 15 U.S.C. § 1. As we have explained, HN5 </w:t>
      </w:r>
      <w:r w:rsidRPr="007C0FD7">
        <w:rPr>
          <w:rStyle w:val="StyleUnderline"/>
        </w:rPr>
        <w:t>this</w:t>
      </w:r>
      <w:r w:rsidRPr="007C0FD7">
        <w:rPr>
          <w:sz w:val="16"/>
        </w:rPr>
        <w:t xml:space="preserve">  [*315]  </w:t>
      </w:r>
      <w:r w:rsidRPr="007C0FD7">
        <w:rPr>
          <w:rStyle w:val="StyleUnderline"/>
        </w:rPr>
        <w:t>statutory language imposes two essential requirements on an antitrust plaintiff</w:t>
      </w:r>
      <w:r w:rsidRPr="007C0FD7">
        <w:rPr>
          <w:sz w:val="16"/>
        </w:rPr>
        <w:t xml:space="preserve">. 9 "First, </w:t>
      </w:r>
      <w:r w:rsidRPr="007C0FD7">
        <w:rPr>
          <w:rStyle w:val="StyleUnderline"/>
        </w:rPr>
        <w:t>the plaintiff must show that the defendant was a party to a 'contract, combination . . . or conspiracy</w:t>
      </w:r>
      <w:r w:rsidRPr="007C0FD7">
        <w:rPr>
          <w:sz w:val="16"/>
        </w:rPr>
        <w:t xml:space="preserve">.'" Toledo Mack Sales &amp; Serv., Inc. v. Mack Trucks, Inc., 530 F.3d 204, 218 (3d Cir. 2008). Instead of assigning each of </w:t>
      </w:r>
      <w:r w:rsidRPr="007C0FD7">
        <w:rPr>
          <w:rStyle w:val="StyleUnderline"/>
        </w:rPr>
        <w:t>these last three terms</w:t>
      </w:r>
      <w:r w:rsidRPr="007C0FD7">
        <w:rPr>
          <w:sz w:val="16"/>
        </w:rPr>
        <w:t xml:space="preserve"> a distinct meaning, </w:t>
      </w:r>
      <w:r w:rsidRPr="007C0FD7">
        <w:rPr>
          <w:rStyle w:val="StyleUnderline"/>
        </w:rPr>
        <w:t>courts have interpreted</w:t>
      </w:r>
      <w:r w:rsidRPr="007C0FD7">
        <w:rPr>
          <w:sz w:val="16"/>
        </w:rPr>
        <w:t xml:space="preserve"> them </w:t>
      </w:r>
      <w:r w:rsidRPr="007C0FD7">
        <w:rPr>
          <w:rStyle w:val="Emphasis"/>
        </w:rPr>
        <w:t>collectively</w:t>
      </w:r>
      <w:r w:rsidRPr="007C0FD7">
        <w:rPr>
          <w:sz w:val="16"/>
        </w:rPr>
        <w:t xml:space="preserve"> </w:t>
      </w:r>
      <w:r w:rsidRPr="007C0FD7">
        <w:rPr>
          <w:rStyle w:val="StyleUnderline"/>
        </w:rPr>
        <w:t xml:space="preserve">to require "some form of </w:t>
      </w:r>
      <w:r w:rsidRPr="007C0FD7">
        <w:rPr>
          <w:rStyle w:val="Emphasis"/>
        </w:rPr>
        <w:t>concerted</w:t>
      </w:r>
      <w:r w:rsidRPr="007C0FD7">
        <w:rPr>
          <w:rStyle w:val="StyleUnderline"/>
        </w:rPr>
        <w:t xml:space="preserve"> action,"</w:t>
      </w:r>
      <w:r w:rsidRPr="007C0FD7">
        <w:rPr>
          <w:sz w:val="16"/>
        </w:rPr>
        <w:t xml:space="preserve"> In re Baby Food Antitrust Litig., 166 F.3d 112, 117 (3d Cir. 1999)  [**29] (internal quotation marks omitted), </w:t>
      </w:r>
      <w:r w:rsidRPr="007C0FD7">
        <w:rPr>
          <w:rStyle w:val="StyleUnderline"/>
        </w:rPr>
        <w:t>in other words, a "'unity of purpose or a common design and understanding or a meeting of minds' or 'a conscious commitment to a common scheme</w:t>
      </w:r>
      <w:r w:rsidRPr="007C0FD7">
        <w:rPr>
          <w:sz w:val="16"/>
        </w:rPr>
        <w:t xml:space="preserve">,'" In re Flat Glass Antitrust Litig., 385 F.3d 350, 357 (3d Cir. 2004) (quoting Monsanto Co. v. Spray-Rite Serv. Corp., 465 U.S. 752, 764, 104 S. Ct. 1464, 79 L. Ed. 2d 775 (1984)). Put more succinctly, </w:t>
      </w:r>
      <w:r w:rsidRPr="007C0FD7">
        <w:rPr>
          <w:rStyle w:val="StyleUnderline"/>
        </w:rPr>
        <w:t>"[t]he existence of an agreement is the hallmark of a Section 1 claim."</w:t>
      </w:r>
      <w:r w:rsidRPr="007C0FD7">
        <w:rPr>
          <w:sz w:val="16"/>
        </w:rPr>
        <w:t xml:space="preserve"> Baby Food, 166 F.3d at 117; see InterVest, Inc. v. Bloomberg, L.P., 340 F.3d 144, 159 (3d Cir. 2003) ("Unilateral activity by a defendant, no matter the motivation, cannot give rise to a section 1 violation."). 10</w:t>
      </w:r>
    </w:p>
    <w:p w14:paraId="51CE3246" w14:textId="77777777" w:rsidR="009A4EDC" w:rsidRPr="00E71CEB" w:rsidRDefault="009A4EDC" w:rsidP="009A4EDC">
      <w:pPr>
        <w:rPr>
          <w:sz w:val="16"/>
        </w:rPr>
      </w:pPr>
      <w:r w:rsidRPr="007C0FD7">
        <w:rPr>
          <w:sz w:val="16"/>
        </w:rPr>
        <w:t xml:space="preserve">HN6 </w:t>
      </w:r>
      <w:r w:rsidRPr="007C0FD7">
        <w:rPr>
          <w:rStyle w:val="StyleUnderline"/>
        </w:rPr>
        <w:t xml:space="preserve">In addition to demonstrating the existence of a "conspiracy," or agreement, "the plaintiff must show that the conspiracy to which the defendant was a party imposed an </w:t>
      </w:r>
      <w:r w:rsidRPr="007C0FD7">
        <w:rPr>
          <w:rStyle w:val="Emphasis"/>
        </w:rPr>
        <w:t>unreasonable restraint</w:t>
      </w:r>
      <w:r w:rsidRPr="007C0FD7">
        <w:rPr>
          <w:rStyle w:val="StyleUnderline"/>
        </w:rPr>
        <w:t xml:space="preserve"> on trade."</w:t>
      </w:r>
      <w:r w:rsidRPr="007C0FD7">
        <w:rPr>
          <w:sz w:val="16"/>
        </w:rPr>
        <w:t xml:space="preserve"> 11 Mack Trucks, 530 F.3d at 218; see Flat Glass, 385 F.3d at 356 ("</w:t>
      </w:r>
      <w:r w:rsidRPr="007C0FD7">
        <w:rPr>
          <w:rStyle w:val="StyleUnderline"/>
        </w:rPr>
        <w:t xml:space="preserve">Despite its </w:t>
      </w:r>
      <w:r w:rsidRPr="007C0FD7">
        <w:rPr>
          <w:rStyle w:val="Emphasis"/>
        </w:rPr>
        <w:t>broad language</w:t>
      </w:r>
      <w:r w:rsidRPr="007C0FD7">
        <w:rPr>
          <w:rStyle w:val="StyleUnderline"/>
        </w:rPr>
        <w:t>, Section 1</w:t>
      </w:r>
      <w:r w:rsidRPr="007C0FD7">
        <w:rPr>
          <w:sz w:val="16"/>
        </w:rPr>
        <w:t xml:space="preserve"> only </w:t>
      </w:r>
      <w:r w:rsidRPr="007C0FD7">
        <w:rPr>
          <w:rStyle w:val="Emphasis"/>
        </w:rPr>
        <w:t>prohibits</w:t>
      </w:r>
      <w:r w:rsidRPr="007C0FD7">
        <w:rPr>
          <w:sz w:val="16"/>
        </w:rPr>
        <w:t xml:space="preserve"> </w:t>
      </w:r>
      <w:r w:rsidRPr="007C0FD7">
        <w:rPr>
          <w:rStyle w:val="StyleUnderline"/>
        </w:rPr>
        <w:t xml:space="preserve">contracts, combinations or conspiracies that </w:t>
      </w:r>
      <w:r w:rsidRPr="007C0FD7">
        <w:rPr>
          <w:rStyle w:val="Emphasis"/>
        </w:rPr>
        <w:t>unreasonably</w:t>
      </w:r>
      <w:r w:rsidRPr="007C0FD7">
        <w:rPr>
          <w:sz w:val="16"/>
        </w:rPr>
        <w:t xml:space="preserve"> </w:t>
      </w:r>
      <w:r w:rsidRPr="007C0FD7">
        <w:rPr>
          <w:rStyle w:val="StyleUnderline"/>
        </w:rPr>
        <w:t xml:space="preserve">restrain trade."). </w:t>
      </w:r>
      <w:r w:rsidRPr="00E7255C">
        <w:rPr>
          <w:rStyle w:val="StyleUnderline"/>
          <w:highlight w:val="cyan"/>
        </w:rPr>
        <w:t>"[T]he</w:t>
      </w:r>
      <w:r w:rsidRPr="007C0FD7">
        <w:rPr>
          <w:rStyle w:val="StyleUnderline"/>
        </w:rPr>
        <w:t xml:space="preserve"> usual </w:t>
      </w:r>
      <w:r w:rsidRPr="00E7255C">
        <w:rPr>
          <w:rStyle w:val="StyleUnderline"/>
          <w:highlight w:val="cyan"/>
        </w:rPr>
        <w:t>standard" applied</w:t>
      </w:r>
      <w:r w:rsidRPr="007C0FD7">
        <w:rPr>
          <w:sz w:val="16"/>
        </w:rPr>
        <w:t xml:space="preserve"> to determine whether a challenged practice unreasonably restrains trade </w:t>
      </w:r>
      <w:r w:rsidRPr="00E7255C">
        <w:rPr>
          <w:rStyle w:val="StyleUnderline"/>
          <w:highlight w:val="cyan"/>
        </w:rPr>
        <w:t>is the</w:t>
      </w:r>
      <w:r w:rsidRPr="007C0FD7">
        <w:rPr>
          <w:rStyle w:val="StyleUnderline"/>
        </w:rPr>
        <w:t xml:space="preserve"> so-called "</w:t>
      </w:r>
      <w:r w:rsidRPr="00E7255C">
        <w:rPr>
          <w:rStyle w:val="Emphasis"/>
          <w:highlight w:val="cyan"/>
        </w:rPr>
        <w:t>rule of reason</w:t>
      </w:r>
      <w:r w:rsidRPr="007C0FD7">
        <w:rPr>
          <w:rStyle w:val="StyleUnderline"/>
        </w:rPr>
        <w:t>."</w:t>
      </w:r>
      <w:r w:rsidRPr="007C0FD7">
        <w:rPr>
          <w:sz w:val="16"/>
        </w:rPr>
        <w:t xml:space="preserve"> Leegin Creative Leather Prods., Inc. v. PSKS, Inc., 551 U.S. 877, 882, 127 S. Ct. 2705, 168 L. Ed. 2d 623 (2007). </w:t>
      </w:r>
      <w:r w:rsidRPr="007C0FD7">
        <w:rPr>
          <w:rStyle w:val="StyleUnderline"/>
        </w:rPr>
        <w:t>Under this standard, "</w:t>
      </w:r>
      <w:r w:rsidRPr="00E7255C">
        <w:rPr>
          <w:rStyle w:val="StyleUnderline"/>
          <w:highlight w:val="cyan"/>
        </w:rPr>
        <w:t>the</w:t>
      </w:r>
      <w:r w:rsidRPr="007C0FD7">
        <w:rPr>
          <w:sz w:val="16"/>
        </w:rPr>
        <w:t xml:space="preserve">  [**31] </w:t>
      </w:r>
      <w:r w:rsidRPr="00E7255C">
        <w:rPr>
          <w:rStyle w:val="StyleUnderline"/>
          <w:highlight w:val="cyan"/>
        </w:rPr>
        <w:t>factfinder weighs</w:t>
      </w:r>
      <w:r w:rsidRPr="007C0FD7">
        <w:rPr>
          <w:rStyle w:val="StyleUnderline"/>
        </w:rPr>
        <w:t xml:space="preserve"> </w:t>
      </w:r>
      <w:r w:rsidRPr="007C0FD7">
        <w:rPr>
          <w:rStyle w:val="Emphasis"/>
        </w:rPr>
        <w:t xml:space="preserve">all of </w:t>
      </w:r>
      <w:r w:rsidRPr="00410A72">
        <w:rPr>
          <w:rStyle w:val="Emphasis"/>
        </w:rPr>
        <w:t xml:space="preserve">the </w:t>
      </w:r>
      <w:r w:rsidRPr="00E7255C">
        <w:rPr>
          <w:rStyle w:val="Emphasis"/>
          <w:highlight w:val="cyan"/>
        </w:rPr>
        <w:t>circumstances</w:t>
      </w:r>
      <w:r w:rsidRPr="00E7255C">
        <w:rPr>
          <w:sz w:val="16"/>
          <w:highlight w:val="cyan"/>
        </w:rPr>
        <w:t xml:space="preserve"> </w:t>
      </w:r>
      <w:r w:rsidRPr="00E7255C">
        <w:rPr>
          <w:rStyle w:val="StyleUnderline"/>
          <w:highlight w:val="cyan"/>
        </w:rPr>
        <w:t xml:space="preserve">of </w:t>
      </w:r>
      <w:r w:rsidRPr="00E7255C">
        <w:rPr>
          <w:rStyle w:val="Emphasis"/>
          <w:sz w:val="32"/>
          <w:szCs w:val="32"/>
          <w:highlight w:val="cyan"/>
        </w:rPr>
        <w:t>a case</w:t>
      </w:r>
      <w:r w:rsidRPr="00E7255C">
        <w:rPr>
          <w:rStyle w:val="StyleUnderline"/>
          <w:sz w:val="44"/>
          <w:szCs w:val="44"/>
          <w:highlight w:val="cyan"/>
        </w:rPr>
        <w:t xml:space="preserve"> </w:t>
      </w:r>
      <w:r w:rsidRPr="00E7255C">
        <w:rPr>
          <w:rStyle w:val="StyleUnderline"/>
          <w:highlight w:val="cyan"/>
        </w:rPr>
        <w:t xml:space="preserve">in deciding whether </w:t>
      </w:r>
      <w:r w:rsidRPr="00E7255C">
        <w:rPr>
          <w:rStyle w:val="Emphasis"/>
          <w:sz w:val="32"/>
          <w:szCs w:val="32"/>
          <w:highlight w:val="cyan"/>
        </w:rPr>
        <w:t>a restrictive practice</w:t>
      </w:r>
      <w:r w:rsidRPr="00E7255C">
        <w:rPr>
          <w:sz w:val="16"/>
          <w:szCs w:val="32"/>
          <w:highlight w:val="cyan"/>
        </w:rPr>
        <w:t xml:space="preserve"> </w:t>
      </w:r>
      <w:r w:rsidRPr="00E7255C">
        <w:rPr>
          <w:rStyle w:val="StyleUnderline"/>
          <w:highlight w:val="cyan"/>
        </w:rPr>
        <w:t xml:space="preserve">should be </w:t>
      </w:r>
      <w:r w:rsidRPr="00E7255C">
        <w:rPr>
          <w:rStyle w:val="Emphasis"/>
          <w:highlight w:val="cyan"/>
        </w:rPr>
        <w:t>prohibited</w:t>
      </w:r>
      <w:r w:rsidRPr="00E7255C">
        <w:rPr>
          <w:rStyle w:val="StyleUnderline"/>
          <w:highlight w:val="cyan"/>
        </w:rPr>
        <w:t>."</w:t>
      </w:r>
      <w:r w:rsidRPr="007C0FD7">
        <w:rPr>
          <w:sz w:val="16"/>
        </w:rPr>
        <w:t xml:space="preserve"> Mack Trucks, 530 F.3d at 225 (internal quotation marks omitted). Significantly, under a rule-of-reason analysis, the plaintiff "bears the initial burden of showing that the alleged [agreement] produced an adverse, anticompetitive effect within the relevant geographic market." Gordon v. Lewistown Hosp., 423 F.3d 184, 210 (3d Cir. 2005). Because of "the difficulty of isolating the [actual] market effects of challenged conduct," United States v. Brown Univ., 5 F.3d 658, 668 (3d Cir. 1993), successful attempts to meet this burden typically include a </w:t>
      </w:r>
      <w:r w:rsidRPr="007C0FD7">
        <w:rPr>
          <w:sz w:val="16"/>
        </w:rPr>
        <w:lastRenderedPageBreak/>
        <w:t>demonstration of defendants' market power, as "a judgment  [*316]  about market power is [a] means by which the effects of the [challenged] conduct on the market place can be assessed," NCAA v. Bd. of Regents of Univ. of Okla., 468 U.S. 85, 110 n.42, 104 S. Ct. 2948, 82 L. Ed. 2d 70 (1984) (quoting the Solicitor General's "correct[]" observation). Cf. FTC v. Ind. Fed'n of Dentists, 476 U.S. 447, 460-61, 106 S. Ct. 2009, 90 L. Ed. 2d 445 (1986) ("Since the purpose of the inquiries into market definition and market power is to determine whether an arrangement has the potential for genuine adverse effects  [**32] on competition, proof of actual detrimental effects, such as a reduction of output, can obviate the need for an inquiry into market power, which is but a surrogate for detrimental effects." (internal quotation marks omitted)). If the plaintiff carries this burden, the court will need to decide whether the anticompetitive effects of the practice are justified by any countervailing pro-competitive benefits. 12 See Eichorn v. AT&amp;T Corp., 248 F.3d 131, 143 (3d Cir. 2001) (describing an analysis in which courts "balance the effect of the alleged anticompetitive activity against its competitive purposes within the relevant product and geographic markets"); see also Leegin, 551 US. at 886 ("In its design and function the rule [of reason] distinguishes between restraints with anticompetitive effect that are harmful to the consumer and restraints stimulating competition that are in the consumer's best interest.").</w:t>
      </w:r>
    </w:p>
    <w:p w14:paraId="66FD05AB" w14:textId="49C23F84" w:rsidR="009A4EDC" w:rsidRDefault="009A4EDC" w:rsidP="009A4EDC">
      <w:pPr>
        <w:pStyle w:val="Heading3"/>
      </w:pPr>
      <w:r>
        <w:lastRenderedPageBreak/>
        <w:t>Capitalism K---1AR</w:t>
      </w:r>
    </w:p>
    <w:p w14:paraId="0591E1CC" w14:textId="77777777" w:rsidR="009A4EDC" w:rsidRPr="00BC167D" w:rsidRDefault="009A4EDC" w:rsidP="009A4EDC">
      <w:pPr>
        <w:pStyle w:val="Heading4"/>
      </w:pPr>
      <w:r>
        <w:t xml:space="preserve">Any remaining link is </w:t>
      </w:r>
      <w:r>
        <w:rPr>
          <w:u w:val="single"/>
        </w:rPr>
        <w:t>offense</w:t>
      </w:r>
      <w:r>
        <w:t xml:space="preserve">---the </w:t>
      </w:r>
      <w:r>
        <w:rPr>
          <w:u w:val="single"/>
        </w:rPr>
        <w:t>cover</w:t>
      </w:r>
      <w:r>
        <w:t xml:space="preserve"> of capitalist mechanics creates the </w:t>
      </w:r>
      <w:r>
        <w:rPr>
          <w:u w:val="single"/>
        </w:rPr>
        <w:t>space</w:t>
      </w:r>
      <w:r>
        <w:t xml:space="preserve"> for </w:t>
      </w:r>
      <w:r>
        <w:rPr>
          <w:u w:val="single"/>
        </w:rPr>
        <w:t>transformational</w:t>
      </w:r>
      <w:r>
        <w:t xml:space="preserve"> experiments AND </w:t>
      </w:r>
      <w:r>
        <w:rPr>
          <w:u w:val="single"/>
        </w:rPr>
        <w:t>purity</w:t>
      </w:r>
      <w:r>
        <w:t xml:space="preserve"> is </w:t>
      </w:r>
      <w:r>
        <w:rPr>
          <w:u w:val="single"/>
        </w:rPr>
        <w:t>impossible</w:t>
      </w:r>
      <w:r>
        <w:t xml:space="preserve"> and precludes </w:t>
      </w:r>
      <w:r>
        <w:rPr>
          <w:u w:val="single"/>
        </w:rPr>
        <w:t>tangible</w:t>
      </w:r>
      <w:r>
        <w:t xml:space="preserve"> material gains in the </w:t>
      </w:r>
      <w:r>
        <w:rPr>
          <w:u w:val="single"/>
        </w:rPr>
        <w:t>short term</w:t>
      </w:r>
    </w:p>
    <w:p w14:paraId="488FFE64" w14:textId="77777777" w:rsidR="009A4EDC" w:rsidRPr="00237535" w:rsidRDefault="009A4EDC" w:rsidP="009A4EDC">
      <w:r>
        <w:t xml:space="preserve">Dr. Brian </w:t>
      </w:r>
      <w:r w:rsidRPr="00BC2CF9">
        <w:rPr>
          <w:rStyle w:val="Style13ptBold"/>
        </w:rPr>
        <w:t>Massumi 18</w:t>
      </w:r>
      <w:r>
        <w:t>, Professor in the Department of Communication Sciences at the University of Montréal, Ph.D. in French Literature from Yale University, “99 Theses on the Revaluation of Value: A Postcapitalist Manifesto”, https://manifold.umn.edu/read/99-theses-on-the-revaluation-of-value/section/04cddab4-08cc-40e5-b505-02c26eabd368</w:t>
      </w:r>
    </w:p>
    <w:p w14:paraId="571F0D68" w14:textId="77777777" w:rsidR="009A4EDC" w:rsidRPr="00C34080" w:rsidRDefault="009A4EDC" w:rsidP="009A4EDC">
      <w:pPr>
        <w:rPr>
          <w:sz w:val="16"/>
        </w:rPr>
      </w:pPr>
      <w:r w:rsidRPr="00C34080">
        <w:rPr>
          <w:sz w:val="16"/>
        </w:rPr>
        <w:t>T75</w:t>
      </w:r>
    </w:p>
    <w:p w14:paraId="5D5228C5" w14:textId="77777777" w:rsidR="009A4EDC" w:rsidRPr="00C34080" w:rsidRDefault="009A4EDC" w:rsidP="009A4EDC">
      <w:pPr>
        <w:rPr>
          <w:sz w:val="16"/>
        </w:rPr>
      </w:pPr>
      <w:r w:rsidRPr="0098355A">
        <w:rPr>
          <w:rStyle w:val="StyleUnderline"/>
          <w:highlight w:val="cyan"/>
        </w:rPr>
        <w:t>To be</w:t>
      </w:r>
      <w:r w:rsidRPr="00C34080">
        <w:rPr>
          <w:sz w:val="16"/>
        </w:rPr>
        <w:t xml:space="preserve"> at all </w:t>
      </w:r>
      <w:r w:rsidRPr="0098355A">
        <w:rPr>
          <w:rStyle w:val="Emphasis"/>
          <w:highlight w:val="cyan"/>
        </w:rPr>
        <w:t>sustainable</w:t>
      </w:r>
      <w:r w:rsidRPr="00C34080">
        <w:rPr>
          <w:sz w:val="16"/>
        </w:rPr>
        <w:t xml:space="preserve">, even temporarily, the autonomous </w:t>
      </w:r>
      <w:r w:rsidRPr="0098355A">
        <w:rPr>
          <w:rStyle w:val="StyleUnderline"/>
          <w:highlight w:val="cyan"/>
        </w:rPr>
        <w:t>zones must</w:t>
      </w:r>
      <w:r w:rsidRPr="00754216">
        <w:rPr>
          <w:rStyle w:val="StyleUnderline"/>
        </w:rPr>
        <w:t xml:space="preserve"> be able to </w:t>
      </w:r>
      <w:r w:rsidRPr="0098355A">
        <w:rPr>
          <w:rStyle w:val="Emphasis"/>
          <w:highlight w:val="cyan"/>
        </w:rPr>
        <w:t>interface</w:t>
      </w:r>
      <w:r w:rsidRPr="0098355A">
        <w:rPr>
          <w:rStyle w:val="StyleUnderline"/>
          <w:highlight w:val="cyan"/>
        </w:rPr>
        <w:t xml:space="preserve"> with</w:t>
      </w:r>
      <w:r w:rsidRPr="00754216">
        <w:rPr>
          <w:rStyle w:val="StyleUnderline"/>
        </w:rPr>
        <w:t xml:space="preserve"> the </w:t>
      </w:r>
      <w:r w:rsidRPr="0098355A">
        <w:rPr>
          <w:rStyle w:val="Emphasis"/>
          <w:highlight w:val="cyan"/>
        </w:rPr>
        <w:t>existing</w:t>
      </w:r>
      <w:r w:rsidRPr="0098355A">
        <w:rPr>
          <w:rStyle w:val="StyleUnderline"/>
          <w:highlight w:val="cyan"/>
        </w:rPr>
        <w:t xml:space="preserve"> economy</w:t>
      </w:r>
      <w:r w:rsidRPr="00754216">
        <w:rPr>
          <w:rStyle w:val="StyleUnderline"/>
        </w:rPr>
        <w:t xml:space="preserve">. To do so, they must practice </w:t>
      </w:r>
      <w:r w:rsidRPr="00754216">
        <w:rPr>
          <w:rStyle w:val="Emphasis"/>
        </w:rPr>
        <w:t>creative duplicity</w:t>
      </w:r>
      <w:r w:rsidRPr="00754216">
        <w:rPr>
          <w:rStyle w:val="StyleUnderline"/>
        </w:rPr>
        <w:t xml:space="preserve"> in relation to quantification and economization</w:t>
      </w:r>
      <w:r w:rsidRPr="00C34080">
        <w:rPr>
          <w:sz w:val="16"/>
        </w:rPr>
        <w:t>.</w:t>
      </w:r>
    </w:p>
    <w:p w14:paraId="33F2ED2D" w14:textId="77777777" w:rsidR="009A4EDC" w:rsidRPr="00C34080" w:rsidRDefault="009A4EDC" w:rsidP="009A4EDC">
      <w:pPr>
        <w:rPr>
          <w:sz w:val="16"/>
        </w:rPr>
      </w:pPr>
      <w:r w:rsidRPr="00C34080">
        <w:rPr>
          <w:sz w:val="16"/>
        </w:rPr>
        <w:t xml:space="preserve">Scholium. </w:t>
      </w:r>
      <w:r w:rsidRPr="0098355A">
        <w:rPr>
          <w:rStyle w:val="Emphasis"/>
          <w:highlight w:val="cyan"/>
        </w:rPr>
        <w:t>Otherwise</w:t>
      </w:r>
      <w:r w:rsidRPr="005C40BD">
        <w:rPr>
          <w:rStyle w:val="StyleUnderline"/>
        </w:rPr>
        <w:t xml:space="preserve"> they will be </w:t>
      </w:r>
      <w:r w:rsidRPr="0098355A">
        <w:rPr>
          <w:rStyle w:val="Emphasis"/>
          <w:highlight w:val="cyan"/>
        </w:rPr>
        <w:t>crushed</w:t>
      </w:r>
      <w:r w:rsidRPr="00C34080">
        <w:rPr>
          <w:sz w:val="16"/>
        </w:rPr>
        <w:t>.</w:t>
      </w:r>
    </w:p>
    <w:p w14:paraId="0981A880" w14:textId="77777777" w:rsidR="009A4EDC" w:rsidRPr="00C34080" w:rsidRDefault="009A4EDC" w:rsidP="009A4EDC">
      <w:pPr>
        <w:rPr>
          <w:sz w:val="16"/>
        </w:rPr>
      </w:pPr>
      <w:r w:rsidRPr="00C34080">
        <w:rPr>
          <w:sz w:val="16"/>
        </w:rPr>
        <w:t>T76</w:t>
      </w:r>
    </w:p>
    <w:p w14:paraId="4E29DF1C" w14:textId="77777777" w:rsidR="009A4EDC" w:rsidRPr="00C34080" w:rsidRDefault="009A4EDC" w:rsidP="009A4EDC">
      <w:pPr>
        <w:rPr>
          <w:sz w:val="16"/>
        </w:rPr>
      </w:pPr>
      <w:r w:rsidRPr="00E0306F">
        <w:rPr>
          <w:rStyle w:val="StyleUnderline"/>
        </w:rPr>
        <w:t>This means that they must</w:t>
      </w:r>
      <w:r w:rsidRPr="00C34080">
        <w:rPr>
          <w:sz w:val="16"/>
        </w:rPr>
        <w:t xml:space="preserve"> play their own differential with capitalist economization. </w:t>
      </w:r>
      <w:r w:rsidRPr="0098355A">
        <w:rPr>
          <w:rStyle w:val="StyleUnderline"/>
          <w:highlight w:val="cyan"/>
        </w:rPr>
        <w:t>They must be</w:t>
      </w:r>
      <w:r w:rsidRPr="00E0306F">
        <w:rPr>
          <w:rStyle w:val="StyleUnderline"/>
        </w:rPr>
        <w:t xml:space="preserve"> </w:t>
      </w:r>
      <w:r w:rsidRPr="00E0306F">
        <w:rPr>
          <w:rStyle w:val="Emphasis"/>
        </w:rPr>
        <w:t xml:space="preserve">relationally </w:t>
      </w:r>
      <w:r w:rsidRPr="0098355A">
        <w:rPr>
          <w:rStyle w:val="Emphasis"/>
          <w:highlight w:val="cyan"/>
        </w:rPr>
        <w:t>autonomous</w:t>
      </w:r>
      <w:r w:rsidRPr="00C34080">
        <w:rPr>
          <w:sz w:val="16"/>
        </w:rPr>
        <w:t xml:space="preserve"> with regards to it: carving out their own eddy of processual singularity, </w:t>
      </w:r>
      <w:r w:rsidRPr="0098355A">
        <w:rPr>
          <w:rStyle w:val="StyleUnderline"/>
          <w:highlight w:val="cyan"/>
        </w:rPr>
        <w:t xml:space="preserve">while </w:t>
      </w:r>
      <w:r w:rsidRPr="0098355A">
        <w:rPr>
          <w:rStyle w:val="Emphasis"/>
          <w:highlight w:val="cyan"/>
        </w:rPr>
        <w:t>at the same time</w:t>
      </w:r>
      <w:r w:rsidRPr="0098355A">
        <w:rPr>
          <w:rStyle w:val="StyleUnderline"/>
          <w:highlight w:val="cyan"/>
        </w:rPr>
        <w:t xml:space="preserve"> </w:t>
      </w:r>
      <w:r w:rsidRPr="0098355A">
        <w:rPr>
          <w:rStyle w:val="Emphasis"/>
          <w:highlight w:val="cyan"/>
        </w:rPr>
        <w:t>coupling</w:t>
      </w:r>
      <w:r w:rsidRPr="00C34080">
        <w:rPr>
          <w:sz w:val="16"/>
        </w:rPr>
        <w:t xml:space="preserve"> processually </w:t>
      </w:r>
      <w:r w:rsidRPr="00E0306F">
        <w:rPr>
          <w:rStyle w:val="StyleUnderline"/>
        </w:rPr>
        <w:t xml:space="preserve">with capitalism </w:t>
      </w:r>
      <w:r w:rsidRPr="0098355A">
        <w:rPr>
          <w:rStyle w:val="StyleUnderline"/>
          <w:highlight w:val="cyan"/>
        </w:rPr>
        <w:t xml:space="preserve">for the </w:t>
      </w:r>
      <w:r w:rsidRPr="0098355A">
        <w:rPr>
          <w:rStyle w:val="Emphasis"/>
          <w:highlight w:val="cyan"/>
        </w:rPr>
        <w:t>time being</w:t>
      </w:r>
      <w:r w:rsidRPr="00C34080">
        <w:rPr>
          <w:sz w:val="16"/>
        </w:rPr>
        <w:t xml:space="preserve"> (until a tipping point is reached).</w:t>
      </w:r>
    </w:p>
    <w:p w14:paraId="3761203F" w14:textId="77777777" w:rsidR="009A4EDC" w:rsidRPr="00C34080" w:rsidRDefault="009A4EDC" w:rsidP="009A4EDC">
      <w:pPr>
        <w:rPr>
          <w:sz w:val="16"/>
        </w:rPr>
      </w:pPr>
      <w:r w:rsidRPr="00C34080">
        <w:rPr>
          <w:sz w:val="16"/>
        </w:rPr>
        <w:t xml:space="preserve">Scholium a. </w:t>
      </w:r>
      <w:r w:rsidRPr="0098355A">
        <w:rPr>
          <w:rStyle w:val="StyleUnderline"/>
          <w:highlight w:val="cyan"/>
        </w:rPr>
        <w:t>Otherwise they</w:t>
      </w:r>
      <w:r w:rsidRPr="00E0306F">
        <w:rPr>
          <w:rStyle w:val="StyleUnderline"/>
        </w:rPr>
        <w:t xml:space="preserve"> will </w:t>
      </w:r>
      <w:r w:rsidRPr="0098355A">
        <w:rPr>
          <w:rStyle w:val="Emphasis"/>
          <w:highlight w:val="cyan"/>
        </w:rPr>
        <w:t>starve</w:t>
      </w:r>
      <w:r w:rsidRPr="00C34080">
        <w:rPr>
          <w:sz w:val="16"/>
        </w:rPr>
        <w:t>.</w:t>
      </w:r>
    </w:p>
    <w:p w14:paraId="241EDA05" w14:textId="77777777" w:rsidR="009A4EDC" w:rsidRPr="00C34080" w:rsidRDefault="009A4EDC" w:rsidP="009A4EDC">
      <w:pPr>
        <w:rPr>
          <w:sz w:val="16"/>
        </w:rPr>
      </w:pPr>
      <w:r w:rsidRPr="00C34080">
        <w:rPr>
          <w:sz w:val="16"/>
        </w:rPr>
        <w:t xml:space="preserve">Scholium b. In any case, </w:t>
      </w:r>
      <w:r w:rsidRPr="00E0306F">
        <w:rPr>
          <w:rStyle w:val="StyleUnderline"/>
        </w:rPr>
        <w:t xml:space="preserve">they have </w:t>
      </w:r>
      <w:r w:rsidRPr="00E0306F">
        <w:rPr>
          <w:rStyle w:val="Emphasis"/>
        </w:rPr>
        <w:t>no choice</w:t>
      </w:r>
      <w:r w:rsidRPr="00E0306F">
        <w:rPr>
          <w:rStyle w:val="StyleUnderline"/>
        </w:rPr>
        <w:t xml:space="preserve"> in this matter, given that </w:t>
      </w:r>
      <w:r w:rsidRPr="0098355A">
        <w:rPr>
          <w:rStyle w:val="Emphasis"/>
          <w:highlight w:val="cyan"/>
        </w:rPr>
        <w:t>complicity</w:t>
      </w:r>
      <w:r w:rsidRPr="0098355A">
        <w:rPr>
          <w:rStyle w:val="StyleUnderline"/>
          <w:highlight w:val="cyan"/>
        </w:rPr>
        <w:t xml:space="preserve"> is </w:t>
      </w:r>
      <w:r w:rsidRPr="0098355A">
        <w:rPr>
          <w:rStyle w:val="Emphasis"/>
          <w:highlight w:val="cyan"/>
        </w:rPr>
        <w:t>a</w:t>
      </w:r>
      <w:r w:rsidRPr="00E0306F">
        <w:rPr>
          <w:rStyle w:val="StyleUnderline"/>
        </w:rPr>
        <w:t xml:space="preserve">n </w:t>
      </w:r>
      <w:r w:rsidRPr="00E0306F">
        <w:rPr>
          <w:rStyle w:val="Emphasis"/>
        </w:rPr>
        <w:t xml:space="preserve">ontological </w:t>
      </w:r>
      <w:r w:rsidRPr="0098355A">
        <w:rPr>
          <w:rStyle w:val="Emphasis"/>
          <w:highlight w:val="cyan"/>
        </w:rPr>
        <w:t>condition</w:t>
      </w:r>
      <w:r w:rsidRPr="0098355A">
        <w:rPr>
          <w:rStyle w:val="StyleUnderline"/>
          <w:highlight w:val="cyan"/>
        </w:rPr>
        <w:t xml:space="preserve"> under</w:t>
      </w:r>
      <w:r w:rsidRPr="00E0306F">
        <w:rPr>
          <w:rStyle w:val="StyleUnderline"/>
        </w:rPr>
        <w:t xml:space="preserve"> neoliberal </w:t>
      </w:r>
      <w:r w:rsidRPr="0098355A">
        <w:rPr>
          <w:rStyle w:val="Emphasis"/>
          <w:highlight w:val="cyan"/>
        </w:rPr>
        <w:t>cap</w:t>
      </w:r>
      <w:r w:rsidRPr="00E0306F">
        <w:rPr>
          <w:rStyle w:val="StyleUnderline"/>
        </w:rPr>
        <w:t>italism</w:t>
      </w:r>
      <w:r w:rsidRPr="00C34080">
        <w:rPr>
          <w:sz w:val="16"/>
        </w:rPr>
        <w:t xml:space="preserve"> (T34 Schol. c, T60). </w:t>
      </w:r>
      <w:r w:rsidRPr="00E0306F">
        <w:rPr>
          <w:rStyle w:val="StyleUnderline"/>
        </w:rPr>
        <w:t xml:space="preserve">They cannot stake out a </w:t>
      </w:r>
      <w:r w:rsidRPr="00E0306F">
        <w:rPr>
          <w:rStyle w:val="Emphasis"/>
        </w:rPr>
        <w:t>position</w:t>
      </w:r>
      <w:r w:rsidRPr="00E0306F">
        <w:rPr>
          <w:rStyle w:val="StyleUnderline"/>
        </w:rPr>
        <w:t xml:space="preserve"> outside the capitalist field, because it </w:t>
      </w:r>
      <w:r w:rsidRPr="00E0306F">
        <w:rPr>
          <w:rStyle w:val="Emphasis"/>
        </w:rPr>
        <w:t>only</w:t>
      </w:r>
      <w:r w:rsidRPr="00E0306F">
        <w:rPr>
          <w:rStyle w:val="StyleUnderline"/>
        </w:rPr>
        <w:t xml:space="preserve"> has an </w:t>
      </w:r>
      <w:r w:rsidRPr="00E0306F">
        <w:rPr>
          <w:rStyle w:val="Emphasis"/>
        </w:rPr>
        <w:t>immanent</w:t>
      </w:r>
      <w:r w:rsidRPr="00E0306F">
        <w:rPr>
          <w:rStyle w:val="StyleUnderline"/>
        </w:rPr>
        <w:t xml:space="preserve"> outside</w:t>
      </w:r>
      <w:r w:rsidRPr="00C34080">
        <w:rPr>
          <w:sz w:val="16"/>
        </w:rPr>
        <w:t xml:space="preserve">. This in no way means that they will be “all in” it. </w:t>
      </w:r>
      <w:r w:rsidRPr="0098355A">
        <w:rPr>
          <w:rStyle w:val="StyleUnderline"/>
          <w:highlight w:val="cyan"/>
        </w:rPr>
        <w:t xml:space="preserve">There is </w:t>
      </w:r>
      <w:r w:rsidRPr="0098355A">
        <w:rPr>
          <w:rStyle w:val="Emphasis"/>
          <w:highlight w:val="cyan"/>
        </w:rPr>
        <w:t>no</w:t>
      </w:r>
      <w:r w:rsidRPr="00E0306F">
        <w:rPr>
          <w:rStyle w:val="Emphasis"/>
        </w:rPr>
        <w:t xml:space="preserve"> position</w:t>
      </w:r>
      <w:r w:rsidRPr="00E0306F">
        <w:rPr>
          <w:rStyle w:val="StyleUnderline"/>
        </w:rPr>
        <w:t xml:space="preserve"> of </w:t>
      </w:r>
      <w:r w:rsidRPr="0098355A">
        <w:rPr>
          <w:rStyle w:val="Emphasis"/>
          <w:highlight w:val="cyan"/>
        </w:rPr>
        <w:t>purity</w:t>
      </w:r>
      <w:r w:rsidRPr="00E0306F">
        <w:rPr>
          <w:rStyle w:val="StyleUnderline"/>
        </w:rPr>
        <w:t xml:space="preserve"> from which </w:t>
      </w:r>
      <w:r w:rsidRPr="0098355A">
        <w:rPr>
          <w:rStyle w:val="StyleUnderline"/>
          <w:highlight w:val="cyan"/>
        </w:rPr>
        <w:t xml:space="preserve">to </w:t>
      </w:r>
      <w:r w:rsidRPr="0098355A">
        <w:rPr>
          <w:rStyle w:val="Emphasis"/>
          <w:highlight w:val="cyan"/>
        </w:rPr>
        <w:t>oppose</w:t>
      </w:r>
      <w:r w:rsidRPr="00E0306F">
        <w:rPr>
          <w:rStyle w:val="StyleUnderline"/>
        </w:rPr>
        <w:t xml:space="preserve"> capitalism</w:t>
      </w:r>
      <w:r w:rsidRPr="00C34080">
        <w:rPr>
          <w:sz w:val="16"/>
        </w:rPr>
        <w:t xml:space="preserve">. But by the same token, there is no being all in it (T60 Schol. a). </w:t>
      </w:r>
      <w:r w:rsidRPr="00E0306F">
        <w:rPr>
          <w:rStyle w:val="StyleUnderline"/>
        </w:rPr>
        <w:t xml:space="preserve">There is </w:t>
      </w:r>
      <w:r w:rsidRPr="00E0306F">
        <w:rPr>
          <w:rStyle w:val="Emphasis"/>
        </w:rPr>
        <w:t>power</w:t>
      </w:r>
      <w:r w:rsidRPr="00E0306F">
        <w:rPr>
          <w:rStyle w:val="StyleUnderline"/>
        </w:rPr>
        <w:t xml:space="preserve"> in the </w:t>
      </w:r>
      <w:r w:rsidRPr="0098355A">
        <w:rPr>
          <w:rStyle w:val="Emphasis"/>
        </w:rPr>
        <w:t>duplicitous positioning</w:t>
      </w:r>
      <w:r w:rsidRPr="0098355A">
        <w:rPr>
          <w:rStyle w:val="StyleUnderline"/>
        </w:rPr>
        <w:t xml:space="preserve"> that is</w:t>
      </w:r>
      <w:r w:rsidRPr="00E0306F">
        <w:rPr>
          <w:rStyle w:val="StyleUnderline"/>
        </w:rPr>
        <w:t xml:space="preserve"> potentially </w:t>
      </w:r>
      <w:r w:rsidRPr="00E0306F">
        <w:rPr>
          <w:rStyle w:val="Emphasis"/>
        </w:rPr>
        <w:t>creative</w:t>
      </w:r>
      <w:r w:rsidRPr="00C34080">
        <w:rPr>
          <w:sz w:val="16"/>
        </w:rPr>
        <w:t xml:space="preserve">. There is no reason in principle </w:t>
      </w:r>
      <w:r w:rsidRPr="005C40BD">
        <w:rPr>
          <w:rStyle w:val="Emphasis"/>
          <w:highlight w:val="cyan"/>
        </w:rPr>
        <w:t>creative duplicity</w:t>
      </w:r>
      <w:r w:rsidRPr="0098355A">
        <w:rPr>
          <w:rStyle w:val="StyleUnderline"/>
          <w:highlight w:val="cyan"/>
        </w:rPr>
        <w:t xml:space="preserve"> </w:t>
      </w:r>
      <w:r w:rsidRPr="0098355A">
        <w:rPr>
          <w:rStyle w:val="Emphasis"/>
          <w:highlight w:val="cyan"/>
        </w:rPr>
        <w:t>can</w:t>
      </w:r>
      <w:r w:rsidRPr="00C34080">
        <w:rPr>
          <w:sz w:val="16"/>
        </w:rPr>
        <w:t xml:space="preserve">not </w:t>
      </w:r>
      <w:r w:rsidRPr="00E0306F">
        <w:rPr>
          <w:rStyle w:val="StyleUnderline"/>
        </w:rPr>
        <w:t xml:space="preserve">immanently </w:t>
      </w:r>
      <w:r w:rsidRPr="0098355A">
        <w:rPr>
          <w:rStyle w:val="Emphasis"/>
          <w:highlight w:val="cyan"/>
        </w:rPr>
        <w:t>leverage</w:t>
      </w:r>
      <w:r w:rsidRPr="00E0306F">
        <w:rPr>
          <w:rStyle w:val="StyleUnderline"/>
        </w:rPr>
        <w:t xml:space="preserve"> postcapitalist </w:t>
      </w:r>
      <w:r w:rsidRPr="0098355A">
        <w:rPr>
          <w:rStyle w:val="StyleUnderline"/>
          <w:highlight w:val="cyan"/>
        </w:rPr>
        <w:t>difference</w:t>
      </w:r>
      <w:r w:rsidRPr="00C34080">
        <w:rPr>
          <w:sz w:val="16"/>
        </w:rPr>
        <w:t>.</w:t>
      </w:r>
    </w:p>
    <w:p w14:paraId="3C0B84CB" w14:textId="38D5ED4C" w:rsidR="009A4EDC" w:rsidRPr="009A4EDC" w:rsidRDefault="009A4EDC" w:rsidP="009A4EDC">
      <w:pPr>
        <w:rPr>
          <w:sz w:val="16"/>
        </w:rPr>
      </w:pPr>
      <w:r w:rsidRPr="00C34080">
        <w:rPr>
          <w:sz w:val="16"/>
        </w:rPr>
        <w:t xml:space="preserve">Scholium c. It is not as if not exploring an alter-economy interested in, and in creative tension with, the model of financial capital will avoid complicity. </w:t>
      </w:r>
      <w:r w:rsidRPr="0098355A">
        <w:rPr>
          <w:rStyle w:val="Emphasis"/>
          <w:highlight w:val="cyan"/>
        </w:rPr>
        <w:t>All</w:t>
      </w:r>
      <w:r w:rsidRPr="00C4203D">
        <w:rPr>
          <w:rStyle w:val="StyleUnderline"/>
        </w:rPr>
        <w:t xml:space="preserve"> existing </w:t>
      </w:r>
      <w:r w:rsidRPr="0098355A">
        <w:rPr>
          <w:rStyle w:val="StyleUnderline"/>
          <w:highlight w:val="cyan"/>
        </w:rPr>
        <w:t xml:space="preserve">alter-economies </w:t>
      </w:r>
      <w:r w:rsidRPr="0098355A">
        <w:rPr>
          <w:rStyle w:val="Emphasis"/>
          <w:highlight w:val="cyan"/>
        </w:rPr>
        <w:t>interface</w:t>
      </w:r>
      <w:r w:rsidRPr="0098355A">
        <w:rPr>
          <w:rStyle w:val="StyleUnderline"/>
          <w:highlight w:val="cyan"/>
        </w:rPr>
        <w:t xml:space="preserve"> with</w:t>
      </w:r>
      <w:r w:rsidRPr="00C4203D">
        <w:rPr>
          <w:rStyle w:val="StyleUnderline"/>
        </w:rPr>
        <w:t xml:space="preserve"> the </w:t>
      </w:r>
      <w:r w:rsidRPr="0098355A">
        <w:rPr>
          <w:rStyle w:val="StyleUnderline"/>
          <w:highlight w:val="cyan"/>
        </w:rPr>
        <w:t>dominant</w:t>
      </w:r>
      <w:r w:rsidRPr="00C4203D">
        <w:rPr>
          <w:rStyle w:val="StyleUnderline"/>
        </w:rPr>
        <w:t xml:space="preserve"> economy in </w:t>
      </w:r>
      <w:r w:rsidRPr="0098355A">
        <w:rPr>
          <w:rStyle w:val="Emphasis"/>
          <w:highlight w:val="cyan"/>
        </w:rPr>
        <w:t>one way or another</w:t>
      </w:r>
      <w:r w:rsidRPr="0098355A">
        <w:rPr>
          <w:rStyle w:val="StyleUnderline"/>
          <w:highlight w:val="cyan"/>
        </w:rPr>
        <w:t xml:space="preserve">, of </w:t>
      </w:r>
      <w:r w:rsidRPr="0098355A">
        <w:rPr>
          <w:rStyle w:val="Emphasis"/>
          <w:highlight w:val="cyan"/>
        </w:rPr>
        <w:t>necessity</w:t>
      </w:r>
      <w:r w:rsidRPr="00C4203D">
        <w:rPr>
          <w:rStyle w:val="StyleUnderline"/>
        </w:rPr>
        <w:t xml:space="preserve">, as does every individual involved in them who has ever </w:t>
      </w:r>
      <w:r w:rsidRPr="0098355A">
        <w:rPr>
          <w:rStyle w:val="Emphasis"/>
          <w:highlight w:val="cyan"/>
        </w:rPr>
        <w:t>earn</w:t>
      </w:r>
      <w:r w:rsidRPr="00C4203D">
        <w:rPr>
          <w:rStyle w:val="Emphasis"/>
        </w:rPr>
        <w:t xml:space="preserve">ed </w:t>
      </w:r>
      <w:r w:rsidRPr="0098355A">
        <w:rPr>
          <w:rStyle w:val="Emphasis"/>
          <w:highlight w:val="cyan"/>
        </w:rPr>
        <w:t>a wage</w:t>
      </w:r>
      <w:r w:rsidRPr="0098355A">
        <w:rPr>
          <w:rStyle w:val="StyleUnderline"/>
          <w:highlight w:val="cyan"/>
        </w:rPr>
        <w:t xml:space="preserve">, </w:t>
      </w:r>
      <w:r w:rsidRPr="0098355A">
        <w:rPr>
          <w:rStyle w:val="Emphasis"/>
          <w:highlight w:val="cyan"/>
        </w:rPr>
        <w:t>bought</w:t>
      </w:r>
      <w:r w:rsidRPr="00C4203D">
        <w:rPr>
          <w:rStyle w:val="Emphasis"/>
        </w:rPr>
        <w:t xml:space="preserve"> a </w:t>
      </w:r>
      <w:r w:rsidRPr="0098355A">
        <w:rPr>
          <w:rStyle w:val="Emphasis"/>
          <w:highlight w:val="cyan"/>
        </w:rPr>
        <w:t>product</w:t>
      </w:r>
      <w:r w:rsidRPr="0098355A">
        <w:rPr>
          <w:rStyle w:val="StyleUnderline"/>
          <w:highlight w:val="cyan"/>
        </w:rPr>
        <w:t xml:space="preserve">, </w:t>
      </w:r>
      <w:r w:rsidRPr="0098355A">
        <w:rPr>
          <w:rStyle w:val="Emphasis"/>
          <w:highlight w:val="cyan"/>
        </w:rPr>
        <w:t>opened a</w:t>
      </w:r>
      <w:r w:rsidRPr="00C4203D">
        <w:rPr>
          <w:rStyle w:val="Emphasis"/>
        </w:rPr>
        <w:t xml:space="preserve"> bank </w:t>
      </w:r>
      <w:r w:rsidRPr="0098355A">
        <w:rPr>
          <w:rStyle w:val="Emphasis"/>
          <w:highlight w:val="cyan"/>
        </w:rPr>
        <w:t>account</w:t>
      </w:r>
      <w:r w:rsidRPr="00C4203D">
        <w:rPr>
          <w:rStyle w:val="StyleUnderline"/>
        </w:rPr>
        <w:t xml:space="preserve">, or </w:t>
      </w:r>
      <w:r w:rsidRPr="00C4203D">
        <w:rPr>
          <w:rStyle w:val="Emphasis"/>
        </w:rPr>
        <w:t>benefited from a pension</w:t>
      </w:r>
      <w:r w:rsidRPr="00C4203D">
        <w:rPr>
          <w:rStyle w:val="StyleUnderline"/>
        </w:rPr>
        <w:t xml:space="preserve">. The ways in which </w:t>
      </w:r>
      <w:r w:rsidRPr="0098355A">
        <w:rPr>
          <w:rStyle w:val="Emphasis"/>
          <w:highlight w:val="cyan"/>
        </w:rPr>
        <w:t>funding</w:t>
      </w:r>
      <w:r w:rsidRPr="00C4203D">
        <w:rPr>
          <w:rStyle w:val="StyleUnderline"/>
        </w:rPr>
        <w:t xml:space="preserve"> is conventionally </w:t>
      </w:r>
      <w:r w:rsidRPr="00C4203D">
        <w:rPr>
          <w:rStyle w:val="Emphasis"/>
        </w:rPr>
        <w:t>obtained</w:t>
      </w:r>
      <w:r w:rsidRPr="00C4203D">
        <w:rPr>
          <w:rStyle w:val="StyleUnderline"/>
        </w:rPr>
        <w:t xml:space="preserve"> for collective </w:t>
      </w:r>
      <w:r w:rsidRPr="0098355A">
        <w:rPr>
          <w:rStyle w:val="StyleUnderline"/>
          <w:highlight w:val="cyan"/>
        </w:rPr>
        <w:t>projects</w:t>
      </w:r>
      <w:r w:rsidRPr="00C34080">
        <w:rPr>
          <w:sz w:val="16"/>
        </w:rPr>
        <w:t xml:space="preserve"> (government grants, foundation grants, crowdfunding) </w:t>
      </w:r>
      <w:r w:rsidRPr="0098355A">
        <w:rPr>
          <w:rStyle w:val="StyleUnderline"/>
          <w:highlight w:val="cyan"/>
        </w:rPr>
        <w:t>are</w:t>
      </w:r>
      <w:r w:rsidRPr="00C4203D">
        <w:rPr>
          <w:rStyle w:val="StyleUnderline"/>
        </w:rPr>
        <w:t xml:space="preserve"> all </w:t>
      </w:r>
      <w:r w:rsidRPr="00C4203D">
        <w:rPr>
          <w:rStyle w:val="Emphasis"/>
        </w:rPr>
        <w:t xml:space="preserve">deeply </w:t>
      </w:r>
      <w:r w:rsidRPr="0098355A">
        <w:rPr>
          <w:rStyle w:val="Emphasis"/>
          <w:highlight w:val="cyan"/>
        </w:rPr>
        <w:t>complicit</w:t>
      </w:r>
      <w:r w:rsidRPr="00C4203D">
        <w:rPr>
          <w:rStyle w:val="StyleUnderline"/>
        </w:rPr>
        <w:t xml:space="preserve"> with neoliberalism</w:t>
      </w:r>
      <w:r w:rsidRPr="00C34080">
        <w:rPr>
          <w:sz w:val="16"/>
        </w:rPr>
        <w:t xml:space="preserve"> in their own ways, and come with the added disadvantage that the nonprofit status often involved in those efforts requires a legal organizational structure that repeats the basic characteristics of the corporate model (officers, board of directors, membership conceived as shareholding or stakeholding, annual meetings, etc.) and a day-to-day management structure reproducing the conventional hierarchy (at least on paper). </w:t>
      </w:r>
      <w:r w:rsidRPr="00C4203D">
        <w:rPr>
          <w:rStyle w:val="StyleUnderline"/>
        </w:rPr>
        <w:t xml:space="preserve">Everyone is </w:t>
      </w:r>
      <w:r w:rsidRPr="00C4203D">
        <w:rPr>
          <w:rStyle w:val="Emphasis"/>
        </w:rPr>
        <w:t>already</w:t>
      </w:r>
      <w:r w:rsidRPr="00C4203D">
        <w:rPr>
          <w:rStyle w:val="StyleUnderline"/>
        </w:rPr>
        <w:t xml:space="preserve"> practicing creative duplicity</w:t>
      </w:r>
      <w:r w:rsidRPr="00C34080">
        <w:rPr>
          <w:sz w:val="16"/>
        </w:rPr>
        <w:t xml:space="preserve">, and short of a global revolution will continue to do so. </w:t>
      </w:r>
      <w:r w:rsidRPr="00C4203D">
        <w:rPr>
          <w:rStyle w:val="StyleUnderline"/>
        </w:rPr>
        <w:t xml:space="preserve">Historically, </w:t>
      </w:r>
      <w:r w:rsidRPr="0098355A">
        <w:rPr>
          <w:rStyle w:val="Emphasis"/>
          <w:highlight w:val="cyan"/>
        </w:rPr>
        <w:t>even</w:t>
      </w:r>
      <w:r w:rsidRPr="00C4203D">
        <w:rPr>
          <w:rStyle w:val="Emphasis"/>
        </w:rPr>
        <w:t xml:space="preserve"> the most </w:t>
      </w:r>
      <w:r w:rsidRPr="0098355A">
        <w:rPr>
          <w:rStyle w:val="Emphasis"/>
          <w:highlight w:val="cyan"/>
        </w:rPr>
        <w:t>radical</w:t>
      </w:r>
      <w:r w:rsidRPr="00C4203D">
        <w:rPr>
          <w:rStyle w:val="Emphasis"/>
        </w:rPr>
        <w:t xml:space="preserve"> of </w:t>
      </w:r>
      <w:r w:rsidRPr="0098355A">
        <w:rPr>
          <w:rStyle w:val="Emphasis"/>
          <w:highlight w:val="cyan"/>
        </w:rPr>
        <w:t>revolutions</w:t>
      </w:r>
      <w:r w:rsidRPr="0098355A">
        <w:rPr>
          <w:rStyle w:val="StyleUnderline"/>
          <w:highlight w:val="cyan"/>
        </w:rPr>
        <w:t xml:space="preserve"> have been </w:t>
      </w:r>
      <w:r w:rsidRPr="0098355A">
        <w:rPr>
          <w:rStyle w:val="Emphasis"/>
          <w:highlight w:val="cyan"/>
        </w:rPr>
        <w:t>recuperated</w:t>
      </w:r>
      <w:r w:rsidRPr="00C4203D">
        <w:rPr>
          <w:rStyle w:val="StyleUnderline"/>
        </w:rPr>
        <w:t xml:space="preserve"> by capital. </w:t>
      </w:r>
      <w:r w:rsidRPr="0098355A">
        <w:rPr>
          <w:rStyle w:val="StyleUnderline"/>
          <w:highlight w:val="cyan"/>
        </w:rPr>
        <w:t xml:space="preserve">It </w:t>
      </w:r>
      <w:r w:rsidRPr="0098355A">
        <w:rPr>
          <w:rStyle w:val="Emphasis"/>
          <w:highlight w:val="cyan"/>
        </w:rPr>
        <w:t>cannot be assumed</w:t>
      </w:r>
      <w:r w:rsidRPr="00C4203D">
        <w:rPr>
          <w:rStyle w:val="StyleUnderline"/>
        </w:rPr>
        <w:t xml:space="preserve"> that </w:t>
      </w:r>
      <w:r w:rsidRPr="0098355A">
        <w:rPr>
          <w:rStyle w:val="StyleUnderline"/>
          <w:highlight w:val="cyan"/>
        </w:rPr>
        <w:t xml:space="preserve">it will be </w:t>
      </w:r>
      <w:r w:rsidRPr="0098355A">
        <w:rPr>
          <w:rStyle w:val="Emphasis"/>
          <w:highlight w:val="cyan"/>
        </w:rPr>
        <w:t>different</w:t>
      </w:r>
      <w:r w:rsidRPr="00C4203D">
        <w:rPr>
          <w:rStyle w:val="StyleUnderline"/>
        </w:rPr>
        <w:t xml:space="preserve"> the </w:t>
      </w:r>
      <w:r w:rsidRPr="0098355A">
        <w:rPr>
          <w:rStyle w:val="Emphasis"/>
          <w:highlight w:val="cyan"/>
        </w:rPr>
        <w:t>next time</w:t>
      </w:r>
      <w:r w:rsidRPr="00C4203D">
        <w:rPr>
          <w:rStyle w:val="StyleUnderline"/>
        </w:rPr>
        <w:t xml:space="preserve"> around</w:t>
      </w:r>
      <w:r w:rsidRPr="00C34080">
        <w:rPr>
          <w:sz w:val="16"/>
        </w:rPr>
        <w:t xml:space="preserve">—unless the postcapitalist future is already availably prefigured in the interim. </w:t>
      </w:r>
      <w:r w:rsidRPr="00C4203D">
        <w:rPr>
          <w:rStyle w:val="StyleUnderline"/>
        </w:rPr>
        <w:t xml:space="preserve">So the issue is </w:t>
      </w:r>
      <w:r w:rsidRPr="00C4203D">
        <w:rPr>
          <w:rStyle w:val="Emphasis"/>
        </w:rPr>
        <w:t>not whether</w:t>
      </w:r>
      <w:r w:rsidRPr="00C4203D">
        <w:rPr>
          <w:rStyle w:val="StyleUnderline"/>
        </w:rPr>
        <w:t xml:space="preserve"> to practice creative duplicity, but </w:t>
      </w:r>
      <w:r w:rsidRPr="00C4203D">
        <w:rPr>
          <w:rStyle w:val="Emphasis"/>
        </w:rPr>
        <w:t>which</w:t>
      </w:r>
      <w:r w:rsidRPr="00C4203D">
        <w:rPr>
          <w:rStyle w:val="StyleUnderline"/>
        </w:rPr>
        <w:t xml:space="preserve"> complicit duplicities and in </w:t>
      </w:r>
      <w:r w:rsidRPr="00C4203D">
        <w:rPr>
          <w:rStyle w:val="Emphasis"/>
        </w:rPr>
        <w:t>what way</w:t>
      </w:r>
      <w:r w:rsidRPr="00C4203D">
        <w:rPr>
          <w:rStyle w:val="StyleUnderline"/>
        </w:rPr>
        <w:t xml:space="preserve">. </w:t>
      </w:r>
      <w:r w:rsidRPr="0098355A">
        <w:rPr>
          <w:rStyle w:val="StyleUnderline"/>
          <w:highlight w:val="cyan"/>
        </w:rPr>
        <w:t>There is no</w:t>
      </w:r>
      <w:r w:rsidRPr="00C4203D">
        <w:rPr>
          <w:rStyle w:val="StyleUnderline"/>
        </w:rPr>
        <w:t xml:space="preserve"> a priori </w:t>
      </w:r>
      <w:r w:rsidRPr="0098355A">
        <w:rPr>
          <w:rStyle w:val="StyleUnderline"/>
          <w:highlight w:val="cyan"/>
        </w:rPr>
        <w:t xml:space="preserve">reason not to </w:t>
      </w:r>
      <w:r w:rsidRPr="0098355A">
        <w:rPr>
          <w:rStyle w:val="Emphasis"/>
          <w:highlight w:val="cyan"/>
        </w:rPr>
        <w:t>explore</w:t>
      </w:r>
      <w:r w:rsidRPr="0098355A">
        <w:rPr>
          <w:rStyle w:val="StyleUnderline"/>
          <w:highlight w:val="cyan"/>
        </w:rPr>
        <w:t xml:space="preserve"> all avenues, </w:t>
      </w:r>
      <w:r w:rsidRPr="0098355A">
        <w:rPr>
          <w:rStyle w:val="Emphasis"/>
          <w:highlight w:val="cyan"/>
        </w:rPr>
        <w:t>even</w:t>
      </w:r>
      <w:r w:rsidRPr="00C4203D">
        <w:rPr>
          <w:rStyle w:val="Emphasis"/>
        </w:rPr>
        <w:t xml:space="preserve"> the </w:t>
      </w:r>
      <w:r w:rsidRPr="0098355A">
        <w:rPr>
          <w:rStyle w:val="Emphasis"/>
          <w:highlight w:val="cyan"/>
        </w:rPr>
        <w:t>ones</w:t>
      </w:r>
      <w:r w:rsidRPr="00C4203D">
        <w:rPr>
          <w:rStyle w:val="Emphasis"/>
        </w:rPr>
        <w:t xml:space="preserve"> that </w:t>
      </w:r>
      <w:r w:rsidRPr="0098355A">
        <w:rPr>
          <w:rStyle w:val="Emphasis"/>
          <w:highlight w:val="cyan"/>
        </w:rPr>
        <w:t>the left</w:t>
      </w:r>
      <w:r w:rsidRPr="00C4203D">
        <w:rPr>
          <w:rStyle w:val="Emphasis"/>
        </w:rPr>
        <w:t xml:space="preserve"> traditionally </w:t>
      </w:r>
      <w:r w:rsidRPr="0098355A">
        <w:rPr>
          <w:rStyle w:val="Emphasis"/>
          <w:highlight w:val="cyan"/>
        </w:rPr>
        <w:t>holds under</w:t>
      </w:r>
      <w:r w:rsidRPr="00C4203D">
        <w:rPr>
          <w:rStyle w:val="Emphasis"/>
        </w:rPr>
        <w:t xml:space="preserve"> the </w:t>
      </w:r>
      <w:r w:rsidRPr="0098355A">
        <w:rPr>
          <w:rStyle w:val="Emphasis"/>
          <w:highlight w:val="cyan"/>
        </w:rPr>
        <w:t>highest suspicion</w:t>
      </w:r>
      <w:r w:rsidRPr="00C4203D">
        <w:rPr>
          <w:rStyle w:val="StyleUnderline"/>
        </w:rPr>
        <w:t xml:space="preserve">. </w:t>
      </w:r>
      <w:r w:rsidRPr="00C4203D">
        <w:rPr>
          <w:rStyle w:val="Emphasis"/>
          <w:sz w:val="24"/>
          <w:szCs w:val="26"/>
        </w:rPr>
        <w:t xml:space="preserve">Striking a posture of </w:t>
      </w:r>
      <w:r w:rsidRPr="0098355A">
        <w:rPr>
          <w:rStyle w:val="Emphasis"/>
          <w:sz w:val="24"/>
          <w:szCs w:val="26"/>
          <w:highlight w:val="cyan"/>
        </w:rPr>
        <w:t>purity</w:t>
      </w:r>
      <w:r w:rsidRPr="00C4203D">
        <w:rPr>
          <w:rStyle w:val="Emphasis"/>
          <w:sz w:val="24"/>
          <w:szCs w:val="26"/>
        </w:rPr>
        <w:t xml:space="preserve"> will </w:t>
      </w:r>
      <w:r w:rsidRPr="005C40BD">
        <w:rPr>
          <w:rStyle w:val="Emphasis"/>
          <w:sz w:val="24"/>
          <w:szCs w:val="26"/>
          <w:highlight w:val="cyan"/>
        </w:rPr>
        <w:t>get nowhere</w:t>
      </w:r>
      <w:r w:rsidRPr="005C40BD">
        <w:rPr>
          <w:rStyle w:val="StyleUnderline"/>
          <w:highlight w:val="cyan"/>
        </w:rPr>
        <w:t>. It</w:t>
      </w:r>
      <w:r w:rsidRPr="00C4203D">
        <w:rPr>
          <w:rStyle w:val="StyleUnderline"/>
        </w:rPr>
        <w:t xml:space="preserve"> too easily </w:t>
      </w:r>
      <w:r w:rsidRPr="0098355A">
        <w:rPr>
          <w:rStyle w:val="Emphasis"/>
          <w:highlight w:val="cyan"/>
        </w:rPr>
        <w:t>absolves</w:t>
      </w:r>
      <w:r w:rsidRPr="00C4203D">
        <w:rPr>
          <w:rStyle w:val="StyleUnderline"/>
        </w:rPr>
        <w:t xml:space="preserve"> one </w:t>
      </w:r>
      <w:r w:rsidRPr="0098355A">
        <w:rPr>
          <w:rStyle w:val="StyleUnderline"/>
          <w:highlight w:val="cyan"/>
        </w:rPr>
        <w:t xml:space="preserve">of </w:t>
      </w:r>
      <w:r w:rsidRPr="0098355A">
        <w:rPr>
          <w:rStyle w:val="Emphasis"/>
          <w:highlight w:val="cyan"/>
        </w:rPr>
        <w:t>engaging</w:t>
      </w:r>
      <w:r w:rsidRPr="00C34080">
        <w:rPr>
          <w:sz w:val="16"/>
        </w:rPr>
        <w:t xml:space="preserve">, day to day, hour by hour, </w:t>
      </w:r>
      <w:r w:rsidRPr="0098355A">
        <w:rPr>
          <w:rStyle w:val="StyleUnderline"/>
          <w:highlight w:val="cyan"/>
        </w:rPr>
        <w:t>with</w:t>
      </w:r>
      <w:r w:rsidRPr="00C4203D">
        <w:rPr>
          <w:rStyle w:val="StyleUnderline"/>
        </w:rPr>
        <w:t xml:space="preserve"> the </w:t>
      </w:r>
      <w:r w:rsidRPr="0098355A">
        <w:rPr>
          <w:rStyle w:val="Emphasis"/>
          <w:highlight w:val="cyan"/>
        </w:rPr>
        <w:t>real conditions</w:t>
      </w:r>
      <w:r w:rsidRPr="00C4203D">
        <w:rPr>
          <w:rStyle w:val="StyleUnderline"/>
        </w:rPr>
        <w:t xml:space="preserve"> of life, as part of an ongoing struggle reaching down to the microlevels of existence. </w:t>
      </w:r>
      <w:r w:rsidRPr="00C4203D">
        <w:rPr>
          <w:rStyle w:val="Emphasis"/>
        </w:rPr>
        <w:t>Sustained engagement</w:t>
      </w:r>
      <w:r w:rsidRPr="00C4203D">
        <w:rPr>
          <w:rStyle w:val="StyleUnderline"/>
        </w:rPr>
        <w:t xml:space="preserve"> of that kind is </w:t>
      </w:r>
      <w:r w:rsidRPr="0098355A">
        <w:rPr>
          <w:rStyle w:val="Emphasis"/>
          <w:highlight w:val="cyan"/>
        </w:rPr>
        <w:t>necessary</w:t>
      </w:r>
      <w:r w:rsidRPr="00C4203D">
        <w:rPr>
          <w:rStyle w:val="StyleUnderline"/>
        </w:rPr>
        <w:t xml:space="preserve"> if those conditions are </w:t>
      </w:r>
      <w:r w:rsidRPr="0098355A">
        <w:rPr>
          <w:rStyle w:val="StyleUnderline"/>
          <w:highlight w:val="cyan"/>
        </w:rPr>
        <w:t>to be sustainably</w:t>
      </w:r>
      <w:r w:rsidRPr="00C4203D">
        <w:rPr>
          <w:rStyle w:val="StyleUnderline"/>
        </w:rPr>
        <w:t xml:space="preserve"> </w:t>
      </w:r>
      <w:r w:rsidRPr="00C4203D">
        <w:rPr>
          <w:rStyle w:val="Emphasis"/>
        </w:rPr>
        <w:t>changed</w:t>
      </w:r>
      <w:r w:rsidRPr="00C34080">
        <w:rPr>
          <w:sz w:val="16"/>
        </w:rPr>
        <w:t xml:space="preserve">. “Certainly </w:t>
      </w:r>
      <w:r w:rsidRPr="0098355A">
        <w:rPr>
          <w:rStyle w:val="StyleUnderline"/>
          <w:highlight w:val="cyan"/>
        </w:rPr>
        <w:t xml:space="preserve">now is the time to </w:t>
      </w:r>
      <w:r w:rsidRPr="0098355A">
        <w:rPr>
          <w:rStyle w:val="Emphasis"/>
          <w:highlight w:val="cyan"/>
        </w:rPr>
        <w:t>create</w:t>
      </w:r>
      <w:r w:rsidRPr="00C4203D">
        <w:rPr>
          <w:rStyle w:val="Emphasis"/>
        </w:rPr>
        <w:t xml:space="preserve"> money</w:t>
      </w:r>
      <w:r w:rsidRPr="00C4203D">
        <w:rPr>
          <w:rStyle w:val="StyleUnderline"/>
        </w:rPr>
        <w:t xml:space="preserve"> designed to stoke demand for </w:t>
      </w:r>
      <w:r w:rsidRPr="00176850">
        <w:rPr>
          <w:rStyle w:val="StyleUnderline"/>
          <w:highlight w:val="cyan"/>
        </w:rPr>
        <w:t xml:space="preserve">new </w:t>
      </w:r>
      <w:r w:rsidRPr="00176850">
        <w:rPr>
          <w:rStyle w:val="Emphasis"/>
          <w:highlight w:val="cyan"/>
        </w:rPr>
        <w:t>financial to</w:t>
      </w:r>
      <w:r w:rsidRPr="0098355A">
        <w:rPr>
          <w:rStyle w:val="Emphasis"/>
          <w:highlight w:val="cyan"/>
        </w:rPr>
        <w:t>ols</w:t>
      </w:r>
      <w:r w:rsidRPr="00C34080">
        <w:rPr>
          <w:sz w:val="16"/>
        </w:rPr>
        <w:t xml:space="preserve"> for activists, collectives, social movements, artists, refugees, and all who struggle for a life worth living so that they might catch and keep their own value for themselves” (Beller 2017, 10).</w:t>
      </w:r>
    </w:p>
    <w:sectPr w:rsidR="009A4EDC" w:rsidRPr="009A4ED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libri"/>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C0C88"/>
    <w:multiLevelType w:val="hybridMultilevel"/>
    <w:tmpl w:val="C3F06820"/>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2652D0"/>
    <w:multiLevelType w:val="hybridMultilevel"/>
    <w:tmpl w:val="614CF8E4"/>
    <w:lvl w:ilvl="0" w:tplc="FFFFFFFF">
      <w:numFmt w:val="bullet"/>
      <w:lvlText w:val="•"/>
      <w:lvlJc w:val="left"/>
      <w:rPr>
        <w:rFonts w:ascii="Times New Roman" w:eastAsiaTheme="minorHAnsi" w:hAnsi="Times New Roman" w:cs="Times New Roman" w:hint="default"/>
      </w:rPr>
    </w:lvl>
    <w:lvl w:ilvl="1" w:tplc="FFFFFFFF">
      <w:numFmt w:val="bullet"/>
      <w:lvlText w:val=""/>
      <w:lvlJc w:val="left"/>
      <w:rPr>
        <w:rFonts w:ascii="Symbol" w:eastAsiaTheme="minorHAnsi" w:hAnsi="Symbol" w:cs="Times New Roman" w:hint="default"/>
      </w:rPr>
    </w:lvl>
    <w:lvl w:ilvl="2" w:tplc="212CDF18">
      <w:numFmt w:val="bullet"/>
      <w:lvlText w:val="•"/>
      <w:lvlJc w:val="left"/>
      <w:pPr>
        <w:ind w:left="504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8027A8"/>
    <w:multiLevelType w:val="hybridMultilevel"/>
    <w:tmpl w:val="641ABF92"/>
    <w:lvl w:ilvl="0" w:tplc="212CDF18">
      <w:numFmt w:val="bullet"/>
      <w:lvlText w:val="•"/>
      <w:lvlJc w:val="left"/>
      <w:rPr>
        <w:rFonts w:ascii="Times New Roman" w:eastAsiaTheme="minorHAnsi" w:hAnsi="Times New Roman" w:cs="Times New Roman" w:hint="default"/>
      </w:rPr>
    </w:lvl>
    <w:lvl w:ilvl="1" w:tplc="154EB920">
      <w:numFmt w:val="bullet"/>
      <w:lvlText w:val=""/>
      <w:lvlJc w:val="left"/>
      <w:rPr>
        <w:rFonts w:ascii="Symbol" w:eastAsiaTheme="minorHAnsi"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92C0677"/>
    <w:multiLevelType w:val="hybridMultilevel"/>
    <w:tmpl w:val="7DAEF2F4"/>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DA4B39"/>
    <w:multiLevelType w:val="hybridMultilevel"/>
    <w:tmpl w:val="2E04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5"/>
  </w:num>
  <w:num w:numId="13">
    <w:abstractNumId w:val="42"/>
  </w:num>
  <w:num w:numId="14">
    <w:abstractNumId w:val="39"/>
  </w:num>
  <w:num w:numId="15">
    <w:abstractNumId w:val="34"/>
  </w:num>
  <w:num w:numId="16">
    <w:abstractNumId w:val="44"/>
  </w:num>
  <w:num w:numId="17">
    <w:abstractNumId w:val="21"/>
  </w:num>
  <w:num w:numId="18">
    <w:abstractNumId w:val="20"/>
  </w:num>
  <w:num w:numId="19">
    <w:abstractNumId w:val="26"/>
  </w:num>
  <w:num w:numId="20">
    <w:abstractNumId w:val="28"/>
  </w:num>
  <w:num w:numId="21">
    <w:abstractNumId w:val="36"/>
  </w:num>
  <w:num w:numId="22">
    <w:abstractNumId w:val="18"/>
  </w:num>
  <w:num w:numId="23">
    <w:abstractNumId w:val="19"/>
  </w:num>
  <w:num w:numId="24">
    <w:abstractNumId w:val="16"/>
  </w:num>
  <w:num w:numId="25">
    <w:abstractNumId w:val="27"/>
  </w:num>
  <w:num w:numId="26">
    <w:abstractNumId w:val="30"/>
  </w:num>
  <w:num w:numId="27">
    <w:abstractNumId w:val="29"/>
  </w:num>
  <w:num w:numId="28">
    <w:abstractNumId w:val="40"/>
  </w:num>
  <w:num w:numId="29">
    <w:abstractNumId w:val="23"/>
  </w:num>
  <w:num w:numId="30">
    <w:abstractNumId w:val="12"/>
  </w:num>
  <w:num w:numId="31">
    <w:abstractNumId w:val="45"/>
  </w:num>
  <w:num w:numId="32">
    <w:abstractNumId w:val="25"/>
  </w:num>
  <w:num w:numId="33">
    <w:abstractNumId w:val="15"/>
  </w:num>
  <w:num w:numId="34">
    <w:abstractNumId w:val="33"/>
  </w:num>
  <w:num w:numId="35">
    <w:abstractNumId w:val="24"/>
  </w:num>
  <w:num w:numId="36">
    <w:abstractNumId w:val="31"/>
  </w:num>
  <w:num w:numId="37">
    <w:abstractNumId w:val="22"/>
  </w:num>
  <w:num w:numId="38">
    <w:abstractNumId w:val="32"/>
  </w:num>
  <w:num w:numId="39">
    <w:abstractNumId w:val="38"/>
  </w:num>
  <w:num w:numId="40">
    <w:abstractNumId w:val="14"/>
  </w:num>
  <w:num w:numId="41">
    <w:abstractNumId w:val="37"/>
  </w:num>
  <w:num w:numId="42">
    <w:abstractNumId w:val="43"/>
  </w:num>
  <w:num w:numId="43">
    <w:abstractNumId w:val="46"/>
  </w:num>
  <w:num w:numId="44">
    <w:abstractNumId w:val="17"/>
  </w:num>
  <w:num w:numId="45">
    <w:abstractNumId w:val="41"/>
  </w:num>
  <w:num w:numId="46">
    <w:abstractNumId w:val="13"/>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A4EDC"/>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4EDC"/>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99809"/>
  <w14:defaultImageDpi w14:val="300"/>
  <w15:docId w15:val="{F0577814-A245-F74A-97F3-6E5D933D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A4EDC"/>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9A4E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9A4ED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9A4ED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9"/>
    <w:unhideWhenUsed/>
    <w:qFormat/>
    <w:rsid w:val="009A4EDC"/>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9A4EDC"/>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9A4EDC"/>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9A4ED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A4ED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A4ED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A4E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4EDC"/>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9A4EDC"/>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9A4EDC"/>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9A4EDC"/>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9A4EDC"/>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9A4EDC"/>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9A4EDC"/>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20"/>
    <w:qFormat/>
    <w:rsid w:val="009A4EDC"/>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9A4EDC"/>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9A4EDC"/>
    <w:rPr>
      <w:color w:val="auto"/>
      <w:u w:val="none"/>
    </w:rPr>
  </w:style>
  <w:style w:type="paragraph" w:styleId="DocumentMap">
    <w:name w:val="Document Map"/>
    <w:basedOn w:val="Normal"/>
    <w:link w:val="DocumentMapChar"/>
    <w:uiPriority w:val="99"/>
    <w:unhideWhenUsed/>
    <w:rsid w:val="009A4EDC"/>
    <w:rPr>
      <w:rFonts w:ascii="Lucida Grande" w:hAnsi="Lucida Grande" w:cs="Lucida Grande"/>
      <w:sz w:val="24"/>
    </w:rPr>
  </w:style>
  <w:style w:type="character" w:customStyle="1" w:styleId="DocumentMapChar">
    <w:name w:val="Document Map Char"/>
    <w:basedOn w:val="DefaultParagraphFont"/>
    <w:link w:val="DocumentMap"/>
    <w:uiPriority w:val="99"/>
    <w:rsid w:val="009A4EDC"/>
    <w:rPr>
      <w:rFonts w:ascii="Lucida Grande" w:hAnsi="Lucida Grande" w:cs="Lucida Grande"/>
    </w:rPr>
  </w:style>
  <w:style w:type="paragraph" w:customStyle="1" w:styleId="Analytic">
    <w:name w:val="Analytic"/>
    <w:link w:val="AnalyticChar"/>
    <w:autoRedefine/>
    <w:uiPriority w:val="4"/>
    <w:qFormat/>
    <w:rsid w:val="009A4EDC"/>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9A4EDC"/>
    <w:rPr>
      <w:rFonts w:cs="Times New Roman"/>
      <w:b/>
      <w:color w:val="1F497D" w:themeColor="text2"/>
      <w:sz w:val="26"/>
    </w:rPr>
  </w:style>
  <w:style w:type="character" w:customStyle="1" w:styleId="Heading5Char">
    <w:name w:val="Heading 5 Char"/>
    <w:aliases w:val="Text Char,Blocks Char"/>
    <w:basedOn w:val="DefaultParagraphFont"/>
    <w:link w:val="Heading5"/>
    <w:rsid w:val="009A4EDC"/>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9A4EDC"/>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9A4EDC"/>
    <w:rPr>
      <w:rFonts w:ascii="Calibri" w:eastAsia="Times New Roman" w:hAnsi="Calibri" w:cs="Arial"/>
      <w:b/>
      <w:bCs/>
      <w:kern w:val="32"/>
    </w:rPr>
  </w:style>
  <w:style w:type="character" w:customStyle="1" w:styleId="Heading8Char">
    <w:name w:val="Heading 8 Char"/>
    <w:basedOn w:val="DefaultParagraphFont"/>
    <w:link w:val="Heading8"/>
    <w:rsid w:val="009A4EDC"/>
    <w:rPr>
      <w:rFonts w:ascii="Calibri" w:eastAsia="Times New Roman" w:hAnsi="Calibri" w:cs="Arial"/>
      <w:b/>
      <w:bCs/>
      <w:kern w:val="32"/>
      <w:u w:val="double"/>
    </w:rPr>
  </w:style>
  <w:style w:type="character" w:customStyle="1" w:styleId="Heading9Char">
    <w:name w:val="Heading 9 Char"/>
    <w:basedOn w:val="DefaultParagraphFont"/>
    <w:link w:val="Heading9"/>
    <w:rsid w:val="009A4EDC"/>
    <w:rPr>
      <w:rFonts w:ascii="Calibri" w:eastAsia="Times New Roman" w:hAnsi="Calibri" w:cs="Arial"/>
      <w:b/>
      <w:bCs/>
      <w:kern w:val="32"/>
      <w:sz w:val="32"/>
      <w:szCs w:val="32"/>
      <w:u w:val="single"/>
    </w:rPr>
  </w:style>
  <w:style w:type="paragraph" w:customStyle="1" w:styleId="textbold">
    <w:name w:val="text bold"/>
    <w:basedOn w:val="Normal"/>
    <w:link w:val="Emphasis"/>
    <w:autoRedefine/>
    <w:uiPriority w:val="20"/>
    <w:qFormat/>
    <w:rsid w:val="009A4EDC"/>
    <w:pPr>
      <w:ind w:left="720"/>
      <w:jc w:val="both"/>
    </w:pPr>
    <w:rPr>
      <w:b/>
      <w:iCs/>
      <w:u w:val="single"/>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9A4ED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9A4EDC"/>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9A4EDC"/>
    <w:rPr>
      <w:sz w:val="20"/>
      <w:u w:val="single"/>
    </w:rPr>
  </w:style>
  <w:style w:type="character" w:styleId="UnresolvedMention">
    <w:name w:val="Unresolved Mention"/>
    <w:basedOn w:val="DefaultParagraphFont"/>
    <w:uiPriority w:val="99"/>
    <w:semiHidden/>
    <w:unhideWhenUsed/>
    <w:rsid w:val="009A4EDC"/>
    <w:rPr>
      <w:color w:val="605E5C"/>
      <w:shd w:val="clear" w:color="auto" w:fill="E1DFDD"/>
    </w:rPr>
  </w:style>
  <w:style w:type="paragraph" w:customStyle="1" w:styleId="Emphasize">
    <w:name w:val="Emphasize"/>
    <w:basedOn w:val="Normal"/>
    <w:uiPriority w:val="7"/>
    <w:qFormat/>
    <w:rsid w:val="009A4EDC"/>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ListParagraph">
    <w:name w:val="List Paragraph"/>
    <w:aliases w:val="6 font"/>
    <w:basedOn w:val="Normal"/>
    <w:uiPriority w:val="99"/>
    <w:unhideWhenUsed/>
    <w:qFormat/>
    <w:rsid w:val="009A4EDC"/>
    <w:pPr>
      <w:ind w:left="720"/>
      <w:contextualSpacing/>
    </w:pPr>
  </w:style>
  <w:style w:type="paragraph" w:styleId="Title">
    <w:name w:val="Title"/>
    <w:aliases w:val="Cites and Cards,UNDERLINE,Bold Underlined,title,Block Heading,Read This,Non Read Text"/>
    <w:basedOn w:val="Normal"/>
    <w:next w:val="Normal"/>
    <w:link w:val="TitleChar1"/>
    <w:uiPriority w:val="6"/>
    <w:qFormat/>
    <w:rsid w:val="009A4EDC"/>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9A4EDC"/>
    <w:rPr>
      <w:sz w:val="22"/>
      <w:u w:val="single"/>
    </w:rPr>
  </w:style>
  <w:style w:type="character" w:customStyle="1" w:styleId="Style4Char">
    <w:name w:val="Style4 Char"/>
    <w:basedOn w:val="DefaultParagraphFont"/>
    <w:link w:val="Style4"/>
    <w:rsid w:val="009A4EDC"/>
    <w:rPr>
      <w:rFonts w:ascii="Arial Narrow" w:hAnsi="Arial Narrow"/>
      <w:u w:val="single"/>
    </w:rPr>
  </w:style>
  <w:style w:type="paragraph" w:customStyle="1" w:styleId="Style4">
    <w:name w:val="Style4"/>
    <w:basedOn w:val="Normal"/>
    <w:link w:val="Style4Char"/>
    <w:qFormat/>
    <w:rsid w:val="009A4EDC"/>
    <w:rPr>
      <w:rFonts w:ascii="Arial Narrow" w:hAnsi="Arial Narrow" w:cstheme="minorBidi"/>
      <w:sz w:val="24"/>
      <w:u w:val="single"/>
    </w:rPr>
  </w:style>
  <w:style w:type="paragraph" w:customStyle="1" w:styleId="CiteSpacing">
    <w:name w:val="Cite Spacing"/>
    <w:basedOn w:val="Normal"/>
    <w:uiPriority w:val="4"/>
    <w:qFormat/>
    <w:rsid w:val="009A4EDC"/>
    <w:pPr>
      <w:spacing w:before="60" w:after="60"/>
    </w:pPr>
  </w:style>
  <w:style w:type="character" w:customStyle="1" w:styleId="pmterms1">
    <w:name w:val="pmterms1"/>
    <w:basedOn w:val="DefaultParagraphFont"/>
    <w:rsid w:val="009A4EDC"/>
  </w:style>
  <w:style w:type="character" w:customStyle="1" w:styleId="Style1Char">
    <w:name w:val="Style1 Char"/>
    <w:basedOn w:val="DefaultParagraphFont"/>
    <w:rsid w:val="009A4EDC"/>
    <w:rPr>
      <w:rFonts w:eastAsia="SimSun"/>
      <w:sz w:val="20"/>
      <w:szCs w:val="24"/>
      <w:u w:val="single"/>
      <w:lang w:val="en-US" w:eastAsia="zh-CN" w:bidi="ar-SA"/>
    </w:rPr>
  </w:style>
  <w:style w:type="paragraph" w:customStyle="1" w:styleId="UnderlinePara">
    <w:name w:val="Underline Para"/>
    <w:basedOn w:val="Normal"/>
    <w:uiPriority w:val="6"/>
    <w:qFormat/>
    <w:rsid w:val="009A4EDC"/>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No Spacing23"/>
    <w:basedOn w:val="Heading1"/>
    <w:autoRedefine/>
    <w:uiPriority w:val="99"/>
    <w:qFormat/>
    <w:rsid w:val="009A4ED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9A4EDC"/>
  </w:style>
  <w:style w:type="character" w:customStyle="1" w:styleId="alabel">
    <w:name w:val="a_label"/>
    <w:basedOn w:val="DefaultParagraphFont"/>
    <w:rsid w:val="009A4EDC"/>
  </w:style>
  <w:style w:type="character" w:customStyle="1" w:styleId="Style11pt">
    <w:name w:val="Style 11 pt"/>
    <w:basedOn w:val="DefaultParagraphFont"/>
    <w:rsid w:val="009A4EDC"/>
    <w:rPr>
      <w:sz w:val="20"/>
    </w:rPr>
  </w:style>
  <w:style w:type="character" w:customStyle="1" w:styleId="Style11ptUnderline">
    <w:name w:val="Style 11 pt Underline"/>
    <w:rsid w:val="009A4EDC"/>
    <w:rPr>
      <w:sz w:val="20"/>
      <w:u w:val="single"/>
    </w:rPr>
  </w:style>
  <w:style w:type="character" w:customStyle="1" w:styleId="StyleStyleUnderline411pt">
    <w:name w:val="Style Style Underline4 + 11 pt"/>
    <w:basedOn w:val="DefaultParagraphFont"/>
    <w:rsid w:val="009A4EDC"/>
    <w:rPr>
      <w:sz w:val="20"/>
      <w:u w:val="single"/>
    </w:rPr>
  </w:style>
  <w:style w:type="character" w:customStyle="1" w:styleId="StyleUnderline3">
    <w:name w:val="Style Underline3"/>
    <w:basedOn w:val="DefaultParagraphFont"/>
    <w:rsid w:val="009A4EDC"/>
    <w:rPr>
      <w:u w:val="single"/>
    </w:rPr>
  </w:style>
  <w:style w:type="character" w:customStyle="1" w:styleId="StyleStyleUnderline311pt">
    <w:name w:val="Style Style Underline3 + 11 pt"/>
    <w:basedOn w:val="DefaultParagraphFont"/>
    <w:rsid w:val="009A4EDC"/>
    <w:rPr>
      <w:sz w:val="20"/>
      <w:u w:val="single"/>
    </w:rPr>
  </w:style>
  <w:style w:type="character" w:customStyle="1" w:styleId="citation">
    <w:name w:val="citation"/>
    <w:basedOn w:val="DefaultParagraphFont"/>
    <w:rsid w:val="009A4EDC"/>
  </w:style>
  <w:style w:type="paragraph" w:styleId="BalloonText">
    <w:name w:val="Balloon Text"/>
    <w:basedOn w:val="Normal"/>
    <w:link w:val="BalloonTextChar"/>
    <w:uiPriority w:val="99"/>
    <w:unhideWhenUsed/>
    <w:rsid w:val="009A4EDC"/>
    <w:rPr>
      <w:rFonts w:ascii="Segoe UI" w:hAnsi="Segoe UI" w:cs="Segoe UI"/>
      <w:sz w:val="18"/>
      <w:szCs w:val="18"/>
    </w:rPr>
  </w:style>
  <w:style w:type="character" w:customStyle="1" w:styleId="BalloonTextChar">
    <w:name w:val="Balloon Text Char"/>
    <w:basedOn w:val="DefaultParagraphFont"/>
    <w:link w:val="BalloonText"/>
    <w:uiPriority w:val="99"/>
    <w:rsid w:val="009A4EDC"/>
    <w:rPr>
      <w:rFonts w:ascii="Segoe UI" w:hAnsi="Segoe UI" w:cs="Segoe UI"/>
      <w:sz w:val="18"/>
      <w:szCs w:val="18"/>
    </w:rPr>
  </w:style>
  <w:style w:type="paragraph" w:styleId="CommentText">
    <w:name w:val="annotation text"/>
    <w:basedOn w:val="Normal"/>
    <w:link w:val="CommentTextChar"/>
    <w:uiPriority w:val="99"/>
    <w:unhideWhenUsed/>
    <w:rsid w:val="009A4EDC"/>
    <w:rPr>
      <w:szCs w:val="20"/>
    </w:rPr>
  </w:style>
  <w:style w:type="character" w:customStyle="1" w:styleId="CommentTextChar">
    <w:name w:val="Comment Text Char"/>
    <w:basedOn w:val="DefaultParagraphFont"/>
    <w:link w:val="CommentText"/>
    <w:uiPriority w:val="99"/>
    <w:rsid w:val="009A4EDC"/>
    <w:rPr>
      <w:rFonts w:ascii="Calibri" w:hAnsi="Calibri" w:cs="Calibri"/>
      <w:sz w:val="22"/>
      <w:szCs w:val="20"/>
    </w:rPr>
  </w:style>
  <w:style w:type="character" w:customStyle="1" w:styleId="CommentSubjectChar">
    <w:name w:val="Comment Subject Char"/>
    <w:basedOn w:val="CommentTextChar"/>
    <w:link w:val="CommentSubject"/>
    <w:uiPriority w:val="99"/>
    <w:rsid w:val="009A4EDC"/>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9A4EDC"/>
    <w:rPr>
      <w:rFonts w:ascii="Arial" w:hAnsi="Arial" w:cs="Arial"/>
      <w:b/>
      <w:bCs/>
    </w:rPr>
  </w:style>
  <w:style w:type="character" w:customStyle="1" w:styleId="CommentSubjectChar1">
    <w:name w:val="Comment Subject Char1"/>
    <w:basedOn w:val="CommentTextChar"/>
    <w:uiPriority w:val="99"/>
    <w:rsid w:val="009A4EDC"/>
    <w:rPr>
      <w:rFonts w:ascii="Calibri" w:hAnsi="Calibri" w:cs="Calibri"/>
      <w:b/>
      <w:bCs/>
      <w:sz w:val="22"/>
      <w:szCs w:val="20"/>
    </w:rPr>
  </w:style>
  <w:style w:type="character" w:styleId="CommentReference">
    <w:name w:val="annotation reference"/>
    <w:basedOn w:val="DefaultParagraphFont"/>
    <w:uiPriority w:val="99"/>
    <w:unhideWhenUsed/>
    <w:rsid w:val="009A4EDC"/>
    <w:rPr>
      <w:sz w:val="16"/>
      <w:szCs w:val="16"/>
    </w:rPr>
  </w:style>
  <w:style w:type="character" w:customStyle="1" w:styleId="a">
    <w:name w:val="a"/>
    <w:basedOn w:val="DefaultParagraphFont"/>
    <w:rsid w:val="009A4EDC"/>
  </w:style>
  <w:style w:type="paragraph" w:customStyle="1" w:styleId="BoldUnderline">
    <w:name w:val="BoldUnderline"/>
    <w:basedOn w:val="Normal"/>
    <w:link w:val="BoldUnderlineChar"/>
    <w:qFormat/>
    <w:rsid w:val="009A4EDC"/>
    <w:rPr>
      <w:rFonts w:eastAsia="Times New Roman"/>
      <w:b/>
      <w:u w:val="single"/>
    </w:rPr>
  </w:style>
  <w:style w:type="character" w:customStyle="1" w:styleId="BoldUnderlineChar">
    <w:name w:val="BoldUnderline Char"/>
    <w:basedOn w:val="DefaultParagraphFont"/>
    <w:link w:val="BoldUnderline"/>
    <w:rsid w:val="009A4EDC"/>
    <w:rPr>
      <w:rFonts w:ascii="Calibri" w:eastAsia="Times New Roman" w:hAnsi="Calibri" w:cs="Calibri"/>
      <w:b/>
      <w:sz w:val="22"/>
      <w:u w:val="single"/>
    </w:rPr>
  </w:style>
  <w:style w:type="character" w:customStyle="1" w:styleId="apple-converted-space">
    <w:name w:val="apple-converted-space"/>
    <w:basedOn w:val="DefaultParagraphFont"/>
    <w:rsid w:val="009A4EDC"/>
  </w:style>
  <w:style w:type="character" w:styleId="PlaceholderText">
    <w:name w:val="Placeholder Text"/>
    <w:basedOn w:val="DefaultParagraphFont"/>
    <w:uiPriority w:val="99"/>
    <w:unhideWhenUsed/>
    <w:rsid w:val="009A4EDC"/>
    <w:rPr>
      <w:color w:val="808080"/>
    </w:rPr>
  </w:style>
  <w:style w:type="character" w:customStyle="1" w:styleId="BalloonTextChar1">
    <w:name w:val="Balloon Text Char1"/>
    <w:basedOn w:val="DefaultParagraphFont"/>
    <w:uiPriority w:val="99"/>
    <w:rsid w:val="009A4EDC"/>
    <w:rPr>
      <w:rFonts w:ascii="Segoe UI" w:hAnsi="Segoe UI" w:cs="Segoe UI"/>
      <w:sz w:val="18"/>
      <w:szCs w:val="18"/>
    </w:rPr>
  </w:style>
  <w:style w:type="character" w:customStyle="1" w:styleId="CommentTextChar1">
    <w:name w:val="Comment Text Char1"/>
    <w:basedOn w:val="DefaultParagraphFont"/>
    <w:uiPriority w:val="99"/>
    <w:rsid w:val="009A4EDC"/>
    <w:rPr>
      <w:rFonts w:ascii="Arial Narrow" w:hAnsi="Arial Narrow"/>
      <w:sz w:val="20"/>
      <w:szCs w:val="20"/>
    </w:rPr>
  </w:style>
  <w:style w:type="character" w:customStyle="1" w:styleId="Heading3CharCharCharChar2">
    <w:name w:val="Heading 3 Char Char Char Char2"/>
    <w:basedOn w:val="DefaultParagraphFont"/>
    <w:rsid w:val="009A4EDC"/>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9A4EDC"/>
    <w:rPr>
      <w:b/>
      <w:bCs/>
      <w:sz w:val="20"/>
      <w:u w:val="single"/>
    </w:rPr>
  </w:style>
  <w:style w:type="character" w:customStyle="1" w:styleId="StyleStyleUnderline311ptBold">
    <w:name w:val="Style Style Underline3 + 11 pt Bold"/>
    <w:basedOn w:val="DefaultParagraphFont"/>
    <w:rsid w:val="009A4EDC"/>
    <w:rPr>
      <w:b/>
      <w:bCs/>
      <w:sz w:val="20"/>
      <w:u w:val="single"/>
    </w:rPr>
  </w:style>
  <w:style w:type="paragraph" w:customStyle="1" w:styleId="StyleStyle411pt">
    <w:name w:val="Style Style4 + 11 pt"/>
    <w:basedOn w:val="Style4"/>
    <w:link w:val="StyleStyle411ptChar"/>
    <w:qFormat/>
    <w:rsid w:val="009A4EDC"/>
    <w:rPr>
      <w:rFonts w:ascii="Times New Roman" w:eastAsia="Times New Roman" w:hAnsi="Times New Roman" w:cs="Times New Roman"/>
    </w:rPr>
  </w:style>
  <w:style w:type="character" w:customStyle="1" w:styleId="StyleStyle411ptChar">
    <w:name w:val="Style Style4 + 11 pt Char"/>
    <w:basedOn w:val="Style4Char"/>
    <w:link w:val="StyleStyle411pt"/>
    <w:rsid w:val="009A4EDC"/>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9A4EDC"/>
    <w:rPr>
      <w:rFonts w:ascii="Times New Roman" w:eastAsia="Times New Roman" w:hAnsi="Times New Roman" w:cs="Times New Roman"/>
      <w:b/>
      <w:bCs/>
    </w:rPr>
  </w:style>
  <w:style w:type="character" w:customStyle="1" w:styleId="StyleStyle411ptBoldChar">
    <w:name w:val="Style Style4 + 11 pt Bold Char"/>
    <w:link w:val="StyleStyle411ptBold"/>
    <w:rsid w:val="009A4EDC"/>
    <w:rPr>
      <w:rFonts w:ascii="Times New Roman" w:eastAsia="Times New Roman" w:hAnsi="Times New Roman" w:cs="Times New Roman"/>
      <w:b/>
      <w:bCs/>
      <w:u w:val="single"/>
    </w:rPr>
  </w:style>
  <w:style w:type="paragraph" w:customStyle="1" w:styleId="Analytics">
    <w:name w:val="Analytics"/>
    <w:link w:val="AnalyticsChar"/>
    <w:uiPriority w:val="4"/>
    <w:qFormat/>
    <w:rsid w:val="009A4EDC"/>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A4EDC"/>
    <w:rPr>
      <w:rFonts w:ascii="Calibri" w:eastAsiaTheme="majorEastAsia" w:hAnsi="Calibri" w:cstheme="majorBidi"/>
      <w:b/>
      <w:iCs/>
      <w:sz w:val="26"/>
      <w:szCs w:val="28"/>
    </w:rPr>
  </w:style>
  <w:style w:type="character" w:customStyle="1" w:styleId="Style1Char1">
    <w:name w:val="Style1 Char1"/>
    <w:basedOn w:val="DefaultParagraphFont"/>
    <w:rsid w:val="009A4ED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A4EDC"/>
  </w:style>
  <w:style w:type="character" w:customStyle="1" w:styleId="Emph">
    <w:name w:val="Emph"/>
    <w:uiPriority w:val="1"/>
    <w:qFormat/>
    <w:rsid w:val="009A4EDC"/>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9A4EDC"/>
    <w:rPr>
      <w:sz w:val="20"/>
      <w:u w:val="single"/>
      <w:bdr w:val="single" w:sz="4" w:space="0" w:color="auto"/>
    </w:rPr>
  </w:style>
  <w:style w:type="paragraph" w:customStyle="1" w:styleId="StyleStyle112pt">
    <w:name w:val="Style Style1 + 12 pt"/>
    <w:basedOn w:val="Normal"/>
    <w:link w:val="StyleStyle112ptChar"/>
    <w:qFormat/>
    <w:rsid w:val="009A4EDC"/>
    <w:rPr>
      <w:rFonts w:eastAsia="SimSun"/>
      <w:u w:val="single"/>
      <w:lang w:eastAsia="zh-CN"/>
    </w:rPr>
  </w:style>
  <w:style w:type="character" w:customStyle="1" w:styleId="StyleStyle112ptChar">
    <w:name w:val="Style Style1 + 12 pt Char"/>
    <w:basedOn w:val="DefaultParagraphFont"/>
    <w:link w:val="StyleStyle112pt"/>
    <w:rsid w:val="009A4EDC"/>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9A4EDC"/>
    <w:rPr>
      <w:color w:val="605E5C"/>
      <w:shd w:val="clear" w:color="auto" w:fill="E1DFDD"/>
    </w:rPr>
  </w:style>
  <w:style w:type="paragraph" w:customStyle="1" w:styleId="cardtext">
    <w:name w:val="card text"/>
    <w:basedOn w:val="Normal"/>
    <w:link w:val="cardtextChar"/>
    <w:qFormat/>
    <w:rsid w:val="009A4EDC"/>
    <w:pPr>
      <w:ind w:left="288" w:right="288"/>
    </w:pPr>
  </w:style>
  <w:style w:type="character" w:customStyle="1" w:styleId="cardtextChar">
    <w:name w:val="card text Char"/>
    <w:basedOn w:val="DefaultParagraphFont"/>
    <w:link w:val="cardtext"/>
    <w:rsid w:val="009A4EDC"/>
    <w:rPr>
      <w:rFonts w:ascii="Calibri" w:hAnsi="Calibri" w:cs="Calibri"/>
      <w:sz w:val="22"/>
    </w:rPr>
  </w:style>
  <w:style w:type="paragraph" w:customStyle="1" w:styleId="Nothing">
    <w:name w:val="Nothing"/>
    <w:link w:val="NothingChar"/>
    <w:uiPriority w:val="99"/>
    <w:qFormat/>
    <w:rsid w:val="009A4EDC"/>
    <w:pPr>
      <w:jc w:val="both"/>
    </w:pPr>
    <w:rPr>
      <w:rFonts w:ascii="Times New Roman" w:eastAsia="Calibri" w:hAnsi="Times New Roman" w:cs="Times New Roman"/>
      <w:sz w:val="20"/>
      <w:szCs w:val="20"/>
    </w:rPr>
  </w:style>
  <w:style w:type="paragraph" w:customStyle="1" w:styleId="Cards">
    <w:name w:val="Cards"/>
    <w:next w:val="Nothing"/>
    <w:link w:val="CardsChar"/>
    <w:qFormat/>
    <w:rsid w:val="009A4ED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A4EDC"/>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9A4EDC"/>
    <w:rPr>
      <w:rFonts w:ascii="Times New Roman" w:eastAsia="Calibri" w:hAnsi="Times New Roman" w:cs="Times New Roman"/>
      <w:sz w:val="20"/>
      <w:szCs w:val="20"/>
    </w:rPr>
  </w:style>
  <w:style w:type="paragraph" w:customStyle="1" w:styleId="AuthorDate">
    <w:name w:val="AuthorDate"/>
    <w:next w:val="Nothing"/>
    <w:link w:val="AuthorDateChar"/>
    <w:qFormat/>
    <w:rsid w:val="009A4ED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9A4EDC"/>
    <w:rPr>
      <w:rFonts w:ascii="Times New Roman" w:eastAsia="Calibri" w:hAnsi="Times New Roman" w:cs="Times New Roman"/>
      <w:b/>
      <w:szCs w:val="20"/>
      <w:u w:val="single"/>
    </w:rPr>
  </w:style>
  <w:style w:type="character" w:customStyle="1" w:styleId="CardsFont12pt">
    <w:name w:val="Cards + Font 12pt"/>
    <w:basedOn w:val="CardsChar"/>
    <w:uiPriority w:val="1"/>
    <w:rsid w:val="009A4ED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9A4EDC"/>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9A4EDC"/>
    <w:rPr>
      <w:rFonts w:ascii="Times New Roman" w:eastAsia="Calibri" w:hAnsi="Times New Roman" w:cs="Times New Roman"/>
      <w:szCs w:val="20"/>
      <w:u w:val="single"/>
    </w:rPr>
  </w:style>
  <w:style w:type="character" w:customStyle="1" w:styleId="FontStyle11">
    <w:name w:val="Font Style11"/>
    <w:basedOn w:val="DefaultParagraphFont"/>
    <w:uiPriority w:val="99"/>
    <w:rsid w:val="009A4ED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A4EDC"/>
    <w:rPr>
      <w:color w:val="605E5C"/>
      <w:shd w:val="clear" w:color="auto" w:fill="E1DFDD"/>
    </w:rPr>
  </w:style>
  <w:style w:type="character" w:customStyle="1" w:styleId="StyleBold">
    <w:name w:val="Style Bold"/>
    <w:uiPriority w:val="9"/>
    <w:semiHidden/>
    <w:rsid w:val="009A4ED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9A4ED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9A4EDC"/>
    <w:rPr>
      <w:rFonts w:ascii="Calibri" w:eastAsia="Calibri" w:hAnsi="Calibri" w:cs="Calibri"/>
      <w:sz w:val="22"/>
    </w:rPr>
  </w:style>
  <w:style w:type="paragraph" w:styleId="Footer">
    <w:name w:val="footer"/>
    <w:basedOn w:val="Normal"/>
    <w:link w:val="FooterChar"/>
    <w:uiPriority w:val="99"/>
    <w:rsid w:val="009A4EDC"/>
    <w:pPr>
      <w:tabs>
        <w:tab w:val="center" w:pos="4680"/>
        <w:tab w:val="right" w:pos="9360"/>
      </w:tabs>
    </w:pPr>
    <w:rPr>
      <w:rFonts w:eastAsia="Calibri"/>
    </w:rPr>
  </w:style>
  <w:style w:type="character" w:customStyle="1" w:styleId="FooterChar">
    <w:name w:val="Footer Char"/>
    <w:basedOn w:val="DefaultParagraphFont"/>
    <w:link w:val="Footer"/>
    <w:uiPriority w:val="99"/>
    <w:rsid w:val="009A4EDC"/>
    <w:rPr>
      <w:rFonts w:ascii="Calibri" w:eastAsia="Calibri" w:hAnsi="Calibri" w:cs="Calibri"/>
      <w:sz w:val="22"/>
    </w:rPr>
  </w:style>
  <w:style w:type="character" w:customStyle="1" w:styleId="Style8pt">
    <w:name w:val="Style 8 pt"/>
    <w:rsid w:val="009A4EDC"/>
    <w:rPr>
      <w:sz w:val="14"/>
    </w:rPr>
  </w:style>
  <w:style w:type="paragraph" w:styleId="Revision">
    <w:name w:val="Revision"/>
    <w:hidden/>
    <w:uiPriority w:val="99"/>
    <w:semiHidden/>
    <w:rsid w:val="009A4EDC"/>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A4EDC"/>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9A4EDC"/>
    <w:rPr>
      <w:rFonts w:eastAsia="MS Mincho"/>
      <w:b/>
      <w:sz w:val="24"/>
      <w:u w:val="single"/>
    </w:rPr>
  </w:style>
  <w:style w:type="paragraph" w:customStyle="1" w:styleId="TagText">
    <w:name w:val="TagText"/>
    <w:basedOn w:val="Normal"/>
    <w:uiPriority w:val="99"/>
    <w:qFormat/>
    <w:rsid w:val="009A4EDC"/>
    <w:pPr>
      <w:spacing w:before="200"/>
    </w:pPr>
    <w:rPr>
      <w:rFonts w:eastAsia="Times New Roman"/>
      <w:b/>
      <w:sz w:val="24"/>
    </w:rPr>
  </w:style>
  <w:style w:type="character" w:customStyle="1" w:styleId="UnderlineBold">
    <w:name w:val="Underline + Bold"/>
    <w:uiPriority w:val="1"/>
    <w:qFormat/>
    <w:rsid w:val="009A4EDC"/>
    <w:rPr>
      <w:b/>
      <w:bCs w:val="0"/>
      <w:sz w:val="20"/>
      <w:u w:val="single"/>
    </w:rPr>
  </w:style>
  <w:style w:type="character" w:customStyle="1" w:styleId="cardChar">
    <w:name w:val="card Char"/>
    <w:aliases w:val="Bold Cite Char Char,Speed Cite Char"/>
    <w:rsid w:val="009A4EDC"/>
    <w:rPr>
      <w:rFonts w:cs="Calibri"/>
      <w:u w:val="single"/>
    </w:rPr>
  </w:style>
  <w:style w:type="character" w:customStyle="1" w:styleId="BoldUnderlineChar0">
    <w:name w:val="Bold Underline Char"/>
    <w:rsid w:val="009A4EDC"/>
    <w:rPr>
      <w:rFonts w:ascii="Georgia" w:hAnsi="Georgia" w:cs="Times New Roman"/>
      <w:b/>
      <w:sz w:val="20"/>
      <w:u w:val="single"/>
    </w:rPr>
  </w:style>
  <w:style w:type="character" w:styleId="PageNumber">
    <w:name w:val="page number"/>
    <w:aliases w:val="card ununderlined"/>
    <w:uiPriority w:val="99"/>
    <w:rsid w:val="009A4EDC"/>
  </w:style>
  <w:style w:type="paragraph" w:customStyle="1" w:styleId="BlockTitle">
    <w:name w:val="Block Title"/>
    <w:basedOn w:val="Heading1"/>
    <w:next w:val="Normal"/>
    <w:uiPriority w:val="99"/>
    <w:qFormat/>
    <w:rsid w:val="009A4ED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A4EDC"/>
    <w:rPr>
      <w:rFonts w:eastAsia="Times New Roman"/>
      <w:szCs w:val="20"/>
    </w:rPr>
  </w:style>
  <w:style w:type="character" w:customStyle="1" w:styleId="citenon-boldChar">
    <w:name w:val="cite non-bold Char"/>
    <w:link w:val="citenon-bold"/>
    <w:rsid w:val="009A4EDC"/>
    <w:rPr>
      <w:rFonts w:ascii="Calibri" w:eastAsia="Times New Roman" w:hAnsi="Calibri" w:cs="Calibri"/>
      <w:sz w:val="22"/>
      <w:szCs w:val="20"/>
    </w:rPr>
  </w:style>
  <w:style w:type="character" w:customStyle="1" w:styleId="pnumber">
    <w:name w:val="pnumber"/>
    <w:rsid w:val="009A4EDC"/>
  </w:style>
  <w:style w:type="character" w:customStyle="1" w:styleId="ital">
    <w:name w:val="ital"/>
    <w:rsid w:val="009A4EDC"/>
  </w:style>
  <w:style w:type="character" w:customStyle="1" w:styleId="orgdiv">
    <w:name w:val="orgdiv"/>
    <w:rsid w:val="009A4EDC"/>
  </w:style>
  <w:style w:type="character" w:customStyle="1" w:styleId="orgname">
    <w:name w:val="orgname"/>
    <w:rsid w:val="009A4EDC"/>
  </w:style>
  <w:style w:type="character" w:customStyle="1" w:styleId="city">
    <w:name w:val="city"/>
    <w:rsid w:val="009A4EDC"/>
  </w:style>
  <w:style w:type="character" w:customStyle="1" w:styleId="state">
    <w:name w:val="state"/>
    <w:rsid w:val="009A4EDC"/>
  </w:style>
  <w:style w:type="character" w:customStyle="1" w:styleId="country">
    <w:name w:val="country"/>
    <w:rsid w:val="009A4EDC"/>
  </w:style>
  <w:style w:type="character" w:customStyle="1" w:styleId="il">
    <w:name w:val="il"/>
    <w:rsid w:val="009A4EDC"/>
  </w:style>
  <w:style w:type="character" w:customStyle="1" w:styleId="Style8pt1">
    <w:name w:val="Style 8 pt1"/>
    <w:rsid w:val="009A4EDC"/>
    <w:rPr>
      <w:rFonts w:ascii="Georgia" w:hAnsi="Georgia" w:hint="default"/>
      <w:sz w:val="16"/>
    </w:rPr>
  </w:style>
  <w:style w:type="character" w:styleId="Strong">
    <w:name w:val="Strong"/>
    <w:aliases w:val="8 pt font,Citation Char Char1 Char Char Char Char Char,Cut,Small 1"/>
    <w:uiPriority w:val="22"/>
    <w:qFormat/>
    <w:rsid w:val="009A4EDC"/>
    <w:rPr>
      <w:b/>
      <w:bCs/>
    </w:rPr>
  </w:style>
  <w:style w:type="numbering" w:customStyle="1" w:styleId="NoList1">
    <w:name w:val="No List1"/>
    <w:next w:val="NoList"/>
    <w:uiPriority w:val="99"/>
    <w:semiHidden/>
    <w:unhideWhenUsed/>
    <w:rsid w:val="009A4EDC"/>
  </w:style>
  <w:style w:type="paragraph" w:customStyle="1" w:styleId="2909F619802848F09E01365C32F34654">
    <w:name w:val="2909F619802848F09E01365C32F34654"/>
    <w:uiPriority w:val="99"/>
    <w:qFormat/>
    <w:rsid w:val="009A4EDC"/>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9A4EDC"/>
    <w:pPr>
      <w:keepNext/>
      <w:keepLines/>
    </w:pPr>
    <w:rPr>
      <w:rFonts w:eastAsia="Calibri"/>
      <w:b/>
      <w:sz w:val="24"/>
    </w:rPr>
  </w:style>
  <w:style w:type="character" w:customStyle="1" w:styleId="TagtemplateChar">
    <w:name w:val="Tagtemplate Char"/>
    <w:link w:val="Tagtemplate"/>
    <w:rsid w:val="009A4EDC"/>
    <w:rPr>
      <w:rFonts w:ascii="Calibri" w:eastAsia="Calibri" w:hAnsi="Calibri" w:cs="Calibri"/>
      <w:b/>
    </w:rPr>
  </w:style>
  <w:style w:type="character" w:customStyle="1" w:styleId="apple-style-span">
    <w:name w:val="apple-style-span"/>
    <w:rsid w:val="009A4EDC"/>
  </w:style>
  <w:style w:type="paragraph" w:customStyle="1" w:styleId="Cite2">
    <w:name w:val="Cite 2"/>
    <w:basedOn w:val="Normal"/>
    <w:uiPriority w:val="99"/>
    <w:qFormat/>
    <w:rsid w:val="009A4EDC"/>
    <w:rPr>
      <w:rFonts w:eastAsia="MS Mincho"/>
      <w:b/>
      <w:sz w:val="24"/>
      <w:u w:val="single"/>
    </w:rPr>
  </w:style>
  <w:style w:type="character" w:customStyle="1" w:styleId="texto1">
    <w:name w:val="texto1"/>
    <w:rsid w:val="009A4EDC"/>
  </w:style>
  <w:style w:type="character" w:customStyle="1" w:styleId="EmphasizeThis">
    <w:name w:val="EmphasizeThis"/>
    <w:rsid w:val="009A4EDC"/>
    <w:rPr>
      <w:rFonts w:ascii="Georgia" w:hAnsi="Georgia"/>
      <w:b/>
      <w:iCs/>
      <w:sz w:val="24"/>
      <w:u w:val="thick"/>
    </w:rPr>
  </w:style>
  <w:style w:type="character" w:customStyle="1" w:styleId="DebateUnderline">
    <w:name w:val="Debate Underline"/>
    <w:qFormat/>
    <w:rsid w:val="009A4EDC"/>
    <w:rPr>
      <w:rFonts w:ascii="Times New Roman" w:hAnsi="Times New Roman"/>
      <w:sz w:val="20"/>
      <w:u w:val="thick"/>
    </w:rPr>
  </w:style>
  <w:style w:type="character" w:customStyle="1" w:styleId="Author-Date">
    <w:name w:val="Author-Date"/>
    <w:qFormat/>
    <w:rsid w:val="009A4EDC"/>
    <w:rPr>
      <w:rFonts w:ascii="Georgia" w:hAnsi="Georgia"/>
      <w:b/>
      <w:sz w:val="24"/>
    </w:rPr>
  </w:style>
  <w:style w:type="character" w:customStyle="1" w:styleId="CardsChar1">
    <w:name w:val="Cards Char1"/>
    <w:locked/>
    <w:rsid w:val="009A4EDC"/>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9A4EDC"/>
    <w:rPr>
      <w:rFonts w:ascii="Arial Narrow" w:hAnsi="Arial Narrow"/>
      <w:szCs w:val="24"/>
      <w:u w:val="single"/>
      <w:lang w:val="en-US" w:eastAsia="en-US" w:bidi="ar-SA"/>
    </w:rPr>
  </w:style>
  <w:style w:type="character" w:customStyle="1" w:styleId="MicroTextChar">
    <w:name w:val="MicroText Char"/>
    <w:link w:val="MicroText"/>
    <w:rsid w:val="009A4EDC"/>
    <w:rPr>
      <w:rFonts w:ascii="Arial Narrow" w:hAnsi="Arial Narrow"/>
      <w:sz w:val="12"/>
    </w:rPr>
  </w:style>
  <w:style w:type="paragraph" w:customStyle="1" w:styleId="MicroText">
    <w:name w:val="MicroText"/>
    <w:basedOn w:val="Normal"/>
    <w:next w:val="Normal"/>
    <w:link w:val="MicroTextChar"/>
    <w:qFormat/>
    <w:rsid w:val="009A4EDC"/>
    <w:rPr>
      <w:rFonts w:ascii="Arial Narrow" w:hAnsi="Arial Narrow" w:cstheme="minorBidi"/>
      <w:sz w:val="12"/>
    </w:rPr>
  </w:style>
  <w:style w:type="paragraph" w:customStyle="1" w:styleId="UnderlineS">
    <w:name w:val="Underline S"/>
    <w:basedOn w:val="Normal"/>
    <w:link w:val="UnderlineSChar"/>
    <w:qFormat/>
    <w:rsid w:val="009A4EDC"/>
    <w:pPr>
      <w:spacing w:after="200"/>
    </w:pPr>
    <w:rPr>
      <w:rFonts w:eastAsia="Calibri"/>
      <w:u w:val="single"/>
      <w:lang w:val="x-none" w:eastAsia="zh-CN"/>
    </w:rPr>
  </w:style>
  <w:style w:type="character" w:customStyle="1" w:styleId="UnderlineSChar">
    <w:name w:val="Underline S Char"/>
    <w:link w:val="UnderlineS"/>
    <w:rsid w:val="009A4EDC"/>
    <w:rPr>
      <w:rFonts w:ascii="Calibri" w:eastAsia="Calibri" w:hAnsi="Calibri" w:cs="Calibri"/>
      <w:sz w:val="22"/>
      <w:u w:val="single"/>
      <w:lang w:val="x-none" w:eastAsia="zh-CN"/>
    </w:rPr>
  </w:style>
  <w:style w:type="character" w:customStyle="1" w:styleId="BoldUnderlineCharChar">
    <w:name w:val="BoldUnderline Char Char"/>
    <w:locked/>
    <w:rsid w:val="009A4EDC"/>
    <w:rPr>
      <w:rFonts w:ascii="Calibri" w:eastAsia="Times New Roman" w:hAnsi="Calibri" w:cs="Times New Roman"/>
      <w:b/>
      <w:sz w:val="20"/>
      <w:szCs w:val="24"/>
      <w:u w:val="single"/>
    </w:rPr>
  </w:style>
  <w:style w:type="character" w:customStyle="1" w:styleId="CardChar0">
    <w:name w:val="Card Char"/>
    <w:locked/>
    <w:rsid w:val="009A4EDC"/>
    <w:rPr>
      <w:rFonts w:ascii="Calibri" w:eastAsia="Times New Roman" w:hAnsi="Calibri" w:cs="Times New Roman"/>
      <w:sz w:val="20"/>
      <w:szCs w:val="20"/>
    </w:rPr>
  </w:style>
  <w:style w:type="paragraph" w:styleId="BodyTextIndent3">
    <w:name w:val="Body Text Indent 3"/>
    <w:basedOn w:val="Normal"/>
    <w:link w:val="BodyTextIndent3Char"/>
    <w:uiPriority w:val="99"/>
    <w:rsid w:val="009A4ED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9A4EDC"/>
    <w:rPr>
      <w:rFonts w:ascii="Calibri" w:eastAsia="Calibri" w:hAnsi="Calibri" w:cs="Calibri"/>
      <w:sz w:val="16"/>
      <w:szCs w:val="16"/>
    </w:rPr>
  </w:style>
  <w:style w:type="character" w:customStyle="1" w:styleId="A5">
    <w:name w:val="A5"/>
    <w:uiPriority w:val="99"/>
    <w:rsid w:val="009A4EDC"/>
    <w:rPr>
      <w:rFonts w:ascii="Times New Roman" w:hAnsi="Times New Roman" w:cs="Times New Roman"/>
      <w:color w:val="000000"/>
      <w:sz w:val="13"/>
      <w:szCs w:val="13"/>
    </w:rPr>
  </w:style>
  <w:style w:type="paragraph" w:styleId="BodyText">
    <w:name w:val="Body Text"/>
    <w:aliases w:val="BT"/>
    <w:basedOn w:val="Normal"/>
    <w:link w:val="BodyTextChar"/>
    <w:qFormat/>
    <w:rsid w:val="009A4EDC"/>
    <w:rPr>
      <w:rFonts w:eastAsia="Times New Roman"/>
      <w:sz w:val="16"/>
      <w:szCs w:val="20"/>
    </w:rPr>
  </w:style>
  <w:style w:type="character" w:customStyle="1" w:styleId="BodyTextChar">
    <w:name w:val="Body Text Char"/>
    <w:aliases w:val="BT Char"/>
    <w:basedOn w:val="DefaultParagraphFont"/>
    <w:link w:val="BodyText"/>
    <w:rsid w:val="009A4EDC"/>
    <w:rPr>
      <w:rFonts w:ascii="Calibri" w:eastAsia="Times New Roman" w:hAnsi="Calibri" w:cs="Calibri"/>
      <w:sz w:val="16"/>
      <w:szCs w:val="20"/>
    </w:rPr>
  </w:style>
  <w:style w:type="paragraph" w:styleId="BodyText2">
    <w:name w:val="Body Text 2"/>
    <w:basedOn w:val="Normal"/>
    <w:link w:val="BodyText2Char"/>
    <w:rsid w:val="009A4EDC"/>
    <w:rPr>
      <w:rFonts w:eastAsia="Times New Roman"/>
      <w:sz w:val="18"/>
      <w:szCs w:val="20"/>
    </w:rPr>
  </w:style>
  <w:style w:type="character" w:customStyle="1" w:styleId="BodyText2Char">
    <w:name w:val="Body Text 2 Char"/>
    <w:basedOn w:val="DefaultParagraphFont"/>
    <w:link w:val="BodyText2"/>
    <w:rsid w:val="009A4EDC"/>
    <w:rPr>
      <w:rFonts w:ascii="Calibri" w:eastAsia="Times New Roman" w:hAnsi="Calibri" w:cs="Calibri"/>
      <w:sz w:val="18"/>
      <w:szCs w:val="20"/>
    </w:rPr>
  </w:style>
  <w:style w:type="character" w:customStyle="1" w:styleId="smallChar">
    <w:name w:val="small Char"/>
    <w:rsid w:val="009A4EDC"/>
    <w:rPr>
      <w:rFonts w:eastAsia="Calibri"/>
      <w:sz w:val="16"/>
      <w:szCs w:val="22"/>
      <w:lang w:val="en-US" w:eastAsia="en-US" w:bidi="ar-SA"/>
    </w:rPr>
  </w:style>
  <w:style w:type="character" w:customStyle="1" w:styleId="CardTextChar0">
    <w:name w:val="Card Text Char"/>
    <w:rsid w:val="009A4EDC"/>
    <w:rPr>
      <w:rFonts w:ascii="Georgia" w:hAnsi="Georgia" w:cs="Times New Roman"/>
      <w:sz w:val="24"/>
    </w:rPr>
  </w:style>
  <w:style w:type="character" w:customStyle="1" w:styleId="underline2">
    <w:name w:val="underline2"/>
    <w:rsid w:val="009A4ED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A4EDC"/>
    <w:rPr>
      <w:rFonts w:eastAsia="Times New Roman"/>
      <w:kern w:val="32"/>
      <w:szCs w:val="20"/>
    </w:rPr>
  </w:style>
  <w:style w:type="character" w:customStyle="1" w:styleId="StyleUnderlineBold">
    <w:name w:val="Style Underline + Bold"/>
    <w:rsid w:val="009A4EDC"/>
    <w:rPr>
      <w:b/>
      <w:bCs/>
      <w:u w:val="single"/>
    </w:rPr>
  </w:style>
  <w:style w:type="character" w:customStyle="1" w:styleId="st">
    <w:name w:val="st"/>
    <w:rsid w:val="009A4EDC"/>
  </w:style>
  <w:style w:type="character" w:customStyle="1" w:styleId="UnderliningChar">
    <w:name w:val="Underlining Char"/>
    <w:link w:val="Underlining"/>
    <w:uiPriority w:val="99"/>
    <w:locked/>
    <w:rsid w:val="009A4EDC"/>
    <w:rPr>
      <w:rFonts w:ascii="Arial Narrow" w:hAnsi="Arial Narrow"/>
      <w:u w:val="single"/>
    </w:rPr>
  </w:style>
  <w:style w:type="paragraph" w:customStyle="1" w:styleId="Underlining">
    <w:name w:val="Underlining"/>
    <w:basedOn w:val="Normal"/>
    <w:next w:val="Normal"/>
    <w:link w:val="UnderliningChar"/>
    <w:uiPriority w:val="99"/>
    <w:qFormat/>
    <w:rsid w:val="009A4EDC"/>
    <w:rPr>
      <w:rFonts w:ascii="Arial Narrow" w:hAnsi="Arial Narrow" w:cstheme="minorBidi"/>
      <w:sz w:val="24"/>
      <w:u w:val="single"/>
    </w:rPr>
  </w:style>
  <w:style w:type="paragraph" w:customStyle="1" w:styleId="Small">
    <w:name w:val="Small"/>
    <w:basedOn w:val="Normal"/>
    <w:next w:val="Normal"/>
    <w:uiPriority w:val="99"/>
    <w:qFormat/>
    <w:rsid w:val="009A4EDC"/>
    <w:pPr>
      <w:spacing w:after="200" w:line="276" w:lineRule="auto"/>
    </w:pPr>
    <w:rPr>
      <w:rFonts w:eastAsia="Calibri"/>
      <w:color w:val="000000"/>
      <w:sz w:val="16"/>
    </w:rPr>
  </w:style>
  <w:style w:type="character" w:customStyle="1" w:styleId="Underline-Highlighted">
    <w:name w:val="Underline-Highlighted"/>
    <w:uiPriority w:val="1"/>
    <w:qFormat/>
    <w:rsid w:val="009A4ED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A4EDC"/>
    <w:rPr>
      <w:rFonts w:ascii="Arial Narrow" w:hAnsi="Arial Narrow"/>
      <w:b/>
      <w:sz w:val="26"/>
    </w:rPr>
  </w:style>
  <w:style w:type="character" w:customStyle="1" w:styleId="CardText1Char">
    <w:name w:val="Card Text 1 Char"/>
    <w:link w:val="CardText1"/>
    <w:rsid w:val="009A4EDC"/>
    <w:rPr>
      <w:rFonts w:ascii="Arial Narrow" w:hAnsi="Arial Narrow"/>
      <w:color w:val="000000"/>
      <w:u w:val="single"/>
    </w:rPr>
  </w:style>
  <w:style w:type="character" w:customStyle="1" w:styleId="CardText2Char">
    <w:name w:val="Card Text 2 Char"/>
    <w:link w:val="CardText2"/>
    <w:rsid w:val="009A4EDC"/>
    <w:rPr>
      <w:rFonts w:ascii="Arial Narrow" w:hAnsi="Arial Narrow"/>
      <w:b/>
      <w:color w:val="000000"/>
      <w:u w:val="single"/>
    </w:rPr>
  </w:style>
  <w:style w:type="character" w:customStyle="1" w:styleId="SmallText">
    <w:name w:val="SmallText"/>
    <w:rsid w:val="009A4EDC"/>
    <w:rPr>
      <w:color w:val="000000"/>
    </w:rPr>
  </w:style>
  <w:style w:type="character" w:customStyle="1" w:styleId="CitesChar1">
    <w:name w:val="Cites Char1"/>
    <w:rsid w:val="009A4EDC"/>
    <w:rPr>
      <w:b/>
      <w:szCs w:val="24"/>
      <w:u w:val="single"/>
      <w:lang w:val="en-US" w:eastAsia="en-US" w:bidi="ar-SA"/>
    </w:rPr>
  </w:style>
  <w:style w:type="character" w:customStyle="1" w:styleId="CardUnderlinedChar">
    <w:name w:val="Card Underlined Char"/>
    <w:rsid w:val="009A4EDC"/>
    <w:rPr>
      <w:rFonts w:ascii="Arial Narrow" w:hAnsi="Arial Narrow"/>
      <w:sz w:val="22"/>
      <w:szCs w:val="24"/>
      <w:u w:val="single"/>
      <w:lang w:val="en-US" w:eastAsia="en-US" w:bidi="ar-SA"/>
    </w:rPr>
  </w:style>
  <w:style w:type="paragraph" w:customStyle="1" w:styleId="TagCite">
    <w:name w:val="TagCite"/>
    <w:basedOn w:val="Normal"/>
    <w:uiPriority w:val="99"/>
    <w:qFormat/>
    <w:rsid w:val="009A4EDC"/>
    <w:rPr>
      <w:rFonts w:ascii="Garamond" w:eastAsia="Times New Roman" w:hAnsi="Garamond"/>
      <w:b/>
      <w:sz w:val="24"/>
    </w:rPr>
  </w:style>
  <w:style w:type="paragraph" w:customStyle="1" w:styleId="HeadingsBase">
    <w:name w:val="Headings Base"/>
    <w:basedOn w:val="Normal"/>
    <w:link w:val="HeadingsBaseChar"/>
    <w:qFormat/>
    <w:rsid w:val="009A4ED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A4EDC"/>
    <w:rPr>
      <w:rFonts w:ascii="Calibri" w:eastAsia="Times New Roman" w:hAnsi="Calibri" w:cs="Calibri"/>
      <w:b/>
      <w:kern w:val="32"/>
      <w:sz w:val="32"/>
      <w:szCs w:val="20"/>
    </w:rPr>
  </w:style>
  <w:style w:type="character" w:customStyle="1" w:styleId="underline3">
    <w:name w:val="underline3"/>
    <w:rsid w:val="009A4EDC"/>
    <w:rPr>
      <w:u w:val="single"/>
      <w:bdr w:val="none" w:sz="0" w:space="0" w:color="auto"/>
      <w:shd w:val="clear" w:color="auto" w:fill="FFFF00"/>
    </w:rPr>
  </w:style>
  <w:style w:type="paragraph" w:customStyle="1" w:styleId="HeadingFake">
    <w:name w:val="Heading Fake"/>
    <w:basedOn w:val="Heading3"/>
    <w:uiPriority w:val="99"/>
    <w:qFormat/>
    <w:rsid w:val="009A4ED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A4ED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A4EDC"/>
  </w:style>
  <w:style w:type="paragraph" w:customStyle="1" w:styleId="SchoolWorksCited">
    <w:name w:val="School Works Cited"/>
    <w:basedOn w:val="SchoolPaper"/>
    <w:uiPriority w:val="99"/>
    <w:qFormat/>
    <w:rsid w:val="009A4EDC"/>
  </w:style>
  <w:style w:type="paragraph" w:styleId="TOC2">
    <w:name w:val="toc 2"/>
    <w:basedOn w:val="Normal"/>
    <w:next w:val="Normal"/>
    <w:uiPriority w:val="39"/>
    <w:qFormat/>
    <w:rsid w:val="009A4EDC"/>
    <w:pPr>
      <w:ind w:left="200"/>
    </w:pPr>
    <w:rPr>
      <w:rFonts w:eastAsia="Times New Roman"/>
      <w:b/>
      <w:kern w:val="32"/>
      <w:szCs w:val="20"/>
    </w:rPr>
  </w:style>
  <w:style w:type="paragraph" w:customStyle="1" w:styleId="BlockQuote">
    <w:name w:val="Block Quote"/>
    <w:basedOn w:val="Normal"/>
    <w:uiPriority w:val="99"/>
    <w:qFormat/>
    <w:rsid w:val="009A4EDC"/>
    <w:pPr>
      <w:ind w:left="720" w:right="720"/>
    </w:pPr>
    <w:rPr>
      <w:rFonts w:eastAsia="Times New Roman"/>
      <w:kern w:val="32"/>
      <w:sz w:val="24"/>
      <w:szCs w:val="20"/>
    </w:rPr>
  </w:style>
  <w:style w:type="character" w:customStyle="1" w:styleId="menu">
    <w:name w:val="menu"/>
    <w:rsid w:val="009A4EDC"/>
  </w:style>
  <w:style w:type="paragraph" w:customStyle="1" w:styleId="PaperBody">
    <w:name w:val="Paper Body"/>
    <w:basedOn w:val="Normal"/>
    <w:uiPriority w:val="99"/>
    <w:qFormat/>
    <w:rsid w:val="009A4EDC"/>
    <w:pPr>
      <w:spacing w:line="480" w:lineRule="auto"/>
      <w:ind w:firstLine="720"/>
    </w:pPr>
    <w:rPr>
      <w:rFonts w:eastAsia="Times New Roman"/>
      <w:kern w:val="32"/>
    </w:rPr>
  </w:style>
  <w:style w:type="paragraph" w:customStyle="1" w:styleId="PaperCitation">
    <w:name w:val="Paper Citation"/>
    <w:basedOn w:val="Normal"/>
    <w:uiPriority w:val="99"/>
    <w:qFormat/>
    <w:rsid w:val="009A4EDC"/>
    <w:pPr>
      <w:spacing w:line="480" w:lineRule="auto"/>
      <w:ind w:left="720" w:hanging="720"/>
    </w:pPr>
    <w:rPr>
      <w:rFonts w:eastAsia="Times New Roman"/>
      <w:kern w:val="32"/>
      <w:szCs w:val="20"/>
    </w:rPr>
  </w:style>
  <w:style w:type="character" w:customStyle="1" w:styleId="Emphasis2">
    <w:name w:val="Emphasis2"/>
    <w:rsid w:val="009A4EDC"/>
    <w:rPr>
      <w:rFonts w:ascii="Franklin Gothic Heavy" w:hAnsi="Franklin Gothic Heavy"/>
      <w:u w:val="single"/>
    </w:rPr>
  </w:style>
  <w:style w:type="paragraph" w:customStyle="1" w:styleId="hat">
    <w:name w:val="hat"/>
    <w:basedOn w:val="Heading1"/>
    <w:link w:val="hatChar"/>
    <w:qFormat/>
    <w:rsid w:val="009A4EDC"/>
    <w:pPr>
      <w:suppressAutoHyphens/>
      <w:spacing w:before="6600" w:after="240"/>
    </w:pPr>
    <w:rPr>
      <w:rFonts w:eastAsia="Times New Roman" w:cs="Arial"/>
      <w:kern w:val="32"/>
    </w:rPr>
  </w:style>
  <w:style w:type="character" w:customStyle="1" w:styleId="hatChar">
    <w:name w:val="hat Char"/>
    <w:link w:val="hat"/>
    <w:rsid w:val="009A4EDC"/>
    <w:rPr>
      <w:rFonts w:ascii="Calibri" w:eastAsia="Times New Roman" w:hAnsi="Calibri" w:cs="Arial"/>
      <w:b/>
      <w:bCs/>
      <w:kern w:val="32"/>
      <w:sz w:val="52"/>
      <w:szCs w:val="32"/>
    </w:rPr>
  </w:style>
  <w:style w:type="character" w:customStyle="1" w:styleId="BoldUnderlining">
    <w:name w:val="Bold Underlining"/>
    <w:rsid w:val="009A4EDC"/>
    <w:rPr>
      <w:b/>
      <w:u w:val="single"/>
    </w:rPr>
  </w:style>
  <w:style w:type="paragraph" w:styleId="TOC4">
    <w:name w:val="toc 4"/>
    <w:basedOn w:val="Normal"/>
    <w:next w:val="Normal"/>
    <w:autoRedefine/>
    <w:uiPriority w:val="39"/>
    <w:rsid w:val="009A4EDC"/>
    <w:pPr>
      <w:spacing w:after="100"/>
      <w:ind w:left="600"/>
    </w:pPr>
    <w:rPr>
      <w:rFonts w:eastAsia="Times New Roman"/>
      <w:kern w:val="32"/>
      <w:szCs w:val="20"/>
    </w:rPr>
  </w:style>
  <w:style w:type="paragraph" w:styleId="TOC5">
    <w:name w:val="toc 5"/>
    <w:basedOn w:val="Normal"/>
    <w:next w:val="Normal"/>
    <w:autoRedefine/>
    <w:uiPriority w:val="39"/>
    <w:rsid w:val="009A4EDC"/>
    <w:pPr>
      <w:spacing w:after="100"/>
      <w:ind w:left="800"/>
    </w:pPr>
    <w:rPr>
      <w:rFonts w:eastAsia="Times New Roman"/>
      <w:kern w:val="32"/>
      <w:szCs w:val="20"/>
    </w:rPr>
  </w:style>
  <w:style w:type="paragraph" w:styleId="TOC6">
    <w:name w:val="toc 6"/>
    <w:basedOn w:val="Normal"/>
    <w:next w:val="Normal"/>
    <w:autoRedefine/>
    <w:uiPriority w:val="39"/>
    <w:rsid w:val="009A4EDC"/>
    <w:pPr>
      <w:spacing w:after="100"/>
      <w:ind w:left="1000"/>
    </w:pPr>
    <w:rPr>
      <w:rFonts w:eastAsia="Times New Roman"/>
      <w:kern w:val="32"/>
      <w:szCs w:val="20"/>
    </w:rPr>
  </w:style>
  <w:style w:type="paragraph" w:styleId="TOC7">
    <w:name w:val="toc 7"/>
    <w:basedOn w:val="Normal"/>
    <w:next w:val="Normal"/>
    <w:autoRedefine/>
    <w:uiPriority w:val="39"/>
    <w:rsid w:val="009A4EDC"/>
    <w:pPr>
      <w:spacing w:after="100"/>
      <w:ind w:left="1200"/>
    </w:pPr>
    <w:rPr>
      <w:rFonts w:eastAsia="Times New Roman"/>
      <w:kern w:val="32"/>
      <w:szCs w:val="20"/>
    </w:rPr>
  </w:style>
  <w:style w:type="paragraph" w:styleId="TOC8">
    <w:name w:val="toc 8"/>
    <w:basedOn w:val="Normal"/>
    <w:next w:val="Normal"/>
    <w:autoRedefine/>
    <w:uiPriority w:val="39"/>
    <w:rsid w:val="009A4EDC"/>
    <w:pPr>
      <w:spacing w:after="100"/>
      <w:ind w:left="1400"/>
    </w:pPr>
    <w:rPr>
      <w:rFonts w:eastAsia="Times New Roman"/>
      <w:kern w:val="32"/>
      <w:szCs w:val="20"/>
    </w:rPr>
  </w:style>
  <w:style w:type="paragraph" w:styleId="TOC9">
    <w:name w:val="toc 9"/>
    <w:basedOn w:val="Normal"/>
    <w:next w:val="Normal"/>
    <w:autoRedefine/>
    <w:uiPriority w:val="39"/>
    <w:rsid w:val="009A4EDC"/>
    <w:pPr>
      <w:spacing w:after="100"/>
      <w:ind w:left="1600"/>
    </w:pPr>
    <w:rPr>
      <w:rFonts w:eastAsia="Times New Roman"/>
      <w:kern w:val="32"/>
      <w:szCs w:val="20"/>
    </w:rPr>
  </w:style>
  <w:style w:type="paragraph" w:customStyle="1" w:styleId="WW-Default">
    <w:name w:val="WW-Default"/>
    <w:uiPriority w:val="99"/>
    <w:qFormat/>
    <w:rsid w:val="009A4EDC"/>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9A4ED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9A4EDC"/>
    <w:rPr>
      <w:rFonts w:ascii="Cambria" w:eastAsia="Times New Roman" w:hAnsi="Cambria" w:cs="Calibri"/>
      <w:i/>
      <w:iCs/>
      <w:color w:val="4F81BD"/>
      <w:spacing w:val="15"/>
    </w:rPr>
  </w:style>
  <w:style w:type="paragraph" w:styleId="TOC3">
    <w:name w:val="toc 3"/>
    <w:basedOn w:val="Normal"/>
    <w:next w:val="Normal"/>
    <w:uiPriority w:val="39"/>
    <w:qFormat/>
    <w:rsid w:val="009A4EDC"/>
    <w:pPr>
      <w:ind w:left="400"/>
    </w:pPr>
    <w:rPr>
      <w:rFonts w:eastAsia="Times New Roman"/>
      <w:kern w:val="32"/>
      <w:szCs w:val="20"/>
    </w:rPr>
  </w:style>
  <w:style w:type="table" w:styleId="TableGrid">
    <w:name w:val="Table Grid"/>
    <w:basedOn w:val="TableNormal"/>
    <w:rsid w:val="009A4E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A4EDC"/>
  </w:style>
  <w:style w:type="character" w:customStyle="1" w:styleId="storyby">
    <w:name w:val="storyby"/>
    <w:rsid w:val="009A4EDC"/>
  </w:style>
  <w:style w:type="character" w:customStyle="1" w:styleId="7TimesNewRoman">
    <w:name w:val="7 Times New Roman"/>
    <w:rsid w:val="009A4ED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A4ED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9A4ED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9A4EDC"/>
    <w:rPr>
      <w:kern w:val="32"/>
      <w:sz w:val="24"/>
    </w:rPr>
  </w:style>
  <w:style w:type="character" w:customStyle="1" w:styleId="CitesChar2">
    <w:name w:val="Cites Char2"/>
    <w:locked/>
    <w:rsid w:val="009A4EDC"/>
    <w:rPr>
      <w:rFonts w:ascii="Times New Roman" w:eastAsia="Times New Roman" w:hAnsi="Times New Roman"/>
      <w:b/>
      <w:bCs/>
    </w:rPr>
  </w:style>
  <w:style w:type="character" w:customStyle="1" w:styleId="itxtrst">
    <w:name w:val="itxtrst"/>
    <w:rsid w:val="009A4EDC"/>
  </w:style>
  <w:style w:type="character" w:customStyle="1" w:styleId="A-Underlining">
    <w:name w:val="A-Underlining"/>
    <w:rsid w:val="009A4EDC"/>
    <w:rPr>
      <w:rFonts w:ascii="Garamond" w:hAnsi="Garamond"/>
      <w:color w:val="auto"/>
      <w:sz w:val="24"/>
      <w:u w:val="single"/>
    </w:rPr>
  </w:style>
  <w:style w:type="paragraph" w:customStyle="1" w:styleId="B-TagCite">
    <w:name w:val="B-TagCite"/>
    <w:uiPriority w:val="99"/>
    <w:qFormat/>
    <w:rsid w:val="009A4EDC"/>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9A4EDC"/>
    <w:rPr>
      <w:b/>
      <w:noProof w:val="0"/>
      <w:sz w:val="22"/>
      <w:lang w:val="en-US" w:eastAsia="en-US" w:bidi="ar-SA"/>
    </w:rPr>
  </w:style>
  <w:style w:type="character" w:customStyle="1" w:styleId="fn">
    <w:name w:val="fn"/>
    <w:rsid w:val="009A4EDC"/>
  </w:style>
  <w:style w:type="character" w:customStyle="1" w:styleId="newsmain">
    <w:name w:val="news_main"/>
    <w:rsid w:val="009A4EDC"/>
  </w:style>
  <w:style w:type="paragraph" w:customStyle="1" w:styleId="UnderlinedText">
    <w:name w:val="Underlined Text"/>
    <w:basedOn w:val="Normal"/>
    <w:autoRedefine/>
    <w:uiPriority w:val="99"/>
    <w:qFormat/>
    <w:rsid w:val="009A4EDC"/>
    <w:pPr>
      <w:jc w:val="both"/>
    </w:pPr>
    <w:rPr>
      <w:rFonts w:eastAsia="Calibri"/>
      <w:b/>
      <w:sz w:val="24"/>
    </w:rPr>
  </w:style>
  <w:style w:type="character" w:customStyle="1" w:styleId="verdana">
    <w:name w:val="verdana"/>
    <w:rsid w:val="009A4EDC"/>
  </w:style>
  <w:style w:type="character" w:customStyle="1" w:styleId="vitstoryheadline">
    <w:name w:val="vitstoryheadline"/>
    <w:rsid w:val="009A4EDC"/>
  </w:style>
  <w:style w:type="paragraph" w:customStyle="1" w:styleId="NormalText">
    <w:name w:val="Normal Text"/>
    <w:basedOn w:val="Normal"/>
    <w:link w:val="NormalTextChar"/>
    <w:autoRedefine/>
    <w:qFormat/>
    <w:rsid w:val="009A4EDC"/>
    <w:pPr>
      <w:jc w:val="both"/>
    </w:pPr>
    <w:rPr>
      <w:rFonts w:eastAsia="Times New Roman"/>
      <w:szCs w:val="26"/>
      <w:lang w:val="x-none" w:eastAsia="ja-JP"/>
    </w:rPr>
  </w:style>
  <w:style w:type="character" w:customStyle="1" w:styleId="NormalTextChar">
    <w:name w:val="Normal Text Char"/>
    <w:link w:val="NormalText"/>
    <w:rsid w:val="009A4EDC"/>
    <w:rPr>
      <w:rFonts w:ascii="Calibri" w:eastAsia="Times New Roman" w:hAnsi="Calibri" w:cs="Calibri"/>
      <w:sz w:val="22"/>
      <w:szCs w:val="26"/>
      <w:lang w:val="x-none" w:eastAsia="ja-JP"/>
    </w:rPr>
  </w:style>
  <w:style w:type="character" w:customStyle="1" w:styleId="AuthorDate0">
    <w:name w:val="Author Date"/>
    <w:rsid w:val="009A4EDC"/>
    <w:rPr>
      <w:b/>
      <w:sz w:val="24"/>
      <w:u w:val="thick"/>
    </w:rPr>
  </w:style>
  <w:style w:type="paragraph" w:customStyle="1" w:styleId="HotRoute">
    <w:name w:val="Hot Route!"/>
    <w:basedOn w:val="Normal"/>
    <w:link w:val="HotRouteChar"/>
    <w:uiPriority w:val="99"/>
    <w:qFormat/>
    <w:rsid w:val="009A4EDC"/>
    <w:pPr>
      <w:ind w:left="144"/>
    </w:pPr>
    <w:rPr>
      <w:rFonts w:eastAsia="Times New Roman"/>
    </w:rPr>
  </w:style>
  <w:style w:type="character" w:customStyle="1" w:styleId="UnderlinedTextCharChar">
    <w:name w:val="Underlined Text Char Char"/>
    <w:rsid w:val="009A4EDC"/>
    <w:rPr>
      <w:rFonts w:cs="Arial"/>
      <w:bCs/>
      <w:noProof w:val="0"/>
      <w:szCs w:val="26"/>
      <w:u w:val="single"/>
      <w:lang w:val="en-US" w:eastAsia="en-US" w:bidi="ar-SA"/>
    </w:rPr>
  </w:style>
  <w:style w:type="character" w:customStyle="1" w:styleId="DocumentMapChar1">
    <w:name w:val="Document Map Char1"/>
    <w:uiPriority w:val="99"/>
    <w:rsid w:val="009A4EDC"/>
    <w:rPr>
      <w:rFonts w:ascii="Tahoma" w:hAnsi="Tahoma" w:cs="Tahoma"/>
      <w:sz w:val="16"/>
      <w:szCs w:val="16"/>
    </w:rPr>
  </w:style>
  <w:style w:type="character" w:customStyle="1" w:styleId="Author">
    <w:name w:val="Author"/>
    <w:aliases w:val="Style Date"/>
    <w:qFormat/>
    <w:rsid w:val="009A4EDC"/>
    <w:rPr>
      <w:b/>
      <w:sz w:val="24"/>
    </w:rPr>
  </w:style>
  <w:style w:type="character" w:customStyle="1" w:styleId="author0">
    <w:name w:val="author"/>
    <w:rsid w:val="009A4EDC"/>
    <w:rPr>
      <w:rFonts w:ascii="Times New Roman" w:hAnsi="Times New Roman"/>
      <w:b/>
      <w:sz w:val="24"/>
    </w:rPr>
  </w:style>
  <w:style w:type="character" w:customStyle="1" w:styleId="articletitle">
    <w:name w:val="articletitle"/>
    <w:rsid w:val="009A4EDC"/>
    <w:rPr>
      <w:rFonts w:cs="Times New Roman"/>
    </w:rPr>
  </w:style>
  <w:style w:type="character" w:customStyle="1" w:styleId="6pointChar">
    <w:name w:val="6 point Char"/>
    <w:rsid w:val="009A4EDC"/>
    <w:rPr>
      <w:rFonts w:cs="Times New Roman"/>
      <w:sz w:val="12"/>
      <w:lang w:val="en-US" w:eastAsia="en-US"/>
    </w:rPr>
  </w:style>
  <w:style w:type="character" w:customStyle="1" w:styleId="term1">
    <w:name w:val="term1"/>
    <w:rsid w:val="009A4EDC"/>
    <w:rPr>
      <w:b/>
      <w:bCs/>
    </w:rPr>
  </w:style>
  <w:style w:type="paragraph" w:customStyle="1" w:styleId="Minimize">
    <w:name w:val="Minimize"/>
    <w:basedOn w:val="Normal"/>
    <w:next w:val="Normal"/>
    <w:qFormat/>
    <w:rsid w:val="009A4ED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9A4EDC"/>
    <w:rPr>
      <w:sz w:val="12"/>
      <w:szCs w:val="24"/>
    </w:rPr>
  </w:style>
  <w:style w:type="character" w:customStyle="1" w:styleId="StyleThickunderline">
    <w:name w:val="Style Thick underline"/>
    <w:qFormat/>
    <w:rsid w:val="009A4EDC"/>
    <w:rPr>
      <w:u w:val="thick"/>
    </w:rPr>
  </w:style>
  <w:style w:type="character" w:customStyle="1" w:styleId="UnderlineTextChar">
    <w:name w:val="Underline Text Char"/>
    <w:link w:val="UnderlineText"/>
    <w:rsid w:val="009A4EDC"/>
    <w:rPr>
      <w:u w:val="single"/>
    </w:rPr>
  </w:style>
  <w:style w:type="numbering" w:customStyle="1" w:styleId="NoList2">
    <w:name w:val="No List2"/>
    <w:next w:val="NoList"/>
    <w:uiPriority w:val="99"/>
    <w:semiHidden/>
    <w:rsid w:val="009A4EDC"/>
  </w:style>
  <w:style w:type="paragraph" w:customStyle="1" w:styleId="underlined">
    <w:name w:val="underlined"/>
    <w:next w:val="Normal"/>
    <w:link w:val="underlinedChar"/>
    <w:autoRedefine/>
    <w:qFormat/>
    <w:rsid w:val="009A4EDC"/>
    <w:pPr>
      <w:contextualSpacing/>
    </w:pPr>
    <w:rPr>
      <w:rFonts w:ascii="Times New Roman" w:eastAsia="Malgun Gothic" w:hAnsi="Times New Roman" w:cs="Times New Roman"/>
      <w:u w:val="single"/>
    </w:rPr>
  </w:style>
  <w:style w:type="character" w:customStyle="1" w:styleId="underlinedChar">
    <w:name w:val="underlined Char"/>
    <w:link w:val="underlined"/>
    <w:rsid w:val="009A4EDC"/>
    <w:rPr>
      <w:rFonts w:ascii="Times New Roman" w:eastAsia="Malgun Gothic" w:hAnsi="Times New Roman" w:cs="Times New Roman"/>
      <w:u w:val="single"/>
    </w:rPr>
  </w:style>
  <w:style w:type="character" w:customStyle="1" w:styleId="Box">
    <w:name w:val="Box!"/>
    <w:uiPriority w:val="1"/>
    <w:rsid w:val="009A4EDC"/>
    <w:rPr>
      <w:rFonts w:ascii="Garamond" w:hAnsi="Garamond"/>
      <w:sz w:val="24"/>
      <w:u w:val="single"/>
      <w:bdr w:val="single" w:sz="4" w:space="0" w:color="auto"/>
    </w:rPr>
  </w:style>
  <w:style w:type="character" w:customStyle="1" w:styleId="citechar">
    <w:name w:val="citechar"/>
    <w:rsid w:val="009A4EDC"/>
  </w:style>
  <w:style w:type="character" w:customStyle="1" w:styleId="underlinechar">
    <w:name w:val="underlinechar"/>
    <w:rsid w:val="009A4EDC"/>
  </w:style>
  <w:style w:type="character" w:customStyle="1" w:styleId="CardUnderlineChar">
    <w:name w:val="Card Underline Char"/>
    <w:rsid w:val="009A4EDC"/>
    <w:rPr>
      <w:szCs w:val="24"/>
      <w:u w:val="single"/>
      <w:lang w:val="en-US" w:eastAsia="en-US" w:bidi="ar-SA"/>
    </w:rPr>
  </w:style>
  <w:style w:type="paragraph" w:customStyle="1" w:styleId="Default">
    <w:name w:val="Default"/>
    <w:uiPriority w:val="99"/>
    <w:qFormat/>
    <w:rsid w:val="009A4EDC"/>
    <w:pPr>
      <w:autoSpaceDE w:val="0"/>
      <w:autoSpaceDN w:val="0"/>
      <w:adjustRightInd w:val="0"/>
    </w:pPr>
    <w:rPr>
      <w:rFonts w:ascii="Times New Roman" w:eastAsia="Times New Roman" w:hAnsi="Times New Roman" w:cs="Times New Roman"/>
      <w:color w:val="000000"/>
    </w:rPr>
  </w:style>
  <w:style w:type="character" w:customStyle="1" w:styleId="blue">
    <w:name w:val="blue"/>
    <w:rsid w:val="009A4EDC"/>
  </w:style>
  <w:style w:type="character" w:customStyle="1" w:styleId="tagciteChar">
    <w:name w:val="tag/cite Char"/>
    <w:rsid w:val="009A4EDC"/>
    <w:rPr>
      <w:b/>
      <w:sz w:val="24"/>
      <w:lang w:val="en-US" w:eastAsia="en-US" w:bidi="ar-SA"/>
    </w:rPr>
  </w:style>
  <w:style w:type="character" w:customStyle="1" w:styleId="8pointChar">
    <w:name w:val="8 point Char"/>
    <w:rsid w:val="009A4EDC"/>
    <w:rPr>
      <w:sz w:val="16"/>
      <w:lang w:val="en-US" w:eastAsia="en-US" w:bidi="ar-SA"/>
    </w:rPr>
  </w:style>
  <w:style w:type="character" w:customStyle="1" w:styleId="BoldText12pt">
    <w:name w:val="Bold Text 12 pt"/>
    <w:rsid w:val="009A4ED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A4EDC"/>
  </w:style>
  <w:style w:type="character" w:customStyle="1" w:styleId="person-name">
    <w:name w:val="person-name"/>
    <w:rsid w:val="009A4EDC"/>
  </w:style>
  <w:style w:type="paragraph" w:customStyle="1" w:styleId="CARD0">
    <w:name w:val="CARD"/>
    <w:basedOn w:val="Normal"/>
    <w:link w:val="CARDChar1"/>
    <w:qFormat/>
    <w:rsid w:val="009A4EDC"/>
    <w:rPr>
      <w:rFonts w:eastAsia="Times New Roman"/>
      <w:szCs w:val="20"/>
    </w:rPr>
  </w:style>
  <w:style w:type="character" w:customStyle="1" w:styleId="CARDChar1">
    <w:name w:val="CARD Char"/>
    <w:link w:val="CARD0"/>
    <w:rsid w:val="009A4EDC"/>
    <w:rPr>
      <w:rFonts w:ascii="Calibri" w:eastAsia="Times New Roman" w:hAnsi="Calibri" w:cs="Calibri"/>
      <w:sz w:val="22"/>
      <w:szCs w:val="20"/>
    </w:rPr>
  </w:style>
  <w:style w:type="paragraph" w:customStyle="1" w:styleId="Ununderlined">
    <w:name w:val="Ununderlined"/>
    <w:basedOn w:val="Normal"/>
    <w:link w:val="UnunderlinedChar"/>
    <w:qFormat/>
    <w:rsid w:val="009A4EDC"/>
    <w:pPr>
      <w:jc w:val="both"/>
    </w:pPr>
    <w:rPr>
      <w:rFonts w:eastAsia="SimSun"/>
      <w:sz w:val="12"/>
    </w:rPr>
  </w:style>
  <w:style w:type="character" w:customStyle="1" w:styleId="UnunderlinedChar">
    <w:name w:val="Ununderlined Char"/>
    <w:link w:val="Ununderlined"/>
    <w:rsid w:val="009A4EDC"/>
    <w:rPr>
      <w:rFonts w:ascii="Calibri" w:eastAsia="SimSun" w:hAnsi="Calibri" w:cs="Calibri"/>
      <w:sz w:val="12"/>
    </w:rPr>
  </w:style>
  <w:style w:type="paragraph" w:customStyle="1" w:styleId="Highlighting">
    <w:name w:val="Highlighting"/>
    <w:basedOn w:val="Normal"/>
    <w:link w:val="HighlightingChar"/>
    <w:autoRedefine/>
    <w:qFormat/>
    <w:rsid w:val="009A4EDC"/>
    <w:rPr>
      <w:rFonts w:eastAsia="SimSun"/>
      <w:sz w:val="24"/>
      <w:u w:val="thick"/>
    </w:rPr>
  </w:style>
  <w:style w:type="character" w:customStyle="1" w:styleId="HighlightingChar">
    <w:name w:val="Highlighting Char"/>
    <w:link w:val="Highlighting"/>
    <w:rsid w:val="009A4EDC"/>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9A4EDC"/>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9A4EDC"/>
    <w:rPr>
      <w:rFonts w:ascii="Calibri" w:eastAsia="Times New Roman" w:hAnsi="Calibri" w:cs="Calibri"/>
      <w:color w:val="000000"/>
      <w:sz w:val="16"/>
      <w:lang w:val="x-none" w:eastAsia="x-none"/>
    </w:rPr>
  </w:style>
  <w:style w:type="character" w:customStyle="1" w:styleId="highlight2">
    <w:name w:val="highlight2"/>
    <w:rsid w:val="009A4EDC"/>
    <w:rPr>
      <w:rFonts w:ascii="Arial" w:hAnsi="Arial"/>
      <w:b/>
      <w:sz w:val="19"/>
      <w:u w:val="thick"/>
      <w:bdr w:val="none" w:sz="0" w:space="0" w:color="auto"/>
      <w:shd w:val="clear" w:color="auto" w:fill="auto"/>
    </w:rPr>
  </w:style>
  <w:style w:type="character" w:customStyle="1" w:styleId="box0">
    <w:name w:val="box"/>
    <w:rsid w:val="009A4ED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A4EDC"/>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A4EDC"/>
    <w:rPr>
      <w:rFonts w:ascii="Calibri" w:eastAsia="Times New Roman" w:hAnsi="Calibri" w:cs="Arial"/>
      <w:bCs/>
      <w:iCs/>
      <w:smallCaps/>
      <w:sz w:val="20"/>
      <w:szCs w:val="20"/>
      <w:u w:val="double"/>
    </w:rPr>
  </w:style>
  <w:style w:type="character" w:customStyle="1" w:styleId="CharacterStyle1">
    <w:name w:val="Character Style 1"/>
    <w:rsid w:val="009A4EDC"/>
    <w:rPr>
      <w:rFonts w:ascii="Tahoma" w:hAnsi="Tahoma" w:cs="Tahoma" w:hint="default"/>
      <w:sz w:val="18"/>
      <w:szCs w:val="18"/>
    </w:rPr>
  </w:style>
  <w:style w:type="character" w:customStyle="1" w:styleId="UnderlineStyleChar7">
    <w:name w:val="Underline Style Char7"/>
    <w:rsid w:val="009A4EDC"/>
    <w:rPr>
      <w:rFonts w:ascii="Garamond" w:hAnsi="Garamond" w:hint="default"/>
      <w:sz w:val="22"/>
      <w:szCs w:val="24"/>
      <w:u w:val="single"/>
      <w:lang w:val="en-US" w:eastAsia="en-US" w:bidi="ar-SA"/>
    </w:rPr>
  </w:style>
  <w:style w:type="character" w:customStyle="1" w:styleId="StyleArial6ptBold">
    <w:name w:val="Style Arial 6 pt Bold"/>
    <w:rsid w:val="009A4EDC"/>
    <w:rPr>
      <w:rFonts w:ascii="Arial" w:hAnsi="Arial" w:cs="Arial" w:hint="default"/>
      <w:bCs/>
      <w:sz w:val="12"/>
    </w:rPr>
  </w:style>
  <w:style w:type="character" w:customStyle="1" w:styleId="Style11ptBoldUnderline">
    <w:name w:val="Style 11 pt Bold Underline"/>
    <w:rsid w:val="009A4EDC"/>
    <w:rPr>
      <w:b/>
      <w:bCs/>
      <w:sz w:val="20"/>
      <w:u w:val="single"/>
    </w:rPr>
  </w:style>
  <w:style w:type="paragraph" w:customStyle="1" w:styleId="teaserpermalink">
    <w:name w:val="teaser_permalink"/>
    <w:basedOn w:val="Normal"/>
    <w:uiPriority w:val="99"/>
    <w:qFormat/>
    <w:rsid w:val="009A4EDC"/>
    <w:pPr>
      <w:spacing w:before="100" w:beforeAutospacing="1" w:after="100" w:afterAutospacing="1"/>
    </w:pPr>
    <w:rPr>
      <w:rFonts w:eastAsia="Times New Roman"/>
      <w:sz w:val="24"/>
      <w:lang w:eastAsia="zh-CN"/>
    </w:rPr>
  </w:style>
  <w:style w:type="character" w:customStyle="1" w:styleId="Heading2Char5">
    <w:name w:val="Heading 2 Char5"/>
    <w:rsid w:val="009A4ED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9A4EDC"/>
    <w:rPr>
      <w:rFonts w:eastAsia="Calibri"/>
      <w:sz w:val="14"/>
    </w:rPr>
  </w:style>
  <w:style w:type="character" w:customStyle="1" w:styleId="SmalltextChar">
    <w:name w:val="Small text Char"/>
    <w:aliases w:val="Quote Char,Quote1 Char1"/>
    <w:link w:val="Smalltext0"/>
    <w:rsid w:val="009A4EDC"/>
    <w:rPr>
      <w:rFonts w:ascii="Calibri" w:eastAsia="Calibri" w:hAnsi="Calibri" w:cs="Calibri"/>
      <w:sz w:val="14"/>
    </w:rPr>
  </w:style>
  <w:style w:type="character" w:customStyle="1" w:styleId="TagGreg">
    <w:name w:val="TagGreg"/>
    <w:uiPriority w:val="1"/>
    <w:qFormat/>
    <w:rsid w:val="009A4EDC"/>
    <w:rPr>
      <w:b/>
      <w:sz w:val="24"/>
    </w:rPr>
  </w:style>
  <w:style w:type="character" w:customStyle="1" w:styleId="SmallText-New">
    <w:name w:val="Small Text - New"/>
    <w:rsid w:val="009A4EDC"/>
    <w:rPr>
      <w:rFonts w:ascii="Arial Narrow" w:hAnsi="Arial Narrow"/>
      <w:sz w:val="14"/>
    </w:rPr>
  </w:style>
  <w:style w:type="character" w:customStyle="1" w:styleId="Underlined-New">
    <w:name w:val="Underlined - New"/>
    <w:rsid w:val="009A4EDC"/>
    <w:rPr>
      <w:rFonts w:ascii="Arial Narrow" w:hAnsi="Arial Narrow"/>
      <w:sz w:val="16"/>
      <w:u w:val="single"/>
    </w:rPr>
  </w:style>
  <w:style w:type="character" w:customStyle="1" w:styleId="Boxing-New">
    <w:name w:val="Boxing - New"/>
    <w:rsid w:val="009A4EDC"/>
    <w:rPr>
      <w:rFonts w:ascii="Arial Narrow" w:hAnsi="Arial Narrow"/>
      <w:sz w:val="16"/>
      <w:u w:val="none"/>
      <w:bdr w:val="single" w:sz="4" w:space="0" w:color="auto"/>
    </w:rPr>
  </w:style>
  <w:style w:type="character" w:customStyle="1" w:styleId="hilite1">
    <w:name w:val="hilite1"/>
    <w:rsid w:val="009A4EDC"/>
    <w:rPr>
      <w:rFonts w:ascii="Arial Narrow" w:hAnsi="Arial Narrow"/>
      <w:sz w:val="18"/>
      <w:u w:val="single"/>
      <w:bdr w:val="none" w:sz="0" w:space="0" w:color="auto"/>
      <w:shd w:val="clear" w:color="auto" w:fill="00FF00"/>
    </w:rPr>
  </w:style>
  <w:style w:type="character" w:customStyle="1" w:styleId="term">
    <w:name w:val="term"/>
    <w:rsid w:val="009A4EDC"/>
  </w:style>
  <w:style w:type="character" w:customStyle="1" w:styleId="f">
    <w:name w:val="f"/>
    <w:rsid w:val="009A4EDC"/>
  </w:style>
  <w:style w:type="paragraph" w:customStyle="1" w:styleId="StyleStyle49pt">
    <w:name w:val="Style Style4 + 9 pt"/>
    <w:basedOn w:val="Style4"/>
    <w:link w:val="StyleStyle49ptChar"/>
    <w:qFormat/>
    <w:rsid w:val="009A4EDC"/>
    <w:rPr>
      <w:rFonts w:ascii="Times New Roman" w:eastAsia="Times New Roman" w:hAnsi="Times New Roman" w:cs="Times New Roman"/>
    </w:rPr>
  </w:style>
  <w:style w:type="character" w:customStyle="1" w:styleId="StyleStyle49ptChar">
    <w:name w:val="Style Style4 + 9 pt Char"/>
    <w:link w:val="StyleStyle49pt"/>
    <w:rsid w:val="009A4EDC"/>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9A4EDC"/>
    <w:rPr>
      <w:rFonts w:ascii="Times New Roman" w:eastAsia="Times New Roman" w:hAnsi="Times New Roman" w:cs="Times New Roman"/>
      <w:b/>
      <w:bCs/>
    </w:rPr>
  </w:style>
  <w:style w:type="character" w:customStyle="1" w:styleId="StyleStyle49ptBoldChar">
    <w:name w:val="Style Style4 + 9 pt Bold Char"/>
    <w:link w:val="StyleStyle49ptBold"/>
    <w:rsid w:val="009A4EDC"/>
    <w:rPr>
      <w:rFonts w:ascii="Times New Roman" w:eastAsia="Times New Roman" w:hAnsi="Times New Roman" w:cs="Times New Roman"/>
      <w:b/>
      <w:bCs/>
      <w:u w:val="single"/>
    </w:rPr>
  </w:style>
  <w:style w:type="character" w:customStyle="1" w:styleId="StyleDebateUnderline10pt">
    <w:name w:val="Style Debate Underline + 10 pt"/>
    <w:rsid w:val="009A4EDC"/>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A4ED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A4EDC"/>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A4EDC"/>
    <w:rPr>
      <w:rFonts w:ascii="Calibri" w:eastAsia="Times New Roman" w:hAnsi="Calibri" w:cs="Calibri"/>
    </w:rPr>
  </w:style>
  <w:style w:type="character" w:customStyle="1" w:styleId="ssl01">
    <w:name w:val="ss_l01"/>
    <w:rsid w:val="009A4EDC"/>
    <w:rPr>
      <w:color w:val="000000"/>
      <w:sz w:val="32"/>
      <w:szCs w:val="32"/>
    </w:rPr>
  </w:style>
  <w:style w:type="paragraph" w:customStyle="1" w:styleId="Normaltag">
    <w:name w:val="Normal tag"/>
    <w:basedOn w:val="Normal"/>
    <w:link w:val="NormaltagChar"/>
    <w:qFormat/>
    <w:rsid w:val="009A4EDC"/>
    <w:rPr>
      <w:rFonts w:eastAsia="Times New Roman"/>
      <w:b/>
      <w:sz w:val="24"/>
      <w:szCs w:val="20"/>
    </w:rPr>
  </w:style>
  <w:style w:type="character" w:customStyle="1" w:styleId="NormaltagChar">
    <w:name w:val="Normal tag Char"/>
    <w:link w:val="Normaltag"/>
    <w:rsid w:val="009A4EDC"/>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9A4EDC"/>
    <w:rPr>
      <w:rFonts w:eastAsia="Times New Roman"/>
      <w:szCs w:val="20"/>
    </w:rPr>
  </w:style>
  <w:style w:type="character" w:customStyle="1" w:styleId="Cardnon-underlinedChar">
    <w:name w:val="Card non-underlined Char"/>
    <w:link w:val="Cardnon-underlined"/>
    <w:rsid w:val="009A4EDC"/>
    <w:rPr>
      <w:rFonts w:ascii="Calibri" w:eastAsia="Times New Roman" w:hAnsi="Calibri" w:cs="Calibri"/>
      <w:sz w:val="22"/>
      <w:szCs w:val="20"/>
    </w:rPr>
  </w:style>
  <w:style w:type="paragraph" w:customStyle="1" w:styleId="tiny">
    <w:name w:val="tiny"/>
    <w:next w:val="Normal"/>
    <w:link w:val="tinyChar"/>
    <w:autoRedefine/>
    <w:qFormat/>
    <w:rsid w:val="009A4EDC"/>
    <w:pPr>
      <w:contextualSpacing/>
    </w:pPr>
    <w:rPr>
      <w:rFonts w:ascii="Times New Roman" w:eastAsia="Malgun Gothic" w:hAnsi="Times New Roman" w:cs="Times New Roman"/>
      <w:sz w:val="20"/>
      <w:szCs w:val="20"/>
    </w:rPr>
  </w:style>
  <w:style w:type="character" w:customStyle="1" w:styleId="tinyChar">
    <w:name w:val="tiny Char"/>
    <w:link w:val="tiny"/>
    <w:rsid w:val="009A4EDC"/>
    <w:rPr>
      <w:rFonts w:ascii="Times New Roman" w:eastAsia="Malgun Gothic" w:hAnsi="Times New Roman" w:cs="Times New Roman"/>
      <w:sz w:val="20"/>
      <w:szCs w:val="20"/>
    </w:rPr>
  </w:style>
  <w:style w:type="character" w:customStyle="1" w:styleId="Style11Char">
    <w:name w:val="Style11 Char"/>
    <w:link w:val="Style11"/>
    <w:rsid w:val="009A4EDC"/>
    <w:rPr>
      <w:b/>
      <w:u w:val="thick"/>
    </w:rPr>
  </w:style>
  <w:style w:type="character" w:customStyle="1" w:styleId="Style12Char">
    <w:name w:val="Style12 Char"/>
    <w:link w:val="Style12"/>
    <w:rsid w:val="009A4EDC"/>
    <w:rPr>
      <w:b/>
      <w:u w:val="thick"/>
    </w:rPr>
  </w:style>
  <w:style w:type="character" w:customStyle="1" w:styleId="Heading4Char1">
    <w:name w:val="Heading 4 Char1"/>
    <w:rsid w:val="009A4ED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9A4EDC"/>
    <w:pPr>
      <w:spacing w:after="240"/>
      <w:jc w:val="center"/>
    </w:pPr>
    <w:rPr>
      <w:rFonts w:eastAsia="Times New Roman"/>
      <w:b/>
      <w:sz w:val="32"/>
      <w:szCs w:val="20"/>
      <w:u w:val="single"/>
    </w:rPr>
  </w:style>
  <w:style w:type="paragraph" w:customStyle="1" w:styleId="TxBrp1">
    <w:name w:val="TxBr_p1"/>
    <w:basedOn w:val="Normal"/>
    <w:uiPriority w:val="99"/>
    <w:qFormat/>
    <w:rsid w:val="009A4ED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9A4ED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9A4EDC"/>
    <w:rPr>
      <w:color w:val="auto"/>
    </w:rPr>
  </w:style>
  <w:style w:type="character" w:customStyle="1" w:styleId="BodyTextIndentChar">
    <w:name w:val="Body Text Indent Char"/>
    <w:basedOn w:val="DefaultParagraphFont"/>
    <w:link w:val="BodyTextIndent"/>
    <w:uiPriority w:val="99"/>
    <w:rsid w:val="009A4EDC"/>
    <w:rPr>
      <w:rFonts w:ascii="Times New Roman" w:eastAsia="Times New Roman" w:hAnsi="Times New Roman" w:cs="Times New Roman"/>
    </w:rPr>
  </w:style>
  <w:style w:type="character" w:styleId="FootnoteReference">
    <w:name w:val="footnote reference"/>
    <w:uiPriority w:val="99"/>
    <w:rsid w:val="009A4EDC"/>
    <w:rPr>
      <w:color w:val="000000"/>
    </w:rPr>
  </w:style>
  <w:style w:type="character" w:customStyle="1" w:styleId="allocatoragentsleft">
    <w:name w:val="al_locatoragentsleft"/>
    <w:rsid w:val="009A4EDC"/>
  </w:style>
  <w:style w:type="character" w:customStyle="1" w:styleId="grey10">
    <w:name w:val="grey10"/>
    <w:rsid w:val="009A4EDC"/>
  </w:style>
  <w:style w:type="character" w:styleId="HTMLTypewriter">
    <w:name w:val="HTML Typewriter"/>
    <w:unhideWhenUsed/>
    <w:rsid w:val="009A4EDC"/>
    <w:rPr>
      <w:rFonts w:ascii="Courier New" w:eastAsia="Times New Roman" w:hAnsi="Courier New" w:cs="Courier New"/>
      <w:sz w:val="20"/>
      <w:szCs w:val="20"/>
    </w:rPr>
  </w:style>
  <w:style w:type="character" w:customStyle="1" w:styleId="caps">
    <w:name w:val="caps"/>
    <w:rsid w:val="009A4EDC"/>
  </w:style>
  <w:style w:type="paragraph" w:styleId="HTMLPreformatted">
    <w:name w:val="HTML Preformatted"/>
    <w:basedOn w:val="Normal"/>
    <w:link w:val="HTMLPreformattedChar"/>
    <w:uiPriority w:val="99"/>
    <w:unhideWhenUsed/>
    <w:rsid w:val="009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A4EDC"/>
    <w:rPr>
      <w:rFonts w:ascii="Courier New" w:eastAsia="Times New Roman" w:hAnsi="Courier New" w:cs="Courier New"/>
      <w:sz w:val="22"/>
      <w:szCs w:val="20"/>
    </w:rPr>
  </w:style>
  <w:style w:type="character" w:customStyle="1" w:styleId="hit">
    <w:name w:val="hit"/>
    <w:rsid w:val="009A4EDC"/>
    <w:rPr>
      <w:rFonts w:cs="Times New Roman"/>
    </w:rPr>
  </w:style>
  <w:style w:type="character" w:customStyle="1" w:styleId="Style12ptBoldUnderline1">
    <w:name w:val="Style 12 pt Bold Underline1"/>
    <w:rsid w:val="009A4EDC"/>
    <w:rPr>
      <w:b/>
      <w:bCs/>
      <w:sz w:val="24"/>
      <w:u w:val="single"/>
    </w:rPr>
  </w:style>
  <w:style w:type="character" w:customStyle="1" w:styleId="UnderlinesCharChar">
    <w:name w:val="Underlines Char Char"/>
    <w:rsid w:val="009A4EDC"/>
    <w:rPr>
      <w:rFonts w:cs="Arial"/>
      <w:b/>
      <w:bCs/>
      <w:noProof w:val="0"/>
      <w:sz w:val="22"/>
      <w:szCs w:val="26"/>
      <w:u w:val="single"/>
      <w:lang w:val="en-US" w:eastAsia="en-US" w:bidi="ar-SA"/>
    </w:rPr>
  </w:style>
  <w:style w:type="paragraph" w:customStyle="1" w:styleId="Carding">
    <w:name w:val="Carding"/>
    <w:basedOn w:val="Normal"/>
    <w:uiPriority w:val="99"/>
    <w:qFormat/>
    <w:rsid w:val="009A4EDC"/>
    <w:rPr>
      <w:rFonts w:eastAsia="Times New Roman"/>
      <w:sz w:val="18"/>
    </w:rPr>
  </w:style>
  <w:style w:type="paragraph" w:customStyle="1" w:styleId="Style3">
    <w:name w:val="Style3"/>
    <w:basedOn w:val="Normal"/>
    <w:link w:val="Style3Char"/>
    <w:uiPriority w:val="99"/>
    <w:qFormat/>
    <w:rsid w:val="009A4EDC"/>
    <w:rPr>
      <w:rFonts w:eastAsia="Times New Roman"/>
      <w:b/>
    </w:rPr>
  </w:style>
  <w:style w:type="character" w:customStyle="1" w:styleId="Style3Char">
    <w:name w:val="Style3 Char"/>
    <w:link w:val="Style3"/>
    <w:uiPriority w:val="99"/>
    <w:rsid w:val="009A4EDC"/>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9A4EDC"/>
    <w:rPr>
      <w:rFonts w:ascii="Arial Narrow" w:hAnsi="Arial Narrow"/>
      <w:b/>
      <w:noProof w:val="0"/>
      <w:sz w:val="22"/>
      <w:szCs w:val="60"/>
      <w:lang w:val="en-US" w:eastAsia="en-US" w:bidi="ar-SA"/>
    </w:rPr>
  </w:style>
  <w:style w:type="character" w:customStyle="1" w:styleId="aunderline">
    <w:name w:val="aunderline"/>
    <w:qFormat/>
    <w:rsid w:val="009A4EDC"/>
    <w:rPr>
      <w:rFonts w:ascii="Times New Roman" w:hAnsi="Times New Roman"/>
      <w:sz w:val="20"/>
      <w:szCs w:val="24"/>
      <w:u w:val="thick"/>
    </w:rPr>
  </w:style>
  <w:style w:type="character" w:customStyle="1" w:styleId="tagChar2">
    <w:name w:val="tag Char2"/>
    <w:uiPriority w:val="9"/>
    <w:qFormat/>
    <w:rsid w:val="009A4EDC"/>
    <w:rPr>
      <w:b/>
      <w:noProof w:val="0"/>
      <w:sz w:val="24"/>
      <w:lang w:val="en-US" w:eastAsia="en-US" w:bidi="ar-SA"/>
    </w:rPr>
  </w:style>
  <w:style w:type="character" w:customStyle="1" w:styleId="Taggin-New">
    <w:name w:val="Taggin - New"/>
    <w:rsid w:val="009A4EDC"/>
    <w:rPr>
      <w:rFonts w:ascii="Arial Narrow" w:hAnsi="Arial Narrow"/>
      <w:b/>
      <w:sz w:val="22"/>
    </w:rPr>
  </w:style>
  <w:style w:type="character" w:customStyle="1" w:styleId="27">
    <w:name w:val="27"/>
    <w:rsid w:val="009A4EDC"/>
    <w:rPr>
      <w:rFonts w:cs="Arial"/>
      <w:bCs/>
      <w:sz w:val="20"/>
      <w:u w:val="single"/>
      <w:lang w:val="en-US" w:eastAsia="en-US" w:bidi="ar-SA"/>
    </w:rPr>
  </w:style>
  <w:style w:type="character" w:customStyle="1" w:styleId="ilad">
    <w:name w:val="il_ad"/>
    <w:rsid w:val="009A4EDC"/>
  </w:style>
  <w:style w:type="paragraph" w:customStyle="1" w:styleId="CardsHighlighted">
    <w:name w:val="Cards Highlighted"/>
    <w:next w:val="Normal"/>
    <w:link w:val="CardsHighlightedChar"/>
    <w:qFormat/>
    <w:rsid w:val="009A4EDC"/>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9A4EDC"/>
    <w:rPr>
      <w:rFonts w:ascii="Times New Roman" w:eastAsia="Calibri" w:hAnsi="Times New Roman" w:cs="Times New Roman"/>
      <w:szCs w:val="20"/>
      <w:u w:val="single"/>
      <w:shd w:val="clear" w:color="auto" w:fill="00FFFF"/>
    </w:rPr>
  </w:style>
  <w:style w:type="character" w:customStyle="1" w:styleId="CardUnderlined">
    <w:name w:val="Card Underlined"/>
    <w:rsid w:val="009A4EDC"/>
    <w:rPr>
      <w:rFonts w:ascii="Garamond" w:hAnsi="Garamond"/>
      <w:sz w:val="22"/>
      <w:szCs w:val="24"/>
      <w:u w:val="single"/>
      <w:lang w:val="en-US" w:eastAsia="en-US" w:bidi="ar-SA"/>
    </w:rPr>
  </w:style>
  <w:style w:type="paragraph" w:customStyle="1" w:styleId="Style2">
    <w:name w:val="Style2"/>
    <w:basedOn w:val="Heading4"/>
    <w:uiPriority w:val="99"/>
    <w:qFormat/>
    <w:rsid w:val="009A4EDC"/>
    <w:pPr>
      <w:spacing w:before="0"/>
    </w:pPr>
    <w:rPr>
      <w:rFonts w:eastAsia="Times New Roman" w:cs="Times New Roman"/>
      <w:caps/>
      <w:szCs w:val="20"/>
    </w:rPr>
  </w:style>
  <w:style w:type="character" w:customStyle="1" w:styleId="StyleStyle4CharTimesNewRoman11pt">
    <w:name w:val="Style Style4 Char + Times New Roman 11 pt"/>
    <w:rsid w:val="009A4ED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A4EDC"/>
    <w:rPr>
      <w:rFonts w:ascii="Times New Roman" w:hAnsi="Times New Roman"/>
      <w:b/>
      <w:bCs/>
      <w:sz w:val="20"/>
      <w:szCs w:val="24"/>
      <w:u w:val="single"/>
      <w:lang w:val="en-US" w:eastAsia="en-US" w:bidi="ar-SA"/>
    </w:rPr>
  </w:style>
  <w:style w:type="character" w:customStyle="1" w:styleId="SmallFontChar">
    <w:name w:val="Small Font Char"/>
    <w:link w:val="SmallFont"/>
    <w:rsid w:val="009A4EDC"/>
    <w:rPr>
      <w:sz w:val="14"/>
      <w:szCs w:val="18"/>
    </w:rPr>
  </w:style>
  <w:style w:type="paragraph" w:customStyle="1" w:styleId="SmallFont">
    <w:name w:val="Small Font"/>
    <w:basedOn w:val="Normal"/>
    <w:link w:val="SmallFontChar"/>
    <w:qFormat/>
    <w:rsid w:val="009A4ED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9A4EDC"/>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9A4EDC"/>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9A4EDC"/>
    <w:rPr>
      <w:b/>
      <w:sz w:val="22"/>
    </w:rPr>
  </w:style>
  <w:style w:type="character" w:customStyle="1" w:styleId="wikiexternallink">
    <w:name w:val="wikiexternallink"/>
    <w:rsid w:val="009A4EDC"/>
  </w:style>
  <w:style w:type="character" w:customStyle="1" w:styleId="senselabelstart">
    <w:name w:val="sense_label start"/>
    <w:rsid w:val="009A4EDC"/>
  </w:style>
  <w:style w:type="character" w:customStyle="1" w:styleId="sensecontent">
    <w:name w:val="sense_content"/>
    <w:rsid w:val="009A4EDC"/>
  </w:style>
  <w:style w:type="character" w:customStyle="1" w:styleId="vi">
    <w:name w:val="vi"/>
    <w:rsid w:val="009A4EDC"/>
  </w:style>
  <w:style w:type="character" w:customStyle="1" w:styleId="pagetitle">
    <w:name w:val="pagetitle"/>
    <w:rsid w:val="009A4EDC"/>
  </w:style>
  <w:style w:type="paragraph" w:customStyle="1" w:styleId="text">
    <w:name w:val="text"/>
    <w:basedOn w:val="Normal"/>
    <w:uiPriority w:val="99"/>
    <w:qFormat/>
    <w:rsid w:val="009A4EDC"/>
    <w:pPr>
      <w:spacing w:before="100" w:beforeAutospacing="1" w:after="100" w:afterAutospacing="1"/>
    </w:pPr>
    <w:rPr>
      <w:rFonts w:eastAsia="Times New Roman"/>
      <w:sz w:val="24"/>
    </w:rPr>
  </w:style>
  <w:style w:type="character" w:customStyle="1" w:styleId="wikigeneratedlinkcontent">
    <w:name w:val="wikigeneratedlinkcontent"/>
    <w:rsid w:val="009A4EDC"/>
  </w:style>
  <w:style w:type="character" w:customStyle="1" w:styleId="StyleUnderlineCharChar9ptBold1">
    <w:name w:val="Style Underline Char Char + 9 pt Bold1"/>
    <w:rsid w:val="009A4ED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A4EDC"/>
    <w:rPr>
      <w:rFonts w:ascii="Times New Roman" w:hAnsi="Times New Roman"/>
      <w:sz w:val="20"/>
      <w:szCs w:val="24"/>
      <w:u w:val="single"/>
      <w:lang w:val="en-US" w:eastAsia="en-US" w:bidi="ar-SA"/>
    </w:rPr>
  </w:style>
  <w:style w:type="character" w:customStyle="1" w:styleId="StyleUnderlineChar9pt">
    <w:name w:val="Style Underline Char + 9 pt"/>
    <w:rsid w:val="009A4EDC"/>
    <w:rPr>
      <w:rFonts w:ascii="Times New Roman" w:hAnsi="Times New Roman"/>
      <w:sz w:val="20"/>
      <w:u w:val="single"/>
      <w:lang w:val="en-US" w:eastAsia="en-US" w:bidi="ar-SA"/>
    </w:rPr>
  </w:style>
  <w:style w:type="character" w:customStyle="1" w:styleId="Style9ptUnderline">
    <w:name w:val="Style 9 pt Underline"/>
    <w:rsid w:val="009A4EDC"/>
    <w:rPr>
      <w:sz w:val="20"/>
      <w:u w:val="single"/>
    </w:rPr>
  </w:style>
  <w:style w:type="character" w:customStyle="1" w:styleId="Style9ptBoldUnderline">
    <w:name w:val="Style 9 pt Bold Underline"/>
    <w:rsid w:val="009A4EDC"/>
    <w:rPr>
      <w:b/>
      <w:bCs/>
      <w:sz w:val="20"/>
      <w:u w:val="single"/>
    </w:rPr>
  </w:style>
  <w:style w:type="paragraph" w:customStyle="1" w:styleId="StyleUnderline9pt">
    <w:name w:val="Style Underline + 9 pt"/>
    <w:link w:val="StyleUnderline9ptChar"/>
    <w:qFormat/>
    <w:rsid w:val="009A4ED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9A4EDC"/>
    <w:rPr>
      <w:rFonts w:ascii="Calibri" w:eastAsia="Times New Roman" w:hAnsi="Calibri" w:cs="Times New Roman"/>
      <w:sz w:val="22"/>
      <w:szCs w:val="20"/>
      <w:u w:val="single"/>
    </w:rPr>
  </w:style>
  <w:style w:type="character" w:customStyle="1" w:styleId="StyleUnderlineChar9ptBold">
    <w:name w:val="Style Underline Char + 9 pt Bold"/>
    <w:rsid w:val="009A4EDC"/>
    <w:rPr>
      <w:rFonts w:ascii="Times New Roman" w:hAnsi="Times New Roman"/>
      <w:b/>
      <w:bCs/>
      <w:sz w:val="20"/>
      <w:u w:val="single"/>
      <w:lang w:val="en-US" w:eastAsia="en-US" w:bidi="ar-SA"/>
    </w:rPr>
  </w:style>
  <w:style w:type="character" w:customStyle="1" w:styleId="UnderlineChar1">
    <w:name w:val="Underline Char1"/>
    <w:rsid w:val="009A4EDC"/>
    <w:rPr>
      <w:rFonts w:ascii="Times New Roman" w:hAnsi="Times New Roman"/>
      <w:sz w:val="20"/>
      <w:szCs w:val="24"/>
      <w:u w:val="single"/>
      <w:lang w:val="en-US" w:eastAsia="en-US" w:bidi="ar-SA"/>
    </w:rPr>
  </w:style>
  <w:style w:type="character" w:customStyle="1" w:styleId="StyleUnderlineChar1Bold">
    <w:name w:val="Style Underline Char1 + Bold"/>
    <w:rsid w:val="009A4ED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A4ED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A4EDC"/>
    <w:rPr>
      <w:rFonts w:ascii="Arial Narrow" w:eastAsia="Times New Roman" w:hAnsi="Arial Narrow" w:cs="Calibri"/>
      <w:kern w:val="32"/>
      <w:sz w:val="22"/>
      <w:szCs w:val="20"/>
    </w:rPr>
  </w:style>
  <w:style w:type="paragraph" w:customStyle="1" w:styleId="TagsCharChar">
    <w:name w:val="Tags Char Char"/>
    <w:basedOn w:val="Normal"/>
    <w:uiPriority w:val="99"/>
    <w:qFormat/>
    <w:rsid w:val="009A4EDC"/>
    <w:rPr>
      <w:rFonts w:ascii="Times" w:eastAsia="Times" w:hAnsi="Times"/>
      <w:b/>
      <w:sz w:val="24"/>
    </w:rPr>
  </w:style>
  <w:style w:type="character" w:customStyle="1" w:styleId="TagsCharCharChar">
    <w:name w:val="Tags Char Char Char"/>
    <w:rsid w:val="009A4ED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A4EDC"/>
    <w:pPr>
      <w:spacing w:before="100" w:beforeAutospacing="1" w:after="100" w:afterAutospacing="1"/>
    </w:pPr>
    <w:rPr>
      <w:rFonts w:eastAsia="Times New Roman"/>
      <w:sz w:val="18"/>
      <w:szCs w:val="18"/>
    </w:rPr>
  </w:style>
  <w:style w:type="character" w:customStyle="1" w:styleId="Style11ptBlackUnderline">
    <w:name w:val="Style 11 pt Black Underline"/>
    <w:rsid w:val="009A4EDC"/>
    <w:rPr>
      <w:color w:val="000000"/>
      <w:sz w:val="20"/>
      <w:u w:val="single"/>
    </w:rPr>
  </w:style>
  <w:style w:type="character" w:customStyle="1" w:styleId="Style11ptBlack">
    <w:name w:val="Style 11 pt Black"/>
    <w:rsid w:val="009A4EDC"/>
    <w:rPr>
      <w:color w:val="000000"/>
      <w:sz w:val="20"/>
    </w:rPr>
  </w:style>
  <w:style w:type="character" w:customStyle="1" w:styleId="Heading2Char1CharCharCharCharCharC">
    <w:name w:val="Heading 2 Char1 Char Char Char Char Char C"/>
    <w:rsid w:val="009A4EDC"/>
    <w:rPr>
      <w:rFonts w:cs="Arial"/>
      <w:b/>
      <w:bCs/>
      <w:iCs/>
      <w:sz w:val="24"/>
      <w:szCs w:val="28"/>
      <w:lang w:val="en-US" w:eastAsia="en-US" w:bidi="ar-SA"/>
    </w:rPr>
  </w:style>
  <w:style w:type="character" w:customStyle="1" w:styleId="StyleUnderlineCharTimesBold">
    <w:name w:val="Style Underline Char + Times Bold"/>
    <w:rsid w:val="009A4EDC"/>
    <w:rPr>
      <w:rFonts w:ascii="Times" w:hAnsi="Times"/>
      <w:b w:val="0"/>
      <w:bCs/>
      <w:sz w:val="20"/>
      <w:u w:val="single"/>
    </w:rPr>
  </w:style>
  <w:style w:type="character" w:customStyle="1" w:styleId="blubigktbiz">
    <w:name w:val="blubigktbiz"/>
    <w:rsid w:val="009A4EDC"/>
  </w:style>
  <w:style w:type="character" w:customStyle="1" w:styleId="evidencetextChar">
    <w:name w:val="evidence text Char"/>
    <w:rsid w:val="009A4ED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A4ED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A4EDC"/>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9A4EDC"/>
    <w:rPr>
      <w:rFonts w:eastAsia="Times New Roman"/>
      <w:b/>
      <w:bCs/>
      <w:sz w:val="18"/>
      <w:szCs w:val="18"/>
      <w:lang w:bidi="en-US"/>
    </w:rPr>
  </w:style>
  <w:style w:type="character" w:customStyle="1" w:styleId="Style4CharChar">
    <w:name w:val="Style4 Char Char"/>
    <w:rsid w:val="009A4EDC"/>
    <w:rPr>
      <w:rFonts w:ascii="Arial Narrow" w:hAnsi="Arial Narrow"/>
      <w:noProof w:val="0"/>
      <w:szCs w:val="24"/>
      <w:u w:val="single"/>
      <w:lang w:val="en-US" w:eastAsia="en-US" w:bidi="ar-SA"/>
    </w:rPr>
  </w:style>
  <w:style w:type="character" w:customStyle="1" w:styleId="StyleUnderline4">
    <w:name w:val="Style Underline4"/>
    <w:rsid w:val="009A4EDC"/>
    <w:rPr>
      <w:u w:val="single"/>
    </w:rPr>
  </w:style>
  <w:style w:type="character" w:customStyle="1" w:styleId="BodyText3Char">
    <w:name w:val="Body Text 3 Char"/>
    <w:link w:val="BodyText3"/>
    <w:rsid w:val="009A4EDC"/>
    <w:rPr>
      <w:rFonts w:ascii="Arial Narrow" w:eastAsia="Times New Roman" w:hAnsi="Arial Narrow"/>
      <w:sz w:val="16"/>
      <w:szCs w:val="16"/>
    </w:rPr>
  </w:style>
  <w:style w:type="paragraph" w:styleId="BodyText3">
    <w:name w:val="Body Text 3"/>
    <w:basedOn w:val="Normal"/>
    <w:link w:val="BodyText3Char"/>
    <w:rsid w:val="009A4ED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9A4EDC"/>
    <w:rPr>
      <w:rFonts w:ascii="Calibri" w:hAnsi="Calibri" w:cs="Calibri"/>
      <w:sz w:val="16"/>
      <w:szCs w:val="16"/>
    </w:rPr>
  </w:style>
  <w:style w:type="character" w:customStyle="1" w:styleId="StyleEmphasisArial12ptBold">
    <w:name w:val="Style Emphasis + Arial 12 pt Bold"/>
    <w:rsid w:val="009A4EDC"/>
    <w:rPr>
      <w:rFonts w:ascii="Arial" w:hAnsi="Arial"/>
      <w:b/>
      <w:bCs/>
      <w:i/>
      <w:iCs/>
      <w:sz w:val="24"/>
    </w:rPr>
  </w:style>
  <w:style w:type="character" w:customStyle="1" w:styleId="super">
    <w:name w:val="super"/>
    <w:rsid w:val="009A4EDC"/>
  </w:style>
  <w:style w:type="character" w:customStyle="1" w:styleId="text30">
    <w:name w:val="text30"/>
    <w:rsid w:val="009A4EDC"/>
  </w:style>
  <w:style w:type="character" w:customStyle="1" w:styleId="uppercase">
    <w:name w:val="uppercase"/>
    <w:rsid w:val="009A4EDC"/>
  </w:style>
  <w:style w:type="character" w:customStyle="1" w:styleId="bodytext0">
    <w:name w:val="bodytext"/>
    <w:rsid w:val="009A4EDC"/>
  </w:style>
  <w:style w:type="character" w:customStyle="1" w:styleId="entry-title">
    <w:name w:val="entry-title"/>
    <w:rsid w:val="009A4EDC"/>
  </w:style>
  <w:style w:type="character" w:customStyle="1" w:styleId="BodyTextIndentChar1">
    <w:name w:val="Body Text Indent Char1"/>
    <w:uiPriority w:val="99"/>
    <w:rsid w:val="009A4EDC"/>
    <w:rPr>
      <w:rFonts w:ascii="Times New Roman" w:hAnsi="Times New Roman" w:cs="Times New Roman"/>
      <w:sz w:val="20"/>
    </w:rPr>
  </w:style>
  <w:style w:type="character" w:customStyle="1" w:styleId="HTMLPreformattedChar1">
    <w:name w:val="HTML Preformatted Char1"/>
    <w:uiPriority w:val="99"/>
    <w:rsid w:val="009A4EDC"/>
    <w:rPr>
      <w:rFonts w:ascii="Consolas" w:hAnsi="Consolas" w:cs="Consolas"/>
      <w:sz w:val="20"/>
      <w:szCs w:val="20"/>
    </w:rPr>
  </w:style>
  <w:style w:type="character" w:customStyle="1" w:styleId="DebateHighlighted">
    <w:name w:val="Debate Highlighted"/>
    <w:qFormat/>
    <w:rsid w:val="009A4EDC"/>
    <w:rPr>
      <w:rFonts w:ascii="Times New Roman" w:hAnsi="Times New Roman"/>
      <w:sz w:val="20"/>
      <w:u w:val="thick"/>
      <w:bdr w:val="none" w:sz="0" w:space="0" w:color="auto"/>
      <w:shd w:val="clear" w:color="auto" w:fill="00FFFF"/>
    </w:rPr>
  </w:style>
  <w:style w:type="character" w:customStyle="1" w:styleId="Style6pt">
    <w:name w:val="Style 6 pt"/>
    <w:qFormat/>
    <w:rsid w:val="009A4EDC"/>
    <w:rPr>
      <w:sz w:val="12"/>
    </w:rPr>
  </w:style>
  <w:style w:type="character" w:customStyle="1" w:styleId="UnderlineCharCharChar">
    <w:name w:val="Underline Char Char Char"/>
    <w:rsid w:val="009A4EDC"/>
    <w:rPr>
      <w:noProof w:val="0"/>
      <w:sz w:val="22"/>
      <w:szCs w:val="24"/>
      <w:u w:val="single"/>
      <w:lang w:val="en-US" w:eastAsia="en-US" w:bidi="ar-SA"/>
    </w:rPr>
  </w:style>
  <w:style w:type="character" w:customStyle="1" w:styleId="CiteCharCharCharCharCharChar">
    <w:name w:val="Cite Char Char Char Char Char Char"/>
    <w:rsid w:val="009A4EDC"/>
    <w:rPr>
      <w:b/>
      <w:noProof w:val="0"/>
      <w:sz w:val="22"/>
      <w:szCs w:val="24"/>
      <w:u w:val="single"/>
      <w:lang w:val="en-US" w:eastAsia="en-US" w:bidi="ar-SA"/>
    </w:rPr>
  </w:style>
  <w:style w:type="character" w:customStyle="1" w:styleId="mainbody1">
    <w:name w:val="mainbody1"/>
    <w:rsid w:val="009A4EDC"/>
    <w:rPr>
      <w:rFonts w:ascii="Verdana" w:hAnsi="Verdana" w:hint="default"/>
      <w:color w:val="000000"/>
      <w:sz w:val="22"/>
      <w:szCs w:val="22"/>
    </w:rPr>
  </w:style>
  <w:style w:type="paragraph" w:customStyle="1" w:styleId="author-name">
    <w:name w:val="author-name"/>
    <w:basedOn w:val="Normal"/>
    <w:uiPriority w:val="99"/>
    <w:qFormat/>
    <w:rsid w:val="009A4ED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9A4EDC"/>
    <w:pPr>
      <w:spacing w:before="100" w:beforeAutospacing="1" w:after="100" w:afterAutospacing="1"/>
    </w:pPr>
    <w:rPr>
      <w:rFonts w:eastAsia="Times New Roman"/>
      <w:sz w:val="24"/>
    </w:rPr>
  </w:style>
  <w:style w:type="paragraph" w:customStyle="1" w:styleId="Style23">
    <w:name w:val="Style23"/>
    <w:basedOn w:val="Normal"/>
    <w:uiPriority w:val="99"/>
    <w:qFormat/>
    <w:rsid w:val="009A4ED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A4EDC"/>
    <w:rPr>
      <w:u w:val="single"/>
    </w:rPr>
  </w:style>
  <w:style w:type="character" w:customStyle="1" w:styleId="StyleUnderlined11ptBoldChar">
    <w:name w:val="Style Underlined + 11 pt Bold Char"/>
    <w:link w:val="StyleUnderlined11ptBold"/>
    <w:locked/>
    <w:rsid w:val="009A4EDC"/>
    <w:rPr>
      <w:b/>
      <w:bCs/>
      <w:u w:val="single"/>
    </w:rPr>
  </w:style>
  <w:style w:type="paragraph" w:customStyle="1" w:styleId="StyleUnderlined11ptBold">
    <w:name w:val="Style Underlined + 11 pt Bold"/>
    <w:basedOn w:val="underlined"/>
    <w:link w:val="StyleUnderlined11ptBoldChar"/>
    <w:qFormat/>
    <w:rsid w:val="009A4EDC"/>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9A4EDC"/>
    <w:rPr>
      <w:u w:val="single"/>
    </w:rPr>
  </w:style>
  <w:style w:type="paragraph" w:customStyle="1" w:styleId="StyleUnderlined11pt">
    <w:name w:val="Style Underlined + 11 pt"/>
    <w:basedOn w:val="underlined"/>
    <w:link w:val="StyleUnderlined11ptChar"/>
    <w:qFormat/>
    <w:rsid w:val="009A4EDC"/>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9A4EDC"/>
    <w:rPr>
      <w:u w:val="single"/>
    </w:rPr>
  </w:style>
  <w:style w:type="paragraph" w:customStyle="1" w:styleId="StyleUnderlineChar11pt">
    <w:name w:val="Style Underline Char + 11 pt"/>
    <w:basedOn w:val="Normal"/>
    <w:link w:val="StyleUnderlineChar11ptChar"/>
    <w:qFormat/>
    <w:rsid w:val="009A4EDC"/>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9A4EDC"/>
    <w:rPr>
      <w:b/>
      <w:bCs/>
      <w:u w:val="single"/>
    </w:rPr>
  </w:style>
  <w:style w:type="paragraph" w:customStyle="1" w:styleId="StyleUnderlineChar11ptBold">
    <w:name w:val="Style Underline Char + 11 pt Bold"/>
    <w:basedOn w:val="Normal"/>
    <w:link w:val="StyleUnderlineChar11ptBoldChar"/>
    <w:qFormat/>
    <w:rsid w:val="009A4EDC"/>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9A4EDC"/>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9A4EDC"/>
    <w:rPr>
      <w:u w:val="single"/>
      <w:shd w:val="clear" w:color="auto" w:fill="00FF00"/>
    </w:rPr>
  </w:style>
  <w:style w:type="character" w:customStyle="1" w:styleId="Heading3CharCharCharChar">
    <w:name w:val="Heading 3 Char Char Char Char"/>
    <w:rsid w:val="009A4EDC"/>
    <w:rPr>
      <w:rFonts w:ascii="Arial" w:hAnsi="Arial" w:cs="Arial" w:hint="default"/>
      <w:bCs/>
      <w:szCs w:val="26"/>
      <w:u w:val="single"/>
      <w:lang w:val="en-US" w:eastAsia="en-US" w:bidi="ar-SA"/>
    </w:rPr>
  </w:style>
  <w:style w:type="character" w:styleId="HTMLCite">
    <w:name w:val="HTML Cite"/>
    <w:unhideWhenUsed/>
    <w:rsid w:val="009A4EDC"/>
    <w:rPr>
      <w:i/>
      <w:iCs/>
    </w:rPr>
  </w:style>
  <w:style w:type="paragraph" w:customStyle="1" w:styleId="CardText0">
    <w:name w:val="CardText"/>
    <w:basedOn w:val="Normal"/>
    <w:link w:val="CardTextChar1"/>
    <w:qFormat/>
    <w:rsid w:val="009A4EDC"/>
    <w:pPr>
      <w:ind w:left="288"/>
    </w:pPr>
    <w:rPr>
      <w:rFonts w:eastAsia="Calibri"/>
    </w:rPr>
  </w:style>
  <w:style w:type="character" w:customStyle="1" w:styleId="CardTextChar1">
    <w:name w:val="CardText Char"/>
    <w:link w:val="CardText0"/>
    <w:rsid w:val="009A4EDC"/>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9A4EDC"/>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9A4EDC"/>
    <w:rPr>
      <w:rFonts w:ascii="Calibri" w:eastAsia="Calibri" w:hAnsi="Calibri" w:cs="Times New Roman"/>
      <w:sz w:val="22"/>
      <w:szCs w:val="22"/>
      <w:u w:val="single"/>
    </w:rPr>
  </w:style>
  <w:style w:type="paragraph" w:customStyle="1" w:styleId="Cards1">
    <w:name w:val="Cards1"/>
    <w:basedOn w:val="Normal"/>
    <w:link w:val="Cards1Char"/>
    <w:qFormat/>
    <w:rsid w:val="009A4EDC"/>
    <w:pPr>
      <w:ind w:left="288"/>
    </w:pPr>
    <w:rPr>
      <w:rFonts w:eastAsia="Times New Roman"/>
      <w:u w:val="single"/>
    </w:rPr>
  </w:style>
  <w:style w:type="character" w:customStyle="1" w:styleId="Cards1Char">
    <w:name w:val="Cards1 Char"/>
    <w:link w:val="Cards1"/>
    <w:rsid w:val="009A4EDC"/>
    <w:rPr>
      <w:rFonts w:ascii="Calibri" w:eastAsia="Times New Roman" w:hAnsi="Calibri" w:cs="Calibri"/>
      <w:sz w:val="22"/>
      <w:u w:val="single"/>
    </w:rPr>
  </w:style>
  <w:style w:type="paragraph" w:customStyle="1" w:styleId="StyleLeft02">
    <w:name w:val="Style Left:  0.2&quot;"/>
    <w:basedOn w:val="Normal"/>
    <w:uiPriority w:val="99"/>
    <w:qFormat/>
    <w:rsid w:val="009A4EDC"/>
    <w:rPr>
      <w:rFonts w:eastAsia="Calibri"/>
      <w:szCs w:val="20"/>
    </w:rPr>
  </w:style>
  <w:style w:type="paragraph" w:customStyle="1" w:styleId="Tag2">
    <w:name w:val="Tag2"/>
    <w:basedOn w:val="Normal"/>
    <w:uiPriority w:val="99"/>
    <w:qFormat/>
    <w:rsid w:val="009A4EDC"/>
    <w:rPr>
      <w:rFonts w:eastAsia="Calibri"/>
      <w:b/>
    </w:rPr>
  </w:style>
  <w:style w:type="paragraph" w:styleId="List">
    <w:name w:val="List"/>
    <w:basedOn w:val="Normal"/>
    <w:uiPriority w:val="99"/>
    <w:unhideWhenUsed/>
    <w:rsid w:val="009A4EDC"/>
    <w:pPr>
      <w:contextualSpacing/>
    </w:pPr>
    <w:rPr>
      <w:rFonts w:eastAsia="Calibri"/>
    </w:rPr>
  </w:style>
  <w:style w:type="paragraph" w:customStyle="1" w:styleId="PageHeaderLine1">
    <w:name w:val="PageHeaderLine1"/>
    <w:basedOn w:val="Normal"/>
    <w:uiPriority w:val="99"/>
    <w:qFormat/>
    <w:rsid w:val="009A4EDC"/>
    <w:pPr>
      <w:tabs>
        <w:tab w:val="right" w:pos="10800"/>
      </w:tabs>
    </w:pPr>
    <w:rPr>
      <w:rFonts w:eastAsia="Calibri"/>
      <w:b/>
      <w:sz w:val="28"/>
    </w:rPr>
  </w:style>
  <w:style w:type="paragraph" w:customStyle="1" w:styleId="PageHeaderLine2">
    <w:name w:val="PageHeaderLine2"/>
    <w:basedOn w:val="Normal"/>
    <w:next w:val="Normal"/>
    <w:link w:val="PageHeaderLine2Char"/>
    <w:qFormat/>
    <w:rsid w:val="009A4EDC"/>
    <w:pPr>
      <w:tabs>
        <w:tab w:val="right" w:pos="10800"/>
      </w:tabs>
      <w:spacing w:line="480" w:lineRule="auto"/>
    </w:pPr>
    <w:rPr>
      <w:rFonts w:eastAsia="Calibri"/>
      <w:b/>
    </w:rPr>
  </w:style>
  <w:style w:type="character" w:customStyle="1" w:styleId="EndnoteTextChar">
    <w:name w:val="Endnote Text Char"/>
    <w:link w:val="EndnoteText"/>
    <w:rsid w:val="009A4EDC"/>
    <w:rPr>
      <w:rFonts w:ascii="Arial" w:hAnsi="Arial" w:cs="Arial"/>
      <w:lang w:val="x-none" w:eastAsia="x-none"/>
    </w:rPr>
  </w:style>
  <w:style w:type="paragraph" w:styleId="EndnoteText">
    <w:name w:val="endnote text"/>
    <w:basedOn w:val="Normal"/>
    <w:link w:val="EndnoteTextChar"/>
    <w:unhideWhenUsed/>
    <w:rsid w:val="009A4EDC"/>
    <w:rPr>
      <w:rFonts w:ascii="Arial" w:hAnsi="Arial" w:cs="Arial"/>
      <w:sz w:val="24"/>
      <w:lang w:val="x-none" w:eastAsia="x-none"/>
    </w:rPr>
  </w:style>
  <w:style w:type="character" w:customStyle="1" w:styleId="EndnoteTextChar1">
    <w:name w:val="Endnote Text Char1"/>
    <w:basedOn w:val="DefaultParagraphFont"/>
    <w:rsid w:val="009A4EDC"/>
    <w:rPr>
      <w:rFonts w:ascii="Calibri" w:hAnsi="Calibri" w:cs="Calibri"/>
      <w:sz w:val="20"/>
      <w:szCs w:val="20"/>
    </w:rPr>
  </w:style>
  <w:style w:type="paragraph" w:customStyle="1" w:styleId="D345FF3D873148C5AE3FBF3267827368">
    <w:name w:val="D345FF3D873148C5AE3FBF3267827368"/>
    <w:uiPriority w:val="99"/>
    <w:qFormat/>
    <w:rsid w:val="009A4EDC"/>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9A4EDC"/>
    <w:pPr>
      <w:ind w:left="432"/>
    </w:pPr>
    <w:rPr>
      <w:rFonts w:eastAsia="SimSun"/>
      <w:color w:val="000000"/>
      <w:sz w:val="16"/>
      <w:szCs w:val="20"/>
      <w:lang w:val="x-none" w:eastAsia="x-none"/>
    </w:rPr>
  </w:style>
  <w:style w:type="character" w:customStyle="1" w:styleId="NormaltextCharChar">
    <w:name w:val="Normal text Char Char"/>
    <w:link w:val="Normaltext0"/>
    <w:rsid w:val="009A4EDC"/>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9A4EDC"/>
    <w:rPr>
      <w:b/>
      <w:sz w:val="28"/>
    </w:rPr>
  </w:style>
  <w:style w:type="character" w:customStyle="1" w:styleId="TagofCardChar">
    <w:name w:val="Tag of Card Char"/>
    <w:link w:val="TagofCard"/>
    <w:rsid w:val="009A4EDC"/>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9A4EDC"/>
    <w:rPr>
      <w:b/>
      <w:bCs/>
      <w:sz w:val="20"/>
    </w:rPr>
  </w:style>
  <w:style w:type="character" w:customStyle="1" w:styleId="SourcenameChar">
    <w:name w:val="Source name Char"/>
    <w:link w:val="Sourcename"/>
    <w:rsid w:val="009A4EDC"/>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9A4EDC"/>
    <w:rPr>
      <w:sz w:val="22"/>
      <w:u w:val="single"/>
    </w:rPr>
  </w:style>
  <w:style w:type="character" w:customStyle="1" w:styleId="underlinedcardChar">
    <w:name w:val="underlined card Char"/>
    <w:link w:val="underlinedcard"/>
    <w:rsid w:val="009A4EDC"/>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9A4EDC"/>
    <w:rPr>
      <w:rFonts w:eastAsia="Times New Roman"/>
      <w:sz w:val="16"/>
    </w:rPr>
  </w:style>
  <w:style w:type="character" w:customStyle="1" w:styleId="SourceBold">
    <w:name w:val="Source Bold"/>
    <w:rsid w:val="009A4EDC"/>
    <w:rPr>
      <w:rFonts w:ascii="Arial Narrow" w:hAnsi="Arial Narrow"/>
      <w:b/>
      <w:sz w:val="24"/>
      <w:u w:val="none"/>
    </w:rPr>
  </w:style>
  <w:style w:type="paragraph" w:customStyle="1" w:styleId="TextUnderline">
    <w:name w:val="Text Underline"/>
    <w:basedOn w:val="Normal"/>
    <w:link w:val="TextUnderlineChar"/>
    <w:qFormat/>
    <w:rsid w:val="009A4ED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A4EDC"/>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9A4EDC"/>
    <w:rPr>
      <w:rFonts w:ascii="Arial Narrow" w:hAnsi="Arial Narrow" w:cstheme="minorBidi"/>
      <w:b/>
      <w:sz w:val="26"/>
    </w:rPr>
  </w:style>
  <w:style w:type="paragraph" w:customStyle="1" w:styleId="CardText1">
    <w:name w:val="Card Text 1"/>
    <w:basedOn w:val="Normal"/>
    <w:link w:val="CardText1Char"/>
    <w:autoRedefine/>
    <w:qFormat/>
    <w:rsid w:val="009A4EDC"/>
    <w:rPr>
      <w:rFonts w:ascii="Arial Narrow" w:hAnsi="Arial Narrow" w:cstheme="minorBidi"/>
      <w:color w:val="000000"/>
      <w:sz w:val="24"/>
      <w:u w:val="single"/>
    </w:rPr>
  </w:style>
  <w:style w:type="paragraph" w:customStyle="1" w:styleId="CardText2">
    <w:name w:val="Card Text 2"/>
    <w:basedOn w:val="CardText1"/>
    <w:link w:val="CardText2Char"/>
    <w:qFormat/>
    <w:rsid w:val="009A4EDC"/>
    <w:rPr>
      <w:b/>
    </w:rPr>
  </w:style>
  <w:style w:type="character" w:customStyle="1" w:styleId="2xBoldUnderline">
    <w:name w:val="2x_Bold_Underline"/>
    <w:rsid w:val="009A4EDC"/>
    <w:rPr>
      <w:b/>
      <w:bCs/>
      <w:sz w:val="24"/>
      <w:u w:val="thick"/>
    </w:rPr>
  </w:style>
  <w:style w:type="character" w:customStyle="1" w:styleId="Dottedunderline">
    <w:name w:val="Dotted underline"/>
    <w:rsid w:val="009A4EDC"/>
    <w:rPr>
      <w:u w:val="dotted"/>
    </w:rPr>
  </w:style>
  <w:style w:type="character" w:customStyle="1" w:styleId="loose">
    <w:name w:val="loose"/>
    <w:rsid w:val="009A4EDC"/>
  </w:style>
  <w:style w:type="paragraph" w:customStyle="1" w:styleId="citeunread">
    <w:name w:val="cite unread"/>
    <w:basedOn w:val="Normal"/>
    <w:link w:val="citeunreadChar"/>
    <w:qFormat/>
    <w:rsid w:val="009A4ED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A4EDC"/>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9A4EDC"/>
    <w:rPr>
      <w:rFonts w:eastAsia="Times New Roman"/>
      <w:b/>
      <w:szCs w:val="20"/>
      <w:u w:val="single"/>
      <w:lang w:val="x-none" w:eastAsia="x-none"/>
    </w:rPr>
  </w:style>
  <w:style w:type="character" w:customStyle="1" w:styleId="readCharChar">
    <w:name w:val="read Char Char"/>
    <w:link w:val="read"/>
    <w:locked/>
    <w:rsid w:val="009A4EDC"/>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9A4EDC"/>
    <w:pPr>
      <w:spacing w:before="240"/>
      <w:outlineLvl w:val="2"/>
    </w:pPr>
    <w:rPr>
      <w:rFonts w:eastAsia="Times New Roman"/>
      <w:b/>
    </w:rPr>
  </w:style>
  <w:style w:type="character" w:customStyle="1" w:styleId="readChar">
    <w:name w:val="read Char"/>
    <w:rsid w:val="009A4EDC"/>
    <w:rPr>
      <w:szCs w:val="22"/>
      <w:u w:val="single"/>
      <w:lang w:val="en-US" w:eastAsia="en-US" w:bidi="ar-SA"/>
    </w:rPr>
  </w:style>
  <w:style w:type="character" w:customStyle="1" w:styleId="underlining0">
    <w:name w:val="underlining"/>
    <w:rsid w:val="009A4EDC"/>
    <w:rPr>
      <w:u w:val="single"/>
    </w:rPr>
  </w:style>
  <w:style w:type="paragraph" w:styleId="BodyTextIndent2">
    <w:name w:val="Body Text Indent 2"/>
    <w:basedOn w:val="Normal"/>
    <w:link w:val="BodyTextIndent2Char"/>
    <w:rsid w:val="009A4ED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A4EDC"/>
    <w:rPr>
      <w:rFonts w:ascii="HGSSoeiKakugothicUB" w:eastAsia="MS Mincho" w:hAnsi="Calibri" w:cs="Calibri"/>
      <w:sz w:val="22"/>
      <w:szCs w:val="20"/>
      <w:lang w:val="x-none" w:eastAsia="ja-JP"/>
    </w:rPr>
  </w:style>
  <w:style w:type="character" w:customStyle="1" w:styleId="A6">
    <w:name w:val="A6"/>
    <w:uiPriority w:val="99"/>
    <w:rsid w:val="009A4EDC"/>
    <w:rPr>
      <w:rFonts w:ascii="Times New Roman" w:hAnsi="Times New Roman"/>
      <w:color w:val="000000"/>
      <w:sz w:val="14"/>
      <w:szCs w:val="14"/>
    </w:rPr>
  </w:style>
  <w:style w:type="paragraph" w:customStyle="1" w:styleId="CiteCard">
    <w:name w:val="Cite_Card"/>
    <w:link w:val="CiteCardChar"/>
    <w:qFormat/>
    <w:rsid w:val="009A4ED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A4EDC"/>
    <w:rPr>
      <w:rFonts w:ascii="Times New Roman" w:eastAsia="Times New Roman" w:hAnsi="Times New Roman" w:cs="Arial"/>
      <w:bCs/>
      <w:sz w:val="20"/>
      <w:szCs w:val="20"/>
    </w:rPr>
  </w:style>
  <w:style w:type="character" w:customStyle="1" w:styleId="btitle">
    <w:name w:val="btitle"/>
    <w:rsid w:val="009A4EDC"/>
  </w:style>
  <w:style w:type="character" w:customStyle="1" w:styleId="green">
    <w:name w:val="green"/>
    <w:rsid w:val="009A4EDC"/>
  </w:style>
  <w:style w:type="paragraph" w:customStyle="1" w:styleId="CM5">
    <w:name w:val="CM5"/>
    <w:basedOn w:val="Default"/>
    <w:next w:val="Default"/>
    <w:uiPriority w:val="99"/>
    <w:qFormat/>
    <w:rsid w:val="009A4EDC"/>
    <w:pPr>
      <w:widowControl w:val="0"/>
    </w:pPr>
    <w:rPr>
      <w:rFonts w:eastAsia="MS Mincho"/>
      <w:color w:val="auto"/>
    </w:rPr>
  </w:style>
  <w:style w:type="paragraph" w:customStyle="1" w:styleId="CM14">
    <w:name w:val="CM14"/>
    <w:basedOn w:val="Default"/>
    <w:next w:val="Default"/>
    <w:uiPriority w:val="99"/>
    <w:qFormat/>
    <w:rsid w:val="009A4EDC"/>
    <w:pPr>
      <w:widowControl w:val="0"/>
    </w:pPr>
    <w:rPr>
      <w:rFonts w:eastAsia="MS Mincho"/>
      <w:color w:val="auto"/>
    </w:rPr>
  </w:style>
  <w:style w:type="character" w:customStyle="1" w:styleId="BodyText1">
    <w:name w:val="Body Text1"/>
    <w:rsid w:val="009A4E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A4E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9A4ED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A4E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A4ED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A4ED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A4E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A4E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9A4ED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A4EDC"/>
    <w:rPr>
      <w:rFonts w:ascii="Sylfaen" w:hAnsi="Sylfaen" w:cs="Sylfaen"/>
      <w:i/>
      <w:iCs/>
      <w:sz w:val="19"/>
      <w:szCs w:val="19"/>
      <w:u w:val="none"/>
      <w:shd w:val="clear" w:color="auto" w:fill="FFFFFF"/>
    </w:rPr>
  </w:style>
  <w:style w:type="character" w:customStyle="1" w:styleId="AuthorYear">
    <w:name w:val="AuthorYear"/>
    <w:uiPriority w:val="1"/>
    <w:qFormat/>
    <w:rsid w:val="009A4EDC"/>
    <w:rPr>
      <w:rFonts w:ascii="Georgia" w:hAnsi="Georgia"/>
      <w:b/>
      <w:sz w:val="24"/>
    </w:rPr>
  </w:style>
  <w:style w:type="character" w:customStyle="1" w:styleId="ssl4">
    <w:name w:val="ss_l4"/>
    <w:rsid w:val="009A4EDC"/>
  </w:style>
  <w:style w:type="character" w:customStyle="1" w:styleId="italic">
    <w:name w:val="italic"/>
    <w:rsid w:val="009A4EDC"/>
  </w:style>
  <w:style w:type="character" w:customStyle="1" w:styleId="tl8wme">
    <w:name w:val="tl8wme"/>
    <w:basedOn w:val="DefaultParagraphFont"/>
    <w:rsid w:val="009A4EDC"/>
  </w:style>
  <w:style w:type="paragraph" w:customStyle="1" w:styleId="CardIndented">
    <w:name w:val="Card (Indented)"/>
    <w:basedOn w:val="Normal"/>
    <w:link w:val="CardIndentedChar"/>
    <w:qFormat/>
    <w:rsid w:val="009A4EDC"/>
    <w:pPr>
      <w:ind w:left="288"/>
    </w:pPr>
    <w:rPr>
      <w:rFonts w:eastAsia="Calibri"/>
    </w:rPr>
  </w:style>
  <w:style w:type="character" w:customStyle="1" w:styleId="CardIndentedChar">
    <w:name w:val="Card (Indented) Char"/>
    <w:link w:val="CardIndented"/>
    <w:rsid w:val="009A4EDC"/>
    <w:rPr>
      <w:rFonts w:ascii="Calibri" w:eastAsia="Calibri" w:hAnsi="Calibri" w:cs="Calibri"/>
      <w:sz w:val="22"/>
    </w:rPr>
  </w:style>
  <w:style w:type="character" w:customStyle="1" w:styleId="cardchar00">
    <w:name w:val="cardchar0"/>
    <w:basedOn w:val="DefaultParagraphFont"/>
    <w:rsid w:val="009A4EDC"/>
  </w:style>
  <w:style w:type="character" w:customStyle="1" w:styleId="UnderlineNon-bold">
    <w:name w:val="Underline Non - bold"/>
    <w:rsid w:val="009A4EDC"/>
    <w:rPr>
      <w:rFonts w:ascii="Times New Roman" w:hAnsi="Times New Roman"/>
      <w:iCs/>
      <w:sz w:val="22"/>
      <w:u w:val="single"/>
    </w:rPr>
  </w:style>
  <w:style w:type="character" w:customStyle="1" w:styleId="UnderlineBold0">
    <w:name w:val="Underline Bold"/>
    <w:qFormat/>
    <w:rsid w:val="009A4ED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A4EDC"/>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9A4EDC"/>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9A4EDC"/>
    <w:rPr>
      <w:rFonts w:ascii="Bell MT" w:eastAsia="Times New Roman" w:hAnsi="Bell MT"/>
      <w:bCs/>
      <w:iCs/>
      <w:sz w:val="22"/>
      <w:u w:val="single"/>
    </w:rPr>
  </w:style>
  <w:style w:type="character" w:customStyle="1" w:styleId="Heading5Char2">
    <w:name w:val="Heading 5 Char2"/>
    <w:rsid w:val="009A4EDC"/>
    <w:rPr>
      <w:rFonts w:ascii="Bell MT" w:eastAsia="Times New Roman" w:hAnsi="Bell MT"/>
      <w:bCs/>
      <w:iCs/>
      <w:sz w:val="10"/>
      <w:szCs w:val="26"/>
    </w:rPr>
  </w:style>
  <w:style w:type="character" w:customStyle="1" w:styleId="Boxed">
    <w:name w:val="Boxed"/>
    <w:qFormat/>
    <w:rsid w:val="009A4EDC"/>
    <w:rPr>
      <w:rFonts w:ascii="Garamond" w:hAnsi="Garamond"/>
      <w:b/>
      <w:sz w:val="22"/>
      <w:bdr w:val="single" w:sz="6" w:space="0" w:color="auto"/>
    </w:rPr>
  </w:style>
  <w:style w:type="paragraph" w:customStyle="1" w:styleId="Heading2-NotBold">
    <w:name w:val="Heading 2 - Not Bold"/>
    <w:basedOn w:val="Heading2"/>
    <w:autoRedefine/>
    <w:uiPriority w:val="99"/>
    <w:qFormat/>
    <w:rsid w:val="009A4EDC"/>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9A4EDC"/>
    <w:rPr>
      <w:rFonts w:ascii="Arial" w:hAnsi="Arial"/>
      <w:vanish/>
      <w:sz w:val="16"/>
      <w:szCs w:val="16"/>
    </w:rPr>
  </w:style>
  <w:style w:type="paragraph" w:styleId="z-TopofForm">
    <w:name w:val="HTML Top of Form"/>
    <w:basedOn w:val="Normal"/>
    <w:next w:val="Normal"/>
    <w:link w:val="z-TopofFormChar"/>
    <w:hidden/>
    <w:uiPriority w:val="99"/>
    <w:unhideWhenUsed/>
    <w:rsid w:val="009A4ED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9A4EDC"/>
    <w:rPr>
      <w:rFonts w:ascii="Arial" w:hAnsi="Arial" w:cs="Arial"/>
      <w:vanish/>
      <w:sz w:val="16"/>
      <w:szCs w:val="16"/>
    </w:rPr>
  </w:style>
  <w:style w:type="character" w:customStyle="1" w:styleId="z-BottomofFormChar">
    <w:name w:val="z-Bottom of Form Char"/>
    <w:link w:val="z-BottomofForm"/>
    <w:uiPriority w:val="99"/>
    <w:rsid w:val="009A4EDC"/>
    <w:rPr>
      <w:rFonts w:ascii="Arial" w:hAnsi="Arial"/>
      <w:vanish/>
      <w:sz w:val="16"/>
      <w:szCs w:val="16"/>
    </w:rPr>
  </w:style>
  <w:style w:type="paragraph" w:styleId="z-BottomofForm">
    <w:name w:val="HTML Bottom of Form"/>
    <w:basedOn w:val="Normal"/>
    <w:next w:val="Normal"/>
    <w:link w:val="z-BottomofFormChar"/>
    <w:hidden/>
    <w:uiPriority w:val="99"/>
    <w:unhideWhenUsed/>
    <w:rsid w:val="009A4ED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9A4EDC"/>
    <w:rPr>
      <w:rFonts w:ascii="Arial" w:hAnsi="Arial" w:cs="Arial"/>
      <w:vanish/>
      <w:sz w:val="16"/>
      <w:szCs w:val="16"/>
    </w:rPr>
  </w:style>
  <w:style w:type="paragraph" w:customStyle="1" w:styleId="Heading2-Bold">
    <w:name w:val="Heading 2 - Bold"/>
    <w:basedOn w:val="Normal"/>
    <w:autoRedefine/>
    <w:uiPriority w:val="99"/>
    <w:qFormat/>
    <w:rsid w:val="009A4EDC"/>
    <w:rPr>
      <w:rFonts w:ascii="Garamond" w:eastAsia="Calibri" w:hAnsi="Garamond"/>
      <w:b/>
    </w:rPr>
  </w:style>
  <w:style w:type="paragraph" w:customStyle="1" w:styleId="Microtext0">
    <w:name w:val="Microtext"/>
    <w:basedOn w:val="Normal"/>
    <w:next w:val="Normal"/>
    <w:link w:val="MicrotextChar0"/>
    <w:qFormat/>
    <w:rsid w:val="009A4EDC"/>
    <w:rPr>
      <w:rFonts w:eastAsia="Calibri"/>
      <w:sz w:val="12"/>
      <w:lang w:val="x-none" w:eastAsia="x-none"/>
    </w:rPr>
  </w:style>
  <w:style w:type="character" w:customStyle="1" w:styleId="MicrotextChar0">
    <w:name w:val="Microtext Char"/>
    <w:link w:val="Microtext0"/>
    <w:rsid w:val="009A4EDC"/>
    <w:rPr>
      <w:rFonts w:ascii="Calibri" w:eastAsia="Calibri" w:hAnsi="Calibri" w:cs="Calibri"/>
      <w:sz w:val="12"/>
      <w:lang w:val="x-none" w:eastAsia="x-none"/>
    </w:rPr>
  </w:style>
  <w:style w:type="character" w:customStyle="1" w:styleId="Style2CharChar">
    <w:name w:val="Style2 Char Char"/>
    <w:rsid w:val="009A4EDC"/>
    <w:rPr>
      <w:u w:val="thick"/>
      <w:lang w:val="en-US" w:eastAsia="en-US" w:bidi="ar-SA"/>
    </w:rPr>
  </w:style>
  <w:style w:type="character" w:customStyle="1" w:styleId="authordate1">
    <w:name w:val="authordate"/>
    <w:rsid w:val="009A4EDC"/>
  </w:style>
  <w:style w:type="paragraph" w:customStyle="1" w:styleId="tag">
    <w:name w:val="%tag"/>
    <w:basedOn w:val="Normal"/>
    <w:next w:val="Normal"/>
    <w:link w:val="tagChar"/>
    <w:uiPriority w:val="99"/>
    <w:qFormat/>
    <w:rsid w:val="009A4EDC"/>
    <w:rPr>
      <w:rFonts w:ascii="Garamond" w:eastAsia="Calibri" w:hAnsi="Garamond"/>
      <w:bCs/>
      <w:sz w:val="18"/>
    </w:rPr>
  </w:style>
  <w:style w:type="character" w:customStyle="1" w:styleId="underline0">
    <w:name w:val="%underline"/>
    <w:qFormat/>
    <w:rsid w:val="009A4EDC"/>
    <w:rPr>
      <w:rFonts w:ascii="Times New Roman" w:hAnsi="Times New Roman"/>
      <w:sz w:val="16"/>
      <w:u w:val="none"/>
    </w:rPr>
  </w:style>
  <w:style w:type="character" w:customStyle="1" w:styleId="AUNDERLINE0">
    <w:name w:val="AUNDERLINE"/>
    <w:qFormat/>
    <w:rsid w:val="009A4EDC"/>
    <w:rPr>
      <w:rFonts w:ascii="Times New Roman" w:hAnsi="Times New Roman"/>
      <w:sz w:val="20"/>
      <w:u w:val="single"/>
    </w:rPr>
  </w:style>
  <w:style w:type="paragraph" w:customStyle="1" w:styleId="Style20">
    <w:name w:val="Style 2"/>
    <w:basedOn w:val="Normal"/>
    <w:link w:val="Style2Char"/>
    <w:uiPriority w:val="99"/>
    <w:qFormat/>
    <w:rsid w:val="009A4EDC"/>
    <w:pPr>
      <w:ind w:left="432"/>
    </w:pPr>
    <w:rPr>
      <w:rFonts w:eastAsia="Times New Roman"/>
      <w:szCs w:val="20"/>
      <w:u w:val="single"/>
      <w:lang w:val="x-none" w:eastAsia="x-none"/>
    </w:rPr>
  </w:style>
  <w:style w:type="character" w:customStyle="1" w:styleId="Style2Char">
    <w:name w:val="Style 2 Char"/>
    <w:link w:val="Style20"/>
    <w:uiPriority w:val="99"/>
    <w:rsid w:val="009A4EDC"/>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9A4EDC"/>
    <w:rPr>
      <w:rFonts w:ascii="Garamond" w:eastAsia="Times New Roman" w:hAnsi="Garamond"/>
      <w:szCs w:val="20"/>
      <w:u w:val="single"/>
      <w:lang w:val="x-none" w:eastAsia="x-none"/>
    </w:rPr>
  </w:style>
  <w:style w:type="character" w:customStyle="1" w:styleId="GAUnderlineChar">
    <w:name w:val="GA Underline Char"/>
    <w:link w:val="GAUnderline"/>
    <w:rsid w:val="009A4EDC"/>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9A4EDC"/>
    <w:rPr>
      <w:rFonts w:eastAsia="Times New Roman"/>
      <w:sz w:val="18"/>
      <w:szCs w:val="20"/>
      <w:lang w:val="x-none" w:eastAsia="x-none"/>
    </w:rPr>
  </w:style>
  <w:style w:type="character" w:customStyle="1" w:styleId="textsmallChar">
    <w:name w:val="textsmall Char"/>
    <w:link w:val="textsmall"/>
    <w:rsid w:val="009A4EDC"/>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9A4EDC"/>
    <w:rPr>
      <w:rFonts w:eastAsia="Times New Roman"/>
      <w:szCs w:val="20"/>
      <w:u w:val="single"/>
      <w:lang w:val="x-none" w:eastAsia="x-none"/>
    </w:rPr>
  </w:style>
  <w:style w:type="character" w:customStyle="1" w:styleId="cardtextChar2">
    <w:name w:val="cardtext Char"/>
    <w:link w:val="cardtext3"/>
    <w:rsid w:val="009A4EDC"/>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9A4ED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A4EDC"/>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9A4EDC"/>
    <w:rPr>
      <w:rFonts w:eastAsia="Times New Roman"/>
      <w:sz w:val="12"/>
    </w:rPr>
  </w:style>
  <w:style w:type="character" w:customStyle="1" w:styleId="MicroChar">
    <w:name w:val="Micro Char"/>
    <w:link w:val="Micro"/>
    <w:rsid w:val="009A4EDC"/>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9A4EDC"/>
    <w:rPr>
      <w:rFonts w:ascii="Bell MT" w:eastAsia="Calibri" w:hAnsi="Bell MT"/>
      <w:szCs w:val="20"/>
    </w:rPr>
  </w:style>
  <w:style w:type="character" w:customStyle="1" w:styleId="UnderlinedCharChar0">
    <w:name w:val="Underlined Char Char"/>
    <w:rsid w:val="009A4EDC"/>
    <w:rPr>
      <w:rFonts w:ascii="Garamond" w:hAnsi="Garamond"/>
      <w:szCs w:val="28"/>
      <w:u w:val="single"/>
      <w:lang w:val="en-US" w:eastAsia="en-US" w:bidi="ar-SA"/>
    </w:rPr>
  </w:style>
  <w:style w:type="character" w:customStyle="1" w:styleId="ssl0">
    <w:name w:val="ss_l0"/>
    <w:basedOn w:val="DefaultParagraphFont"/>
    <w:rsid w:val="009A4EDC"/>
  </w:style>
  <w:style w:type="paragraph" w:customStyle="1" w:styleId="h-lead">
    <w:name w:val="h-lead"/>
    <w:basedOn w:val="Normal"/>
    <w:uiPriority w:val="99"/>
    <w:qFormat/>
    <w:rsid w:val="009A4EDC"/>
    <w:pPr>
      <w:spacing w:before="100" w:beforeAutospacing="1" w:after="100" w:afterAutospacing="1"/>
    </w:pPr>
    <w:rPr>
      <w:rFonts w:eastAsia="Times New Roman"/>
      <w:sz w:val="24"/>
    </w:rPr>
  </w:style>
  <w:style w:type="character" w:customStyle="1" w:styleId="slug-doi">
    <w:name w:val="slug-doi"/>
    <w:basedOn w:val="DefaultParagraphFont"/>
    <w:rsid w:val="009A4EDC"/>
  </w:style>
  <w:style w:type="character" w:customStyle="1" w:styleId="slug-pub-date">
    <w:name w:val="slug-pub-date"/>
    <w:basedOn w:val="DefaultParagraphFont"/>
    <w:rsid w:val="009A4EDC"/>
  </w:style>
  <w:style w:type="character" w:customStyle="1" w:styleId="slug-vol">
    <w:name w:val="slug-vol"/>
    <w:basedOn w:val="DefaultParagraphFont"/>
    <w:rsid w:val="009A4EDC"/>
  </w:style>
  <w:style w:type="character" w:customStyle="1" w:styleId="slug-issue">
    <w:name w:val="slug-issue"/>
    <w:basedOn w:val="DefaultParagraphFont"/>
    <w:rsid w:val="009A4EDC"/>
  </w:style>
  <w:style w:type="character" w:customStyle="1" w:styleId="slug-pages">
    <w:name w:val="slug-pages"/>
    <w:basedOn w:val="DefaultParagraphFont"/>
    <w:rsid w:val="009A4EDC"/>
  </w:style>
  <w:style w:type="paragraph" w:customStyle="1" w:styleId="intro">
    <w:name w:val="intro"/>
    <w:basedOn w:val="Normal"/>
    <w:uiPriority w:val="99"/>
    <w:qFormat/>
    <w:rsid w:val="009A4EDC"/>
    <w:pPr>
      <w:spacing w:before="100" w:beforeAutospacing="1" w:after="100" w:afterAutospacing="1"/>
    </w:pPr>
    <w:rPr>
      <w:rFonts w:eastAsia="Times New Roman"/>
      <w:sz w:val="24"/>
    </w:rPr>
  </w:style>
  <w:style w:type="character" w:customStyle="1" w:styleId="af">
    <w:name w:val="af"/>
    <w:basedOn w:val="DefaultParagraphFont"/>
    <w:rsid w:val="009A4EDC"/>
  </w:style>
  <w:style w:type="character" w:customStyle="1" w:styleId="ab">
    <w:name w:val="ab"/>
    <w:basedOn w:val="DefaultParagraphFont"/>
    <w:rsid w:val="009A4EDC"/>
  </w:style>
  <w:style w:type="character" w:customStyle="1" w:styleId="em">
    <w:name w:val="em"/>
    <w:basedOn w:val="DefaultParagraphFont"/>
    <w:rsid w:val="009A4EDC"/>
  </w:style>
  <w:style w:type="character" w:customStyle="1" w:styleId="au">
    <w:name w:val="au"/>
    <w:basedOn w:val="DefaultParagraphFont"/>
    <w:rsid w:val="009A4EDC"/>
  </w:style>
  <w:style w:type="character" w:customStyle="1" w:styleId="ti">
    <w:name w:val="ti"/>
    <w:basedOn w:val="DefaultParagraphFont"/>
    <w:rsid w:val="009A4EDC"/>
  </w:style>
  <w:style w:type="character" w:customStyle="1" w:styleId="subheadblue">
    <w:name w:val="subhead_blue"/>
    <w:basedOn w:val="DefaultParagraphFont"/>
    <w:rsid w:val="009A4EDC"/>
  </w:style>
  <w:style w:type="paragraph" w:customStyle="1" w:styleId="body-paragraph">
    <w:name w:val="body-paragraph"/>
    <w:basedOn w:val="Normal"/>
    <w:uiPriority w:val="99"/>
    <w:qFormat/>
    <w:rsid w:val="009A4EDC"/>
    <w:pPr>
      <w:spacing w:before="100" w:beforeAutospacing="1" w:after="100" w:afterAutospacing="1"/>
    </w:pPr>
    <w:rPr>
      <w:rFonts w:eastAsia="Times New Roman"/>
      <w:sz w:val="24"/>
    </w:rPr>
  </w:style>
  <w:style w:type="character" w:customStyle="1" w:styleId="affiliation">
    <w:name w:val="affiliation"/>
    <w:basedOn w:val="DefaultParagraphFont"/>
    <w:rsid w:val="009A4EDC"/>
  </w:style>
  <w:style w:type="character" w:customStyle="1" w:styleId="slug-doi-wrapper">
    <w:name w:val="slug-doi-wrapper"/>
    <w:basedOn w:val="DefaultParagraphFont"/>
    <w:rsid w:val="009A4EDC"/>
  </w:style>
  <w:style w:type="character" w:customStyle="1" w:styleId="slug-metadata-noteahead-of-print">
    <w:name w:val="slug-metadata-note ahead-of-print"/>
    <w:basedOn w:val="DefaultParagraphFont"/>
    <w:rsid w:val="009A4EDC"/>
  </w:style>
  <w:style w:type="character" w:customStyle="1" w:styleId="slug-ahead-of-print-date">
    <w:name w:val="slug-ahead-of-print-date"/>
    <w:basedOn w:val="DefaultParagraphFont"/>
    <w:rsid w:val="009A4EDC"/>
  </w:style>
  <w:style w:type="character" w:customStyle="1" w:styleId="medium-bold">
    <w:name w:val="medium-bold"/>
    <w:basedOn w:val="DefaultParagraphFont"/>
    <w:rsid w:val="009A4EDC"/>
  </w:style>
  <w:style w:type="character" w:customStyle="1" w:styleId="updated-short-citation">
    <w:name w:val="updated-short-citation"/>
    <w:basedOn w:val="DefaultParagraphFont"/>
    <w:rsid w:val="009A4EDC"/>
  </w:style>
  <w:style w:type="character" w:customStyle="1" w:styleId="goohl0">
    <w:name w:val="goohl0"/>
    <w:basedOn w:val="DefaultParagraphFont"/>
    <w:rsid w:val="009A4EDC"/>
  </w:style>
  <w:style w:type="character" w:customStyle="1" w:styleId="CharChar6">
    <w:name w:val="Char Char6"/>
    <w:rsid w:val="009A4EDC"/>
    <w:rPr>
      <w:rFonts w:cs="Arial"/>
      <w:bCs/>
      <w:sz w:val="16"/>
      <w:szCs w:val="26"/>
      <w:lang w:val="en-US" w:eastAsia="en-US" w:bidi="ar-SA"/>
    </w:rPr>
  </w:style>
  <w:style w:type="character" w:customStyle="1" w:styleId="CharChar3">
    <w:name w:val="Char Char3"/>
    <w:rsid w:val="009A4EDC"/>
    <w:rPr>
      <w:szCs w:val="24"/>
    </w:rPr>
  </w:style>
  <w:style w:type="character" w:customStyle="1" w:styleId="TagCharChar1">
    <w:name w:val="Tag Char Char1"/>
    <w:rsid w:val="009A4EDC"/>
    <w:rPr>
      <w:b/>
      <w:sz w:val="24"/>
      <w:szCs w:val="24"/>
      <w:lang w:val="en-US" w:eastAsia="en-US" w:bidi="ar-SA"/>
    </w:rPr>
  </w:style>
  <w:style w:type="numbering" w:customStyle="1" w:styleId="NoList3">
    <w:name w:val="No List3"/>
    <w:next w:val="NoList"/>
    <w:uiPriority w:val="99"/>
    <w:semiHidden/>
    <w:unhideWhenUsed/>
    <w:rsid w:val="009A4EDC"/>
  </w:style>
  <w:style w:type="numbering" w:customStyle="1" w:styleId="NoList4">
    <w:name w:val="No List4"/>
    <w:next w:val="NoList"/>
    <w:uiPriority w:val="99"/>
    <w:semiHidden/>
    <w:unhideWhenUsed/>
    <w:rsid w:val="009A4EDC"/>
  </w:style>
  <w:style w:type="character" w:customStyle="1" w:styleId="12TimesNewRoman">
    <w:name w:val="12 Times New Roman"/>
    <w:rsid w:val="009A4ED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A4ED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A4EDC"/>
    <w:rPr>
      <w:rFonts w:ascii="Bell MT" w:eastAsia="Times New Roman" w:hAnsi="Bell MT" w:cs="Times New Roman"/>
      <w:b/>
      <w:bCs/>
      <w:sz w:val="22"/>
      <w:szCs w:val="28"/>
    </w:rPr>
  </w:style>
  <w:style w:type="paragraph" w:customStyle="1" w:styleId="F4-NormalText">
    <w:name w:val="F4 - Normal Text"/>
    <w:basedOn w:val="Normal"/>
    <w:uiPriority w:val="99"/>
    <w:qFormat/>
    <w:rsid w:val="009A4EDC"/>
    <w:rPr>
      <w:rFonts w:eastAsia="Calibri"/>
    </w:rPr>
  </w:style>
  <w:style w:type="character" w:customStyle="1" w:styleId="berief">
    <w:name w:val="berief"/>
    <w:rsid w:val="009A4EDC"/>
    <w:rPr>
      <w:rFonts w:ascii="Times New Roman" w:eastAsia="Times New Roman" w:hAnsi="Times New Roman" w:cs="Times New Roman"/>
      <w:sz w:val="20"/>
      <w:u w:val="none"/>
    </w:rPr>
  </w:style>
  <w:style w:type="numbering" w:customStyle="1" w:styleId="NoList5">
    <w:name w:val="No List5"/>
    <w:next w:val="NoList"/>
    <w:semiHidden/>
    <w:unhideWhenUsed/>
    <w:rsid w:val="009A4EDC"/>
  </w:style>
  <w:style w:type="character" w:customStyle="1" w:styleId="Brief-Smalltext">
    <w:name w:val="Brief - Small text"/>
    <w:rsid w:val="009A4EDC"/>
    <w:rPr>
      <w:rFonts w:ascii="Times New Roman" w:hAnsi="Times New Roman" w:cs="Times New Roman"/>
      <w:sz w:val="14"/>
      <w:u w:val="none"/>
    </w:rPr>
  </w:style>
  <w:style w:type="paragraph" w:customStyle="1" w:styleId="F3-TagAuthor">
    <w:name w:val="F3 - Tag/Author"/>
    <w:basedOn w:val="Normal"/>
    <w:uiPriority w:val="99"/>
    <w:qFormat/>
    <w:rsid w:val="009A4EDC"/>
    <w:rPr>
      <w:rFonts w:eastAsia="Times New Roman"/>
      <w:b/>
    </w:rPr>
  </w:style>
  <w:style w:type="paragraph" w:customStyle="1" w:styleId="F5-UnderlineNormal">
    <w:name w:val="F5 - Underline Normal"/>
    <w:basedOn w:val="Normal"/>
    <w:uiPriority w:val="99"/>
    <w:qFormat/>
    <w:rsid w:val="009A4EDC"/>
    <w:rPr>
      <w:rFonts w:eastAsia="Calibri"/>
      <w:u w:val="single"/>
    </w:rPr>
  </w:style>
  <w:style w:type="character" w:customStyle="1" w:styleId="F8-UnderlineBold">
    <w:name w:val="F8 - Underline/Bold"/>
    <w:rsid w:val="009A4EDC"/>
    <w:rPr>
      <w:rFonts w:ascii="Times New Roman" w:hAnsi="Times New Roman"/>
      <w:b/>
      <w:sz w:val="20"/>
      <w:u w:val="single"/>
    </w:rPr>
  </w:style>
  <w:style w:type="character" w:customStyle="1" w:styleId="F7-SmallFont">
    <w:name w:val="F7 - Small Font"/>
    <w:rsid w:val="009A4EDC"/>
    <w:rPr>
      <w:rFonts w:ascii="Times New Roman" w:hAnsi="Times New Roman"/>
      <w:sz w:val="14"/>
    </w:rPr>
  </w:style>
  <w:style w:type="paragraph" w:customStyle="1" w:styleId="Brief-PrimarySource">
    <w:name w:val="Brief - Primary Source"/>
    <w:basedOn w:val="Normal"/>
    <w:uiPriority w:val="99"/>
    <w:qFormat/>
    <w:rsid w:val="009A4EDC"/>
    <w:rPr>
      <w:rFonts w:eastAsia="Times New Roman"/>
      <w:b/>
      <w:sz w:val="24"/>
      <w:u w:val="single"/>
    </w:rPr>
  </w:style>
  <w:style w:type="paragraph" w:customStyle="1" w:styleId="Brief-Underline">
    <w:name w:val="Brief - Underline"/>
    <w:basedOn w:val="Normal"/>
    <w:uiPriority w:val="99"/>
    <w:qFormat/>
    <w:rsid w:val="009A4EDC"/>
    <w:rPr>
      <w:rFonts w:eastAsia="Times New Roman"/>
      <w:u w:val="single"/>
    </w:rPr>
  </w:style>
  <w:style w:type="character" w:customStyle="1" w:styleId="Brief-Bold">
    <w:name w:val="Brief - Bold"/>
    <w:rsid w:val="009A4EDC"/>
    <w:rPr>
      <w:rFonts w:cs="Times New Roman"/>
      <w:b/>
    </w:rPr>
  </w:style>
  <w:style w:type="character" w:customStyle="1" w:styleId="Card-Underline">
    <w:name w:val="Card - Underline"/>
    <w:rsid w:val="009A4EDC"/>
    <w:rPr>
      <w:rFonts w:cs="Times New Roman"/>
      <w:u w:val="single"/>
    </w:rPr>
  </w:style>
  <w:style w:type="character" w:customStyle="1" w:styleId="beriefunderline">
    <w:name w:val="berief = underline"/>
    <w:rsid w:val="009A4EDC"/>
    <w:rPr>
      <w:rFonts w:ascii="Times New Roman" w:eastAsia="Times New Roman" w:hAnsi="Times New Roman" w:cs="Times New Roman"/>
      <w:sz w:val="20"/>
      <w:u w:val="single"/>
    </w:rPr>
  </w:style>
  <w:style w:type="paragraph" w:customStyle="1" w:styleId="Brief">
    <w:name w:val="Brief"/>
    <w:basedOn w:val="Brief-PrimarySource"/>
    <w:uiPriority w:val="99"/>
    <w:qFormat/>
    <w:rsid w:val="009A4EDC"/>
    <w:rPr>
      <w:b w:val="0"/>
    </w:rPr>
  </w:style>
  <w:style w:type="character" w:customStyle="1" w:styleId="BoldText10pt">
    <w:name w:val="Bold Text 10 pt"/>
    <w:rsid w:val="009A4ED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A4ED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A4ED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A4ED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A4ED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A4ED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A4EDC"/>
    <w:pPr>
      <w:widowControl w:val="0"/>
      <w:spacing w:line="276" w:lineRule="atLeast"/>
    </w:pPr>
    <w:rPr>
      <w:color w:val="auto"/>
    </w:rPr>
  </w:style>
  <w:style w:type="paragraph" w:customStyle="1" w:styleId="CM34">
    <w:name w:val="CM34"/>
    <w:basedOn w:val="Default"/>
    <w:next w:val="Default"/>
    <w:uiPriority w:val="99"/>
    <w:qFormat/>
    <w:rsid w:val="009A4EDC"/>
    <w:pPr>
      <w:widowControl w:val="0"/>
    </w:pPr>
    <w:rPr>
      <w:color w:val="auto"/>
    </w:rPr>
  </w:style>
  <w:style w:type="paragraph" w:customStyle="1" w:styleId="CM56">
    <w:name w:val="CM56"/>
    <w:basedOn w:val="Default"/>
    <w:next w:val="Default"/>
    <w:uiPriority w:val="99"/>
    <w:qFormat/>
    <w:rsid w:val="009A4EDC"/>
    <w:pPr>
      <w:widowControl w:val="0"/>
    </w:pPr>
    <w:rPr>
      <w:rFonts w:eastAsia="Calibri"/>
      <w:color w:val="auto"/>
    </w:rPr>
  </w:style>
  <w:style w:type="paragraph" w:customStyle="1" w:styleId="CM58">
    <w:name w:val="CM58"/>
    <w:basedOn w:val="Default"/>
    <w:next w:val="Default"/>
    <w:uiPriority w:val="99"/>
    <w:qFormat/>
    <w:rsid w:val="009A4EDC"/>
    <w:pPr>
      <w:widowControl w:val="0"/>
    </w:pPr>
    <w:rPr>
      <w:rFonts w:eastAsia="Calibri"/>
      <w:color w:val="auto"/>
    </w:rPr>
  </w:style>
  <w:style w:type="paragraph" w:customStyle="1" w:styleId="CM57">
    <w:name w:val="CM57"/>
    <w:basedOn w:val="Default"/>
    <w:next w:val="Default"/>
    <w:uiPriority w:val="99"/>
    <w:qFormat/>
    <w:rsid w:val="009A4EDC"/>
    <w:pPr>
      <w:widowControl w:val="0"/>
    </w:pPr>
    <w:rPr>
      <w:rFonts w:eastAsia="Calibri"/>
      <w:color w:val="auto"/>
    </w:rPr>
  </w:style>
  <w:style w:type="paragraph" w:customStyle="1" w:styleId="CM1">
    <w:name w:val="CM1"/>
    <w:basedOn w:val="Default"/>
    <w:next w:val="Default"/>
    <w:uiPriority w:val="99"/>
    <w:qFormat/>
    <w:rsid w:val="009A4EDC"/>
    <w:pPr>
      <w:widowControl w:val="0"/>
    </w:pPr>
    <w:rPr>
      <w:rFonts w:eastAsia="Calibri"/>
      <w:color w:val="auto"/>
    </w:rPr>
  </w:style>
  <w:style w:type="paragraph" w:customStyle="1" w:styleId="CM49">
    <w:name w:val="CM49"/>
    <w:basedOn w:val="Default"/>
    <w:next w:val="Default"/>
    <w:uiPriority w:val="99"/>
    <w:qFormat/>
    <w:rsid w:val="009A4EDC"/>
    <w:pPr>
      <w:widowControl w:val="0"/>
    </w:pPr>
    <w:rPr>
      <w:rFonts w:eastAsia="Calibri"/>
      <w:color w:val="auto"/>
    </w:rPr>
  </w:style>
  <w:style w:type="paragraph" w:customStyle="1" w:styleId="CM41">
    <w:name w:val="CM41"/>
    <w:basedOn w:val="Default"/>
    <w:next w:val="Default"/>
    <w:uiPriority w:val="99"/>
    <w:qFormat/>
    <w:rsid w:val="009A4EDC"/>
    <w:pPr>
      <w:widowControl w:val="0"/>
    </w:pPr>
    <w:rPr>
      <w:rFonts w:eastAsia="Calibri"/>
      <w:color w:val="auto"/>
    </w:rPr>
  </w:style>
  <w:style w:type="paragraph" w:customStyle="1" w:styleId="3rdOrderPara">
    <w:name w:val="3rd Order Para"/>
    <w:basedOn w:val="Default"/>
    <w:next w:val="Default"/>
    <w:uiPriority w:val="99"/>
    <w:qFormat/>
    <w:rsid w:val="009A4EDC"/>
    <w:pPr>
      <w:widowControl w:val="0"/>
    </w:pPr>
    <w:rPr>
      <w:rFonts w:eastAsia="Calibri"/>
      <w:color w:val="auto"/>
    </w:rPr>
  </w:style>
  <w:style w:type="paragraph" w:customStyle="1" w:styleId="2ndOrderPara">
    <w:name w:val="2nd Order Para"/>
    <w:basedOn w:val="Default"/>
    <w:next w:val="Default"/>
    <w:uiPriority w:val="99"/>
    <w:qFormat/>
    <w:rsid w:val="009A4EDC"/>
    <w:pPr>
      <w:widowControl w:val="0"/>
    </w:pPr>
    <w:rPr>
      <w:rFonts w:eastAsia="Calibri"/>
      <w:color w:val="auto"/>
    </w:rPr>
  </w:style>
  <w:style w:type="paragraph" w:customStyle="1" w:styleId="Normal-SIGN2">
    <w:name w:val="Normal-SIGN2"/>
    <w:basedOn w:val="Default"/>
    <w:next w:val="Default"/>
    <w:uiPriority w:val="99"/>
    <w:qFormat/>
    <w:rsid w:val="009A4EDC"/>
    <w:pPr>
      <w:widowControl w:val="0"/>
    </w:pPr>
    <w:rPr>
      <w:rFonts w:eastAsia="Calibri"/>
      <w:color w:val="auto"/>
    </w:rPr>
  </w:style>
  <w:style w:type="paragraph" w:customStyle="1" w:styleId="Normal-SIGN1">
    <w:name w:val="Normal-SIGN1"/>
    <w:basedOn w:val="Default"/>
    <w:next w:val="Default"/>
    <w:uiPriority w:val="99"/>
    <w:qFormat/>
    <w:rsid w:val="009A4EDC"/>
    <w:pPr>
      <w:widowControl w:val="0"/>
    </w:pPr>
    <w:rPr>
      <w:rFonts w:eastAsia="Calibri"/>
      <w:color w:val="auto"/>
    </w:rPr>
  </w:style>
  <w:style w:type="paragraph" w:customStyle="1" w:styleId="CM3">
    <w:name w:val="CM3"/>
    <w:basedOn w:val="Default"/>
    <w:next w:val="Default"/>
    <w:uiPriority w:val="99"/>
    <w:qFormat/>
    <w:rsid w:val="009A4EDC"/>
    <w:pPr>
      <w:widowControl w:val="0"/>
      <w:spacing w:line="553" w:lineRule="atLeast"/>
    </w:pPr>
    <w:rPr>
      <w:rFonts w:eastAsia="Calibri"/>
      <w:color w:val="auto"/>
    </w:rPr>
  </w:style>
  <w:style w:type="paragraph" w:customStyle="1" w:styleId="CM33">
    <w:name w:val="CM33"/>
    <w:basedOn w:val="Default"/>
    <w:next w:val="Default"/>
    <w:uiPriority w:val="99"/>
    <w:qFormat/>
    <w:rsid w:val="009A4EDC"/>
    <w:pPr>
      <w:widowControl w:val="0"/>
    </w:pPr>
    <w:rPr>
      <w:rFonts w:eastAsia="Calibri"/>
      <w:color w:val="auto"/>
    </w:rPr>
  </w:style>
  <w:style w:type="paragraph" w:customStyle="1" w:styleId="CM37">
    <w:name w:val="CM37"/>
    <w:basedOn w:val="Default"/>
    <w:next w:val="Default"/>
    <w:uiPriority w:val="99"/>
    <w:qFormat/>
    <w:rsid w:val="009A4EDC"/>
    <w:pPr>
      <w:widowControl w:val="0"/>
    </w:pPr>
    <w:rPr>
      <w:rFonts w:eastAsia="Calibri"/>
      <w:color w:val="auto"/>
    </w:rPr>
  </w:style>
  <w:style w:type="paragraph" w:customStyle="1" w:styleId="CM7">
    <w:name w:val="CM7"/>
    <w:basedOn w:val="Default"/>
    <w:next w:val="Default"/>
    <w:uiPriority w:val="99"/>
    <w:qFormat/>
    <w:rsid w:val="009A4EDC"/>
    <w:pPr>
      <w:widowControl w:val="0"/>
      <w:spacing w:line="553" w:lineRule="atLeast"/>
    </w:pPr>
    <w:rPr>
      <w:rFonts w:eastAsia="Calibri"/>
      <w:color w:val="auto"/>
    </w:rPr>
  </w:style>
  <w:style w:type="paragraph" w:styleId="PlainText">
    <w:name w:val="Plain Text"/>
    <w:basedOn w:val="Normal"/>
    <w:next w:val="Normal"/>
    <w:link w:val="PlainTextChar"/>
    <w:rsid w:val="009A4ED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A4EDC"/>
    <w:rPr>
      <w:rFonts w:ascii="IJGCNM+Arial" w:eastAsia="Times New Roman" w:hAnsi="IJGCNM+Arial" w:cs="Calibri"/>
    </w:rPr>
  </w:style>
  <w:style w:type="paragraph" w:customStyle="1" w:styleId="Brief-SecondarySource">
    <w:name w:val="Brief - Secondary Source"/>
    <w:basedOn w:val="Normal"/>
    <w:uiPriority w:val="99"/>
    <w:qFormat/>
    <w:rsid w:val="009A4EDC"/>
    <w:rPr>
      <w:rFonts w:eastAsia="Times New Roman"/>
      <w:sz w:val="14"/>
      <w:szCs w:val="20"/>
    </w:rPr>
  </w:style>
  <w:style w:type="paragraph" w:customStyle="1" w:styleId="Brief-Card">
    <w:name w:val="Brief - Card"/>
    <w:basedOn w:val="Normal"/>
    <w:uiPriority w:val="99"/>
    <w:qFormat/>
    <w:rsid w:val="009A4EDC"/>
    <w:rPr>
      <w:rFonts w:eastAsia="Times New Roman"/>
    </w:rPr>
  </w:style>
  <w:style w:type="paragraph" w:customStyle="1" w:styleId="Pa2">
    <w:name w:val="Pa2"/>
    <w:basedOn w:val="Default"/>
    <w:next w:val="Default"/>
    <w:uiPriority w:val="99"/>
    <w:qFormat/>
    <w:rsid w:val="009A4ED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A4ED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A4ED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A4ED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A4EDC"/>
    <w:pPr>
      <w:widowControl w:val="0"/>
    </w:pPr>
    <w:rPr>
      <w:rFonts w:ascii="Arial Black" w:hAnsi="Arial Black"/>
      <w:color w:val="auto"/>
    </w:rPr>
  </w:style>
  <w:style w:type="character" w:customStyle="1" w:styleId="eoeaheader">
    <w:name w:val="eoea_header"/>
    <w:basedOn w:val="DefaultParagraphFont"/>
    <w:rsid w:val="009A4EDC"/>
  </w:style>
  <w:style w:type="character" w:customStyle="1" w:styleId="SC4208902">
    <w:name w:val="SC.4.208902"/>
    <w:rsid w:val="009A4EDC"/>
    <w:rPr>
      <w:rFonts w:cs="Century"/>
      <w:color w:val="000000"/>
      <w:sz w:val="22"/>
      <w:szCs w:val="22"/>
    </w:rPr>
  </w:style>
  <w:style w:type="character" w:customStyle="1" w:styleId="SC4208915">
    <w:name w:val="SC.4.208915"/>
    <w:rsid w:val="009A4EDC"/>
    <w:rPr>
      <w:rFonts w:cs="Century"/>
      <w:color w:val="000000"/>
      <w:sz w:val="13"/>
      <w:szCs w:val="13"/>
    </w:rPr>
  </w:style>
  <w:style w:type="character" w:customStyle="1" w:styleId="SC273764">
    <w:name w:val="SC.2.73764"/>
    <w:rsid w:val="009A4EDC"/>
    <w:rPr>
      <w:rFonts w:cs="Century"/>
      <w:color w:val="000000"/>
      <w:sz w:val="72"/>
      <w:szCs w:val="72"/>
    </w:rPr>
  </w:style>
  <w:style w:type="character" w:customStyle="1" w:styleId="SC273779">
    <w:name w:val="SC.2.73779"/>
    <w:rsid w:val="009A4EDC"/>
    <w:rPr>
      <w:rFonts w:cs="Century"/>
      <w:color w:val="000000"/>
      <w:sz w:val="40"/>
      <w:szCs w:val="40"/>
    </w:rPr>
  </w:style>
  <w:style w:type="character" w:customStyle="1" w:styleId="SC273763">
    <w:name w:val="SC.2.73763"/>
    <w:rsid w:val="009A4EDC"/>
    <w:rPr>
      <w:rFonts w:cs="Century"/>
      <w:b/>
      <w:bCs/>
      <w:color w:val="000000"/>
    </w:rPr>
  </w:style>
  <w:style w:type="character" w:customStyle="1" w:styleId="SC4208910">
    <w:name w:val="SC.4.208910"/>
    <w:rsid w:val="009A4EDC"/>
    <w:rPr>
      <w:rFonts w:cs="Century"/>
      <w:color w:val="000000"/>
      <w:sz w:val="28"/>
      <w:szCs w:val="28"/>
    </w:rPr>
  </w:style>
  <w:style w:type="character" w:customStyle="1" w:styleId="SC4208911">
    <w:name w:val="SC.4.208911"/>
    <w:rsid w:val="009A4EDC"/>
    <w:rPr>
      <w:rFonts w:cs="Century"/>
      <w:color w:val="000000"/>
    </w:rPr>
  </w:style>
  <w:style w:type="paragraph" w:customStyle="1" w:styleId="Cover1">
    <w:name w:val="Cover 1"/>
    <w:basedOn w:val="Normal"/>
    <w:next w:val="Normal"/>
    <w:uiPriority w:val="99"/>
    <w:qFormat/>
    <w:rsid w:val="009A4ED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A4ED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A4EDC"/>
    <w:pPr>
      <w:widowControl w:val="0"/>
    </w:pPr>
    <w:rPr>
      <w:color w:val="auto"/>
    </w:rPr>
  </w:style>
  <w:style w:type="paragraph" w:customStyle="1" w:styleId="Pa11">
    <w:name w:val="Pa11"/>
    <w:basedOn w:val="Normal"/>
    <w:next w:val="Normal"/>
    <w:uiPriority w:val="99"/>
    <w:qFormat/>
    <w:rsid w:val="009A4ED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A4ED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A4EDC"/>
    <w:pPr>
      <w:widowControl w:val="0"/>
    </w:pPr>
    <w:rPr>
      <w:rFonts w:eastAsia="Calibri"/>
      <w:color w:val="auto"/>
    </w:rPr>
  </w:style>
  <w:style w:type="paragraph" w:customStyle="1" w:styleId="CM28">
    <w:name w:val="CM28"/>
    <w:basedOn w:val="Default"/>
    <w:next w:val="Default"/>
    <w:uiPriority w:val="99"/>
    <w:qFormat/>
    <w:rsid w:val="009A4EDC"/>
    <w:pPr>
      <w:widowControl w:val="0"/>
    </w:pPr>
    <w:rPr>
      <w:rFonts w:eastAsia="Calibri"/>
      <w:color w:val="auto"/>
    </w:rPr>
  </w:style>
  <w:style w:type="paragraph" w:customStyle="1" w:styleId="CM8">
    <w:name w:val="CM8"/>
    <w:basedOn w:val="Default"/>
    <w:next w:val="Default"/>
    <w:uiPriority w:val="99"/>
    <w:qFormat/>
    <w:rsid w:val="009A4EDC"/>
    <w:pPr>
      <w:widowControl w:val="0"/>
    </w:pPr>
    <w:rPr>
      <w:rFonts w:eastAsia="Calibri"/>
      <w:color w:val="auto"/>
    </w:rPr>
  </w:style>
  <w:style w:type="paragraph" w:customStyle="1" w:styleId="CM6">
    <w:name w:val="CM6"/>
    <w:basedOn w:val="Default"/>
    <w:next w:val="Default"/>
    <w:uiPriority w:val="99"/>
    <w:qFormat/>
    <w:rsid w:val="009A4EDC"/>
    <w:pPr>
      <w:widowControl w:val="0"/>
      <w:spacing w:line="553" w:lineRule="atLeast"/>
    </w:pPr>
    <w:rPr>
      <w:rFonts w:eastAsia="Calibri"/>
      <w:color w:val="auto"/>
    </w:rPr>
  </w:style>
  <w:style w:type="paragraph" w:customStyle="1" w:styleId="CM22">
    <w:name w:val="CM22"/>
    <w:basedOn w:val="Default"/>
    <w:next w:val="Default"/>
    <w:uiPriority w:val="99"/>
    <w:qFormat/>
    <w:rsid w:val="009A4EDC"/>
    <w:pPr>
      <w:widowControl w:val="0"/>
    </w:pPr>
    <w:rPr>
      <w:rFonts w:eastAsia="Calibri"/>
      <w:color w:val="auto"/>
    </w:rPr>
  </w:style>
  <w:style w:type="character" w:customStyle="1" w:styleId="articlesubtitle">
    <w:name w:val="article_sub_title"/>
    <w:basedOn w:val="DefaultParagraphFont"/>
    <w:rsid w:val="009A4EDC"/>
  </w:style>
  <w:style w:type="character" w:customStyle="1" w:styleId="newsdate2">
    <w:name w:val="news_date2"/>
    <w:basedOn w:val="DefaultParagraphFont"/>
    <w:rsid w:val="009A4EDC"/>
  </w:style>
  <w:style w:type="character" w:customStyle="1" w:styleId="readarticleheader">
    <w:name w:val="readarticleheader"/>
    <w:basedOn w:val="DefaultParagraphFont"/>
    <w:rsid w:val="009A4EDC"/>
  </w:style>
  <w:style w:type="paragraph" w:customStyle="1" w:styleId="DoubleUnderlined">
    <w:name w:val="Double Underlined"/>
    <w:basedOn w:val="Heading2"/>
    <w:autoRedefine/>
    <w:uiPriority w:val="99"/>
    <w:qFormat/>
    <w:rsid w:val="009A4EDC"/>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9A4EDC"/>
    <w:rPr>
      <w:rFonts w:ascii="Trebuchet MS" w:hAnsi="Trebuchet MS"/>
      <w:u w:val="thick"/>
      <w:lang w:val="en-US" w:eastAsia="zh-CN" w:bidi="ar-SA"/>
    </w:rPr>
  </w:style>
  <w:style w:type="paragraph" w:customStyle="1" w:styleId="IndexFixer">
    <w:name w:val="Index Fixer"/>
    <w:basedOn w:val="Heading1"/>
    <w:uiPriority w:val="99"/>
    <w:qFormat/>
    <w:rsid w:val="009A4ED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9A4ED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9A4EDC"/>
    <w:rPr>
      <w:rFonts w:ascii="Arial Narrow" w:eastAsia="Times New Roman" w:hAnsi="Arial Narrow"/>
      <w:b/>
      <w:szCs w:val="24"/>
      <w:u w:val="single"/>
      <w:lang w:val="en-GB" w:eastAsia="en-US" w:bidi="ar-SA"/>
    </w:rPr>
  </w:style>
  <w:style w:type="character" w:customStyle="1" w:styleId="medium-normal1">
    <w:name w:val="medium-normal1"/>
    <w:rsid w:val="009A4ED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A4ED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A4EDC"/>
    <w:pPr>
      <w:ind w:left="720" w:right="720"/>
    </w:pPr>
    <w:rPr>
      <w:rFonts w:ascii="Palatino Linotype" w:eastAsia="Times New Roman" w:hAnsi="Palatino Linotype"/>
      <w:szCs w:val="20"/>
      <w:u w:val="single"/>
    </w:rPr>
  </w:style>
  <w:style w:type="character" w:customStyle="1" w:styleId="UnderlinedCardChar0">
    <w:name w:val="Underlined Card Char"/>
    <w:rsid w:val="009A4EDC"/>
    <w:rPr>
      <w:rFonts w:ascii="Palatino Linotype" w:hAnsi="Palatino Linotype"/>
      <w:u w:val="single"/>
      <w:lang w:val="en-US" w:eastAsia="en-US" w:bidi="ar-SA"/>
    </w:rPr>
  </w:style>
  <w:style w:type="character" w:customStyle="1" w:styleId="Style10ptUnderline">
    <w:name w:val="Style 10 pt Underline"/>
    <w:rsid w:val="009A4EDC"/>
    <w:rPr>
      <w:sz w:val="20"/>
      <w:u w:val="single"/>
    </w:rPr>
  </w:style>
  <w:style w:type="character" w:customStyle="1" w:styleId="char">
    <w:name w:val="char"/>
    <w:basedOn w:val="DefaultParagraphFont"/>
    <w:rsid w:val="009A4EDC"/>
  </w:style>
  <w:style w:type="character" w:customStyle="1" w:styleId="UnderlineCharCharCharCharCharChar">
    <w:name w:val="Underline Char Char Char Char Char Char"/>
    <w:rsid w:val="009A4EDC"/>
    <w:rPr>
      <w:rFonts w:ascii="Arial Narrow" w:hAnsi="Arial Narrow"/>
      <w:szCs w:val="24"/>
      <w:u w:val="single"/>
      <w:lang w:val="en-US" w:eastAsia="en-US" w:bidi="ar-SA"/>
    </w:rPr>
  </w:style>
  <w:style w:type="paragraph" w:customStyle="1" w:styleId="PageHeader-Underline18pt">
    <w:name w:val="Page Header - Underline 18 pt"/>
    <w:uiPriority w:val="99"/>
    <w:qFormat/>
    <w:rsid w:val="009A4ED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A4ED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A4EDC"/>
  </w:style>
  <w:style w:type="character" w:customStyle="1" w:styleId="hdr">
    <w:name w:val="hdr"/>
    <w:basedOn w:val="DefaultParagraphFont"/>
    <w:rsid w:val="009A4EDC"/>
  </w:style>
  <w:style w:type="paragraph" w:customStyle="1" w:styleId="subhead">
    <w:name w:val="subhead"/>
    <w:basedOn w:val="Normal"/>
    <w:uiPriority w:val="99"/>
    <w:qFormat/>
    <w:rsid w:val="009A4EDC"/>
    <w:pPr>
      <w:spacing w:after="120" w:line="225" w:lineRule="atLeast"/>
      <w:ind w:right="180"/>
    </w:pPr>
    <w:rPr>
      <w:rFonts w:eastAsia="Times New Roman"/>
      <w:color w:val="5177C5"/>
      <w:szCs w:val="20"/>
    </w:rPr>
  </w:style>
  <w:style w:type="character" w:customStyle="1" w:styleId="date1">
    <w:name w:val="date1"/>
    <w:basedOn w:val="DefaultParagraphFont"/>
    <w:rsid w:val="009A4EDC"/>
  </w:style>
  <w:style w:type="character" w:customStyle="1" w:styleId="bolding1">
    <w:name w:val="bolding1"/>
    <w:rsid w:val="009A4EDC"/>
    <w:rPr>
      <w:b/>
      <w:bCs/>
    </w:rPr>
  </w:style>
  <w:style w:type="character" w:customStyle="1" w:styleId="bookoptions1">
    <w:name w:val="book_options1"/>
    <w:rsid w:val="009A4EDC"/>
    <w:rPr>
      <w:b/>
      <w:bCs/>
      <w:color w:val="333366"/>
    </w:rPr>
  </w:style>
  <w:style w:type="character" w:customStyle="1" w:styleId="descriptionblock">
    <w:name w:val="description block"/>
    <w:basedOn w:val="DefaultParagraphFont"/>
    <w:rsid w:val="009A4EDC"/>
  </w:style>
  <w:style w:type="character" w:customStyle="1" w:styleId="detailsboxblock">
    <w:name w:val="detailsbox block"/>
    <w:basedOn w:val="DefaultParagraphFont"/>
    <w:rsid w:val="009A4EDC"/>
  </w:style>
  <w:style w:type="character" w:customStyle="1" w:styleId="Char3">
    <w:name w:val="Char3"/>
    <w:rsid w:val="009A4EDC"/>
    <w:rPr>
      <w:rFonts w:cs="Arial"/>
      <w:bCs/>
      <w:u w:val="thick"/>
      <w:lang w:val="en-US" w:eastAsia="en-US" w:bidi="ar-SA"/>
    </w:rPr>
  </w:style>
  <w:style w:type="paragraph" w:customStyle="1" w:styleId="StyleHeading110pt">
    <w:name w:val="Style Heading 1 + 10 pt"/>
    <w:basedOn w:val="Heading1"/>
    <w:uiPriority w:val="99"/>
    <w:qFormat/>
    <w:rsid w:val="009A4ED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A4EDC"/>
  </w:style>
  <w:style w:type="paragraph" w:customStyle="1" w:styleId="StyleUnderliningTimesNewRomanBoldNounderlineKernat16">
    <w:name w:val="Style Underlining + Times New Roman Bold No underline Kern at 16..."/>
    <w:basedOn w:val="Normal"/>
    <w:uiPriority w:val="99"/>
    <w:qFormat/>
    <w:rsid w:val="009A4ED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A4EDC"/>
    <w:rPr>
      <w:rFonts w:eastAsia="Times New Roman"/>
      <w:b/>
      <w:bCs/>
      <w:kern w:val="32"/>
      <w:sz w:val="32"/>
      <w:szCs w:val="32"/>
    </w:rPr>
  </w:style>
  <w:style w:type="paragraph" w:customStyle="1" w:styleId="StyleBoldUnderliningKernat16pt">
    <w:name w:val="Style Bold Underlining + Kern at 16 pt"/>
    <w:uiPriority w:val="99"/>
    <w:qFormat/>
    <w:rsid w:val="009A4EDC"/>
    <w:pPr>
      <w:spacing w:after="160" w:line="259" w:lineRule="auto"/>
    </w:pPr>
    <w:rPr>
      <w:rFonts w:eastAsiaTheme="minorHAnsi"/>
      <w:sz w:val="22"/>
      <w:szCs w:val="22"/>
    </w:rPr>
  </w:style>
  <w:style w:type="paragraph" w:customStyle="1" w:styleId="boldy">
    <w:name w:val="boldy"/>
    <w:basedOn w:val="Heading2"/>
    <w:uiPriority w:val="99"/>
    <w:qFormat/>
    <w:rsid w:val="009A4ED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A4ED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A4EDC"/>
    <w:rPr>
      <w:sz w:val="12"/>
      <w:szCs w:val="24"/>
      <w:lang w:val="en-US" w:eastAsia="en-US" w:bidi="ar-SA"/>
    </w:rPr>
  </w:style>
  <w:style w:type="paragraph" w:customStyle="1" w:styleId="TxBr6p1">
    <w:name w:val="TxBr_6p1"/>
    <w:basedOn w:val="Normal"/>
    <w:uiPriority w:val="99"/>
    <w:qFormat/>
    <w:rsid w:val="009A4ED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A4EDC"/>
    <w:pPr>
      <w:ind w:left="400"/>
    </w:pPr>
    <w:rPr>
      <w:rFonts w:eastAsia="Times New Roman"/>
      <w:szCs w:val="20"/>
    </w:rPr>
  </w:style>
  <w:style w:type="character" w:customStyle="1" w:styleId="texto11">
    <w:name w:val="texto11"/>
    <w:rsid w:val="009A4ED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A4EDC"/>
    <w:rPr>
      <w:rFonts w:ascii="Arial Narrow" w:eastAsia="Times New Roman" w:hAnsi="Arial Narrow"/>
      <w:sz w:val="16"/>
      <w:szCs w:val="20"/>
      <w:lang w:val="x-none" w:eastAsia="x-none"/>
    </w:rPr>
  </w:style>
  <w:style w:type="character" w:customStyle="1" w:styleId="CardTagChar">
    <w:name w:val="Card Tag Char"/>
    <w:rsid w:val="009A4EDC"/>
    <w:rPr>
      <w:rFonts w:ascii="Arial Narrow" w:hAnsi="Arial Narrow"/>
      <w:b/>
      <w:sz w:val="24"/>
      <w:szCs w:val="24"/>
      <w:lang w:val="en-US" w:eastAsia="en-US" w:bidi="ar-SA"/>
    </w:rPr>
  </w:style>
  <w:style w:type="character" w:customStyle="1" w:styleId="CardtextChar3">
    <w:name w:val="Card text Char"/>
    <w:link w:val="Cardtext4"/>
    <w:rsid w:val="009A4EDC"/>
    <w:rPr>
      <w:rFonts w:ascii="Arial Narrow" w:hAnsi="Arial Narrow"/>
      <w:u w:val="single"/>
    </w:rPr>
  </w:style>
  <w:style w:type="paragraph" w:customStyle="1" w:styleId="UnderlineStyle">
    <w:name w:val="Underline Style"/>
    <w:basedOn w:val="Normal"/>
    <w:link w:val="UnderlineStyleChar"/>
    <w:qFormat/>
    <w:rsid w:val="009A4EDC"/>
    <w:rPr>
      <w:rFonts w:eastAsia="Times New Roman"/>
      <w:b/>
      <w:sz w:val="24"/>
      <w:u w:val="single"/>
    </w:rPr>
  </w:style>
  <w:style w:type="paragraph" w:customStyle="1" w:styleId="Normalization">
    <w:name w:val="Normalization"/>
    <w:basedOn w:val="Normal"/>
    <w:uiPriority w:val="99"/>
    <w:qFormat/>
    <w:rsid w:val="009A4EDC"/>
    <w:rPr>
      <w:rFonts w:eastAsia="Times New Roman"/>
      <w:sz w:val="18"/>
    </w:rPr>
  </w:style>
  <w:style w:type="paragraph" w:customStyle="1" w:styleId="BreifTitle">
    <w:name w:val="Breif Title"/>
    <w:basedOn w:val="Normal"/>
    <w:autoRedefine/>
    <w:uiPriority w:val="99"/>
    <w:qFormat/>
    <w:rsid w:val="009A4ED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9A4ED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A4EDC"/>
    <w:rPr>
      <w:b/>
      <w:sz w:val="32"/>
      <w:szCs w:val="32"/>
      <w:lang w:val="en-US" w:eastAsia="en-US" w:bidi="ar-SA"/>
    </w:rPr>
  </w:style>
  <w:style w:type="paragraph" w:styleId="BodyTextFirstIndent">
    <w:name w:val="Body Text First Indent"/>
    <w:basedOn w:val="BodyText"/>
    <w:link w:val="BodyTextFirstIndentChar"/>
    <w:rsid w:val="009A4EDC"/>
    <w:pPr>
      <w:spacing w:after="120"/>
      <w:ind w:firstLine="210"/>
    </w:pPr>
    <w:rPr>
      <w:sz w:val="24"/>
      <w:szCs w:val="24"/>
    </w:rPr>
  </w:style>
  <w:style w:type="character" w:customStyle="1" w:styleId="BodyTextFirstIndentChar">
    <w:name w:val="Body Text First Indent Char"/>
    <w:basedOn w:val="BodyTextChar"/>
    <w:link w:val="BodyTextFirstIndent"/>
    <w:rsid w:val="009A4EDC"/>
    <w:rPr>
      <w:rFonts w:ascii="Calibri" w:eastAsia="Times New Roman" w:hAnsi="Calibri" w:cs="Calibri"/>
      <w:sz w:val="16"/>
      <w:szCs w:val="20"/>
    </w:rPr>
  </w:style>
  <w:style w:type="character" w:customStyle="1" w:styleId="TagChar3">
    <w:name w:val="Tag Char3"/>
    <w:rsid w:val="009A4EDC"/>
    <w:rPr>
      <w:rFonts w:ascii="Palatino Linotype" w:hAnsi="Palatino Linotype"/>
      <w:b/>
      <w:sz w:val="24"/>
      <w:szCs w:val="24"/>
      <w:lang w:val="en-US" w:eastAsia="en-US" w:bidi="ar-SA"/>
    </w:rPr>
  </w:style>
  <w:style w:type="paragraph" w:customStyle="1" w:styleId="TagCite0">
    <w:name w:val="Tag/Cite"/>
    <w:basedOn w:val="Normal"/>
    <w:uiPriority w:val="99"/>
    <w:qFormat/>
    <w:rsid w:val="009A4ED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9A4EDC"/>
    <w:pPr>
      <w:jc w:val="center"/>
      <w:outlineLvl w:val="0"/>
    </w:pPr>
    <w:rPr>
      <w:b/>
      <w:kern w:val="0"/>
      <w:sz w:val="32"/>
      <w:szCs w:val="32"/>
      <w:u w:val="single"/>
    </w:rPr>
  </w:style>
  <w:style w:type="paragraph" w:customStyle="1" w:styleId="Tagandcite">
    <w:name w:val="Tag and cite"/>
    <w:basedOn w:val="Normal"/>
    <w:autoRedefine/>
    <w:uiPriority w:val="99"/>
    <w:qFormat/>
    <w:rsid w:val="009A4EDC"/>
    <w:rPr>
      <w:rFonts w:eastAsia="Times New Roman"/>
      <w:color w:val="333333"/>
    </w:rPr>
  </w:style>
  <w:style w:type="paragraph" w:customStyle="1" w:styleId="StyleTagandCiteFranklinGothicDemi">
    <w:name w:val="Style Tag and Cite + Franklin Gothic Demi"/>
    <w:basedOn w:val="Normal"/>
    <w:autoRedefine/>
    <w:uiPriority w:val="99"/>
    <w:qFormat/>
    <w:rsid w:val="009A4ED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9A4EDC"/>
  </w:style>
  <w:style w:type="character" w:customStyle="1" w:styleId="Style10ptBold">
    <w:name w:val="Style 10 pt Bold"/>
    <w:rsid w:val="009A4EDC"/>
    <w:rPr>
      <w:b/>
      <w:bCs/>
      <w:sz w:val="20"/>
    </w:rPr>
  </w:style>
  <w:style w:type="paragraph" w:styleId="Date">
    <w:name w:val="Date"/>
    <w:aliases w:val="date"/>
    <w:basedOn w:val="Normal"/>
    <w:next w:val="Normal"/>
    <w:link w:val="DateChar"/>
    <w:uiPriority w:val="99"/>
    <w:qFormat/>
    <w:rsid w:val="009A4EDC"/>
    <w:rPr>
      <w:rFonts w:eastAsia="Times New Roman"/>
      <w:sz w:val="24"/>
    </w:rPr>
  </w:style>
  <w:style w:type="character" w:customStyle="1" w:styleId="DateChar">
    <w:name w:val="Date Char"/>
    <w:aliases w:val="date Char"/>
    <w:basedOn w:val="DefaultParagraphFont"/>
    <w:link w:val="Date"/>
    <w:uiPriority w:val="99"/>
    <w:rsid w:val="009A4EDC"/>
    <w:rPr>
      <w:rFonts w:ascii="Calibri" w:eastAsia="Times New Roman" w:hAnsi="Calibri" w:cs="Calibri"/>
    </w:rPr>
  </w:style>
  <w:style w:type="character" w:customStyle="1" w:styleId="text9">
    <w:name w:val="text9"/>
    <w:basedOn w:val="DefaultParagraphFont"/>
    <w:rsid w:val="009A4EDC"/>
  </w:style>
  <w:style w:type="character" w:customStyle="1" w:styleId="text21">
    <w:name w:val="text21"/>
    <w:basedOn w:val="DefaultParagraphFont"/>
    <w:rsid w:val="009A4EDC"/>
  </w:style>
  <w:style w:type="character" w:customStyle="1" w:styleId="text19">
    <w:name w:val="text19"/>
    <w:basedOn w:val="DefaultParagraphFont"/>
    <w:rsid w:val="009A4EDC"/>
  </w:style>
  <w:style w:type="paragraph" w:customStyle="1" w:styleId="CiteCard0">
    <w:name w:val="Cite/Card"/>
    <w:basedOn w:val="Normal"/>
    <w:uiPriority w:val="99"/>
    <w:qFormat/>
    <w:rsid w:val="009A4ED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A4EDC"/>
    <w:rPr>
      <w:b/>
      <w:bCs/>
      <w:i w:val="0"/>
      <w:iCs w:val="0"/>
      <w:color w:val="000000"/>
    </w:rPr>
  </w:style>
  <w:style w:type="paragraph" w:customStyle="1" w:styleId="tagCharCharCharCharCharCharChar">
    <w:name w:val="tag Char Char Char Char Char Char Char"/>
    <w:basedOn w:val="Normal"/>
    <w:uiPriority w:val="99"/>
    <w:qFormat/>
    <w:rsid w:val="009A4EDC"/>
    <w:rPr>
      <w:rFonts w:eastAsia="Times New Roman"/>
      <w:b/>
      <w:sz w:val="24"/>
      <w:szCs w:val="20"/>
    </w:rPr>
  </w:style>
  <w:style w:type="character" w:customStyle="1" w:styleId="term2">
    <w:name w:val="term2"/>
    <w:rsid w:val="009A4EDC"/>
    <w:rPr>
      <w:b/>
      <w:bCs/>
    </w:rPr>
  </w:style>
  <w:style w:type="paragraph" w:customStyle="1" w:styleId="title-bold-medium">
    <w:name w:val="title-bold-medium"/>
    <w:basedOn w:val="Normal"/>
    <w:uiPriority w:val="99"/>
    <w:qFormat/>
    <w:rsid w:val="009A4EDC"/>
    <w:pPr>
      <w:spacing w:before="100" w:beforeAutospacing="1" w:after="100" w:afterAutospacing="1"/>
    </w:pPr>
    <w:rPr>
      <w:rFonts w:eastAsia="Arial Unicode MS"/>
      <w:b/>
      <w:bCs/>
      <w:color w:val="000000"/>
      <w:szCs w:val="20"/>
    </w:rPr>
  </w:style>
  <w:style w:type="character" w:customStyle="1" w:styleId="pmterms12">
    <w:name w:val="pmterms12"/>
    <w:rsid w:val="009A4EDC"/>
    <w:rPr>
      <w:b/>
      <w:bCs/>
      <w:i w:val="0"/>
      <w:iCs w:val="0"/>
      <w:color w:val="000000"/>
    </w:rPr>
  </w:style>
  <w:style w:type="paragraph" w:customStyle="1" w:styleId="lact">
    <w:name w:val="lact"/>
    <w:basedOn w:val="Normal"/>
    <w:uiPriority w:val="99"/>
    <w:qFormat/>
    <w:rsid w:val="009A4EDC"/>
    <w:pPr>
      <w:spacing w:before="100" w:beforeAutospacing="1" w:after="100" w:afterAutospacing="1"/>
    </w:pPr>
    <w:rPr>
      <w:rFonts w:eastAsia="Arial Unicode MS"/>
      <w:b/>
      <w:bCs/>
      <w:color w:val="000000"/>
      <w:szCs w:val="20"/>
    </w:rPr>
  </w:style>
  <w:style w:type="paragraph" w:styleId="BlockText">
    <w:name w:val="Block Text"/>
    <w:basedOn w:val="Normal"/>
    <w:rsid w:val="009A4ED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9A4EDC"/>
    <w:rPr>
      <w:rFonts w:eastAsia="Times New Roman"/>
      <w:b/>
      <w:sz w:val="24"/>
    </w:rPr>
  </w:style>
  <w:style w:type="paragraph" w:styleId="NormalIndent">
    <w:name w:val="Normal Indent"/>
    <w:basedOn w:val="Normal"/>
    <w:rsid w:val="009A4EDC"/>
    <w:pPr>
      <w:ind w:left="720"/>
    </w:pPr>
    <w:rPr>
      <w:rFonts w:eastAsia="Times New Roman"/>
      <w:szCs w:val="20"/>
    </w:rPr>
  </w:style>
  <w:style w:type="character" w:customStyle="1" w:styleId="ToReadChar">
    <w:name w:val="To Read Char"/>
    <w:rsid w:val="009A4EDC"/>
    <w:rPr>
      <w:rFonts w:ascii="Verdana" w:hAnsi="Verdana"/>
      <w:b/>
      <w:szCs w:val="24"/>
      <w:u w:val="single"/>
      <w:lang w:val="en-US" w:eastAsia="en-US" w:bidi="ar-SA"/>
    </w:rPr>
  </w:style>
  <w:style w:type="character" w:customStyle="1" w:styleId="ToReadCharChar">
    <w:name w:val="To Read Char Char"/>
    <w:rsid w:val="009A4EDC"/>
    <w:rPr>
      <w:rFonts w:ascii="Verdana" w:hAnsi="Verdana"/>
      <w:b/>
      <w:szCs w:val="24"/>
      <w:u w:val="single"/>
      <w:lang w:val="en-US" w:eastAsia="en-US" w:bidi="ar-SA"/>
    </w:rPr>
  </w:style>
  <w:style w:type="paragraph" w:customStyle="1" w:styleId="BLOCKTITLE0">
    <w:name w:val="BLOCK TITLE"/>
    <w:basedOn w:val="Heading1"/>
    <w:uiPriority w:val="99"/>
    <w:qFormat/>
    <w:rsid w:val="009A4ED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A4EDC"/>
    <w:rPr>
      <w:b/>
      <w:szCs w:val="24"/>
      <w:u w:val="single"/>
      <w:lang w:val="en-US" w:eastAsia="en-US" w:bidi="ar-SA"/>
    </w:rPr>
  </w:style>
  <w:style w:type="paragraph" w:styleId="EnvelopeReturn">
    <w:name w:val="envelope return"/>
    <w:basedOn w:val="Normal"/>
    <w:rsid w:val="009A4EDC"/>
    <w:rPr>
      <w:rFonts w:eastAsia="Times New Roman"/>
      <w:sz w:val="24"/>
      <w:szCs w:val="20"/>
    </w:rPr>
  </w:style>
  <w:style w:type="paragraph" w:styleId="EnvelopeAddress">
    <w:name w:val="envelope address"/>
    <w:basedOn w:val="Normal"/>
    <w:rsid w:val="009A4ED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A4EDC"/>
  </w:style>
  <w:style w:type="character" w:customStyle="1" w:styleId="bio">
    <w:name w:val="bio"/>
    <w:basedOn w:val="DefaultParagraphFont"/>
    <w:rsid w:val="009A4EDC"/>
  </w:style>
  <w:style w:type="character" w:customStyle="1" w:styleId="storytextstyle">
    <w:name w:val="storytextstyle"/>
    <w:basedOn w:val="DefaultParagraphFont"/>
    <w:rsid w:val="009A4EDC"/>
  </w:style>
  <w:style w:type="character" w:customStyle="1" w:styleId="cardunderlinedCharChar">
    <w:name w:val="card underlined Char Char"/>
    <w:rsid w:val="009A4EDC"/>
    <w:rPr>
      <w:rFonts w:ascii="Arial" w:hAnsi="Arial"/>
      <w:sz w:val="22"/>
      <w:szCs w:val="24"/>
      <w:u w:val="single"/>
      <w:lang w:val="en-US" w:eastAsia="en-US" w:bidi="ar-SA"/>
    </w:rPr>
  </w:style>
  <w:style w:type="character" w:customStyle="1" w:styleId="Style2Char0">
    <w:name w:val="Style2 Char"/>
    <w:rsid w:val="009A4EDC"/>
    <w:rPr>
      <w:rFonts w:ascii="Book Antiqua" w:hAnsi="Book Antiqua"/>
      <w:u w:val="thick"/>
      <w:lang w:val="en-US" w:eastAsia="en-US" w:bidi="ar-SA"/>
    </w:rPr>
  </w:style>
  <w:style w:type="character" w:customStyle="1" w:styleId="Style2Char1">
    <w:name w:val="Style2 Char1"/>
    <w:rsid w:val="009A4EDC"/>
    <w:rPr>
      <w:rFonts w:ascii="Book Antiqua" w:hAnsi="Book Antiqua"/>
      <w:szCs w:val="24"/>
      <w:u w:val="thick"/>
      <w:lang w:val="en-US" w:eastAsia="en-US" w:bidi="ar-SA"/>
    </w:rPr>
  </w:style>
  <w:style w:type="character" w:customStyle="1" w:styleId="articlehead21">
    <w:name w:val="articlehead21"/>
    <w:rsid w:val="009A4EDC"/>
    <w:rPr>
      <w:rFonts w:ascii="Arial" w:hAnsi="Arial" w:cs="Arial" w:hint="default"/>
      <w:b/>
      <w:bCs/>
      <w:color w:val="660000"/>
      <w:sz w:val="20"/>
      <w:szCs w:val="20"/>
    </w:rPr>
  </w:style>
  <w:style w:type="paragraph" w:customStyle="1" w:styleId="shellscontentions">
    <w:name w:val="shells/contentions"/>
    <w:basedOn w:val="TagCite0"/>
    <w:uiPriority w:val="99"/>
    <w:qFormat/>
    <w:rsid w:val="009A4EDC"/>
  </w:style>
  <w:style w:type="character" w:customStyle="1" w:styleId="BoldandUnderlineChar2Char1">
    <w:name w:val="Bold and Underline Char2 Char1"/>
    <w:rsid w:val="009A4EDC"/>
    <w:rPr>
      <w:b/>
      <w:szCs w:val="24"/>
      <w:u w:val="single"/>
      <w:lang w:val="en-US" w:eastAsia="en-US" w:bidi="ar-SA"/>
    </w:rPr>
  </w:style>
  <w:style w:type="character" w:customStyle="1" w:styleId="TagCiteChar1">
    <w:name w:val="Tag/Cite Char1"/>
    <w:rsid w:val="009A4EDC"/>
    <w:rPr>
      <w:b/>
      <w:lang w:val="en-US" w:eastAsia="en-US" w:bidi="ar-SA"/>
    </w:rPr>
  </w:style>
  <w:style w:type="character" w:customStyle="1" w:styleId="goohl2">
    <w:name w:val="goohl2"/>
    <w:basedOn w:val="DefaultParagraphFont"/>
    <w:rsid w:val="009A4EDC"/>
  </w:style>
  <w:style w:type="character" w:customStyle="1" w:styleId="Normal10">
    <w:name w:val="Normal1"/>
    <w:basedOn w:val="DefaultParagraphFont"/>
    <w:rsid w:val="009A4EDC"/>
  </w:style>
  <w:style w:type="paragraph" w:customStyle="1" w:styleId="BriefTitle1">
    <w:name w:val="Brief Title 1"/>
    <w:basedOn w:val="Normal"/>
    <w:uiPriority w:val="99"/>
    <w:qFormat/>
    <w:rsid w:val="009A4ED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9A4EDC"/>
    <w:pPr>
      <w:widowControl w:val="0"/>
      <w:autoSpaceDE w:val="0"/>
      <w:autoSpaceDN w:val="0"/>
      <w:adjustRightInd w:val="0"/>
    </w:pPr>
    <w:rPr>
      <w:rFonts w:eastAsia="Times New Roman"/>
      <w:b/>
      <w:szCs w:val="20"/>
    </w:rPr>
  </w:style>
  <w:style w:type="character" w:customStyle="1" w:styleId="CardCharChar">
    <w:name w:val="Card Char Char"/>
    <w:rsid w:val="009A4EDC"/>
    <w:rPr>
      <w:lang w:val="en-US" w:eastAsia="en-US" w:bidi="ar-SA"/>
    </w:rPr>
  </w:style>
  <w:style w:type="character" w:customStyle="1" w:styleId="BriefTitle1Char">
    <w:name w:val="Brief Title 1 Char"/>
    <w:rsid w:val="009A4EDC"/>
    <w:rPr>
      <w:b/>
      <w:u w:val="single"/>
      <w:lang w:val="en-US" w:eastAsia="en-US" w:bidi="ar-SA"/>
    </w:rPr>
  </w:style>
  <w:style w:type="character" w:customStyle="1" w:styleId="TagCiteCharChar">
    <w:name w:val="Tag/Cite Char Char"/>
    <w:rsid w:val="009A4EDC"/>
    <w:rPr>
      <w:b/>
      <w:lang w:val="en-US" w:eastAsia="en-US" w:bidi="ar-SA"/>
    </w:rPr>
  </w:style>
  <w:style w:type="paragraph" w:customStyle="1" w:styleId="ShellTitles">
    <w:name w:val="ShellTitles"/>
    <w:basedOn w:val="Normal"/>
    <w:uiPriority w:val="99"/>
    <w:qFormat/>
    <w:rsid w:val="009A4ED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9A4ED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9A4EDC"/>
    <w:pPr>
      <w:spacing w:before="100" w:beforeAutospacing="1" w:after="100" w:afterAutospacing="1"/>
    </w:pPr>
    <w:rPr>
      <w:rFonts w:eastAsia="Times New Roman"/>
    </w:rPr>
  </w:style>
  <w:style w:type="character" w:customStyle="1" w:styleId="btx">
    <w:name w:val="btx"/>
    <w:basedOn w:val="DefaultParagraphFont"/>
    <w:rsid w:val="009A4EDC"/>
  </w:style>
  <w:style w:type="character" w:customStyle="1" w:styleId="CardChar10">
    <w:name w:val="Card Char1"/>
    <w:rsid w:val="009A4EDC"/>
    <w:rPr>
      <w:lang w:val="en-US" w:eastAsia="en-US" w:bidi="ar-SA"/>
    </w:rPr>
  </w:style>
  <w:style w:type="character" w:customStyle="1" w:styleId="prodgeneral1">
    <w:name w:val="prodgeneral1"/>
    <w:rsid w:val="009A4EDC"/>
    <w:rPr>
      <w:rFonts w:ascii="Verdana" w:hAnsi="Verdana" w:hint="default"/>
      <w:b w:val="0"/>
      <w:bCs w:val="0"/>
      <w:caps w:val="0"/>
      <w:color w:val="000000"/>
      <w:spacing w:val="0"/>
      <w:sz w:val="16"/>
      <w:szCs w:val="16"/>
    </w:rPr>
  </w:style>
  <w:style w:type="character" w:customStyle="1" w:styleId="summary1">
    <w:name w:val="summary1"/>
    <w:rsid w:val="009A4EDC"/>
    <w:rPr>
      <w:rFonts w:ascii="Arial" w:hAnsi="Arial" w:cs="Arial" w:hint="default"/>
      <w:sz w:val="18"/>
      <w:szCs w:val="18"/>
    </w:rPr>
  </w:style>
  <w:style w:type="paragraph" w:customStyle="1" w:styleId="ToRead">
    <w:name w:val="To Read"/>
    <w:basedOn w:val="Normal"/>
    <w:uiPriority w:val="99"/>
    <w:qFormat/>
    <w:rsid w:val="009A4EDC"/>
    <w:pPr>
      <w:ind w:left="720"/>
    </w:pPr>
    <w:rPr>
      <w:rFonts w:ascii="Verdana" w:eastAsia="Times New Roman" w:hAnsi="Verdana"/>
      <w:b/>
      <w:u w:val="single"/>
    </w:rPr>
  </w:style>
  <w:style w:type="character" w:customStyle="1" w:styleId="text3">
    <w:name w:val="text3"/>
    <w:basedOn w:val="DefaultParagraphFont"/>
    <w:rsid w:val="009A4EDC"/>
  </w:style>
  <w:style w:type="paragraph" w:customStyle="1" w:styleId="Style1">
    <w:name w:val="Style 1"/>
    <w:basedOn w:val="Normal"/>
    <w:uiPriority w:val="99"/>
    <w:qFormat/>
    <w:rsid w:val="009A4EDC"/>
    <w:pPr>
      <w:widowControl w:val="0"/>
      <w:ind w:firstLine="216"/>
    </w:pPr>
    <w:rPr>
      <w:rFonts w:eastAsia="Times New Roman"/>
      <w:noProof/>
      <w:color w:val="000000"/>
      <w:szCs w:val="20"/>
    </w:rPr>
  </w:style>
  <w:style w:type="paragraph" w:customStyle="1" w:styleId="Style40">
    <w:name w:val="Style 4"/>
    <w:basedOn w:val="Normal"/>
    <w:uiPriority w:val="99"/>
    <w:qFormat/>
    <w:rsid w:val="009A4ED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A4ED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A4ED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A4EDC"/>
  </w:style>
  <w:style w:type="paragraph" w:customStyle="1" w:styleId="PageNumber1">
    <w:name w:val="Page Number1"/>
    <w:basedOn w:val="Normal"/>
    <w:next w:val="Normal"/>
    <w:uiPriority w:val="99"/>
    <w:qFormat/>
    <w:rsid w:val="009A4EDC"/>
    <w:rPr>
      <w:rFonts w:eastAsia="Times New Roman"/>
    </w:rPr>
  </w:style>
  <w:style w:type="paragraph" w:customStyle="1" w:styleId="Cite1">
    <w:name w:val="Cite1"/>
    <w:uiPriority w:val="99"/>
    <w:qFormat/>
    <w:rsid w:val="009A4EDC"/>
    <w:rPr>
      <w:rFonts w:ascii="Palatino Linotype" w:eastAsia="Times New Roman" w:hAnsi="Palatino Linotype" w:cs="Times New Roman"/>
      <w:bCs/>
      <w:sz w:val="20"/>
      <w:szCs w:val="20"/>
      <w:lang w:val="en-AU"/>
    </w:rPr>
  </w:style>
  <w:style w:type="paragraph" w:customStyle="1" w:styleId="Card1">
    <w:name w:val="Card1"/>
    <w:uiPriority w:val="99"/>
    <w:qFormat/>
    <w:rsid w:val="009A4ED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A4ED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A4EDC"/>
    <w:pPr>
      <w:ind w:left="288" w:right="288"/>
    </w:pPr>
    <w:rPr>
      <w:rFonts w:eastAsia="Times New Roman"/>
    </w:rPr>
  </w:style>
  <w:style w:type="paragraph" w:customStyle="1" w:styleId="cite21">
    <w:name w:val="cite2"/>
    <w:uiPriority w:val="99"/>
    <w:qFormat/>
    <w:rsid w:val="009A4EDC"/>
    <w:rPr>
      <w:rFonts w:ascii="Times New Roman" w:eastAsia="Times New Roman" w:hAnsi="Times New Roman" w:cs="Times New Roman"/>
      <w:color w:val="000000"/>
      <w:sz w:val="20"/>
    </w:rPr>
  </w:style>
  <w:style w:type="character" w:customStyle="1" w:styleId="underline1">
    <w:name w:val="underline1"/>
    <w:rsid w:val="009A4EDC"/>
    <w:rPr>
      <w:rFonts w:ascii="Times New Roman" w:hAnsi="Times New Roman"/>
      <w:sz w:val="20"/>
      <w:u w:val="single"/>
      <w:lang w:eastAsia="en-US"/>
    </w:rPr>
  </w:style>
  <w:style w:type="paragraph" w:customStyle="1" w:styleId="articletext">
    <w:name w:val="articletext"/>
    <w:basedOn w:val="Normal"/>
    <w:uiPriority w:val="99"/>
    <w:qFormat/>
    <w:rsid w:val="009A4ED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A4EDC"/>
    <w:rPr>
      <w:rFonts w:ascii="Arial Narrow" w:hAnsi="Arial Narrow"/>
      <w:sz w:val="24"/>
      <w:szCs w:val="24"/>
      <w:u w:val="single"/>
      <w:lang w:val="en-US" w:eastAsia="en-US" w:bidi="ar-SA"/>
    </w:rPr>
  </w:style>
  <w:style w:type="character" w:customStyle="1" w:styleId="cardtextsmallChar">
    <w:name w:val="card text small Char"/>
    <w:rsid w:val="009A4EDC"/>
    <w:rPr>
      <w:rFonts w:ascii="Arial Narrow" w:hAnsi="Arial Narrow"/>
      <w:sz w:val="16"/>
      <w:szCs w:val="24"/>
      <w:lang w:val="en-US" w:eastAsia="en-US" w:bidi="ar-SA"/>
    </w:rPr>
  </w:style>
  <w:style w:type="paragraph" w:customStyle="1" w:styleId="cardtextsmall">
    <w:name w:val="card text small"/>
    <w:basedOn w:val="Normal"/>
    <w:uiPriority w:val="99"/>
    <w:qFormat/>
    <w:rsid w:val="009A4EDC"/>
    <w:rPr>
      <w:rFonts w:eastAsia="Times New Roman"/>
      <w:sz w:val="16"/>
    </w:rPr>
  </w:style>
  <w:style w:type="paragraph" w:customStyle="1" w:styleId="CaseListNormal">
    <w:name w:val="Case List Normal"/>
    <w:basedOn w:val="Normal"/>
    <w:uiPriority w:val="99"/>
    <w:qFormat/>
    <w:rsid w:val="009A4EDC"/>
    <w:rPr>
      <w:rFonts w:ascii="Times" w:eastAsia="Times New Roman" w:hAnsi="Times"/>
      <w:szCs w:val="26"/>
    </w:rPr>
  </w:style>
  <w:style w:type="paragraph" w:customStyle="1" w:styleId="Body">
    <w:name w:val="Body"/>
    <w:basedOn w:val="Normal"/>
    <w:uiPriority w:val="99"/>
    <w:qFormat/>
    <w:rsid w:val="009A4EDC"/>
    <w:pPr>
      <w:outlineLvl w:val="3"/>
    </w:pPr>
    <w:rPr>
      <w:rFonts w:eastAsia="Times New Roman"/>
      <w:szCs w:val="20"/>
    </w:rPr>
  </w:style>
  <w:style w:type="paragraph" w:customStyle="1" w:styleId="3text">
    <w:name w:val="3text"/>
    <w:basedOn w:val="Normal"/>
    <w:uiPriority w:val="99"/>
    <w:qFormat/>
    <w:rsid w:val="009A4EDC"/>
    <w:pPr>
      <w:spacing w:before="100" w:beforeAutospacing="1" w:after="100" w:afterAutospacing="1"/>
    </w:pPr>
    <w:rPr>
      <w:rFonts w:eastAsia="Times New Roman"/>
      <w:sz w:val="24"/>
    </w:rPr>
  </w:style>
  <w:style w:type="character" w:customStyle="1" w:styleId="countrytitle1">
    <w:name w:val="countrytitle1"/>
    <w:rsid w:val="009A4EDC"/>
    <w:rPr>
      <w:rFonts w:ascii="Verdana" w:hAnsi="Verdana" w:hint="default"/>
      <w:b/>
      <w:bCs/>
      <w:color w:val="293643"/>
      <w:sz w:val="24"/>
      <w:szCs w:val="24"/>
    </w:rPr>
  </w:style>
  <w:style w:type="character" w:customStyle="1" w:styleId="storyheader1">
    <w:name w:val="storyheader1"/>
    <w:rsid w:val="009A4EDC"/>
    <w:rPr>
      <w:rFonts w:ascii="Verdana" w:hAnsi="Verdana" w:hint="default"/>
      <w:b/>
      <w:bCs/>
      <w:color w:val="000000"/>
      <w:sz w:val="21"/>
      <w:szCs w:val="21"/>
    </w:rPr>
  </w:style>
  <w:style w:type="paragraph" w:customStyle="1" w:styleId="TimesNewRoman12">
    <w:name w:val="TimesNewRoman12"/>
    <w:uiPriority w:val="99"/>
    <w:qFormat/>
    <w:rsid w:val="009A4ED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9A4EDC"/>
    <w:pPr>
      <w:spacing w:before="100" w:beforeAutospacing="1" w:after="100" w:afterAutospacing="1"/>
    </w:pPr>
    <w:rPr>
      <w:rFonts w:eastAsia="Times New Roman"/>
      <w:sz w:val="24"/>
    </w:rPr>
  </w:style>
  <w:style w:type="character" w:customStyle="1" w:styleId="cardunderlinedChar0">
    <w:name w:val="card underlined Char"/>
    <w:rsid w:val="009A4EDC"/>
    <w:rPr>
      <w:rFonts w:ascii="Arial" w:hAnsi="Arial"/>
      <w:sz w:val="22"/>
      <w:szCs w:val="24"/>
      <w:u w:val="single"/>
      <w:lang w:val="en-US" w:eastAsia="en-US" w:bidi="ar-SA"/>
    </w:rPr>
  </w:style>
  <w:style w:type="paragraph" w:customStyle="1" w:styleId="medium-normal">
    <w:name w:val="medium-normal"/>
    <w:basedOn w:val="Normal"/>
    <w:uiPriority w:val="99"/>
    <w:qFormat/>
    <w:rsid w:val="009A4ED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A4EDC"/>
    <w:rPr>
      <w:rFonts w:eastAsia="Times New Roman"/>
      <w:color w:val="000000"/>
      <w:sz w:val="18"/>
    </w:rPr>
  </w:style>
  <w:style w:type="paragraph" w:customStyle="1" w:styleId="text1">
    <w:name w:val="text1"/>
    <w:basedOn w:val="Normal"/>
    <w:autoRedefine/>
    <w:uiPriority w:val="99"/>
    <w:qFormat/>
    <w:rsid w:val="009A4EDC"/>
    <w:rPr>
      <w:rFonts w:eastAsia="Times New Roman"/>
      <w:szCs w:val="20"/>
    </w:rPr>
  </w:style>
  <w:style w:type="character" w:customStyle="1" w:styleId="article1">
    <w:name w:val="article1"/>
    <w:rsid w:val="009A4EDC"/>
    <w:rPr>
      <w:rFonts w:ascii="Verdana" w:hAnsi="Verdana" w:hint="default"/>
      <w:color w:val="333333"/>
      <w:sz w:val="16"/>
      <w:szCs w:val="16"/>
    </w:rPr>
  </w:style>
  <w:style w:type="paragraph" w:customStyle="1" w:styleId="RepeatBlockHeading">
    <w:name w:val="Repeat Block Heading"/>
    <w:basedOn w:val="Normal"/>
    <w:autoRedefine/>
    <w:uiPriority w:val="99"/>
    <w:qFormat/>
    <w:rsid w:val="009A4EDC"/>
    <w:pPr>
      <w:jc w:val="center"/>
    </w:pPr>
    <w:rPr>
      <w:rFonts w:eastAsia="Times New Roman"/>
      <w:b/>
      <w:smallCaps/>
      <w:color w:val="000000"/>
      <w:sz w:val="24"/>
      <w:u w:val="thick"/>
    </w:rPr>
  </w:style>
  <w:style w:type="character" w:customStyle="1" w:styleId="Hyperlink6">
    <w:name w:val="Hyperlink6"/>
    <w:rsid w:val="009A4EDC"/>
    <w:rPr>
      <w:color w:val="3300CC"/>
      <w:u w:val="single"/>
    </w:rPr>
  </w:style>
  <w:style w:type="paragraph" w:customStyle="1" w:styleId="story-headline">
    <w:name w:val="story-headline"/>
    <w:basedOn w:val="Normal"/>
    <w:uiPriority w:val="99"/>
    <w:qFormat/>
    <w:rsid w:val="009A4EDC"/>
    <w:pPr>
      <w:spacing w:before="72" w:after="72"/>
    </w:pPr>
    <w:rPr>
      <w:rFonts w:eastAsia="Times New Roman"/>
      <w:b/>
      <w:bCs/>
      <w:sz w:val="26"/>
      <w:szCs w:val="26"/>
    </w:rPr>
  </w:style>
  <w:style w:type="paragraph" w:customStyle="1" w:styleId="story-body">
    <w:name w:val="story-body"/>
    <w:basedOn w:val="Normal"/>
    <w:uiPriority w:val="99"/>
    <w:qFormat/>
    <w:rsid w:val="009A4EDC"/>
    <w:pPr>
      <w:spacing w:before="100" w:beforeAutospacing="1" w:after="100" w:afterAutospacing="1"/>
    </w:pPr>
    <w:rPr>
      <w:rFonts w:eastAsia="Times New Roman"/>
    </w:rPr>
  </w:style>
  <w:style w:type="character" w:customStyle="1" w:styleId="story-posted-date1">
    <w:name w:val="story-posted-date1"/>
    <w:rsid w:val="009A4EDC"/>
    <w:rPr>
      <w:rFonts w:ascii="Arial" w:hAnsi="Arial" w:cs="Arial" w:hint="default"/>
      <w:b w:val="0"/>
      <w:bCs w:val="0"/>
      <w:sz w:val="19"/>
      <w:szCs w:val="19"/>
    </w:rPr>
  </w:style>
  <w:style w:type="paragraph" w:customStyle="1" w:styleId="story-dateline">
    <w:name w:val="story-dateline"/>
    <w:basedOn w:val="Normal"/>
    <w:uiPriority w:val="99"/>
    <w:qFormat/>
    <w:rsid w:val="009A4EDC"/>
    <w:rPr>
      <w:rFonts w:eastAsia="Times New Roman"/>
      <w:b/>
      <w:bCs/>
    </w:rPr>
  </w:style>
  <w:style w:type="paragraph" w:customStyle="1" w:styleId="TextofCards">
    <w:name w:val="Text of Cards"/>
    <w:basedOn w:val="Normal"/>
    <w:uiPriority w:val="99"/>
    <w:qFormat/>
    <w:rsid w:val="009A4EDC"/>
    <w:rPr>
      <w:rFonts w:eastAsia="Times New Roman"/>
      <w:color w:val="000000"/>
      <w:spacing w:val="6"/>
      <w:szCs w:val="23"/>
    </w:rPr>
  </w:style>
  <w:style w:type="paragraph" w:customStyle="1" w:styleId="Corpotesto">
    <w:name w:val="Corpo testo"/>
    <w:basedOn w:val="Normal"/>
    <w:uiPriority w:val="99"/>
    <w:qFormat/>
    <w:rsid w:val="009A4ED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A4EDC"/>
    <w:rPr>
      <w:rFonts w:eastAsia="SimSun" w:cs="Arial"/>
      <w:b/>
      <w:bCs/>
      <w:iCs/>
      <w:sz w:val="24"/>
      <w:szCs w:val="28"/>
      <w:lang w:val="en-US" w:eastAsia="zh-CN" w:bidi="ar-SA"/>
    </w:rPr>
  </w:style>
  <w:style w:type="paragraph" w:customStyle="1" w:styleId="PageHeading">
    <w:name w:val="Page Heading"/>
    <w:basedOn w:val="Heading2"/>
    <w:uiPriority w:val="99"/>
    <w:qFormat/>
    <w:rsid w:val="009A4EDC"/>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9A4EDC"/>
  </w:style>
  <w:style w:type="paragraph" w:customStyle="1" w:styleId="tagCharChar1Char">
    <w:name w:val="tag Char Char1 Char"/>
    <w:uiPriority w:val="99"/>
    <w:qFormat/>
    <w:rsid w:val="009A4EDC"/>
    <w:pPr>
      <w:spacing w:after="160" w:line="259" w:lineRule="auto"/>
    </w:pPr>
    <w:rPr>
      <w:rFonts w:eastAsia="Times New Roman"/>
      <w:b/>
      <w:bCs/>
    </w:rPr>
  </w:style>
  <w:style w:type="character" w:customStyle="1" w:styleId="textmedium">
    <w:name w:val="textmedium"/>
    <w:basedOn w:val="DefaultParagraphFont"/>
    <w:rsid w:val="009A4EDC"/>
  </w:style>
  <w:style w:type="character" w:customStyle="1" w:styleId="citation1">
    <w:name w:val="citation1"/>
    <w:rsid w:val="009A4EDC"/>
    <w:rPr>
      <w:rFonts w:ascii="Verdana" w:hAnsi="Verdana" w:hint="default"/>
      <w:sz w:val="17"/>
      <w:szCs w:val="17"/>
    </w:rPr>
  </w:style>
  <w:style w:type="character" w:customStyle="1" w:styleId="hithighlite">
    <w:name w:val="hithighlite"/>
    <w:basedOn w:val="DefaultParagraphFont"/>
    <w:rsid w:val="009A4EDC"/>
  </w:style>
  <w:style w:type="character" w:customStyle="1" w:styleId="articlecontent">
    <w:name w:val="articlecontent"/>
    <w:basedOn w:val="DefaultParagraphFont"/>
    <w:rsid w:val="009A4EDC"/>
  </w:style>
  <w:style w:type="paragraph" w:styleId="FootnoteText">
    <w:name w:val="footnote text"/>
    <w:basedOn w:val="Normal"/>
    <w:link w:val="FootnoteTextChar"/>
    <w:rsid w:val="009A4EDC"/>
    <w:rPr>
      <w:rFonts w:ascii="Times" w:eastAsia="Times" w:hAnsi="Times"/>
      <w:szCs w:val="20"/>
    </w:rPr>
  </w:style>
  <w:style w:type="character" w:customStyle="1" w:styleId="FootnoteTextChar">
    <w:name w:val="Footnote Text Char"/>
    <w:basedOn w:val="DefaultParagraphFont"/>
    <w:link w:val="FootnoteText"/>
    <w:rsid w:val="009A4EDC"/>
    <w:rPr>
      <w:rFonts w:ascii="Times" w:eastAsia="Times" w:hAnsi="Times" w:cs="Calibri"/>
      <w:sz w:val="22"/>
      <w:szCs w:val="20"/>
    </w:rPr>
  </w:style>
  <w:style w:type="paragraph" w:customStyle="1" w:styleId="inside-copy">
    <w:name w:val="inside-copy"/>
    <w:basedOn w:val="Normal"/>
    <w:uiPriority w:val="99"/>
    <w:qFormat/>
    <w:rsid w:val="009A4ED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9A4ED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A4ED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9A4EDC"/>
  </w:style>
  <w:style w:type="paragraph" w:customStyle="1" w:styleId="ProjectTitleLine">
    <w:name w:val="Project Title Line"/>
    <w:basedOn w:val="Normal"/>
    <w:next w:val="Normal"/>
    <w:autoRedefine/>
    <w:uiPriority w:val="99"/>
    <w:qFormat/>
    <w:rsid w:val="009A4EDC"/>
    <w:pPr>
      <w:jc w:val="center"/>
    </w:pPr>
    <w:rPr>
      <w:rFonts w:eastAsia="Times New Roman"/>
      <w:caps/>
      <w:szCs w:val="20"/>
    </w:rPr>
  </w:style>
  <w:style w:type="character" w:customStyle="1" w:styleId="fource1">
    <w:name w:val="fource1"/>
    <w:rsid w:val="009A4EDC"/>
    <w:rPr>
      <w:sz w:val="34"/>
      <w:szCs w:val="34"/>
    </w:rPr>
  </w:style>
  <w:style w:type="paragraph" w:customStyle="1" w:styleId="LanguageStrike">
    <w:name w:val="Language Strike"/>
    <w:basedOn w:val="Normal"/>
    <w:next w:val="Normal"/>
    <w:uiPriority w:val="99"/>
    <w:qFormat/>
    <w:rsid w:val="009A4EDC"/>
    <w:rPr>
      <w:rFonts w:eastAsia="Times New Roman"/>
      <w:strike/>
    </w:rPr>
  </w:style>
  <w:style w:type="character" w:customStyle="1" w:styleId="LanguageStrikeChar">
    <w:name w:val="Language Strike Char"/>
    <w:rsid w:val="009A4ED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A4EDC"/>
    <w:rPr>
      <w:rFonts w:eastAsia="Times New Roman"/>
      <w:szCs w:val="20"/>
      <w:u w:val="single"/>
    </w:rPr>
  </w:style>
  <w:style w:type="paragraph" w:customStyle="1" w:styleId="Normal10pt">
    <w:name w:val="Normal + 10 pt"/>
    <w:basedOn w:val="Normal"/>
    <w:uiPriority w:val="99"/>
    <w:qFormat/>
    <w:rsid w:val="009A4EDC"/>
    <w:rPr>
      <w:rFonts w:eastAsia="Times New Roman"/>
      <w:szCs w:val="20"/>
    </w:rPr>
  </w:style>
  <w:style w:type="paragraph" w:customStyle="1" w:styleId="cardChar1Char">
    <w:name w:val="card Char1 Char"/>
    <w:basedOn w:val="Normal"/>
    <w:uiPriority w:val="99"/>
    <w:qFormat/>
    <w:rsid w:val="009A4EDC"/>
    <w:pPr>
      <w:ind w:left="288" w:right="288"/>
    </w:pPr>
    <w:rPr>
      <w:rFonts w:eastAsia="Times New Roman"/>
      <w:szCs w:val="20"/>
    </w:rPr>
  </w:style>
  <w:style w:type="character" w:customStyle="1" w:styleId="normal11">
    <w:name w:val="normal1"/>
    <w:basedOn w:val="DefaultParagraphFont"/>
    <w:rsid w:val="009A4EDC"/>
  </w:style>
  <w:style w:type="character" w:customStyle="1" w:styleId="ds">
    <w:name w:val="ds"/>
    <w:basedOn w:val="DefaultParagraphFont"/>
    <w:rsid w:val="009A4EDC"/>
  </w:style>
  <w:style w:type="character" w:customStyle="1" w:styleId="UnderliningChar1">
    <w:name w:val="Underlining Char1"/>
    <w:rsid w:val="009A4EDC"/>
    <w:rPr>
      <w:rFonts w:ascii="Arial Narrow" w:hAnsi="Arial Narrow"/>
      <w:szCs w:val="24"/>
      <w:u w:val="single"/>
      <w:lang w:val="en-US" w:eastAsia="en-US" w:bidi="ar-SA"/>
    </w:rPr>
  </w:style>
  <w:style w:type="character" w:customStyle="1" w:styleId="UnderliningChar2">
    <w:name w:val="Underlining Char2"/>
    <w:rsid w:val="009A4EDC"/>
    <w:rPr>
      <w:rFonts w:ascii="Arial Narrow" w:hAnsi="Arial Narrow"/>
      <w:szCs w:val="24"/>
      <w:u w:val="single"/>
      <w:lang w:val="en-US" w:eastAsia="en-US" w:bidi="ar-SA"/>
    </w:rPr>
  </w:style>
  <w:style w:type="character" w:customStyle="1" w:styleId="MicroTextChar1">
    <w:name w:val="MicroText Char1"/>
    <w:rsid w:val="009A4EDC"/>
    <w:rPr>
      <w:rFonts w:ascii="Arial Narrow" w:hAnsi="Arial Narrow"/>
      <w:sz w:val="12"/>
      <w:szCs w:val="24"/>
      <w:lang w:val="en-US" w:eastAsia="en-US" w:bidi="ar-SA"/>
    </w:rPr>
  </w:style>
  <w:style w:type="paragraph" w:customStyle="1" w:styleId="CM12">
    <w:name w:val="CM12"/>
    <w:basedOn w:val="Default"/>
    <w:next w:val="Default"/>
    <w:uiPriority w:val="99"/>
    <w:qFormat/>
    <w:rsid w:val="009A4ED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A4EDC"/>
    <w:pPr>
      <w:widowControl w:val="0"/>
      <w:spacing w:after="480"/>
    </w:pPr>
    <w:rPr>
      <w:rFonts w:ascii="Granjon LT Std" w:hAnsi="Granjon LT Std"/>
      <w:color w:val="auto"/>
    </w:rPr>
  </w:style>
  <w:style w:type="paragraph" w:customStyle="1" w:styleId="CM10">
    <w:name w:val="CM10"/>
    <w:basedOn w:val="Default"/>
    <w:next w:val="Default"/>
    <w:uiPriority w:val="99"/>
    <w:qFormat/>
    <w:rsid w:val="009A4EDC"/>
    <w:pPr>
      <w:widowControl w:val="0"/>
      <w:spacing w:line="320" w:lineRule="atLeast"/>
    </w:pPr>
    <w:rPr>
      <w:rFonts w:ascii="Granjon LT Std" w:hAnsi="Granjon LT Std"/>
      <w:color w:val="auto"/>
    </w:rPr>
  </w:style>
  <w:style w:type="character" w:styleId="EndnoteReference">
    <w:name w:val="endnote reference"/>
    <w:rsid w:val="009A4EDC"/>
    <w:rPr>
      <w:vertAlign w:val="baseline"/>
    </w:rPr>
  </w:style>
  <w:style w:type="paragraph" w:customStyle="1" w:styleId="bold">
    <w:name w:val="bold"/>
    <w:basedOn w:val="Normal"/>
    <w:uiPriority w:val="99"/>
    <w:qFormat/>
    <w:rsid w:val="009A4ED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A4EDC"/>
    <w:rPr>
      <w:rFonts w:eastAsia="Times New Roman"/>
      <w:strike/>
      <w:szCs w:val="20"/>
    </w:rPr>
  </w:style>
  <w:style w:type="paragraph" w:customStyle="1" w:styleId="textbodyblack">
    <w:name w:val="textbodyblack"/>
    <w:basedOn w:val="Normal"/>
    <w:uiPriority w:val="99"/>
    <w:qFormat/>
    <w:rsid w:val="009A4EDC"/>
    <w:pPr>
      <w:spacing w:before="100" w:beforeAutospacing="1" w:after="100" w:afterAutospacing="1"/>
    </w:pPr>
    <w:rPr>
      <w:rFonts w:eastAsia="Times New Roman"/>
      <w:sz w:val="24"/>
    </w:rPr>
  </w:style>
  <w:style w:type="character" w:customStyle="1" w:styleId="DefaultPara">
    <w:name w:val="Default Para"/>
    <w:rsid w:val="009A4EDC"/>
    <w:rPr>
      <w:sz w:val="20"/>
    </w:rPr>
  </w:style>
  <w:style w:type="character" w:customStyle="1" w:styleId="SYSHYPERTEXT">
    <w:name w:val="SYS_HYPERTEXT"/>
    <w:rsid w:val="009A4EDC"/>
    <w:rPr>
      <w:color w:val="0000FF"/>
      <w:u w:val="single"/>
    </w:rPr>
  </w:style>
  <w:style w:type="character" w:customStyle="1" w:styleId="Hyperlink1">
    <w:name w:val="Hyperlink1"/>
    <w:rsid w:val="009A4ED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A4ED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A4ED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A4ED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9A4ED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9A4EDC"/>
    <w:rPr>
      <w:b/>
      <w:sz w:val="24"/>
      <w:szCs w:val="24"/>
      <w:u w:val="single"/>
      <w:lang w:val="en-US" w:eastAsia="en-US" w:bidi="ar-SA"/>
    </w:rPr>
  </w:style>
  <w:style w:type="character" w:customStyle="1" w:styleId="StyleTagTimesNewRomanChar">
    <w:name w:val="Style Tag + Times New Roman Char"/>
    <w:rsid w:val="009A4EDC"/>
    <w:rPr>
      <w:b/>
      <w:bCs/>
      <w:noProof w:val="0"/>
      <w:sz w:val="24"/>
      <w:szCs w:val="24"/>
      <w:lang w:val="en-US" w:eastAsia="en-US" w:bidi="ar-SA"/>
    </w:rPr>
  </w:style>
  <w:style w:type="character" w:customStyle="1" w:styleId="ShrinkChar">
    <w:name w:val="Shrink Char"/>
    <w:link w:val="Shrink"/>
    <w:rsid w:val="009A4EDC"/>
    <w:rPr>
      <w:rFonts w:cs="Courier"/>
      <w:bCs/>
      <w:sz w:val="16"/>
      <w:szCs w:val="16"/>
    </w:rPr>
  </w:style>
  <w:style w:type="paragraph" w:customStyle="1" w:styleId="SmallCard">
    <w:name w:val="Small Card"/>
    <w:basedOn w:val="Normal"/>
    <w:uiPriority w:val="99"/>
    <w:qFormat/>
    <w:rsid w:val="009A4ED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A4EDC"/>
    <w:rPr>
      <w:rFonts w:ascii="Arial Narrow" w:hAnsi="Arial Narrow" w:cs="Arial"/>
      <w:b/>
      <w:bCs/>
      <w:iCs/>
      <w:sz w:val="24"/>
      <w:szCs w:val="28"/>
      <w:lang w:val="en-US" w:eastAsia="en-US" w:bidi="ar-SA"/>
    </w:rPr>
  </w:style>
  <w:style w:type="character" w:customStyle="1" w:styleId="UnderliningCharChar">
    <w:name w:val="Underlining Char Char"/>
    <w:rsid w:val="009A4EDC"/>
    <w:rPr>
      <w:rFonts w:ascii="Arial Narrow" w:hAnsi="Arial Narrow"/>
      <w:szCs w:val="24"/>
      <w:u w:val="single"/>
      <w:lang w:val="en-US" w:eastAsia="en-US" w:bidi="ar-SA"/>
    </w:rPr>
  </w:style>
  <w:style w:type="character" w:customStyle="1" w:styleId="StyleArialNarrow12ptBold">
    <w:name w:val="Style Arial Narrow 12 pt Bold"/>
    <w:rsid w:val="009A4EDC"/>
    <w:rPr>
      <w:rFonts w:ascii="Arial Narrow" w:hAnsi="Arial Narrow"/>
      <w:b/>
      <w:bCs/>
      <w:sz w:val="24"/>
    </w:rPr>
  </w:style>
  <w:style w:type="character" w:customStyle="1" w:styleId="Style1CharChar">
    <w:name w:val="Style1 Char Char"/>
    <w:rsid w:val="009A4ED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A4ED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A4EDC"/>
    <w:rPr>
      <w:u w:val="single"/>
    </w:rPr>
  </w:style>
  <w:style w:type="character" w:customStyle="1" w:styleId="UnderlinedCharChar1">
    <w:name w:val="Underlined Char Char1"/>
    <w:rsid w:val="009A4EDC"/>
    <w:rPr>
      <w:rFonts w:ascii="Bell MT" w:eastAsia="Times New Roman" w:hAnsi="Bell MT"/>
      <w:bCs/>
      <w:iCs/>
      <w:sz w:val="22"/>
      <w:u w:val="single"/>
    </w:rPr>
  </w:style>
  <w:style w:type="character" w:customStyle="1" w:styleId="Heading2CharChar2">
    <w:name w:val="Heading 2 Char Char2"/>
    <w:rsid w:val="009A4EDC"/>
    <w:rPr>
      <w:rFonts w:cs="Arial"/>
      <w:b/>
      <w:bCs/>
      <w:iCs/>
      <w:sz w:val="22"/>
      <w:szCs w:val="28"/>
      <w:lang w:val="en-US" w:eastAsia="en-US" w:bidi="ar-SA"/>
    </w:rPr>
  </w:style>
  <w:style w:type="character" w:customStyle="1" w:styleId="doctitle">
    <w:name w:val="doctitle"/>
    <w:rsid w:val="009A4EDC"/>
  </w:style>
  <w:style w:type="character" w:customStyle="1" w:styleId="FooterChar1">
    <w:name w:val="Footer Char1"/>
    <w:uiPriority w:val="99"/>
    <w:semiHidden/>
    <w:rsid w:val="009A4EDC"/>
    <w:rPr>
      <w:rFonts w:ascii="Garamond" w:eastAsia="Calibri" w:hAnsi="Garamond" w:cs="Times New Roman"/>
      <w:szCs w:val="22"/>
    </w:rPr>
  </w:style>
  <w:style w:type="paragraph" w:customStyle="1" w:styleId="CiteCorrected">
    <w:name w:val="Cite Corrected"/>
    <w:basedOn w:val="Normal"/>
    <w:link w:val="CiteCorrectedChar"/>
    <w:qFormat/>
    <w:rsid w:val="009A4EDC"/>
    <w:rPr>
      <w:rFonts w:eastAsia="Times New Roman"/>
      <w:b/>
      <w:bCs/>
      <w:sz w:val="24"/>
      <w:szCs w:val="16"/>
      <w:u w:val="single"/>
    </w:rPr>
  </w:style>
  <w:style w:type="character" w:customStyle="1" w:styleId="CiteCorrectedChar">
    <w:name w:val="Cite Corrected Char"/>
    <w:link w:val="CiteCorrected"/>
    <w:rsid w:val="009A4EDC"/>
    <w:rPr>
      <w:rFonts w:ascii="Calibri" w:eastAsia="Times New Roman" w:hAnsi="Calibri" w:cs="Calibri"/>
      <w:b/>
      <w:bCs/>
      <w:szCs w:val="16"/>
      <w:u w:val="single"/>
    </w:rPr>
  </w:style>
  <w:style w:type="character" w:customStyle="1" w:styleId="cardtext-underlined">
    <w:name w:val="card text- underlined"/>
    <w:rsid w:val="009A4EDC"/>
    <w:rPr>
      <w:rFonts w:ascii="Garamond" w:hAnsi="Garamond"/>
      <w:u w:val="single"/>
    </w:rPr>
  </w:style>
  <w:style w:type="numbering" w:customStyle="1" w:styleId="NoList6">
    <w:name w:val="No List6"/>
    <w:next w:val="NoList"/>
    <w:uiPriority w:val="99"/>
    <w:semiHidden/>
    <w:unhideWhenUsed/>
    <w:rsid w:val="009A4EDC"/>
  </w:style>
  <w:style w:type="numbering" w:customStyle="1" w:styleId="NoList7">
    <w:name w:val="No List7"/>
    <w:next w:val="NoList"/>
    <w:semiHidden/>
    <w:unhideWhenUsed/>
    <w:rsid w:val="009A4EDC"/>
  </w:style>
  <w:style w:type="character" w:customStyle="1" w:styleId="stylestylebold12pt">
    <w:name w:val="stylestylebold12pt"/>
    <w:basedOn w:val="DefaultParagraphFont"/>
    <w:rsid w:val="009A4EDC"/>
  </w:style>
  <w:style w:type="character" w:customStyle="1" w:styleId="styleboldunderline">
    <w:name w:val="styleboldunderline"/>
    <w:basedOn w:val="DefaultParagraphFont"/>
    <w:rsid w:val="009A4EDC"/>
  </w:style>
  <w:style w:type="character" w:customStyle="1" w:styleId="Styleunderline11pt">
    <w:name w:val="Style underline + 11 pt"/>
    <w:rsid w:val="009A4EDC"/>
    <w:rPr>
      <w:rFonts w:ascii="Times New Roman" w:hAnsi="Times New Roman"/>
      <w:b w:val="0"/>
      <w:bCs w:val="0"/>
      <w:sz w:val="20"/>
      <w:u w:val="single"/>
    </w:rPr>
  </w:style>
  <w:style w:type="character" w:customStyle="1" w:styleId="Styleunderline11ptBold">
    <w:name w:val="Style underline + 11 pt Bold"/>
    <w:rsid w:val="009A4EDC"/>
    <w:rPr>
      <w:rFonts w:ascii="Times New Roman" w:hAnsi="Times New Roman"/>
      <w:b/>
      <w:bCs w:val="0"/>
      <w:sz w:val="20"/>
      <w:u w:val="single"/>
    </w:rPr>
  </w:style>
  <w:style w:type="paragraph" w:customStyle="1" w:styleId="story-body-text">
    <w:name w:val="story-body-text"/>
    <w:basedOn w:val="Normal"/>
    <w:uiPriority w:val="99"/>
    <w:qFormat/>
    <w:rsid w:val="009A4ED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A4EDC"/>
  </w:style>
  <w:style w:type="character" w:customStyle="1" w:styleId="BriefTitleChar">
    <w:name w:val="Brief Title Char"/>
    <w:basedOn w:val="DefaultParagraphFont"/>
    <w:rsid w:val="009A4EDC"/>
    <w:rPr>
      <w:b/>
      <w:sz w:val="24"/>
      <w:szCs w:val="24"/>
      <w:u w:val="single"/>
      <w:lang w:val="en-US" w:eastAsia="en-US" w:bidi="ar-SA"/>
    </w:rPr>
  </w:style>
  <w:style w:type="paragraph" w:customStyle="1" w:styleId="BriefTitle2">
    <w:name w:val="Brief Title 2"/>
    <w:basedOn w:val="Heading1"/>
    <w:uiPriority w:val="99"/>
    <w:qFormat/>
    <w:rsid w:val="009A4ED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A4EDC"/>
    <w:rPr>
      <w:b/>
      <w:sz w:val="24"/>
      <w:szCs w:val="24"/>
      <w:u w:val="single"/>
      <w:lang w:val="en-US" w:eastAsia="en-US" w:bidi="ar-SA"/>
    </w:rPr>
  </w:style>
  <w:style w:type="paragraph" w:customStyle="1" w:styleId="cards0">
    <w:name w:val="cards"/>
    <w:basedOn w:val="Normal"/>
    <w:uiPriority w:val="99"/>
    <w:qFormat/>
    <w:rsid w:val="009A4EDC"/>
    <w:rPr>
      <w:rFonts w:eastAsia="Calibri"/>
    </w:rPr>
  </w:style>
  <w:style w:type="character" w:customStyle="1" w:styleId="StyleStyle4CharTimesNewRoman11pt1">
    <w:name w:val="Style Style4 Char + Times New Roman 11 pt1"/>
    <w:basedOn w:val="DefaultParagraphFont"/>
    <w:rsid w:val="009A4ED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A4ED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A4EDC"/>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9A4EDC"/>
    <w:rPr>
      <w:sz w:val="20"/>
      <w:u w:val="single"/>
    </w:rPr>
  </w:style>
  <w:style w:type="character" w:customStyle="1" w:styleId="FootnoteTextChar1">
    <w:name w:val="Footnote Text Char1"/>
    <w:basedOn w:val="DefaultParagraphFont"/>
    <w:uiPriority w:val="99"/>
    <w:rsid w:val="009A4EDC"/>
    <w:rPr>
      <w:rFonts w:ascii="Georgia" w:hAnsi="Georgia"/>
      <w:sz w:val="20"/>
      <w:szCs w:val="20"/>
    </w:rPr>
  </w:style>
  <w:style w:type="character" w:customStyle="1" w:styleId="SubtitleChar1">
    <w:name w:val="Subtitle Char1"/>
    <w:aliases w:val="Underlined card text Char1"/>
    <w:basedOn w:val="DefaultParagraphFont"/>
    <w:uiPriority w:val="11"/>
    <w:rsid w:val="009A4ED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9A4EDC"/>
    <w:rPr>
      <w:rFonts w:ascii="Georgia" w:hAnsi="Georgia"/>
    </w:rPr>
  </w:style>
  <w:style w:type="character" w:customStyle="1" w:styleId="BodyText2Char1">
    <w:name w:val="Body Text 2 Char1"/>
    <w:basedOn w:val="DefaultParagraphFont"/>
    <w:uiPriority w:val="99"/>
    <w:rsid w:val="009A4EDC"/>
    <w:rPr>
      <w:rFonts w:ascii="Georgia" w:hAnsi="Georgia"/>
    </w:rPr>
  </w:style>
  <w:style w:type="character" w:customStyle="1" w:styleId="PlainTextChar1">
    <w:name w:val="Plain Text Char1"/>
    <w:basedOn w:val="DefaultParagraphFont"/>
    <w:rsid w:val="009A4EDC"/>
    <w:rPr>
      <w:rFonts w:ascii="Consolas" w:hAnsi="Consolas"/>
      <w:sz w:val="21"/>
      <w:szCs w:val="21"/>
    </w:rPr>
  </w:style>
  <w:style w:type="character" w:customStyle="1" w:styleId="StyleCardText11ptUnderlineChar">
    <w:name w:val="Style Card Text + 11 pt Underline Char"/>
    <w:link w:val="StyleCardText11ptUnderline"/>
    <w:locked/>
    <w:rsid w:val="009A4EDC"/>
    <w:rPr>
      <w:u w:val="single"/>
    </w:rPr>
  </w:style>
  <w:style w:type="paragraph" w:customStyle="1" w:styleId="StyleCardText11ptUnderline">
    <w:name w:val="Style Card Text + 11 pt Underline"/>
    <w:link w:val="StyleCardText11ptUnderlineChar"/>
    <w:qFormat/>
    <w:rsid w:val="009A4EDC"/>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9A4EDC"/>
    <w:rPr>
      <w:rFonts w:ascii="Georgia" w:hAnsi="Georgia"/>
      <w:sz w:val="16"/>
    </w:rPr>
  </w:style>
  <w:style w:type="paragraph" w:customStyle="1" w:styleId="StyleMinimizedText11pt">
    <w:name w:val="Style Minimized Text + 11 pt"/>
    <w:basedOn w:val="Normal"/>
    <w:link w:val="StyleMinimizedText11ptChar"/>
    <w:qFormat/>
    <w:rsid w:val="009A4EDC"/>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9A4EDC"/>
    <w:rPr>
      <w:rFonts w:ascii="Georgia" w:hAnsi="Georgia"/>
      <w:sz w:val="16"/>
    </w:rPr>
  </w:style>
  <w:style w:type="paragraph" w:customStyle="1" w:styleId="StyleMinimizedText11pt1">
    <w:name w:val="Style Minimized Text + 11 pt1"/>
    <w:basedOn w:val="Normal"/>
    <w:link w:val="StyleMinimizedText11pt1Char"/>
    <w:qFormat/>
    <w:rsid w:val="009A4EDC"/>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9A4ED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9A4EDC"/>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A4ED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A4EDC"/>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9A4EDC"/>
    <w:rPr>
      <w:rFonts w:ascii="Arial Narrow" w:hAnsi="Arial Narrow"/>
      <w:sz w:val="16"/>
    </w:rPr>
  </w:style>
  <w:style w:type="paragraph" w:customStyle="1" w:styleId="Debate-CardSmalltextF2">
    <w:name w:val="Debate- Card Small text F2"/>
    <w:basedOn w:val="Normal"/>
    <w:next w:val="Normal"/>
    <w:link w:val="Debate-CardSmalltextF2Char"/>
    <w:qFormat/>
    <w:rsid w:val="009A4ED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9A4EDC"/>
    <w:rPr>
      <w:rFonts w:ascii="Arial Narrow" w:hAnsi="Arial Narrow"/>
      <w:b/>
      <w:sz w:val="18"/>
      <w:u w:val="single"/>
    </w:rPr>
  </w:style>
  <w:style w:type="paragraph" w:customStyle="1" w:styleId="Debate-EmphasizedText-F5">
    <w:name w:val="Debate- Emphasized Text- F5"/>
    <w:basedOn w:val="Normal"/>
    <w:link w:val="Debate-EmphasizedText-F5Char"/>
    <w:qFormat/>
    <w:rsid w:val="009A4ED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9A4ED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A4ED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9A4ED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9A4EDC"/>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9A4EDC"/>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9A4EDC"/>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9A4EDC"/>
    <w:rPr>
      <w:rFonts w:ascii="Georgia" w:eastAsia="Times New Roman" w:hAnsi="Georgia"/>
      <w:sz w:val="16"/>
    </w:rPr>
  </w:style>
  <w:style w:type="paragraph" w:customStyle="1" w:styleId="MinimizedText">
    <w:name w:val="Minimized Text"/>
    <w:basedOn w:val="Normal"/>
    <w:link w:val="MinimizedTextChar"/>
    <w:qFormat/>
    <w:rsid w:val="009A4EDC"/>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9A4EDC"/>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9A4EDC"/>
    <w:rPr>
      <w:sz w:val="20"/>
    </w:rPr>
  </w:style>
  <w:style w:type="character" w:customStyle="1" w:styleId="StyleUnderlineChar11ptBorderSinglesolidlineAutoChar">
    <w:name w:val="Style Underline Char + 11 pt Border: : (Single solid line Auto  ... Char"/>
    <w:link w:val="StyleUnderlineChar11ptBorderSinglesolidlineAuto"/>
    <w:locked/>
    <w:rsid w:val="009A4ED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9A4EDC"/>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9A4EDC"/>
    <w:rPr>
      <w:rFonts w:ascii="Arial" w:eastAsia="Times New Roman" w:hAnsi="Arial" w:cs="Times New Roman"/>
      <w:u w:val="single"/>
    </w:rPr>
  </w:style>
  <w:style w:type="paragraph" w:customStyle="1" w:styleId="StyleStyle49pt3">
    <w:name w:val="Style Style4 + 9 pt3"/>
    <w:basedOn w:val="Style4"/>
    <w:link w:val="StyleStyle49pt3Char"/>
    <w:qFormat/>
    <w:rsid w:val="009A4EDC"/>
    <w:rPr>
      <w:rFonts w:ascii="Arial" w:eastAsia="Times New Roman" w:hAnsi="Arial" w:cs="Times New Roman"/>
    </w:rPr>
  </w:style>
  <w:style w:type="character" w:customStyle="1" w:styleId="StyleStyle4BoldChar">
    <w:name w:val="Style Style4 + Bold Char"/>
    <w:basedOn w:val="Style4Char"/>
    <w:link w:val="StyleStyle4Bold"/>
    <w:locked/>
    <w:rsid w:val="009A4EDC"/>
    <w:rPr>
      <w:rFonts w:ascii="Arial" w:eastAsia="Times New Roman" w:hAnsi="Arial" w:cs="Times New Roman"/>
      <w:u w:val="single"/>
    </w:rPr>
  </w:style>
  <w:style w:type="paragraph" w:customStyle="1" w:styleId="StyleStyle4Bold">
    <w:name w:val="Style Style4 + Bold"/>
    <w:basedOn w:val="Style4"/>
    <w:link w:val="StyleStyle4BoldChar"/>
    <w:qFormat/>
    <w:rsid w:val="009A4EDC"/>
    <w:rPr>
      <w:rFonts w:ascii="Arial" w:eastAsia="Times New Roman" w:hAnsi="Arial" w:cs="Times New Roman"/>
    </w:rPr>
  </w:style>
  <w:style w:type="character" w:customStyle="1" w:styleId="CircledChar">
    <w:name w:val="Circled Char"/>
    <w:basedOn w:val="CardTextChar0"/>
    <w:link w:val="Circled"/>
    <w:locked/>
    <w:rsid w:val="009A4ED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A4ED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A4EDC"/>
    <w:rPr>
      <w:rFonts w:ascii="Arial" w:eastAsia="Times New Roman" w:hAnsi="Arial" w:cs="Times New Roman"/>
      <w:u w:val="single"/>
    </w:rPr>
  </w:style>
  <w:style w:type="paragraph" w:customStyle="1" w:styleId="StyleStyle411pt1">
    <w:name w:val="Style Style4 + 11 pt1"/>
    <w:basedOn w:val="Style4"/>
    <w:link w:val="StyleStyle411pt1Char"/>
    <w:qFormat/>
    <w:rsid w:val="009A4EDC"/>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9A4ED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A4EDC"/>
    <w:rPr>
      <w:b/>
      <w:bCs w:val="0"/>
      <w:u w:val="single"/>
      <w:lang w:val="en-US" w:eastAsia="en-US" w:bidi="ar-SA"/>
    </w:rPr>
  </w:style>
  <w:style w:type="paragraph" w:customStyle="1" w:styleId="StyleBoldandUnderlineChar11pt">
    <w:name w:val="Style Bold and Underline Char + 11 pt"/>
    <w:link w:val="StyleBoldandUnderlineChar11ptChar"/>
    <w:qFormat/>
    <w:rsid w:val="009A4ED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A4ED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9A4EDC"/>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9A4ED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A4ED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A4EDC"/>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9A4EDC"/>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9A4EDC"/>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9A4EDC"/>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A4EDC"/>
    <w:rPr>
      <w:rFonts w:ascii="Georgia" w:eastAsia="Times New Roman" w:hAnsi="Georgia"/>
      <w:szCs w:val="20"/>
    </w:rPr>
  </w:style>
  <w:style w:type="paragraph" w:customStyle="1" w:styleId="cardCharChar0">
    <w:name w:val="card Char Char"/>
    <w:basedOn w:val="Normal"/>
    <w:link w:val="cardCharCharChar"/>
    <w:qFormat/>
    <w:rsid w:val="009A4EDC"/>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9A4ED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A4EDC"/>
  </w:style>
  <w:style w:type="character" w:customStyle="1" w:styleId="StyleCardTextArialNarrow9ptChar">
    <w:name w:val="Style Card Text + Arial Narrow 9 pt Char"/>
    <w:basedOn w:val="CardTextChar10"/>
    <w:link w:val="StyleCardTextArialNarrow9pt"/>
    <w:locked/>
    <w:rsid w:val="009A4ED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A4ED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A4EDC"/>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9A4ED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A4EDC"/>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9A4EDC"/>
    <w:rPr>
      <w:rFonts w:ascii="Georgia" w:eastAsia="Times New Roman" w:hAnsi="Georgia"/>
      <w:sz w:val="16"/>
    </w:rPr>
  </w:style>
  <w:style w:type="paragraph" w:customStyle="1" w:styleId="Textsmall0">
    <w:name w:val="Textsmall"/>
    <w:basedOn w:val="Normal"/>
    <w:next w:val="Normal"/>
    <w:link w:val="TextsmallChar0"/>
    <w:qFormat/>
    <w:rsid w:val="009A4EDC"/>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9A4EDC"/>
    <w:rPr>
      <w:rFonts w:ascii="Arial" w:eastAsia="Times New Roman" w:hAnsi="Arial" w:cs="Times New Roman"/>
      <w:u w:val="single"/>
    </w:rPr>
  </w:style>
  <w:style w:type="paragraph" w:customStyle="1" w:styleId="StyleStyle49pt10">
    <w:name w:val="Style Style4 + 9 pt10"/>
    <w:basedOn w:val="Style4"/>
    <w:link w:val="StyleStyle49pt10Char"/>
    <w:qFormat/>
    <w:rsid w:val="009A4EDC"/>
    <w:rPr>
      <w:rFonts w:ascii="Arial" w:eastAsia="Times New Roman" w:hAnsi="Arial" w:cs="Times New Roman"/>
    </w:rPr>
  </w:style>
  <w:style w:type="character" w:customStyle="1" w:styleId="StyleStyle49ptBold7Char">
    <w:name w:val="Style Style4 + 9 pt Bold7 Char"/>
    <w:link w:val="StyleStyle49ptBold7"/>
    <w:locked/>
    <w:rsid w:val="009A4ED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9A4EDC"/>
    <w:rPr>
      <w:rFonts w:ascii="Times New Roman" w:eastAsia="Times New Roman" w:hAnsi="Times New Roman" w:cs="Times New Roman"/>
      <w:b/>
      <w:bCs/>
    </w:rPr>
  </w:style>
  <w:style w:type="character" w:customStyle="1" w:styleId="NormalUnderlineChar">
    <w:name w:val="Normal Underline Char"/>
    <w:link w:val="NormalUnderline"/>
    <w:locked/>
    <w:rsid w:val="009A4EDC"/>
    <w:rPr>
      <w:rFonts w:ascii="Georgia" w:eastAsia="Times New Roman" w:hAnsi="Georgia"/>
      <w:u w:val="single"/>
    </w:rPr>
  </w:style>
  <w:style w:type="paragraph" w:customStyle="1" w:styleId="NormalUnderline">
    <w:name w:val="Normal Underline"/>
    <w:basedOn w:val="Normal"/>
    <w:link w:val="NormalUnderlineChar"/>
    <w:qFormat/>
    <w:rsid w:val="009A4EDC"/>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9A4EDC"/>
    <w:rPr>
      <w:rFonts w:eastAsia="Times New Roman"/>
      <w:u w:val="single"/>
    </w:rPr>
  </w:style>
  <w:style w:type="paragraph" w:customStyle="1" w:styleId="WW-Default1">
    <w:name w:val="WW-Default1"/>
    <w:basedOn w:val="Normal"/>
    <w:uiPriority w:val="99"/>
    <w:qFormat/>
    <w:rsid w:val="009A4EDC"/>
    <w:pPr>
      <w:suppressAutoHyphens/>
    </w:pPr>
    <w:rPr>
      <w:rFonts w:eastAsia="Times New Roman"/>
      <w:b/>
      <w:bCs/>
      <w:szCs w:val="20"/>
      <w:lang w:eastAsia="ar-SA"/>
    </w:rPr>
  </w:style>
  <w:style w:type="paragraph" w:customStyle="1" w:styleId="CardStyle">
    <w:name w:val="Card Style"/>
    <w:basedOn w:val="Normal"/>
    <w:link w:val="CardStyleChar"/>
    <w:qFormat/>
    <w:rsid w:val="009A4EDC"/>
    <w:rPr>
      <w:rFonts w:eastAsia="Times New Roman"/>
    </w:rPr>
  </w:style>
  <w:style w:type="character" w:customStyle="1" w:styleId="Stylecard11ptChar">
    <w:name w:val="Style card + 11 pt Char"/>
    <w:link w:val="Stylecard11pt"/>
    <w:locked/>
    <w:rsid w:val="009A4ED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9A4ED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9A4ED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9A4ED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A4ED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A4EDC"/>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9A4ED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A4ED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9A4EDC"/>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9A4EDC"/>
    <w:rPr>
      <w:b/>
      <w:u w:val="single"/>
    </w:rPr>
  </w:style>
  <w:style w:type="paragraph" w:customStyle="1" w:styleId="BoldandUnderline">
    <w:name w:val="Bold and Underline"/>
    <w:basedOn w:val="Normal"/>
    <w:link w:val="BoldandUnderlineChar"/>
    <w:qFormat/>
    <w:rsid w:val="009A4EDC"/>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9A4EDC"/>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9A4EDC"/>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9A4ED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9A4ED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A4ED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9A4EDC"/>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9A4EDC"/>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9A4EDC"/>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9A4EDC"/>
    <w:rPr>
      <w:rFonts w:cs="Calibri"/>
      <w:u w:val="single"/>
      <w:lang w:val="x-none" w:eastAsia="ar-SA"/>
    </w:rPr>
  </w:style>
  <w:style w:type="paragraph" w:customStyle="1" w:styleId="Stylecard8pt">
    <w:name w:val="Style card + 8 pt"/>
    <w:basedOn w:val="Normal"/>
    <w:link w:val="Stylecard8ptChar"/>
    <w:qFormat/>
    <w:rsid w:val="009A4EDC"/>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9A4EDC"/>
    <w:pPr>
      <w:spacing w:before="100" w:beforeAutospacing="1" w:after="100" w:afterAutospacing="1"/>
    </w:pPr>
    <w:rPr>
      <w:rFonts w:eastAsia="Times New Roman"/>
      <w:sz w:val="24"/>
    </w:rPr>
  </w:style>
  <w:style w:type="paragraph" w:customStyle="1" w:styleId="emready">
    <w:name w:val="emready"/>
    <w:basedOn w:val="Normal"/>
    <w:uiPriority w:val="99"/>
    <w:qFormat/>
    <w:rsid w:val="009A4ED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A4EDC"/>
    <w:rPr>
      <w:rFonts w:ascii="Times New Roman" w:hAnsi="Times New Roman" w:cs="Times New Roman"/>
      <w:u w:val="single"/>
    </w:rPr>
  </w:style>
  <w:style w:type="paragraph" w:customStyle="1" w:styleId="UnderlinedCardText">
    <w:name w:val="Underlined Card Text"/>
    <w:basedOn w:val="Normal"/>
    <w:link w:val="UnderlinedCardTextChar"/>
    <w:qFormat/>
    <w:rsid w:val="009A4EDC"/>
    <w:pPr>
      <w:spacing w:after="200"/>
      <w:contextualSpacing/>
    </w:pPr>
    <w:rPr>
      <w:rFonts w:ascii="Times New Roman" w:hAnsi="Times New Roman" w:cs="Times New Roman"/>
      <w:sz w:val="24"/>
      <w:u w:val="single"/>
    </w:rPr>
  </w:style>
  <w:style w:type="paragraph" w:customStyle="1" w:styleId="Shrink">
    <w:name w:val="Shrink"/>
    <w:link w:val="ShrinkChar"/>
    <w:qFormat/>
    <w:rsid w:val="009A4EDC"/>
    <w:pPr>
      <w:ind w:left="288" w:right="288"/>
    </w:pPr>
    <w:rPr>
      <w:rFonts w:cs="Courier"/>
      <w:bCs/>
      <w:sz w:val="16"/>
      <w:szCs w:val="16"/>
    </w:rPr>
  </w:style>
  <w:style w:type="character" w:customStyle="1" w:styleId="UnderlineCharCharCharCharChar">
    <w:name w:val="Underline Char Char Char Char Char"/>
    <w:link w:val="UnderlineCharCharCharChar"/>
    <w:locked/>
    <w:rsid w:val="009A4ED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9A4ED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A4EDC"/>
    <w:rPr>
      <w:rFonts w:ascii="Georgia" w:eastAsia="Times New Roman" w:hAnsi="Georgia" w:cs="Times New Roman"/>
      <w:b/>
      <w:sz w:val="24"/>
      <w:u w:val="single"/>
    </w:rPr>
  </w:style>
  <w:style w:type="character" w:customStyle="1" w:styleId="CardHighlightChar">
    <w:name w:val="Card Highlight Char"/>
    <w:link w:val="CardHighlight"/>
    <w:locked/>
    <w:rsid w:val="009A4ED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A4EDC"/>
    <w:pPr>
      <w:shd w:val="clear" w:color="auto" w:fill="66FFFF"/>
    </w:pPr>
    <w:rPr>
      <w:rFonts w:eastAsia="Calibri"/>
      <w:sz w:val="24"/>
      <w:u w:val="single"/>
    </w:rPr>
  </w:style>
  <w:style w:type="paragraph" w:customStyle="1" w:styleId="BlockHeaderHidden">
    <w:name w:val="Block Header Hidden"/>
    <w:link w:val="BlockHeaderHiddenChar"/>
    <w:qFormat/>
    <w:rsid w:val="009A4EDC"/>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A4EDC"/>
    <w:pPr>
      <w:spacing w:before="100" w:beforeAutospacing="1" w:after="100" w:afterAutospacing="1"/>
    </w:pPr>
    <w:rPr>
      <w:rFonts w:eastAsia="Times New Roman"/>
      <w:sz w:val="24"/>
    </w:rPr>
  </w:style>
  <w:style w:type="paragraph" w:customStyle="1" w:styleId="norma">
    <w:name w:val="norma"/>
    <w:basedOn w:val="Heading3"/>
    <w:uiPriority w:val="99"/>
    <w:qFormat/>
    <w:rsid w:val="009A4EDC"/>
    <w:rPr>
      <w:rFonts w:eastAsia="MS Gothic" w:cs="Arial"/>
      <w:sz w:val="24"/>
    </w:rPr>
  </w:style>
  <w:style w:type="character" w:customStyle="1" w:styleId="Emphasis20">
    <w:name w:val="Emphasis 2"/>
    <w:uiPriority w:val="1"/>
    <w:qFormat/>
    <w:rsid w:val="009A4ED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A4EDC"/>
  </w:style>
  <w:style w:type="character" w:customStyle="1" w:styleId="CharacterStyle2">
    <w:name w:val="Character Style 2"/>
    <w:uiPriority w:val="99"/>
    <w:rsid w:val="009A4ED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A4EDC"/>
    <w:rPr>
      <w:rFonts w:ascii="Arial" w:hAnsi="Arial" w:cs="Arial" w:hint="default"/>
      <w:bCs/>
      <w:szCs w:val="26"/>
      <w:u w:val="single"/>
      <w:lang w:val="en-US" w:eastAsia="en-US" w:bidi="ar-SA"/>
    </w:rPr>
  </w:style>
  <w:style w:type="character" w:customStyle="1" w:styleId="Styleunderline9pt0">
    <w:name w:val="Style underline + 9 pt"/>
    <w:basedOn w:val="underline"/>
    <w:rsid w:val="009A4EDC"/>
    <w:rPr>
      <w:rFonts w:ascii="Times New Roman" w:hAnsi="Times New Roman"/>
      <w:sz w:val="20"/>
      <w:u w:val="single"/>
    </w:rPr>
  </w:style>
  <w:style w:type="character" w:customStyle="1" w:styleId="StyleTimesNewRoman9pt">
    <w:name w:val="Style Times New Roman 9 pt"/>
    <w:basedOn w:val="DefaultParagraphFont"/>
    <w:rsid w:val="009A4EDC"/>
    <w:rPr>
      <w:rFonts w:ascii="Times New Roman" w:hAnsi="Times New Roman" w:cs="Times New Roman" w:hint="default"/>
      <w:sz w:val="20"/>
    </w:rPr>
  </w:style>
  <w:style w:type="character" w:customStyle="1" w:styleId="Styleunderline9pt1">
    <w:name w:val="Style underline + 9 pt1"/>
    <w:basedOn w:val="underline"/>
    <w:rsid w:val="009A4EDC"/>
    <w:rPr>
      <w:rFonts w:ascii="Times New Roman" w:hAnsi="Times New Roman"/>
      <w:sz w:val="20"/>
      <w:u w:val="single"/>
    </w:rPr>
  </w:style>
  <w:style w:type="character" w:customStyle="1" w:styleId="Hyperlink23">
    <w:name w:val="Hyperlink23"/>
    <w:basedOn w:val="DefaultParagraphFont"/>
    <w:rsid w:val="009A4EDC"/>
    <w:rPr>
      <w:color w:val="3300CC"/>
      <w:u w:val="single"/>
    </w:rPr>
  </w:style>
  <w:style w:type="character" w:customStyle="1" w:styleId="body-text">
    <w:name w:val="body-text"/>
    <w:basedOn w:val="DefaultParagraphFont"/>
    <w:rsid w:val="009A4EDC"/>
  </w:style>
  <w:style w:type="character" w:customStyle="1" w:styleId="globalcontentbody">
    <w:name w:val="globalcontentbody"/>
    <w:basedOn w:val="DefaultParagraphFont"/>
    <w:rsid w:val="009A4EDC"/>
  </w:style>
  <w:style w:type="character" w:customStyle="1" w:styleId="Styleterm111ptUnderline">
    <w:name w:val="Style term1 + 11 pt Underline"/>
    <w:basedOn w:val="term1"/>
    <w:rsid w:val="009A4EDC"/>
    <w:rPr>
      <w:b/>
      <w:bCs/>
    </w:rPr>
  </w:style>
  <w:style w:type="character" w:customStyle="1" w:styleId="Style9pt">
    <w:name w:val="Style 9 pt"/>
    <w:basedOn w:val="DefaultParagraphFont"/>
    <w:rsid w:val="009A4EDC"/>
    <w:rPr>
      <w:rFonts w:ascii="Times New Roman" w:hAnsi="Times New Roman" w:cs="Times New Roman" w:hint="default"/>
      <w:sz w:val="20"/>
    </w:rPr>
  </w:style>
  <w:style w:type="character" w:customStyle="1" w:styleId="CharChar11">
    <w:name w:val="Char Char11"/>
    <w:basedOn w:val="DefaultParagraphFont"/>
    <w:rsid w:val="009A4EDC"/>
    <w:rPr>
      <w:rFonts w:ascii="Arial" w:hAnsi="Arial" w:cs="Arial" w:hint="default"/>
      <w:bCs/>
      <w:szCs w:val="26"/>
      <w:u w:val="single"/>
      <w:lang w:val="en-US" w:eastAsia="en-US" w:bidi="ar-SA"/>
    </w:rPr>
  </w:style>
  <w:style w:type="character" w:customStyle="1" w:styleId="authorbio">
    <w:name w:val="authorbio"/>
    <w:basedOn w:val="DefaultParagraphFont"/>
    <w:rsid w:val="009A4EDC"/>
  </w:style>
  <w:style w:type="character" w:customStyle="1" w:styleId="underlineChar0">
    <w:name w:val="underline Char"/>
    <w:basedOn w:val="DefaultParagraphFont"/>
    <w:rsid w:val="009A4ED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A4ED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A4EDC"/>
    <w:rPr>
      <w:sz w:val="20"/>
      <w:u w:val="single"/>
    </w:rPr>
  </w:style>
  <w:style w:type="character" w:customStyle="1" w:styleId="base">
    <w:name w:val="base"/>
    <w:basedOn w:val="DefaultParagraphFont"/>
    <w:rsid w:val="009A4EDC"/>
  </w:style>
  <w:style w:type="character" w:customStyle="1" w:styleId="part-of-speech">
    <w:name w:val="part-of-speech"/>
    <w:basedOn w:val="DefaultParagraphFont"/>
    <w:rsid w:val="009A4EDC"/>
  </w:style>
  <w:style w:type="character" w:customStyle="1" w:styleId="sep">
    <w:name w:val="sep"/>
    <w:basedOn w:val="DefaultParagraphFont"/>
    <w:rsid w:val="009A4EDC"/>
  </w:style>
  <w:style w:type="character" w:customStyle="1" w:styleId="pron">
    <w:name w:val="pron"/>
    <w:basedOn w:val="DefaultParagraphFont"/>
    <w:rsid w:val="009A4EDC"/>
  </w:style>
  <w:style w:type="character" w:customStyle="1" w:styleId="UnderlineCharChar1">
    <w:name w:val="Underline Char Char1"/>
    <w:basedOn w:val="DefaultParagraphFont"/>
    <w:rsid w:val="009A4EDC"/>
    <w:rPr>
      <w:u w:val="single"/>
      <w:lang w:val="en-US" w:eastAsia="en-US" w:bidi="ar-SA"/>
    </w:rPr>
  </w:style>
  <w:style w:type="character" w:customStyle="1" w:styleId="StyleUnderlineCharChar111pt">
    <w:name w:val="Style Underline Char Char1 + 11 pt"/>
    <w:basedOn w:val="UnderlineCharChar1"/>
    <w:rsid w:val="009A4ED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A4ED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A4EDC"/>
    <w:rPr>
      <w:b/>
      <w:bCs/>
      <w:noProof w:val="0"/>
      <w:sz w:val="20"/>
      <w:u w:val="single"/>
      <w:lang w:val="en-US" w:eastAsia="en-US" w:bidi="ar-SA"/>
    </w:rPr>
  </w:style>
  <w:style w:type="character" w:customStyle="1" w:styleId="StyleunderlineArialNarrow9ptBold">
    <w:name w:val="Style underline + Arial Narrow 9 pt Bold"/>
    <w:basedOn w:val="underline"/>
    <w:rsid w:val="009A4EDC"/>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9A4ED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A4ED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A4ED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9A4EDC"/>
    <w:rPr>
      <w:rFonts w:ascii="Arial" w:hAnsi="Arial" w:cs="Arial" w:hint="default"/>
      <w:color w:val="000000"/>
      <w:sz w:val="10"/>
      <w:szCs w:val="22"/>
    </w:rPr>
  </w:style>
  <w:style w:type="character" w:customStyle="1" w:styleId="CharChar111">
    <w:name w:val="Char Char111"/>
    <w:basedOn w:val="DefaultParagraphFont"/>
    <w:rsid w:val="009A4EDC"/>
    <w:rPr>
      <w:rFonts w:ascii="Arial" w:hAnsi="Arial" w:cs="Arial" w:hint="default"/>
      <w:bCs/>
      <w:szCs w:val="26"/>
      <w:u w:val="single"/>
      <w:lang w:val="en-US" w:eastAsia="en-US" w:bidi="ar-SA"/>
    </w:rPr>
  </w:style>
  <w:style w:type="character" w:customStyle="1" w:styleId="AUnterdline">
    <w:name w:val="AUnterdline"/>
    <w:qFormat/>
    <w:rsid w:val="009A4ED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A4ED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A4EDC"/>
  </w:style>
  <w:style w:type="character" w:customStyle="1" w:styleId="StyleUnderline1">
    <w:name w:val="Style Underline1"/>
    <w:basedOn w:val="DefaultParagraphFont"/>
    <w:rsid w:val="009A4EDC"/>
    <w:rPr>
      <w:rFonts w:ascii="Times New Roman" w:hAnsi="Times New Roman" w:cs="Times New Roman" w:hint="default"/>
      <w:sz w:val="20"/>
      <w:u w:val="single"/>
    </w:rPr>
  </w:style>
  <w:style w:type="character" w:customStyle="1" w:styleId="DontRead">
    <w:name w:val="Don't Read"/>
    <w:qFormat/>
    <w:rsid w:val="009A4EDC"/>
    <w:rPr>
      <w:rFonts w:ascii="Times New Roman" w:hAnsi="Times New Roman" w:cs="Times New Roman" w:hint="default"/>
      <w:sz w:val="16"/>
    </w:rPr>
  </w:style>
  <w:style w:type="character" w:customStyle="1" w:styleId="Style11ptUnderline3">
    <w:name w:val="Style 11 pt Underline3"/>
    <w:rsid w:val="009A4EDC"/>
    <w:rPr>
      <w:sz w:val="20"/>
      <w:u w:val="single"/>
    </w:rPr>
  </w:style>
  <w:style w:type="character" w:customStyle="1" w:styleId="2">
    <w:name w:val="2"/>
    <w:rsid w:val="009A4ED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A4EDC"/>
    <w:rPr>
      <w:sz w:val="20"/>
      <w:u w:val="single"/>
    </w:rPr>
  </w:style>
  <w:style w:type="character" w:customStyle="1" w:styleId="Style9ptBoldUnderline5">
    <w:name w:val="Style 9 pt Bold Underline5"/>
    <w:basedOn w:val="DefaultParagraphFont"/>
    <w:rsid w:val="009A4EDC"/>
    <w:rPr>
      <w:b/>
      <w:bCs/>
      <w:sz w:val="20"/>
      <w:u w:val="single"/>
    </w:rPr>
  </w:style>
  <w:style w:type="character" w:customStyle="1" w:styleId="CharChar114">
    <w:name w:val="Char Char114"/>
    <w:basedOn w:val="DefaultParagraphFont"/>
    <w:rsid w:val="009A4EDC"/>
    <w:rPr>
      <w:rFonts w:ascii="Arial" w:hAnsi="Arial" w:cs="Arial" w:hint="default"/>
      <w:bCs/>
      <w:szCs w:val="26"/>
      <w:u w:val="single"/>
      <w:lang w:val="en-US" w:eastAsia="en-US" w:bidi="ar-SA"/>
    </w:rPr>
  </w:style>
  <w:style w:type="character" w:customStyle="1" w:styleId="CharChar113">
    <w:name w:val="Char Char113"/>
    <w:basedOn w:val="DefaultParagraphFont"/>
    <w:rsid w:val="009A4EDC"/>
    <w:rPr>
      <w:rFonts w:ascii="Arial" w:hAnsi="Arial" w:cs="Arial" w:hint="default"/>
      <w:bCs/>
      <w:szCs w:val="26"/>
      <w:u w:val="single"/>
      <w:lang w:val="en-US" w:eastAsia="en-US" w:bidi="ar-SA"/>
    </w:rPr>
  </w:style>
  <w:style w:type="character" w:customStyle="1" w:styleId="CharChar112">
    <w:name w:val="Char Char112"/>
    <w:basedOn w:val="DefaultParagraphFont"/>
    <w:rsid w:val="009A4EDC"/>
    <w:rPr>
      <w:rFonts w:ascii="Arial" w:hAnsi="Arial" w:cs="Arial" w:hint="default"/>
      <w:bCs/>
      <w:szCs w:val="26"/>
      <w:u w:val="single"/>
      <w:lang w:val="en-US" w:eastAsia="en-US" w:bidi="ar-SA"/>
    </w:rPr>
  </w:style>
  <w:style w:type="character" w:customStyle="1" w:styleId="zoomme">
    <w:name w:val="zoomme"/>
    <w:basedOn w:val="DefaultParagraphFont"/>
    <w:rsid w:val="009A4EDC"/>
  </w:style>
  <w:style w:type="character" w:customStyle="1" w:styleId="Date10">
    <w:name w:val="Date1"/>
    <w:basedOn w:val="DefaultParagraphFont"/>
    <w:rsid w:val="009A4EDC"/>
  </w:style>
  <w:style w:type="character" w:customStyle="1" w:styleId="classauthor">
    <w:name w:val="class=&quot;author&quot;"/>
    <w:basedOn w:val="DefaultParagraphFont"/>
    <w:rsid w:val="009A4EDC"/>
  </w:style>
  <w:style w:type="character" w:customStyle="1" w:styleId="CharCharChar">
    <w:name w:val="Char Char Char"/>
    <w:basedOn w:val="DefaultParagraphFont"/>
    <w:rsid w:val="009A4EDC"/>
    <w:rPr>
      <w:rFonts w:ascii="Arial" w:hAnsi="Arial" w:cs="Arial" w:hint="default"/>
      <w:bCs/>
      <w:szCs w:val="26"/>
      <w:u w:val="single"/>
      <w:lang w:val="en-US" w:eastAsia="en-US" w:bidi="ar-SA"/>
    </w:rPr>
  </w:style>
  <w:style w:type="character" w:customStyle="1" w:styleId="officialstitle-">
    <w:name w:val="official_s_title-"/>
    <w:basedOn w:val="DefaultParagraphFont"/>
    <w:rsid w:val="009A4EDC"/>
  </w:style>
  <w:style w:type="character" w:customStyle="1" w:styleId="officialsbureau">
    <w:name w:val="official_s_bureau"/>
    <w:basedOn w:val="DefaultParagraphFont"/>
    <w:rsid w:val="009A4EDC"/>
  </w:style>
  <w:style w:type="character" w:customStyle="1" w:styleId="gray">
    <w:name w:val="gray"/>
    <w:basedOn w:val="DefaultParagraphFont"/>
    <w:rsid w:val="009A4EDC"/>
  </w:style>
  <w:style w:type="character" w:customStyle="1" w:styleId="Styleunderline11ptBorderSinglesolidlineAuto05p">
    <w:name w:val="Style underline + 11 pt Border: : (Single solid line Auto  0.5 p..."/>
    <w:rsid w:val="009A4EDC"/>
    <w:rPr>
      <w:sz w:val="20"/>
      <w:u w:val="single"/>
      <w:bdr w:val="single" w:sz="4" w:space="0" w:color="auto" w:frame="1"/>
    </w:rPr>
  </w:style>
  <w:style w:type="character" w:customStyle="1" w:styleId="CardText-Underlined0">
    <w:name w:val="Card Text - Underlined"/>
    <w:rsid w:val="009A4EDC"/>
    <w:rPr>
      <w:b/>
      <w:bCs w:val="0"/>
      <w:sz w:val="20"/>
      <w:u w:val="single"/>
    </w:rPr>
  </w:style>
  <w:style w:type="character" w:customStyle="1" w:styleId="Style11ptItalicUnderline">
    <w:name w:val="Style 11 pt Italic Underline"/>
    <w:basedOn w:val="DefaultParagraphFont"/>
    <w:rsid w:val="009A4EDC"/>
    <w:rPr>
      <w:i/>
      <w:iCs/>
      <w:sz w:val="20"/>
      <w:u w:val="single"/>
    </w:rPr>
  </w:style>
  <w:style w:type="character" w:customStyle="1" w:styleId="Style11ptItalic">
    <w:name w:val="Style 11 pt Italic"/>
    <w:basedOn w:val="DefaultParagraphFont"/>
    <w:rsid w:val="009A4EDC"/>
    <w:rPr>
      <w:rFonts w:ascii="Times New Roman" w:hAnsi="Times New Roman" w:cs="Times New Roman" w:hint="default"/>
      <w:i/>
      <w:iCs/>
      <w:sz w:val="20"/>
    </w:rPr>
  </w:style>
  <w:style w:type="character" w:customStyle="1" w:styleId="Style9ptUnderline6">
    <w:name w:val="Style 9 pt Underline6"/>
    <w:basedOn w:val="DefaultParagraphFont"/>
    <w:rsid w:val="009A4EDC"/>
    <w:rPr>
      <w:sz w:val="20"/>
      <w:u w:val="single"/>
    </w:rPr>
  </w:style>
  <w:style w:type="character" w:customStyle="1" w:styleId="ct-with-fmlt">
    <w:name w:val="ct-with-fmlt"/>
    <w:basedOn w:val="DefaultParagraphFont"/>
    <w:rsid w:val="009A4EDC"/>
  </w:style>
  <w:style w:type="character" w:customStyle="1" w:styleId="ital-inline">
    <w:name w:val="ital-inline"/>
    <w:basedOn w:val="DefaultParagraphFont"/>
    <w:rsid w:val="009A4EDC"/>
  </w:style>
  <w:style w:type="character" w:customStyle="1" w:styleId="cross-head">
    <w:name w:val="cross-head"/>
    <w:rsid w:val="009A4EDC"/>
  </w:style>
  <w:style w:type="character" w:customStyle="1" w:styleId="dateline">
    <w:name w:val="dateline"/>
    <w:rsid w:val="009A4EDC"/>
  </w:style>
  <w:style w:type="character" w:customStyle="1" w:styleId="Subtitle1">
    <w:name w:val="Subtitle1"/>
    <w:rsid w:val="009A4EDC"/>
  </w:style>
  <w:style w:type="character" w:customStyle="1" w:styleId="metaorigin">
    <w:name w:val="meta_origin"/>
    <w:rsid w:val="009A4EDC"/>
  </w:style>
  <w:style w:type="character" w:customStyle="1" w:styleId="mandelbrotrefrag">
    <w:name w:val="mandelbrot_refrag"/>
    <w:rsid w:val="009A4EDC"/>
  </w:style>
  <w:style w:type="character" w:customStyle="1" w:styleId="eminfo">
    <w:name w:val="eminfo"/>
    <w:rsid w:val="009A4EDC"/>
  </w:style>
  <w:style w:type="character" w:customStyle="1" w:styleId="emhighlight">
    <w:name w:val="emhighlight"/>
    <w:rsid w:val="009A4EDC"/>
  </w:style>
  <w:style w:type="character" w:customStyle="1" w:styleId="at">
    <w:name w:val="at"/>
    <w:rsid w:val="009A4EDC"/>
  </w:style>
  <w:style w:type="character" w:customStyle="1" w:styleId="name">
    <w:name w:val="name"/>
    <w:rsid w:val="009A4EDC"/>
  </w:style>
  <w:style w:type="character" w:customStyle="1" w:styleId="tkrname">
    <w:name w:val="tkrname"/>
    <w:rsid w:val="009A4EDC"/>
  </w:style>
  <w:style w:type="character" w:customStyle="1" w:styleId="tkrchange">
    <w:name w:val="tkrchange"/>
    <w:rsid w:val="009A4EDC"/>
  </w:style>
  <w:style w:type="character" w:customStyle="1" w:styleId="source-org">
    <w:name w:val="source-org"/>
    <w:rsid w:val="009A4EDC"/>
  </w:style>
  <w:style w:type="character" w:customStyle="1" w:styleId="updated">
    <w:name w:val="updated"/>
    <w:rsid w:val="009A4EDC"/>
  </w:style>
  <w:style w:type="character" w:customStyle="1" w:styleId="last">
    <w:name w:val="last"/>
    <w:rsid w:val="009A4EDC"/>
  </w:style>
  <w:style w:type="character" w:customStyle="1" w:styleId="institution">
    <w:name w:val="institution"/>
    <w:rsid w:val="009A4EDC"/>
  </w:style>
  <w:style w:type="character" w:customStyle="1" w:styleId="CharChar5">
    <w:name w:val="Char Char5"/>
    <w:rsid w:val="009A4ED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A4EDC"/>
  </w:style>
  <w:style w:type="character" w:customStyle="1" w:styleId="Style11ptBoldUnderline1">
    <w:name w:val="Style 11 pt Bold Underline1"/>
    <w:rsid w:val="009A4EDC"/>
    <w:rPr>
      <w:b/>
      <w:bCs/>
      <w:sz w:val="20"/>
      <w:u w:val="single"/>
    </w:rPr>
  </w:style>
  <w:style w:type="character" w:customStyle="1" w:styleId="StyleStyleunderlineBold11pt">
    <w:name w:val="Style Style underline + Bold + 11 pt"/>
    <w:rsid w:val="009A4EDC"/>
    <w:rPr>
      <w:bCs/>
      <w:sz w:val="20"/>
      <w:u w:val="single"/>
    </w:rPr>
  </w:style>
  <w:style w:type="character" w:customStyle="1" w:styleId="StyleunderlineAsianTimesNewRomanBold">
    <w:name w:val="Style underline + (Asian) Times New Roman Bold"/>
    <w:rsid w:val="009A4ED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A4EDC"/>
    <w:rPr>
      <w:b/>
      <w:bCs/>
      <w:sz w:val="20"/>
      <w:u w:val="single"/>
      <w:bdr w:val="single" w:sz="4" w:space="0" w:color="auto" w:frame="1"/>
    </w:rPr>
  </w:style>
  <w:style w:type="character" w:customStyle="1" w:styleId="Style9ptBoldUnderline1">
    <w:name w:val="Style 9 pt Bold Underline1"/>
    <w:rsid w:val="009A4EDC"/>
    <w:rPr>
      <w:bCs/>
      <w:sz w:val="22"/>
      <w:u w:val="single"/>
    </w:rPr>
  </w:style>
  <w:style w:type="character" w:customStyle="1" w:styleId="Style11ptBoldUnderlineBorderSinglesolidlineAuto1">
    <w:name w:val="Style 11 pt Bold Underline Border: : (Single solid line Auto  ...1"/>
    <w:rsid w:val="009A4EDC"/>
    <w:rPr>
      <w:b/>
      <w:bCs/>
      <w:sz w:val="20"/>
      <w:u w:val="single"/>
      <w:bdr w:val="single" w:sz="4" w:space="0" w:color="auto" w:frame="1"/>
    </w:rPr>
  </w:style>
  <w:style w:type="character" w:customStyle="1" w:styleId="quotepeekbase">
    <w:name w:val="quotepeekbase"/>
    <w:rsid w:val="009A4EDC"/>
  </w:style>
  <w:style w:type="character" w:customStyle="1" w:styleId="cardChar11">
    <w:name w:val="card Char1"/>
    <w:rsid w:val="009A4EDC"/>
    <w:rPr>
      <w:rFonts w:ascii="Calibri" w:eastAsia="Calibri" w:hAnsi="Calibri" w:hint="default"/>
      <w:sz w:val="24"/>
      <w:szCs w:val="22"/>
      <w:lang w:val="x-none" w:eastAsia="x-none"/>
    </w:rPr>
  </w:style>
  <w:style w:type="character" w:customStyle="1" w:styleId="NormalCard">
    <w:name w:val="Normal Card"/>
    <w:uiPriority w:val="1"/>
    <w:qFormat/>
    <w:rsid w:val="009A4EDC"/>
    <w:rPr>
      <w:rFonts w:ascii="Times New Roman" w:hAnsi="Times New Roman" w:cs="Times New Roman" w:hint="default"/>
      <w:sz w:val="24"/>
    </w:rPr>
  </w:style>
  <w:style w:type="character" w:customStyle="1" w:styleId="HighlightedUnderline">
    <w:name w:val="Highlighted Underline"/>
    <w:uiPriority w:val="1"/>
    <w:qFormat/>
    <w:rsid w:val="009A4ED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A4EDC"/>
    <w:rPr>
      <w:rFonts w:ascii="Times New Roman" w:hAnsi="Times New Roman" w:cs="Times New Roman" w:hint="default"/>
      <w:sz w:val="16"/>
      <w:szCs w:val="16"/>
    </w:rPr>
  </w:style>
  <w:style w:type="character" w:customStyle="1" w:styleId="timebox">
    <w:name w:val="timebox"/>
    <w:rsid w:val="009A4EDC"/>
  </w:style>
  <w:style w:type="character" w:customStyle="1" w:styleId="Heading2Subtext">
    <w:name w:val="Heading 2 Subtext"/>
    <w:rsid w:val="009A4EDC"/>
    <w:rPr>
      <w:rFonts w:ascii="Times New Roman" w:hAnsi="Times New Roman" w:cs="Times New Roman" w:hint="default"/>
      <w:sz w:val="16"/>
    </w:rPr>
  </w:style>
  <w:style w:type="character" w:customStyle="1" w:styleId="-SmallText-">
    <w:name w:val="-Small Text-"/>
    <w:rsid w:val="009A4EDC"/>
    <w:rPr>
      <w:rFonts w:ascii="Garamond" w:hAnsi="Garamond" w:hint="default"/>
      <w:sz w:val="16"/>
    </w:rPr>
  </w:style>
  <w:style w:type="character" w:customStyle="1" w:styleId="tagchar0">
    <w:name w:val="tagchar"/>
    <w:basedOn w:val="DefaultParagraphFont"/>
    <w:rsid w:val="009A4EDC"/>
  </w:style>
  <w:style w:type="character" w:customStyle="1" w:styleId="StyleBoldUnderline1">
    <w:name w:val="Style Bold Underline1"/>
    <w:basedOn w:val="DefaultParagraphFont"/>
    <w:rsid w:val="009A4EDC"/>
    <w:rPr>
      <w:b w:val="0"/>
      <w:bCs/>
      <w:u w:val="single"/>
    </w:rPr>
  </w:style>
  <w:style w:type="character" w:customStyle="1" w:styleId="label">
    <w:name w:val="label"/>
    <w:rsid w:val="009A4EDC"/>
  </w:style>
  <w:style w:type="paragraph" w:customStyle="1" w:styleId="nromal">
    <w:name w:val="nromal"/>
    <w:basedOn w:val="Normal"/>
    <w:uiPriority w:val="99"/>
    <w:qFormat/>
    <w:rsid w:val="009A4EDC"/>
    <w:pPr>
      <w:keepNext/>
      <w:keepLines/>
      <w:spacing w:before="200"/>
      <w:outlineLvl w:val="3"/>
    </w:pPr>
    <w:rPr>
      <w:rFonts w:eastAsia="Times New Roman" w:cs="Cambria"/>
      <w:b/>
      <w:iCs/>
    </w:rPr>
  </w:style>
  <w:style w:type="paragraph" w:customStyle="1" w:styleId="natural">
    <w:name w:val="natural"/>
    <w:basedOn w:val="Normal"/>
    <w:uiPriority w:val="99"/>
    <w:qFormat/>
    <w:rsid w:val="009A4EDC"/>
    <w:pPr>
      <w:keepNext/>
      <w:keepLines/>
      <w:spacing w:before="200"/>
      <w:outlineLvl w:val="3"/>
    </w:pPr>
    <w:rPr>
      <w:rFonts w:eastAsia="Times New Roman"/>
      <w:b/>
      <w:iCs/>
    </w:rPr>
  </w:style>
  <w:style w:type="paragraph" w:customStyle="1" w:styleId="nroaml">
    <w:name w:val="nroaml"/>
    <w:basedOn w:val="Normal"/>
    <w:uiPriority w:val="99"/>
    <w:qFormat/>
    <w:rsid w:val="009A4EDC"/>
    <w:pPr>
      <w:keepNext/>
      <w:keepLines/>
      <w:spacing w:before="200"/>
      <w:outlineLvl w:val="3"/>
    </w:pPr>
    <w:rPr>
      <w:rFonts w:eastAsia="Times New Roman"/>
      <w:b/>
      <w:iCs/>
    </w:rPr>
  </w:style>
  <w:style w:type="paragraph" w:customStyle="1" w:styleId="noraml">
    <w:name w:val="noraml"/>
    <w:basedOn w:val="Normal"/>
    <w:uiPriority w:val="99"/>
    <w:qFormat/>
    <w:rsid w:val="009A4EDC"/>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9A4EDC"/>
    <w:pPr>
      <w:tabs>
        <w:tab w:val="num" w:pos="360"/>
      </w:tabs>
      <w:ind w:left="360" w:hanging="360"/>
      <w:contextualSpacing/>
    </w:pPr>
    <w:rPr>
      <w:rFonts w:eastAsia="Calibri"/>
    </w:rPr>
  </w:style>
  <w:style w:type="table" w:styleId="MediumGrid1">
    <w:name w:val="Medium Grid 1"/>
    <w:basedOn w:val="TableNormal"/>
    <w:uiPriority w:val="67"/>
    <w:rsid w:val="009A4ED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A4EDC"/>
    <w:rPr>
      <w:rFonts w:eastAsia="Calibri"/>
      <w:sz w:val="16"/>
      <w:szCs w:val="16"/>
    </w:rPr>
  </w:style>
  <w:style w:type="character" w:customStyle="1" w:styleId="SmallSizeParagraphChar">
    <w:name w:val="Small Size Paragraph Char"/>
    <w:link w:val="SmallSizeParagraph"/>
    <w:rsid w:val="009A4EDC"/>
    <w:rPr>
      <w:rFonts w:ascii="Calibri" w:eastAsia="Calibri" w:hAnsi="Calibri" w:cs="Calibri"/>
      <w:sz w:val="16"/>
      <w:szCs w:val="16"/>
    </w:rPr>
  </w:style>
  <w:style w:type="character" w:customStyle="1" w:styleId="lede">
    <w:name w:val="lede"/>
    <w:basedOn w:val="DefaultParagraphFont"/>
    <w:rsid w:val="009A4EDC"/>
  </w:style>
  <w:style w:type="character" w:customStyle="1" w:styleId="Heading7Char1">
    <w:name w:val="Heading 7 Char1"/>
    <w:basedOn w:val="DefaultParagraphFont"/>
    <w:semiHidden/>
    <w:rsid w:val="009A4ED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9A4ED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A4ED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A4EDC"/>
    <w:rPr>
      <w:rFonts w:eastAsia="MS Mincho"/>
      <w:szCs w:val="20"/>
      <w:u w:val="single"/>
    </w:rPr>
  </w:style>
  <w:style w:type="character" w:customStyle="1" w:styleId="UnderlineChar2CharCharChar">
    <w:name w:val="Underline Char2 Char Char Char"/>
    <w:link w:val="UnderlineChar2CharChar"/>
    <w:rsid w:val="009A4EDC"/>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9A4EDC"/>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9A4EDC"/>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9A4EDC"/>
    <w:pPr>
      <w:spacing w:after="200"/>
      <w:contextualSpacing/>
    </w:pPr>
    <w:rPr>
      <w:rFonts w:eastAsia="Calibri"/>
    </w:rPr>
  </w:style>
  <w:style w:type="character" w:customStyle="1" w:styleId="StyleCardText9ptChar">
    <w:name w:val="Style Card Text + 9 pt Char"/>
    <w:basedOn w:val="DefaultParagraphFont"/>
    <w:link w:val="StyleCardText9pt"/>
    <w:rsid w:val="009A4EDC"/>
    <w:rPr>
      <w:rFonts w:ascii="Calibri" w:eastAsia="Calibri" w:hAnsi="Calibri" w:cs="Calibri"/>
      <w:sz w:val="22"/>
    </w:rPr>
  </w:style>
  <w:style w:type="paragraph" w:styleId="Quote">
    <w:name w:val="Quote"/>
    <w:basedOn w:val="Normal"/>
    <w:next w:val="Normal"/>
    <w:link w:val="QuoteChar1"/>
    <w:uiPriority w:val="29"/>
    <w:qFormat/>
    <w:rsid w:val="009A4ED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9A4EDC"/>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A4EDC"/>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A4EDC"/>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9A4EDC"/>
    <w:rPr>
      <w:rFonts w:ascii="Century Gothic" w:hAnsi="Century Gothic"/>
      <w:sz w:val="24"/>
      <w:u w:val="thick"/>
    </w:rPr>
  </w:style>
  <w:style w:type="character" w:customStyle="1" w:styleId="StyleTimesNewRoman12ptBold">
    <w:name w:val="Style Times New Roman 12 pt Bold"/>
    <w:rsid w:val="009A4EDC"/>
    <w:rPr>
      <w:b/>
      <w:bCs/>
      <w:sz w:val="24"/>
    </w:rPr>
  </w:style>
  <w:style w:type="character" w:customStyle="1" w:styleId="Intemphasis">
    <w:name w:val="Intemphasis"/>
    <w:uiPriority w:val="1"/>
    <w:qFormat/>
    <w:rsid w:val="009A4EDC"/>
    <w:rPr>
      <w:rFonts w:ascii="Cambria" w:hAnsi="Cambria"/>
      <w:b/>
      <w:sz w:val="20"/>
      <w:u w:val="single"/>
      <w:bdr w:val="single" w:sz="4" w:space="0" w:color="auto"/>
      <w:shd w:val="pct25" w:color="auto" w:fill="auto"/>
    </w:rPr>
  </w:style>
  <w:style w:type="character" w:customStyle="1" w:styleId="BoldUnderlineChar1">
    <w:name w:val="BoldUnderline Char1"/>
    <w:rsid w:val="009A4ED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9A4EDC"/>
    <w:pPr>
      <w:contextualSpacing/>
    </w:pPr>
    <w:rPr>
      <w:rFonts w:eastAsia="Cambria"/>
      <w:b/>
      <w:sz w:val="24"/>
    </w:rPr>
  </w:style>
  <w:style w:type="paragraph" w:customStyle="1" w:styleId="Shrink8">
    <w:name w:val="Shrink8"/>
    <w:basedOn w:val="Normal"/>
    <w:uiPriority w:val="99"/>
    <w:qFormat/>
    <w:rsid w:val="009A4EDC"/>
    <w:rPr>
      <w:rFonts w:eastAsia="Cambria"/>
    </w:rPr>
  </w:style>
  <w:style w:type="paragraph" w:customStyle="1" w:styleId="UnderlineText">
    <w:name w:val="Underline Text"/>
    <w:basedOn w:val="Normal"/>
    <w:link w:val="UnderlineTextChar"/>
    <w:qFormat/>
    <w:rsid w:val="009A4EDC"/>
    <w:pPr>
      <w:ind w:left="288"/>
    </w:pPr>
    <w:rPr>
      <w:rFonts w:asciiTheme="minorHAnsi" w:hAnsiTheme="minorHAnsi" w:cstheme="minorBidi"/>
      <w:sz w:val="24"/>
      <w:u w:val="single"/>
    </w:rPr>
  </w:style>
  <w:style w:type="paragraph" w:customStyle="1" w:styleId="HotRoute0">
    <w:name w:val="Hot Route"/>
    <w:basedOn w:val="Normal"/>
    <w:link w:val="HotRouteChar0"/>
    <w:qFormat/>
    <w:rsid w:val="009A4EDC"/>
    <w:pPr>
      <w:ind w:left="288"/>
    </w:pPr>
    <w:rPr>
      <w:rFonts w:eastAsia="Cambria"/>
      <w:iCs/>
      <w:color w:val="000000"/>
      <w:sz w:val="18"/>
    </w:rPr>
  </w:style>
  <w:style w:type="character" w:customStyle="1" w:styleId="commentstext">
    <w:name w:val="comments_text"/>
    <w:uiPriority w:val="99"/>
    <w:rsid w:val="009A4EDC"/>
    <w:rPr>
      <w:rFonts w:cs="Times New Roman"/>
    </w:rPr>
  </w:style>
  <w:style w:type="paragraph" w:customStyle="1" w:styleId="Heading42">
    <w:name w:val="Heading 42"/>
    <w:basedOn w:val="Normal"/>
    <w:uiPriority w:val="99"/>
    <w:qFormat/>
    <w:rsid w:val="009A4EDC"/>
    <w:rPr>
      <w:rFonts w:eastAsia="Times New Roman"/>
    </w:rPr>
  </w:style>
  <w:style w:type="paragraph" w:customStyle="1" w:styleId="DebateNormal">
    <w:name w:val="DebateNormal"/>
    <w:basedOn w:val="Normal"/>
    <w:link w:val="DebateNormalChar"/>
    <w:qFormat/>
    <w:rsid w:val="009A4EDC"/>
    <w:pPr>
      <w:spacing w:line="276" w:lineRule="auto"/>
    </w:pPr>
    <w:rPr>
      <w:rFonts w:eastAsia="Calibri"/>
      <w:szCs w:val="20"/>
    </w:rPr>
  </w:style>
  <w:style w:type="character" w:customStyle="1" w:styleId="DebateNormalChar">
    <w:name w:val="DebateNormal Char"/>
    <w:basedOn w:val="DefaultParagraphFont"/>
    <w:link w:val="DebateNormal"/>
    <w:rsid w:val="009A4EDC"/>
    <w:rPr>
      <w:rFonts w:ascii="Calibri" w:eastAsia="Calibri" w:hAnsi="Calibri" w:cs="Calibri"/>
      <w:sz w:val="22"/>
      <w:szCs w:val="20"/>
    </w:rPr>
  </w:style>
  <w:style w:type="paragraph" w:customStyle="1" w:styleId="DebateEmphasis">
    <w:name w:val="DebateEmphasis"/>
    <w:basedOn w:val="Normal"/>
    <w:link w:val="DebateEmphasisChar"/>
    <w:qFormat/>
    <w:rsid w:val="009A4ED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A4EDC"/>
    <w:rPr>
      <w:rFonts w:ascii="Calibri" w:eastAsia="Calibri" w:hAnsi="Calibri" w:cs="Calibri"/>
      <w:b/>
      <w:sz w:val="22"/>
      <w:szCs w:val="20"/>
      <w:u w:val="single"/>
    </w:rPr>
  </w:style>
  <w:style w:type="paragraph" w:customStyle="1" w:styleId="NormalCite">
    <w:name w:val="NormalCite"/>
    <w:link w:val="NormalCiteChar"/>
    <w:qFormat/>
    <w:rsid w:val="009A4ED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9A4EDC"/>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9A4EDC"/>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9A4EDC"/>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9A4EDC"/>
  </w:style>
  <w:style w:type="character" w:customStyle="1" w:styleId="StyleunderlineBold0">
    <w:name w:val="Style underline + Bold"/>
    <w:basedOn w:val="underline"/>
    <w:rsid w:val="009A4EDC"/>
    <w:rPr>
      <w:rFonts w:ascii="Times New Roman" w:hAnsi="Times New Roman"/>
      <w:sz w:val="20"/>
      <w:u w:val="single"/>
    </w:rPr>
  </w:style>
  <w:style w:type="character" w:customStyle="1" w:styleId="BodyTextIndent3Char1">
    <w:name w:val="Body Text Indent 3 Char1"/>
    <w:basedOn w:val="DefaultParagraphFont"/>
    <w:uiPriority w:val="99"/>
    <w:rsid w:val="009A4ED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9A4EDC"/>
    <w:rPr>
      <w:b/>
      <w:bCs/>
      <w:strike w:val="0"/>
      <w:dstrike w:val="0"/>
      <w:sz w:val="24"/>
      <w:u w:val="none"/>
      <w:effect w:val="none"/>
    </w:rPr>
  </w:style>
  <w:style w:type="character" w:customStyle="1" w:styleId="UnderlineChar5Char">
    <w:name w:val="Underline Char5 Char"/>
    <w:basedOn w:val="DefaultParagraphFont"/>
    <w:rsid w:val="009A4ED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A4ED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A4EDC"/>
    <w:rPr>
      <w:szCs w:val="24"/>
      <w:u w:val="single"/>
      <w:lang w:val="en-US" w:eastAsia="en-US" w:bidi="ar-SA"/>
    </w:rPr>
  </w:style>
  <w:style w:type="character" w:customStyle="1" w:styleId="UnderlineChar4Char">
    <w:name w:val="Underline Char4 Char"/>
    <w:basedOn w:val="DefaultParagraphFont"/>
    <w:link w:val="UnderlineChar4"/>
    <w:rsid w:val="009A4EDC"/>
    <w:rPr>
      <w:u w:val="single"/>
    </w:rPr>
  </w:style>
  <w:style w:type="paragraph" w:customStyle="1" w:styleId="UnderlineChar4">
    <w:name w:val="Underline Char4"/>
    <w:basedOn w:val="Normal"/>
    <w:link w:val="UnderlineChar4Char"/>
    <w:qFormat/>
    <w:rsid w:val="009A4EDC"/>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9A4EDC"/>
    <w:rPr>
      <w:b/>
      <w:u w:val="single"/>
    </w:rPr>
  </w:style>
  <w:style w:type="paragraph" w:customStyle="1" w:styleId="BoldandUnderlineChar3">
    <w:name w:val="Bold and Underline Char3"/>
    <w:basedOn w:val="Normal"/>
    <w:link w:val="BoldandUnderlineChar3Char2"/>
    <w:qFormat/>
    <w:rsid w:val="009A4EDC"/>
    <w:rPr>
      <w:rFonts w:asciiTheme="minorHAnsi" w:hAnsiTheme="minorHAnsi" w:cstheme="minorBidi"/>
      <w:b/>
      <w:sz w:val="24"/>
      <w:u w:val="single"/>
    </w:rPr>
  </w:style>
  <w:style w:type="paragraph" w:customStyle="1" w:styleId="Language">
    <w:name w:val="Language"/>
    <w:basedOn w:val="Normal"/>
    <w:link w:val="LanguageChar"/>
    <w:qFormat/>
    <w:rsid w:val="009A4EDC"/>
    <w:rPr>
      <w:rFonts w:eastAsia="Times New Roman"/>
      <w:strike/>
      <w:szCs w:val="20"/>
    </w:rPr>
  </w:style>
  <w:style w:type="character" w:customStyle="1" w:styleId="LanguageChar">
    <w:name w:val="Language Char"/>
    <w:basedOn w:val="DefaultParagraphFont"/>
    <w:link w:val="Language"/>
    <w:rsid w:val="009A4EDC"/>
    <w:rPr>
      <w:rFonts w:ascii="Calibri" w:eastAsia="Times New Roman" w:hAnsi="Calibri" w:cs="Calibri"/>
      <w:strike/>
      <w:sz w:val="22"/>
      <w:szCs w:val="20"/>
    </w:rPr>
  </w:style>
  <w:style w:type="paragraph" w:customStyle="1" w:styleId="UnderlineChar3">
    <w:name w:val="Underline Char3"/>
    <w:basedOn w:val="Normal"/>
    <w:link w:val="UnderlineChar3Char"/>
    <w:qFormat/>
    <w:rsid w:val="009A4EDC"/>
    <w:rPr>
      <w:rFonts w:eastAsia="Times New Roman"/>
      <w:u w:val="single"/>
    </w:rPr>
  </w:style>
  <w:style w:type="character" w:customStyle="1" w:styleId="UnderlineChar3Char">
    <w:name w:val="Underline Char3 Char"/>
    <w:basedOn w:val="DefaultParagraphFont"/>
    <w:link w:val="UnderlineChar3"/>
    <w:rsid w:val="009A4EDC"/>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9A4EDC"/>
    <w:rPr>
      <w:rFonts w:eastAsia="Times New Roman"/>
      <w:b/>
      <w:u w:val="single"/>
    </w:rPr>
  </w:style>
  <w:style w:type="character" w:customStyle="1" w:styleId="BoldandUnderlineChar3CharChar">
    <w:name w:val="Bold and Underline Char3 Char Char"/>
    <w:basedOn w:val="DefaultParagraphFont"/>
    <w:link w:val="BoldandUnderlineChar3Char"/>
    <w:rsid w:val="009A4EDC"/>
    <w:rPr>
      <w:rFonts w:ascii="Calibri" w:eastAsia="Times New Roman" w:hAnsi="Calibri" w:cs="Calibri"/>
      <w:b/>
      <w:sz w:val="22"/>
      <w:u w:val="single"/>
    </w:rPr>
  </w:style>
  <w:style w:type="character" w:customStyle="1" w:styleId="FontStyle477">
    <w:name w:val="Font Style477"/>
    <w:basedOn w:val="DefaultParagraphFont"/>
    <w:uiPriority w:val="99"/>
    <w:rsid w:val="009A4EDC"/>
    <w:rPr>
      <w:rFonts w:ascii="Times New Roman" w:hAnsi="Times New Roman" w:cs="Times New Roman"/>
      <w:sz w:val="18"/>
      <w:szCs w:val="18"/>
    </w:rPr>
  </w:style>
  <w:style w:type="character" w:customStyle="1" w:styleId="FontStyle505">
    <w:name w:val="Font Style505"/>
    <w:basedOn w:val="DefaultParagraphFont"/>
    <w:uiPriority w:val="99"/>
    <w:rsid w:val="009A4EDC"/>
    <w:rPr>
      <w:rFonts w:ascii="Times New Roman" w:hAnsi="Times New Roman" w:cs="Times New Roman"/>
      <w:sz w:val="18"/>
      <w:szCs w:val="18"/>
    </w:rPr>
  </w:style>
  <w:style w:type="character" w:customStyle="1" w:styleId="FontStyle514">
    <w:name w:val="Font Style514"/>
    <w:basedOn w:val="DefaultParagraphFont"/>
    <w:uiPriority w:val="99"/>
    <w:rsid w:val="009A4ED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A4ED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A4EDC"/>
    <w:rPr>
      <w:rFonts w:ascii="Calibri" w:eastAsia="Times New Roman" w:hAnsi="Calibri" w:cs="Calibri"/>
      <w:b/>
      <w:bCs/>
      <w:i/>
      <w:iCs/>
      <w:sz w:val="22"/>
      <w:u w:val="single"/>
    </w:rPr>
  </w:style>
  <w:style w:type="character" w:customStyle="1" w:styleId="FontStyle500">
    <w:name w:val="Font Style500"/>
    <w:basedOn w:val="DefaultParagraphFont"/>
    <w:uiPriority w:val="99"/>
    <w:rsid w:val="009A4EDC"/>
    <w:rPr>
      <w:rFonts w:ascii="Times New Roman" w:hAnsi="Times New Roman" w:cs="Times New Roman"/>
      <w:b/>
      <w:bCs/>
      <w:sz w:val="16"/>
      <w:szCs w:val="16"/>
    </w:rPr>
  </w:style>
  <w:style w:type="character" w:customStyle="1" w:styleId="LanguageEditingChar">
    <w:name w:val="Language Editing Char"/>
    <w:link w:val="LanguageEditing"/>
    <w:locked/>
    <w:rsid w:val="009A4ED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A4ED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9A4EDC"/>
    <w:rPr>
      <w:rFonts w:ascii="Times New Roman" w:eastAsia="Times New Roman" w:hAnsi="Times New Roman" w:cs="Times New Roman"/>
      <w:b/>
      <w:szCs w:val="24"/>
      <w:u w:val="single"/>
    </w:rPr>
  </w:style>
  <w:style w:type="paragraph" w:customStyle="1" w:styleId="CardT1">
    <w:name w:val="CardT1"/>
    <w:basedOn w:val="Normal"/>
    <w:link w:val="CardT1Char"/>
    <w:qFormat/>
    <w:rsid w:val="009A4EDC"/>
    <w:rPr>
      <w:rFonts w:eastAsia="Calibri"/>
      <w:kern w:val="2"/>
      <w:sz w:val="14"/>
      <w:szCs w:val="14"/>
      <w:lang w:eastAsia="zh-TW"/>
    </w:rPr>
  </w:style>
  <w:style w:type="character" w:customStyle="1" w:styleId="CardT1Char">
    <w:name w:val="CardT1 Char"/>
    <w:link w:val="CardT1"/>
    <w:rsid w:val="009A4EDC"/>
    <w:rPr>
      <w:rFonts w:ascii="Calibri" w:eastAsia="Calibri" w:hAnsi="Calibri" w:cs="Calibri"/>
      <w:kern w:val="2"/>
      <w:sz w:val="14"/>
      <w:szCs w:val="14"/>
      <w:lang w:eastAsia="zh-TW"/>
    </w:rPr>
  </w:style>
  <w:style w:type="character" w:customStyle="1" w:styleId="CardCite1">
    <w:name w:val="CardCite1"/>
    <w:qFormat/>
    <w:rsid w:val="009A4ED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A4EDC"/>
    <w:rPr>
      <w:rFonts w:ascii="Times New Roman" w:hAnsi="Times New Roman" w:cs="Times New Roman"/>
      <w:sz w:val="14"/>
      <w:szCs w:val="14"/>
    </w:rPr>
  </w:style>
  <w:style w:type="character" w:customStyle="1" w:styleId="FontStyle212">
    <w:name w:val="Font Style212"/>
    <w:basedOn w:val="DefaultParagraphFont"/>
    <w:uiPriority w:val="99"/>
    <w:rsid w:val="009A4EDC"/>
    <w:rPr>
      <w:rFonts w:ascii="Times New Roman" w:hAnsi="Times New Roman" w:cs="Times New Roman"/>
      <w:b/>
      <w:bCs/>
      <w:sz w:val="18"/>
      <w:szCs w:val="18"/>
    </w:rPr>
  </w:style>
  <w:style w:type="character" w:customStyle="1" w:styleId="FontStyle275">
    <w:name w:val="Font Style275"/>
    <w:basedOn w:val="DefaultParagraphFont"/>
    <w:uiPriority w:val="99"/>
    <w:rsid w:val="009A4ED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A4EDC"/>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9A4EDC"/>
    <w:rPr>
      <w:rFonts w:eastAsia="Times New Roman"/>
      <w:b/>
      <w:bCs/>
      <w:sz w:val="22"/>
      <w:u w:val="single"/>
    </w:rPr>
  </w:style>
  <w:style w:type="paragraph" w:customStyle="1" w:styleId="Underline20">
    <w:name w:val="Underline2"/>
    <w:basedOn w:val="Normal"/>
    <w:link w:val="Underline2Char"/>
    <w:uiPriority w:val="4"/>
    <w:qFormat/>
    <w:rsid w:val="009A4EDC"/>
    <w:rPr>
      <w:rFonts w:eastAsia="Calibri"/>
      <w:u w:val="single"/>
    </w:rPr>
  </w:style>
  <w:style w:type="character" w:customStyle="1" w:styleId="Underline2Char">
    <w:name w:val="Underline2 Char"/>
    <w:link w:val="Underline20"/>
    <w:uiPriority w:val="4"/>
    <w:rsid w:val="009A4EDC"/>
    <w:rPr>
      <w:rFonts w:ascii="Calibri" w:eastAsia="Calibri" w:hAnsi="Calibri" w:cs="Calibri"/>
      <w:sz w:val="22"/>
      <w:u w:val="single"/>
    </w:rPr>
  </w:style>
  <w:style w:type="character" w:customStyle="1" w:styleId="CharacterStyle3">
    <w:name w:val="Character Style 3"/>
    <w:uiPriority w:val="99"/>
    <w:rsid w:val="009A4EDC"/>
    <w:rPr>
      <w:rFonts w:ascii="Bookman Old Style" w:hAnsi="Bookman Old Style" w:cs="Bookman Old Style"/>
      <w:spacing w:val="-5"/>
      <w:sz w:val="18"/>
      <w:szCs w:val="18"/>
    </w:rPr>
  </w:style>
  <w:style w:type="paragraph" w:customStyle="1" w:styleId="p0">
    <w:name w:val="p0"/>
    <w:basedOn w:val="Normal"/>
    <w:uiPriority w:val="99"/>
    <w:qFormat/>
    <w:rsid w:val="009A4EDC"/>
    <w:pPr>
      <w:spacing w:before="100" w:beforeAutospacing="1" w:after="100" w:afterAutospacing="1"/>
    </w:pPr>
    <w:rPr>
      <w:rFonts w:eastAsia="Times New Roman"/>
      <w:sz w:val="24"/>
    </w:rPr>
  </w:style>
  <w:style w:type="character" w:customStyle="1" w:styleId="1">
    <w:name w:val="1"/>
    <w:rsid w:val="009A4EDC"/>
    <w:rPr>
      <w:rFonts w:cs="Arial"/>
      <w:bCs/>
      <w:sz w:val="20"/>
      <w:u w:val="single"/>
      <w:lang w:val="en-US" w:eastAsia="en-US" w:bidi="ar-SA"/>
    </w:rPr>
  </w:style>
  <w:style w:type="paragraph" w:customStyle="1" w:styleId="dropcap">
    <w:name w:val="dropcap"/>
    <w:basedOn w:val="Normal"/>
    <w:uiPriority w:val="99"/>
    <w:qFormat/>
    <w:rsid w:val="009A4ED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A4EDC"/>
    <w:rPr>
      <w:rFonts w:ascii="Georgia" w:hAnsi="Georgia"/>
    </w:rPr>
  </w:style>
  <w:style w:type="paragraph" w:customStyle="1" w:styleId="StyleStyle49pt6">
    <w:name w:val="Style Style4 + 9 pt6"/>
    <w:basedOn w:val="Style4"/>
    <w:link w:val="StyleStyle49pt6Char"/>
    <w:qFormat/>
    <w:rsid w:val="009A4EDC"/>
    <w:rPr>
      <w:rFonts w:ascii="Times New Roman" w:eastAsia="Times New Roman" w:hAnsi="Times New Roman" w:cs="Times New Roman"/>
    </w:rPr>
  </w:style>
  <w:style w:type="character" w:customStyle="1" w:styleId="StyleStyle49pt6Char">
    <w:name w:val="Style Style4 + 9 pt6 Char"/>
    <w:basedOn w:val="Style4Char"/>
    <w:link w:val="StyleStyle49pt6"/>
    <w:rsid w:val="009A4EDC"/>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9A4EDC"/>
    <w:rPr>
      <w:rFonts w:ascii="Georgia" w:eastAsia="Times New Roman" w:hAnsi="Georgia" w:cs="Times New Roman"/>
      <w:sz w:val="24"/>
      <w:u w:val="single"/>
    </w:rPr>
  </w:style>
  <w:style w:type="character" w:customStyle="1" w:styleId="CharChar31">
    <w:name w:val="Char Char31"/>
    <w:rsid w:val="009A4ED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A4ED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A4EDC"/>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A4ED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A4EDC"/>
    <w:rPr>
      <w:rFonts w:ascii="Georgia" w:hAnsi="Georgia"/>
      <w:b/>
      <w:bCs/>
      <w:sz w:val="24"/>
      <w:u w:val="single"/>
    </w:rPr>
  </w:style>
  <w:style w:type="character" w:customStyle="1" w:styleId="Subtitle2">
    <w:name w:val="Subtitle2"/>
    <w:rsid w:val="009A4EDC"/>
  </w:style>
  <w:style w:type="character" w:customStyle="1" w:styleId="drop">
    <w:name w:val="drop"/>
    <w:rsid w:val="009A4EDC"/>
  </w:style>
  <w:style w:type="character" w:customStyle="1" w:styleId="bioline">
    <w:name w:val="bioline"/>
    <w:rsid w:val="009A4EDC"/>
  </w:style>
  <w:style w:type="character" w:customStyle="1" w:styleId="articletitle0">
    <w:name w:val="article_title"/>
    <w:rsid w:val="009A4EDC"/>
  </w:style>
  <w:style w:type="character" w:customStyle="1" w:styleId="A4">
    <w:name w:val="A4"/>
    <w:uiPriority w:val="99"/>
    <w:rsid w:val="009A4EDC"/>
    <w:rPr>
      <w:color w:val="000000"/>
    </w:rPr>
  </w:style>
  <w:style w:type="character" w:customStyle="1" w:styleId="DebatenoramlChar">
    <w:name w:val="Debatenoraml Char"/>
    <w:link w:val="Debatenoraml"/>
    <w:locked/>
    <w:rsid w:val="009A4EDC"/>
    <w:rPr>
      <w:rFonts w:ascii="Times New Roman" w:hAnsi="Times New Roman"/>
    </w:rPr>
  </w:style>
  <w:style w:type="paragraph" w:customStyle="1" w:styleId="Debatenoraml">
    <w:name w:val="Debatenoraml"/>
    <w:basedOn w:val="NoSpacing"/>
    <w:link w:val="DebatenoramlChar"/>
    <w:qFormat/>
    <w:rsid w:val="009A4EDC"/>
    <w:pPr>
      <w:spacing w:before="0" w:line="240" w:lineRule="auto"/>
    </w:pPr>
    <w:rPr>
      <w:rFonts w:ascii="Times New Roman" w:eastAsiaTheme="minorEastAsia" w:hAnsi="Times New Roman"/>
      <w:bCs w:val="0"/>
      <w:sz w:val="24"/>
      <w:szCs w:val="24"/>
    </w:rPr>
  </w:style>
  <w:style w:type="character" w:customStyle="1" w:styleId="s2">
    <w:name w:val="s2"/>
    <w:rsid w:val="009A4EDC"/>
  </w:style>
  <w:style w:type="character" w:customStyle="1" w:styleId="s4">
    <w:name w:val="s4"/>
    <w:rsid w:val="009A4EDC"/>
  </w:style>
  <w:style w:type="character" w:customStyle="1" w:styleId="s5">
    <w:name w:val="s5"/>
    <w:rsid w:val="009A4EDC"/>
  </w:style>
  <w:style w:type="paragraph" w:customStyle="1" w:styleId="SynergyTag">
    <w:name w:val="SynergyTag"/>
    <w:basedOn w:val="Normal"/>
    <w:uiPriority w:val="99"/>
    <w:qFormat/>
    <w:rsid w:val="009A4EDC"/>
    <w:rPr>
      <w:rFonts w:eastAsia="Calibri"/>
      <w:b/>
    </w:rPr>
  </w:style>
  <w:style w:type="paragraph" w:customStyle="1" w:styleId="Quals">
    <w:name w:val="Quals"/>
    <w:basedOn w:val="Normal"/>
    <w:link w:val="QualsChar"/>
    <w:qFormat/>
    <w:rsid w:val="009A4EDC"/>
    <w:rPr>
      <w:rFonts w:eastAsia="Calibri"/>
      <w:sz w:val="18"/>
    </w:rPr>
  </w:style>
  <w:style w:type="character" w:customStyle="1" w:styleId="QualsChar">
    <w:name w:val="Quals Char"/>
    <w:link w:val="Quals"/>
    <w:rsid w:val="009A4EDC"/>
    <w:rPr>
      <w:rFonts w:ascii="Calibri" w:eastAsia="Calibri" w:hAnsi="Calibri" w:cs="Calibri"/>
      <w:sz w:val="18"/>
    </w:rPr>
  </w:style>
  <w:style w:type="character" w:customStyle="1" w:styleId="cap">
    <w:name w:val="cap"/>
    <w:rsid w:val="009A4EDC"/>
  </w:style>
  <w:style w:type="character" w:customStyle="1" w:styleId="rightsnotice">
    <w:name w:val="rightsnotice"/>
    <w:rsid w:val="009A4EDC"/>
  </w:style>
  <w:style w:type="paragraph" w:customStyle="1" w:styleId="times">
    <w:name w:val="times"/>
    <w:basedOn w:val="Normal"/>
    <w:uiPriority w:val="99"/>
    <w:qFormat/>
    <w:rsid w:val="009A4EDC"/>
    <w:pPr>
      <w:spacing w:before="100" w:beforeAutospacing="1" w:after="100" w:afterAutospacing="1"/>
    </w:pPr>
    <w:rPr>
      <w:rFonts w:eastAsia="Times New Roman"/>
      <w:sz w:val="24"/>
    </w:rPr>
  </w:style>
  <w:style w:type="character" w:customStyle="1" w:styleId="Caption1">
    <w:name w:val="Caption1"/>
    <w:rsid w:val="009A4EDC"/>
  </w:style>
  <w:style w:type="character" w:customStyle="1" w:styleId="credit">
    <w:name w:val="credit"/>
    <w:rsid w:val="009A4EDC"/>
  </w:style>
  <w:style w:type="character" w:customStyle="1" w:styleId="scaps">
    <w:name w:val="scaps"/>
    <w:rsid w:val="009A4EDC"/>
  </w:style>
  <w:style w:type="character" w:customStyle="1" w:styleId="current-article">
    <w:name w:val="current-article"/>
    <w:rsid w:val="009A4EDC"/>
  </w:style>
  <w:style w:type="character" w:customStyle="1" w:styleId="related-current-indicator">
    <w:name w:val="related-current-indicator"/>
    <w:rsid w:val="009A4EDC"/>
  </w:style>
  <w:style w:type="character" w:customStyle="1" w:styleId="bylclear">
    <w:name w:val="bylclear"/>
    <w:rsid w:val="009A4EDC"/>
  </w:style>
  <w:style w:type="character" w:customStyle="1" w:styleId="timestamp">
    <w:name w:val="timestamp"/>
    <w:rsid w:val="009A4EDC"/>
  </w:style>
  <w:style w:type="character" w:customStyle="1" w:styleId="comments">
    <w:name w:val="comments"/>
    <w:rsid w:val="009A4EDC"/>
  </w:style>
  <w:style w:type="character" w:customStyle="1" w:styleId="essaytext">
    <w:name w:val="essaytext"/>
    <w:rsid w:val="009A4EDC"/>
  </w:style>
  <w:style w:type="character" w:customStyle="1" w:styleId="byline">
    <w:name w:val="byline"/>
    <w:rsid w:val="009A4EDC"/>
  </w:style>
  <w:style w:type="character" w:customStyle="1" w:styleId="username">
    <w:name w:val="username"/>
    <w:rsid w:val="009A4EDC"/>
  </w:style>
  <w:style w:type="character" w:customStyle="1" w:styleId="toplinks">
    <w:name w:val="toplinks"/>
    <w:rsid w:val="009A4EDC"/>
  </w:style>
  <w:style w:type="paragraph" w:customStyle="1" w:styleId="BodyA">
    <w:name w:val="Body A"/>
    <w:uiPriority w:val="99"/>
    <w:qFormat/>
    <w:rsid w:val="009A4EDC"/>
    <w:rPr>
      <w:rFonts w:ascii="Helvetica" w:eastAsia="ヒラギノ角ゴ Pro W3" w:hAnsi="Helvetica" w:cs="Times New Roman"/>
      <w:color w:val="000000"/>
      <w:szCs w:val="20"/>
    </w:rPr>
  </w:style>
  <w:style w:type="paragraph" w:customStyle="1" w:styleId="Starred">
    <w:name w:val="Starred"/>
    <w:basedOn w:val="Normal"/>
    <w:link w:val="StarredChar"/>
    <w:qFormat/>
    <w:rsid w:val="009A4ED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A4EDC"/>
    <w:rPr>
      <w:rFonts w:ascii="Calibri" w:eastAsia="Times New Roman" w:hAnsi="Calibri" w:cs="Calibri"/>
      <w:b/>
      <w:caps/>
      <w:sz w:val="22"/>
      <w:szCs w:val="28"/>
      <w:u w:val="single"/>
    </w:rPr>
  </w:style>
  <w:style w:type="paragraph" w:customStyle="1" w:styleId="NotStarred">
    <w:name w:val="NotStarred"/>
    <w:basedOn w:val="Normal"/>
    <w:link w:val="NotStarredChar"/>
    <w:qFormat/>
    <w:rsid w:val="009A4ED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A4EDC"/>
    <w:rPr>
      <w:rFonts w:ascii="Calibri" w:eastAsia="Times New Roman" w:hAnsi="Calibri" w:cs="Calibri"/>
      <w:b/>
      <w:caps/>
      <w:sz w:val="22"/>
      <w:szCs w:val="28"/>
      <w:u w:val="single"/>
    </w:rPr>
  </w:style>
  <w:style w:type="character" w:customStyle="1" w:styleId="A3">
    <w:name w:val="A3"/>
    <w:rsid w:val="009A4EDC"/>
    <w:rPr>
      <w:rFonts w:cs="Perpetua"/>
      <w:color w:val="000000"/>
      <w:sz w:val="15"/>
      <w:szCs w:val="15"/>
    </w:rPr>
  </w:style>
  <w:style w:type="character" w:customStyle="1" w:styleId="see">
    <w:name w:val="see"/>
    <w:rsid w:val="009A4EDC"/>
  </w:style>
  <w:style w:type="character" w:customStyle="1" w:styleId="first-letter">
    <w:name w:val="first-letter"/>
    <w:rsid w:val="009A4EDC"/>
  </w:style>
  <w:style w:type="character" w:customStyle="1" w:styleId="focusparagraph">
    <w:name w:val="focusparagraph"/>
    <w:rsid w:val="009A4EDC"/>
  </w:style>
  <w:style w:type="character" w:customStyle="1" w:styleId="lightblue">
    <w:name w:val="lightblue"/>
    <w:rsid w:val="009A4EDC"/>
  </w:style>
  <w:style w:type="character" w:customStyle="1" w:styleId="StyleUnderlineCharChar9pt">
    <w:name w:val="Style Underline Char Char + 9 pt"/>
    <w:rsid w:val="009A4ED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A4EDC"/>
    <w:pPr>
      <w:spacing w:after="200" w:line="276" w:lineRule="auto"/>
    </w:pPr>
    <w:rPr>
      <w:rFonts w:eastAsia="Times New Roman"/>
      <w:b/>
      <w:sz w:val="24"/>
    </w:rPr>
  </w:style>
  <w:style w:type="character" w:customStyle="1" w:styleId="tagCharCharChar">
    <w:name w:val="tag Char Char Char"/>
    <w:link w:val="tagCharChar"/>
    <w:rsid w:val="009A4EDC"/>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9A4EDC"/>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A4EDC"/>
    <w:rPr>
      <w:rFonts w:ascii="Times New Roman" w:hAnsi="Times New Roman" w:cs="Times New Roman"/>
      <w:u w:val="single"/>
      <w:bdr w:val="single" w:sz="4" w:space="0" w:color="auto"/>
    </w:rPr>
  </w:style>
  <w:style w:type="character" w:customStyle="1" w:styleId="Header1">
    <w:name w:val="Header1"/>
    <w:rsid w:val="009A4EDC"/>
  </w:style>
  <w:style w:type="paragraph" w:customStyle="1" w:styleId="H4Tag">
    <w:name w:val="H4 (Tag)"/>
    <w:basedOn w:val="Normal"/>
    <w:link w:val="H4TagChar1"/>
    <w:qFormat/>
    <w:rsid w:val="009A4EDC"/>
    <w:rPr>
      <w:rFonts w:eastAsia="Calibri"/>
      <w:b/>
    </w:rPr>
  </w:style>
  <w:style w:type="character" w:customStyle="1" w:styleId="H4TagChar1">
    <w:name w:val="H4 (Tag) Char1"/>
    <w:link w:val="H4Tag"/>
    <w:rsid w:val="009A4EDC"/>
    <w:rPr>
      <w:rFonts w:ascii="Calibri" w:eastAsia="Calibri" w:hAnsi="Calibri" w:cs="Calibri"/>
      <w:b/>
      <w:sz w:val="22"/>
    </w:rPr>
  </w:style>
  <w:style w:type="character" w:customStyle="1" w:styleId="citationgenerated">
    <w:name w:val="citation generated"/>
    <w:rsid w:val="009A4EDC"/>
  </w:style>
  <w:style w:type="paragraph" w:customStyle="1" w:styleId="CM25">
    <w:name w:val="CM25"/>
    <w:basedOn w:val="Default"/>
    <w:next w:val="Default"/>
    <w:uiPriority w:val="99"/>
    <w:qFormat/>
    <w:rsid w:val="009A4EDC"/>
    <w:pPr>
      <w:spacing w:after="233" w:line="276" w:lineRule="auto"/>
    </w:pPr>
    <w:rPr>
      <w:rFonts w:ascii="Georgia" w:eastAsia="Calibri" w:hAnsi="Georgia"/>
      <w:color w:val="auto"/>
      <w:sz w:val="22"/>
    </w:rPr>
  </w:style>
  <w:style w:type="character" w:customStyle="1" w:styleId="Title10">
    <w:name w:val="Title1"/>
    <w:rsid w:val="009A4EDC"/>
  </w:style>
  <w:style w:type="character" w:customStyle="1" w:styleId="BoldandUnderlineCharCharCharChar">
    <w:name w:val="Bold and Underline Char Char Char Char"/>
    <w:rsid w:val="009A4EDC"/>
    <w:rPr>
      <w:b/>
      <w:noProof w:val="0"/>
      <w:u w:val="single"/>
      <w:lang w:val="en-US" w:eastAsia="en-US" w:bidi="ar-SA"/>
    </w:rPr>
  </w:style>
  <w:style w:type="character" w:customStyle="1" w:styleId="FontStyle29">
    <w:name w:val="Font Style29"/>
    <w:uiPriority w:val="99"/>
    <w:rsid w:val="009A4EDC"/>
    <w:rPr>
      <w:rFonts w:ascii="Arial" w:hAnsi="Arial" w:cs="Arial"/>
      <w:sz w:val="14"/>
      <w:szCs w:val="14"/>
    </w:rPr>
  </w:style>
  <w:style w:type="character" w:customStyle="1" w:styleId="Debate-CardTagandCite-F6Char">
    <w:name w:val="Debate- Card Tag and Cite- F6 Char"/>
    <w:link w:val="Debate-CardTagandCite-F6"/>
    <w:locked/>
    <w:rsid w:val="009A4EDC"/>
    <w:rPr>
      <w:rFonts w:ascii="Georgia" w:hAnsi="Georgia"/>
      <w:b/>
    </w:rPr>
  </w:style>
  <w:style w:type="paragraph" w:customStyle="1" w:styleId="Debate-CardTagandCite-F6">
    <w:name w:val="Debate- Card Tag and Cite- F6"/>
    <w:basedOn w:val="Normal"/>
    <w:link w:val="Debate-CardTagandCite-F6Char"/>
    <w:qFormat/>
    <w:rsid w:val="009A4EDC"/>
    <w:pPr>
      <w:contextualSpacing/>
    </w:pPr>
    <w:rPr>
      <w:rFonts w:ascii="Georgia" w:hAnsi="Georgia" w:cstheme="minorBidi"/>
      <w:b/>
      <w:sz w:val="24"/>
    </w:rPr>
  </w:style>
  <w:style w:type="paragraph" w:customStyle="1" w:styleId="Cardtext4">
    <w:name w:val="Card text"/>
    <w:link w:val="CardtextChar3"/>
    <w:qFormat/>
    <w:rsid w:val="009A4EDC"/>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9A4EDC"/>
    <w:pPr>
      <w:spacing w:before="240" w:after="60"/>
    </w:pPr>
    <w:rPr>
      <w:rFonts w:eastAsia="Times New Roman"/>
      <w:b/>
      <w:szCs w:val="28"/>
      <w:u w:val="single"/>
    </w:rPr>
  </w:style>
  <w:style w:type="character" w:customStyle="1" w:styleId="NewHeading2Char">
    <w:name w:val="NewHeading2 Char"/>
    <w:link w:val="NewHeading2"/>
    <w:rsid w:val="009A4EDC"/>
    <w:rPr>
      <w:rFonts w:ascii="Calibri" w:eastAsia="Times New Roman" w:hAnsi="Calibri" w:cs="Calibri"/>
      <w:b/>
      <w:sz w:val="22"/>
      <w:szCs w:val="28"/>
      <w:u w:val="single"/>
    </w:rPr>
  </w:style>
  <w:style w:type="paragraph" w:customStyle="1" w:styleId="TagGA11">
    <w:name w:val="Tag GA 11"/>
    <w:basedOn w:val="TOC1"/>
    <w:uiPriority w:val="99"/>
    <w:qFormat/>
    <w:rsid w:val="009A4EDC"/>
    <w:rPr>
      <w:rFonts w:eastAsia="Calibri"/>
      <w:b/>
      <w:kern w:val="0"/>
    </w:rPr>
  </w:style>
  <w:style w:type="paragraph" w:customStyle="1" w:styleId="CM32">
    <w:name w:val="CM3+2"/>
    <w:basedOn w:val="Normal"/>
    <w:next w:val="Normal"/>
    <w:uiPriority w:val="99"/>
    <w:qFormat/>
    <w:rsid w:val="009A4ED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9A4EDC"/>
    <w:rPr>
      <w:rFonts w:eastAsia="Calibri"/>
    </w:rPr>
  </w:style>
  <w:style w:type="paragraph" w:customStyle="1" w:styleId="TagLine">
    <w:name w:val="Tag Line"/>
    <w:basedOn w:val="Normal"/>
    <w:next w:val="FullText"/>
    <w:uiPriority w:val="99"/>
    <w:qFormat/>
    <w:rsid w:val="009A4EDC"/>
    <w:rPr>
      <w:rFonts w:eastAsia="Times New Roman"/>
      <w:b/>
      <w:sz w:val="28"/>
    </w:rPr>
  </w:style>
  <w:style w:type="paragraph" w:customStyle="1" w:styleId="msolistparagraphcxspfirst">
    <w:name w:val="msolistparagraphcxspfirst"/>
    <w:basedOn w:val="Normal"/>
    <w:uiPriority w:val="99"/>
    <w:qFormat/>
    <w:rsid w:val="009A4ED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9A4EDC"/>
    <w:pPr>
      <w:spacing w:before="100" w:beforeAutospacing="1" w:after="100" w:afterAutospacing="1"/>
    </w:pPr>
    <w:rPr>
      <w:rFonts w:eastAsia="Times New Roman"/>
      <w:sz w:val="24"/>
    </w:rPr>
  </w:style>
  <w:style w:type="character" w:customStyle="1" w:styleId="CardsUnderlined">
    <w:name w:val="Cards Underlined"/>
    <w:qFormat/>
    <w:rsid w:val="009A4EDC"/>
    <w:rPr>
      <w:rFonts w:ascii="Helvetica" w:hAnsi="Helvetica" w:hint="default"/>
      <w:sz w:val="22"/>
      <w:szCs w:val="24"/>
      <w:u w:val="thick"/>
    </w:rPr>
  </w:style>
  <w:style w:type="paragraph" w:customStyle="1" w:styleId="Card6pt">
    <w:name w:val="Card 6pt"/>
    <w:basedOn w:val="Normal"/>
    <w:uiPriority w:val="99"/>
    <w:qFormat/>
    <w:rsid w:val="009A4EDC"/>
    <w:pPr>
      <w:ind w:left="288" w:right="288"/>
    </w:pPr>
    <w:rPr>
      <w:rFonts w:eastAsia="Calibri"/>
      <w:color w:val="000000"/>
      <w:sz w:val="12"/>
      <w:szCs w:val="20"/>
    </w:rPr>
  </w:style>
  <w:style w:type="paragraph" w:customStyle="1" w:styleId="FullCite">
    <w:name w:val="Full Cite"/>
    <w:basedOn w:val="Normal"/>
    <w:next w:val="Normal"/>
    <w:link w:val="FullCiteChar"/>
    <w:qFormat/>
    <w:rsid w:val="009A4EDC"/>
    <w:rPr>
      <w:rFonts w:ascii="Garamond" w:eastAsia="Calibri" w:hAnsi="Garamond"/>
    </w:rPr>
  </w:style>
  <w:style w:type="character" w:customStyle="1" w:styleId="FullCiteChar">
    <w:name w:val="Full Cite Char"/>
    <w:link w:val="FullCite"/>
    <w:rsid w:val="009A4EDC"/>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9A4ED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9A4EDC"/>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9A4EDC"/>
    <w:rPr>
      <w:rFonts w:eastAsia="Times New Roman"/>
      <w:color w:val="000000"/>
      <w:u w:val="single"/>
    </w:rPr>
  </w:style>
  <w:style w:type="character" w:customStyle="1" w:styleId="StyleCardStyleBlackUnderlineChar">
    <w:name w:val="Style Card Style + Black Underline Char"/>
    <w:link w:val="StyleCardStyleBlackUnderline"/>
    <w:rsid w:val="009A4EDC"/>
    <w:rPr>
      <w:rFonts w:ascii="Calibri" w:eastAsia="Times New Roman" w:hAnsi="Calibri" w:cs="Calibri"/>
      <w:color w:val="000000"/>
      <w:sz w:val="22"/>
      <w:u w:val="single"/>
    </w:rPr>
  </w:style>
  <w:style w:type="character" w:customStyle="1" w:styleId="titles">
    <w:name w:val="titles"/>
    <w:rsid w:val="009A4EDC"/>
  </w:style>
  <w:style w:type="character" w:customStyle="1" w:styleId="articletext0">
    <w:name w:val="article_text"/>
    <w:rsid w:val="009A4EDC"/>
  </w:style>
  <w:style w:type="paragraph" w:customStyle="1" w:styleId="StyleHeading2LatinArialMT13pt">
    <w:name w:val="Style Heading 2 + (Latin) ArialMT 13 pt"/>
    <w:basedOn w:val="Heading2"/>
    <w:next w:val="Heading2"/>
    <w:uiPriority w:val="99"/>
    <w:qFormat/>
    <w:rsid w:val="009A4EDC"/>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9A4EDC"/>
  </w:style>
  <w:style w:type="character" w:customStyle="1" w:styleId="subarticleheader">
    <w:name w:val="subarticleheader"/>
    <w:rsid w:val="009A4EDC"/>
  </w:style>
  <w:style w:type="paragraph" w:customStyle="1" w:styleId="NotUnderlined">
    <w:name w:val="Not Underlined"/>
    <w:basedOn w:val="Normal"/>
    <w:uiPriority w:val="99"/>
    <w:qFormat/>
    <w:rsid w:val="009A4EDC"/>
    <w:rPr>
      <w:rFonts w:ascii="Century Gothic" w:eastAsia="Times New Roman" w:hAnsi="Century Gothic"/>
      <w:sz w:val="16"/>
    </w:rPr>
  </w:style>
  <w:style w:type="character" w:customStyle="1" w:styleId="spelle">
    <w:name w:val="spelle"/>
    <w:rsid w:val="009A4EDC"/>
  </w:style>
  <w:style w:type="character" w:customStyle="1" w:styleId="grame">
    <w:name w:val="grame"/>
    <w:rsid w:val="009A4EDC"/>
  </w:style>
  <w:style w:type="character" w:customStyle="1" w:styleId="CardStyleChar">
    <w:name w:val="Card Style Char"/>
    <w:link w:val="CardStyle"/>
    <w:rsid w:val="009A4EDC"/>
    <w:rPr>
      <w:rFonts w:ascii="Calibri" w:eastAsia="Times New Roman" w:hAnsi="Calibri" w:cs="Calibri"/>
      <w:sz w:val="22"/>
    </w:rPr>
  </w:style>
  <w:style w:type="character" w:customStyle="1" w:styleId="newstitle1">
    <w:name w:val="newstitle1"/>
    <w:rsid w:val="009A4EDC"/>
  </w:style>
  <w:style w:type="character" w:customStyle="1" w:styleId="copy">
    <w:name w:val="copy"/>
    <w:rsid w:val="009A4EDC"/>
  </w:style>
  <w:style w:type="character" w:customStyle="1" w:styleId="topheadline">
    <w:name w:val="topheadline"/>
    <w:rsid w:val="009A4EDC"/>
  </w:style>
  <w:style w:type="paragraph" w:customStyle="1" w:styleId="StylecardThickunderline">
    <w:name w:val="Style card + Thick underline"/>
    <w:basedOn w:val="Normal"/>
    <w:link w:val="StylecardThickunderlineChar"/>
    <w:qFormat/>
    <w:rsid w:val="009A4EDC"/>
    <w:pPr>
      <w:ind w:left="288" w:right="288"/>
    </w:pPr>
    <w:rPr>
      <w:rFonts w:eastAsia="SimSun"/>
      <w:u w:val="single"/>
      <w:lang w:eastAsia="zh-CN"/>
    </w:rPr>
  </w:style>
  <w:style w:type="character" w:customStyle="1" w:styleId="StylecardThickunderlineChar">
    <w:name w:val="Style card + Thick underline Char"/>
    <w:link w:val="StylecardThickunderline"/>
    <w:rsid w:val="009A4EDC"/>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9A4ED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A4EDC"/>
    <w:rPr>
      <w:rFonts w:ascii="Calibri" w:eastAsia="SimSun" w:hAnsi="Calibri" w:cs="Calibri"/>
      <w:b/>
      <w:bCs/>
      <w:sz w:val="22"/>
      <w:u w:val="single"/>
      <w:lang w:eastAsia="zh-CN"/>
    </w:rPr>
  </w:style>
  <w:style w:type="character" w:customStyle="1" w:styleId="headline">
    <w:name w:val="headline"/>
    <w:rsid w:val="009A4EDC"/>
  </w:style>
  <w:style w:type="character" w:customStyle="1" w:styleId="Stylereduce27pt">
    <w:name w:val="Style reduce2 + 7 pt"/>
    <w:rsid w:val="009A4EDC"/>
    <w:rPr>
      <w:rFonts w:ascii="Times New Roman" w:hAnsi="Times New Roman" w:cs="Arial"/>
      <w:color w:val="000000"/>
      <w:sz w:val="14"/>
      <w:szCs w:val="22"/>
    </w:rPr>
  </w:style>
  <w:style w:type="paragraph" w:customStyle="1" w:styleId="BlockHeadings">
    <w:name w:val="Block Headings"/>
    <w:next w:val="Normal"/>
    <w:link w:val="BlockHeadingsChar"/>
    <w:qFormat/>
    <w:rsid w:val="009A4EDC"/>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9A4EDC"/>
  </w:style>
  <w:style w:type="character" w:customStyle="1" w:styleId="st1">
    <w:name w:val="st1"/>
    <w:rsid w:val="009A4EDC"/>
  </w:style>
  <w:style w:type="paragraph" w:customStyle="1" w:styleId="CM27">
    <w:name w:val="CM27"/>
    <w:basedOn w:val="Default"/>
    <w:next w:val="Default"/>
    <w:uiPriority w:val="99"/>
    <w:qFormat/>
    <w:rsid w:val="009A4EDC"/>
    <w:pPr>
      <w:spacing w:after="200" w:line="276" w:lineRule="auto"/>
    </w:pPr>
    <w:rPr>
      <w:rFonts w:eastAsia="Calibri"/>
      <w:color w:val="auto"/>
      <w:sz w:val="22"/>
    </w:rPr>
  </w:style>
  <w:style w:type="character" w:customStyle="1" w:styleId="caps-label">
    <w:name w:val="caps-label"/>
    <w:rsid w:val="009A4ED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A4EDC"/>
    <w:rPr>
      <w:rFonts w:ascii="Garamond" w:hAnsi="Garamond" w:cs="Times New Roman"/>
      <w:sz w:val="20"/>
    </w:rPr>
  </w:style>
  <w:style w:type="character" w:customStyle="1" w:styleId="quotechar">
    <w:name w:val="quotechar"/>
    <w:rsid w:val="009A4EDC"/>
  </w:style>
  <w:style w:type="character" w:customStyle="1" w:styleId="boldunderline0">
    <w:name w:val="boldunderline"/>
    <w:rsid w:val="009A4EDC"/>
  </w:style>
  <w:style w:type="paragraph" w:customStyle="1" w:styleId="font-null">
    <w:name w:val="font-null"/>
    <w:basedOn w:val="Normal"/>
    <w:uiPriority w:val="99"/>
    <w:qFormat/>
    <w:rsid w:val="009A4EDC"/>
    <w:pPr>
      <w:spacing w:before="100" w:beforeAutospacing="1" w:after="100" w:afterAutospacing="1"/>
    </w:pPr>
    <w:rPr>
      <w:rFonts w:eastAsia="Times New Roman"/>
      <w:sz w:val="24"/>
    </w:rPr>
  </w:style>
  <w:style w:type="paragraph" w:customStyle="1" w:styleId="rteindent1">
    <w:name w:val="rteindent1"/>
    <w:basedOn w:val="Normal"/>
    <w:uiPriority w:val="99"/>
    <w:qFormat/>
    <w:rsid w:val="009A4EDC"/>
    <w:pPr>
      <w:spacing w:before="100" w:beforeAutospacing="1" w:after="100" w:afterAutospacing="1"/>
    </w:pPr>
    <w:rPr>
      <w:rFonts w:eastAsia="Times New Roman"/>
      <w:sz w:val="24"/>
    </w:rPr>
  </w:style>
  <w:style w:type="character" w:customStyle="1" w:styleId="A8">
    <w:name w:val="A8"/>
    <w:rsid w:val="009A4EDC"/>
    <w:rPr>
      <w:rFonts w:cs="Scala"/>
      <w:color w:val="000000"/>
      <w:sz w:val="15"/>
      <w:szCs w:val="15"/>
    </w:rPr>
  </w:style>
  <w:style w:type="paragraph" w:customStyle="1" w:styleId="Pa12">
    <w:name w:val="Pa12"/>
    <w:basedOn w:val="Default"/>
    <w:next w:val="Default"/>
    <w:uiPriority w:val="99"/>
    <w:qFormat/>
    <w:rsid w:val="009A4EDC"/>
    <w:pPr>
      <w:spacing w:after="200" w:line="191" w:lineRule="atLeast"/>
    </w:pPr>
    <w:rPr>
      <w:rFonts w:ascii="Scala" w:eastAsia="Calibri" w:hAnsi="Scala"/>
      <w:color w:val="auto"/>
      <w:sz w:val="22"/>
    </w:rPr>
  </w:style>
  <w:style w:type="character" w:customStyle="1" w:styleId="A0">
    <w:name w:val="A0"/>
    <w:uiPriority w:val="99"/>
    <w:rsid w:val="009A4EDC"/>
    <w:rPr>
      <w:rFonts w:cs="Scala"/>
      <w:color w:val="000000"/>
      <w:sz w:val="16"/>
      <w:szCs w:val="16"/>
    </w:rPr>
  </w:style>
  <w:style w:type="character" w:customStyle="1" w:styleId="Date11">
    <w:name w:val="Date11"/>
    <w:rsid w:val="009A4EDC"/>
  </w:style>
  <w:style w:type="paragraph" w:customStyle="1" w:styleId="introduction">
    <w:name w:val="introduction"/>
    <w:basedOn w:val="Normal"/>
    <w:uiPriority w:val="99"/>
    <w:qFormat/>
    <w:rsid w:val="009A4EDC"/>
    <w:pPr>
      <w:spacing w:before="100" w:beforeAutospacing="1" w:after="100" w:afterAutospacing="1"/>
    </w:pPr>
    <w:rPr>
      <w:rFonts w:eastAsia="Times New Roman"/>
      <w:sz w:val="24"/>
    </w:rPr>
  </w:style>
  <w:style w:type="character" w:customStyle="1" w:styleId="Boxout">
    <w:name w:val="Box out"/>
    <w:uiPriority w:val="1"/>
    <w:qFormat/>
    <w:rsid w:val="009A4ED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A4ED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A4ED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A4EDC"/>
    <w:pPr>
      <w:spacing w:before="100" w:beforeAutospacing="1" w:after="100" w:afterAutospacing="1"/>
    </w:pPr>
    <w:rPr>
      <w:rFonts w:eastAsia="Times New Roman"/>
      <w:sz w:val="24"/>
    </w:rPr>
  </w:style>
  <w:style w:type="character" w:customStyle="1" w:styleId="metad">
    <w:name w:val="metad"/>
    <w:rsid w:val="009A4EDC"/>
  </w:style>
  <w:style w:type="paragraph" w:customStyle="1" w:styleId="class">
    <w:name w:val="class"/>
    <w:basedOn w:val="Normal"/>
    <w:uiPriority w:val="99"/>
    <w:qFormat/>
    <w:rsid w:val="009A4EDC"/>
    <w:pPr>
      <w:spacing w:before="100" w:beforeAutospacing="1" w:after="100" w:afterAutospacing="1"/>
    </w:pPr>
    <w:rPr>
      <w:rFonts w:eastAsia="Times New Roman"/>
      <w:sz w:val="24"/>
    </w:rPr>
  </w:style>
  <w:style w:type="character" w:customStyle="1" w:styleId="sifr-alternate">
    <w:name w:val="sifr-alternate"/>
    <w:rsid w:val="009A4EDC"/>
  </w:style>
  <w:style w:type="character" w:customStyle="1" w:styleId="justify1">
    <w:name w:val="justify1"/>
    <w:rsid w:val="009A4EDC"/>
  </w:style>
  <w:style w:type="character" w:customStyle="1" w:styleId="artbody1">
    <w:name w:val="art_body1"/>
    <w:rsid w:val="009A4EDC"/>
    <w:rPr>
      <w:rFonts w:ascii="Arial" w:hAnsi="Arial" w:cs="Arial" w:hint="default"/>
    </w:rPr>
  </w:style>
  <w:style w:type="character" w:customStyle="1" w:styleId="A1">
    <w:name w:val="A1"/>
    <w:uiPriority w:val="99"/>
    <w:rsid w:val="009A4EDC"/>
    <w:rPr>
      <w:rFonts w:cs="Book Antiqua"/>
      <w:color w:val="221E1F"/>
      <w:sz w:val="22"/>
      <w:szCs w:val="22"/>
    </w:rPr>
  </w:style>
  <w:style w:type="character" w:customStyle="1" w:styleId="UnderlineStyleChar">
    <w:name w:val="Underline Style Char"/>
    <w:link w:val="UnderlineStyle"/>
    <w:rsid w:val="009A4EDC"/>
    <w:rPr>
      <w:rFonts w:ascii="Calibri" w:eastAsia="Times New Roman" w:hAnsi="Calibri" w:cs="Calibri"/>
      <w:b/>
      <w:u w:val="single"/>
    </w:rPr>
  </w:style>
  <w:style w:type="paragraph" w:customStyle="1" w:styleId="blocktitle1">
    <w:name w:val="block title"/>
    <w:basedOn w:val="Normal"/>
    <w:link w:val="blocktitleChar"/>
    <w:qFormat/>
    <w:rsid w:val="009A4ED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9A4EDC"/>
    <w:rPr>
      <w:rFonts w:ascii="Garamond" w:eastAsia="Calibri" w:hAnsi="Garamond" w:cs="Calibri"/>
      <w:b/>
      <w:caps/>
      <w:sz w:val="28"/>
      <w:lang w:val="x-none" w:eastAsia="x-none"/>
    </w:rPr>
  </w:style>
  <w:style w:type="character" w:customStyle="1" w:styleId="reality">
    <w:name w:val="reality"/>
    <w:rsid w:val="009A4EDC"/>
  </w:style>
  <w:style w:type="paragraph" w:customStyle="1" w:styleId="Pa6">
    <w:name w:val="Pa6"/>
    <w:basedOn w:val="Normal"/>
    <w:next w:val="Normal"/>
    <w:uiPriority w:val="99"/>
    <w:qFormat/>
    <w:rsid w:val="009A4ED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9A4ED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9A4ED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9A4ED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9A4ED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9A4EDC"/>
    <w:pPr>
      <w:spacing w:before="100" w:beforeAutospacing="1" w:after="100" w:afterAutospacing="1"/>
    </w:pPr>
    <w:rPr>
      <w:rFonts w:eastAsia="Times New Roman"/>
      <w:sz w:val="24"/>
    </w:rPr>
  </w:style>
  <w:style w:type="character" w:customStyle="1" w:styleId="text2">
    <w:name w:val="text2"/>
    <w:rsid w:val="009A4EDC"/>
  </w:style>
  <w:style w:type="character" w:customStyle="1" w:styleId="StyleUnderlineChar2CharChar11pt">
    <w:name w:val="Style Underline Char2 Char Char + 11 pt"/>
    <w:rsid w:val="009A4EDC"/>
    <w:rPr>
      <w:rFonts w:ascii="Times New Roman" w:hAnsi="Times New Roman"/>
      <w:sz w:val="20"/>
      <w:u w:val="single"/>
    </w:rPr>
  </w:style>
  <w:style w:type="character" w:customStyle="1" w:styleId="StyleStyleBoldUnderline11pt">
    <w:name w:val="Style Style Bold Underline + 11 pt"/>
    <w:rsid w:val="009A4ED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A4EDC"/>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9A4EDC"/>
    <w:rPr>
      <w:rFonts w:ascii="Times New Roman" w:eastAsia="SimSun" w:hAnsi="Times New Roman" w:cs="Times New Roman"/>
      <w:b/>
      <w:bCs/>
      <w:u w:val="single"/>
    </w:rPr>
  </w:style>
  <w:style w:type="character" w:customStyle="1" w:styleId="articlehead2">
    <w:name w:val="articlehead2"/>
    <w:rsid w:val="009A4EDC"/>
  </w:style>
  <w:style w:type="character" w:customStyle="1" w:styleId="pronset">
    <w:name w:val="pronset"/>
    <w:rsid w:val="009A4EDC"/>
  </w:style>
  <w:style w:type="character" w:customStyle="1" w:styleId="prondelim">
    <w:name w:val="prondelim"/>
    <w:rsid w:val="009A4EDC"/>
  </w:style>
  <w:style w:type="character" w:customStyle="1" w:styleId="prontoggle">
    <w:name w:val="pron_toggle"/>
    <w:rsid w:val="009A4EDC"/>
  </w:style>
  <w:style w:type="character" w:customStyle="1" w:styleId="boldface">
    <w:name w:val="boldface"/>
    <w:rsid w:val="009A4EDC"/>
  </w:style>
  <w:style w:type="character" w:customStyle="1" w:styleId="secondary-bf">
    <w:name w:val="secondary-bf"/>
    <w:rsid w:val="009A4EDC"/>
  </w:style>
  <w:style w:type="character" w:customStyle="1" w:styleId="ColorfulGrid-Accent1Char">
    <w:name w:val="Colorful Grid - Accent 1 Char"/>
    <w:aliases w:val="quote Char"/>
    <w:link w:val="ColorfulGrid-Accent1"/>
    <w:uiPriority w:val="29"/>
    <w:rsid w:val="009A4EDC"/>
    <w:rPr>
      <w:rFonts w:ascii="Times New Roman" w:hAnsi="Times New Roman"/>
      <w:iCs/>
      <w:color w:val="000000"/>
      <w:sz w:val="16"/>
    </w:rPr>
  </w:style>
  <w:style w:type="table" w:styleId="ColorfulGrid-Accent1">
    <w:name w:val="Colorful Grid Accent 1"/>
    <w:basedOn w:val="TableNormal"/>
    <w:link w:val="ColorfulGrid-Accent1Char"/>
    <w:uiPriority w:val="29"/>
    <w:rsid w:val="009A4ED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A4ED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A4EDC"/>
  </w:style>
  <w:style w:type="character" w:customStyle="1" w:styleId="pg">
    <w:name w:val="pg"/>
    <w:rsid w:val="009A4EDC"/>
  </w:style>
  <w:style w:type="character" w:customStyle="1" w:styleId="detailtitle">
    <w:name w:val="detailtitle"/>
    <w:rsid w:val="009A4EDC"/>
  </w:style>
  <w:style w:type="character" w:customStyle="1" w:styleId="storydate">
    <w:name w:val="storydate"/>
    <w:rsid w:val="009A4EDC"/>
  </w:style>
  <w:style w:type="character" w:customStyle="1" w:styleId="preloadwrap">
    <w:name w:val="preloadwrap"/>
    <w:rsid w:val="009A4EDC"/>
  </w:style>
  <w:style w:type="paragraph" w:customStyle="1" w:styleId="summary">
    <w:name w:val="summary"/>
    <w:basedOn w:val="Normal"/>
    <w:uiPriority w:val="99"/>
    <w:qFormat/>
    <w:rsid w:val="009A4EDC"/>
    <w:pPr>
      <w:spacing w:before="100" w:beforeAutospacing="1" w:after="100" w:afterAutospacing="1"/>
    </w:pPr>
    <w:rPr>
      <w:rFonts w:eastAsia="Times New Roman"/>
      <w:sz w:val="24"/>
    </w:rPr>
  </w:style>
  <w:style w:type="paragraph" w:customStyle="1" w:styleId="Caption2">
    <w:name w:val="Caption2"/>
    <w:basedOn w:val="Normal"/>
    <w:uiPriority w:val="99"/>
    <w:qFormat/>
    <w:rsid w:val="009A4EDC"/>
    <w:pPr>
      <w:spacing w:before="100" w:beforeAutospacing="1" w:after="100" w:afterAutospacing="1"/>
    </w:pPr>
    <w:rPr>
      <w:rFonts w:eastAsia="Times New Roman"/>
      <w:sz w:val="24"/>
    </w:rPr>
  </w:style>
  <w:style w:type="character" w:customStyle="1" w:styleId="creditwrap">
    <w:name w:val="creditwrap"/>
    <w:rsid w:val="009A4EDC"/>
  </w:style>
  <w:style w:type="character" w:customStyle="1" w:styleId="DefaultChar1">
    <w:name w:val="Default Char1"/>
    <w:rsid w:val="009A4EDC"/>
    <w:rPr>
      <w:noProof w:val="0"/>
      <w:color w:val="000000"/>
      <w:lang w:val="en-US" w:eastAsia="en-US" w:bidi="ar-SA"/>
    </w:rPr>
  </w:style>
  <w:style w:type="paragraph" w:customStyle="1" w:styleId="MTDisplayEquation">
    <w:name w:val="MTDisplayEquation"/>
    <w:basedOn w:val="Normal"/>
    <w:next w:val="Normal"/>
    <w:link w:val="MTDisplayEquationChar"/>
    <w:qFormat/>
    <w:rsid w:val="009A4ED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A4EDC"/>
    <w:rPr>
      <w:rFonts w:ascii="Calibri" w:eastAsia="Times New Roman" w:hAnsi="Calibri" w:cs="Calibri"/>
      <w:bCs/>
      <w:sz w:val="22"/>
      <w:lang w:bidi="he-IL"/>
    </w:rPr>
  </w:style>
  <w:style w:type="character" w:customStyle="1" w:styleId="textunderlineChar0">
    <w:name w:val="text underline Char"/>
    <w:rsid w:val="009A4EDC"/>
    <w:rPr>
      <w:sz w:val="24"/>
      <w:szCs w:val="22"/>
      <w:u w:val="thick"/>
      <w:lang w:val="en-US" w:eastAsia="en-US" w:bidi="ar-SA"/>
    </w:rPr>
  </w:style>
  <w:style w:type="character" w:customStyle="1" w:styleId="BoldChar">
    <w:name w:val="Bold Char"/>
    <w:rsid w:val="009A4EDC"/>
    <w:rPr>
      <w:rFonts w:ascii="Times New Roman" w:eastAsia="Times New Roman" w:hAnsi="Times New Roman"/>
      <w:b/>
      <w:szCs w:val="24"/>
    </w:rPr>
  </w:style>
  <w:style w:type="character" w:customStyle="1" w:styleId="pmterms31">
    <w:name w:val="pmterms31"/>
    <w:rsid w:val="009A4EDC"/>
    <w:rPr>
      <w:b/>
      <w:bCs/>
      <w:i w:val="0"/>
      <w:iCs w:val="0"/>
      <w:color w:val="000000"/>
    </w:rPr>
  </w:style>
  <w:style w:type="character" w:customStyle="1" w:styleId="copyrightdescription">
    <w:name w:val="copyrightdescription"/>
    <w:rsid w:val="009A4EDC"/>
  </w:style>
  <w:style w:type="paragraph" w:customStyle="1" w:styleId="DebateFile">
    <w:name w:val="Debate File"/>
    <w:basedOn w:val="Normal"/>
    <w:uiPriority w:val="99"/>
    <w:qFormat/>
    <w:rsid w:val="009A4EDC"/>
    <w:pPr>
      <w:jc w:val="center"/>
    </w:pPr>
    <w:rPr>
      <w:rFonts w:ascii="Book Antiqua" w:eastAsia="Times New Roman" w:hAnsi="Book Antiqua"/>
      <w:b/>
      <w:sz w:val="28"/>
    </w:rPr>
  </w:style>
  <w:style w:type="character" w:customStyle="1" w:styleId="ft01">
    <w:name w:val="ft01"/>
    <w:rsid w:val="009A4EDC"/>
    <w:rPr>
      <w:rFonts w:ascii="Times" w:hAnsi="Times" w:cs="Times" w:hint="default"/>
      <w:color w:val="000000"/>
      <w:sz w:val="14"/>
      <w:szCs w:val="14"/>
    </w:rPr>
  </w:style>
  <w:style w:type="character" w:customStyle="1" w:styleId="ft11">
    <w:name w:val="ft11"/>
    <w:rsid w:val="009A4EDC"/>
    <w:rPr>
      <w:rFonts w:ascii="Times" w:hAnsi="Times" w:cs="Times" w:hint="default"/>
      <w:color w:val="000000"/>
      <w:sz w:val="17"/>
      <w:szCs w:val="17"/>
    </w:rPr>
  </w:style>
  <w:style w:type="character" w:customStyle="1" w:styleId="ft21">
    <w:name w:val="ft21"/>
    <w:rsid w:val="009A4EDC"/>
    <w:rPr>
      <w:rFonts w:ascii="Times" w:hAnsi="Times" w:cs="Times" w:hint="default"/>
      <w:color w:val="000000"/>
      <w:sz w:val="15"/>
      <w:szCs w:val="15"/>
    </w:rPr>
  </w:style>
  <w:style w:type="character" w:customStyle="1" w:styleId="ft31">
    <w:name w:val="ft31"/>
    <w:rsid w:val="009A4EDC"/>
    <w:rPr>
      <w:rFonts w:ascii="Times" w:hAnsi="Times" w:cs="Times" w:hint="default"/>
      <w:color w:val="000000"/>
      <w:sz w:val="15"/>
      <w:szCs w:val="15"/>
    </w:rPr>
  </w:style>
  <w:style w:type="paragraph" w:customStyle="1" w:styleId="Little">
    <w:name w:val="Little"/>
    <w:basedOn w:val="Normal"/>
    <w:next w:val="Normal"/>
    <w:uiPriority w:val="99"/>
    <w:qFormat/>
    <w:rsid w:val="009A4EDC"/>
    <w:pPr>
      <w:ind w:left="288"/>
    </w:pPr>
    <w:rPr>
      <w:rFonts w:ascii="Garamond" w:eastAsia="Times New Roman" w:hAnsi="Garamond"/>
      <w:sz w:val="16"/>
    </w:rPr>
  </w:style>
  <w:style w:type="paragraph" w:customStyle="1" w:styleId="AAAcard">
    <w:name w:val="AAAcard"/>
    <w:basedOn w:val="Normal"/>
    <w:link w:val="AAAcardChar"/>
    <w:uiPriority w:val="99"/>
    <w:qFormat/>
    <w:rsid w:val="009A4EDC"/>
    <w:pPr>
      <w:ind w:left="288" w:right="288"/>
    </w:pPr>
    <w:rPr>
      <w:rFonts w:eastAsia="Times New Roman"/>
    </w:rPr>
  </w:style>
  <w:style w:type="character" w:customStyle="1" w:styleId="dquo">
    <w:name w:val="dquo"/>
    <w:rsid w:val="009A4EDC"/>
  </w:style>
  <w:style w:type="character" w:customStyle="1" w:styleId="caps2">
    <w:name w:val="caps2"/>
    <w:rsid w:val="009A4EDC"/>
  </w:style>
  <w:style w:type="character" w:customStyle="1" w:styleId="inside-head">
    <w:name w:val="inside-head"/>
    <w:rsid w:val="009A4EDC"/>
  </w:style>
  <w:style w:type="character" w:customStyle="1" w:styleId="CardsFont12ptCharCharCharChar">
    <w:name w:val="Cards + Font: 12 pt Char Char Char Char"/>
    <w:rsid w:val="009A4EDC"/>
    <w:rPr>
      <w:sz w:val="24"/>
      <w:szCs w:val="24"/>
      <w:u w:val="thick"/>
      <w:lang w:val="en-US" w:eastAsia="en-US" w:bidi="ar-SA"/>
    </w:rPr>
  </w:style>
  <w:style w:type="character" w:customStyle="1" w:styleId="ccs">
    <w:name w:val="c cs"/>
    <w:rsid w:val="009A4EDC"/>
  </w:style>
  <w:style w:type="character" w:customStyle="1" w:styleId="UnderlinedEvChar">
    <w:name w:val="Underlined Ev Char"/>
    <w:link w:val="UnderlinedEv"/>
    <w:rsid w:val="009A4EDC"/>
    <w:rPr>
      <w:rFonts w:ascii="Times New Roman" w:eastAsia="Times New Roman" w:hAnsi="Times New Roman"/>
      <w:u w:val="single"/>
    </w:rPr>
  </w:style>
  <w:style w:type="character" w:customStyle="1" w:styleId="dropshadow">
    <w:name w:val="dropshadow"/>
    <w:rsid w:val="009A4EDC"/>
  </w:style>
  <w:style w:type="character" w:customStyle="1" w:styleId="d05ws">
    <w:name w:val="d05ws"/>
    <w:rsid w:val="009A4EDC"/>
  </w:style>
  <w:style w:type="character" w:customStyle="1" w:styleId="rzibod">
    <w:name w:val="rzibod"/>
    <w:rsid w:val="009A4EDC"/>
  </w:style>
  <w:style w:type="paragraph" w:customStyle="1" w:styleId="Caption3">
    <w:name w:val="Caption3"/>
    <w:basedOn w:val="Normal"/>
    <w:uiPriority w:val="99"/>
    <w:qFormat/>
    <w:rsid w:val="009A4EDC"/>
    <w:pPr>
      <w:spacing w:before="100" w:beforeAutospacing="1" w:after="100" w:afterAutospacing="1"/>
    </w:pPr>
    <w:rPr>
      <w:rFonts w:eastAsia="Times New Roman"/>
      <w:sz w:val="24"/>
    </w:rPr>
  </w:style>
  <w:style w:type="character" w:customStyle="1" w:styleId="StyleBold1">
    <w:name w:val="Style Bold1"/>
    <w:rsid w:val="009A4EDC"/>
    <w:rPr>
      <w:rFonts w:ascii="Georgia" w:hAnsi="Georgia"/>
      <w:b/>
      <w:bCs/>
      <w:sz w:val="22"/>
    </w:rPr>
  </w:style>
  <w:style w:type="character" w:customStyle="1" w:styleId="headertext">
    <w:name w:val="headertext"/>
    <w:rsid w:val="009A4EDC"/>
  </w:style>
  <w:style w:type="paragraph" w:customStyle="1" w:styleId="body-12-5">
    <w:name w:val="body-12-5"/>
    <w:basedOn w:val="Normal"/>
    <w:uiPriority w:val="99"/>
    <w:qFormat/>
    <w:rsid w:val="009A4EDC"/>
    <w:pPr>
      <w:spacing w:before="100" w:beforeAutospacing="1" w:after="100" w:afterAutospacing="1"/>
    </w:pPr>
    <w:rPr>
      <w:rFonts w:eastAsia="Times New Roman"/>
      <w:sz w:val="24"/>
    </w:rPr>
  </w:style>
  <w:style w:type="character" w:customStyle="1" w:styleId="endnote-reference">
    <w:name w:val="endnote-reference"/>
    <w:rsid w:val="009A4EDC"/>
  </w:style>
  <w:style w:type="character" w:customStyle="1" w:styleId="officialsname">
    <w:name w:val="official_s_name"/>
    <w:rsid w:val="009A4EDC"/>
  </w:style>
  <w:style w:type="character" w:customStyle="1" w:styleId="audience">
    <w:name w:val="audience"/>
    <w:rsid w:val="009A4EDC"/>
  </w:style>
  <w:style w:type="character" w:customStyle="1" w:styleId="A7">
    <w:name w:val="A7"/>
    <w:uiPriority w:val="99"/>
    <w:rsid w:val="009A4EDC"/>
    <w:rPr>
      <w:rFonts w:cs="Myriad Pro"/>
      <w:color w:val="0066B1"/>
      <w:sz w:val="22"/>
      <w:szCs w:val="22"/>
    </w:rPr>
  </w:style>
  <w:style w:type="character" w:customStyle="1" w:styleId="BlockHeadingsChar">
    <w:name w:val="Block Headings Char"/>
    <w:link w:val="BlockHeadings"/>
    <w:rsid w:val="009A4EDC"/>
    <w:rPr>
      <w:rFonts w:ascii="Times New Roman" w:eastAsia="Times New Roman" w:hAnsi="Times New Roman" w:cs="Times New Roman"/>
      <w:b/>
      <w:sz w:val="36"/>
      <w:u w:val="single"/>
    </w:rPr>
  </w:style>
  <w:style w:type="character" w:customStyle="1" w:styleId="normalchar">
    <w:name w:val="normal__char"/>
    <w:rsid w:val="009A4EDC"/>
  </w:style>
  <w:style w:type="character" w:customStyle="1" w:styleId="hyperlink002cheading0020100200028block0020title0029char">
    <w:name w:val="hyperlink_002cheading_00201_0020_0028block_0020title_0029__char"/>
    <w:rsid w:val="009A4EDC"/>
  </w:style>
  <w:style w:type="character" w:customStyle="1" w:styleId="underline002cstyle0020bold0020underlinechar">
    <w:name w:val="underline_002cstyle_0020bold_0020underline__char"/>
    <w:rsid w:val="009A4EDC"/>
  </w:style>
  <w:style w:type="character" w:customStyle="1" w:styleId="copyboldblack">
    <w:name w:val="copyboldblack"/>
    <w:rsid w:val="009A4EDC"/>
  </w:style>
  <w:style w:type="character" w:customStyle="1" w:styleId="copybold">
    <w:name w:val="copybold"/>
    <w:rsid w:val="009A4EDC"/>
  </w:style>
  <w:style w:type="character" w:customStyle="1" w:styleId="author-date0">
    <w:name w:val="author-date"/>
    <w:rsid w:val="009A4EDC"/>
  </w:style>
  <w:style w:type="paragraph" w:customStyle="1" w:styleId="infuse">
    <w:name w:val="infuse"/>
    <w:basedOn w:val="Normal"/>
    <w:uiPriority w:val="99"/>
    <w:qFormat/>
    <w:rsid w:val="009A4EDC"/>
    <w:pPr>
      <w:spacing w:before="100" w:beforeAutospacing="1" w:after="100" w:afterAutospacing="1"/>
    </w:pPr>
    <w:rPr>
      <w:rFonts w:eastAsia="Times New Roman"/>
      <w:sz w:val="24"/>
    </w:rPr>
  </w:style>
  <w:style w:type="paragraph" w:customStyle="1" w:styleId="fontreg">
    <w:name w:val="font_reg"/>
    <w:basedOn w:val="Normal"/>
    <w:uiPriority w:val="99"/>
    <w:qFormat/>
    <w:rsid w:val="009A4EDC"/>
    <w:pPr>
      <w:spacing w:before="100" w:beforeAutospacing="1" w:after="100" w:afterAutospacing="1"/>
    </w:pPr>
    <w:rPr>
      <w:rFonts w:eastAsia="Times New Roman"/>
      <w:sz w:val="24"/>
    </w:rPr>
  </w:style>
  <w:style w:type="character" w:customStyle="1" w:styleId="yshortcuts">
    <w:name w:val="yshortcuts"/>
    <w:rsid w:val="009A4EDC"/>
  </w:style>
  <w:style w:type="character" w:customStyle="1" w:styleId="hidden">
    <w:name w:val="hidden"/>
    <w:rsid w:val="009A4EDC"/>
  </w:style>
  <w:style w:type="character" w:customStyle="1" w:styleId="articlebegin">
    <w:name w:val="articlebegin"/>
    <w:rsid w:val="009A4EDC"/>
  </w:style>
  <w:style w:type="character" w:customStyle="1" w:styleId="mediaoverlay">
    <w:name w:val="mediaoverlay"/>
    <w:rsid w:val="009A4EDC"/>
  </w:style>
  <w:style w:type="paragraph" w:customStyle="1" w:styleId="CITEF3">
    <w:name w:val="CITE F3"/>
    <w:uiPriority w:val="99"/>
    <w:qFormat/>
    <w:rsid w:val="009A4EDC"/>
    <w:rPr>
      <w:rFonts w:ascii="Georgia" w:eastAsia="SimSun" w:hAnsi="Georgia" w:cs="Times New Roman"/>
      <w:b/>
      <w:lang w:eastAsia="zh-CN"/>
    </w:rPr>
  </w:style>
  <w:style w:type="character" w:customStyle="1" w:styleId="blogcaption">
    <w:name w:val="blog_caption"/>
    <w:rsid w:val="009A4EDC"/>
  </w:style>
  <w:style w:type="paragraph" w:customStyle="1" w:styleId="StyleBoldUnderlineTimesNewRoman">
    <w:name w:val="Style Bold Underline + Times New Roman"/>
    <w:link w:val="StyleBoldUnderlineTimesNewRomanChar"/>
    <w:qFormat/>
    <w:rsid w:val="009A4ED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9A4ED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9A4ED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A4EDC"/>
    <w:rPr>
      <w:rFonts w:ascii="Calibri" w:eastAsia="Calibri" w:hAnsi="Calibri" w:cs="Times New Roman"/>
      <w:sz w:val="20"/>
      <w:szCs w:val="20"/>
      <w:u w:val="single"/>
    </w:rPr>
  </w:style>
  <w:style w:type="character" w:customStyle="1" w:styleId="commnet-abuzz">
    <w:name w:val="commnet-abuzz"/>
    <w:rsid w:val="009A4EDC"/>
  </w:style>
  <w:style w:type="character" w:customStyle="1" w:styleId="fbconnectbuttontext">
    <w:name w:val="fbconnectbutton_text"/>
    <w:rsid w:val="009A4EDC"/>
  </w:style>
  <w:style w:type="character" w:customStyle="1" w:styleId="fbsharecountinner">
    <w:name w:val="fb_share_count_inner"/>
    <w:rsid w:val="009A4EDC"/>
  </w:style>
  <w:style w:type="character" w:customStyle="1" w:styleId="stbuttontext">
    <w:name w:val="stbuttontext"/>
    <w:rsid w:val="009A4EDC"/>
  </w:style>
  <w:style w:type="paragraph" w:customStyle="1" w:styleId="hotroute1">
    <w:name w:val="hot route!"/>
    <w:basedOn w:val="Normal"/>
    <w:uiPriority w:val="99"/>
    <w:qFormat/>
    <w:rsid w:val="009A4EDC"/>
    <w:pPr>
      <w:ind w:left="144"/>
    </w:pPr>
    <w:rPr>
      <w:rFonts w:ascii="Cambria" w:eastAsia="Calibri" w:hAnsi="Cambria"/>
      <w:sz w:val="24"/>
    </w:rPr>
  </w:style>
  <w:style w:type="character" w:customStyle="1" w:styleId="Highlightedunderline0">
    <w:name w:val="Highlighted underline"/>
    <w:qFormat/>
    <w:rsid w:val="009A4ED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A4EDC"/>
  </w:style>
  <w:style w:type="character" w:customStyle="1" w:styleId="Normal2">
    <w:name w:val="Normal2"/>
    <w:rsid w:val="009A4EDC"/>
  </w:style>
  <w:style w:type="character" w:customStyle="1" w:styleId="pubdate">
    <w:name w:val="pubdate"/>
    <w:rsid w:val="009A4EDC"/>
  </w:style>
  <w:style w:type="numbering" w:customStyle="1" w:styleId="NoList11">
    <w:name w:val="No List11"/>
    <w:next w:val="NoList"/>
    <w:uiPriority w:val="99"/>
    <w:semiHidden/>
    <w:unhideWhenUsed/>
    <w:rsid w:val="009A4EDC"/>
  </w:style>
  <w:style w:type="numbering" w:customStyle="1" w:styleId="NoList111">
    <w:name w:val="No List111"/>
    <w:next w:val="NoList"/>
    <w:uiPriority w:val="99"/>
    <w:semiHidden/>
    <w:unhideWhenUsed/>
    <w:rsid w:val="009A4EDC"/>
  </w:style>
  <w:style w:type="numbering" w:customStyle="1" w:styleId="NoList1111">
    <w:name w:val="No List1111"/>
    <w:next w:val="NoList"/>
    <w:uiPriority w:val="99"/>
    <w:semiHidden/>
    <w:unhideWhenUsed/>
    <w:rsid w:val="009A4EDC"/>
  </w:style>
  <w:style w:type="numbering" w:customStyle="1" w:styleId="NoList11111">
    <w:name w:val="No List11111"/>
    <w:next w:val="NoList"/>
    <w:uiPriority w:val="99"/>
    <w:semiHidden/>
    <w:unhideWhenUsed/>
    <w:rsid w:val="009A4EDC"/>
  </w:style>
  <w:style w:type="numbering" w:customStyle="1" w:styleId="NoList111111">
    <w:name w:val="No List111111"/>
    <w:next w:val="NoList"/>
    <w:uiPriority w:val="99"/>
    <w:semiHidden/>
    <w:unhideWhenUsed/>
    <w:rsid w:val="009A4EDC"/>
  </w:style>
  <w:style w:type="numbering" w:customStyle="1" w:styleId="NoList1111111">
    <w:name w:val="No List1111111"/>
    <w:next w:val="NoList"/>
    <w:uiPriority w:val="99"/>
    <w:semiHidden/>
    <w:unhideWhenUsed/>
    <w:rsid w:val="009A4EDC"/>
  </w:style>
  <w:style w:type="numbering" w:customStyle="1" w:styleId="NoList11111111">
    <w:name w:val="No List11111111"/>
    <w:next w:val="NoList"/>
    <w:uiPriority w:val="99"/>
    <w:semiHidden/>
    <w:unhideWhenUsed/>
    <w:rsid w:val="009A4EDC"/>
  </w:style>
  <w:style w:type="numbering" w:customStyle="1" w:styleId="NoList111111111">
    <w:name w:val="No List111111111"/>
    <w:next w:val="NoList"/>
    <w:uiPriority w:val="99"/>
    <w:semiHidden/>
    <w:unhideWhenUsed/>
    <w:rsid w:val="009A4EDC"/>
  </w:style>
  <w:style w:type="numbering" w:customStyle="1" w:styleId="NoList1111111111">
    <w:name w:val="No List1111111111"/>
    <w:next w:val="NoList"/>
    <w:uiPriority w:val="99"/>
    <w:semiHidden/>
    <w:unhideWhenUsed/>
    <w:rsid w:val="009A4EDC"/>
  </w:style>
  <w:style w:type="numbering" w:customStyle="1" w:styleId="NoList11111111111">
    <w:name w:val="No List11111111111"/>
    <w:next w:val="NoList"/>
    <w:uiPriority w:val="99"/>
    <w:semiHidden/>
    <w:unhideWhenUsed/>
    <w:rsid w:val="009A4EDC"/>
  </w:style>
  <w:style w:type="numbering" w:customStyle="1" w:styleId="NoList111111111111">
    <w:name w:val="No List111111111111"/>
    <w:next w:val="NoList"/>
    <w:uiPriority w:val="99"/>
    <w:semiHidden/>
    <w:unhideWhenUsed/>
    <w:rsid w:val="009A4EDC"/>
  </w:style>
  <w:style w:type="numbering" w:customStyle="1" w:styleId="NoList1111111111111">
    <w:name w:val="No List1111111111111"/>
    <w:next w:val="NoList"/>
    <w:uiPriority w:val="99"/>
    <w:semiHidden/>
    <w:unhideWhenUsed/>
    <w:rsid w:val="009A4EDC"/>
  </w:style>
  <w:style w:type="numbering" w:customStyle="1" w:styleId="NoList11111111111111">
    <w:name w:val="No List11111111111111"/>
    <w:next w:val="NoList"/>
    <w:uiPriority w:val="99"/>
    <w:semiHidden/>
    <w:unhideWhenUsed/>
    <w:rsid w:val="009A4EDC"/>
  </w:style>
  <w:style w:type="numbering" w:customStyle="1" w:styleId="NoList111111111111111">
    <w:name w:val="No List111111111111111"/>
    <w:next w:val="NoList"/>
    <w:uiPriority w:val="99"/>
    <w:semiHidden/>
    <w:unhideWhenUsed/>
    <w:rsid w:val="009A4EDC"/>
  </w:style>
  <w:style w:type="numbering" w:customStyle="1" w:styleId="NoList1111111111111111">
    <w:name w:val="No List1111111111111111"/>
    <w:next w:val="NoList"/>
    <w:uiPriority w:val="99"/>
    <w:semiHidden/>
    <w:unhideWhenUsed/>
    <w:rsid w:val="009A4EDC"/>
  </w:style>
  <w:style w:type="numbering" w:customStyle="1" w:styleId="NoList11111111111111111">
    <w:name w:val="No List11111111111111111"/>
    <w:next w:val="NoList"/>
    <w:uiPriority w:val="99"/>
    <w:semiHidden/>
    <w:unhideWhenUsed/>
    <w:rsid w:val="009A4EDC"/>
  </w:style>
  <w:style w:type="paragraph" w:customStyle="1" w:styleId="FreeFormA">
    <w:name w:val="Free Form A"/>
    <w:autoRedefine/>
    <w:uiPriority w:val="99"/>
    <w:qFormat/>
    <w:rsid w:val="009A4ED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9A4EDC"/>
  </w:style>
  <w:style w:type="character" w:customStyle="1" w:styleId="postby">
    <w:name w:val="post_by"/>
    <w:rsid w:val="009A4EDC"/>
  </w:style>
  <w:style w:type="character" w:customStyle="1" w:styleId="postdate">
    <w:name w:val="post_date"/>
    <w:rsid w:val="009A4EDC"/>
  </w:style>
  <w:style w:type="character" w:customStyle="1" w:styleId="bdx">
    <w:name w:val="bdx"/>
    <w:rsid w:val="009A4EDC"/>
  </w:style>
  <w:style w:type="character" w:customStyle="1" w:styleId="bdl">
    <w:name w:val="bdl"/>
    <w:rsid w:val="009A4EDC"/>
  </w:style>
  <w:style w:type="character" w:customStyle="1" w:styleId="bhl">
    <w:name w:val="bhl"/>
    <w:rsid w:val="009A4EDC"/>
  </w:style>
  <w:style w:type="character" w:customStyle="1" w:styleId="CardNotUnderlinedChar1">
    <w:name w:val="Card Not Underlined Char1"/>
    <w:link w:val="CardNotUnderlined"/>
    <w:rsid w:val="009A4EDC"/>
    <w:rPr>
      <w:rFonts w:ascii="Bell MT" w:eastAsia="Calibri" w:hAnsi="Bell MT" w:cs="Calibri"/>
      <w:sz w:val="22"/>
      <w:szCs w:val="20"/>
    </w:rPr>
  </w:style>
  <w:style w:type="character" w:customStyle="1" w:styleId="breadcrumbitemcurrent">
    <w:name w:val="breadcrumbitemcurrent"/>
    <w:rsid w:val="009A4EDC"/>
  </w:style>
  <w:style w:type="character" w:customStyle="1" w:styleId="bbl">
    <w:name w:val="bbl"/>
    <w:rsid w:val="009A4EDC"/>
  </w:style>
  <w:style w:type="character" w:customStyle="1" w:styleId="Date2">
    <w:name w:val="Date2"/>
    <w:rsid w:val="009A4EDC"/>
  </w:style>
  <w:style w:type="character" w:customStyle="1" w:styleId="company">
    <w:name w:val="company"/>
    <w:rsid w:val="009A4EDC"/>
  </w:style>
  <w:style w:type="character" w:customStyle="1" w:styleId="itxtnewhookspan">
    <w:name w:val="itxtnewhookspan"/>
    <w:rsid w:val="009A4EDC"/>
  </w:style>
  <w:style w:type="character" w:customStyle="1" w:styleId="gstxthlt">
    <w:name w:val="gstxt_hlt"/>
    <w:rsid w:val="009A4EDC"/>
  </w:style>
  <w:style w:type="paragraph" w:customStyle="1" w:styleId="bodytextfp">
    <w:name w:val="bodytextfp"/>
    <w:basedOn w:val="Normal"/>
    <w:uiPriority w:val="99"/>
    <w:qFormat/>
    <w:rsid w:val="009A4EDC"/>
    <w:pPr>
      <w:spacing w:before="100" w:beforeAutospacing="1" w:after="100" w:afterAutospacing="1"/>
    </w:pPr>
    <w:rPr>
      <w:rFonts w:eastAsia="Times New Roman"/>
      <w:sz w:val="24"/>
    </w:rPr>
  </w:style>
  <w:style w:type="character" w:styleId="SubtleEmphasis">
    <w:name w:val="Subtle Emphasis"/>
    <w:uiPriority w:val="19"/>
    <w:qFormat/>
    <w:rsid w:val="009A4EDC"/>
    <w:rPr>
      <w:rFonts w:ascii="Georgia" w:hAnsi="Georgia"/>
      <w:i/>
      <w:iCs/>
      <w:color w:val="808080"/>
    </w:rPr>
  </w:style>
  <w:style w:type="character" w:customStyle="1" w:styleId="HotRouteChar0">
    <w:name w:val="Hot Route Char"/>
    <w:link w:val="HotRoute0"/>
    <w:locked/>
    <w:rsid w:val="009A4EDC"/>
    <w:rPr>
      <w:rFonts w:ascii="Calibri" w:eastAsia="Cambria" w:hAnsi="Calibri" w:cs="Calibri"/>
      <w:iCs/>
      <w:color w:val="000000"/>
      <w:sz w:val="18"/>
    </w:rPr>
  </w:style>
  <w:style w:type="character" w:customStyle="1" w:styleId="ReallyfuckingsmallChar">
    <w:name w:val="Really fucking small Char"/>
    <w:link w:val="Reallyfuckingsmall"/>
    <w:locked/>
    <w:rsid w:val="009A4EDC"/>
    <w:rPr>
      <w:rFonts w:ascii="Times New Roman" w:eastAsia="Times New Roman" w:hAnsi="Times New Roman"/>
      <w:sz w:val="10"/>
    </w:rPr>
  </w:style>
  <w:style w:type="paragraph" w:customStyle="1" w:styleId="Reallyfuckingsmall">
    <w:name w:val="Really fucking small"/>
    <w:basedOn w:val="Normal"/>
    <w:link w:val="ReallyfuckingsmallChar"/>
    <w:qFormat/>
    <w:rsid w:val="009A4EDC"/>
    <w:rPr>
      <w:rFonts w:ascii="Times New Roman" w:eastAsia="Times New Roman" w:hAnsi="Times New Roman" w:cstheme="minorBidi"/>
      <w:sz w:val="10"/>
    </w:rPr>
  </w:style>
  <w:style w:type="paragraph" w:customStyle="1" w:styleId="subheader">
    <w:name w:val="subheader"/>
    <w:basedOn w:val="Normal"/>
    <w:uiPriority w:val="99"/>
    <w:qFormat/>
    <w:rsid w:val="009A4EDC"/>
    <w:pPr>
      <w:spacing w:before="100" w:beforeAutospacing="1" w:after="100" w:afterAutospacing="1"/>
    </w:pPr>
    <w:rPr>
      <w:rFonts w:eastAsia="Times New Roman"/>
      <w:sz w:val="24"/>
    </w:rPr>
  </w:style>
  <w:style w:type="character" w:customStyle="1" w:styleId="SubtleEmphasis1">
    <w:name w:val="Subtle Emphasis1"/>
    <w:uiPriority w:val="19"/>
    <w:qFormat/>
    <w:rsid w:val="009A4EDC"/>
    <w:rPr>
      <w:rFonts w:ascii="Times New Roman" w:hAnsi="Times New Roman"/>
      <w:b/>
      <w:iCs/>
      <w:color w:val="auto"/>
      <w:sz w:val="22"/>
    </w:rPr>
  </w:style>
  <w:style w:type="character" w:customStyle="1" w:styleId="StyleBoldRed">
    <w:name w:val="Style Bold Red"/>
    <w:rsid w:val="009A4EDC"/>
    <w:rPr>
      <w:b/>
      <w:bCs/>
      <w:color w:val="auto"/>
    </w:rPr>
  </w:style>
  <w:style w:type="character" w:customStyle="1" w:styleId="StyleTimesNewRoman8pt">
    <w:name w:val="Style Times New Roman 8 pt"/>
    <w:rsid w:val="009A4EDC"/>
    <w:rPr>
      <w:rFonts w:ascii="Georgia" w:hAnsi="Georgia"/>
      <w:sz w:val="16"/>
    </w:rPr>
  </w:style>
  <w:style w:type="character" w:customStyle="1" w:styleId="StyleStyle7pt8pt">
    <w:name w:val="Style Style 7 pt + 8 pt"/>
    <w:rsid w:val="009A4EDC"/>
    <w:rPr>
      <w:sz w:val="16"/>
    </w:rPr>
  </w:style>
  <w:style w:type="character" w:customStyle="1" w:styleId="StyleStyleThickunderlineBold1">
    <w:name w:val="Style Style Thick underline + Bold1"/>
    <w:rsid w:val="009A4EDC"/>
    <w:rPr>
      <w:b/>
      <w:bCs/>
      <w:u w:val="thick"/>
    </w:rPr>
  </w:style>
  <w:style w:type="character" w:customStyle="1" w:styleId="StyleUnderline2">
    <w:name w:val="Style Underline2"/>
    <w:rsid w:val="009A4EDC"/>
    <w:rPr>
      <w:u w:val="single"/>
    </w:rPr>
  </w:style>
  <w:style w:type="character" w:customStyle="1" w:styleId="ShrinkText">
    <w:name w:val="Shrink Text"/>
    <w:rsid w:val="009A4EDC"/>
    <w:rPr>
      <w:sz w:val="16"/>
    </w:rPr>
  </w:style>
  <w:style w:type="character" w:customStyle="1" w:styleId="smallcaps">
    <w:name w:val="smallcaps"/>
    <w:rsid w:val="009A4EDC"/>
  </w:style>
  <w:style w:type="character" w:customStyle="1" w:styleId="goldbldtext">
    <w:name w:val="goldbldtext"/>
    <w:rsid w:val="009A4EDC"/>
  </w:style>
  <w:style w:type="character" w:customStyle="1" w:styleId="PageHeaderLine2Char">
    <w:name w:val="PageHeaderLine2 Char"/>
    <w:link w:val="PageHeaderLine2"/>
    <w:rsid w:val="009A4EDC"/>
    <w:rPr>
      <w:rFonts w:ascii="Calibri" w:eastAsia="Calibri" w:hAnsi="Calibri" w:cs="Calibri"/>
      <w:b/>
      <w:sz w:val="22"/>
    </w:rPr>
  </w:style>
  <w:style w:type="paragraph" w:customStyle="1" w:styleId="firstletter">
    <w:name w:val="firstletter"/>
    <w:basedOn w:val="Normal"/>
    <w:uiPriority w:val="99"/>
    <w:qFormat/>
    <w:rsid w:val="009A4EDC"/>
    <w:pPr>
      <w:spacing w:before="100" w:beforeAutospacing="1" w:after="100" w:afterAutospacing="1"/>
    </w:pPr>
    <w:rPr>
      <w:rFonts w:eastAsia="Times New Roman"/>
      <w:sz w:val="24"/>
    </w:rPr>
  </w:style>
  <w:style w:type="paragraph" w:customStyle="1" w:styleId="more">
    <w:name w:val="more"/>
    <w:basedOn w:val="Normal"/>
    <w:uiPriority w:val="99"/>
    <w:qFormat/>
    <w:rsid w:val="009A4EDC"/>
    <w:pPr>
      <w:spacing w:before="100" w:beforeAutospacing="1" w:after="100" w:afterAutospacing="1"/>
    </w:pPr>
    <w:rPr>
      <w:rFonts w:eastAsia="Times New Roman"/>
      <w:sz w:val="24"/>
    </w:rPr>
  </w:style>
  <w:style w:type="character" w:customStyle="1" w:styleId="cardshighlight0">
    <w:name w:val="cardshighlight"/>
    <w:rsid w:val="009A4EDC"/>
  </w:style>
  <w:style w:type="character" w:customStyle="1" w:styleId="cardsfont12pt1">
    <w:name w:val="cardsfont12pt"/>
    <w:rsid w:val="009A4EDC"/>
  </w:style>
  <w:style w:type="character" w:customStyle="1" w:styleId="ft1">
    <w:name w:val="ft1"/>
    <w:rsid w:val="009A4EDC"/>
  </w:style>
  <w:style w:type="character" w:customStyle="1" w:styleId="ft6">
    <w:name w:val="ft6"/>
    <w:rsid w:val="009A4EDC"/>
  </w:style>
  <w:style w:type="paragraph" w:customStyle="1" w:styleId="story">
    <w:name w:val="story"/>
    <w:basedOn w:val="Normal"/>
    <w:uiPriority w:val="99"/>
    <w:qFormat/>
    <w:rsid w:val="009A4EDC"/>
    <w:pPr>
      <w:spacing w:before="100" w:beforeAutospacing="1" w:after="100" w:afterAutospacing="1"/>
    </w:pPr>
    <w:rPr>
      <w:rFonts w:eastAsia="Times New Roman"/>
      <w:sz w:val="24"/>
    </w:rPr>
  </w:style>
  <w:style w:type="paragraph" w:customStyle="1" w:styleId="H1numbered">
    <w:name w:val="H1 numbered"/>
    <w:basedOn w:val="Normal"/>
    <w:uiPriority w:val="99"/>
    <w:qFormat/>
    <w:rsid w:val="009A4EDC"/>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A4EDC"/>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A4EDC"/>
  </w:style>
  <w:style w:type="character" w:customStyle="1" w:styleId="backcontent">
    <w:name w:val="backcontent"/>
    <w:rsid w:val="009A4EDC"/>
  </w:style>
  <w:style w:type="character" w:customStyle="1" w:styleId="daystmp">
    <w:name w:val="daystmp"/>
    <w:rsid w:val="009A4EDC"/>
  </w:style>
  <w:style w:type="paragraph" w:customStyle="1" w:styleId="in">
    <w:name w:val="in"/>
    <w:basedOn w:val="Normal"/>
    <w:uiPriority w:val="99"/>
    <w:qFormat/>
    <w:rsid w:val="009A4EDC"/>
    <w:pPr>
      <w:spacing w:before="100" w:beforeAutospacing="1" w:after="100" w:afterAutospacing="1"/>
    </w:pPr>
    <w:rPr>
      <w:rFonts w:eastAsia="Times New Roman"/>
      <w:sz w:val="24"/>
    </w:rPr>
  </w:style>
  <w:style w:type="character" w:customStyle="1" w:styleId="cardsfont12ptchar">
    <w:name w:val="cardsfont12ptchar"/>
    <w:rsid w:val="009A4EDC"/>
  </w:style>
  <w:style w:type="paragraph" w:customStyle="1" w:styleId="image-caption">
    <w:name w:val="image-caption"/>
    <w:basedOn w:val="Normal"/>
    <w:uiPriority w:val="99"/>
    <w:qFormat/>
    <w:rsid w:val="009A4EDC"/>
    <w:pPr>
      <w:spacing w:before="100" w:beforeAutospacing="1" w:after="100" w:afterAutospacing="1"/>
    </w:pPr>
    <w:rPr>
      <w:rFonts w:eastAsia="Times New Roman"/>
      <w:sz w:val="24"/>
    </w:rPr>
  </w:style>
  <w:style w:type="character" w:customStyle="1" w:styleId="gal">
    <w:name w:val="gal"/>
    <w:rsid w:val="009A4EDC"/>
  </w:style>
  <w:style w:type="character" w:customStyle="1" w:styleId="submitted">
    <w:name w:val="submitted"/>
    <w:rsid w:val="009A4EDC"/>
  </w:style>
  <w:style w:type="paragraph" w:customStyle="1" w:styleId="imagecontain">
    <w:name w:val="imagecontain"/>
    <w:basedOn w:val="Normal"/>
    <w:uiPriority w:val="99"/>
    <w:qFormat/>
    <w:rsid w:val="009A4EDC"/>
    <w:pPr>
      <w:spacing w:before="100" w:beforeAutospacing="1" w:after="100" w:afterAutospacing="1"/>
    </w:pPr>
    <w:rPr>
      <w:rFonts w:eastAsia="Times New Roman"/>
      <w:sz w:val="24"/>
    </w:rPr>
  </w:style>
  <w:style w:type="character" w:customStyle="1" w:styleId="imagedateline">
    <w:name w:val="image_dateline"/>
    <w:rsid w:val="009A4EDC"/>
  </w:style>
  <w:style w:type="character" w:customStyle="1" w:styleId="authordatecharchar">
    <w:name w:val="authordatecharchar"/>
    <w:rsid w:val="009A4EDC"/>
  </w:style>
  <w:style w:type="character" w:customStyle="1" w:styleId="style1char0">
    <w:name w:val="style1char"/>
    <w:rsid w:val="009A4EDC"/>
  </w:style>
  <w:style w:type="character" w:customStyle="1" w:styleId="tagcharchar0">
    <w:name w:val="tagcharchar"/>
    <w:rsid w:val="009A4EDC"/>
  </w:style>
  <w:style w:type="character" w:customStyle="1" w:styleId="underlinedcharchar2">
    <w:name w:val="underlinedcharchar"/>
    <w:rsid w:val="009A4EDC"/>
  </w:style>
  <w:style w:type="paragraph" w:customStyle="1" w:styleId="CM62">
    <w:name w:val="CM62"/>
    <w:basedOn w:val="Normal"/>
    <w:next w:val="Normal"/>
    <w:uiPriority w:val="99"/>
    <w:qFormat/>
    <w:rsid w:val="009A4ED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A4ED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A4EDC"/>
    <w:pPr>
      <w:widowControl w:val="0"/>
      <w:spacing w:after="63"/>
    </w:pPr>
    <w:rPr>
      <w:rFonts w:ascii="Arial" w:hAnsi="Arial"/>
      <w:color w:val="auto"/>
    </w:rPr>
  </w:style>
  <w:style w:type="paragraph" w:customStyle="1" w:styleId="CM35">
    <w:name w:val="CM35"/>
    <w:basedOn w:val="Default"/>
    <w:next w:val="Default"/>
    <w:uiPriority w:val="99"/>
    <w:qFormat/>
    <w:rsid w:val="009A4ED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A4EDC"/>
    <w:pPr>
      <w:widowControl w:val="0"/>
      <w:spacing w:line="228" w:lineRule="atLeast"/>
    </w:pPr>
    <w:rPr>
      <w:rFonts w:ascii="Showcard Gothic" w:hAnsi="Showcard Gothic"/>
      <w:color w:val="auto"/>
    </w:rPr>
  </w:style>
  <w:style w:type="character" w:customStyle="1" w:styleId="BoxedChar">
    <w:name w:val="Boxed Char"/>
    <w:rsid w:val="009A4EDC"/>
    <w:rPr>
      <w:rFonts w:ascii="Arial Narrow" w:hAnsi="Arial Narrow"/>
      <w:b/>
      <w:sz w:val="18"/>
      <w:bdr w:val="single" w:sz="6" w:space="0" w:color="auto"/>
    </w:rPr>
  </w:style>
  <w:style w:type="character" w:customStyle="1" w:styleId="Style11ptUnderline2">
    <w:name w:val="Style 11 pt Underline2"/>
    <w:rsid w:val="009A4EDC"/>
    <w:rPr>
      <w:sz w:val="20"/>
      <w:u w:val="single"/>
    </w:rPr>
  </w:style>
  <w:style w:type="character" w:customStyle="1" w:styleId="Style11ptBoldUnderline2">
    <w:name w:val="Style 11 pt Bold Underline2"/>
    <w:rsid w:val="009A4EDC"/>
    <w:rPr>
      <w:b/>
      <w:bCs/>
      <w:sz w:val="20"/>
      <w:u w:val="single"/>
    </w:rPr>
  </w:style>
  <w:style w:type="character" w:customStyle="1" w:styleId="nw">
    <w:name w:val="nw"/>
    <w:rsid w:val="009A4EDC"/>
  </w:style>
  <w:style w:type="character" w:customStyle="1" w:styleId="Styleunderline11ptBoldBorderSinglesolidlineAuto">
    <w:name w:val="Style underline + 11 pt Bold Border: : (Single solid line Auto ..."/>
    <w:rsid w:val="009A4EDC"/>
    <w:rPr>
      <w:b/>
      <w:bCs/>
      <w:sz w:val="20"/>
      <w:u w:val="single"/>
      <w:bdr w:val="single" w:sz="4" w:space="0" w:color="auto"/>
    </w:rPr>
  </w:style>
  <w:style w:type="paragraph" w:customStyle="1" w:styleId="StylecardCharCharChar11pt">
    <w:name w:val="Style card Char Char Char + 11 pt"/>
    <w:link w:val="StylecardCharCharChar11ptChar"/>
    <w:qFormat/>
    <w:rsid w:val="009A4EDC"/>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9A4EDC"/>
    <w:rPr>
      <w:lang w:val="en-US" w:eastAsia="en-US" w:bidi="ar-SA"/>
    </w:rPr>
  </w:style>
  <w:style w:type="character" w:customStyle="1" w:styleId="StylecardCharCharChar11ptChar">
    <w:name w:val="Style card Char Char Char + 11 pt Char"/>
    <w:link w:val="StylecardCharCharChar11pt"/>
    <w:rsid w:val="009A4ED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A4ED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A4ED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9A4ED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A4ED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9A4ED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A4ED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A4ED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A4ED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A4EDC"/>
    <w:rPr>
      <w:lang w:val="x-none" w:eastAsia="x-none"/>
    </w:rPr>
  </w:style>
  <w:style w:type="character" w:customStyle="1" w:styleId="cardCharCharChar1">
    <w:name w:val="card Char Char Char1"/>
    <w:rsid w:val="009A4EDC"/>
    <w:rPr>
      <w:lang w:val="en-US" w:eastAsia="en-US" w:bidi="ar-SA"/>
    </w:rPr>
  </w:style>
  <w:style w:type="character" w:customStyle="1" w:styleId="StylecardCharChar11ptChar">
    <w:name w:val="Style card Char Char + 11 pt Char"/>
    <w:link w:val="StylecardCharChar11pt"/>
    <w:rsid w:val="009A4EDC"/>
    <w:rPr>
      <w:rFonts w:ascii="Georgia" w:eastAsia="Times New Roman" w:hAnsi="Georgia"/>
      <w:szCs w:val="20"/>
      <w:lang w:val="x-none" w:eastAsia="x-none"/>
    </w:rPr>
  </w:style>
  <w:style w:type="paragraph" w:customStyle="1" w:styleId="NormalFont">
    <w:name w:val="Normal Font"/>
    <w:link w:val="NormalFontChar"/>
    <w:qFormat/>
    <w:rsid w:val="009A4EDC"/>
    <w:rPr>
      <w:rFonts w:ascii="Times New Roman" w:eastAsia="Times New Roman" w:hAnsi="Times New Roman" w:cs="Times New Roman"/>
      <w:sz w:val="20"/>
      <w:szCs w:val="20"/>
    </w:rPr>
  </w:style>
  <w:style w:type="paragraph" w:customStyle="1" w:styleId="StyleSmall11pt">
    <w:name w:val="Style Small + 11 pt"/>
    <w:uiPriority w:val="99"/>
    <w:qFormat/>
    <w:rsid w:val="009A4EDC"/>
    <w:pPr>
      <w:spacing w:after="200"/>
    </w:pPr>
    <w:rPr>
      <w:rFonts w:ascii="Times" w:eastAsia="Times New Roman" w:hAnsi="Times" w:cs="Times New Roman"/>
      <w:sz w:val="20"/>
      <w:szCs w:val="22"/>
    </w:rPr>
  </w:style>
  <w:style w:type="character" w:customStyle="1" w:styleId="Style11ptThickunderline">
    <w:name w:val="Style 11 pt Thick underline"/>
    <w:rsid w:val="009A4EDC"/>
    <w:rPr>
      <w:sz w:val="20"/>
      <w:u w:val="thick"/>
    </w:rPr>
  </w:style>
  <w:style w:type="character" w:customStyle="1" w:styleId="Style11ptBoldThickunderline">
    <w:name w:val="Style 11 pt Bold Thick underline"/>
    <w:rsid w:val="009A4EDC"/>
    <w:rPr>
      <w:b/>
      <w:bCs/>
      <w:sz w:val="20"/>
      <w:u w:val="thick"/>
    </w:rPr>
  </w:style>
  <w:style w:type="paragraph" w:customStyle="1" w:styleId="StyleNormalFont11ptUnderline">
    <w:name w:val="Style Normal Font + 11 pt Underline"/>
    <w:basedOn w:val="NormalFont"/>
    <w:link w:val="StyleNormalFont11ptUnderlineChar"/>
    <w:qFormat/>
    <w:rsid w:val="009A4EDC"/>
    <w:rPr>
      <w:u w:val="single"/>
      <w:lang w:val="x-none" w:eastAsia="x-none"/>
    </w:rPr>
  </w:style>
  <w:style w:type="character" w:customStyle="1" w:styleId="NormalFontChar">
    <w:name w:val="Normal Font Char"/>
    <w:link w:val="NormalFont"/>
    <w:rsid w:val="009A4ED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A4ED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A4EDC"/>
    <w:rPr>
      <w:b/>
      <w:bCs/>
      <w:u w:val="single"/>
      <w:lang w:val="x-none" w:eastAsia="x-none"/>
    </w:rPr>
  </w:style>
  <w:style w:type="character" w:customStyle="1" w:styleId="StyleNormalFont11ptBoldUnderlineChar">
    <w:name w:val="Style Normal Font + 11 pt Bold Underline Char"/>
    <w:link w:val="StyleNormalFont11ptBoldUnderline"/>
    <w:rsid w:val="009A4ED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A4EDC"/>
    <w:rPr>
      <w:rFonts w:eastAsia="Times New Roman"/>
      <w:sz w:val="15"/>
    </w:rPr>
  </w:style>
  <w:style w:type="character" w:customStyle="1" w:styleId="authors1">
    <w:name w:val="authors1"/>
    <w:rsid w:val="009A4EDC"/>
    <w:rPr>
      <w:rFonts w:ascii="Verdana" w:hAnsi="Verdana" w:hint="default"/>
      <w:b/>
      <w:bCs/>
      <w:color w:val="006699"/>
      <w:sz w:val="20"/>
      <w:szCs w:val="20"/>
    </w:rPr>
  </w:style>
  <w:style w:type="character" w:customStyle="1" w:styleId="headlinesectionlarge">
    <w:name w:val="headline_section_large"/>
    <w:rsid w:val="009A4EDC"/>
  </w:style>
  <w:style w:type="paragraph" w:customStyle="1" w:styleId="formatvorlage2">
    <w:name w:val="formatvorlage2"/>
    <w:basedOn w:val="Normal"/>
    <w:uiPriority w:val="99"/>
    <w:qFormat/>
    <w:rsid w:val="009A4EDC"/>
    <w:pPr>
      <w:spacing w:before="100" w:beforeAutospacing="1" w:after="100" w:afterAutospacing="1"/>
    </w:pPr>
    <w:rPr>
      <w:rFonts w:eastAsia="Calibri"/>
      <w:sz w:val="24"/>
    </w:rPr>
  </w:style>
  <w:style w:type="character" w:customStyle="1" w:styleId="Styleunderline11ptBlack">
    <w:name w:val="Style underline + 11 pt Black"/>
    <w:rsid w:val="009A4EDC"/>
    <w:rPr>
      <w:color w:val="000000"/>
      <w:sz w:val="20"/>
      <w:u w:val="single"/>
    </w:rPr>
  </w:style>
  <w:style w:type="character" w:customStyle="1" w:styleId="Styleunderline11ptBoldBlack">
    <w:name w:val="Style underline + 11 pt Bold Black"/>
    <w:rsid w:val="009A4EDC"/>
    <w:rPr>
      <w:b/>
      <w:bCs/>
      <w:color w:val="000000"/>
      <w:sz w:val="20"/>
      <w:u w:val="single"/>
    </w:rPr>
  </w:style>
  <w:style w:type="paragraph" w:customStyle="1" w:styleId="StyleTitle11ptNotBold">
    <w:name w:val="Style Title + 11 pt Not Bold"/>
    <w:basedOn w:val="Title"/>
    <w:link w:val="StyleTitle11ptNotBoldChar"/>
    <w:qFormat/>
    <w:rsid w:val="009A4EDC"/>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9A4EDC"/>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9A4EDC"/>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9A4EDC"/>
    <w:rPr>
      <w:rFonts w:ascii="Georgia" w:eastAsia="Times New Roman" w:hAnsi="Georgia"/>
      <w:sz w:val="22"/>
      <w:u w:val="single"/>
      <w:lang w:val="x-none" w:eastAsia="x-none"/>
    </w:rPr>
  </w:style>
  <w:style w:type="character" w:customStyle="1" w:styleId="Style11ptBoldBlackUnderline">
    <w:name w:val="Style 11 pt Bold Black Underline"/>
    <w:rsid w:val="009A4EDC"/>
    <w:rPr>
      <w:b/>
      <w:bCs/>
      <w:color w:val="000000"/>
      <w:sz w:val="20"/>
      <w:u w:val="single"/>
    </w:rPr>
  </w:style>
  <w:style w:type="character" w:customStyle="1" w:styleId="Style11ptBoldBlackUnderlineBorderSinglesolidline">
    <w:name w:val="Style 11 pt Bold Black Underline Border: : (Single solid line ..."/>
    <w:rsid w:val="009A4EDC"/>
    <w:rPr>
      <w:b/>
      <w:bCs/>
      <w:color w:val="000000"/>
      <w:sz w:val="20"/>
      <w:u w:val="single"/>
      <w:bdr w:val="single" w:sz="4" w:space="0" w:color="auto"/>
    </w:rPr>
  </w:style>
  <w:style w:type="character" w:customStyle="1" w:styleId="StyleLatinMeridien-Italic11ptItalicUnderline">
    <w:name w:val="Style (Latin) Meridien-Italic 11 pt Italic Underline"/>
    <w:rsid w:val="009A4EDC"/>
    <w:rPr>
      <w:rFonts w:ascii="Meridien-Italic" w:hAnsi="Meridien-Italic"/>
      <w:i/>
      <w:iCs/>
      <w:sz w:val="20"/>
      <w:u w:val="single"/>
    </w:rPr>
  </w:style>
  <w:style w:type="character" w:customStyle="1" w:styleId="Citation-AuthorDate">
    <w:name w:val="Citation - Author/Date"/>
    <w:rsid w:val="009A4EDC"/>
    <w:rPr>
      <w:b/>
      <w:bCs w:val="0"/>
      <w:smallCaps/>
      <w:sz w:val="24"/>
      <w:u w:val="single"/>
    </w:rPr>
  </w:style>
  <w:style w:type="paragraph" w:customStyle="1" w:styleId="HotRouteCharCharCharCharChar">
    <w:name w:val="Hot Route! Char Char Char Char Char"/>
    <w:basedOn w:val="Normal"/>
    <w:link w:val="HotRouteCharCharCharCharCharChar"/>
    <w:qFormat/>
    <w:rsid w:val="009A4ED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A4EDC"/>
    <w:rPr>
      <w:rFonts w:ascii="Calibri" w:eastAsia="Times New Roman" w:hAnsi="Calibri" w:cs="Calibri"/>
      <w:sz w:val="22"/>
      <w:lang w:val="x-none" w:eastAsia="x-none"/>
    </w:rPr>
  </w:style>
  <w:style w:type="character" w:customStyle="1" w:styleId="underlinestylechar0">
    <w:name w:val="underlinestylechar"/>
    <w:rsid w:val="009A4EDC"/>
  </w:style>
  <w:style w:type="character" w:customStyle="1" w:styleId="highlight">
    <w:name w:val="highlight"/>
    <w:rsid w:val="009A4EDC"/>
  </w:style>
  <w:style w:type="character" w:customStyle="1" w:styleId="BlockHeaderHiddenChar">
    <w:name w:val="Block Header Hidden Char"/>
    <w:link w:val="BlockHeaderHidden"/>
    <w:locked/>
    <w:rsid w:val="009A4EDC"/>
    <w:rPr>
      <w:rFonts w:ascii="Georgia" w:eastAsia="Times New Roman" w:hAnsi="Georgia" w:cs="Times New Roman"/>
      <w:b/>
      <w:bCs/>
      <w:sz w:val="32"/>
      <w:szCs w:val="26"/>
      <w:u w:val="single"/>
    </w:rPr>
  </w:style>
  <w:style w:type="character" w:customStyle="1" w:styleId="DottedUnderline0">
    <w:name w:val="Dotted Underline"/>
    <w:rsid w:val="009A4EDC"/>
    <w:rPr>
      <w:rFonts w:ascii="Times New Roman" w:hAnsi="Times New Roman" w:cs="Times New Roman" w:hint="default"/>
      <w:sz w:val="20"/>
      <w:u w:val="dottedHeavy"/>
    </w:rPr>
  </w:style>
  <w:style w:type="character" w:customStyle="1" w:styleId="CardsFont6ptCharChar">
    <w:name w:val="Cards + Font: 6 pt Char Char"/>
    <w:rsid w:val="009A4EDC"/>
    <w:rPr>
      <w:sz w:val="8"/>
      <w:lang w:val="en-US" w:eastAsia="en-US" w:bidi="ar-SA"/>
    </w:rPr>
  </w:style>
  <w:style w:type="character" w:customStyle="1" w:styleId="titleauthoretc">
    <w:name w:val="titleauthoretc"/>
    <w:rsid w:val="009A4EDC"/>
  </w:style>
  <w:style w:type="paragraph" w:customStyle="1" w:styleId="deck">
    <w:name w:val="deck"/>
    <w:basedOn w:val="Normal"/>
    <w:uiPriority w:val="99"/>
    <w:qFormat/>
    <w:rsid w:val="009A4EDC"/>
    <w:pPr>
      <w:spacing w:before="100" w:beforeAutospacing="1" w:after="100" w:afterAutospacing="1"/>
    </w:pPr>
    <w:rPr>
      <w:rFonts w:eastAsia="Times New Roman"/>
      <w:sz w:val="24"/>
    </w:rPr>
  </w:style>
  <w:style w:type="paragraph" w:customStyle="1" w:styleId="i1">
    <w:name w:val="i1"/>
    <w:basedOn w:val="Normal"/>
    <w:uiPriority w:val="99"/>
    <w:qFormat/>
    <w:rsid w:val="009A4EDC"/>
    <w:pPr>
      <w:spacing w:before="100" w:beforeAutospacing="1" w:after="100" w:afterAutospacing="1"/>
    </w:pPr>
    <w:rPr>
      <w:rFonts w:eastAsia="Times New Roman"/>
      <w:sz w:val="24"/>
    </w:rPr>
  </w:style>
  <w:style w:type="paragraph" w:customStyle="1" w:styleId="question">
    <w:name w:val="question"/>
    <w:basedOn w:val="Normal"/>
    <w:uiPriority w:val="99"/>
    <w:qFormat/>
    <w:rsid w:val="009A4EDC"/>
    <w:pPr>
      <w:spacing w:before="100" w:beforeAutospacing="1" w:after="100" w:afterAutospacing="1"/>
    </w:pPr>
    <w:rPr>
      <w:rFonts w:eastAsia="Times New Roman"/>
      <w:sz w:val="24"/>
    </w:rPr>
  </w:style>
  <w:style w:type="paragraph" w:customStyle="1" w:styleId="bodycopy">
    <w:name w:val="bodycopy"/>
    <w:basedOn w:val="Normal"/>
    <w:uiPriority w:val="99"/>
    <w:qFormat/>
    <w:rsid w:val="009A4EDC"/>
    <w:pPr>
      <w:spacing w:before="100" w:beforeAutospacing="1" w:after="100" w:afterAutospacing="1"/>
    </w:pPr>
    <w:rPr>
      <w:rFonts w:eastAsia="Times New Roman"/>
      <w:sz w:val="24"/>
    </w:rPr>
  </w:style>
  <w:style w:type="character" w:customStyle="1" w:styleId="labeltext">
    <w:name w:val="labeltext"/>
    <w:rsid w:val="009A4EDC"/>
  </w:style>
  <w:style w:type="character" w:customStyle="1" w:styleId="viewlink">
    <w:name w:val="viewlink"/>
    <w:rsid w:val="009A4EDC"/>
  </w:style>
  <w:style w:type="character" w:customStyle="1" w:styleId="share">
    <w:name w:val="share"/>
    <w:rsid w:val="009A4EDC"/>
  </w:style>
  <w:style w:type="character" w:customStyle="1" w:styleId="inlinkchart">
    <w:name w:val="inlink_chart"/>
    <w:rsid w:val="009A4EDC"/>
  </w:style>
  <w:style w:type="character" w:customStyle="1" w:styleId="underLight">
    <w:name w:val="underLight"/>
    <w:uiPriority w:val="1"/>
    <w:qFormat/>
    <w:rsid w:val="009A4ED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A4EDC"/>
  </w:style>
  <w:style w:type="character" w:customStyle="1" w:styleId="author-rss">
    <w:name w:val="author-rss"/>
    <w:rsid w:val="009A4EDC"/>
  </w:style>
  <w:style w:type="character" w:customStyle="1" w:styleId="fbsharecountwrapper">
    <w:name w:val="fb_share_count_wrapper"/>
    <w:rsid w:val="009A4EDC"/>
  </w:style>
  <w:style w:type="character" w:customStyle="1" w:styleId="fbbuttontext">
    <w:name w:val="fb_button_text"/>
    <w:rsid w:val="009A4EDC"/>
  </w:style>
  <w:style w:type="character" w:customStyle="1" w:styleId="hw">
    <w:name w:val="hw"/>
    <w:rsid w:val="009A4EDC"/>
  </w:style>
  <w:style w:type="character" w:customStyle="1" w:styleId="linktotop">
    <w:name w:val="linktotop"/>
    <w:rsid w:val="009A4EDC"/>
  </w:style>
  <w:style w:type="character" w:customStyle="1" w:styleId="maintextbldleft">
    <w:name w:val="maintextbldleft"/>
    <w:rsid w:val="009A4EDC"/>
  </w:style>
  <w:style w:type="character" w:customStyle="1" w:styleId="maintextleft">
    <w:name w:val="maintextleft"/>
    <w:rsid w:val="009A4EDC"/>
  </w:style>
  <w:style w:type="character" w:customStyle="1" w:styleId="descriptionstyle1block">
    <w:name w:val="description style1 block"/>
    <w:rsid w:val="009A4EDC"/>
  </w:style>
  <w:style w:type="paragraph" w:customStyle="1" w:styleId="Fifth">
    <w:name w:val="Fifth"/>
    <w:basedOn w:val="Normal"/>
    <w:link w:val="FifthChar"/>
    <w:uiPriority w:val="99"/>
    <w:qFormat/>
    <w:rsid w:val="009A4EDC"/>
    <w:rPr>
      <w:rFonts w:eastAsia="Calibri"/>
    </w:rPr>
  </w:style>
  <w:style w:type="character" w:customStyle="1" w:styleId="gutter-right-1">
    <w:name w:val="gutter-right-1"/>
    <w:basedOn w:val="DefaultParagraphFont"/>
    <w:rsid w:val="009A4EDC"/>
  </w:style>
  <w:style w:type="character" w:customStyle="1" w:styleId="ssl3">
    <w:name w:val="ss_l3"/>
    <w:rsid w:val="009A4EDC"/>
  </w:style>
  <w:style w:type="paragraph" w:customStyle="1" w:styleId="NoteLevel22">
    <w:name w:val="Note Level 22"/>
    <w:basedOn w:val="Normal"/>
    <w:next w:val="Normal"/>
    <w:uiPriority w:val="99"/>
    <w:qFormat/>
    <w:rsid w:val="009A4EDC"/>
    <w:pPr>
      <w:keepNext/>
      <w:ind w:left="288" w:right="288"/>
    </w:pPr>
    <w:rPr>
      <w:rFonts w:eastAsia="MS Gothic"/>
      <w:szCs w:val="20"/>
    </w:rPr>
  </w:style>
  <w:style w:type="paragraph" w:customStyle="1" w:styleId="wp-caption-text">
    <w:name w:val="wp-caption-text"/>
    <w:basedOn w:val="Normal"/>
    <w:uiPriority w:val="99"/>
    <w:qFormat/>
    <w:rsid w:val="009A4ED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9A4EDC"/>
    <w:rPr>
      <w:color w:val="2B579A"/>
      <w:shd w:val="clear" w:color="auto" w:fill="E6E6E6"/>
    </w:rPr>
  </w:style>
  <w:style w:type="paragraph" w:customStyle="1" w:styleId="svarticle">
    <w:name w:val="svarticle"/>
    <w:basedOn w:val="Normal"/>
    <w:uiPriority w:val="99"/>
    <w:qFormat/>
    <w:rsid w:val="009A4EDC"/>
    <w:pPr>
      <w:spacing w:before="100" w:beforeAutospacing="1" w:after="100" w:afterAutospacing="1"/>
    </w:pPr>
    <w:rPr>
      <w:rFonts w:eastAsia="Times New Roman"/>
      <w:sz w:val="24"/>
    </w:rPr>
  </w:style>
  <w:style w:type="character" w:customStyle="1" w:styleId="FontStyle39">
    <w:name w:val="Font Style39"/>
    <w:uiPriority w:val="99"/>
    <w:rsid w:val="009A4EDC"/>
    <w:rPr>
      <w:rFonts w:ascii="Constantia" w:hAnsi="Constantia" w:cs="Constantia" w:hint="default"/>
      <w:b/>
      <w:bCs/>
      <w:sz w:val="18"/>
      <w:szCs w:val="18"/>
    </w:rPr>
  </w:style>
  <w:style w:type="character" w:customStyle="1" w:styleId="6">
    <w:name w:val="6"/>
    <w:rsid w:val="009A4EDC"/>
    <w:rPr>
      <w:rFonts w:ascii="Arial" w:hAnsi="Arial" w:cs="Arial" w:hint="default"/>
      <w:bCs/>
      <w:sz w:val="20"/>
      <w:u w:val="single"/>
      <w:lang w:val="en-US" w:eastAsia="en-US" w:bidi="ar-SA"/>
    </w:rPr>
  </w:style>
  <w:style w:type="character" w:customStyle="1" w:styleId="CharChar4">
    <w:name w:val="Char Char4"/>
    <w:rsid w:val="009A4EDC"/>
    <w:rPr>
      <w:szCs w:val="24"/>
      <w:lang w:eastAsia="zh-CN"/>
    </w:rPr>
  </w:style>
  <w:style w:type="character" w:customStyle="1" w:styleId="BodyTextFirstIndentChar1">
    <w:name w:val="Body Text First Indent Char1"/>
    <w:basedOn w:val="BodyTextChar"/>
    <w:rsid w:val="009A4EDC"/>
    <w:rPr>
      <w:rFonts w:ascii="Times New Roman" w:eastAsia="Calibri" w:hAnsi="Times New Roman" w:cs="Times New Roman"/>
      <w:sz w:val="24"/>
      <w:szCs w:val="24"/>
    </w:rPr>
  </w:style>
  <w:style w:type="character" w:customStyle="1" w:styleId="Header11">
    <w:name w:val="Header11"/>
    <w:rsid w:val="009A4EDC"/>
  </w:style>
  <w:style w:type="paragraph" w:customStyle="1" w:styleId="canvas-atom">
    <w:name w:val="canvas-atom"/>
    <w:basedOn w:val="Normal"/>
    <w:uiPriority w:val="99"/>
    <w:qFormat/>
    <w:rsid w:val="009A4EDC"/>
    <w:pPr>
      <w:spacing w:before="100" w:beforeAutospacing="1" w:after="100" w:afterAutospacing="1"/>
    </w:pPr>
    <w:rPr>
      <w:sz w:val="24"/>
    </w:rPr>
  </w:style>
  <w:style w:type="character" w:customStyle="1" w:styleId="posa">
    <w:name w:val="pos(a)"/>
    <w:basedOn w:val="DefaultParagraphFont"/>
    <w:rsid w:val="009A4EDC"/>
  </w:style>
  <w:style w:type="character" w:customStyle="1" w:styleId="u-hiddeninnarrowenv">
    <w:name w:val="u-hiddeninnarrowenv"/>
    <w:basedOn w:val="DefaultParagraphFont"/>
    <w:rsid w:val="009A4EDC"/>
  </w:style>
  <w:style w:type="character" w:customStyle="1" w:styleId="followbutton-bird">
    <w:name w:val="followbutton-bird"/>
    <w:basedOn w:val="DefaultParagraphFont"/>
    <w:rsid w:val="009A4EDC"/>
  </w:style>
  <w:style w:type="character" w:customStyle="1" w:styleId="tweetauthor-name">
    <w:name w:val="tweetauthor-name"/>
    <w:basedOn w:val="DefaultParagraphFont"/>
    <w:rsid w:val="009A4EDC"/>
  </w:style>
  <w:style w:type="character" w:customStyle="1" w:styleId="tweetauthor-verifiedbadge">
    <w:name w:val="tweetauthor-verifiedbadge"/>
    <w:basedOn w:val="DefaultParagraphFont"/>
    <w:rsid w:val="009A4EDC"/>
  </w:style>
  <w:style w:type="character" w:customStyle="1" w:styleId="tweetauthor-screenname">
    <w:name w:val="tweetauthor-screenname"/>
    <w:basedOn w:val="DefaultParagraphFont"/>
    <w:rsid w:val="009A4EDC"/>
  </w:style>
  <w:style w:type="paragraph" w:customStyle="1" w:styleId="tweet-text">
    <w:name w:val="tweet-text"/>
    <w:basedOn w:val="Normal"/>
    <w:uiPriority w:val="99"/>
    <w:qFormat/>
    <w:rsid w:val="009A4EDC"/>
    <w:pPr>
      <w:spacing w:before="100" w:beforeAutospacing="1" w:after="100" w:afterAutospacing="1"/>
    </w:pPr>
  </w:style>
  <w:style w:type="character" w:customStyle="1" w:styleId="u-hiddenvisually">
    <w:name w:val="u-hiddenvisually"/>
    <w:basedOn w:val="DefaultParagraphFont"/>
    <w:rsid w:val="009A4EDC"/>
  </w:style>
  <w:style w:type="character" w:customStyle="1" w:styleId="tweetaction-stat">
    <w:name w:val="tweetaction-stat"/>
    <w:basedOn w:val="DefaultParagraphFont"/>
    <w:rsid w:val="009A4EDC"/>
  </w:style>
  <w:style w:type="character" w:customStyle="1" w:styleId="related">
    <w:name w:val="related"/>
    <w:basedOn w:val="DefaultParagraphFont"/>
    <w:rsid w:val="009A4EDC"/>
  </w:style>
  <w:style w:type="character" w:customStyle="1" w:styleId="related-content">
    <w:name w:val="related-content"/>
    <w:basedOn w:val="DefaultParagraphFont"/>
    <w:rsid w:val="009A4EDC"/>
  </w:style>
  <w:style w:type="character" w:customStyle="1" w:styleId="name-of-author">
    <w:name w:val="name-of-author"/>
    <w:basedOn w:val="DefaultParagraphFont"/>
    <w:rsid w:val="009A4EDC"/>
  </w:style>
  <w:style w:type="character" w:customStyle="1" w:styleId="first-name">
    <w:name w:val="first-name"/>
    <w:basedOn w:val="DefaultParagraphFont"/>
    <w:rsid w:val="009A4EDC"/>
  </w:style>
  <w:style w:type="character" w:customStyle="1" w:styleId="last-name">
    <w:name w:val="last-name"/>
    <w:basedOn w:val="DefaultParagraphFont"/>
    <w:rsid w:val="009A4EDC"/>
  </w:style>
  <w:style w:type="paragraph" w:customStyle="1" w:styleId="description">
    <w:name w:val="description"/>
    <w:basedOn w:val="Normal"/>
    <w:uiPriority w:val="99"/>
    <w:qFormat/>
    <w:rsid w:val="009A4EDC"/>
    <w:pPr>
      <w:spacing w:before="100" w:beforeAutospacing="1" w:after="100" w:afterAutospacing="1"/>
    </w:pPr>
  </w:style>
  <w:style w:type="paragraph" w:customStyle="1" w:styleId="graf">
    <w:name w:val="graf"/>
    <w:basedOn w:val="Normal"/>
    <w:uiPriority w:val="99"/>
    <w:qFormat/>
    <w:rsid w:val="009A4EDC"/>
    <w:pPr>
      <w:spacing w:before="100" w:beforeAutospacing="1" w:after="100" w:afterAutospacing="1"/>
    </w:pPr>
  </w:style>
  <w:style w:type="character" w:customStyle="1" w:styleId="caption10">
    <w:name w:val="caption1"/>
    <w:basedOn w:val="DefaultParagraphFont"/>
    <w:rsid w:val="009A4EDC"/>
  </w:style>
  <w:style w:type="paragraph" w:customStyle="1" w:styleId="column">
    <w:name w:val="column"/>
    <w:basedOn w:val="Normal"/>
    <w:uiPriority w:val="99"/>
    <w:qFormat/>
    <w:rsid w:val="009A4EDC"/>
    <w:pPr>
      <w:spacing w:before="100" w:beforeAutospacing="1" w:after="100" w:afterAutospacing="1"/>
    </w:pPr>
  </w:style>
  <w:style w:type="paragraph" w:customStyle="1" w:styleId="recirc-container">
    <w:name w:val="recirc-container"/>
    <w:basedOn w:val="Normal"/>
    <w:uiPriority w:val="99"/>
    <w:qFormat/>
    <w:rsid w:val="009A4EDC"/>
    <w:pPr>
      <w:spacing w:before="100" w:beforeAutospacing="1" w:after="100" w:afterAutospacing="1"/>
    </w:pPr>
    <w:rPr>
      <w:sz w:val="24"/>
    </w:rPr>
  </w:style>
  <w:style w:type="character" w:customStyle="1" w:styleId="recirc-text">
    <w:name w:val="&quot;recirc-text”"/>
    <w:basedOn w:val="DefaultParagraphFont"/>
    <w:rsid w:val="009A4EDC"/>
  </w:style>
  <w:style w:type="character" w:customStyle="1" w:styleId="video-icon">
    <w:name w:val="video-icon"/>
    <w:basedOn w:val="DefaultParagraphFont"/>
    <w:rsid w:val="009A4EDC"/>
  </w:style>
  <w:style w:type="paragraph" w:customStyle="1" w:styleId="selectionshareable">
    <w:name w:val="selectionshareable"/>
    <w:basedOn w:val="Normal"/>
    <w:uiPriority w:val="99"/>
    <w:qFormat/>
    <w:rsid w:val="009A4EDC"/>
    <w:pPr>
      <w:spacing w:before="100" w:beforeAutospacing="1" w:after="100" w:afterAutospacing="1"/>
    </w:pPr>
    <w:rPr>
      <w:sz w:val="24"/>
    </w:rPr>
  </w:style>
  <w:style w:type="character" w:customStyle="1" w:styleId="powa-shot-play-btn-text">
    <w:name w:val="powa-shot-play-btn-text"/>
    <w:basedOn w:val="DefaultParagraphFont"/>
    <w:rsid w:val="009A4EDC"/>
  </w:style>
  <w:style w:type="character" w:customStyle="1" w:styleId="powa-shot-click">
    <w:name w:val="powa-shot-click"/>
    <w:basedOn w:val="DefaultParagraphFont"/>
    <w:rsid w:val="009A4EDC"/>
  </w:style>
  <w:style w:type="character" w:customStyle="1" w:styleId="wpv-blurb">
    <w:name w:val="wpv-blurb"/>
    <w:basedOn w:val="DefaultParagraphFont"/>
    <w:rsid w:val="009A4EDC"/>
  </w:style>
  <w:style w:type="paragraph" w:customStyle="1" w:styleId="interstitial-link">
    <w:name w:val="interstitial-link"/>
    <w:basedOn w:val="Normal"/>
    <w:uiPriority w:val="99"/>
    <w:qFormat/>
    <w:rsid w:val="009A4EDC"/>
    <w:pPr>
      <w:spacing w:before="100" w:beforeAutospacing="1" w:after="100" w:afterAutospacing="1"/>
    </w:pPr>
    <w:rPr>
      <w:sz w:val="24"/>
    </w:rPr>
  </w:style>
  <w:style w:type="character" w:customStyle="1" w:styleId="pb-caption">
    <w:name w:val="pb-caption"/>
    <w:basedOn w:val="DefaultParagraphFont"/>
    <w:rsid w:val="009A4EDC"/>
  </w:style>
  <w:style w:type="paragraph" w:customStyle="1" w:styleId="see-also">
    <w:name w:val="see-also"/>
    <w:basedOn w:val="Normal"/>
    <w:uiPriority w:val="99"/>
    <w:qFormat/>
    <w:rsid w:val="009A4ED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A4EDC"/>
  </w:style>
  <w:style w:type="character" w:customStyle="1" w:styleId="m-2745674872889869693gmail-styleunderline">
    <w:name w:val="m_-2745674872889869693gmail-styleunderline"/>
    <w:basedOn w:val="DefaultParagraphFont"/>
    <w:rsid w:val="009A4EDC"/>
  </w:style>
  <w:style w:type="character" w:customStyle="1" w:styleId="UnresolvedMention3">
    <w:name w:val="Unresolved Mention3"/>
    <w:basedOn w:val="DefaultParagraphFont"/>
    <w:uiPriority w:val="99"/>
    <w:unhideWhenUsed/>
    <w:rsid w:val="009A4EDC"/>
    <w:rPr>
      <w:color w:val="808080"/>
      <w:shd w:val="clear" w:color="auto" w:fill="E6E6E6"/>
    </w:rPr>
  </w:style>
  <w:style w:type="character" w:customStyle="1" w:styleId="UnresolvedMention4">
    <w:name w:val="Unresolved Mention4"/>
    <w:basedOn w:val="DefaultParagraphFont"/>
    <w:uiPriority w:val="99"/>
    <w:semiHidden/>
    <w:unhideWhenUsed/>
    <w:rsid w:val="009A4EDC"/>
    <w:rPr>
      <w:color w:val="808080"/>
      <w:shd w:val="clear" w:color="auto" w:fill="E6E6E6"/>
    </w:rPr>
  </w:style>
  <w:style w:type="character" w:customStyle="1" w:styleId="m-8082899869479211226gmail-styleunderline">
    <w:name w:val="m_-8082899869479211226gmail-styleunderline"/>
    <w:basedOn w:val="DefaultParagraphFont"/>
    <w:rsid w:val="009A4EDC"/>
  </w:style>
  <w:style w:type="character" w:customStyle="1" w:styleId="StyleUnderlineChar">
    <w:name w:val="Style Underline Char"/>
    <w:basedOn w:val="DefaultParagraphFont"/>
    <w:locked/>
    <w:rsid w:val="009A4EDC"/>
    <w:rPr>
      <w:u w:val="single"/>
    </w:rPr>
  </w:style>
  <w:style w:type="paragraph" w:customStyle="1" w:styleId="NoteLevel23">
    <w:name w:val="Note Level 23"/>
    <w:basedOn w:val="Normal"/>
    <w:next w:val="Normal"/>
    <w:uiPriority w:val="99"/>
    <w:qFormat/>
    <w:rsid w:val="009A4EDC"/>
    <w:pPr>
      <w:keepNext/>
      <w:ind w:left="288" w:right="288"/>
    </w:pPr>
    <w:rPr>
      <w:rFonts w:eastAsia="MS Gothic"/>
      <w:szCs w:val="20"/>
    </w:rPr>
  </w:style>
  <w:style w:type="character" w:customStyle="1" w:styleId="Heading5Char1">
    <w:name w:val="Heading 5 Char1"/>
    <w:aliases w:val="Text Char1"/>
    <w:basedOn w:val="DefaultParagraphFont"/>
    <w:semiHidden/>
    <w:rsid w:val="009A4ED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9A4EDC"/>
    <w:rPr>
      <w:rFonts w:ascii="Georgia" w:hAnsi="Georgia"/>
    </w:rPr>
  </w:style>
  <w:style w:type="paragraph" w:customStyle="1" w:styleId="NoteLevel24">
    <w:name w:val="Note Level 24"/>
    <w:basedOn w:val="Normal"/>
    <w:next w:val="Normal"/>
    <w:uiPriority w:val="99"/>
    <w:qFormat/>
    <w:rsid w:val="009A4EDC"/>
    <w:pPr>
      <w:keepNext/>
      <w:ind w:left="288" w:right="288"/>
    </w:pPr>
    <w:rPr>
      <w:rFonts w:eastAsia="MS Gothic"/>
      <w:sz w:val="24"/>
      <w:szCs w:val="20"/>
    </w:rPr>
  </w:style>
  <w:style w:type="paragraph" w:customStyle="1" w:styleId="NoteLevel25">
    <w:name w:val="Note Level 25"/>
    <w:basedOn w:val="Normal"/>
    <w:next w:val="Normal"/>
    <w:uiPriority w:val="99"/>
    <w:qFormat/>
    <w:rsid w:val="009A4ED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A4EDC"/>
  </w:style>
  <w:style w:type="character" w:customStyle="1" w:styleId="italics">
    <w:name w:val="italics"/>
    <w:basedOn w:val="DefaultParagraphFont"/>
    <w:rsid w:val="009A4EDC"/>
  </w:style>
  <w:style w:type="paragraph" w:customStyle="1" w:styleId="analytics0">
    <w:name w:val="analytics"/>
    <w:basedOn w:val="Normal"/>
    <w:link w:val="analyticsChar0"/>
    <w:uiPriority w:val="4"/>
    <w:qFormat/>
    <w:rsid w:val="009A4EDC"/>
    <w:rPr>
      <w:b/>
      <w:color w:val="C00000"/>
      <w:sz w:val="26"/>
    </w:rPr>
  </w:style>
  <w:style w:type="character" w:customStyle="1" w:styleId="analyticsChar0">
    <w:name w:val="analytics Char"/>
    <w:basedOn w:val="DefaultParagraphFont"/>
    <w:link w:val="analytics0"/>
    <w:uiPriority w:val="4"/>
    <w:rsid w:val="009A4EDC"/>
    <w:rPr>
      <w:rFonts w:ascii="Calibri" w:hAnsi="Calibri" w:cs="Calibri"/>
      <w:b/>
      <w:color w:val="C00000"/>
      <w:sz w:val="26"/>
    </w:rPr>
  </w:style>
  <w:style w:type="character" w:customStyle="1" w:styleId="swauthor">
    <w:name w:val="sw_author"/>
    <w:rsid w:val="009A4EDC"/>
  </w:style>
  <w:style w:type="character" w:customStyle="1" w:styleId="HotRouteChar">
    <w:name w:val="Hot Route! Char"/>
    <w:link w:val="HotRoute"/>
    <w:uiPriority w:val="99"/>
    <w:rsid w:val="009A4EDC"/>
    <w:rPr>
      <w:rFonts w:ascii="Calibri" w:eastAsia="Times New Roman" w:hAnsi="Calibri" w:cs="Calibri"/>
      <w:sz w:val="22"/>
    </w:rPr>
  </w:style>
  <w:style w:type="paragraph" w:customStyle="1" w:styleId="PhoTag">
    <w:name w:val="PhoTag"/>
    <w:basedOn w:val="Normal"/>
    <w:next w:val="Normal"/>
    <w:autoRedefine/>
    <w:qFormat/>
    <w:rsid w:val="009A4EDC"/>
    <w:rPr>
      <w:b/>
    </w:rPr>
  </w:style>
  <w:style w:type="character" w:customStyle="1" w:styleId="boldunderlineChar2">
    <w:name w:val="bold underline Char"/>
    <w:basedOn w:val="DefaultParagraphFont"/>
    <w:rsid w:val="009A4ED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A4EDC"/>
    <w:rPr>
      <w:rFonts w:eastAsia="Times New Roman"/>
      <w:sz w:val="16"/>
      <w:szCs w:val="20"/>
    </w:rPr>
  </w:style>
  <w:style w:type="character" w:customStyle="1" w:styleId="ReallySmallChar">
    <w:name w:val="Really Small Char"/>
    <w:basedOn w:val="DefaultParagraphFont"/>
    <w:link w:val="ReallySmall"/>
    <w:rsid w:val="009A4EDC"/>
    <w:rPr>
      <w:rFonts w:ascii="Calibri" w:eastAsia="Times New Roman" w:hAnsi="Calibri" w:cs="Calibri"/>
      <w:sz w:val="16"/>
      <w:szCs w:val="20"/>
    </w:rPr>
  </w:style>
  <w:style w:type="paragraph" w:customStyle="1" w:styleId="Heading4Cite">
    <w:name w:val="Heading 4 Cite"/>
    <w:basedOn w:val="Normal"/>
    <w:link w:val="Heading4CiteChar"/>
    <w:autoRedefine/>
    <w:qFormat/>
    <w:rsid w:val="009A4EDC"/>
    <w:rPr>
      <w:rFonts w:eastAsia="Calibri"/>
      <w:color w:val="000000"/>
    </w:rPr>
  </w:style>
  <w:style w:type="character" w:customStyle="1" w:styleId="Heading4CiteChar">
    <w:name w:val="Heading 4 Cite Char"/>
    <w:link w:val="Heading4Cite"/>
    <w:rsid w:val="009A4EDC"/>
    <w:rPr>
      <w:rFonts w:ascii="Calibri" w:eastAsia="Calibri" w:hAnsi="Calibri" w:cs="Calibri"/>
      <w:color w:val="000000"/>
      <w:sz w:val="22"/>
    </w:rPr>
  </w:style>
  <w:style w:type="paragraph" w:customStyle="1" w:styleId="PageTitle0">
    <w:name w:val="Page Title"/>
    <w:basedOn w:val="Normal"/>
    <w:next w:val="Normal"/>
    <w:qFormat/>
    <w:rsid w:val="009A4ED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A4EDC"/>
    <w:rPr>
      <w:i/>
      <w:iCs/>
      <w:sz w:val="20"/>
      <w:u w:val="single"/>
    </w:rPr>
  </w:style>
  <w:style w:type="paragraph" w:customStyle="1" w:styleId="UnderlineEmphasis">
    <w:name w:val="Underline + Emphasis"/>
    <w:basedOn w:val="Normal"/>
    <w:next w:val="Normal"/>
    <w:link w:val="UnderlineEmphasisChar"/>
    <w:autoRedefine/>
    <w:qFormat/>
    <w:rsid w:val="009A4EDC"/>
    <w:rPr>
      <w:rFonts w:eastAsia="Calibri"/>
      <w:b/>
      <w:color w:val="000000"/>
      <w:u w:val="single"/>
    </w:rPr>
  </w:style>
  <w:style w:type="character" w:customStyle="1" w:styleId="UnderlineEmphasisChar">
    <w:name w:val="Underline + Emphasis Char"/>
    <w:link w:val="UnderlineEmphasis"/>
    <w:rsid w:val="009A4EDC"/>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A4EDC"/>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A4EDC"/>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A4EDC"/>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A4EDC"/>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9A4EDC"/>
    <w:rPr>
      <w:rFonts w:eastAsia="Times New Roman"/>
      <w:color w:val="000000"/>
      <w:szCs w:val="20"/>
      <w:u w:val="single"/>
    </w:rPr>
  </w:style>
  <w:style w:type="character" w:customStyle="1" w:styleId="StyleUnderline9pt2Char">
    <w:name w:val="Style Underline + 9 pt2 Char"/>
    <w:link w:val="StyleUnderline9pt2"/>
    <w:rsid w:val="009A4EDC"/>
    <w:rPr>
      <w:rFonts w:ascii="Calibri" w:eastAsia="Times New Roman" w:hAnsi="Calibri" w:cs="Calibri"/>
      <w:color w:val="000000"/>
      <w:sz w:val="22"/>
      <w:szCs w:val="20"/>
      <w:u w:val="single"/>
    </w:rPr>
  </w:style>
  <w:style w:type="paragraph" w:customStyle="1" w:styleId="TxBr5p1">
    <w:name w:val="TxBr_5p1"/>
    <w:basedOn w:val="Normal"/>
    <w:rsid w:val="009A4ED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A4EDC"/>
    <w:pPr>
      <w:ind w:left="400"/>
    </w:pPr>
    <w:rPr>
      <w:rFonts w:eastAsia="Calibri"/>
      <w:color w:val="000000"/>
    </w:rPr>
  </w:style>
  <w:style w:type="numbering" w:customStyle="1" w:styleId="NoList12">
    <w:name w:val="No List12"/>
    <w:next w:val="NoList"/>
    <w:semiHidden/>
    <w:unhideWhenUsed/>
    <w:rsid w:val="009A4EDC"/>
  </w:style>
  <w:style w:type="numbering" w:customStyle="1" w:styleId="NoList21">
    <w:name w:val="No List21"/>
    <w:next w:val="NoList"/>
    <w:semiHidden/>
    <w:unhideWhenUsed/>
    <w:rsid w:val="009A4EDC"/>
  </w:style>
  <w:style w:type="numbering" w:customStyle="1" w:styleId="NoList211">
    <w:name w:val="No List211"/>
    <w:next w:val="NoList"/>
    <w:uiPriority w:val="99"/>
    <w:semiHidden/>
    <w:unhideWhenUsed/>
    <w:rsid w:val="009A4EDC"/>
  </w:style>
  <w:style w:type="character" w:customStyle="1" w:styleId="flagicon">
    <w:name w:val="flagicon"/>
    <w:basedOn w:val="DefaultParagraphFont"/>
    <w:rsid w:val="009A4EDC"/>
  </w:style>
  <w:style w:type="character" w:customStyle="1" w:styleId="A11">
    <w:name w:val="A11"/>
    <w:rsid w:val="009A4EDC"/>
    <w:rPr>
      <w:rFonts w:ascii="Minion Pro" w:hAnsi="Minion Pro" w:cs="Minion Pro" w:hint="default"/>
      <w:color w:val="211D1E"/>
      <w:sz w:val="12"/>
      <w:szCs w:val="12"/>
    </w:rPr>
  </w:style>
  <w:style w:type="character" w:customStyle="1" w:styleId="A12">
    <w:name w:val="A12"/>
    <w:uiPriority w:val="99"/>
    <w:rsid w:val="009A4EDC"/>
    <w:rPr>
      <w:rFonts w:ascii="Minion Pro" w:hAnsi="Minion Pro" w:cs="Minion Pro" w:hint="default"/>
      <w:color w:val="211D1E"/>
      <w:sz w:val="22"/>
      <w:szCs w:val="22"/>
    </w:rPr>
  </w:style>
  <w:style w:type="character" w:customStyle="1" w:styleId="CardsCharChar">
    <w:name w:val="Cards Char Char"/>
    <w:rsid w:val="009A4EDC"/>
    <w:rPr>
      <w:szCs w:val="24"/>
      <w:lang w:val="en-US" w:eastAsia="en-US" w:bidi="ar-SA"/>
    </w:rPr>
  </w:style>
  <w:style w:type="character" w:customStyle="1" w:styleId="CitationChar1">
    <w:name w:val="Citation Char1"/>
    <w:basedOn w:val="DefaultParagraphFont"/>
    <w:rsid w:val="009A4EDC"/>
    <w:rPr>
      <w:rFonts w:ascii="Times New Roman" w:eastAsia="Times New Roman" w:hAnsi="Times New Roman" w:cs="Arial"/>
      <w:b/>
      <w:sz w:val="20"/>
      <w:szCs w:val="36"/>
    </w:rPr>
  </w:style>
  <w:style w:type="character" w:customStyle="1" w:styleId="bold-italic-sub-c">
    <w:name w:val="bold-italic-sub-c"/>
    <w:basedOn w:val="DefaultParagraphFont"/>
    <w:rsid w:val="009A4EDC"/>
  </w:style>
  <w:style w:type="character" w:customStyle="1" w:styleId="charoverride-4">
    <w:name w:val="charoverride-4"/>
    <w:basedOn w:val="DefaultParagraphFont"/>
    <w:rsid w:val="009A4EDC"/>
  </w:style>
  <w:style w:type="character" w:customStyle="1" w:styleId="charoverride-3">
    <w:name w:val="charoverride-3"/>
    <w:basedOn w:val="DefaultParagraphFont"/>
    <w:rsid w:val="009A4EDC"/>
  </w:style>
  <w:style w:type="character" w:customStyle="1" w:styleId="BlockTitle2Char">
    <w:name w:val="Block Title2 Char"/>
    <w:link w:val="BlockTitle2"/>
    <w:uiPriority w:val="99"/>
    <w:rsid w:val="009A4EDC"/>
    <w:rPr>
      <w:rFonts w:ascii="Calibri" w:eastAsia="Times New Roman" w:hAnsi="Calibri" w:cs="Calibri"/>
      <w:b/>
      <w:sz w:val="32"/>
      <w:szCs w:val="20"/>
      <w:u w:val="single"/>
    </w:rPr>
  </w:style>
  <w:style w:type="paragraph" w:customStyle="1" w:styleId="tag1">
    <w:name w:val="tag1"/>
    <w:basedOn w:val="Normal"/>
    <w:qFormat/>
    <w:rsid w:val="009A4EDC"/>
    <w:rPr>
      <w:rFonts w:eastAsia="Times New Roman"/>
      <w:b/>
      <w:szCs w:val="20"/>
    </w:rPr>
  </w:style>
  <w:style w:type="paragraph" w:customStyle="1" w:styleId="tagcite1">
    <w:name w:val="tagcite"/>
    <w:basedOn w:val="Normal"/>
    <w:qFormat/>
    <w:rsid w:val="009A4EDC"/>
    <w:rPr>
      <w:rFonts w:eastAsia="Times New Roman"/>
      <w:b/>
    </w:rPr>
  </w:style>
  <w:style w:type="paragraph" w:customStyle="1" w:styleId="SmallFontCharCharChar">
    <w:name w:val="Small Font Char Char Char"/>
    <w:basedOn w:val="Normal"/>
    <w:uiPriority w:val="99"/>
    <w:qFormat/>
    <w:rsid w:val="009A4EDC"/>
    <w:rPr>
      <w:rFonts w:eastAsia="Times New Roman"/>
      <w:sz w:val="12"/>
    </w:rPr>
  </w:style>
  <w:style w:type="paragraph" w:customStyle="1" w:styleId="Regular">
    <w:name w:val="Regular"/>
    <w:qFormat/>
    <w:rsid w:val="009A4EDC"/>
    <w:rPr>
      <w:rFonts w:ascii="Garamond" w:eastAsia="Times New Roman" w:hAnsi="Garamond" w:cs="Arial"/>
      <w:bCs/>
      <w:kern w:val="20"/>
      <w:sz w:val="20"/>
      <w:szCs w:val="32"/>
    </w:rPr>
  </w:style>
  <w:style w:type="character" w:customStyle="1" w:styleId="UNDERLINECharChar0">
    <w:name w:val="UNDERLINE Char Char"/>
    <w:rsid w:val="009A4EDC"/>
    <w:rPr>
      <w:bCs/>
      <w:kern w:val="28"/>
      <w:szCs w:val="32"/>
      <w:u w:val="single"/>
    </w:rPr>
  </w:style>
  <w:style w:type="character" w:customStyle="1" w:styleId="tag1Char">
    <w:name w:val="tag1 Char"/>
    <w:rsid w:val="009A4EDC"/>
    <w:rPr>
      <w:b/>
      <w:bCs w:val="0"/>
      <w:sz w:val="24"/>
    </w:rPr>
  </w:style>
  <w:style w:type="character" w:customStyle="1" w:styleId="SmallFontCharCharCharChar">
    <w:name w:val="Small Font Char Char Char Char"/>
    <w:rsid w:val="009A4EDC"/>
    <w:rPr>
      <w:rFonts w:ascii="Arial" w:hAnsi="Arial" w:cs="Arial" w:hint="default"/>
      <w:sz w:val="12"/>
      <w:szCs w:val="24"/>
    </w:rPr>
  </w:style>
  <w:style w:type="character" w:customStyle="1" w:styleId="TagCiteChar2">
    <w:name w:val="TagCite Char"/>
    <w:rsid w:val="009A4EDC"/>
    <w:rPr>
      <w:rFonts w:ascii="Garamond" w:hAnsi="Garamond" w:hint="default"/>
      <w:b/>
      <w:bCs w:val="0"/>
      <w:sz w:val="24"/>
      <w:szCs w:val="24"/>
    </w:rPr>
  </w:style>
  <w:style w:type="character" w:customStyle="1" w:styleId="heading2char2charchar1">
    <w:name w:val="heading2char2charchar1"/>
    <w:rsid w:val="009A4EDC"/>
  </w:style>
  <w:style w:type="character" w:customStyle="1" w:styleId="charchar60">
    <w:name w:val="charchar6"/>
    <w:rsid w:val="009A4EDC"/>
  </w:style>
  <w:style w:type="character" w:customStyle="1" w:styleId="searchtermbold">
    <w:name w:val="searchtermbold"/>
    <w:rsid w:val="009A4EDC"/>
  </w:style>
  <w:style w:type="character" w:customStyle="1" w:styleId="regtext">
    <w:name w:val="regtext"/>
    <w:uiPriority w:val="99"/>
    <w:rsid w:val="009A4EDC"/>
  </w:style>
  <w:style w:type="character" w:customStyle="1" w:styleId="bps-topic-ident">
    <w:name w:val="bps-topic-ident"/>
    <w:rsid w:val="009A4EDC"/>
  </w:style>
  <w:style w:type="character" w:customStyle="1" w:styleId="RegularChar">
    <w:name w:val="Regular Char"/>
    <w:rsid w:val="009A4EDC"/>
    <w:rPr>
      <w:rFonts w:ascii="Garamond" w:hAnsi="Garamond" w:cs="Arial" w:hint="default"/>
      <w:bCs/>
      <w:kern w:val="20"/>
      <w:szCs w:val="32"/>
      <w:lang w:val="en-US" w:eastAsia="en-US" w:bidi="ar-SA"/>
    </w:rPr>
  </w:style>
  <w:style w:type="character" w:customStyle="1" w:styleId="BoldunderlineChar3">
    <w:name w:val="Bold underline Char"/>
    <w:rsid w:val="009A4ED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A4EDC"/>
    <w:rPr>
      <w:b/>
      <w:lang w:val="en-US" w:eastAsia="en-US"/>
    </w:rPr>
  </w:style>
  <w:style w:type="paragraph" w:customStyle="1" w:styleId="FreeForm">
    <w:name w:val="Free Form"/>
    <w:qFormat/>
    <w:rsid w:val="009A4EDC"/>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9A4EDC"/>
    <w:rPr>
      <w:rFonts w:cs="Calibri"/>
      <w:b/>
      <w:u w:val="single"/>
    </w:rPr>
  </w:style>
  <w:style w:type="paragraph" w:customStyle="1" w:styleId="AuthorDate2">
    <w:name w:val="Author/Date"/>
    <w:basedOn w:val="Normal"/>
    <w:link w:val="AuthorDateChar0"/>
    <w:qFormat/>
    <w:rsid w:val="009A4EDC"/>
    <w:rPr>
      <w:rFonts w:asciiTheme="minorHAnsi" w:hAnsiTheme="minorHAnsi"/>
      <w:b/>
      <w:sz w:val="24"/>
      <w:u w:val="single"/>
    </w:rPr>
  </w:style>
  <w:style w:type="character" w:customStyle="1" w:styleId="HilightChar">
    <w:name w:val="Hilight Char"/>
    <w:rsid w:val="009A4EDC"/>
    <w:rPr>
      <w:rFonts w:eastAsia="Calibri"/>
      <w:b/>
      <w:noProof w:val="0"/>
      <w:sz w:val="22"/>
      <w:szCs w:val="22"/>
      <w:u w:val="single"/>
      <w:lang w:val="en-US" w:eastAsia="ar-SA" w:bidi="ar-SA"/>
    </w:rPr>
  </w:style>
  <w:style w:type="paragraph" w:customStyle="1" w:styleId="TagCite2">
    <w:name w:val="Tag &amp; Cite"/>
    <w:basedOn w:val="Normal"/>
    <w:link w:val="TagCiteChar3"/>
    <w:qFormat/>
    <w:rsid w:val="009A4EDC"/>
    <w:pPr>
      <w:jc w:val="both"/>
    </w:pPr>
    <w:rPr>
      <w:rFonts w:eastAsia="Times New Roman"/>
      <w:b/>
    </w:rPr>
  </w:style>
  <w:style w:type="character" w:customStyle="1" w:styleId="TagCiteChar3">
    <w:name w:val="Tag &amp; Cite Char"/>
    <w:link w:val="TagCite2"/>
    <w:rsid w:val="009A4EDC"/>
    <w:rPr>
      <w:rFonts w:ascii="Calibri" w:eastAsia="Times New Roman" w:hAnsi="Calibri" w:cs="Calibri"/>
      <w:b/>
      <w:sz w:val="22"/>
    </w:rPr>
  </w:style>
  <w:style w:type="paragraph" w:customStyle="1" w:styleId="HighlightedText">
    <w:name w:val="Highlighted Text"/>
    <w:basedOn w:val="Normal"/>
    <w:link w:val="HighlightedTextChar"/>
    <w:qFormat/>
    <w:rsid w:val="009A4EDC"/>
    <w:pPr>
      <w:jc w:val="both"/>
    </w:pPr>
    <w:rPr>
      <w:rFonts w:eastAsia="Times New Roman"/>
      <w:u w:val="thick"/>
    </w:rPr>
  </w:style>
  <w:style w:type="character" w:customStyle="1" w:styleId="HighlightedTextChar">
    <w:name w:val="Highlighted Text Char"/>
    <w:link w:val="HighlightedText"/>
    <w:rsid w:val="009A4EDC"/>
    <w:rPr>
      <w:rFonts w:ascii="Calibri" w:eastAsia="Times New Roman" w:hAnsi="Calibri" w:cs="Calibri"/>
      <w:sz w:val="22"/>
      <w:u w:val="thick"/>
    </w:rPr>
  </w:style>
  <w:style w:type="character" w:customStyle="1" w:styleId="StyleUnderlineCharChar">
    <w:name w:val="Style Underline Char Char"/>
    <w:rsid w:val="009A4EDC"/>
    <w:rPr>
      <w:rFonts w:ascii="Times New Roman" w:eastAsia="Times New Roman" w:hAnsi="Times New Roman" w:cs="Times New Roman"/>
      <w:sz w:val="20"/>
      <w:szCs w:val="20"/>
      <w:u w:val="single"/>
    </w:rPr>
  </w:style>
  <w:style w:type="character" w:customStyle="1" w:styleId="c1">
    <w:name w:val="c1"/>
    <w:rsid w:val="009A4EDC"/>
  </w:style>
  <w:style w:type="paragraph" w:customStyle="1" w:styleId="TagStyle">
    <w:name w:val="Tag Style"/>
    <w:basedOn w:val="Normal"/>
    <w:qFormat/>
    <w:rsid w:val="009A4EDC"/>
    <w:rPr>
      <w:rFonts w:eastAsia="Times New Roman"/>
      <w:b/>
    </w:rPr>
  </w:style>
  <w:style w:type="paragraph" w:customStyle="1" w:styleId="Hat2">
    <w:name w:val="Hat2"/>
    <w:basedOn w:val="Heading2"/>
    <w:next w:val="Heading2"/>
    <w:autoRedefine/>
    <w:uiPriority w:val="99"/>
    <w:qFormat/>
    <w:rsid w:val="009A4EDC"/>
    <w:pPr>
      <w:keepNext w:val="0"/>
      <w:keepLines w:val="0"/>
      <w:pageBreakBefore w:val="0"/>
      <w:jc w:val="left"/>
    </w:pPr>
    <w:rPr>
      <w:rFonts w:eastAsia="Calibri" w:cs="Times New Roman"/>
      <w:caps/>
      <w:sz w:val="20"/>
      <w:u w:val="none"/>
    </w:rPr>
  </w:style>
  <w:style w:type="character" w:customStyle="1" w:styleId="Highlight0">
    <w:name w:val="Highlight"/>
    <w:qFormat/>
    <w:rsid w:val="009A4ED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A4EDC"/>
    <w:rPr>
      <w:rFonts w:ascii="Calibri" w:eastAsia="Calibri" w:hAnsi="Calibri"/>
      <w:sz w:val="15"/>
    </w:rPr>
  </w:style>
  <w:style w:type="paragraph" w:customStyle="1" w:styleId="UnreadText">
    <w:name w:val="Unread Text"/>
    <w:basedOn w:val="Normal"/>
    <w:link w:val="UnreadTextChar"/>
    <w:autoRedefine/>
    <w:qFormat/>
    <w:rsid w:val="009A4EDC"/>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9A4ED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A4EDC"/>
    <w:pPr>
      <w:spacing w:after="200" w:line="276" w:lineRule="auto"/>
    </w:pPr>
    <w:rPr>
      <w:rFonts w:ascii="Cambria" w:eastAsia="Times New Roman" w:hAnsi="Cambria" w:cs="Times New Roman"/>
      <w:u w:val="thick"/>
      <w:lang w:eastAsia="ko-KR"/>
    </w:rPr>
  </w:style>
  <w:style w:type="character" w:customStyle="1" w:styleId="Underline4">
    <w:name w:val="*Underline*"/>
    <w:rsid w:val="009A4EDC"/>
    <w:rPr>
      <w:rFonts w:ascii="Times New Roman" w:hAnsi="Times New Roman"/>
      <w:b/>
      <w:sz w:val="24"/>
      <w:u w:val="single"/>
    </w:rPr>
  </w:style>
  <w:style w:type="paragraph" w:customStyle="1" w:styleId="TxBr33p1">
    <w:name w:val="TxBr_33p1"/>
    <w:basedOn w:val="Normal"/>
    <w:uiPriority w:val="99"/>
    <w:qFormat/>
    <w:rsid w:val="009A4ED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9A4ED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A4EDC"/>
    <w:rPr>
      <w:rFonts w:eastAsia="SimSun"/>
      <w:lang w:eastAsia="zh-CN"/>
    </w:rPr>
  </w:style>
  <w:style w:type="character" w:customStyle="1" w:styleId="heading3char0">
    <w:name w:val="heading3char"/>
    <w:rsid w:val="009A4EDC"/>
  </w:style>
  <w:style w:type="character" w:customStyle="1" w:styleId="Heading51">
    <w:name w:val="Heading 51"/>
    <w:aliases w:val="Heading 5 Char Char Char"/>
    <w:rsid w:val="009A4EDC"/>
    <w:rPr>
      <w:b/>
      <w:bCs/>
      <w:iCs/>
      <w:szCs w:val="26"/>
      <w:lang w:val="en-US" w:eastAsia="en-US" w:bidi="ar-SA"/>
    </w:rPr>
  </w:style>
  <w:style w:type="character" w:customStyle="1" w:styleId="comments-post">
    <w:name w:val="comments-post"/>
    <w:rsid w:val="009A4EDC"/>
  </w:style>
  <w:style w:type="paragraph" w:customStyle="1" w:styleId="boldcite">
    <w:name w:val="bold cite"/>
    <w:basedOn w:val="Normal"/>
    <w:link w:val="boldciteChar4"/>
    <w:qFormat/>
    <w:rsid w:val="009A4EDC"/>
    <w:rPr>
      <w:rFonts w:eastAsia="Calibri"/>
      <w:b/>
      <w:color w:val="000000"/>
      <w:sz w:val="28"/>
      <w:u w:val="thick" w:color="000000"/>
    </w:rPr>
  </w:style>
  <w:style w:type="character" w:customStyle="1" w:styleId="boldciteChar4">
    <w:name w:val="bold cite Char4"/>
    <w:link w:val="boldcite"/>
    <w:locked/>
    <w:rsid w:val="009A4EDC"/>
    <w:rPr>
      <w:rFonts w:ascii="Calibri" w:eastAsia="Calibri" w:hAnsi="Calibri" w:cs="Calibri"/>
      <w:b/>
      <w:color w:val="000000"/>
      <w:sz w:val="28"/>
      <w:u w:val="thick" w:color="000000"/>
    </w:rPr>
  </w:style>
  <w:style w:type="character" w:customStyle="1" w:styleId="underlinecardChar">
    <w:name w:val="underline card Char"/>
    <w:rsid w:val="009A4ED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A4EDC"/>
    <w:pPr>
      <w:ind w:left="547" w:right="648"/>
      <w:jc w:val="both"/>
    </w:pPr>
    <w:rPr>
      <w:rFonts w:eastAsia="Calibri"/>
      <w:sz w:val="12"/>
      <w:szCs w:val="12"/>
    </w:rPr>
  </w:style>
  <w:style w:type="character" w:customStyle="1" w:styleId="Irrelevant5fontChar">
    <w:name w:val="Irrelevant (5 font) Char"/>
    <w:rsid w:val="009A4EDC"/>
    <w:rPr>
      <w:sz w:val="10"/>
      <w:szCs w:val="10"/>
      <w:lang w:val="en-US" w:eastAsia="en-US" w:bidi="ar-SA"/>
    </w:rPr>
  </w:style>
  <w:style w:type="character" w:customStyle="1" w:styleId="CardsFont6ptChar1">
    <w:name w:val="Cards + Font: 6 pt Char1"/>
    <w:link w:val="CardsFont6pt"/>
    <w:uiPriority w:val="99"/>
    <w:rsid w:val="009A4EDC"/>
    <w:rPr>
      <w:rFonts w:ascii="Times New Roman" w:eastAsia="Times New Roman" w:hAnsi="Times New Roman" w:cs="Times New Roman"/>
      <w:sz w:val="12"/>
    </w:rPr>
  </w:style>
  <w:style w:type="character" w:customStyle="1" w:styleId="Hyperlink13">
    <w:name w:val="Hyperlink13"/>
    <w:rsid w:val="009A4EDC"/>
    <w:rPr>
      <w:b w:val="0"/>
      <w:bCs w:val="0"/>
      <w:strike w:val="0"/>
      <w:dstrike w:val="0"/>
      <w:color w:val="008000"/>
      <w:sz w:val="20"/>
      <w:szCs w:val="20"/>
      <w:u w:val="none"/>
      <w:effect w:val="none"/>
    </w:rPr>
  </w:style>
  <w:style w:type="character" w:customStyle="1" w:styleId="standardcontent1">
    <w:name w:val="standardcontent1"/>
    <w:rsid w:val="009A4EDC"/>
    <w:rPr>
      <w:rFonts w:ascii="Arial" w:hAnsi="Arial" w:cs="Arial" w:hint="default"/>
      <w:strike w:val="0"/>
      <w:dstrike w:val="0"/>
      <w:sz w:val="24"/>
      <w:szCs w:val="24"/>
      <w:u w:val="none"/>
      <w:effect w:val="none"/>
    </w:rPr>
  </w:style>
  <w:style w:type="character" w:customStyle="1" w:styleId="Hyperlink4">
    <w:name w:val="Hyperlink4"/>
    <w:rsid w:val="009A4EDC"/>
    <w:rPr>
      <w:color w:val="000066"/>
      <w:u w:val="single"/>
    </w:rPr>
  </w:style>
  <w:style w:type="paragraph" w:customStyle="1" w:styleId="rddateline">
    <w:name w:val="rddateline"/>
    <w:basedOn w:val="Normal"/>
    <w:uiPriority w:val="99"/>
    <w:qFormat/>
    <w:rsid w:val="009A4EDC"/>
    <w:rPr>
      <w:rFonts w:eastAsia="Calibri"/>
      <w:szCs w:val="20"/>
    </w:rPr>
  </w:style>
  <w:style w:type="paragraph" w:customStyle="1" w:styleId="rdheadline">
    <w:name w:val="rdheadline"/>
    <w:basedOn w:val="Normal"/>
    <w:uiPriority w:val="99"/>
    <w:qFormat/>
    <w:rsid w:val="009A4ED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A4EDC"/>
    <w:pPr>
      <w:spacing w:after="100" w:afterAutospacing="1"/>
    </w:pPr>
    <w:rPr>
      <w:rFonts w:ascii="Verdana" w:eastAsia="Calibri" w:hAnsi="Verdana"/>
      <w:szCs w:val="20"/>
    </w:rPr>
  </w:style>
  <w:style w:type="character" w:customStyle="1" w:styleId="rddeckline1">
    <w:name w:val="rddeckline1"/>
    <w:rsid w:val="009A4EDC"/>
    <w:rPr>
      <w:rFonts w:ascii="Verdana" w:hAnsi="Verdana" w:hint="default"/>
      <w:b/>
      <w:bCs/>
      <w:sz w:val="22"/>
      <w:szCs w:val="22"/>
    </w:rPr>
  </w:style>
  <w:style w:type="character" w:customStyle="1" w:styleId="link-external">
    <w:name w:val="link-external"/>
    <w:rsid w:val="009A4EDC"/>
  </w:style>
  <w:style w:type="character" w:customStyle="1" w:styleId="contact1">
    <w:name w:val="contact1"/>
    <w:rsid w:val="009A4EDC"/>
    <w:rPr>
      <w:rFonts w:ascii="Tahoma" w:hAnsi="Tahoma" w:cs="Tahoma" w:hint="default"/>
      <w:color w:val="999999"/>
      <w:sz w:val="20"/>
      <w:szCs w:val="20"/>
    </w:rPr>
  </w:style>
  <w:style w:type="character" w:customStyle="1" w:styleId="credits1">
    <w:name w:val="credits1"/>
    <w:rsid w:val="009A4EDC"/>
    <w:rPr>
      <w:rFonts w:ascii="Tahoma" w:hAnsi="Tahoma" w:cs="Tahoma" w:hint="default"/>
      <w:color w:val="999999"/>
      <w:sz w:val="16"/>
      <w:szCs w:val="16"/>
    </w:rPr>
  </w:style>
  <w:style w:type="paragraph" w:customStyle="1" w:styleId="Heading20">
    <w:name w:val="Heading2"/>
    <w:basedOn w:val="Normal"/>
    <w:link w:val="Heading2Char0"/>
    <w:qFormat/>
    <w:rsid w:val="009A4EDC"/>
    <w:pPr>
      <w:jc w:val="center"/>
    </w:pPr>
    <w:rPr>
      <w:rFonts w:eastAsia="Times New Roman"/>
      <w:b/>
      <w:caps/>
    </w:rPr>
  </w:style>
  <w:style w:type="character" w:customStyle="1" w:styleId="Heading2Char0">
    <w:name w:val="Heading2 Char"/>
    <w:link w:val="Heading20"/>
    <w:rsid w:val="009A4EDC"/>
    <w:rPr>
      <w:rFonts w:ascii="Calibri" w:eastAsia="Times New Roman" w:hAnsi="Calibri" w:cs="Calibri"/>
      <w:b/>
      <w:caps/>
      <w:sz w:val="22"/>
    </w:rPr>
  </w:style>
  <w:style w:type="paragraph" w:customStyle="1" w:styleId="Header2">
    <w:name w:val="Header2"/>
    <w:basedOn w:val="Heading20"/>
    <w:link w:val="Header2Char"/>
    <w:qFormat/>
    <w:rsid w:val="009A4EDC"/>
  </w:style>
  <w:style w:type="character" w:customStyle="1" w:styleId="Header2Char">
    <w:name w:val="Header2 Char"/>
    <w:link w:val="Header2"/>
    <w:rsid w:val="009A4EDC"/>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9A4ED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A4EDC"/>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9A4EDC"/>
    <w:rPr>
      <w:bCs/>
    </w:rPr>
  </w:style>
  <w:style w:type="character" w:customStyle="1" w:styleId="StyleHeading212ptChar">
    <w:name w:val="Style Heading2 + 12 pt Char"/>
    <w:link w:val="StyleHeading212pt"/>
    <w:rsid w:val="009A4EDC"/>
    <w:rPr>
      <w:rFonts w:ascii="Calibri" w:eastAsia="Times New Roman" w:hAnsi="Calibri" w:cs="Calibri"/>
      <w:b/>
      <w:bCs/>
      <w:caps/>
      <w:sz w:val="22"/>
    </w:rPr>
  </w:style>
  <w:style w:type="paragraph" w:customStyle="1" w:styleId="Heading212pt">
    <w:name w:val="Heading2 + 12 pt"/>
    <w:basedOn w:val="StyleHeading212pt"/>
    <w:link w:val="Heading212ptChar"/>
    <w:qFormat/>
    <w:rsid w:val="009A4EDC"/>
  </w:style>
  <w:style w:type="character" w:customStyle="1" w:styleId="Heading212ptChar">
    <w:name w:val="Heading2 + 12 pt Char"/>
    <w:link w:val="Heading212pt"/>
    <w:rsid w:val="009A4EDC"/>
    <w:rPr>
      <w:rFonts w:ascii="Calibri" w:eastAsia="Times New Roman" w:hAnsi="Calibri" w:cs="Calibri"/>
      <w:b/>
      <w:bCs/>
      <w:caps/>
      <w:sz w:val="22"/>
    </w:rPr>
  </w:style>
  <w:style w:type="character" w:customStyle="1" w:styleId="StyleBoldText12pt10ptNotBoldKernat16pt">
    <w:name w:val="Style Bold Text 12 pt + 10 pt Not Bold Kern at 16 pt"/>
    <w:rsid w:val="009A4ED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A4EDC"/>
  </w:style>
  <w:style w:type="paragraph" w:customStyle="1" w:styleId="highlightcardtext">
    <w:name w:val="highlight card text"/>
    <w:basedOn w:val="evidencetext"/>
    <w:uiPriority w:val="99"/>
    <w:qFormat/>
    <w:rsid w:val="009A4ED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A4EDC"/>
    <w:pPr>
      <w:ind w:left="1440" w:right="2016"/>
    </w:pPr>
    <w:rPr>
      <w:rFonts w:eastAsia="Calibri"/>
      <w:sz w:val="18"/>
      <w:u w:val="single"/>
      <w:lang w:val="en-US" w:eastAsia="en-US"/>
    </w:rPr>
  </w:style>
  <w:style w:type="paragraph" w:customStyle="1" w:styleId="underlinecard">
    <w:name w:val="underline card"/>
    <w:basedOn w:val="Normal"/>
    <w:uiPriority w:val="99"/>
    <w:qFormat/>
    <w:rsid w:val="009A4EDC"/>
    <w:pPr>
      <w:ind w:left="1728" w:right="1728"/>
    </w:pPr>
    <w:rPr>
      <w:rFonts w:eastAsia="Calibri"/>
      <w:sz w:val="18"/>
      <w:u w:val="single"/>
    </w:rPr>
  </w:style>
  <w:style w:type="paragraph" w:customStyle="1" w:styleId="CardsChar2">
    <w:name w:val="Cards Char2"/>
    <w:basedOn w:val="Normal"/>
    <w:uiPriority w:val="99"/>
    <w:qFormat/>
    <w:rsid w:val="009A4ED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A4ED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9A4EDC"/>
    <w:rPr>
      <w:rFonts w:ascii="Calibri" w:eastAsia="Times New Roman" w:hAnsi="Calibri" w:cs="Calibri"/>
      <w:b/>
      <w:bCs/>
      <w:sz w:val="22"/>
    </w:rPr>
  </w:style>
  <w:style w:type="character" w:customStyle="1" w:styleId="UnderlinedCards">
    <w:name w:val="Underlined Cards"/>
    <w:rsid w:val="009A4EDC"/>
    <w:rPr>
      <w:sz w:val="24"/>
      <w:szCs w:val="24"/>
      <w:u w:val="thick"/>
      <w:lang w:val="en-US" w:eastAsia="en-US" w:bidi="ar-SA"/>
    </w:rPr>
  </w:style>
  <w:style w:type="character" w:customStyle="1" w:styleId="CardsFont12ptCharCharCharCharCharCharCharCharChar">
    <w:name w:val="Cards + Font: 12 pt Char Char Char Char Char Char Char Char Char"/>
    <w:rsid w:val="009A4EDC"/>
    <w:rPr>
      <w:sz w:val="24"/>
      <w:szCs w:val="24"/>
      <w:u w:val="thick"/>
      <w:lang w:val="en-US" w:eastAsia="en-US" w:bidi="ar-SA"/>
    </w:rPr>
  </w:style>
  <w:style w:type="character" w:customStyle="1" w:styleId="highlightcardtextChar">
    <w:name w:val="highlight card text Char"/>
    <w:rsid w:val="009A4ED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A4EDC"/>
    <w:pPr>
      <w:ind w:left="1728" w:right="1728"/>
    </w:pPr>
    <w:rPr>
      <w:rFonts w:eastAsia="Times New Roman"/>
      <w:sz w:val="18"/>
    </w:rPr>
  </w:style>
  <w:style w:type="character" w:customStyle="1" w:styleId="CardTextCharCharCharCharChar">
    <w:name w:val="Card Text Char Char Char Char Char"/>
    <w:link w:val="CardTextCharCharCharChar"/>
    <w:rsid w:val="009A4EDC"/>
    <w:rPr>
      <w:rFonts w:ascii="Calibri" w:eastAsia="Times New Roman" w:hAnsi="Calibri" w:cs="Calibri"/>
      <w:sz w:val="18"/>
    </w:rPr>
  </w:style>
  <w:style w:type="character" w:customStyle="1" w:styleId="TagsChar4">
    <w:name w:val="Tags Char4"/>
    <w:rsid w:val="009A4EDC"/>
    <w:rPr>
      <w:b/>
      <w:lang w:val="en-US" w:eastAsia="en-US" w:bidi="ar-SA"/>
    </w:rPr>
  </w:style>
  <w:style w:type="character" w:customStyle="1" w:styleId="hit1">
    <w:name w:val="hit1"/>
    <w:rsid w:val="009A4EDC"/>
    <w:rPr>
      <w:rFonts w:ascii="Verdana" w:hAnsi="Verdana" w:hint="default"/>
      <w:b/>
      <w:bCs/>
      <w:vanish w:val="0"/>
      <w:webHidden w:val="0"/>
      <w:color w:val="CC0033"/>
      <w:sz w:val="20"/>
      <w:szCs w:val="20"/>
      <w:specVanish w:val="0"/>
    </w:rPr>
  </w:style>
  <w:style w:type="character" w:customStyle="1" w:styleId="tightinline1">
    <w:name w:val="tightinline1"/>
    <w:rsid w:val="009A4ED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A4EDC"/>
    <w:pPr>
      <w:ind w:left="1728" w:right="1728"/>
    </w:pPr>
    <w:rPr>
      <w:rFonts w:eastAsia="Calibri"/>
      <w:sz w:val="18"/>
    </w:rPr>
  </w:style>
  <w:style w:type="paragraph" w:customStyle="1" w:styleId="boldciteChar">
    <w:name w:val="bold cite Char"/>
    <w:basedOn w:val="Heading1"/>
    <w:uiPriority w:val="99"/>
    <w:qFormat/>
    <w:rsid w:val="009A4ED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A4EDC"/>
    <w:rPr>
      <w:rFonts w:eastAsia="Calibri"/>
      <w:b/>
    </w:rPr>
  </w:style>
  <w:style w:type="character" w:customStyle="1" w:styleId="blsp-spelling-corrected">
    <w:name w:val="blsp-spelling-corrected"/>
    <w:rsid w:val="009A4EDC"/>
  </w:style>
  <w:style w:type="character" w:customStyle="1" w:styleId="blsp-spelling-error">
    <w:name w:val="blsp-spelling-error"/>
    <w:rsid w:val="009A4EDC"/>
  </w:style>
  <w:style w:type="character" w:customStyle="1" w:styleId="sup">
    <w:name w:val="sup"/>
    <w:rsid w:val="009A4EDC"/>
  </w:style>
  <w:style w:type="character" w:customStyle="1" w:styleId="pgnum">
    <w:name w:val="pgnum"/>
    <w:rsid w:val="009A4EDC"/>
  </w:style>
  <w:style w:type="character" w:customStyle="1" w:styleId="SmallFontCharChar">
    <w:name w:val="Small Font Char Char"/>
    <w:rsid w:val="009A4EDC"/>
    <w:rPr>
      <w:rFonts w:ascii="Arial" w:hAnsi="Arial"/>
      <w:sz w:val="12"/>
      <w:szCs w:val="24"/>
      <w:lang w:val="en-US" w:eastAsia="en-US" w:bidi="ar-SA"/>
    </w:rPr>
  </w:style>
  <w:style w:type="paragraph" w:customStyle="1" w:styleId="textmargin">
    <w:name w:val="textmargin"/>
    <w:basedOn w:val="Normal"/>
    <w:uiPriority w:val="99"/>
    <w:qFormat/>
    <w:rsid w:val="009A4ED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A4EDC"/>
    <w:pPr>
      <w:spacing w:before="100" w:beforeAutospacing="1" w:after="100" w:afterAutospacing="1"/>
    </w:pPr>
    <w:rPr>
      <w:rFonts w:eastAsia="Calibri"/>
      <w:color w:val="000000"/>
    </w:rPr>
  </w:style>
  <w:style w:type="paragraph" w:customStyle="1" w:styleId="header10">
    <w:name w:val="header1"/>
    <w:basedOn w:val="Normal"/>
    <w:uiPriority w:val="99"/>
    <w:qFormat/>
    <w:rsid w:val="009A4EDC"/>
    <w:pPr>
      <w:spacing w:before="100" w:beforeAutospacing="1" w:after="100" w:afterAutospacing="1"/>
    </w:pPr>
    <w:rPr>
      <w:rFonts w:eastAsia="Calibri"/>
      <w:color w:val="000000"/>
    </w:rPr>
  </w:style>
  <w:style w:type="paragraph" w:customStyle="1" w:styleId="style10">
    <w:name w:val="style1"/>
    <w:basedOn w:val="Normal"/>
    <w:uiPriority w:val="99"/>
    <w:qFormat/>
    <w:rsid w:val="009A4EDC"/>
    <w:rPr>
      <w:rFonts w:ascii="Verdana" w:eastAsia="Calibri" w:hAnsi="Verdana"/>
      <w:szCs w:val="20"/>
    </w:rPr>
  </w:style>
  <w:style w:type="paragraph" w:customStyle="1" w:styleId="correctindex">
    <w:name w:val="correct index"/>
    <w:basedOn w:val="Normal"/>
    <w:uiPriority w:val="99"/>
    <w:qFormat/>
    <w:rsid w:val="009A4EDC"/>
    <w:rPr>
      <w:rFonts w:eastAsia="Calibri"/>
      <w:color w:val="000000"/>
    </w:rPr>
  </w:style>
  <w:style w:type="paragraph" w:customStyle="1" w:styleId="bc2">
    <w:name w:val="bc_2"/>
    <w:basedOn w:val="Normal"/>
    <w:uiPriority w:val="99"/>
    <w:qFormat/>
    <w:rsid w:val="009A4EDC"/>
    <w:pPr>
      <w:spacing w:before="100" w:beforeAutospacing="1" w:after="100" w:afterAutospacing="1"/>
    </w:pPr>
    <w:rPr>
      <w:rFonts w:eastAsia="Calibri"/>
      <w:color w:val="000000"/>
    </w:rPr>
  </w:style>
  <w:style w:type="character" w:customStyle="1" w:styleId="bc21">
    <w:name w:val="bc_21"/>
    <w:rsid w:val="009A4EDC"/>
  </w:style>
  <w:style w:type="paragraph" w:customStyle="1" w:styleId="style21">
    <w:name w:val="style2"/>
    <w:basedOn w:val="Normal"/>
    <w:uiPriority w:val="99"/>
    <w:qFormat/>
    <w:rsid w:val="009A4EDC"/>
    <w:rPr>
      <w:rFonts w:ascii="Verdana" w:eastAsia="Calibri" w:hAnsi="Verdana"/>
      <w:szCs w:val="20"/>
    </w:rPr>
  </w:style>
  <w:style w:type="paragraph" w:customStyle="1" w:styleId="quote2">
    <w:name w:val="quote2"/>
    <w:basedOn w:val="Normal"/>
    <w:uiPriority w:val="99"/>
    <w:qFormat/>
    <w:rsid w:val="009A4EDC"/>
    <w:rPr>
      <w:rFonts w:ascii="Verdana" w:eastAsia="Calibri" w:hAnsi="Verdana"/>
      <w:szCs w:val="20"/>
    </w:rPr>
  </w:style>
  <w:style w:type="character" w:customStyle="1" w:styleId="copystyle">
    <w:name w:val="copystyle"/>
    <w:rsid w:val="009A4EDC"/>
  </w:style>
  <w:style w:type="paragraph" w:customStyle="1" w:styleId="BlockTitle10">
    <w:name w:val="Block Title #1"/>
    <w:basedOn w:val="Heading1"/>
    <w:qFormat/>
    <w:rsid w:val="009A4ED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A4EDC"/>
    <w:rPr>
      <w:rFonts w:ascii="Arial" w:hAnsi="Arial" w:cs="Arial"/>
      <w:b/>
      <w:bCs/>
      <w:kern w:val="32"/>
      <w:sz w:val="24"/>
      <w:szCs w:val="24"/>
      <w:lang w:val="en-US" w:eastAsia="en-US" w:bidi="ar-SA"/>
    </w:rPr>
  </w:style>
  <w:style w:type="character" w:customStyle="1" w:styleId="ReadUnderline">
    <w:name w:val="Read Underline"/>
    <w:rsid w:val="009A4ED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A4ED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A4EDC"/>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9A4EDC"/>
    <w:rPr>
      <w:rFonts w:eastAsia="Times New Roman"/>
      <w:sz w:val="18"/>
    </w:rPr>
  </w:style>
  <w:style w:type="paragraph" w:customStyle="1" w:styleId="F4">
    <w:name w:val="F4"/>
    <w:basedOn w:val="Normal"/>
    <w:link w:val="F4Char"/>
    <w:qFormat/>
    <w:rsid w:val="009A4EDC"/>
    <w:pPr>
      <w:ind w:left="288" w:right="288"/>
    </w:pPr>
    <w:rPr>
      <w:rFonts w:eastAsia="Times New Roman"/>
      <w:szCs w:val="20"/>
      <w:u w:val="single"/>
    </w:rPr>
  </w:style>
  <w:style w:type="character" w:customStyle="1" w:styleId="F4Char">
    <w:name w:val="F4 Char"/>
    <w:link w:val="F4"/>
    <w:rsid w:val="009A4EDC"/>
    <w:rPr>
      <w:rFonts w:ascii="Calibri" w:eastAsia="Times New Roman" w:hAnsi="Calibri" w:cs="Calibri"/>
      <w:sz w:val="22"/>
      <w:szCs w:val="20"/>
      <w:u w:val="single"/>
    </w:rPr>
  </w:style>
  <w:style w:type="paragraph" w:customStyle="1" w:styleId="StyleCARD">
    <w:name w:val="Style CARD +"/>
    <w:basedOn w:val="Normal"/>
    <w:link w:val="StyleCARDChar"/>
    <w:qFormat/>
    <w:rsid w:val="009A4EDC"/>
    <w:pPr>
      <w:ind w:left="300" w:right="288"/>
    </w:pPr>
    <w:rPr>
      <w:rFonts w:eastAsia="Times New Roman"/>
      <w:szCs w:val="20"/>
    </w:rPr>
  </w:style>
  <w:style w:type="character" w:customStyle="1" w:styleId="StyleCARDChar">
    <w:name w:val="Style CARD + Char"/>
    <w:link w:val="StyleCARD"/>
    <w:rsid w:val="009A4EDC"/>
    <w:rPr>
      <w:rFonts w:ascii="Calibri" w:eastAsia="Times New Roman" w:hAnsi="Calibri" w:cs="Calibri"/>
      <w:sz w:val="22"/>
      <w:szCs w:val="20"/>
    </w:rPr>
  </w:style>
  <w:style w:type="character" w:customStyle="1" w:styleId="noiconheadline">
    <w:name w:val="noicon_headline"/>
    <w:rsid w:val="009A4EDC"/>
  </w:style>
  <w:style w:type="character" w:customStyle="1" w:styleId="BlockTitleCharChar">
    <w:name w:val="Block Title Char Char"/>
    <w:rsid w:val="009A4EDC"/>
    <w:rPr>
      <w:rFonts w:ascii="Georgia" w:hAnsi="Georgia" w:cs="Arial"/>
      <w:b/>
      <w:bCs/>
      <w:kern w:val="32"/>
      <w:sz w:val="28"/>
      <w:szCs w:val="32"/>
      <w:lang w:val="en-US" w:eastAsia="en-US" w:bidi="ar-SA"/>
    </w:rPr>
  </w:style>
  <w:style w:type="paragraph" w:styleId="MacroText">
    <w:name w:val="macro"/>
    <w:link w:val="MacroTextChar"/>
    <w:rsid w:val="009A4ED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A4EDC"/>
    <w:rPr>
      <w:rFonts w:ascii="Courier New" w:eastAsia="Times New Roman" w:hAnsi="Courier New" w:cs="Courier New"/>
      <w:sz w:val="20"/>
      <w:szCs w:val="20"/>
    </w:rPr>
  </w:style>
  <w:style w:type="character" w:customStyle="1" w:styleId="pp1">
    <w:name w:val="pp1"/>
    <w:rsid w:val="009A4EDC"/>
    <w:rPr>
      <w:rFonts w:ascii="Times New Roman" w:hAnsi="Times New Roman" w:cs="Times New Roman" w:hint="default"/>
      <w:i w:val="0"/>
      <w:iCs w:val="0"/>
      <w:smallCaps w:val="0"/>
      <w:sz w:val="30"/>
      <w:szCs w:val="30"/>
    </w:rPr>
  </w:style>
  <w:style w:type="character" w:customStyle="1" w:styleId="prbodytext1">
    <w:name w:val="pr_bodytext1"/>
    <w:rsid w:val="009A4EDC"/>
    <w:rPr>
      <w:rFonts w:ascii="Arial" w:hAnsi="Arial" w:cs="Arial" w:hint="default"/>
      <w:sz w:val="20"/>
      <w:szCs w:val="20"/>
    </w:rPr>
  </w:style>
  <w:style w:type="character" w:customStyle="1" w:styleId="marrontitulobig">
    <w:name w:val="marron_titulo_big"/>
    <w:rsid w:val="009A4EDC"/>
  </w:style>
  <w:style w:type="character" w:customStyle="1" w:styleId="articlehead">
    <w:name w:val="articlehead"/>
    <w:rsid w:val="009A4EDC"/>
  </w:style>
  <w:style w:type="character" w:customStyle="1" w:styleId="lead">
    <w:name w:val="lead"/>
    <w:rsid w:val="009A4EDC"/>
  </w:style>
  <w:style w:type="character" w:customStyle="1" w:styleId="manchettebig2">
    <w:name w:val="manchettebig2"/>
    <w:rsid w:val="009A4EDC"/>
  </w:style>
  <w:style w:type="character" w:customStyle="1" w:styleId="blue3">
    <w:name w:val="blue3"/>
    <w:rsid w:val="009A4EDC"/>
  </w:style>
  <w:style w:type="paragraph" w:customStyle="1" w:styleId="issuedetails">
    <w:name w:val="issue_details"/>
    <w:basedOn w:val="Normal"/>
    <w:uiPriority w:val="99"/>
    <w:qFormat/>
    <w:rsid w:val="009A4EDC"/>
    <w:pPr>
      <w:spacing w:before="100" w:beforeAutospacing="1" w:after="100" w:afterAutospacing="1"/>
    </w:pPr>
    <w:rPr>
      <w:rFonts w:eastAsia="Times New Roman"/>
    </w:rPr>
  </w:style>
  <w:style w:type="character" w:customStyle="1" w:styleId="over-title">
    <w:name w:val="over-title"/>
    <w:rsid w:val="009A4EDC"/>
  </w:style>
  <w:style w:type="character" w:customStyle="1" w:styleId="contentheader">
    <w:name w:val="contentheader"/>
    <w:rsid w:val="009A4EDC"/>
  </w:style>
  <w:style w:type="paragraph" w:customStyle="1" w:styleId="TxBrp2">
    <w:name w:val="TxBr_p2"/>
    <w:basedOn w:val="Normal"/>
    <w:qFormat/>
    <w:rsid w:val="009A4ED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9A4EDC"/>
    <w:rPr>
      <w:rFonts w:eastAsia="SimSun"/>
      <w:szCs w:val="24"/>
      <w:lang w:val="en-US" w:eastAsia="zh-CN" w:bidi="ar-SA"/>
    </w:rPr>
  </w:style>
  <w:style w:type="character" w:customStyle="1" w:styleId="tagscharchar0">
    <w:name w:val="tagscharchar"/>
    <w:rsid w:val="009A4EDC"/>
  </w:style>
  <w:style w:type="character" w:customStyle="1" w:styleId="FontStyle13">
    <w:name w:val="Font Style13"/>
    <w:uiPriority w:val="99"/>
    <w:rsid w:val="009A4EDC"/>
    <w:rPr>
      <w:rFonts w:ascii="Times New Roman" w:hAnsi="Times New Roman" w:cs="Times New Roman"/>
      <w:sz w:val="18"/>
      <w:szCs w:val="18"/>
    </w:rPr>
  </w:style>
  <w:style w:type="character" w:customStyle="1" w:styleId="FontStyle14">
    <w:name w:val="Font Style14"/>
    <w:uiPriority w:val="99"/>
    <w:rsid w:val="009A4EDC"/>
    <w:rPr>
      <w:rFonts w:ascii="Times New Roman" w:hAnsi="Times New Roman" w:cs="Times New Roman"/>
      <w:i/>
      <w:iCs/>
      <w:sz w:val="18"/>
      <w:szCs w:val="18"/>
    </w:rPr>
  </w:style>
  <w:style w:type="character" w:customStyle="1" w:styleId="FontStyle15">
    <w:name w:val="Font Style15"/>
    <w:uiPriority w:val="99"/>
    <w:rsid w:val="009A4EDC"/>
    <w:rPr>
      <w:rFonts w:ascii="Times New Roman" w:hAnsi="Times New Roman" w:cs="Times New Roman"/>
      <w:b/>
      <w:bCs/>
      <w:sz w:val="18"/>
      <w:szCs w:val="18"/>
    </w:rPr>
  </w:style>
  <w:style w:type="character" w:customStyle="1" w:styleId="FontStyle16">
    <w:name w:val="Font Style16"/>
    <w:uiPriority w:val="99"/>
    <w:rsid w:val="009A4EDC"/>
    <w:rPr>
      <w:rFonts w:ascii="Times New Roman" w:hAnsi="Times New Roman" w:cs="Times New Roman"/>
      <w:b/>
      <w:bCs/>
      <w:spacing w:val="-20"/>
      <w:sz w:val="16"/>
      <w:szCs w:val="16"/>
    </w:rPr>
  </w:style>
  <w:style w:type="character" w:customStyle="1" w:styleId="FontStyle17">
    <w:name w:val="Font Style17"/>
    <w:uiPriority w:val="99"/>
    <w:rsid w:val="009A4EDC"/>
    <w:rPr>
      <w:rFonts w:ascii="Times New Roman" w:hAnsi="Times New Roman" w:cs="Times New Roman"/>
      <w:b/>
      <w:bCs/>
      <w:sz w:val="10"/>
      <w:szCs w:val="10"/>
    </w:rPr>
  </w:style>
  <w:style w:type="character" w:customStyle="1" w:styleId="in-widget">
    <w:name w:val="in-widget"/>
    <w:rsid w:val="009A4EDC"/>
  </w:style>
  <w:style w:type="paragraph" w:customStyle="1" w:styleId="bodycopyindent">
    <w:name w:val="bodycopyindent"/>
    <w:basedOn w:val="Normal"/>
    <w:uiPriority w:val="99"/>
    <w:qFormat/>
    <w:rsid w:val="009A4EDC"/>
    <w:pPr>
      <w:spacing w:before="100" w:beforeAutospacing="1" w:after="100" w:afterAutospacing="1"/>
    </w:pPr>
    <w:rPr>
      <w:rFonts w:eastAsia="Times New Roman"/>
    </w:rPr>
  </w:style>
  <w:style w:type="character" w:customStyle="1" w:styleId="copyright">
    <w:name w:val="copyright"/>
    <w:rsid w:val="009A4EDC"/>
  </w:style>
  <w:style w:type="character" w:customStyle="1" w:styleId="spanstyle">
    <w:name w:val="spanstyle"/>
    <w:rsid w:val="009A4EDC"/>
  </w:style>
  <w:style w:type="paragraph" w:customStyle="1" w:styleId="tussenkop">
    <w:name w:val="tussenkop"/>
    <w:basedOn w:val="Normal"/>
    <w:uiPriority w:val="99"/>
    <w:qFormat/>
    <w:rsid w:val="009A4EDC"/>
    <w:pPr>
      <w:spacing w:before="100" w:beforeAutospacing="1" w:after="100" w:afterAutospacing="1"/>
    </w:pPr>
    <w:rPr>
      <w:rFonts w:eastAsia="Times New Roman"/>
    </w:rPr>
  </w:style>
  <w:style w:type="character" w:customStyle="1" w:styleId="docnumbertitle">
    <w:name w:val="doc_number_title"/>
    <w:basedOn w:val="DefaultParagraphFont"/>
    <w:rsid w:val="009A4EDC"/>
  </w:style>
  <w:style w:type="paragraph" w:customStyle="1" w:styleId="Style6">
    <w:name w:val="Style6"/>
    <w:basedOn w:val="Normal"/>
    <w:link w:val="Style6Char"/>
    <w:autoRedefine/>
    <w:qFormat/>
    <w:rsid w:val="009A4EDC"/>
    <w:rPr>
      <w:b/>
    </w:rPr>
  </w:style>
  <w:style w:type="character" w:customStyle="1" w:styleId="Style6Char">
    <w:name w:val="Style6 Char"/>
    <w:basedOn w:val="DefaultParagraphFont"/>
    <w:link w:val="Style6"/>
    <w:rsid w:val="009A4EDC"/>
    <w:rPr>
      <w:rFonts w:ascii="Calibri" w:hAnsi="Calibri" w:cs="Calibri"/>
      <w:b/>
      <w:sz w:val="22"/>
    </w:rPr>
  </w:style>
  <w:style w:type="paragraph" w:customStyle="1" w:styleId="Style11">
    <w:name w:val="Style11"/>
    <w:basedOn w:val="Normal"/>
    <w:link w:val="Style11Char"/>
    <w:qFormat/>
    <w:rsid w:val="009A4EDC"/>
    <w:rPr>
      <w:rFonts w:asciiTheme="minorHAnsi" w:hAnsiTheme="minorHAnsi" w:cstheme="minorBidi"/>
      <w:b/>
      <w:sz w:val="24"/>
      <w:u w:val="thick"/>
    </w:rPr>
  </w:style>
  <w:style w:type="paragraph" w:customStyle="1" w:styleId="Style12">
    <w:name w:val="Style12"/>
    <w:basedOn w:val="Normal"/>
    <w:link w:val="Style12Char"/>
    <w:qFormat/>
    <w:rsid w:val="009A4EDC"/>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9A4ED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A4EDC"/>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A4EDC"/>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9A4EDC"/>
    <w:rPr>
      <w:b w:val="0"/>
      <w:bCs w:val="0"/>
      <w:sz w:val="22"/>
      <w:u w:val="single"/>
      <w:bdr w:val="none" w:sz="0" w:space="0" w:color="auto"/>
    </w:rPr>
  </w:style>
  <w:style w:type="paragraph" w:customStyle="1" w:styleId="Cardd">
    <w:name w:val="Cardd"/>
    <w:basedOn w:val="Normal"/>
    <w:uiPriority w:val="4"/>
    <w:qFormat/>
    <w:rsid w:val="009A4EDC"/>
    <w:pPr>
      <w:ind w:left="288" w:right="288"/>
    </w:pPr>
  </w:style>
  <w:style w:type="character" w:customStyle="1" w:styleId="erasure">
    <w:name w:val="erasure"/>
    <w:rsid w:val="009A4ED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A4EDC"/>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9A4EDC"/>
    <w:rPr>
      <w:rFonts w:ascii="Consolas" w:hAnsi="Consolas" w:cs="Consolas"/>
      <w:sz w:val="20"/>
      <w:szCs w:val="20"/>
    </w:rPr>
  </w:style>
  <w:style w:type="paragraph" w:customStyle="1" w:styleId="Tagline0">
    <w:name w:val="Tagline"/>
    <w:basedOn w:val="Normal"/>
    <w:link w:val="TaglineChar"/>
    <w:qFormat/>
    <w:rsid w:val="009A4EDC"/>
    <w:pPr>
      <w:spacing w:line="256" w:lineRule="auto"/>
    </w:pPr>
    <w:rPr>
      <w:b/>
      <w:sz w:val="26"/>
    </w:rPr>
  </w:style>
  <w:style w:type="paragraph" w:customStyle="1" w:styleId="StyleHeading3BlockLatinBodyCalibri">
    <w:name w:val="Style Heading 3Block + (Latin) +Body (Calibri)"/>
    <w:basedOn w:val="Heading3"/>
    <w:rsid w:val="009A4EDC"/>
    <w:rPr>
      <w:caps/>
    </w:rPr>
  </w:style>
  <w:style w:type="paragraph" w:customStyle="1" w:styleId="StyleHeading4Tagheading2Heading2Char2CharHeading2Char1">
    <w:name w:val="Style Heading 4Tagheading 2Heading 2 Char2 CharHeading 2 Char1 ..."/>
    <w:basedOn w:val="Heading4"/>
    <w:rsid w:val="009A4EDC"/>
    <w:rPr>
      <w:iCs/>
    </w:rPr>
  </w:style>
  <w:style w:type="character" w:customStyle="1" w:styleId="StyleStyleBoldUnderlineIntenseEmphasisUnderlineStyleapple-s1">
    <w:name w:val="Style Style Bold UnderlineIntense EmphasisUnderlineStyleapple-s...1"/>
    <w:basedOn w:val="DefaultParagraphFont"/>
    <w:rsid w:val="009A4ED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A4ED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A4EDC"/>
    <w:pPr>
      <w:ind w:left="720"/>
      <w:contextualSpacing/>
    </w:pPr>
  </w:style>
  <w:style w:type="character" w:customStyle="1" w:styleId="arial11">
    <w:name w:val="arial_11"/>
    <w:basedOn w:val="DefaultParagraphFont"/>
    <w:rsid w:val="009A4EDC"/>
  </w:style>
  <w:style w:type="character" w:customStyle="1" w:styleId="articleauthor">
    <w:name w:val="articleauthor"/>
    <w:basedOn w:val="DefaultParagraphFont"/>
    <w:rsid w:val="009A4EDC"/>
  </w:style>
  <w:style w:type="character" w:customStyle="1" w:styleId="article-date">
    <w:name w:val="article-date"/>
    <w:basedOn w:val="DefaultParagraphFont"/>
    <w:rsid w:val="009A4EDC"/>
  </w:style>
  <w:style w:type="character" w:customStyle="1" w:styleId="bodysubtoc">
    <w:name w:val="bodysubtoc"/>
    <w:basedOn w:val="DefaultParagraphFont"/>
    <w:rsid w:val="009A4EDC"/>
  </w:style>
  <w:style w:type="character" w:customStyle="1" w:styleId="lefttitlesmaller">
    <w:name w:val="lefttitlesmaller"/>
    <w:basedOn w:val="DefaultParagraphFont"/>
    <w:rsid w:val="009A4EDC"/>
  </w:style>
  <w:style w:type="character" w:customStyle="1" w:styleId="mb">
    <w:name w:val="mb"/>
    <w:basedOn w:val="DefaultParagraphFont"/>
    <w:rsid w:val="009A4EDC"/>
  </w:style>
  <w:style w:type="character" w:customStyle="1" w:styleId="field-content">
    <w:name w:val="field-content"/>
    <w:basedOn w:val="DefaultParagraphFont"/>
    <w:rsid w:val="009A4EDC"/>
  </w:style>
  <w:style w:type="character" w:customStyle="1" w:styleId="submitted-date">
    <w:name w:val="submitted-date"/>
    <w:basedOn w:val="DefaultParagraphFont"/>
    <w:rsid w:val="009A4EDC"/>
  </w:style>
  <w:style w:type="character" w:customStyle="1" w:styleId="submitted-time">
    <w:name w:val="submitted-time"/>
    <w:basedOn w:val="DefaultParagraphFont"/>
    <w:rsid w:val="009A4EDC"/>
  </w:style>
  <w:style w:type="paragraph" w:customStyle="1" w:styleId="date-comments">
    <w:name w:val="date-comments"/>
    <w:basedOn w:val="Normal"/>
    <w:uiPriority w:val="99"/>
    <w:qFormat/>
    <w:rsid w:val="009A4ED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A4EDC"/>
    <w:pPr>
      <w:spacing w:line="181" w:lineRule="atLeast"/>
    </w:pPr>
    <w:rPr>
      <w:rFonts w:ascii="Sabon LT Std" w:eastAsia="MS Mincho" w:hAnsi="Sabon LT Std"/>
      <w:color w:val="auto"/>
      <w:sz w:val="20"/>
    </w:rPr>
  </w:style>
  <w:style w:type="character" w:customStyle="1" w:styleId="A2">
    <w:name w:val="A2"/>
    <w:uiPriority w:val="99"/>
    <w:rsid w:val="009A4EDC"/>
    <w:rPr>
      <w:rFonts w:cs="Sabon LT Std"/>
      <w:color w:val="000000"/>
      <w:sz w:val="15"/>
      <w:szCs w:val="15"/>
    </w:rPr>
  </w:style>
  <w:style w:type="paragraph" w:customStyle="1" w:styleId="Pa15">
    <w:name w:val="Pa15"/>
    <w:basedOn w:val="Default"/>
    <w:next w:val="Default"/>
    <w:uiPriority w:val="99"/>
    <w:qFormat/>
    <w:rsid w:val="009A4EDC"/>
    <w:pPr>
      <w:spacing w:line="241" w:lineRule="atLeast"/>
    </w:pPr>
    <w:rPr>
      <w:rFonts w:ascii="Sabon LT Std" w:eastAsia="MS Mincho" w:hAnsi="Sabon LT Std"/>
      <w:color w:val="auto"/>
      <w:sz w:val="20"/>
    </w:rPr>
  </w:style>
  <w:style w:type="character" w:customStyle="1" w:styleId="searchword">
    <w:name w:val="searchword"/>
    <w:basedOn w:val="DefaultParagraphFont"/>
    <w:rsid w:val="009A4EDC"/>
  </w:style>
  <w:style w:type="character" w:customStyle="1" w:styleId="meta-prep">
    <w:name w:val="meta-prep"/>
    <w:basedOn w:val="DefaultParagraphFont"/>
    <w:rsid w:val="009A4EDC"/>
  </w:style>
  <w:style w:type="character" w:customStyle="1" w:styleId="entry-date">
    <w:name w:val="entry-date"/>
    <w:basedOn w:val="DefaultParagraphFont"/>
    <w:rsid w:val="009A4EDC"/>
  </w:style>
  <w:style w:type="paragraph" w:customStyle="1" w:styleId="Shrink6">
    <w:name w:val="Shrink 6"/>
    <w:basedOn w:val="Normal"/>
    <w:qFormat/>
    <w:rsid w:val="009A4EDC"/>
    <w:rPr>
      <w:rFonts w:eastAsia="Calibri"/>
      <w:sz w:val="12"/>
    </w:rPr>
  </w:style>
  <w:style w:type="paragraph" w:customStyle="1" w:styleId="HeaderCharCharCharCharCharCharCharCha">
    <w:name w:val="Header Char Char Char Char Char Char Char Cha"/>
    <w:aliases w:val="Char Char Char Cha"/>
    <w:basedOn w:val="Normal"/>
    <w:qFormat/>
    <w:rsid w:val="009A4EDC"/>
    <w:pPr>
      <w:spacing w:before="100" w:beforeAutospacing="1" w:after="100" w:afterAutospacing="1"/>
    </w:pPr>
    <w:rPr>
      <w:rFonts w:eastAsia="Times New Roman"/>
    </w:rPr>
  </w:style>
  <w:style w:type="character" w:customStyle="1" w:styleId="CiteReal0">
    <w:name w:val="CiteReal"/>
    <w:uiPriority w:val="1"/>
    <w:qFormat/>
    <w:rsid w:val="009A4EDC"/>
    <w:rPr>
      <w:rFonts w:ascii="Arial" w:hAnsi="Arial"/>
      <w:b/>
      <w:sz w:val="24"/>
      <w:u w:val="single"/>
    </w:rPr>
  </w:style>
  <w:style w:type="paragraph" w:customStyle="1" w:styleId="10ptfont">
    <w:name w:val="10pt font"/>
    <w:basedOn w:val="Normal"/>
    <w:link w:val="10ptfontChar"/>
    <w:autoRedefine/>
    <w:rsid w:val="009A4EDC"/>
    <w:rPr>
      <w:rFonts w:eastAsia="Times New Roman"/>
    </w:rPr>
  </w:style>
  <w:style w:type="character" w:customStyle="1" w:styleId="10ptfontChar">
    <w:name w:val="10pt font Char"/>
    <w:link w:val="10ptfont"/>
    <w:rsid w:val="009A4EDC"/>
    <w:rPr>
      <w:rFonts w:ascii="Calibri" w:eastAsia="Times New Roman" w:hAnsi="Calibri" w:cs="Calibri"/>
      <w:sz w:val="22"/>
    </w:rPr>
  </w:style>
  <w:style w:type="character" w:customStyle="1" w:styleId="HIGHLIGHT1">
    <w:name w:val="HIGHLIGHT"/>
    <w:uiPriority w:val="1"/>
    <w:qFormat/>
    <w:rsid w:val="009A4ED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A4ED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A4EDC"/>
    <w:pPr>
      <w:suppressAutoHyphens/>
      <w:spacing w:before="280" w:after="280"/>
    </w:pPr>
    <w:rPr>
      <w:color w:val="000000"/>
    </w:rPr>
  </w:style>
  <w:style w:type="character" w:customStyle="1" w:styleId="StyleIntenseReferenceGaramond">
    <w:name w:val="Style Intense Reference + Garamond"/>
    <w:rsid w:val="009A4EDC"/>
    <w:rPr>
      <w:rFonts w:ascii="Garamond" w:hAnsi="Garamond"/>
      <w:bCs/>
      <w:color w:val="auto"/>
      <w:spacing w:val="5"/>
      <w:sz w:val="20"/>
      <w:u w:val="single"/>
    </w:rPr>
  </w:style>
  <w:style w:type="character" w:customStyle="1" w:styleId="StyleIntenseReferenceGaramondBold">
    <w:name w:val="Style Intense Reference + Garamond Bold"/>
    <w:rsid w:val="009A4EDC"/>
    <w:rPr>
      <w:rFonts w:ascii="Garamond" w:hAnsi="Garamond"/>
      <w:b/>
      <w:bCs/>
      <w:color w:val="auto"/>
      <w:spacing w:val="5"/>
      <w:sz w:val="20"/>
      <w:u w:val="single"/>
    </w:rPr>
  </w:style>
  <w:style w:type="character" w:customStyle="1" w:styleId="newstime">
    <w:name w:val="newstime"/>
    <w:basedOn w:val="DefaultParagraphFont"/>
    <w:rsid w:val="009A4EDC"/>
  </w:style>
  <w:style w:type="character" w:customStyle="1" w:styleId="IntenseReference1">
    <w:name w:val="Intense Reference1"/>
    <w:qFormat/>
    <w:rsid w:val="009A4ED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A4EDC"/>
    <w:rPr>
      <w:rFonts w:ascii="Garamond" w:hAnsi="Garamond"/>
      <w:b/>
      <w:sz w:val="24"/>
      <w:szCs w:val="26"/>
      <w:bdr w:val="none" w:sz="0" w:space="0" w:color="auto"/>
      <w:shd w:val="clear" w:color="auto" w:fill="FFFF00"/>
    </w:rPr>
  </w:style>
  <w:style w:type="character" w:customStyle="1" w:styleId="ilad1">
    <w:name w:val="il_ad1"/>
    <w:rsid w:val="009A4EDC"/>
    <w:rPr>
      <w:vanish/>
      <w:webHidden w:val="0"/>
      <w:color w:val="000000"/>
      <w:u w:val="single"/>
      <w:specVanish/>
    </w:rPr>
  </w:style>
  <w:style w:type="character" w:customStyle="1" w:styleId="ThickUnderlineCharChar">
    <w:name w:val="Thick Underline Char Char"/>
    <w:rsid w:val="009A4EDC"/>
    <w:rPr>
      <w:sz w:val="24"/>
      <w:szCs w:val="24"/>
      <w:u w:val="thick"/>
      <w:lang w:val="en-US" w:eastAsia="en-US" w:bidi="ar-SA"/>
    </w:rPr>
  </w:style>
  <w:style w:type="character" w:customStyle="1" w:styleId="Underline21">
    <w:name w:val="Underline 2"/>
    <w:basedOn w:val="DefaultParagraphFont"/>
    <w:uiPriority w:val="1"/>
    <w:qFormat/>
    <w:rsid w:val="009A4EDC"/>
    <w:rPr>
      <w:b/>
      <w:u w:val="single"/>
    </w:rPr>
  </w:style>
  <w:style w:type="paragraph" w:customStyle="1" w:styleId="first">
    <w:name w:val="first"/>
    <w:basedOn w:val="Normal"/>
    <w:qFormat/>
    <w:rsid w:val="009A4EDC"/>
    <w:pPr>
      <w:spacing w:before="100" w:beforeAutospacing="1" w:after="100" w:afterAutospacing="1"/>
    </w:pPr>
    <w:rPr>
      <w:rFonts w:eastAsia="Times New Roman"/>
      <w:sz w:val="24"/>
    </w:rPr>
  </w:style>
  <w:style w:type="character" w:customStyle="1" w:styleId="tx">
    <w:name w:val="tx"/>
    <w:basedOn w:val="DefaultParagraphFont"/>
    <w:rsid w:val="009A4EDC"/>
  </w:style>
  <w:style w:type="character" w:customStyle="1" w:styleId="oneclick-link">
    <w:name w:val="oneclick-link"/>
    <w:basedOn w:val="DefaultParagraphFont"/>
    <w:rsid w:val="009A4EDC"/>
  </w:style>
  <w:style w:type="paragraph" w:customStyle="1" w:styleId="StyleHeading4TagsmalltextBigcardbodyNormalTagNotBold">
    <w:name w:val="Style Heading 4Tagsmall textBig cardbodyNormal Tag + Not Bold"/>
    <w:basedOn w:val="Heading4"/>
    <w:qFormat/>
    <w:rsid w:val="009A4EDC"/>
    <w:rPr>
      <w:bCs w:val="0"/>
    </w:rPr>
  </w:style>
  <w:style w:type="character" w:customStyle="1" w:styleId="BlockHeadingsCharCharChar">
    <w:name w:val="Block Headings Char Char Char"/>
    <w:locked/>
    <w:rsid w:val="009A4EDC"/>
  </w:style>
  <w:style w:type="paragraph" w:customStyle="1" w:styleId="BlockHeadingsCharChar">
    <w:name w:val="Block Headings Char Char"/>
    <w:basedOn w:val="Normal"/>
    <w:qFormat/>
    <w:rsid w:val="009A4EDC"/>
  </w:style>
  <w:style w:type="character" w:customStyle="1" w:styleId="CitesCharCharCharChar">
    <w:name w:val="Cites Char Char Char Char"/>
    <w:locked/>
    <w:rsid w:val="009A4EDC"/>
  </w:style>
  <w:style w:type="character" w:customStyle="1" w:styleId="TagsChar1CharChar">
    <w:name w:val="Tags Char1 Char Char"/>
    <w:locked/>
    <w:rsid w:val="009A4EDC"/>
  </w:style>
  <w:style w:type="paragraph" w:customStyle="1" w:styleId="TagsChar1Char">
    <w:name w:val="Tags Char1 Char"/>
    <w:basedOn w:val="Normal"/>
    <w:qFormat/>
    <w:rsid w:val="009A4ED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A4ED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A4EDC"/>
  </w:style>
  <w:style w:type="character" w:customStyle="1" w:styleId="CardsFont6ptCharCharChar">
    <w:name w:val="Cards + Font: 6 pt Char Char Char"/>
    <w:locked/>
    <w:rsid w:val="009A4EDC"/>
  </w:style>
  <w:style w:type="character" w:customStyle="1" w:styleId="CardsUnderlineChar">
    <w:name w:val="Cards + Underline Char"/>
    <w:locked/>
    <w:rsid w:val="009A4EDC"/>
  </w:style>
  <w:style w:type="paragraph" w:customStyle="1" w:styleId="CardsUnderline">
    <w:name w:val="Cards + Underline"/>
    <w:basedOn w:val="Normal"/>
    <w:next w:val="Style3"/>
    <w:qFormat/>
    <w:rsid w:val="009A4EDC"/>
  </w:style>
  <w:style w:type="paragraph" w:customStyle="1" w:styleId="StyleNormalWebNormalWebChar1CharNormalWebCharCharC">
    <w:name w:val="Style Normal (Web)Normal (Web) Char1 CharNormal (Web) Char Char C..."/>
    <w:basedOn w:val="Title"/>
    <w:qFormat/>
    <w:rsid w:val="009A4EDC"/>
    <w:pPr>
      <w:outlineLvl w:val="9"/>
    </w:pPr>
    <w:rPr>
      <w:rFonts w:ascii="Georgia" w:hAnsi="Georgia"/>
      <w:u w:val="none"/>
    </w:rPr>
  </w:style>
  <w:style w:type="paragraph" w:customStyle="1" w:styleId="Reference">
    <w:name w:val="Reference"/>
    <w:qFormat/>
    <w:rsid w:val="009A4EDC"/>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9A4EDC"/>
    <w:rPr>
      <w:bCs w:val="0"/>
      <w:caps/>
    </w:rPr>
  </w:style>
  <w:style w:type="paragraph" w:customStyle="1" w:styleId="Blocktitle3">
    <w:name w:val="Block title"/>
    <w:basedOn w:val="Heading1"/>
    <w:next w:val="Debate-EmphasizedText-F5"/>
    <w:autoRedefine/>
    <w:qFormat/>
    <w:rsid w:val="009A4EDC"/>
    <w:rPr>
      <w:bCs w:val="0"/>
      <w:caps/>
    </w:rPr>
  </w:style>
  <w:style w:type="paragraph" w:customStyle="1" w:styleId="SmallCite">
    <w:name w:val="Small Cite"/>
    <w:basedOn w:val="Normal"/>
    <w:next w:val="BlockHeading1"/>
    <w:qFormat/>
    <w:rsid w:val="009A4EDC"/>
  </w:style>
  <w:style w:type="paragraph" w:customStyle="1" w:styleId="links1">
    <w:name w:val="links1"/>
    <w:basedOn w:val="Normal"/>
    <w:qFormat/>
    <w:rsid w:val="009A4EDC"/>
  </w:style>
  <w:style w:type="paragraph" w:customStyle="1" w:styleId="endtext">
    <w:name w:val="endtext"/>
    <w:basedOn w:val="Normal"/>
    <w:next w:val="CardTag"/>
    <w:qFormat/>
    <w:rsid w:val="009A4EDC"/>
  </w:style>
  <w:style w:type="paragraph" w:customStyle="1" w:styleId="g">
    <w:name w:val="g"/>
    <w:basedOn w:val="Normal"/>
    <w:next w:val="Paste"/>
    <w:qFormat/>
    <w:rsid w:val="009A4EDC"/>
  </w:style>
  <w:style w:type="paragraph" w:customStyle="1" w:styleId="Repeatheader">
    <w:name w:val="Repeat header"/>
    <w:basedOn w:val="Normal"/>
    <w:next w:val="noindent"/>
    <w:autoRedefine/>
    <w:qFormat/>
    <w:rsid w:val="009A4EDC"/>
  </w:style>
  <w:style w:type="paragraph" w:customStyle="1" w:styleId="StyleCardNotUnderlined8pt">
    <w:name w:val="Style Card Not Underlined + 8 pt"/>
    <w:basedOn w:val="Debate-CardTextUnderlined-F3"/>
    <w:next w:val="endtext"/>
    <w:qFormat/>
    <w:rsid w:val="009A4EDC"/>
    <w:pPr>
      <w:spacing w:line="240" w:lineRule="auto"/>
      <w:contextualSpacing w:val="0"/>
    </w:pPr>
    <w:rPr>
      <w:sz w:val="22"/>
      <w:u w:val="none"/>
    </w:rPr>
  </w:style>
  <w:style w:type="paragraph" w:customStyle="1" w:styleId="CardNotUnderlined3">
    <w:name w:val="Card Not Underlined 3"/>
    <w:basedOn w:val="Debate-CardTextUnderlined-F3"/>
    <w:qFormat/>
    <w:rsid w:val="009A4EDC"/>
    <w:pPr>
      <w:spacing w:line="240" w:lineRule="auto"/>
      <w:contextualSpacing w:val="0"/>
    </w:pPr>
    <w:rPr>
      <w:sz w:val="22"/>
      <w:u w:val="none"/>
    </w:rPr>
  </w:style>
  <w:style w:type="paragraph" w:customStyle="1" w:styleId="CardNotUnderlinedFinal">
    <w:name w:val="Card Not Underlined Final"/>
    <w:next w:val="g"/>
    <w:qFormat/>
    <w:rsid w:val="009A4EDC"/>
    <w:pPr>
      <w:spacing w:after="160" w:line="259" w:lineRule="auto"/>
    </w:pPr>
    <w:rPr>
      <w:rFonts w:eastAsiaTheme="minorHAnsi"/>
      <w:sz w:val="22"/>
      <w:szCs w:val="22"/>
    </w:rPr>
  </w:style>
  <w:style w:type="paragraph" w:customStyle="1" w:styleId="Numbering">
    <w:name w:val="Numbering"/>
    <w:basedOn w:val="Normal"/>
    <w:next w:val="Normal"/>
    <w:qFormat/>
    <w:rsid w:val="009A4EDC"/>
  </w:style>
  <w:style w:type="paragraph" w:customStyle="1" w:styleId="Un-IndexedHeading">
    <w:name w:val="Un-Indexed Heading"/>
    <w:basedOn w:val="Heading1"/>
    <w:next w:val="Normal"/>
    <w:qFormat/>
    <w:rsid w:val="009A4EDC"/>
    <w:rPr>
      <w:bCs w:val="0"/>
      <w:caps/>
    </w:rPr>
  </w:style>
  <w:style w:type="paragraph" w:customStyle="1" w:styleId="Circle">
    <w:name w:val="Circle"/>
    <w:basedOn w:val="Normal"/>
    <w:next w:val="Normal"/>
    <w:qFormat/>
    <w:rsid w:val="009A4EDC"/>
  </w:style>
  <w:style w:type="paragraph" w:customStyle="1" w:styleId="PageHeader">
    <w:name w:val="Page Header"/>
    <w:basedOn w:val="Normal"/>
    <w:next w:val="CardNotUnderlined3"/>
    <w:link w:val="PageHeaderChar"/>
    <w:qFormat/>
    <w:rsid w:val="009A4EDC"/>
  </w:style>
  <w:style w:type="paragraph" w:customStyle="1" w:styleId="IndentedLettering">
    <w:name w:val="Indented Lettering"/>
    <w:basedOn w:val="Small"/>
    <w:next w:val="Normal"/>
    <w:qFormat/>
    <w:rsid w:val="009A4EDC"/>
    <w:pPr>
      <w:spacing w:after="0" w:line="240" w:lineRule="auto"/>
    </w:pPr>
    <w:rPr>
      <w:rFonts w:eastAsiaTheme="minorHAnsi"/>
      <w:color w:val="auto"/>
      <w:sz w:val="22"/>
    </w:rPr>
  </w:style>
  <w:style w:type="paragraph" w:customStyle="1" w:styleId="Lettering">
    <w:name w:val="Lettering"/>
    <w:basedOn w:val="Small"/>
    <w:next w:val="Normal"/>
    <w:qFormat/>
    <w:rsid w:val="009A4EDC"/>
    <w:pPr>
      <w:spacing w:after="0" w:line="240" w:lineRule="auto"/>
    </w:pPr>
    <w:rPr>
      <w:rFonts w:eastAsiaTheme="minorHAnsi"/>
      <w:color w:val="auto"/>
      <w:sz w:val="22"/>
    </w:rPr>
  </w:style>
  <w:style w:type="paragraph" w:customStyle="1" w:styleId="FileName">
    <w:name w:val="File Name"/>
    <w:basedOn w:val="Normal"/>
    <w:next w:val="Normal"/>
    <w:qFormat/>
    <w:rsid w:val="009A4EDC"/>
  </w:style>
  <w:style w:type="paragraph" w:customStyle="1" w:styleId="Pagination">
    <w:name w:val="Pagination"/>
    <w:basedOn w:val="Normal"/>
    <w:next w:val="Normal"/>
    <w:qFormat/>
    <w:rsid w:val="009A4EDC"/>
  </w:style>
  <w:style w:type="paragraph" w:customStyle="1" w:styleId="IndentedNumbering">
    <w:name w:val="Indented Numbering"/>
    <w:basedOn w:val="CardNotUnderlinedFinal"/>
    <w:next w:val="Normal"/>
    <w:qFormat/>
    <w:rsid w:val="009A4EDC"/>
  </w:style>
  <w:style w:type="paragraph" w:customStyle="1" w:styleId="CardContinued1">
    <w:name w:val="Card Continued 1"/>
    <w:basedOn w:val="Normal"/>
    <w:next w:val="Normal"/>
    <w:qFormat/>
    <w:rsid w:val="009A4EDC"/>
  </w:style>
  <w:style w:type="paragraph" w:customStyle="1" w:styleId="CardContinued2">
    <w:name w:val="Card Continued 2"/>
    <w:basedOn w:val="Circle"/>
    <w:next w:val="Normal"/>
    <w:qFormat/>
    <w:rsid w:val="009A4EDC"/>
  </w:style>
  <w:style w:type="paragraph" w:customStyle="1" w:styleId="Clearformatting">
    <w:name w:val="Clear formatting"/>
    <w:basedOn w:val="Normal"/>
    <w:next w:val="IndentedLettering"/>
    <w:qFormat/>
    <w:rsid w:val="009A4EDC"/>
  </w:style>
  <w:style w:type="paragraph" w:customStyle="1" w:styleId="SmallCardText">
    <w:name w:val="Small Card Text"/>
    <w:basedOn w:val="Lettering"/>
    <w:next w:val="FileName"/>
    <w:qFormat/>
    <w:rsid w:val="009A4EDC"/>
  </w:style>
  <w:style w:type="paragraph" w:customStyle="1" w:styleId="TAGFONT">
    <w:name w:val="TAG FONT"/>
    <w:basedOn w:val="Normal"/>
    <w:next w:val="Pagination"/>
    <w:autoRedefine/>
    <w:qFormat/>
    <w:rsid w:val="009A4EDC"/>
  </w:style>
  <w:style w:type="paragraph" w:customStyle="1" w:styleId="8point">
    <w:name w:val="8 point"/>
    <w:basedOn w:val="Normal"/>
    <w:next w:val="fullstory"/>
    <w:qFormat/>
    <w:rsid w:val="009A4EDC"/>
  </w:style>
  <w:style w:type="paragraph" w:customStyle="1" w:styleId="citationunderline">
    <w:name w:val="citation/underline"/>
    <w:autoRedefine/>
    <w:qFormat/>
    <w:rsid w:val="009A4EDC"/>
    <w:pPr>
      <w:spacing w:after="200" w:line="276" w:lineRule="auto"/>
    </w:pPr>
    <w:rPr>
      <w:rFonts w:eastAsiaTheme="minorHAnsi"/>
      <w:sz w:val="22"/>
      <w:szCs w:val="22"/>
    </w:rPr>
  </w:style>
  <w:style w:type="paragraph" w:customStyle="1" w:styleId="Style60">
    <w:name w:val="Style 6"/>
    <w:next w:val="8point"/>
    <w:qFormat/>
    <w:rsid w:val="009A4EDC"/>
    <w:pPr>
      <w:spacing w:after="200" w:line="276" w:lineRule="auto"/>
    </w:pPr>
    <w:rPr>
      <w:rFonts w:eastAsiaTheme="minorHAnsi"/>
      <w:sz w:val="22"/>
      <w:szCs w:val="22"/>
    </w:rPr>
  </w:style>
  <w:style w:type="character" w:customStyle="1" w:styleId="DateCitesAuthorCharChar">
    <w:name w:val="DateCitesAuthor Char Char"/>
    <w:locked/>
    <w:rsid w:val="009A4EDC"/>
  </w:style>
  <w:style w:type="paragraph" w:customStyle="1" w:styleId="DateCitesAuthorChar">
    <w:name w:val="DateCitesAuthor Char"/>
    <w:basedOn w:val="Normal"/>
    <w:next w:val="Minimize"/>
    <w:qFormat/>
    <w:rsid w:val="009A4EDC"/>
  </w:style>
  <w:style w:type="paragraph" w:customStyle="1" w:styleId="articlebodynormaltext">
    <w:name w:val="articlebody_normaltext"/>
    <w:basedOn w:val="Normal"/>
    <w:next w:val="Citation-Complete"/>
    <w:qFormat/>
    <w:rsid w:val="009A4EDC"/>
  </w:style>
  <w:style w:type="paragraph" w:customStyle="1" w:styleId="targetcaption">
    <w:name w:val="targetcaption"/>
    <w:basedOn w:val="Normal"/>
    <w:next w:val="2909F619802848F09E01365C32F34654"/>
    <w:qFormat/>
    <w:rsid w:val="009A4EDC"/>
  </w:style>
  <w:style w:type="paragraph" w:customStyle="1" w:styleId="Index">
    <w:name w:val="Index"/>
    <w:basedOn w:val="Normal"/>
    <w:next w:val="western"/>
    <w:qFormat/>
    <w:rsid w:val="009A4EDC"/>
  </w:style>
  <w:style w:type="paragraph" w:customStyle="1" w:styleId="boldness">
    <w:name w:val="boldness"/>
    <w:basedOn w:val="Normal"/>
    <w:next w:val="TagCite"/>
    <w:qFormat/>
    <w:rsid w:val="009A4EDC"/>
  </w:style>
  <w:style w:type="character" w:customStyle="1" w:styleId="UnderlineCardChar0">
    <w:name w:val="UnderlineCard Char"/>
    <w:locked/>
    <w:rsid w:val="009A4EDC"/>
  </w:style>
  <w:style w:type="paragraph" w:customStyle="1" w:styleId="UnderlineCard0">
    <w:name w:val="UnderlineCard"/>
    <w:basedOn w:val="Heading4"/>
    <w:next w:val="CM6"/>
    <w:qFormat/>
    <w:rsid w:val="009A4EDC"/>
    <w:rPr>
      <w:bCs w:val="0"/>
    </w:rPr>
  </w:style>
  <w:style w:type="paragraph" w:customStyle="1" w:styleId="CM21">
    <w:name w:val="CM21"/>
    <w:basedOn w:val="Normal"/>
    <w:uiPriority w:val="99"/>
    <w:qFormat/>
    <w:rsid w:val="009A4EDC"/>
  </w:style>
  <w:style w:type="paragraph" w:customStyle="1" w:styleId="Pa10">
    <w:name w:val="Pa10"/>
    <w:basedOn w:val="Normal"/>
    <w:uiPriority w:val="99"/>
    <w:qFormat/>
    <w:rsid w:val="009A4EDC"/>
  </w:style>
  <w:style w:type="paragraph" w:customStyle="1" w:styleId="Pa31">
    <w:name w:val="Pa3+1"/>
    <w:basedOn w:val="Normal"/>
    <w:uiPriority w:val="99"/>
    <w:qFormat/>
    <w:rsid w:val="009A4EDC"/>
  </w:style>
  <w:style w:type="paragraph" w:customStyle="1" w:styleId="Pa1">
    <w:name w:val="Pa1"/>
    <w:basedOn w:val="Normal"/>
    <w:uiPriority w:val="99"/>
    <w:qFormat/>
    <w:rsid w:val="009A4EDC"/>
  </w:style>
  <w:style w:type="character" w:customStyle="1" w:styleId="CardUpSize-LightChar">
    <w:name w:val="CardUpSize - Light Char"/>
    <w:basedOn w:val="DefaultParagraphFont"/>
    <w:locked/>
    <w:rsid w:val="009A4EDC"/>
  </w:style>
  <w:style w:type="paragraph" w:customStyle="1" w:styleId="CardUpSize-Light">
    <w:name w:val="CardUpSize - Light"/>
    <w:basedOn w:val="Normal"/>
    <w:next w:val="Pa2"/>
    <w:qFormat/>
    <w:rsid w:val="009A4EDC"/>
  </w:style>
  <w:style w:type="character" w:customStyle="1" w:styleId="CiteCardUpSize-HeavyChar">
    <w:name w:val="Cite // CardUpSize - Heavy Char"/>
    <w:basedOn w:val="DefaultParagraphFont"/>
    <w:locked/>
    <w:rsid w:val="009A4EDC"/>
  </w:style>
  <w:style w:type="paragraph" w:customStyle="1" w:styleId="CiteCardUpSize-Heavy">
    <w:name w:val="Cite // CardUpSize - Heavy"/>
    <w:basedOn w:val="Normal"/>
    <w:next w:val="H4Tag"/>
    <w:qFormat/>
    <w:rsid w:val="009A4EDC"/>
  </w:style>
  <w:style w:type="character" w:customStyle="1" w:styleId="UnderlineCharCharCharCharCharCharCharChar">
    <w:name w:val="Underline Char Char Char Char Char Char Char Char"/>
    <w:basedOn w:val="DefaultParagraphFont"/>
    <w:locked/>
    <w:rsid w:val="009A4EDC"/>
  </w:style>
  <w:style w:type="paragraph" w:customStyle="1" w:styleId="UnderlineCharCharCharCharCharCharChar">
    <w:name w:val="Underline Char Char Char Char Char Char Char"/>
    <w:basedOn w:val="Normal"/>
    <w:qFormat/>
    <w:rsid w:val="009A4EDC"/>
  </w:style>
  <w:style w:type="character" w:customStyle="1" w:styleId="SmalltextCharCharCharChar0">
    <w:name w:val="Small text Char Char Char Char"/>
    <w:basedOn w:val="DefaultParagraphFont"/>
    <w:locked/>
    <w:rsid w:val="009A4EDC"/>
  </w:style>
  <w:style w:type="paragraph" w:customStyle="1" w:styleId="SmalltextCharCharChar0">
    <w:name w:val="Small text Char Char Char"/>
    <w:basedOn w:val="Normal"/>
    <w:next w:val="Analytics"/>
    <w:qFormat/>
    <w:rsid w:val="009A4EDC"/>
  </w:style>
  <w:style w:type="paragraph" w:customStyle="1" w:styleId="Textbody">
    <w:name w:val="Text body"/>
    <w:basedOn w:val="SmalltextCharCharChar0"/>
    <w:next w:val="WW-Default"/>
    <w:qFormat/>
    <w:rsid w:val="009A4EDC"/>
  </w:style>
  <w:style w:type="paragraph" w:customStyle="1" w:styleId="Default1">
    <w:name w:val="Default1"/>
    <w:basedOn w:val="Normal"/>
    <w:uiPriority w:val="99"/>
    <w:qFormat/>
    <w:rsid w:val="009A4EDC"/>
  </w:style>
  <w:style w:type="paragraph" w:customStyle="1" w:styleId="NFAPWPheader">
    <w:name w:val="NFAP WP header"/>
    <w:basedOn w:val="Normal"/>
    <w:uiPriority w:val="99"/>
    <w:qFormat/>
    <w:rsid w:val="009A4EDC"/>
  </w:style>
  <w:style w:type="character" w:customStyle="1" w:styleId="CiteCharCharChar">
    <w:name w:val="Cite Char Char Char"/>
    <w:locked/>
    <w:rsid w:val="009A4EDC"/>
  </w:style>
  <w:style w:type="paragraph" w:customStyle="1" w:styleId="CiteCharChar">
    <w:name w:val="Cite Char Char"/>
    <w:basedOn w:val="Normal"/>
    <w:next w:val="Normal"/>
    <w:qFormat/>
    <w:rsid w:val="009A4EDC"/>
  </w:style>
  <w:style w:type="paragraph" w:customStyle="1" w:styleId="CiteCardCharChar">
    <w:name w:val="Cite_Card Char Char"/>
    <w:autoRedefine/>
    <w:qFormat/>
    <w:rsid w:val="009A4EDC"/>
    <w:pPr>
      <w:spacing w:after="200" w:line="276" w:lineRule="auto"/>
    </w:pPr>
    <w:rPr>
      <w:rFonts w:eastAsiaTheme="minorHAnsi"/>
      <w:sz w:val="22"/>
      <w:szCs w:val="22"/>
    </w:rPr>
  </w:style>
  <w:style w:type="character" w:customStyle="1" w:styleId="CiteCardCharCharCharChar">
    <w:name w:val="Cite_Card Char Char Char Char"/>
    <w:locked/>
    <w:rsid w:val="009A4EDC"/>
  </w:style>
  <w:style w:type="paragraph" w:customStyle="1" w:styleId="CiteCardCharCharChar">
    <w:name w:val="Cite_Card Char Char Char"/>
    <w:qFormat/>
    <w:rsid w:val="009A4EDC"/>
    <w:pPr>
      <w:spacing w:after="200" w:line="276" w:lineRule="auto"/>
    </w:pPr>
    <w:rPr>
      <w:rFonts w:eastAsiaTheme="minorHAnsi"/>
      <w:sz w:val="22"/>
      <w:szCs w:val="22"/>
    </w:rPr>
  </w:style>
  <w:style w:type="paragraph" w:customStyle="1" w:styleId="heading">
    <w:name w:val="heading"/>
    <w:basedOn w:val="Normal"/>
    <w:qFormat/>
    <w:rsid w:val="009A4EDC"/>
  </w:style>
  <w:style w:type="character" w:customStyle="1" w:styleId="LittleChar">
    <w:name w:val="Little Char"/>
    <w:locked/>
    <w:rsid w:val="009A4EDC"/>
  </w:style>
  <w:style w:type="character" w:customStyle="1" w:styleId="DebateHeaderChar">
    <w:name w:val="Debate Header Char"/>
    <w:locked/>
    <w:rsid w:val="009A4EDC"/>
  </w:style>
  <w:style w:type="character" w:customStyle="1" w:styleId="UnhighlightedChar">
    <w:name w:val="Unhighlighted Char"/>
    <w:locked/>
    <w:rsid w:val="009A4EDC"/>
  </w:style>
  <w:style w:type="paragraph" w:customStyle="1" w:styleId="Unhighlighted">
    <w:name w:val="Unhighlighted"/>
    <w:basedOn w:val="Normal"/>
    <w:next w:val="TagCite2"/>
    <w:autoRedefine/>
    <w:qFormat/>
    <w:rsid w:val="009A4EDC"/>
  </w:style>
  <w:style w:type="character" w:customStyle="1" w:styleId="StylecardUnderlineChar">
    <w:name w:val="Style card + Underline Char"/>
    <w:locked/>
    <w:rsid w:val="009A4EDC"/>
  </w:style>
  <w:style w:type="paragraph" w:customStyle="1" w:styleId="StylecardUnderline">
    <w:name w:val="Style card + Underline"/>
    <w:basedOn w:val="CiteSpacing"/>
    <w:next w:val="Unhighlighted"/>
    <w:qFormat/>
    <w:rsid w:val="009A4EDC"/>
  </w:style>
  <w:style w:type="paragraph" w:customStyle="1" w:styleId="TagF3">
    <w:name w:val="Tag (F3)"/>
    <w:qFormat/>
    <w:rsid w:val="009A4EDC"/>
    <w:pPr>
      <w:spacing w:after="200" w:line="276" w:lineRule="auto"/>
    </w:pPr>
    <w:rPr>
      <w:rFonts w:eastAsiaTheme="minorHAnsi"/>
      <w:sz w:val="22"/>
      <w:szCs w:val="22"/>
    </w:rPr>
  </w:style>
  <w:style w:type="paragraph" w:customStyle="1" w:styleId="style14">
    <w:name w:val="style14"/>
    <w:basedOn w:val="Normal"/>
    <w:next w:val="cites"/>
    <w:qFormat/>
    <w:rsid w:val="009A4EDC"/>
  </w:style>
  <w:style w:type="paragraph" w:customStyle="1" w:styleId="CardTagCite1Char">
    <w:name w:val="Card Tag + Cite #1 Char"/>
    <w:basedOn w:val="Normal"/>
    <w:qFormat/>
    <w:rsid w:val="009A4EDC"/>
  </w:style>
  <w:style w:type="paragraph" w:customStyle="1" w:styleId="articlebody">
    <w:name w:val="articlebody"/>
    <w:basedOn w:val="Normal"/>
    <w:next w:val="i1"/>
    <w:qFormat/>
    <w:rsid w:val="009A4EDC"/>
  </w:style>
  <w:style w:type="character" w:customStyle="1" w:styleId="CiteCardCharCharCharCharCharCharCharChar">
    <w:name w:val="Cite_Card Char Char Char Char Char Char Char Char"/>
    <w:locked/>
    <w:rsid w:val="009A4EDC"/>
  </w:style>
  <w:style w:type="paragraph" w:customStyle="1" w:styleId="CiteCardCharCharCharCharCharCharChar">
    <w:name w:val="Cite_Card Char Char Char Char Char Char Char"/>
    <w:next w:val="CardTagCite1Char"/>
    <w:autoRedefine/>
    <w:qFormat/>
    <w:rsid w:val="009A4EDC"/>
    <w:pPr>
      <w:spacing w:after="200" w:line="276" w:lineRule="auto"/>
    </w:pPr>
    <w:rPr>
      <w:rFonts w:eastAsiaTheme="minorHAnsi"/>
      <w:sz w:val="22"/>
      <w:szCs w:val="22"/>
    </w:rPr>
  </w:style>
  <w:style w:type="paragraph" w:customStyle="1" w:styleId="foldie">
    <w:name w:val="foldie"/>
    <w:next w:val="HotRoute0"/>
    <w:qFormat/>
    <w:rsid w:val="009A4EDC"/>
    <w:pPr>
      <w:spacing w:after="160" w:line="259" w:lineRule="auto"/>
    </w:pPr>
    <w:rPr>
      <w:rFonts w:eastAsiaTheme="minorHAnsi"/>
      <w:sz w:val="22"/>
      <w:szCs w:val="22"/>
    </w:rPr>
  </w:style>
  <w:style w:type="paragraph" w:customStyle="1" w:styleId="billtextsection">
    <w:name w:val="bill_text_section"/>
    <w:basedOn w:val="Normal"/>
    <w:next w:val="articlebody"/>
    <w:qFormat/>
    <w:rsid w:val="009A4EDC"/>
  </w:style>
  <w:style w:type="character" w:customStyle="1" w:styleId="CiteNormalChar">
    <w:name w:val="Cite Normal Char"/>
    <w:locked/>
    <w:rsid w:val="009A4EDC"/>
  </w:style>
  <w:style w:type="paragraph" w:customStyle="1" w:styleId="StyleNormalWeb10pt">
    <w:name w:val="Style Normal (Web) + 10 pt"/>
    <w:basedOn w:val="Title"/>
    <w:next w:val="Boldunderline1"/>
    <w:qFormat/>
    <w:rsid w:val="009A4EDC"/>
    <w:pPr>
      <w:outlineLvl w:val="9"/>
    </w:pPr>
    <w:rPr>
      <w:rFonts w:ascii="Georgia" w:hAnsi="Georgia"/>
      <w:u w:val="none"/>
    </w:rPr>
  </w:style>
  <w:style w:type="character" w:customStyle="1" w:styleId="cardChar2">
    <w:name w:val="%card Char"/>
    <w:locked/>
    <w:rsid w:val="009A4EDC"/>
  </w:style>
  <w:style w:type="paragraph" w:customStyle="1" w:styleId="card2">
    <w:name w:val="%card"/>
    <w:basedOn w:val="Normal"/>
    <w:next w:val="BLOCKTITLE0"/>
    <w:qFormat/>
    <w:rsid w:val="009A4EDC"/>
  </w:style>
  <w:style w:type="paragraph" w:customStyle="1" w:styleId="p1">
    <w:name w:val="p1"/>
    <w:basedOn w:val="Normal"/>
    <w:next w:val="BlockHeadings"/>
    <w:qFormat/>
    <w:rsid w:val="009A4EDC"/>
  </w:style>
  <w:style w:type="character" w:customStyle="1" w:styleId="UnunderlinedTextChar">
    <w:name w:val="Ununderlined Text Char"/>
    <w:locked/>
    <w:rsid w:val="009A4EDC"/>
  </w:style>
  <w:style w:type="paragraph" w:customStyle="1" w:styleId="UnunderlinedText">
    <w:name w:val="Ununderlined Text"/>
    <w:basedOn w:val="Normal"/>
    <w:next w:val="card2"/>
    <w:autoRedefine/>
    <w:qFormat/>
    <w:rsid w:val="009A4EDC"/>
  </w:style>
  <w:style w:type="character" w:customStyle="1" w:styleId="ReallyfuckingsmallCharCharCharChar">
    <w:name w:val="Really fucking small Char Char Char Char"/>
    <w:locked/>
    <w:rsid w:val="009A4EDC"/>
  </w:style>
  <w:style w:type="paragraph" w:customStyle="1" w:styleId="ReallyfuckingsmallCharCharChar">
    <w:name w:val="Really fucking small Char Char Char"/>
    <w:basedOn w:val="Normal"/>
    <w:next w:val="NoSpacing"/>
    <w:qFormat/>
    <w:rsid w:val="009A4EDC"/>
  </w:style>
  <w:style w:type="character" w:customStyle="1" w:styleId="CardDownx1Char">
    <w:name w:val="CardDown x1 Char"/>
    <w:locked/>
    <w:rsid w:val="009A4EDC"/>
  </w:style>
  <w:style w:type="paragraph" w:customStyle="1" w:styleId="CardDownx1">
    <w:name w:val="CardDown x1"/>
    <w:basedOn w:val="Normal"/>
    <w:next w:val="Regular"/>
    <w:qFormat/>
    <w:rsid w:val="009A4EDC"/>
  </w:style>
  <w:style w:type="paragraph" w:customStyle="1" w:styleId="CardDownx15">
    <w:name w:val="CardDown x1.5"/>
    <w:basedOn w:val="Normal"/>
    <w:qFormat/>
    <w:rsid w:val="009A4EDC"/>
  </w:style>
  <w:style w:type="paragraph" w:customStyle="1" w:styleId="CiteTag">
    <w:name w:val="Cite/Tag"/>
    <w:basedOn w:val="Normal"/>
    <w:qFormat/>
    <w:rsid w:val="009A4EDC"/>
  </w:style>
  <w:style w:type="paragraph" w:customStyle="1" w:styleId="Heading5SizeDown">
    <w:name w:val="Heading 5 Size Down"/>
    <w:basedOn w:val="Normal"/>
    <w:autoRedefine/>
    <w:qFormat/>
    <w:rsid w:val="009A4EDC"/>
  </w:style>
  <w:style w:type="character" w:customStyle="1" w:styleId="StyleStyleArialNarrow9ptLeft-075ArialNarrowChar">
    <w:name w:val="Style Style Arial Narrow 9 pt Left:  -0.75&quot; + Arial Narrow Char"/>
    <w:locked/>
    <w:rsid w:val="009A4EDC"/>
  </w:style>
  <w:style w:type="paragraph" w:customStyle="1" w:styleId="StyleStyleArialNarrow9ptLeft-075ArialNarrow">
    <w:name w:val="Style Style Arial Narrow 9 pt Left:  -0.75&quot; + Arial Narrow"/>
    <w:basedOn w:val="Normal"/>
    <w:next w:val="Heading5SizeDown"/>
    <w:qFormat/>
    <w:rsid w:val="009A4EDC"/>
  </w:style>
  <w:style w:type="character" w:customStyle="1" w:styleId="StyleStyleCardTextLeft-075Right0Char">
    <w:name w:val="Style Style Card Text + Left:  -0.75&quot; + Right:  0&quot; Char"/>
    <w:locked/>
    <w:rsid w:val="009A4EDC"/>
  </w:style>
  <w:style w:type="paragraph" w:customStyle="1" w:styleId="StyleStyleCardTextLeft-075Right0">
    <w:name w:val="Style Style Card Text + Left:  -0.75&quot; + Right:  0&quot;"/>
    <w:basedOn w:val="Normal"/>
    <w:next w:val="evidencetext"/>
    <w:autoRedefine/>
    <w:qFormat/>
    <w:rsid w:val="009A4EDC"/>
  </w:style>
  <w:style w:type="paragraph" w:customStyle="1" w:styleId="ecxmsonormal">
    <w:name w:val="ecxmsonormal"/>
    <w:basedOn w:val="Normal"/>
    <w:qFormat/>
    <w:rsid w:val="009A4EDC"/>
  </w:style>
  <w:style w:type="character" w:customStyle="1" w:styleId="DebateUnderlineBoldChar">
    <w:name w:val="Debate Underline Bold Char"/>
    <w:locked/>
    <w:rsid w:val="009A4EDC"/>
  </w:style>
  <w:style w:type="paragraph" w:customStyle="1" w:styleId="DebateUnderlineBold">
    <w:name w:val="Debate Underline Bold"/>
    <w:basedOn w:val="Cardtext4"/>
    <w:qFormat/>
    <w:rsid w:val="009A4EDC"/>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9A4EDC"/>
  </w:style>
  <w:style w:type="paragraph" w:customStyle="1" w:styleId="StyleArialNarrow12ptBoldLeft-075">
    <w:name w:val="Style Arial Narrow 12 pt Bold Left:  -0.75&quot;"/>
    <w:basedOn w:val="Normal"/>
    <w:next w:val="ecxmsonormal"/>
    <w:qFormat/>
    <w:rsid w:val="009A4EDC"/>
  </w:style>
  <w:style w:type="character" w:customStyle="1" w:styleId="StyleStyleevidencetextBorderSinglesolidlineAuto05Char">
    <w:name w:val="Style Style evidence text + Border: : (Single solid line Auto  0.5 ... Char"/>
    <w:locked/>
    <w:rsid w:val="009A4EDC"/>
  </w:style>
  <w:style w:type="paragraph" w:customStyle="1" w:styleId="StyleStyleevidencetextBorderSinglesolidlineAuto05">
    <w:name w:val="Style Style evidence text + Border: : (Single solid line Auto  0.5 ..."/>
    <w:basedOn w:val="Normal"/>
    <w:next w:val="DebateUnderlineBold"/>
    <w:qFormat/>
    <w:rsid w:val="009A4EDC"/>
  </w:style>
  <w:style w:type="paragraph" w:customStyle="1" w:styleId="CiteCharCharCharChar">
    <w:name w:val="Cite Char Char Char Char"/>
    <w:basedOn w:val="Normal"/>
    <w:next w:val="Normal"/>
    <w:qFormat/>
    <w:rsid w:val="009A4EDC"/>
  </w:style>
  <w:style w:type="character" w:customStyle="1" w:styleId="UnderliningCharChar1CharCharChar">
    <w:name w:val="Underlining Char Char1 Char Char Char"/>
    <w:locked/>
    <w:rsid w:val="009A4EDC"/>
  </w:style>
  <w:style w:type="paragraph" w:customStyle="1" w:styleId="UnderliningCharChar1CharChar">
    <w:name w:val="Underlining Char Char1 Char Char"/>
    <w:basedOn w:val="Normal"/>
    <w:next w:val="Normal"/>
    <w:qFormat/>
    <w:rsid w:val="009A4EDC"/>
  </w:style>
  <w:style w:type="paragraph" w:customStyle="1" w:styleId="CiteCharCharCharCharChar">
    <w:name w:val="Cite Char Char Char Char Char"/>
    <w:basedOn w:val="Normal"/>
    <w:next w:val="Normal"/>
    <w:qFormat/>
    <w:rsid w:val="009A4EDC"/>
  </w:style>
  <w:style w:type="character" w:customStyle="1" w:styleId="UnderliningCharCharChar">
    <w:name w:val="Underlining Char Char Char"/>
    <w:locked/>
    <w:rsid w:val="009A4EDC"/>
  </w:style>
  <w:style w:type="paragraph" w:customStyle="1" w:styleId="Style120">
    <w:name w:val="Style 12"/>
    <w:qFormat/>
    <w:rsid w:val="009A4EDC"/>
    <w:pPr>
      <w:spacing w:after="200" w:line="276" w:lineRule="auto"/>
    </w:pPr>
    <w:rPr>
      <w:rFonts w:eastAsiaTheme="minorHAnsi"/>
      <w:sz w:val="22"/>
      <w:szCs w:val="22"/>
    </w:rPr>
  </w:style>
  <w:style w:type="paragraph" w:customStyle="1" w:styleId="Style7">
    <w:name w:val="Style 7"/>
    <w:next w:val="CiteCharCharCharCharChar"/>
    <w:qFormat/>
    <w:rsid w:val="009A4EDC"/>
    <w:pPr>
      <w:spacing w:after="200" w:line="276" w:lineRule="auto"/>
    </w:pPr>
    <w:rPr>
      <w:rFonts w:eastAsiaTheme="minorHAnsi"/>
      <w:sz w:val="22"/>
      <w:szCs w:val="22"/>
    </w:rPr>
  </w:style>
  <w:style w:type="paragraph" w:customStyle="1" w:styleId="Style9">
    <w:name w:val="Style 9"/>
    <w:qFormat/>
    <w:rsid w:val="009A4EDC"/>
    <w:pPr>
      <w:spacing w:after="200" w:line="276" w:lineRule="auto"/>
    </w:pPr>
    <w:rPr>
      <w:rFonts w:eastAsiaTheme="minorHAnsi"/>
      <w:sz w:val="22"/>
      <w:szCs w:val="22"/>
    </w:rPr>
  </w:style>
  <w:style w:type="paragraph" w:customStyle="1" w:styleId="Emphasis3">
    <w:name w:val="Emphasis3"/>
    <w:qFormat/>
    <w:rsid w:val="009A4EDC"/>
    <w:pPr>
      <w:spacing w:after="200" w:line="276" w:lineRule="auto"/>
    </w:pPr>
    <w:rPr>
      <w:rFonts w:eastAsiaTheme="minorHAnsi"/>
      <w:sz w:val="22"/>
      <w:szCs w:val="22"/>
    </w:rPr>
  </w:style>
  <w:style w:type="paragraph" w:customStyle="1" w:styleId="formfldssel">
    <w:name w:val="formfldssel"/>
    <w:basedOn w:val="Normal"/>
    <w:qFormat/>
    <w:rsid w:val="009A4EDC"/>
  </w:style>
  <w:style w:type="paragraph" w:customStyle="1" w:styleId="hpleftlk">
    <w:name w:val="hpleftlk"/>
    <w:basedOn w:val="Normal"/>
    <w:next w:val="SmallCard"/>
    <w:qFormat/>
    <w:rsid w:val="009A4EDC"/>
  </w:style>
  <w:style w:type="paragraph" w:customStyle="1" w:styleId="lblu">
    <w:name w:val="lblu"/>
    <w:basedOn w:val="Normal"/>
    <w:next w:val="BreifTitle"/>
    <w:qFormat/>
    <w:rsid w:val="009A4EDC"/>
  </w:style>
  <w:style w:type="paragraph" w:customStyle="1" w:styleId="Underlinestyle1">
    <w:name w:val="Underlinestyle"/>
    <w:basedOn w:val="Normal"/>
    <w:next w:val="Normal10pt"/>
    <w:qFormat/>
    <w:rsid w:val="009A4EDC"/>
  </w:style>
  <w:style w:type="paragraph" w:customStyle="1" w:styleId="OffensiveLanguage">
    <w:name w:val="Offensive Language"/>
    <w:basedOn w:val="Normal"/>
    <w:next w:val="Normal"/>
    <w:qFormat/>
    <w:rsid w:val="009A4EDC"/>
  </w:style>
  <w:style w:type="paragraph" w:customStyle="1" w:styleId="clearformatting0">
    <w:name w:val="clear formatting"/>
    <w:basedOn w:val="Normal"/>
    <w:next w:val="Style40"/>
    <w:qFormat/>
    <w:rsid w:val="009A4EDC"/>
  </w:style>
  <w:style w:type="paragraph" w:customStyle="1" w:styleId="Style18">
    <w:name w:val="Style 18"/>
    <w:next w:val="CM10"/>
    <w:uiPriority w:val="99"/>
    <w:qFormat/>
    <w:rsid w:val="009A4EDC"/>
    <w:pPr>
      <w:spacing w:after="200" w:line="276" w:lineRule="auto"/>
    </w:pPr>
    <w:rPr>
      <w:rFonts w:eastAsiaTheme="minorHAnsi"/>
      <w:sz w:val="22"/>
      <w:szCs w:val="22"/>
    </w:rPr>
  </w:style>
  <w:style w:type="paragraph" w:customStyle="1" w:styleId="formfld">
    <w:name w:val="formfld"/>
    <w:basedOn w:val="Normal"/>
    <w:next w:val="OffensiveLanguage"/>
    <w:qFormat/>
    <w:rsid w:val="009A4EDC"/>
  </w:style>
  <w:style w:type="character" w:styleId="BookTitle">
    <w:name w:val="Book Title"/>
    <w:basedOn w:val="DefaultParagraphFont"/>
    <w:qFormat/>
    <w:rsid w:val="009A4EDC"/>
    <w:rPr>
      <w:b/>
      <w:bCs/>
      <w:i/>
      <w:iCs/>
      <w:spacing w:val="5"/>
    </w:rPr>
  </w:style>
  <w:style w:type="character" w:customStyle="1" w:styleId="sup1">
    <w:name w:val="sup1"/>
    <w:rsid w:val="009A4EDC"/>
  </w:style>
  <w:style w:type="character" w:customStyle="1" w:styleId="pgnum1">
    <w:name w:val="pgnum1"/>
    <w:rsid w:val="009A4EDC"/>
  </w:style>
  <w:style w:type="character" w:customStyle="1" w:styleId="apple">
    <w:name w:val="apple"/>
    <w:rsid w:val="009A4EDC"/>
  </w:style>
  <w:style w:type="character" w:customStyle="1" w:styleId="inhoud">
    <w:name w:val="inhoud"/>
    <w:rsid w:val="009A4EDC"/>
  </w:style>
  <w:style w:type="character" w:customStyle="1" w:styleId="Cites-AuthorDate">
    <w:name w:val="Cites-Author/Date"/>
    <w:qFormat/>
    <w:rsid w:val="009A4EDC"/>
  </w:style>
  <w:style w:type="character" w:customStyle="1" w:styleId="StyleCardtextChar10pt">
    <w:name w:val="Style Card text Char + 10 pt"/>
    <w:rsid w:val="009A4EDC"/>
  </w:style>
  <w:style w:type="character" w:customStyle="1" w:styleId="smcaps">
    <w:name w:val="smcaps"/>
    <w:rsid w:val="009A4EDC"/>
  </w:style>
  <w:style w:type="character" w:customStyle="1" w:styleId="Style1Char2">
    <w:name w:val="Style1 Char2"/>
    <w:rsid w:val="009A4EDC"/>
  </w:style>
  <w:style w:type="character" w:customStyle="1" w:styleId="inside-head1">
    <w:name w:val="inside-head1"/>
    <w:rsid w:val="009A4EDC"/>
  </w:style>
  <w:style w:type="character" w:customStyle="1" w:styleId="datestamp1">
    <w:name w:val="datestamp1"/>
    <w:rsid w:val="009A4EDC"/>
  </w:style>
  <w:style w:type="character" w:customStyle="1" w:styleId="pagetools1">
    <w:name w:val="pagetools1"/>
    <w:rsid w:val="009A4EDC"/>
  </w:style>
  <w:style w:type="character" w:customStyle="1" w:styleId="smallredtext">
    <w:name w:val="smallredtext"/>
    <w:rsid w:val="009A4EDC"/>
  </w:style>
  <w:style w:type="character" w:customStyle="1" w:styleId="storyheading31">
    <w:name w:val="storyheading31"/>
    <w:rsid w:val="009A4EDC"/>
  </w:style>
  <w:style w:type="character" w:customStyle="1" w:styleId="storydeck31">
    <w:name w:val="storydeck31"/>
    <w:rsid w:val="009A4EDC"/>
  </w:style>
  <w:style w:type="character" w:customStyle="1" w:styleId="subtitle10">
    <w:name w:val="subtitle1"/>
    <w:rsid w:val="009A4EDC"/>
  </w:style>
  <w:style w:type="character" w:customStyle="1" w:styleId="clsbiolink">
    <w:name w:val="clsbiolink"/>
    <w:rsid w:val="009A4EDC"/>
  </w:style>
  <w:style w:type="character" w:customStyle="1" w:styleId="clssmaller">
    <w:name w:val="clssmaller"/>
    <w:rsid w:val="009A4EDC"/>
  </w:style>
  <w:style w:type="character" w:customStyle="1" w:styleId="sm1">
    <w:name w:val="sm1"/>
    <w:rsid w:val="009A4EDC"/>
  </w:style>
  <w:style w:type="character" w:customStyle="1" w:styleId="noindentChar">
    <w:name w:val="noindent Char"/>
    <w:rsid w:val="009A4EDC"/>
  </w:style>
  <w:style w:type="character" w:customStyle="1" w:styleId="SmallChar1">
    <w:name w:val="Small Char1"/>
    <w:rsid w:val="009A4EDC"/>
  </w:style>
  <w:style w:type="character" w:customStyle="1" w:styleId="fullcite0">
    <w:name w:val="fullcite"/>
    <w:rsid w:val="009A4EDC"/>
  </w:style>
  <w:style w:type="character" w:customStyle="1" w:styleId="Style9ptThickunderline">
    <w:name w:val="Style 9 pt Thick underline"/>
    <w:rsid w:val="009A4EDC"/>
  </w:style>
  <w:style w:type="character" w:customStyle="1" w:styleId="CardNotUnderlinedChar">
    <w:name w:val="Card Not Underlined Char"/>
    <w:rsid w:val="009A4EDC"/>
  </w:style>
  <w:style w:type="character" w:customStyle="1" w:styleId="IndexHeadersCharChar">
    <w:name w:val="Index Headers Char Char"/>
    <w:rsid w:val="009A4EDC"/>
  </w:style>
  <w:style w:type="character" w:customStyle="1" w:styleId="CircleChar1">
    <w:name w:val="Circle Char1"/>
    <w:rsid w:val="009A4EDC"/>
  </w:style>
  <w:style w:type="character" w:customStyle="1" w:styleId="justify">
    <w:name w:val="justify"/>
    <w:rsid w:val="009A4EDC"/>
  </w:style>
  <w:style w:type="character" w:customStyle="1" w:styleId="SmallCardTextChar">
    <w:name w:val="Small Card Text Char"/>
    <w:rsid w:val="009A4EDC"/>
  </w:style>
  <w:style w:type="character" w:customStyle="1" w:styleId="tagChar30">
    <w:name w:val="tag Char3"/>
    <w:rsid w:val="009A4EDC"/>
  </w:style>
  <w:style w:type="character" w:customStyle="1" w:styleId="awtw">
    <w:name w:val="awtw"/>
    <w:rsid w:val="009A4EDC"/>
  </w:style>
  <w:style w:type="character" w:customStyle="1" w:styleId="ld3">
    <w:name w:val="ld3"/>
    <w:rsid w:val="009A4EDC"/>
  </w:style>
  <w:style w:type="character" w:customStyle="1" w:styleId="5Notunderlined">
    <w:name w:val="5 Not underlined"/>
    <w:rsid w:val="009A4EDC"/>
  </w:style>
  <w:style w:type="character" w:customStyle="1" w:styleId="externaledithide">
    <w:name w:val="external_edit_hide"/>
    <w:rsid w:val="009A4EDC"/>
  </w:style>
  <w:style w:type="character" w:customStyle="1" w:styleId="CharacterStyle20">
    <w:name w:val="Character Style 20"/>
    <w:rsid w:val="009A4EDC"/>
  </w:style>
  <w:style w:type="character" w:customStyle="1" w:styleId="A9">
    <w:name w:val="A9"/>
    <w:uiPriority w:val="99"/>
    <w:rsid w:val="009A4EDC"/>
  </w:style>
  <w:style w:type="character" w:customStyle="1" w:styleId="centerheadlines">
    <w:name w:val="centerheadlines"/>
    <w:rsid w:val="009A4EDC"/>
  </w:style>
  <w:style w:type="character" w:customStyle="1" w:styleId="datetime">
    <w:name w:val="datetime"/>
    <w:rsid w:val="009A4EDC"/>
  </w:style>
  <w:style w:type="character" w:customStyle="1" w:styleId="info">
    <w:name w:val="info"/>
    <w:rsid w:val="009A4EDC"/>
  </w:style>
  <w:style w:type="character" w:customStyle="1" w:styleId="datestory">
    <w:name w:val="datestory"/>
    <w:rsid w:val="009A4EDC"/>
  </w:style>
  <w:style w:type="character" w:customStyle="1" w:styleId="goohl1">
    <w:name w:val="goohl1"/>
    <w:rsid w:val="009A4EDC"/>
  </w:style>
  <w:style w:type="character" w:customStyle="1" w:styleId="StyleUnderlineBorderSinglesolidlineAuto05ptLinew">
    <w:name w:val="Style Underline Border: : (Single solid line Auto  0.5 pt Line w..."/>
    <w:basedOn w:val="DefaultParagraphFont"/>
    <w:rsid w:val="009A4EDC"/>
  </w:style>
  <w:style w:type="character" w:customStyle="1" w:styleId="citeschar10">
    <w:name w:val="citeschar1"/>
    <w:basedOn w:val="DefaultParagraphFont"/>
    <w:rsid w:val="009A4EDC"/>
  </w:style>
  <w:style w:type="character" w:customStyle="1" w:styleId="cardunderlinedchar1">
    <w:name w:val="cardunderlinedchar"/>
    <w:basedOn w:val="DefaultParagraphFont"/>
    <w:rsid w:val="009A4EDC"/>
  </w:style>
  <w:style w:type="character" w:customStyle="1" w:styleId="Style1CharCharChar">
    <w:name w:val="Style1 Char Char Char"/>
    <w:locked/>
    <w:rsid w:val="009A4EDC"/>
  </w:style>
  <w:style w:type="character" w:customStyle="1" w:styleId="provider">
    <w:name w:val="provider"/>
    <w:basedOn w:val="DefaultParagraphFont"/>
    <w:rsid w:val="009A4EDC"/>
  </w:style>
  <w:style w:type="character" w:customStyle="1" w:styleId="vitstorybyline">
    <w:name w:val="vitstorybyline"/>
    <w:rsid w:val="009A4EDC"/>
  </w:style>
  <w:style w:type="character" w:customStyle="1" w:styleId="yahoobuzzbadge-form">
    <w:name w:val="yahoobuzzbadge-form"/>
    <w:rsid w:val="009A4EDC"/>
  </w:style>
  <w:style w:type="character" w:customStyle="1" w:styleId="tickerlinx">
    <w:name w:val="tickerlinx"/>
    <w:rsid w:val="009A4EDC"/>
  </w:style>
  <w:style w:type="character" w:customStyle="1" w:styleId="post-author">
    <w:name w:val="post-author"/>
    <w:rsid w:val="009A4EDC"/>
  </w:style>
  <w:style w:type="character" w:customStyle="1" w:styleId="post-timestamp">
    <w:name w:val="post-timestamp"/>
    <w:rsid w:val="009A4EDC"/>
  </w:style>
  <w:style w:type="character" w:customStyle="1" w:styleId="mw-headline">
    <w:name w:val="mw-headline"/>
    <w:rsid w:val="009A4EDC"/>
  </w:style>
  <w:style w:type="character" w:customStyle="1" w:styleId="month">
    <w:name w:val="month"/>
    <w:rsid w:val="009A4EDC"/>
  </w:style>
  <w:style w:type="character" w:customStyle="1" w:styleId="texttitlebigred">
    <w:name w:val="texttitlebigred"/>
    <w:rsid w:val="009A4EDC"/>
  </w:style>
  <w:style w:type="character" w:customStyle="1" w:styleId="subtitles">
    <w:name w:val="subtitles"/>
    <w:rsid w:val="009A4EDC"/>
  </w:style>
  <w:style w:type="character" w:customStyle="1" w:styleId="CiteCardChar1">
    <w:name w:val="Cite_Card Char1"/>
    <w:rsid w:val="009A4EDC"/>
  </w:style>
  <w:style w:type="character" w:customStyle="1" w:styleId="ptitleinside">
    <w:name w:val="p_title_inside"/>
    <w:rsid w:val="009A4EDC"/>
  </w:style>
  <w:style w:type="character" w:customStyle="1" w:styleId="paramv">
    <w:name w:val="paramv"/>
    <w:rsid w:val="009A4EDC"/>
  </w:style>
  <w:style w:type="character" w:customStyle="1" w:styleId="symbol">
    <w:name w:val="symbol"/>
    <w:rsid w:val="009A4EDC"/>
  </w:style>
  <w:style w:type="character" w:customStyle="1" w:styleId="data">
    <w:name w:val="data"/>
    <w:rsid w:val="009A4EDC"/>
  </w:style>
  <w:style w:type="character" w:customStyle="1" w:styleId="pub-date">
    <w:name w:val="pub-date"/>
    <w:rsid w:val="009A4EDC"/>
  </w:style>
  <w:style w:type="character" w:customStyle="1" w:styleId="AuthorDateF4">
    <w:name w:val="Author Date (F4)"/>
    <w:rsid w:val="009A4EDC"/>
  </w:style>
  <w:style w:type="character" w:customStyle="1" w:styleId="BoldUnderlineF6">
    <w:name w:val="Bold Underline (F6)"/>
    <w:rsid w:val="009A4EDC"/>
  </w:style>
  <w:style w:type="character" w:customStyle="1" w:styleId="grouptext">
    <w:name w:val="group_text"/>
    <w:rsid w:val="009A4EDC"/>
  </w:style>
  <w:style w:type="character" w:customStyle="1" w:styleId="authors">
    <w:name w:val="authors"/>
    <w:rsid w:val="009A4EDC"/>
  </w:style>
  <w:style w:type="character" w:customStyle="1" w:styleId="StyleArial12ptBoldItalic">
    <w:name w:val="Style Arial 12 pt Bold Italic"/>
    <w:rsid w:val="009A4EDC"/>
  </w:style>
  <w:style w:type="character" w:customStyle="1" w:styleId="verdana12grey1">
    <w:name w:val="verdana12grey1"/>
    <w:rsid w:val="009A4EDC"/>
  </w:style>
  <w:style w:type="character" w:customStyle="1" w:styleId="verdana9grey1a">
    <w:name w:val="verdana9grey1a"/>
    <w:rsid w:val="009A4EDC"/>
  </w:style>
  <w:style w:type="character" w:customStyle="1" w:styleId="nn-twttr-share-btn">
    <w:name w:val="nn-twttr-share-btn"/>
    <w:rsid w:val="009A4EDC"/>
  </w:style>
  <w:style w:type="character" w:customStyle="1" w:styleId="count">
    <w:name w:val="count"/>
    <w:rsid w:val="009A4EDC"/>
  </w:style>
  <w:style w:type="character" w:customStyle="1" w:styleId="comment-count">
    <w:name w:val="comment-count"/>
    <w:rsid w:val="009A4EDC"/>
  </w:style>
  <w:style w:type="character" w:customStyle="1" w:styleId="comment-count-text">
    <w:name w:val="comment-count-text"/>
    <w:rsid w:val="009A4EDC"/>
  </w:style>
  <w:style w:type="character" w:customStyle="1" w:styleId="lightheader">
    <w:name w:val="lightheader"/>
    <w:rsid w:val="009A4EDC"/>
  </w:style>
  <w:style w:type="character" w:customStyle="1" w:styleId="CiteCardCharCharCharCharChar">
    <w:name w:val="Cite_Card Char Char Char Char Char"/>
    <w:rsid w:val="009A4EDC"/>
  </w:style>
  <w:style w:type="character" w:customStyle="1" w:styleId="CiteCardCharCharCharCharCharChar">
    <w:name w:val="Cite_Card Char Char Char Char Char Char"/>
    <w:rsid w:val="009A4EDC"/>
  </w:style>
  <w:style w:type="character" w:customStyle="1" w:styleId="yahoobuzzbadge">
    <w:name w:val="yahoobuzzbadge"/>
    <w:rsid w:val="009A4EDC"/>
  </w:style>
  <w:style w:type="character" w:customStyle="1" w:styleId="StrongEmphasis">
    <w:name w:val="Strong Emphasis"/>
    <w:rsid w:val="009A4EDC"/>
  </w:style>
  <w:style w:type="character" w:customStyle="1" w:styleId="article-articlebody">
    <w:name w:val="article-articlebody"/>
    <w:basedOn w:val="DefaultParagraphFont"/>
    <w:rsid w:val="009A4EDC"/>
  </w:style>
  <w:style w:type="character" w:customStyle="1" w:styleId="pageheader0">
    <w:name w:val="pageheader"/>
    <w:basedOn w:val="DefaultParagraphFont"/>
    <w:rsid w:val="009A4EDC"/>
  </w:style>
  <w:style w:type="character" w:customStyle="1" w:styleId="AuthorCharChar">
    <w:name w:val="Author Char Char"/>
    <w:rsid w:val="009A4EDC"/>
  </w:style>
  <w:style w:type="character" w:customStyle="1" w:styleId="smallchar0">
    <w:name w:val="smallchar"/>
    <w:basedOn w:val="DefaultParagraphFont"/>
    <w:rsid w:val="009A4EDC"/>
  </w:style>
  <w:style w:type="character" w:customStyle="1" w:styleId="Shortcite">
    <w:name w:val="Shortcite"/>
    <w:rsid w:val="009A4EDC"/>
  </w:style>
  <w:style w:type="character" w:customStyle="1" w:styleId="Longcite">
    <w:name w:val="Longcite"/>
    <w:rsid w:val="009A4EDC"/>
  </w:style>
  <w:style w:type="character" w:customStyle="1" w:styleId="address">
    <w:name w:val="address"/>
    <w:rsid w:val="009A4EDC"/>
  </w:style>
  <w:style w:type="character" w:customStyle="1" w:styleId="NormalizationChar">
    <w:name w:val="Normalization Char"/>
    <w:rsid w:val="009A4EDC"/>
  </w:style>
  <w:style w:type="character" w:customStyle="1" w:styleId="Shrinker">
    <w:name w:val="Shrinker"/>
    <w:rsid w:val="009A4EDC"/>
  </w:style>
  <w:style w:type="character" w:customStyle="1" w:styleId="heading2char1">
    <w:name w:val="heading2char"/>
    <w:basedOn w:val="DefaultParagraphFont"/>
    <w:rsid w:val="009A4EDC"/>
  </w:style>
  <w:style w:type="character" w:customStyle="1" w:styleId="heading3char1">
    <w:name w:val="heading3char1"/>
    <w:basedOn w:val="DefaultParagraphFont"/>
    <w:rsid w:val="009A4EDC"/>
  </w:style>
  <w:style w:type="character" w:customStyle="1" w:styleId="underlinea">
    <w:name w:val="underlinea"/>
    <w:basedOn w:val="DefaultParagraphFont"/>
    <w:rsid w:val="009A4EDC"/>
  </w:style>
  <w:style w:type="character" w:customStyle="1" w:styleId="StyleUnderlineChar9pt2">
    <w:name w:val="Style Underline Char + 9 pt2"/>
    <w:rsid w:val="009A4EDC"/>
  </w:style>
  <w:style w:type="character" w:customStyle="1" w:styleId="StyleUnderlineChar9ptBold1">
    <w:name w:val="Style Underline Char + 9 pt Bold1"/>
    <w:rsid w:val="009A4EDC"/>
  </w:style>
  <w:style w:type="character" w:customStyle="1" w:styleId="FontStyle329">
    <w:name w:val="Font Style329"/>
    <w:uiPriority w:val="99"/>
    <w:rsid w:val="009A4EDC"/>
  </w:style>
  <w:style w:type="character" w:customStyle="1" w:styleId="FontStyle232">
    <w:name w:val="Font Style232"/>
    <w:uiPriority w:val="99"/>
    <w:rsid w:val="009A4EDC"/>
  </w:style>
  <w:style w:type="character" w:customStyle="1" w:styleId="MicroTextCharChar">
    <w:name w:val="MicroText Char Char"/>
    <w:rsid w:val="009A4EDC"/>
  </w:style>
  <w:style w:type="character" w:customStyle="1" w:styleId="style61">
    <w:name w:val="style6"/>
    <w:rsid w:val="009A4EDC"/>
  </w:style>
  <w:style w:type="character" w:customStyle="1" w:styleId="Title2">
    <w:name w:val="Title2"/>
    <w:basedOn w:val="DefaultParagraphFont"/>
    <w:rsid w:val="009A4EDC"/>
  </w:style>
  <w:style w:type="character" w:customStyle="1" w:styleId="pmterms2">
    <w:name w:val="pmterms2"/>
    <w:basedOn w:val="DefaultParagraphFont"/>
    <w:rsid w:val="009A4EDC"/>
  </w:style>
  <w:style w:type="character" w:customStyle="1" w:styleId="BoldandUnderlineChar1Char2CharChar">
    <w:name w:val="Bold and Underline Char1 Char2 Char Char"/>
    <w:basedOn w:val="DefaultParagraphFont"/>
    <w:rsid w:val="009A4EDC"/>
  </w:style>
  <w:style w:type="character" w:customStyle="1" w:styleId="UnderlineChar1Char1">
    <w:name w:val="Underline Char1 Char1"/>
    <w:basedOn w:val="DefaultParagraphFont"/>
    <w:rsid w:val="009A4EDC"/>
  </w:style>
  <w:style w:type="character" w:customStyle="1" w:styleId="featurecontentgray1">
    <w:name w:val="featurecontentgray1"/>
    <w:basedOn w:val="DefaultParagraphFont"/>
    <w:rsid w:val="009A4EDC"/>
  </w:style>
  <w:style w:type="character" w:customStyle="1" w:styleId="CardCharCharChar0">
    <w:name w:val="Card Char Char Char"/>
    <w:basedOn w:val="DefaultParagraphFont"/>
    <w:rsid w:val="009A4EDC"/>
  </w:style>
  <w:style w:type="character" w:customStyle="1" w:styleId="big1">
    <w:name w:val="big1"/>
    <w:basedOn w:val="DefaultParagraphFont"/>
    <w:rsid w:val="009A4EDC"/>
  </w:style>
  <w:style w:type="character" w:customStyle="1" w:styleId="articletitle1">
    <w:name w:val="articletitle1"/>
    <w:basedOn w:val="DefaultParagraphFont"/>
    <w:rsid w:val="009A4EDC"/>
  </w:style>
  <w:style w:type="character" w:customStyle="1" w:styleId="prodgeneral">
    <w:name w:val="prodgeneral"/>
    <w:basedOn w:val="DefaultParagraphFont"/>
    <w:rsid w:val="009A4EDC"/>
  </w:style>
  <w:style w:type="character" w:customStyle="1" w:styleId="Style10pt">
    <w:name w:val="Style 10 pt"/>
    <w:basedOn w:val="DefaultParagraphFont"/>
    <w:rsid w:val="009A4EDC"/>
  </w:style>
  <w:style w:type="character" w:customStyle="1" w:styleId="StyleUnderlineChar0">
    <w:name w:val="Style Underline + Char"/>
    <w:basedOn w:val="DefaultParagraphFont"/>
    <w:rsid w:val="009A4EDC"/>
  </w:style>
  <w:style w:type="character" w:customStyle="1" w:styleId="highlightChar">
    <w:name w:val="highlight Char"/>
    <w:basedOn w:val="DefaultParagraphFont"/>
    <w:rsid w:val="009A4EDC"/>
  </w:style>
  <w:style w:type="character" w:customStyle="1" w:styleId="citeChar1">
    <w:name w:val="cite Char"/>
    <w:basedOn w:val="DefaultParagraphFont"/>
    <w:rsid w:val="009A4EDC"/>
  </w:style>
  <w:style w:type="character" w:customStyle="1" w:styleId="OffensiveLanguageChar">
    <w:name w:val="Offensive Language Char"/>
    <w:rsid w:val="009A4EDC"/>
  </w:style>
  <w:style w:type="character" w:customStyle="1" w:styleId="yellowfadeinnerspan">
    <w:name w:val="yellowfadeinnerspan"/>
    <w:rsid w:val="009A4EDC"/>
  </w:style>
  <w:style w:type="character" w:customStyle="1" w:styleId="ipa">
    <w:name w:val="ipa"/>
    <w:basedOn w:val="DefaultParagraphFont"/>
    <w:rsid w:val="009A4EDC"/>
  </w:style>
  <w:style w:type="table" w:customStyle="1" w:styleId="TableGrid1">
    <w:name w:val="Table Grid1"/>
    <w:basedOn w:val="TableNormal"/>
    <w:rsid w:val="009A4EDC"/>
    <w:pPr>
      <w:spacing w:after="200" w:line="276" w:lineRule="auto"/>
    </w:pPr>
    <w:rPr>
      <w:rFonts w:eastAsiaTheme="minorHAnsi"/>
      <w:sz w:val="22"/>
      <w:szCs w:val="22"/>
    </w:rPr>
    <w:tblPr/>
  </w:style>
  <w:style w:type="character" w:customStyle="1" w:styleId="StyleciteChar">
    <w:name w:val="Style cite + Char"/>
    <w:basedOn w:val="DefaultParagraphFont"/>
    <w:rsid w:val="009A4EDC"/>
  </w:style>
  <w:style w:type="character" w:customStyle="1" w:styleId="DebateUnderlinedChar">
    <w:name w:val="Debate Underlined Char"/>
    <w:locked/>
    <w:rsid w:val="009A4EDC"/>
  </w:style>
  <w:style w:type="paragraph" w:customStyle="1" w:styleId="DebateUnderlined">
    <w:name w:val="Debate Underlined"/>
    <w:basedOn w:val="Normal"/>
    <w:next w:val="about"/>
    <w:qFormat/>
    <w:rsid w:val="009A4EDC"/>
  </w:style>
  <w:style w:type="character" w:customStyle="1" w:styleId="Card10f2Char">
    <w:name w:val="Card.10.f2 Char"/>
    <w:locked/>
    <w:rsid w:val="009A4EDC"/>
  </w:style>
  <w:style w:type="paragraph" w:customStyle="1" w:styleId="Card10f2">
    <w:name w:val="Card.10.f2"/>
    <w:basedOn w:val="Normal"/>
    <w:next w:val="thumbnail"/>
    <w:autoRedefine/>
    <w:qFormat/>
    <w:rsid w:val="009A4EDC"/>
  </w:style>
  <w:style w:type="character" w:customStyle="1" w:styleId="Bodytext5">
    <w:name w:val="Body text_"/>
    <w:basedOn w:val="DefaultParagraphFont"/>
    <w:locked/>
    <w:rsid w:val="009A4EDC"/>
    <w:rPr>
      <w:shd w:val="clear" w:color="auto" w:fill="FFFFFF"/>
    </w:rPr>
  </w:style>
  <w:style w:type="paragraph" w:customStyle="1" w:styleId="BodyText50">
    <w:name w:val="Body Text5"/>
    <w:basedOn w:val="Normal"/>
    <w:next w:val="wallacepara"/>
    <w:qFormat/>
    <w:rsid w:val="009A4EDC"/>
  </w:style>
  <w:style w:type="paragraph" w:customStyle="1" w:styleId="user">
    <w:name w:val="user"/>
    <w:basedOn w:val="Normal"/>
    <w:next w:val="morelink"/>
    <w:qFormat/>
    <w:rsid w:val="009A4EDC"/>
  </w:style>
  <w:style w:type="paragraph" w:customStyle="1" w:styleId="about">
    <w:name w:val="about"/>
    <w:basedOn w:val="Normal"/>
    <w:next w:val="audiolink"/>
    <w:qFormat/>
    <w:rsid w:val="009A4EDC"/>
  </w:style>
  <w:style w:type="paragraph" w:customStyle="1" w:styleId="t6">
    <w:name w:val="t6"/>
    <w:basedOn w:val="Normal"/>
    <w:next w:val="nav1"/>
    <w:qFormat/>
    <w:rsid w:val="009A4EDC"/>
  </w:style>
  <w:style w:type="paragraph" w:customStyle="1" w:styleId="thumbnail">
    <w:name w:val="thumbnail"/>
    <w:basedOn w:val="Normal"/>
    <w:next w:val="nav2"/>
    <w:qFormat/>
    <w:rsid w:val="009A4EDC"/>
  </w:style>
  <w:style w:type="paragraph" w:customStyle="1" w:styleId="stand-first-alone">
    <w:name w:val="stand-first-alone"/>
    <w:basedOn w:val="Normal"/>
    <w:next w:val="Pa0"/>
    <w:qFormat/>
    <w:rsid w:val="009A4EDC"/>
  </w:style>
  <w:style w:type="paragraph" w:customStyle="1" w:styleId="wallacepara">
    <w:name w:val="wallacepara"/>
    <w:basedOn w:val="Normal"/>
    <w:next w:val="CM45"/>
    <w:qFormat/>
    <w:rsid w:val="009A4EDC"/>
  </w:style>
  <w:style w:type="paragraph" w:customStyle="1" w:styleId="morelink">
    <w:name w:val="morelink"/>
    <w:basedOn w:val="Normal"/>
    <w:next w:val="CM46"/>
    <w:qFormat/>
    <w:rsid w:val="009A4EDC"/>
  </w:style>
  <w:style w:type="paragraph" w:customStyle="1" w:styleId="audiolink">
    <w:name w:val="audiolink"/>
    <w:basedOn w:val="Normal"/>
    <w:next w:val="F4-NormalText"/>
    <w:qFormat/>
    <w:rsid w:val="009A4EDC"/>
  </w:style>
  <w:style w:type="paragraph" w:customStyle="1" w:styleId="titlestyle1">
    <w:name w:val="titlestyle1"/>
    <w:basedOn w:val="Normal"/>
    <w:next w:val="FullText"/>
    <w:qFormat/>
    <w:rsid w:val="009A4EDC"/>
  </w:style>
  <w:style w:type="paragraph" w:customStyle="1" w:styleId="nav1">
    <w:name w:val="nav1"/>
    <w:basedOn w:val="Normal"/>
    <w:next w:val="TagLine"/>
    <w:qFormat/>
    <w:rsid w:val="009A4EDC"/>
  </w:style>
  <w:style w:type="paragraph" w:customStyle="1" w:styleId="nav2">
    <w:name w:val="nav2"/>
    <w:basedOn w:val="Normal"/>
    <w:qFormat/>
    <w:rsid w:val="009A4EDC"/>
  </w:style>
  <w:style w:type="paragraph" w:customStyle="1" w:styleId="Pa0">
    <w:name w:val="Pa0"/>
    <w:basedOn w:val="Normal"/>
    <w:uiPriority w:val="99"/>
    <w:qFormat/>
    <w:rsid w:val="009A4EDC"/>
  </w:style>
  <w:style w:type="paragraph" w:customStyle="1" w:styleId="CM45">
    <w:name w:val="CM45"/>
    <w:basedOn w:val="Normal"/>
    <w:uiPriority w:val="99"/>
    <w:qFormat/>
    <w:rsid w:val="009A4EDC"/>
  </w:style>
  <w:style w:type="paragraph" w:customStyle="1" w:styleId="CM46">
    <w:name w:val="CM46"/>
    <w:basedOn w:val="Normal"/>
    <w:uiPriority w:val="99"/>
    <w:qFormat/>
    <w:rsid w:val="009A4EDC"/>
  </w:style>
  <w:style w:type="character" w:customStyle="1" w:styleId="Heading18">
    <w:name w:val="Heading #18_"/>
    <w:basedOn w:val="DefaultParagraphFont"/>
    <w:locked/>
    <w:rsid w:val="009A4EDC"/>
  </w:style>
  <w:style w:type="paragraph" w:customStyle="1" w:styleId="Heading180">
    <w:name w:val="Heading #18"/>
    <w:basedOn w:val="Normal"/>
    <w:qFormat/>
    <w:rsid w:val="009A4EDC"/>
  </w:style>
  <w:style w:type="character" w:customStyle="1" w:styleId="Picturecaption2">
    <w:name w:val="Picture caption (2)_"/>
    <w:basedOn w:val="DefaultParagraphFont"/>
    <w:locked/>
    <w:rsid w:val="009A4EDC"/>
  </w:style>
  <w:style w:type="paragraph" w:customStyle="1" w:styleId="Picturecaption20">
    <w:name w:val="Picture caption (2)"/>
    <w:basedOn w:val="Normal"/>
    <w:qFormat/>
    <w:rsid w:val="009A4EDC"/>
  </w:style>
  <w:style w:type="character" w:customStyle="1" w:styleId="Picturecaption">
    <w:name w:val="Picture caption_"/>
    <w:basedOn w:val="DefaultParagraphFont"/>
    <w:locked/>
    <w:rsid w:val="009A4EDC"/>
  </w:style>
  <w:style w:type="paragraph" w:customStyle="1" w:styleId="Picturecaption0">
    <w:name w:val="Picture caption"/>
    <w:basedOn w:val="Normal"/>
    <w:qFormat/>
    <w:rsid w:val="009A4EDC"/>
  </w:style>
  <w:style w:type="character" w:customStyle="1" w:styleId="Bodytext31">
    <w:name w:val="Body text (31)_"/>
    <w:basedOn w:val="DefaultParagraphFont"/>
    <w:locked/>
    <w:rsid w:val="009A4EDC"/>
  </w:style>
  <w:style w:type="paragraph" w:customStyle="1" w:styleId="Bodytext310">
    <w:name w:val="Body text (31)"/>
    <w:basedOn w:val="Normal"/>
    <w:qFormat/>
    <w:rsid w:val="009A4EDC"/>
  </w:style>
  <w:style w:type="character" w:customStyle="1" w:styleId="Heading22">
    <w:name w:val="Heading #22_"/>
    <w:basedOn w:val="DefaultParagraphFont"/>
    <w:locked/>
    <w:rsid w:val="009A4EDC"/>
  </w:style>
  <w:style w:type="paragraph" w:customStyle="1" w:styleId="Heading220">
    <w:name w:val="Heading #22"/>
    <w:basedOn w:val="Normal"/>
    <w:qFormat/>
    <w:rsid w:val="009A4EDC"/>
  </w:style>
  <w:style w:type="character" w:customStyle="1" w:styleId="Bodytext131">
    <w:name w:val="Body text (131)_"/>
    <w:basedOn w:val="DefaultParagraphFont"/>
    <w:locked/>
    <w:rsid w:val="009A4EDC"/>
  </w:style>
  <w:style w:type="paragraph" w:customStyle="1" w:styleId="Bodytext1310">
    <w:name w:val="Body text (131)"/>
    <w:basedOn w:val="Normal"/>
    <w:qFormat/>
    <w:rsid w:val="009A4EDC"/>
  </w:style>
  <w:style w:type="character" w:customStyle="1" w:styleId="Bodytext140">
    <w:name w:val="Body text (140)_"/>
    <w:basedOn w:val="DefaultParagraphFont"/>
    <w:locked/>
    <w:rsid w:val="009A4EDC"/>
  </w:style>
  <w:style w:type="paragraph" w:customStyle="1" w:styleId="Bodytext1400">
    <w:name w:val="Body text (140)"/>
    <w:basedOn w:val="Normal"/>
    <w:qFormat/>
    <w:rsid w:val="009A4EDC"/>
  </w:style>
  <w:style w:type="character" w:customStyle="1" w:styleId="Bodytext141">
    <w:name w:val="Body text (141)_"/>
    <w:basedOn w:val="DefaultParagraphFont"/>
    <w:locked/>
    <w:rsid w:val="009A4EDC"/>
  </w:style>
  <w:style w:type="paragraph" w:customStyle="1" w:styleId="Bodytext1410">
    <w:name w:val="Body text (141)"/>
    <w:basedOn w:val="Normal"/>
    <w:qFormat/>
    <w:rsid w:val="009A4EDC"/>
  </w:style>
  <w:style w:type="character" w:customStyle="1" w:styleId="Tableofcontents20">
    <w:name w:val="Table of contents (20)_"/>
    <w:basedOn w:val="DefaultParagraphFont"/>
    <w:locked/>
    <w:rsid w:val="009A4EDC"/>
  </w:style>
  <w:style w:type="paragraph" w:customStyle="1" w:styleId="Tableofcontents200">
    <w:name w:val="Table of contents (20)"/>
    <w:basedOn w:val="Normal"/>
    <w:qFormat/>
    <w:rsid w:val="009A4EDC"/>
  </w:style>
  <w:style w:type="character" w:customStyle="1" w:styleId="Tableofcontents21">
    <w:name w:val="Table of contents (21)_"/>
    <w:basedOn w:val="DefaultParagraphFont"/>
    <w:locked/>
    <w:rsid w:val="009A4EDC"/>
  </w:style>
  <w:style w:type="paragraph" w:customStyle="1" w:styleId="Tableofcontents210">
    <w:name w:val="Table of contents (21)"/>
    <w:basedOn w:val="Normal"/>
    <w:qFormat/>
    <w:rsid w:val="009A4EDC"/>
  </w:style>
  <w:style w:type="character" w:customStyle="1" w:styleId="Tableofcontents22">
    <w:name w:val="Table of contents (22)_"/>
    <w:basedOn w:val="DefaultParagraphFont"/>
    <w:locked/>
    <w:rsid w:val="009A4EDC"/>
  </w:style>
  <w:style w:type="paragraph" w:customStyle="1" w:styleId="Tableofcontents220">
    <w:name w:val="Table of contents (22)"/>
    <w:basedOn w:val="Normal"/>
    <w:qFormat/>
    <w:rsid w:val="009A4EDC"/>
  </w:style>
  <w:style w:type="character" w:customStyle="1" w:styleId="Bodytext142">
    <w:name w:val="Body text (142)_"/>
    <w:basedOn w:val="DefaultParagraphFont"/>
    <w:locked/>
    <w:rsid w:val="009A4EDC"/>
  </w:style>
  <w:style w:type="paragraph" w:customStyle="1" w:styleId="Bodytext1420">
    <w:name w:val="Body text (142)"/>
    <w:basedOn w:val="Normal"/>
    <w:qFormat/>
    <w:rsid w:val="009A4EDC"/>
  </w:style>
  <w:style w:type="character" w:customStyle="1" w:styleId="Bodytext143">
    <w:name w:val="Body text (143)_"/>
    <w:basedOn w:val="DefaultParagraphFont"/>
    <w:locked/>
    <w:rsid w:val="009A4EDC"/>
  </w:style>
  <w:style w:type="paragraph" w:customStyle="1" w:styleId="Bodytext1430">
    <w:name w:val="Body text (143)"/>
    <w:basedOn w:val="Normal"/>
    <w:qFormat/>
    <w:rsid w:val="009A4EDC"/>
  </w:style>
  <w:style w:type="character" w:customStyle="1" w:styleId="Bodytext144Exact">
    <w:name w:val="Body text (144) Exact"/>
    <w:basedOn w:val="DefaultParagraphFont"/>
    <w:locked/>
    <w:rsid w:val="009A4EDC"/>
  </w:style>
  <w:style w:type="paragraph" w:customStyle="1" w:styleId="Bodytext144">
    <w:name w:val="Body text (144)"/>
    <w:basedOn w:val="Normal"/>
    <w:qFormat/>
    <w:rsid w:val="009A4EDC"/>
  </w:style>
  <w:style w:type="character" w:customStyle="1" w:styleId="Bodytext145Exact">
    <w:name w:val="Body text (145) Exact"/>
    <w:basedOn w:val="DefaultParagraphFont"/>
    <w:locked/>
    <w:rsid w:val="009A4EDC"/>
  </w:style>
  <w:style w:type="paragraph" w:customStyle="1" w:styleId="Bodytext145">
    <w:name w:val="Body text (145)"/>
    <w:basedOn w:val="Normal"/>
    <w:qFormat/>
    <w:rsid w:val="009A4EDC"/>
  </w:style>
  <w:style w:type="character" w:customStyle="1" w:styleId="Bodytext146">
    <w:name w:val="Body text (146)_"/>
    <w:basedOn w:val="DefaultParagraphFont"/>
    <w:locked/>
    <w:rsid w:val="009A4EDC"/>
  </w:style>
  <w:style w:type="paragraph" w:customStyle="1" w:styleId="Bodytext1460">
    <w:name w:val="Body text (146)"/>
    <w:basedOn w:val="Normal"/>
    <w:qFormat/>
    <w:rsid w:val="009A4EDC"/>
  </w:style>
  <w:style w:type="character" w:customStyle="1" w:styleId="Heading230">
    <w:name w:val="Heading #23_"/>
    <w:basedOn w:val="DefaultParagraphFont"/>
    <w:locked/>
    <w:rsid w:val="009A4EDC"/>
  </w:style>
  <w:style w:type="paragraph" w:customStyle="1" w:styleId="Heading231">
    <w:name w:val="Heading #23"/>
    <w:basedOn w:val="Normal"/>
    <w:qFormat/>
    <w:rsid w:val="009A4EDC"/>
  </w:style>
  <w:style w:type="character" w:customStyle="1" w:styleId="Picturecaption36">
    <w:name w:val="Picture caption (36)_"/>
    <w:basedOn w:val="DefaultParagraphFont"/>
    <w:locked/>
    <w:rsid w:val="009A4EDC"/>
  </w:style>
  <w:style w:type="paragraph" w:customStyle="1" w:styleId="Picturecaption360">
    <w:name w:val="Picture caption (36)"/>
    <w:basedOn w:val="Normal"/>
    <w:qFormat/>
    <w:rsid w:val="009A4EDC"/>
  </w:style>
  <w:style w:type="character" w:customStyle="1" w:styleId="Picturecaption42">
    <w:name w:val="Picture caption (42)_"/>
    <w:basedOn w:val="DefaultParagraphFont"/>
    <w:locked/>
    <w:rsid w:val="009A4EDC"/>
  </w:style>
  <w:style w:type="paragraph" w:customStyle="1" w:styleId="Picturecaption420">
    <w:name w:val="Picture caption (42)"/>
    <w:basedOn w:val="Normal"/>
    <w:qFormat/>
    <w:rsid w:val="009A4EDC"/>
  </w:style>
  <w:style w:type="character" w:customStyle="1" w:styleId="Bodytext154">
    <w:name w:val="Body text (154)_"/>
    <w:basedOn w:val="DefaultParagraphFont"/>
    <w:locked/>
    <w:rsid w:val="009A4EDC"/>
  </w:style>
  <w:style w:type="paragraph" w:customStyle="1" w:styleId="Bodytext1540">
    <w:name w:val="Body text (154)"/>
    <w:basedOn w:val="Normal"/>
    <w:qFormat/>
    <w:rsid w:val="009A4EDC"/>
  </w:style>
  <w:style w:type="character" w:customStyle="1" w:styleId="Bodytext155">
    <w:name w:val="Body text (155)_"/>
    <w:basedOn w:val="DefaultParagraphFont"/>
    <w:locked/>
    <w:rsid w:val="009A4EDC"/>
  </w:style>
  <w:style w:type="paragraph" w:customStyle="1" w:styleId="Bodytext1550">
    <w:name w:val="Body text (155)"/>
    <w:basedOn w:val="Normal"/>
    <w:qFormat/>
    <w:rsid w:val="009A4EDC"/>
  </w:style>
  <w:style w:type="character" w:customStyle="1" w:styleId="Bodytext156">
    <w:name w:val="Body text (156)_"/>
    <w:basedOn w:val="DefaultParagraphFont"/>
    <w:locked/>
    <w:rsid w:val="009A4EDC"/>
  </w:style>
  <w:style w:type="paragraph" w:customStyle="1" w:styleId="Bodytext1560">
    <w:name w:val="Body text (156)"/>
    <w:basedOn w:val="Normal"/>
    <w:qFormat/>
    <w:rsid w:val="009A4EDC"/>
  </w:style>
  <w:style w:type="character" w:customStyle="1" w:styleId="Bodytext60">
    <w:name w:val="Body text (60)_"/>
    <w:basedOn w:val="DefaultParagraphFont"/>
    <w:locked/>
    <w:rsid w:val="009A4EDC"/>
  </w:style>
  <w:style w:type="paragraph" w:customStyle="1" w:styleId="Bodytext600">
    <w:name w:val="Body text (60)"/>
    <w:basedOn w:val="Normal"/>
    <w:qFormat/>
    <w:rsid w:val="009A4EDC"/>
  </w:style>
  <w:style w:type="character" w:customStyle="1" w:styleId="Bodytext158">
    <w:name w:val="Body text (158)_"/>
    <w:basedOn w:val="DefaultParagraphFont"/>
    <w:locked/>
    <w:rsid w:val="009A4EDC"/>
  </w:style>
  <w:style w:type="paragraph" w:customStyle="1" w:styleId="Bodytext1580">
    <w:name w:val="Body text (158)"/>
    <w:basedOn w:val="Normal"/>
    <w:qFormat/>
    <w:rsid w:val="009A4EDC"/>
  </w:style>
  <w:style w:type="character" w:customStyle="1" w:styleId="Bodytext159">
    <w:name w:val="Body text (159)_"/>
    <w:basedOn w:val="DefaultParagraphFont"/>
    <w:locked/>
    <w:rsid w:val="009A4EDC"/>
  </w:style>
  <w:style w:type="paragraph" w:customStyle="1" w:styleId="Bodytext1590">
    <w:name w:val="Body text (159)"/>
    <w:basedOn w:val="Normal"/>
    <w:qFormat/>
    <w:rsid w:val="009A4EDC"/>
  </w:style>
  <w:style w:type="character" w:customStyle="1" w:styleId="Bodytext160">
    <w:name w:val="Body text (160)_"/>
    <w:basedOn w:val="DefaultParagraphFont"/>
    <w:locked/>
    <w:rsid w:val="009A4EDC"/>
  </w:style>
  <w:style w:type="paragraph" w:customStyle="1" w:styleId="Bodytext1600">
    <w:name w:val="Body text (160)"/>
    <w:basedOn w:val="Normal"/>
    <w:qFormat/>
    <w:rsid w:val="009A4EDC"/>
  </w:style>
  <w:style w:type="character" w:customStyle="1" w:styleId="Picturecaption4">
    <w:name w:val="Picture caption (4)_"/>
    <w:basedOn w:val="DefaultParagraphFont"/>
    <w:locked/>
    <w:rsid w:val="009A4EDC"/>
  </w:style>
  <w:style w:type="paragraph" w:customStyle="1" w:styleId="Picturecaption40">
    <w:name w:val="Picture caption (4)"/>
    <w:basedOn w:val="Normal"/>
    <w:qFormat/>
    <w:rsid w:val="009A4EDC"/>
  </w:style>
  <w:style w:type="character" w:customStyle="1" w:styleId="Heading10">
    <w:name w:val="Heading #10_"/>
    <w:basedOn w:val="DefaultParagraphFont"/>
    <w:locked/>
    <w:rsid w:val="009A4EDC"/>
  </w:style>
  <w:style w:type="paragraph" w:customStyle="1" w:styleId="Heading100">
    <w:name w:val="Heading #10"/>
    <w:basedOn w:val="Normal"/>
    <w:qFormat/>
    <w:rsid w:val="009A4EDC"/>
  </w:style>
  <w:style w:type="character" w:customStyle="1" w:styleId="Picturecaption3">
    <w:name w:val="Picture caption (3)_"/>
    <w:basedOn w:val="DefaultParagraphFont"/>
    <w:locked/>
    <w:rsid w:val="009A4EDC"/>
  </w:style>
  <w:style w:type="paragraph" w:customStyle="1" w:styleId="Picturecaption30">
    <w:name w:val="Picture caption (3)"/>
    <w:basedOn w:val="Normal"/>
    <w:qFormat/>
    <w:rsid w:val="009A4EDC"/>
  </w:style>
  <w:style w:type="character" w:customStyle="1" w:styleId="Heading13">
    <w:name w:val="Heading #13_"/>
    <w:basedOn w:val="DefaultParagraphFont"/>
    <w:locked/>
    <w:rsid w:val="009A4EDC"/>
  </w:style>
  <w:style w:type="paragraph" w:customStyle="1" w:styleId="Heading130">
    <w:name w:val="Heading #13"/>
    <w:basedOn w:val="Normal"/>
    <w:qFormat/>
    <w:rsid w:val="009A4EDC"/>
  </w:style>
  <w:style w:type="character" w:customStyle="1" w:styleId="Heading92">
    <w:name w:val="Heading #9 (2)_"/>
    <w:basedOn w:val="DefaultParagraphFont"/>
    <w:locked/>
    <w:rsid w:val="009A4EDC"/>
  </w:style>
  <w:style w:type="paragraph" w:customStyle="1" w:styleId="Heading920">
    <w:name w:val="Heading #9 (2)"/>
    <w:basedOn w:val="Normal"/>
    <w:qFormat/>
    <w:rsid w:val="009A4EDC"/>
  </w:style>
  <w:style w:type="character" w:customStyle="1" w:styleId="Heading15">
    <w:name w:val="Heading #15_"/>
    <w:basedOn w:val="DefaultParagraphFont"/>
    <w:locked/>
    <w:rsid w:val="009A4EDC"/>
  </w:style>
  <w:style w:type="paragraph" w:customStyle="1" w:styleId="Heading150">
    <w:name w:val="Heading #15"/>
    <w:basedOn w:val="Normal"/>
    <w:qFormat/>
    <w:rsid w:val="009A4EDC"/>
  </w:style>
  <w:style w:type="character" w:customStyle="1" w:styleId="Bodytext38">
    <w:name w:val="Body text (38)_"/>
    <w:basedOn w:val="DefaultParagraphFont"/>
    <w:locked/>
    <w:rsid w:val="009A4EDC"/>
  </w:style>
  <w:style w:type="paragraph" w:customStyle="1" w:styleId="Bodytext380">
    <w:name w:val="Body text (38)"/>
    <w:basedOn w:val="Normal"/>
    <w:qFormat/>
    <w:rsid w:val="009A4EDC"/>
  </w:style>
  <w:style w:type="character" w:customStyle="1" w:styleId="Heading17">
    <w:name w:val="Heading #17_"/>
    <w:basedOn w:val="DefaultParagraphFont"/>
    <w:locked/>
    <w:rsid w:val="009A4EDC"/>
  </w:style>
  <w:style w:type="paragraph" w:customStyle="1" w:styleId="Heading170">
    <w:name w:val="Heading #17"/>
    <w:basedOn w:val="Normal"/>
    <w:qFormat/>
    <w:rsid w:val="009A4EDC"/>
  </w:style>
  <w:style w:type="character" w:customStyle="1" w:styleId="Bodytext97Exact">
    <w:name w:val="Body text (97) Exact"/>
    <w:basedOn w:val="DefaultParagraphFont"/>
    <w:locked/>
    <w:rsid w:val="009A4EDC"/>
  </w:style>
  <w:style w:type="paragraph" w:customStyle="1" w:styleId="Bodytext97">
    <w:name w:val="Body text (97)"/>
    <w:basedOn w:val="Normal"/>
    <w:qFormat/>
    <w:rsid w:val="009A4EDC"/>
  </w:style>
  <w:style w:type="character" w:customStyle="1" w:styleId="Bodytext42">
    <w:name w:val="Body text (42)_"/>
    <w:basedOn w:val="DefaultParagraphFont"/>
    <w:locked/>
    <w:rsid w:val="009A4EDC"/>
  </w:style>
  <w:style w:type="paragraph" w:customStyle="1" w:styleId="Bodytext420">
    <w:name w:val="Body text (42)"/>
    <w:basedOn w:val="Normal"/>
    <w:qFormat/>
    <w:rsid w:val="009A4EDC"/>
  </w:style>
  <w:style w:type="character" w:customStyle="1" w:styleId="Picturecaption9">
    <w:name w:val="Picture caption (9)_"/>
    <w:basedOn w:val="DefaultParagraphFont"/>
    <w:locked/>
    <w:rsid w:val="009A4EDC"/>
  </w:style>
  <w:style w:type="paragraph" w:customStyle="1" w:styleId="Picturecaption90">
    <w:name w:val="Picture caption (9)"/>
    <w:basedOn w:val="Normal"/>
    <w:qFormat/>
    <w:rsid w:val="009A4EDC"/>
  </w:style>
  <w:style w:type="character" w:customStyle="1" w:styleId="Bodytext96Exact">
    <w:name w:val="Body text (96) Exact"/>
    <w:basedOn w:val="DefaultParagraphFont"/>
    <w:locked/>
    <w:rsid w:val="009A4EDC"/>
  </w:style>
  <w:style w:type="paragraph" w:customStyle="1" w:styleId="Bodytext96">
    <w:name w:val="Body text (96)"/>
    <w:basedOn w:val="Normal"/>
    <w:qFormat/>
    <w:rsid w:val="009A4EDC"/>
  </w:style>
  <w:style w:type="character" w:customStyle="1" w:styleId="Heading142">
    <w:name w:val="Heading #14 (2)_"/>
    <w:basedOn w:val="DefaultParagraphFont"/>
    <w:locked/>
    <w:rsid w:val="009A4EDC"/>
  </w:style>
  <w:style w:type="paragraph" w:customStyle="1" w:styleId="Heading1420">
    <w:name w:val="Heading #14 (2)"/>
    <w:basedOn w:val="Normal"/>
    <w:qFormat/>
    <w:rsid w:val="009A4EDC"/>
  </w:style>
  <w:style w:type="character" w:customStyle="1" w:styleId="Picturecaption31">
    <w:name w:val="Picture caption (31)_"/>
    <w:basedOn w:val="DefaultParagraphFont"/>
    <w:locked/>
    <w:rsid w:val="009A4EDC"/>
  </w:style>
  <w:style w:type="paragraph" w:customStyle="1" w:styleId="Picturecaption310">
    <w:name w:val="Picture caption (31)"/>
    <w:basedOn w:val="Normal"/>
    <w:qFormat/>
    <w:rsid w:val="009A4EDC"/>
  </w:style>
  <w:style w:type="character" w:customStyle="1" w:styleId="Picturecaption27">
    <w:name w:val="Picture caption (27)_"/>
    <w:basedOn w:val="DefaultParagraphFont"/>
    <w:locked/>
    <w:rsid w:val="009A4EDC"/>
  </w:style>
  <w:style w:type="paragraph" w:customStyle="1" w:styleId="Picturecaption270">
    <w:name w:val="Picture caption (27)"/>
    <w:basedOn w:val="Normal"/>
    <w:qFormat/>
    <w:rsid w:val="009A4EDC"/>
  </w:style>
  <w:style w:type="character" w:customStyle="1" w:styleId="Bodytext43Exact">
    <w:name w:val="Body text (43) Exact"/>
    <w:basedOn w:val="DefaultParagraphFont"/>
    <w:locked/>
    <w:rsid w:val="009A4EDC"/>
  </w:style>
  <w:style w:type="paragraph" w:customStyle="1" w:styleId="Bodytext43">
    <w:name w:val="Body text (43)"/>
    <w:basedOn w:val="Normal"/>
    <w:qFormat/>
    <w:rsid w:val="009A4EDC"/>
  </w:style>
  <w:style w:type="character" w:customStyle="1" w:styleId="Bodytext109">
    <w:name w:val="Body text (109)_"/>
    <w:basedOn w:val="DefaultParagraphFont"/>
    <w:locked/>
    <w:rsid w:val="009A4EDC"/>
  </w:style>
  <w:style w:type="paragraph" w:customStyle="1" w:styleId="Bodytext1090">
    <w:name w:val="Body text (109)"/>
    <w:basedOn w:val="Normal"/>
    <w:qFormat/>
    <w:rsid w:val="009A4EDC"/>
  </w:style>
  <w:style w:type="character" w:customStyle="1" w:styleId="Bodytext110">
    <w:name w:val="Body text (110)_"/>
    <w:basedOn w:val="DefaultParagraphFont"/>
    <w:locked/>
    <w:rsid w:val="009A4EDC"/>
  </w:style>
  <w:style w:type="paragraph" w:customStyle="1" w:styleId="Bodytext1100">
    <w:name w:val="Body text (110)"/>
    <w:basedOn w:val="Normal"/>
    <w:qFormat/>
    <w:rsid w:val="009A4EDC"/>
  </w:style>
  <w:style w:type="character" w:customStyle="1" w:styleId="Bodytext111">
    <w:name w:val="Body text (111)_"/>
    <w:basedOn w:val="DefaultParagraphFont"/>
    <w:locked/>
    <w:rsid w:val="009A4EDC"/>
  </w:style>
  <w:style w:type="paragraph" w:customStyle="1" w:styleId="Bodytext1110">
    <w:name w:val="Body text (111)"/>
    <w:basedOn w:val="Normal"/>
    <w:qFormat/>
    <w:rsid w:val="009A4EDC"/>
  </w:style>
  <w:style w:type="character" w:customStyle="1" w:styleId="Tablecaption7">
    <w:name w:val="Table caption (7)_"/>
    <w:basedOn w:val="DefaultParagraphFont"/>
    <w:locked/>
    <w:rsid w:val="009A4EDC"/>
  </w:style>
  <w:style w:type="paragraph" w:customStyle="1" w:styleId="Tablecaption70">
    <w:name w:val="Table caption (7)"/>
    <w:basedOn w:val="Normal"/>
    <w:qFormat/>
    <w:rsid w:val="009A4EDC"/>
  </w:style>
  <w:style w:type="character" w:customStyle="1" w:styleId="Bodytext112">
    <w:name w:val="Body text (112)_"/>
    <w:basedOn w:val="DefaultParagraphFont"/>
    <w:locked/>
    <w:rsid w:val="009A4EDC"/>
  </w:style>
  <w:style w:type="paragraph" w:customStyle="1" w:styleId="Bodytext1120">
    <w:name w:val="Body text (112)"/>
    <w:basedOn w:val="Normal"/>
    <w:qFormat/>
    <w:rsid w:val="009A4EDC"/>
  </w:style>
  <w:style w:type="character" w:customStyle="1" w:styleId="Bodytext113">
    <w:name w:val="Body text (113)_"/>
    <w:basedOn w:val="DefaultParagraphFont"/>
    <w:locked/>
    <w:rsid w:val="009A4EDC"/>
  </w:style>
  <w:style w:type="paragraph" w:customStyle="1" w:styleId="Bodytext1130">
    <w:name w:val="Body text (113)"/>
    <w:basedOn w:val="Normal"/>
    <w:qFormat/>
    <w:rsid w:val="009A4EDC"/>
  </w:style>
  <w:style w:type="character" w:customStyle="1" w:styleId="Tableofcontents10">
    <w:name w:val="Table of contents (10)_"/>
    <w:basedOn w:val="DefaultParagraphFont"/>
    <w:locked/>
    <w:rsid w:val="009A4EDC"/>
  </w:style>
  <w:style w:type="paragraph" w:customStyle="1" w:styleId="Tableofcontents100">
    <w:name w:val="Table of contents (10)"/>
    <w:basedOn w:val="Normal"/>
    <w:qFormat/>
    <w:rsid w:val="009A4EDC"/>
  </w:style>
  <w:style w:type="character" w:customStyle="1" w:styleId="Tableofcontents12">
    <w:name w:val="Table of contents (12)_"/>
    <w:basedOn w:val="DefaultParagraphFont"/>
    <w:locked/>
    <w:rsid w:val="009A4EDC"/>
  </w:style>
  <w:style w:type="paragraph" w:customStyle="1" w:styleId="Tableofcontents120">
    <w:name w:val="Table of contents (12)"/>
    <w:basedOn w:val="Normal"/>
    <w:qFormat/>
    <w:rsid w:val="009A4EDC"/>
  </w:style>
  <w:style w:type="character" w:customStyle="1" w:styleId="Tableofcontents14">
    <w:name w:val="Table of contents (14)_"/>
    <w:basedOn w:val="DefaultParagraphFont"/>
    <w:locked/>
    <w:rsid w:val="009A4EDC"/>
  </w:style>
  <w:style w:type="paragraph" w:customStyle="1" w:styleId="Tableofcontents140">
    <w:name w:val="Table of contents (14)"/>
    <w:basedOn w:val="Normal"/>
    <w:qFormat/>
    <w:rsid w:val="009A4EDC"/>
  </w:style>
  <w:style w:type="character" w:customStyle="1" w:styleId="Heading162">
    <w:name w:val="Heading #16 (2)_"/>
    <w:basedOn w:val="DefaultParagraphFont"/>
    <w:locked/>
    <w:rsid w:val="009A4EDC"/>
  </w:style>
  <w:style w:type="paragraph" w:customStyle="1" w:styleId="Heading1620">
    <w:name w:val="Heading #16 (2)"/>
    <w:basedOn w:val="Normal"/>
    <w:qFormat/>
    <w:rsid w:val="009A4EDC"/>
  </w:style>
  <w:style w:type="paragraph" w:customStyle="1" w:styleId="txgreen">
    <w:name w:val="txgreen"/>
    <w:basedOn w:val="Normal"/>
    <w:uiPriority w:val="99"/>
    <w:qFormat/>
    <w:rsid w:val="009A4EDC"/>
  </w:style>
  <w:style w:type="paragraph" w:customStyle="1" w:styleId="rtecenter">
    <w:name w:val="rtecenter"/>
    <w:basedOn w:val="Normal"/>
    <w:uiPriority w:val="99"/>
    <w:qFormat/>
    <w:rsid w:val="009A4EDC"/>
  </w:style>
  <w:style w:type="paragraph" w:customStyle="1" w:styleId="StyleHeading4TagBigcardNotBold">
    <w:name w:val="Style Heading 4TagBig card + Not Bold"/>
    <w:basedOn w:val="Heading4"/>
    <w:qFormat/>
    <w:rsid w:val="009A4EDC"/>
    <w:rPr>
      <w:bCs w:val="0"/>
    </w:rPr>
  </w:style>
  <w:style w:type="paragraph" w:customStyle="1" w:styleId="Stylecardtext8pt">
    <w:name w:val="Style card text + 8 pt"/>
    <w:basedOn w:val="Normal"/>
    <w:qFormat/>
    <w:rsid w:val="009A4EDC"/>
  </w:style>
  <w:style w:type="paragraph" w:customStyle="1" w:styleId="Stylecardtext5pt">
    <w:name w:val="Style card text + 5 pt"/>
    <w:basedOn w:val="Normal"/>
    <w:qFormat/>
    <w:rsid w:val="009A4EDC"/>
  </w:style>
  <w:style w:type="character" w:customStyle="1" w:styleId="StyleLatinGaramond9ptUnderline">
    <w:name w:val="Style (Latin) Garamond 9 pt Underline"/>
    <w:rsid w:val="009A4EDC"/>
  </w:style>
  <w:style w:type="character" w:customStyle="1" w:styleId="l9">
    <w:name w:val="l9"/>
    <w:basedOn w:val="DefaultParagraphFont"/>
    <w:rsid w:val="009A4EDC"/>
  </w:style>
  <w:style w:type="character" w:customStyle="1" w:styleId="l8">
    <w:name w:val="l8"/>
    <w:basedOn w:val="DefaultParagraphFont"/>
    <w:rsid w:val="009A4EDC"/>
  </w:style>
  <w:style w:type="character" w:customStyle="1" w:styleId="l6">
    <w:name w:val="l6"/>
    <w:basedOn w:val="DefaultParagraphFont"/>
    <w:rsid w:val="009A4EDC"/>
  </w:style>
  <w:style w:type="character" w:customStyle="1" w:styleId="l7">
    <w:name w:val="l7"/>
    <w:basedOn w:val="DefaultParagraphFont"/>
    <w:rsid w:val="009A4EDC"/>
  </w:style>
  <w:style w:type="character" w:customStyle="1" w:styleId="ellipsistext">
    <w:name w:val="ellipsis_text"/>
    <w:basedOn w:val="DefaultParagraphFont"/>
    <w:rsid w:val="009A4EDC"/>
  </w:style>
  <w:style w:type="character" w:customStyle="1" w:styleId="referencediv">
    <w:name w:val="referencediv"/>
    <w:basedOn w:val="DefaultParagraphFont"/>
    <w:rsid w:val="009A4EDC"/>
  </w:style>
  <w:style w:type="character" w:customStyle="1" w:styleId="cite0">
    <w:name w:val="cite0"/>
    <w:rsid w:val="009A4EDC"/>
  </w:style>
  <w:style w:type="character" w:customStyle="1" w:styleId="Aunderline1">
    <w:name w:val="Aunderline"/>
    <w:qFormat/>
    <w:rsid w:val="009A4EDC"/>
  </w:style>
  <w:style w:type="character" w:customStyle="1" w:styleId="desc">
    <w:name w:val="desc"/>
    <w:basedOn w:val="DefaultParagraphFont"/>
    <w:rsid w:val="009A4EDC"/>
  </w:style>
  <w:style w:type="character" w:customStyle="1" w:styleId="in-top">
    <w:name w:val="in-top"/>
    <w:rsid w:val="009A4EDC"/>
  </w:style>
  <w:style w:type="character" w:customStyle="1" w:styleId="nukeled">
    <w:name w:val="nukeled"/>
    <w:rsid w:val="009A4EDC"/>
  </w:style>
  <w:style w:type="character" w:customStyle="1" w:styleId="contextlyrelated">
    <w:name w:val="contextly_related"/>
    <w:rsid w:val="009A4EDC"/>
  </w:style>
  <w:style w:type="character" w:customStyle="1" w:styleId="in-right">
    <w:name w:val="in-right"/>
    <w:rsid w:val="009A4EDC"/>
  </w:style>
  <w:style w:type="character" w:customStyle="1" w:styleId="adtext">
    <w:name w:val="ad_text"/>
    <w:rsid w:val="009A4EDC"/>
  </w:style>
  <w:style w:type="character" w:customStyle="1" w:styleId="linkrow">
    <w:name w:val="link_row"/>
    <w:rsid w:val="009A4EDC"/>
  </w:style>
  <w:style w:type="character" w:customStyle="1" w:styleId="revision-date">
    <w:name w:val="revision-date"/>
    <w:rsid w:val="009A4EDC"/>
  </w:style>
  <w:style w:type="character" w:customStyle="1" w:styleId="facebook-share">
    <w:name w:val="facebook-share"/>
    <w:rsid w:val="009A4EDC"/>
  </w:style>
  <w:style w:type="character" w:customStyle="1" w:styleId="facebook-share-label">
    <w:name w:val="facebook-share-label"/>
    <w:rsid w:val="009A4EDC"/>
  </w:style>
  <w:style w:type="character" w:customStyle="1" w:styleId="ata11y">
    <w:name w:val="at_a11y"/>
    <w:rsid w:val="009A4EDC"/>
  </w:style>
  <w:style w:type="character" w:customStyle="1" w:styleId="tpk">
    <w:name w:val="tpk"/>
    <w:rsid w:val="009A4EDC"/>
  </w:style>
  <w:style w:type="character" w:customStyle="1" w:styleId="A24">
    <w:name w:val="A24"/>
    <w:uiPriority w:val="99"/>
    <w:rsid w:val="009A4EDC"/>
  </w:style>
  <w:style w:type="character" w:customStyle="1" w:styleId="A25">
    <w:name w:val="A25"/>
    <w:uiPriority w:val="99"/>
    <w:rsid w:val="009A4EDC"/>
  </w:style>
  <w:style w:type="character" w:customStyle="1" w:styleId="Headerorfooter">
    <w:name w:val="Header or footer_"/>
    <w:basedOn w:val="DefaultParagraphFont"/>
    <w:rsid w:val="009A4EDC"/>
  </w:style>
  <w:style w:type="character" w:customStyle="1" w:styleId="Bodytext21">
    <w:name w:val="Body text (2)_"/>
    <w:basedOn w:val="DefaultParagraphFont"/>
    <w:rsid w:val="009A4EDC"/>
  </w:style>
  <w:style w:type="character" w:customStyle="1" w:styleId="Bodytext22">
    <w:name w:val="Body text (2)"/>
    <w:basedOn w:val="Bodytext32"/>
    <w:rsid w:val="009A4EDC"/>
  </w:style>
  <w:style w:type="character" w:customStyle="1" w:styleId="Headerorfooter0">
    <w:name w:val="Header or footer"/>
    <w:basedOn w:val="Bodytext100"/>
    <w:rsid w:val="009A4EDC"/>
  </w:style>
  <w:style w:type="character" w:customStyle="1" w:styleId="Bodytext33">
    <w:name w:val="Body text (3)_"/>
    <w:basedOn w:val="DefaultParagraphFont"/>
    <w:rsid w:val="009A4EDC"/>
  </w:style>
  <w:style w:type="character" w:customStyle="1" w:styleId="Bodytext31Exact">
    <w:name w:val="Body text (31) Exact"/>
    <w:basedOn w:val="DefaultParagraphFont"/>
    <w:rsid w:val="009A4EDC"/>
  </w:style>
  <w:style w:type="character" w:customStyle="1" w:styleId="Bodytext100">
    <w:name w:val="Body text (10)_"/>
    <w:basedOn w:val="DefaultParagraphFont"/>
    <w:rsid w:val="009A4EDC"/>
  </w:style>
  <w:style w:type="character" w:customStyle="1" w:styleId="Bodytext32">
    <w:name w:val="Body text (3)"/>
    <w:basedOn w:val="Bodytext3Spacing0ptExact"/>
    <w:rsid w:val="009A4EDC"/>
  </w:style>
  <w:style w:type="character" w:customStyle="1" w:styleId="Bodytext46">
    <w:name w:val="Body text (46)_"/>
    <w:basedOn w:val="DefaultParagraphFont"/>
    <w:rsid w:val="009A4EDC"/>
  </w:style>
  <w:style w:type="character" w:customStyle="1" w:styleId="Bodytext51">
    <w:name w:val="Body text (51)_"/>
    <w:basedOn w:val="DefaultParagraphFont"/>
    <w:rsid w:val="009A4EDC"/>
  </w:style>
  <w:style w:type="character" w:customStyle="1" w:styleId="Bodytext34">
    <w:name w:val="Body text (34)_"/>
    <w:basedOn w:val="DefaultParagraphFont"/>
    <w:rsid w:val="009A4EDC"/>
  </w:style>
  <w:style w:type="character" w:customStyle="1" w:styleId="Bodytext3Spacing0ptExact">
    <w:name w:val="Body text (3) + Spacing 0 pt Exact"/>
    <w:rsid w:val="009A4EDC"/>
  </w:style>
  <w:style w:type="character" w:customStyle="1" w:styleId="Bodytext82">
    <w:name w:val="Body text (82)_"/>
    <w:basedOn w:val="DefaultParagraphFont"/>
    <w:rsid w:val="009A4EDC"/>
  </w:style>
  <w:style w:type="character" w:customStyle="1" w:styleId="PicturecaptionSpacing0ptExact">
    <w:name w:val="Picture caption + Spacing 0 pt Exact"/>
    <w:basedOn w:val="DefaultParagraphFont"/>
    <w:rsid w:val="009A4EDC"/>
  </w:style>
  <w:style w:type="character" w:customStyle="1" w:styleId="Tableofcontents13">
    <w:name w:val="Table of contents (13)_"/>
    <w:basedOn w:val="DefaultParagraphFont"/>
    <w:rsid w:val="009A4EDC"/>
  </w:style>
  <w:style w:type="character" w:customStyle="1" w:styleId="Bodytext114">
    <w:name w:val="Body text (114)_"/>
    <w:basedOn w:val="DefaultParagraphFont"/>
    <w:rsid w:val="009A4EDC"/>
  </w:style>
  <w:style w:type="character" w:customStyle="1" w:styleId="Bodytext115">
    <w:name w:val="Body text (115)_"/>
    <w:basedOn w:val="DefaultParagraphFont"/>
    <w:rsid w:val="009A4EDC"/>
  </w:style>
  <w:style w:type="character" w:customStyle="1" w:styleId="Bodytext1150">
    <w:name w:val="Body text (115)"/>
    <w:basedOn w:val="Picturecaption2Spacing0ptExact"/>
    <w:rsid w:val="009A4EDC"/>
  </w:style>
  <w:style w:type="character" w:customStyle="1" w:styleId="Bodytext820">
    <w:name w:val="Body text (82)"/>
    <w:rsid w:val="009A4EDC"/>
  </w:style>
  <w:style w:type="character" w:customStyle="1" w:styleId="Bodytext101">
    <w:name w:val="Body text (10)"/>
    <w:basedOn w:val="PicturecaptionSpacing0ptExact"/>
    <w:rsid w:val="009A4EDC"/>
  </w:style>
  <w:style w:type="character" w:customStyle="1" w:styleId="Bodytext82Spacing0ptExact">
    <w:name w:val="Body text (82) + Spacing 0 pt Exact"/>
    <w:basedOn w:val="Bodytext820"/>
    <w:rsid w:val="009A4EDC"/>
  </w:style>
  <w:style w:type="character" w:customStyle="1" w:styleId="Bodytext131Exact">
    <w:name w:val="Body text (131) Exact"/>
    <w:basedOn w:val="DefaultParagraphFont"/>
    <w:rsid w:val="009A4EDC"/>
  </w:style>
  <w:style w:type="character" w:customStyle="1" w:styleId="Picturecaption2Spacing0ptExact">
    <w:name w:val="Picture caption (2) + Spacing 0 pt Exact"/>
    <w:basedOn w:val="DefaultParagraphFont"/>
    <w:rsid w:val="009A4EDC"/>
  </w:style>
  <w:style w:type="character" w:customStyle="1" w:styleId="Bodytext114Exact">
    <w:name w:val="Body text (114) Exact"/>
    <w:basedOn w:val="Bodytext131Exact"/>
    <w:rsid w:val="009A4EDC"/>
  </w:style>
  <w:style w:type="character" w:customStyle="1" w:styleId="Bodytext340">
    <w:name w:val="Body text (34)"/>
    <w:basedOn w:val="BodyText4"/>
    <w:rsid w:val="009A4E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A4EDC"/>
  </w:style>
  <w:style w:type="character" w:customStyle="1" w:styleId="Bodytext510">
    <w:name w:val="Body text (51)"/>
    <w:basedOn w:val="Bodytext115"/>
    <w:rsid w:val="009A4EDC"/>
  </w:style>
  <w:style w:type="character" w:customStyle="1" w:styleId="Bodytext1140">
    <w:name w:val="Body text (114)"/>
    <w:basedOn w:val="Bodytext131Exact"/>
    <w:rsid w:val="009A4EDC"/>
  </w:style>
  <w:style w:type="character" w:customStyle="1" w:styleId="Tableofcontents130">
    <w:name w:val="Table of contents (13)"/>
    <w:basedOn w:val="Bodytext82Spacing0ptExact"/>
    <w:rsid w:val="009A4EDC"/>
  </w:style>
  <w:style w:type="character" w:customStyle="1" w:styleId="Bodytext460">
    <w:name w:val="Body text (46)"/>
    <w:basedOn w:val="Bodytext114"/>
    <w:rsid w:val="009A4EDC"/>
  </w:style>
  <w:style w:type="character" w:customStyle="1" w:styleId="Bodytext46NotBold">
    <w:name w:val="Body text (46) + Not Bold"/>
    <w:basedOn w:val="Bodytext114"/>
    <w:rsid w:val="009A4EDC"/>
  </w:style>
  <w:style w:type="character" w:customStyle="1" w:styleId="Bodytext46SegoeUI">
    <w:name w:val="Body text (46) + Segoe UI"/>
    <w:basedOn w:val="Bodytext114"/>
    <w:rsid w:val="009A4EDC"/>
  </w:style>
  <w:style w:type="character" w:customStyle="1" w:styleId="Bodytext115Spacing0ptExact">
    <w:name w:val="Body text (115) + Spacing 0 pt Exact"/>
    <w:basedOn w:val="Picturecaption2Spacing0ptExact"/>
    <w:rsid w:val="009A4EDC"/>
  </w:style>
  <w:style w:type="character" w:customStyle="1" w:styleId="Picturecaption42SmallCaps">
    <w:name w:val="Picture caption (42) + Small Caps"/>
    <w:basedOn w:val="DefaultParagraphFont"/>
    <w:rsid w:val="009A4EDC"/>
  </w:style>
  <w:style w:type="character" w:customStyle="1" w:styleId="Bodytext155Exact">
    <w:name w:val="Body text (155) Exact"/>
    <w:basedOn w:val="DefaultParagraphFont"/>
    <w:rsid w:val="009A4EDC"/>
  </w:style>
  <w:style w:type="character" w:customStyle="1" w:styleId="Bodytext157">
    <w:name w:val="Body text (157)_"/>
    <w:basedOn w:val="DefaultParagraphFont"/>
    <w:rsid w:val="009A4EDC"/>
  </w:style>
  <w:style w:type="character" w:customStyle="1" w:styleId="Bodytext157Spacing0pt">
    <w:name w:val="Body text (157) + Spacing 0 pt"/>
    <w:basedOn w:val="Bodytext39"/>
    <w:rsid w:val="009A4EDC"/>
  </w:style>
  <w:style w:type="character" w:customStyle="1" w:styleId="Bodytext1570">
    <w:name w:val="Body text (157)"/>
    <w:basedOn w:val="Bodytext39"/>
    <w:rsid w:val="009A4EDC"/>
  </w:style>
  <w:style w:type="character" w:customStyle="1" w:styleId="Heading2213pt">
    <w:name w:val="Heading #22 + 13 pt"/>
    <w:basedOn w:val="DefaultParagraphFont"/>
    <w:rsid w:val="009A4EDC"/>
  </w:style>
  <w:style w:type="character" w:customStyle="1" w:styleId="Heading22125pt">
    <w:name w:val="Heading #22 + 12.5 pt"/>
    <w:basedOn w:val="DefaultParagraphFont"/>
    <w:rsid w:val="009A4EDC"/>
  </w:style>
  <w:style w:type="character" w:customStyle="1" w:styleId="Bodytext300">
    <w:name w:val="Body text (30)_"/>
    <w:basedOn w:val="DefaultParagraphFont"/>
    <w:rsid w:val="009A4EDC"/>
  </w:style>
  <w:style w:type="character" w:customStyle="1" w:styleId="Bodytext301">
    <w:name w:val="Body text (30)"/>
    <w:basedOn w:val="Bodytext3TimesNewRoman"/>
    <w:rsid w:val="009A4EDC"/>
  </w:style>
  <w:style w:type="character" w:customStyle="1" w:styleId="Bodytext39">
    <w:name w:val="Body text (39)_"/>
    <w:basedOn w:val="DefaultParagraphFont"/>
    <w:rsid w:val="009A4EDC"/>
  </w:style>
  <w:style w:type="character" w:customStyle="1" w:styleId="Bodytext390">
    <w:name w:val="Body text (39)"/>
    <w:basedOn w:val="BodytextExact"/>
    <w:rsid w:val="009A4EDC"/>
  </w:style>
  <w:style w:type="character" w:customStyle="1" w:styleId="Bodytext159Exact">
    <w:name w:val="Body text (159) Exact"/>
    <w:basedOn w:val="DefaultParagraphFont"/>
    <w:rsid w:val="009A4EDC"/>
  </w:style>
  <w:style w:type="character" w:customStyle="1" w:styleId="Bodytext60Spacing0pt">
    <w:name w:val="Body text (60) + Spacing 0 pt"/>
    <w:basedOn w:val="DefaultParagraphFont"/>
    <w:rsid w:val="009A4EDC"/>
  </w:style>
  <w:style w:type="character" w:customStyle="1" w:styleId="Bodytext3Spacing-1pt">
    <w:name w:val="Body text (3) + Spacing -1 pt"/>
    <w:basedOn w:val="Bodytext3Spacing0ptExact"/>
    <w:rsid w:val="009A4EDC"/>
  </w:style>
  <w:style w:type="character" w:customStyle="1" w:styleId="Bodytext3TimesNewRoman">
    <w:name w:val="Body text (3) + Times New Roman"/>
    <w:aliases w:val="11.5 pt"/>
    <w:basedOn w:val="Bodytext3Spacing0ptExact"/>
    <w:rsid w:val="009A4EDC"/>
  </w:style>
  <w:style w:type="character" w:customStyle="1" w:styleId="Bodytext2NotBold">
    <w:name w:val="Body text (2) + Not Bold"/>
    <w:basedOn w:val="Bodytext32"/>
    <w:rsid w:val="009A4EDC"/>
  </w:style>
  <w:style w:type="character" w:customStyle="1" w:styleId="BodytextExact">
    <w:name w:val="Body text Exact"/>
    <w:basedOn w:val="DefaultParagraphFont"/>
    <w:rsid w:val="009A4EDC"/>
  </w:style>
  <w:style w:type="character" w:customStyle="1" w:styleId="Heading13Italic">
    <w:name w:val="Heading #13 + Italic"/>
    <w:basedOn w:val="DefaultParagraphFont"/>
    <w:rsid w:val="009A4EDC"/>
  </w:style>
  <w:style w:type="character" w:customStyle="1" w:styleId="Heading92Spacing2pt">
    <w:name w:val="Heading #9 (2) + Spacing 2 pt"/>
    <w:basedOn w:val="DefaultParagraphFont"/>
    <w:rsid w:val="009A4EDC"/>
  </w:style>
  <w:style w:type="character" w:customStyle="1" w:styleId="Bodytext38Spacing0pt">
    <w:name w:val="Body text (38) + Spacing 0 pt"/>
    <w:basedOn w:val="DefaultParagraphFont"/>
    <w:rsid w:val="009A4EDC"/>
  </w:style>
  <w:style w:type="character" w:customStyle="1" w:styleId="Bodytext42Spacing-1pt">
    <w:name w:val="Body text (42) + Spacing -1 pt"/>
    <w:basedOn w:val="DefaultParagraphFont"/>
    <w:rsid w:val="009A4EDC"/>
  </w:style>
  <w:style w:type="character" w:customStyle="1" w:styleId="Bodytext35">
    <w:name w:val="Body text (35)_"/>
    <w:basedOn w:val="DefaultParagraphFont"/>
    <w:rsid w:val="009A4EDC"/>
  </w:style>
  <w:style w:type="character" w:customStyle="1" w:styleId="Picturecaption19">
    <w:name w:val="Picture caption (19)_"/>
    <w:basedOn w:val="DefaultParagraphFont"/>
    <w:rsid w:val="009A4EDC"/>
  </w:style>
  <w:style w:type="character" w:customStyle="1" w:styleId="Picturecaption9Exact">
    <w:name w:val="Picture caption (9) Exact"/>
    <w:basedOn w:val="DefaultParagraphFont"/>
    <w:rsid w:val="009A4EDC"/>
  </w:style>
  <w:style w:type="character" w:customStyle="1" w:styleId="Bodytext87">
    <w:name w:val="Body text (87)_"/>
    <w:basedOn w:val="DefaultParagraphFont"/>
    <w:rsid w:val="009A4EDC"/>
  </w:style>
  <w:style w:type="character" w:customStyle="1" w:styleId="Bodytext6">
    <w:name w:val="Body text (6)_"/>
    <w:basedOn w:val="DefaultParagraphFont"/>
    <w:rsid w:val="009A4EDC"/>
  </w:style>
  <w:style w:type="character" w:customStyle="1" w:styleId="Heading142SmallCaps">
    <w:name w:val="Heading #14 (2) + Small Caps"/>
    <w:basedOn w:val="DefaultParagraphFont"/>
    <w:rsid w:val="009A4EDC"/>
  </w:style>
  <w:style w:type="character" w:customStyle="1" w:styleId="Bodytext350">
    <w:name w:val="Body text (35)"/>
    <w:basedOn w:val="Picturecaption190"/>
    <w:rsid w:val="009A4EDC"/>
  </w:style>
  <w:style w:type="character" w:customStyle="1" w:styleId="Picturecaption190">
    <w:name w:val="Picture caption (19)"/>
    <w:basedOn w:val="Picturecaption27Spacing0pt"/>
    <w:rsid w:val="009A4EDC"/>
  </w:style>
  <w:style w:type="character" w:customStyle="1" w:styleId="Picturecaption27Spacing0pt">
    <w:name w:val="Picture caption (27) + Spacing 0 pt"/>
    <w:basedOn w:val="DefaultParagraphFont"/>
    <w:rsid w:val="009A4EDC"/>
  </w:style>
  <w:style w:type="character" w:customStyle="1" w:styleId="Bodytext43Spacing0ptExact">
    <w:name w:val="Body text (43) + Spacing 0 pt Exact"/>
    <w:basedOn w:val="DefaultParagraphFont"/>
    <w:rsid w:val="009A4EDC"/>
  </w:style>
  <w:style w:type="character" w:customStyle="1" w:styleId="Bodytext61">
    <w:name w:val="Body text (6)"/>
    <w:basedOn w:val="Bodytext870"/>
    <w:rsid w:val="009A4EDC"/>
  </w:style>
  <w:style w:type="character" w:customStyle="1" w:styleId="Bodytext870">
    <w:name w:val="Body text (87)"/>
    <w:basedOn w:val="DefaultParagraphFont"/>
    <w:rsid w:val="009A4EDC"/>
  </w:style>
  <w:style w:type="character" w:customStyle="1" w:styleId="BodytextSegoeUI">
    <w:name w:val="Body text + Segoe UI"/>
    <w:aliases w:val="21.5 pt"/>
    <w:basedOn w:val="DefaultParagraphFont"/>
    <w:rsid w:val="009A4EDC"/>
  </w:style>
  <w:style w:type="character" w:customStyle="1" w:styleId="Bodytext68">
    <w:name w:val="Body text (68)_"/>
    <w:basedOn w:val="DefaultParagraphFont"/>
    <w:rsid w:val="009A4EDC"/>
  </w:style>
  <w:style w:type="character" w:customStyle="1" w:styleId="Bodytext112SmallCaps">
    <w:name w:val="Body text (112) + Small Caps"/>
    <w:basedOn w:val="DefaultParagraphFont"/>
    <w:rsid w:val="009A4EDC"/>
  </w:style>
  <w:style w:type="character" w:customStyle="1" w:styleId="Bodytext680">
    <w:name w:val="Body text (68)"/>
    <w:basedOn w:val="Heading162SmallCaps"/>
    <w:rsid w:val="009A4EDC"/>
  </w:style>
  <w:style w:type="character" w:customStyle="1" w:styleId="Tableofcontents11">
    <w:name w:val="Table of contents (11)_"/>
    <w:basedOn w:val="DefaultParagraphFont"/>
    <w:rsid w:val="009A4EDC"/>
  </w:style>
  <w:style w:type="character" w:customStyle="1" w:styleId="Tableofcontents110">
    <w:name w:val="Table of contents (11)"/>
    <w:basedOn w:val="article-quote-right"/>
    <w:rsid w:val="009A4EDC"/>
  </w:style>
  <w:style w:type="character" w:customStyle="1" w:styleId="Tableofcontents15">
    <w:name w:val="Table of contents (15)_"/>
    <w:basedOn w:val="DefaultParagraphFont"/>
    <w:rsid w:val="009A4EDC"/>
  </w:style>
  <w:style w:type="character" w:customStyle="1" w:styleId="Tableofcontents150">
    <w:name w:val="Table of contents (15)"/>
    <w:basedOn w:val="StyleBox12pt"/>
    <w:rsid w:val="009A4EDC"/>
  </w:style>
  <w:style w:type="character" w:customStyle="1" w:styleId="Heading162SmallCaps">
    <w:name w:val="Heading #16 (2) + Small Caps"/>
    <w:basedOn w:val="DefaultParagraphFont"/>
    <w:rsid w:val="009A4EDC"/>
  </w:style>
  <w:style w:type="character" w:customStyle="1" w:styleId="amp">
    <w:name w:val="amp"/>
    <w:basedOn w:val="DefaultParagraphFont"/>
    <w:rsid w:val="009A4EDC"/>
  </w:style>
  <w:style w:type="character" w:customStyle="1" w:styleId="article-quote-right">
    <w:name w:val="article-quote-right"/>
    <w:basedOn w:val="DefaultParagraphFont"/>
    <w:rsid w:val="009A4EDC"/>
  </w:style>
  <w:style w:type="character" w:customStyle="1" w:styleId="StyleBox12ptBold">
    <w:name w:val="Style Box + 12 pt Bold"/>
    <w:basedOn w:val="DefaultParagraphFont"/>
    <w:rsid w:val="009A4EDC"/>
  </w:style>
  <w:style w:type="character" w:customStyle="1" w:styleId="StyleBox12pt">
    <w:name w:val="Style Box + 12 pt"/>
    <w:basedOn w:val="DefaultParagraphFont"/>
    <w:rsid w:val="009A4EDC"/>
  </w:style>
  <w:style w:type="character" w:customStyle="1" w:styleId="commentstext0">
    <w:name w:val="commentstext"/>
    <w:rsid w:val="009A4EDC"/>
  </w:style>
  <w:style w:type="character" w:customStyle="1" w:styleId="wikicreatelink">
    <w:name w:val="wikicreatelink"/>
    <w:basedOn w:val="DefaultParagraphFont"/>
    <w:rsid w:val="009A4EDC"/>
  </w:style>
  <w:style w:type="character" w:customStyle="1" w:styleId="facebook-share-count">
    <w:name w:val="facebook-share-count"/>
    <w:basedOn w:val="DefaultParagraphFont"/>
    <w:rsid w:val="009A4EDC"/>
  </w:style>
  <w:style w:type="character" w:customStyle="1" w:styleId="tickerwrap">
    <w:name w:val="ticker_wrap"/>
    <w:basedOn w:val="DefaultParagraphFont"/>
    <w:rsid w:val="009A4EDC"/>
  </w:style>
  <w:style w:type="character" w:customStyle="1" w:styleId="smallcaps0">
    <w:name w:val="small_caps"/>
    <w:basedOn w:val="DefaultParagraphFont"/>
    <w:rsid w:val="009A4EDC"/>
  </w:style>
  <w:style w:type="character" w:customStyle="1" w:styleId="StyleGaramondText1">
    <w:name w:val="Style Garamond Text 1"/>
    <w:basedOn w:val="DefaultParagraphFont"/>
    <w:rsid w:val="009A4EDC"/>
  </w:style>
  <w:style w:type="character" w:customStyle="1" w:styleId="StyleGaramondText1Underline">
    <w:name w:val="Style Garamond Text 1 Underline"/>
    <w:basedOn w:val="DefaultParagraphFont"/>
    <w:rsid w:val="009A4EDC"/>
  </w:style>
  <w:style w:type="character" w:customStyle="1" w:styleId="StyleBoldUnderlineBorderSinglesolidlineAuto05pt">
    <w:name w:val="Style Bold Underline Border: : (Single solid line Auto  0.5 pt ..."/>
    <w:basedOn w:val="DefaultParagraphFont"/>
    <w:rsid w:val="009A4EDC"/>
  </w:style>
  <w:style w:type="character" w:customStyle="1" w:styleId="StyleStyleBoldUnderlineUnderlineIntenseEmphasisIntenseEmpha">
    <w:name w:val="Style Style Bold UnderlineUnderlineIntense EmphasisIntense Empha..."/>
    <w:basedOn w:val="DefaultParagraphFont"/>
    <w:rsid w:val="009A4EDC"/>
  </w:style>
  <w:style w:type="character" w:customStyle="1" w:styleId="Style7ptBold">
    <w:name w:val="Style 7 pt Bold"/>
    <w:basedOn w:val="DefaultParagraphFont"/>
    <w:rsid w:val="009A4EDC"/>
  </w:style>
  <w:style w:type="character" w:styleId="HTMLAcronym">
    <w:name w:val="HTML Acronym"/>
    <w:basedOn w:val="DefaultParagraphFont"/>
    <w:uiPriority w:val="99"/>
    <w:semiHidden/>
    <w:unhideWhenUsed/>
    <w:rsid w:val="009A4EDC"/>
  </w:style>
  <w:style w:type="paragraph" w:styleId="HTMLAddress">
    <w:name w:val="HTML Address"/>
    <w:basedOn w:val="Normal"/>
    <w:link w:val="HTMLAddressChar"/>
    <w:uiPriority w:val="99"/>
    <w:unhideWhenUsed/>
    <w:rsid w:val="009A4EDC"/>
    <w:rPr>
      <w:i/>
      <w:iCs/>
    </w:rPr>
  </w:style>
  <w:style w:type="character" w:customStyle="1" w:styleId="HTMLAddressChar">
    <w:name w:val="HTML Address Char"/>
    <w:basedOn w:val="DefaultParagraphFont"/>
    <w:link w:val="HTMLAddress"/>
    <w:uiPriority w:val="99"/>
    <w:rsid w:val="009A4EDC"/>
    <w:rPr>
      <w:rFonts w:ascii="Calibri" w:hAnsi="Calibri" w:cs="Calibri"/>
      <w:i/>
      <w:iCs/>
      <w:sz w:val="22"/>
    </w:rPr>
  </w:style>
  <w:style w:type="paragraph" w:styleId="Index1">
    <w:name w:val="index 1"/>
    <w:basedOn w:val="Normal"/>
    <w:next w:val="Normal"/>
    <w:autoRedefine/>
    <w:unhideWhenUsed/>
    <w:rsid w:val="009A4EDC"/>
    <w:pPr>
      <w:ind w:left="220" w:hanging="220"/>
    </w:pPr>
  </w:style>
  <w:style w:type="character" w:customStyle="1" w:styleId="cardunderlineChar0">
    <w:name w:val="card underline Char"/>
    <w:locked/>
    <w:rsid w:val="009A4EDC"/>
  </w:style>
  <w:style w:type="paragraph" w:customStyle="1" w:styleId="cardunderline">
    <w:name w:val="card underline"/>
    <w:basedOn w:val="Normal"/>
    <w:next w:val="GAUnderline"/>
    <w:qFormat/>
    <w:rsid w:val="009A4EDC"/>
  </w:style>
  <w:style w:type="paragraph" w:customStyle="1" w:styleId="Hat1">
    <w:name w:val="Hat1"/>
    <w:basedOn w:val="Normal"/>
    <w:next w:val="Normal"/>
    <w:uiPriority w:val="2"/>
    <w:qFormat/>
    <w:rsid w:val="009A4EDC"/>
  </w:style>
  <w:style w:type="paragraph" w:customStyle="1" w:styleId="post-subtitle">
    <w:name w:val="post-subtitle"/>
    <w:basedOn w:val="Normal"/>
    <w:qFormat/>
    <w:rsid w:val="009A4EDC"/>
  </w:style>
  <w:style w:type="paragraph" w:customStyle="1" w:styleId="para">
    <w:name w:val="para"/>
    <w:basedOn w:val="Normal"/>
    <w:next w:val="ReallySamllText"/>
    <w:qFormat/>
    <w:rsid w:val="009A4EDC"/>
  </w:style>
  <w:style w:type="paragraph" w:customStyle="1" w:styleId="noindent0">
    <w:name w:val="no_indent"/>
    <w:basedOn w:val="Normal"/>
    <w:next w:val="NormalWeb3"/>
    <w:qFormat/>
    <w:rsid w:val="009A4EDC"/>
  </w:style>
  <w:style w:type="paragraph" w:customStyle="1" w:styleId="tagline1">
    <w:name w:val="tagline"/>
    <w:basedOn w:val="Normal"/>
    <w:next w:val="cardCharCharCharCharChar"/>
    <w:qFormat/>
    <w:rsid w:val="009A4EDC"/>
  </w:style>
  <w:style w:type="paragraph" w:customStyle="1" w:styleId="Block1">
    <w:name w:val="Block1"/>
    <w:basedOn w:val="Normal"/>
    <w:next w:val="Normal"/>
    <w:uiPriority w:val="3"/>
    <w:qFormat/>
    <w:rsid w:val="009A4EDC"/>
  </w:style>
  <w:style w:type="paragraph" w:customStyle="1" w:styleId="TOCHeading1">
    <w:name w:val="TOC Heading1"/>
    <w:basedOn w:val="Heading1"/>
    <w:next w:val="Normal"/>
    <w:uiPriority w:val="39"/>
    <w:qFormat/>
    <w:rsid w:val="009A4EDC"/>
    <w:rPr>
      <w:bCs w:val="0"/>
      <w:caps/>
    </w:rPr>
  </w:style>
  <w:style w:type="paragraph" w:customStyle="1" w:styleId="NoteLevel11">
    <w:name w:val="Note Level 11"/>
    <w:basedOn w:val="Normal"/>
    <w:next w:val="HeaderFooter"/>
    <w:uiPriority w:val="99"/>
    <w:qFormat/>
    <w:rsid w:val="009A4EDC"/>
  </w:style>
  <w:style w:type="character" w:customStyle="1" w:styleId="ReallySamllTextChar">
    <w:name w:val="ReallySamllText Char"/>
    <w:locked/>
    <w:rsid w:val="009A4EDC"/>
  </w:style>
  <w:style w:type="paragraph" w:customStyle="1" w:styleId="ReallySamllText">
    <w:name w:val="ReallySamllText"/>
    <w:basedOn w:val="Normal"/>
    <w:next w:val="CardTextUnderlined"/>
    <w:autoRedefine/>
    <w:qFormat/>
    <w:rsid w:val="009A4EDC"/>
  </w:style>
  <w:style w:type="paragraph" w:customStyle="1" w:styleId="NormalWeb3">
    <w:name w:val="Normal (Web)3"/>
    <w:basedOn w:val="Normal"/>
    <w:next w:val="CardTagCharChar"/>
    <w:qFormat/>
    <w:rsid w:val="009A4EDC"/>
  </w:style>
  <w:style w:type="paragraph" w:customStyle="1" w:styleId="cardCharCharCharCharChar">
    <w:name w:val="card Char Char Char Char Char"/>
    <w:basedOn w:val="Normal"/>
    <w:next w:val="fixed"/>
    <w:qFormat/>
    <w:rsid w:val="009A4EDC"/>
  </w:style>
  <w:style w:type="paragraph" w:customStyle="1" w:styleId="TagCiteChar4">
    <w:name w:val="Tag / Cite Char"/>
    <w:basedOn w:val="Normal"/>
    <w:next w:val="textonormal"/>
    <w:qFormat/>
    <w:rsid w:val="009A4EDC"/>
  </w:style>
  <w:style w:type="paragraph" w:customStyle="1" w:styleId="PageNumber2">
    <w:name w:val="Page Number2"/>
    <w:basedOn w:val="Normal"/>
    <w:next w:val="Normal"/>
    <w:qFormat/>
    <w:rsid w:val="009A4EDC"/>
  </w:style>
  <w:style w:type="paragraph" w:customStyle="1" w:styleId="HeaderFooter">
    <w:name w:val="Header &amp; Footer"/>
    <w:next w:val="ExecutiveSummarytext"/>
    <w:qFormat/>
    <w:rsid w:val="009A4EDC"/>
    <w:pPr>
      <w:spacing w:after="200" w:line="276" w:lineRule="auto"/>
    </w:pPr>
    <w:rPr>
      <w:rFonts w:eastAsiaTheme="minorHAnsi"/>
      <w:sz w:val="22"/>
      <w:szCs w:val="22"/>
    </w:rPr>
  </w:style>
  <w:style w:type="paragraph" w:customStyle="1" w:styleId="CardTextSmall0">
    <w:name w:val="Card Text Small"/>
    <w:basedOn w:val="Normal"/>
    <w:qFormat/>
    <w:rsid w:val="009A4EDC"/>
  </w:style>
  <w:style w:type="paragraph" w:customStyle="1" w:styleId="CardTextUnderlined">
    <w:name w:val="Card Text Underlined"/>
    <w:basedOn w:val="Normal"/>
    <w:next w:val="NormalUnderline"/>
    <w:qFormat/>
    <w:rsid w:val="009A4EDC"/>
  </w:style>
  <w:style w:type="paragraph" w:customStyle="1" w:styleId="HeaderDebate">
    <w:name w:val="Header Debate"/>
    <w:basedOn w:val="Normal"/>
    <w:next w:val="byline1"/>
    <w:qFormat/>
    <w:rsid w:val="009A4EDC"/>
  </w:style>
  <w:style w:type="paragraph" w:customStyle="1" w:styleId="NormalWeb1">
    <w:name w:val="Normal (Web)1"/>
    <w:basedOn w:val="Normal"/>
    <w:next w:val="PlaceholderText1"/>
    <w:qFormat/>
    <w:rsid w:val="009A4EDC"/>
  </w:style>
  <w:style w:type="paragraph" w:customStyle="1" w:styleId="CardTagCharChar">
    <w:name w:val="Card Tag Char Char"/>
    <w:basedOn w:val="Normal"/>
    <w:next w:val="NoteLevel31"/>
    <w:qFormat/>
    <w:rsid w:val="009A4EDC"/>
  </w:style>
  <w:style w:type="paragraph" w:customStyle="1" w:styleId="fixed">
    <w:name w:val="fixed"/>
    <w:basedOn w:val="Normal"/>
    <w:next w:val="NoteLevel41"/>
    <w:qFormat/>
    <w:rsid w:val="009A4EDC"/>
  </w:style>
  <w:style w:type="paragraph" w:customStyle="1" w:styleId="textonormal">
    <w:name w:val="textonormal"/>
    <w:basedOn w:val="Normal"/>
    <w:next w:val="NoteLevel51"/>
    <w:qFormat/>
    <w:rsid w:val="009A4EDC"/>
  </w:style>
  <w:style w:type="paragraph" w:customStyle="1" w:styleId="ExecutiveSummarytext">
    <w:name w:val="Executive Summary text"/>
    <w:basedOn w:val="Normal"/>
    <w:next w:val="Normal"/>
    <w:qFormat/>
    <w:rsid w:val="009A4EDC"/>
  </w:style>
  <w:style w:type="character" w:customStyle="1" w:styleId="NormalUnderlineChar1">
    <w:name w:val="Normal Underline Char1"/>
    <w:locked/>
    <w:rsid w:val="009A4EDC"/>
  </w:style>
  <w:style w:type="paragraph" w:customStyle="1" w:styleId="byline1">
    <w:name w:val="byline1"/>
    <w:basedOn w:val="Normal"/>
    <w:qFormat/>
    <w:rsid w:val="009A4EDC"/>
  </w:style>
  <w:style w:type="paragraph" w:customStyle="1" w:styleId="PlaceholderText1">
    <w:name w:val="Placeholder Text1"/>
    <w:basedOn w:val="Normal"/>
    <w:next w:val="ImportantText"/>
    <w:qFormat/>
    <w:rsid w:val="009A4EDC"/>
  </w:style>
  <w:style w:type="paragraph" w:customStyle="1" w:styleId="NoteLevel31">
    <w:name w:val="Note Level 31"/>
    <w:basedOn w:val="Normal"/>
    <w:qFormat/>
    <w:rsid w:val="009A4EDC"/>
  </w:style>
  <w:style w:type="paragraph" w:customStyle="1" w:styleId="NoteLevel41">
    <w:name w:val="Note Level 41"/>
    <w:basedOn w:val="Normal"/>
    <w:next w:val="StyleBodyText11ptBlackUnderline"/>
    <w:qFormat/>
    <w:rsid w:val="009A4EDC"/>
  </w:style>
  <w:style w:type="paragraph" w:customStyle="1" w:styleId="NoteLevel51">
    <w:name w:val="Note Level 51"/>
    <w:basedOn w:val="Normal"/>
    <w:qFormat/>
    <w:rsid w:val="009A4EDC"/>
  </w:style>
  <w:style w:type="paragraph" w:customStyle="1" w:styleId="NoteLevel61">
    <w:name w:val="Note Level 61"/>
    <w:basedOn w:val="Normal"/>
    <w:next w:val="StyleBodyText11ptBoldBlack"/>
    <w:qFormat/>
    <w:rsid w:val="009A4EDC"/>
  </w:style>
  <w:style w:type="paragraph" w:customStyle="1" w:styleId="NoteLevel71">
    <w:name w:val="Note Level 71"/>
    <w:basedOn w:val="Normal"/>
    <w:qFormat/>
    <w:rsid w:val="009A4EDC"/>
  </w:style>
  <w:style w:type="paragraph" w:customStyle="1" w:styleId="NoteLevel81">
    <w:name w:val="Note Level 81"/>
    <w:basedOn w:val="Normal"/>
    <w:next w:val="StyletinyBold"/>
    <w:qFormat/>
    <w:rsid w:val="009A4EDC"/>
  </w:style>
  <w:style w:type="paragraph" w:customStyle="1" w:styleId="NoteLevel91">
    <w:name w:val="Note Level 91"/>
    <w:basedOn w:val="Normal"/>
    <w:qFormat/>
    <w:rsid w:val="009A4EDC"/>
  </w:style>
  <w:style w:type="character" w:customStyle="1" w:styleId="ImportantTextChar">
    <w:name w:val="Important Text Char"/>
    <w:locked/>
    <w:rsid w:val="009A4EDC"/>
  </w:style>
  <w:style w:type="paragraph" w:customStyle="1" w:styleId="ImportantText">
    <w:name w:val="Important Text"/>
    <w:basedOn w:val="Normal"/>
    <w:next w:val="Normal"/>
    <w:qFormat/>
    <w:rsid w:val="009A4EDC"/>
  </w:style>
  <w:style w:type="character" w:customStyle="1" w:styleId="StyleBodyText11ptBlackUnderlineChar">
    <w:name w:val="Style Body Text + 11 pt Black Underline Char"/>
    <w:locked/>
    <w:rsid w:val="009A4EDC"/>
  </w:style>
  <w:style w:type="paragraph" w:customStyle="1" w:styleId="StyleBodyText11ptBlackUnderline">
    <w:name w:val="Style Body Text + 11 pt Black Underline"/>
    <w:basedOn w:val="Normal"/>
    <w:next w:val="ListContents"/>
    <w:qFormat/>
    <w:rsid w:val="009A4EDC"/>
  </w:style>
  <w:style w:type="character" w:customStyle="1" w:styleId="StyleBodyText11ptBoldBlackChar">
    <w:name w:val="Style Body Text + 11 pt Bold Black Char"/>
    <w:locked/>
    <w:rsid w:val="009A4EDC"/>
  </w:style>
  <w:style w:type="paragraph" w:customStyle="1" w:styleId="StyleBodyText11ptBoldBlack">
    <w:name w:val="Style Body Text + 11 pt Bold Black"/>
    <w:basedOn w:val="Normal"/>
    <w:next w:val="StyleListContents11ptCustomColorRGB353132Underline"/>
    <w:qFormat/>
    <w:rsid w:val="009A4EDC"/>
  </w:style>
  <w:style w:type="character" w:customStyle="1" w:styleId="StyletinyBoldChar">
    <w:name w:val="Style tiny + Bold Char"/>
    <w:locked/>
    <w:rsid w:val="009A4EDC"/>
  </w:style>
  <w:style w:type="paragraph" w:customStyle="1" w:styleId="StyletinyBold">
    <w:name w:val="Style tiny + Bold"/>
    <w:basedOn w:val="TagF3"/>
    <w:qFormat/>
    <w:rsid w:val="009A4EDC"/>
  </w:style>
  <w:style w:type="character" w:customStyle="1" w:styleId="Heading5SizeDownChar">
    <w:name w:val="Heading 5 Size Down Char"/>
    <w:locked/>
    <w:rsid w:val="009A4EDC"/>
  </w:style>
  <w:style w:type="character" w:customStyle="1" w:styleId="Normal2BoldChar">
    <w:name w:val="Normal2 + Bold Char"/>
    <w:locked/>
    <w:rsid w:val="009A4EDC"/>
  </w:style>
  <w:style w:type="paragraph" w:customStyle="1" w:styleId="Normal2Bold">
    <w:name w:val="Normal2 + Bold"/>
    <w:basedOn w:val="Normal"/>
    <w:next w:val="Unimportant"/>
    <w:qFormat/>
    <w:rsid w:val="009A4EDC"/>
  </w:style>
  <w:style w:type="character" w:customStyle="1" w:styleId="ListContentsChar">
    <w:name w:val="List Contents Char"/>
    <w:locked/>
    <w:rsid w:val="009A4EDC"/>
  </w:style>
  <w:style w:type="paragraph" w:customStyle="1" w:styleId="ListContents">
    <w:name w:val="List Contents"/>
    <w:basedOn w:val="Normal"/>
    <w:next w:val="Ununderlined"/>
    <w:qFormat/>
    <w:rsid w:val="009A4EDC"/>
  </w:style>
  <w:style w:type="character" w:customStyle="1" w:styleId="StyleListContents11ptCustomColorRGB353132UnderlineChar">
    <w:name w:val="Style List Contents + 11 pt Custom Color(RGB(353132)) Underline Char"/>
    <w:locked/>
    <w:rsid w:val="009A4EDC"/>
  </w:style>
  <w:style w:type="paragraph" w:customStyle="1" w:styleId="StyleListContents11ptCustomColorRGB353132Underline">
    <w:name w:val="Style List Contents + 11 pt Custom Color(RGB(353132)) Underline"/>
    <w:basedOn w:val="Ununderlined"/>
    <w:qFormat/>
    <w:rsid w:val="009A4EDC"/>
    <w:pPr>
      <w:jc w:val="left"/>
    </w:pPr>
    <w:rPr>
      <w:rFonts w:eastAsiaTheme="minorHAnsi"/>
      <w:sz w:val="20"/>
    </w:rPr>
  </w:style>
  <w:style w:type="character" w:customStyle="1" w:styleId="StyleCards12ptThickunderlineChar2">
    <w:name w:val="Style Cards + 12 pt Thick underline Char2"/>
    <w:locked/>
    <w:rsid w:val="009A4EDC"/>
  </w:style>
  <w:style w:type="paragraph" w:customStyle="1" w:styleId="StyleCards12ptThickunderline">
    <w:name w:val="Style Cards + 12 pt Thick underline"/>
    <w:basedOn w:val="Normal"/>
    <w:qFormat/>
    <w:rsid w:val="009A4EDC"/>
  </w:style>
  <w:style w:type="character" w:customStyle="1" w:styleId="UnimportantCharChar">
    <w:name w:val="Unimportant Char Char"/>
    <w:locked/>
    <w:rsid w:val="009A4EDC"/>
  </w:style>
  <w:style w:type="paragraph" w:customStyle="1" w:styleId="Unimportant">
    <w:name w:val="Unimportant"/>
    <w:basedOn w:val="Normal"/>
    <w:next w:val="DebateCite"/>
    <w:qFormat/>
    <w:rsid w:val="009A4EDC"/>
  </w:style>
  <w:style w:type="paragraph" w:customStyle="1" w:styleId="StyleHeading1Justified">
    <w:name w:val="Style Heading 1 + Justified"/>
    <w:basedOn w:val="Normal"/>
    <w:next w:val="Normal"/>
    <w:qFormat/>
    <w:rsid w:val="009A4EDC"/>
  </w:style>
  <w:style w:type="paragraph" w:customStyle="1" w:styleId="textunderline0">
    <w:name w:val="text underline"/>
    <w:basedOn w:val="Normal"/>
    <w:next w:val="Heading4Cite"/>
    <w:autoRedefine/>
    <w:qFormat/>
    <w:rsid w:val="009A4EDC"/>
  </w:style>
  <w:style w:type="character" w:customStyle="1" w:styleId="DebateTagChar">
    <w:name w:val="Debate Tag Char"/>
    <w:locked/>
    <w:rsid w:val="009A4EDC"/>
  </w:style>
  <w:style w:type="paragraph" w:customStyle="1" w:styleId="DebateTag">
    <w:name w:val="Debate Tag"/>
    <w:basedOn w:val="Normal"/>
    <w:autoRedefine/>
    <w:qFormat/>
    <w:rsid w:val="009A4EDC"/>
  </w:style>
  <w:style w:type="paragraph" w:customStyle="1" w:styleId="DebateCite">
    <w:name w:val="Debate Cite"/>
    <w:basedOn w:val="Normal"/>
    <w:next w:val="Normaltag"/>
    <w:autoRedefine/>
    <w:qFormat/>
    <w:rsid w:val="009A4EDC"/>
  </w:style>
  <w:style w:type="paragraph" w:customStyle="1" w:styleId="PreformattedText">
    <w:name w:val="Preformatted Text"/>
    <w:basedOn w:val="Normal"/>
    <w:next w:val="Cardnon-underlined"/>
    <w:qFormat/>
    <w:rsid w:val="009A4EDC"/>
  </w:style>
  <w:style w:type="paragraph" w:customStyle="1" w:styleId="MaggieTag">
    <w:name w:val="MaggieTag"/>
    <w:basedOn w:val="Heading2"/>
    <w:next w:val="BlockTitle4"/>
    <w:qFormat/>
    <w:rsid w:val="009A4EDC"/>
    <w:rPr>
      <w:bCs w:val="0"/>
      <w:caps/>
    </w:rPr>
  </w:style>
  <w:style w:type="paragraph" w:customStyle="1" w:styleId="4">
    <w:name w:val="4"/>
    <w:basedOn w:val="Normal"/>
    <w:next w:val="DottedUnderline1"/>
    <w:qFormat/>
    <w:rsid w:val="009A4EDC"/>
  </w:style>
  <w:style w:type="paragraph" w:customStyle="1" w:styleId="BlockTitle4">
    <w:name w:val="%Block Title"/>
    <w:basedOn w:val="Heading1"/>
    <w:next w:val="PageNumber4"/>
    <w:qFormat/>
    <w:rsid w:val="009A4EDC"/>
    <w:rPr>
      <w:bCs w:val="0"/>
      <w:caps/>
    </w:rPr>
  </w:style>
  <w:style w:type="paragraph" w:customStyle="1" w:styleId="HiddenBlockHeader">
    <w:name w:val="Hidden Block Header"/>
    <w:basedOn w:val="Normal"/>
    <w:next w:val="Cardtext4"/>
    <w:link w:val="HiddenBlockHeaderChar"/>
    <w:qFormat/>
    <w:rsid w:val="009A4EDC"/>
  </w:style>
  <w:style w:type="paragraph" w:customStyle="1" w:styleId="ThickUnderline">
    <w:name w:val="ThickUnderline"/>
    <w:qFormat/>
    <w:rsid w:val="009A4EDC"/>
    <w:pPr>
      <w:spacing w:after="200" w:line="276" w:lineRule="auto"/>
    </w:pPr>
    <w:rPr>
      <w:rFonts w:eastAsiaTheme="minorHAnsi"/>
      <w:sz w:val="22"/>
      <w:szCs w:val="22"/>
    </w:rPr>
  </w:style>
  <w:style w:type="paragraph" w:customStyle="1" w:styleId="DottedUnderline1">
    <w:name w:val="DottedUnderline"/>
    <w:basedOn w:val="Normal"/>
    <w:qFormat/>
    <w:rsid w:val="009A4EDC"/>
  </w:style>
  <w:style w:type="character" w:customStyle="1" w:styleId="Card-UnderlineChar">
    <w:name w:val="Card-Underline Char"/>
    <w:locked/>
    <w:rsid w:val="009A4EDC"/>
  </w:style>
  <w:style w:type="paragraph" w:customStyle="1" w:styleId="Card-Underline0">
    <w:name w:val="Card-Underline"/>
    <w:basedOn w:val="Normal"/>
    <w:next w:val="read"/>
    <w:qFormat/>
    <w:rsid w:val="009A4EDC"/>
  </w:style>
  <w:style w:type="paragraph" w:customStyle="1" w:styleId="PageNumber3">
    <w:name w:val="Page Number3"/>
    <w:basedOn w:val="Normal"/>
    <w:next w:val="Normal"/>
    <w:qFormat/>
    <w:rsid w:val="009A4EDC"/>
  </w:style>
  <w:style w:type="paragraph" w:customStyle="1" w:styleId="PageNumber4">
    <w:name w:val="Page Number4"/>
    <w:basedOn w:val="Normal"/>
    <w:next w:val="Normal"/>
    <w:qFormat/>
    <w:rsid w:val="009A4EDC"/>
  </w:style>
  <w:style w:type="paragraph" w:customStyle="1" w:styleId="PageNumber5">
    <w:name w:val="Page Number5"/>
    <w:basedOn w:val="Normal"/>
    <w:next w:val="Normal"/>
    <w:qFormat/>
    <w:rsid w:val="009A4EDC"/>
  </w:style>
  <w:style w:type="paragraph" w:customStyle="1" w:styleId="smalltext1">
    <w:name w:val="small text1"/>
    <w:basedOn w:val="Normal"/>
    <w:next w:val="Normal"/>
    <w:uiPriority w:val="4"/>
    <w:qFormat/>
    <w:rsid w:val="009A4EDC"/>
  </w:style>
  <w:style w:type="character" w:customStyle="1" w:styleId="CircleChar">
    <w:name w:val="Circle Char"/>
    <w:locked/>
    <w:rsid w:val="009A4EDC"/>
  </w:style>
  <w:style w:type="paragraph" w:customStyle="1" w:styleId="PageNumber6">
    <w:name w:val="Page Number6"/>
    <w:basedOn w:val="Normal"/>
    <w:next w:val="Normal"/>
    <w:qFormat/>
    <w:rsid w:val="009A4EDC"/>
  </w:style>
  <w:style w:type="paragraph" w:customStyle="1" w:styleId="lastupdated">
    <w:name w:val="lastupdated"/>
    <w:basedOn w:val="Normal"/>
    <w:qFormat/>
    <w:rsid w:val="009A4EDC"/>
  </w:style>
  <w:style w:type="paragraph" w:customStyle="1" w:styleId="hn-byline">
    <w:name w:val="hn-byline"/>
    <w:basedOn w:val="Normal"/>
    <w:next w:val="bodyintro"/>
    <w:qFormat/>
    <w:rsid w:val="009A4EDC"/>
  </w:style>
  <w:style w:type="paragraph" w:customStyle="1" w:styleId="articleinfo">
    <w:name w:val="articleinfo"/>
    <w:basedOn w:val="Normal"/>
    <w:next w:val="indent"/>
    <w:qFormat/>
    <w:rsid w:val="009A4EDC"/>
  </w:style>
  <w:style w:type="character" w:customStyle="1" w:styleId="StyleStyle16ptChar">
    <w:name w:val="Style Style1 + 6 pt Char"/>
    <w:locked/>
    <w:rsid w:val="009A4EDC"/>
  </w:style>
  <w:style w:type="paragraph" w:customStyle="1" w:styleId="StyleStyle16pt">
    <w:name w:val="Style Style1 + 6 pt"/>
    <w:basedOn w:val="Normal"/>
    <w:qFormat/>
    <w:rsid w:val="009A4EDC"/>
  </w:style>
  <w:style w:type="paragraph" w:customStyle="1" w:styleId="PageNumber7">
    <w:name w:val="Page Number7"/>
    <w:basedOn w:val="Normal"/>
    <w:next w:val="Normal"/>
    <w:qFormat/>
    <w:rsid w:val="009A4EDC"/>
  </w:style>
  <w:style w:type="paragraph" w:customStyle="1" w:styleId="OmniPage4">
    <w:name w:val="OmniPage #4"/>
    <w:basedOn w:val="Normal"/>
    <w:qFormat/>
    <w:rsid w:val="009A4EDC"/>
  </w:style>
  <w:style w:type="paragraph" w:customStyle="1" w:styleId="OmniPage10">
    <w:name w:val="OmniPage #10"/>
    <w:basedOn w:val="Normal"/>
    <w:qFormat/>
    <w:rsid w:val="009A4EDC"/>
  </w:style>
  <w:style w:type="paragraph" w:customStyle="1" w:styleId="PageNumber8">
    <w:name w:val="Page Number8"/>
    <w:basedOn w:val="Normal"/>
    <w:next w:val="Normal"/>
    <w:qFormat/>
    <w:rsid w:val="009A4EDC"/>
  </w:style>
  <w:style w:type="paragraph" w:customStyle="1" w:styleId="bodyintro">
    <w:name w:val="bodyintro"/>
    <w:basedOn w:val="Normal"/>
    <w:uiPriority w:val="99"/>
    <w:qFormat/>
    <w:rsid w:val="009A4EDC"/>
  </w:style>
  <w:style w:type="paragraph" w:customStyle="1" w:styleId="indent">
    <w:name w:val="indent"/>
    <w:basedOn w:val="Normal"/>
    <w:uiPriority w:val="99"/>
    <w:qFormat/>
    <w:rsid w:val="009A4EDC"/>
  </w:style>
  <w:style w:type="paragraph" w:customStyle="1" w:styleId="center">
    <w:name w:val="center"/>
    <w:basedOn w:val="Normal"/>
    <w:uiPriority w:val="99"/>
    <w:qFormat/>
    <w:rsid w:val="009A4EDC"/>
  </w:style>
  <w:style w:type="character" w:customStyle="1" w:styleId="Style8ptChar">
    <w:name w:val="Style 8 pt Char"/>
    <w:rsid w:val="009A4EDC"/>
  </w:style>
  <w:style w:type="character" w:customStyle="1" w:styleId="message-item">
    <w:name w:val="message-item"/>
    <w:rsid w:val="009A4EDC"/>
  </w:style>
  <w:style w:type="character" w:customStyle="1" w:styleId="datestamp">
    <w:name w:val="datestamp"/>
    <w:rsid w:val="009A4EDC"/>
  </w:style>
  <w:style w:type="character" w:customStyle="1" w:styleId="i">
    <w:name w:val="i"/>
    <w:rsid w:val="009A4EDC"/>
  </w:style>
  <w:style w:type="character" w:customStyle="1" w:styleId="forenames">
    <w:name w:val="forenames"/>
    <w:rsid w:val="009A4EDC"/>
  </w:style>
  <w:style w:type="character" w:customStyle="1" w:styleId="surname">
    <w:name w:val="surname"/>
    <w:rsid w:val="009A4EDC"/>
  </w:style>
  <w:style w:type="character" w:customStyle="1" w:styleId="medium-font">
    <w:name w:val="medium-font"/>
    <w:rsid w:val="009A4EDC"/>
  </w:style>
  <w:style w:type="character" w:customStyle="1" w:styleId="title-link-wrapper">
    <w:name w:val="title-link-wrapper"/>
    <w:rsid w:val="009A4EDC"/>
  </w:style>
  <w:style w:type="character" w:customStyle="1" w:styleId="refpreview">
    <w:name w:val="refpreview"/>
    <w:rsid w:val="009A4EDC"/>
  </w:style>
  <w:style w:type="character" w:customStyle="1" w:styleId="loose1">
    <w:name w:val="loose1"/>
    <w:rsid w:val="009A4EDC"/>
  </w:style>
  <w:style w:type="character" w:customStyle="1" w:styleId="email">
    <w:name w:val="email"/>
    <w:rsid w:val="009A4EDC"/>
  </w:style>
  <w:style w:type="character" w:customStyle="1" w:styleId="gsa">
    <w:name w:val="gs_a"/>
    <w:rsid w:val="009A4EDC"/>
  </w:style>
  <w:style w:type="character" w:customStyle="1" w:styleId="mainarttitle">
    <w:name w:val="mainarttitle"/>
    <w:rsid w:val="009A4EDC"/>
  </w:style>
  <w:style w:type="character" w:customStyle="1" w:styleId="mainartauthor">
    <w:name w:val="mainartauthor"/>
    <w:rsid w:val="009A4EDC"/>
  </w:style>
  <w:style w:type="character" w:customStyle="1" w:styleId="mainartdate">
    <w:name w:val="mainartdate"/>
    <w:rsid w:val="009A4EDC"/>
  </w:style>
  <w:style w:type="character" w:customStyle="1" w:styleId="gsggs">
    <w:name w:val="gs_ggs"/>
    <w:rsid w:val="009A4EDC"/>
  </w:style>
  <w:style w:type="character" w:customStyle="1" w:styleId="ahead">
    <w:name w:val="a_head"/>
    <w:rsid w:val="009A4EDC"/>
  </w:style>
  <w:style w:type="character" w:customStyle="1" w:styleId="footnote">
    <w:name w:val="footnote"/>
    <w:rsid w:val="009A4EDC"/>
  </w:style>
  <w:style w:type="character" w:customStyle="1" w:styleId="docbody">
    <w:name w:val="docbody"/>
    <w:rsid w:val="009A4EDC"/>
  </w:style>
  <w:style w:type="character" w:customStyle="1" w:styleId="superscript">
    <w:name w:val="superscript"/>
    <w:rsid w:val="009A4EDC"/>
  </w:style>
  <w:style w:type="character" w:customStyle="1" w:styleId="bwxsm">
    <w:name w:val="b w xsm"/>
    <w:rsid w:val="009A4EDC"/>
  </w:style>
  <w:style w:type="character" w:customStyle="1" w:styleId="fstd">
    <w:name w:val="f std"/>
    <w:rsid w:val="009A4EDC"/>
  </w:style>
  <w:style w:type="character" w:customStyle="1" w:styleId="gl">
    <w:name w:val="gl"/>
    <w:rsid w:val="009A4EDC"/>
  </w:style>
  <w:style w:type="character" w:customStyle="1" w:styleId="bio1">
    <w:name w:val="bio1"/>
    <w:rsid w:val="009A4EDC"/>
  </w:style>
  <w:style w:type="character" w:customStyle="1" w:styleId="cardCharCharCharCharCharChar">
    <w:name w:val="card Char Char Char Char Char Char"/>
    <w:rsid w:val="009A4EDC"/>
  </w:style>
  <w:style w:type="character" w:customStyle="1" w:styleId="Style24ptBoldUnderlineCenteredCharChar">
    <w:name w:val="Style 24 pt Bold Underline Centered Char Char"/>
    <w:rsid w:val="009A4EDC"/>
  </w:style>
  <w:style w:type="character" w:customStyle="1" w:styleId="TagCiteCharChar0">
    <w:name w:val="Tag / Cite Char Char"/>
    <w:rsid w:val="009A4EDC"/>
  </w:style>
  <w:style w:type="character" w:customStyle="1" w:styleId="CardTextUnderlinedCharChar">
    <w:name w:val="Card Text Underlined Char Char"/>
    <w:rsid w:val="009A4EDC"/>
  </w:style>
  <w:style w:type="character" w:customStyle="1" w:styleId="CardTagCharCharChar">
    <w:name w:val="Card Tag Char Char Char"/>
    <w:rsid w:val="009A4EDC"/>
  </w:style>
  <w:style w:type="character" w:customStyle="1" w:styleId="mainbody">
    <w:name w:val="mainbody"/>
    <w:basedOn w:val="DefaultParagraphFont"/>
    <w:rsid w:val="009A4EDC"/>
  </w:style>
  <w:style w:type="character" w:customStyle="1" w:styleId="UnderlineStyleChar2">
    <w:name w:val="Underline Style Char2"/>
    <w:rsid w:val="009A4EDC"/>
  </w:style>
  <w:style w:type="character" w:customStyle="1" w:styleId="t13">
    <w:name w:val="t13"/>
    <w:basedOn w:val="DefaultParagraphFont"/>
    <w:rsid w:val="009A4EDC"/>
  </w:style>
  <w:style w:type="character" w:customStyle="1" w:styleId="SmallFont7pt">
    <w:name w:val="Small Font (7 pt)"/>
    <w:qFormat/>
    <w:rsid w:val="009A4EDC"/>
  </w:style>
  <w:style w:type="character" w:customStyle="1" w:styleId="CharChar17">
    <w:name w:val="Char Char17"/>
    <w:locked/>
    <w:rsid w:val="009A4EDC"/>
  </w:style>
  <w:style w:type="character" w:customStyle="1" w:styleId="ilspan">
    <w:name w:val="il_span"/>
    <w:basedOn w:val="DefaultParagraphFont"/>
    <w:rsid w:val="009A4EDC"/>
  </w:style>
  <w:style w:type="character" w:customStyle="1" w:styleId="leftidx1">
    <w:name w:val="leftidx1"/>
    <w:rsid w:val="009A4EDC"/>
  </w:style>
  <w:style w:type="character" w:customStyle="1" w:styleId="blue1">
    <w:name w:val="blue1"/>
    <w:rsid w:val="009A4EDC"/>
  </w:style>
  <w:style w:type="character" w:customStyle="1" w:styleId="author-link1">
    <w:name w:val="author-link1"/>
    <w:rsid w:val="009A4EDC"/>
  </w:style>
  <w:style w:type="character" w:customStyle="1" w:styleId="black1">
    <w:name w:val="black1"/>
    <w:rsid w:val="009A4EDC"/>
  </w:style>
  <w:style w:type="character" w:customStyle="1" w:styleId="StyleunderlinedCharBold">
    <w:name w:val="Style underlined Char + Bold"/>
    <w:rsid w:val="009A4EDC"/>
  </w:style>
  <w:style w:type="character" w:customStyle="1" w:styleId="CardUnderline0">
    <w:name w:val="Card Underline"/>
    <w:rsid w:val="009A4EDC"/>
  </w:style>
  <w:style w:type="character" w:customStyle="1" w:styleId="lingoregion">
    <w:name w:val="lingo_region"/>
    <w:basedOn w:val="DefaultParagraphFont"/>
    <w:rsid w:val="009A4EDC"/>
  </w:style>
  <w:style w:type="character" w:customStyle="1" w:styleId="cite3">
    <w:name w:val="%cite"/>
    <w:rsid w:val="009A4EDC"/>
  </w:style>
  <w:style w:type="character" w:customStyle="1" w:styleId="Emphasis21">
    <w:name w:val="%Emphasis2"/>
    <w:rsid w:val="009A4EDC"/>
  </w:style>
  <w:style w:type="character" w:customStyle="1" w:styleId="bodycontentlink">
    <w:name w:val="bodycontentlink"/>
    <w:basedOn w:val="DefaultParagraphFont"/>
    <w:rsid w:val="009A4EDC"/>
  </w:style>
  <w:style w:type="character" w:customStyle="1" w:styleId="AAAcite">
    <w:name w:val="AAAcite"/>
    <w:rsid w:val="009A4EDC"/>
  </w:style>
  <w:style w:type="character" w:customStyle="1" w:styleId="tmplheaderlink">
    <w:name w:val="tmplheaderlink"/>
    <w:rsid w:val="009A4EDC"/>
  </w:style>
  <w:style w:type="character" w:customStyle="1" w:styleId="StyleStyleUnderlineUnderlineStyleBoldUnderlineIntenseEmphas">
    <w:name w:val="Style Style UnderlineUnderlineStyle Bold UnderlineIntense Emphas..."/>
    <w:basedOn w:val="DefaultParagraphFont"/>
    <w:rsid w:val="009A4ED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A4EDC"/>
    <w:rPr>
      <w:b w:val="0"/>
      <w:sz w:val="24"/>
      <w:u w:val="single"/>
      <w:bdr w:val="none" w:sz="0" w:space="0" w:color="auto"/>
    </w:rPr>
  </w:style>
  <w:style w:type="character" w:customStyle="1" w:styleId="Bodytext11">
    <w:name w:val="Body text (11)"/>
    <w:rsid w:val="009A4ED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A4ED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A4EDC"/>
  </w:style>
  <w:style w:type="paragraph" w:customStyle="1" w:styleId="StyleJustified">
    <w:name w:val="Style Justified"/>
    <w:basedOn w:val="Normal"/>
    <w:qFormat/>
    <w:rsid w:val="009A4EDC"/>
    <w:rPr>
      <w:rFonts w:eastAsia="Times New Roman"/>
      <w:szCs w:val="20"/>
    </w:rPr>
  </w:style>
  <w:style w:type="paragraph" w:customStyle="1" w:styleId="Style5">
    <w:name w:val="Style5"/>
    <w:basedOn w:val="Normal"/>
    <w:link w:val="Style5Char"/>
    <w:uiPriority w:val="99"/>
    <w:qFormat/>
    <w:rsid w:val="009A4EDC"/>
    <w:pPr>
      <w:ind w:left="432" w:right="432"/>
      <w:jc w:val="both"/>
    </w:pPr>
    <w:rPr>
      <w:rFonts w:eastAsia="Times New Roman"/>
    </w:rPr>
  </w:style>
  <w:style w:type="character" w:customStyle="1" w:styleId="Style5Char">
    <w:name w:val="Style5 Char"/>
    <w:link w:val="Style5"/>
    <w:uiPriority w:val="99"/>
    <w:rsid w:val="009A4EDC"/>
    <w:rPr>
      <w:rFonts w:ascii="Calibri" w:eastAsia="Times New Roman" w:hAnsi="Calibri" w:cs="Calibri"/>
      <w:sz w:val="22"/>
    </w:rPr>
  </w:style>
  <w:style w:type="paragraph" w:customStyle="1" w:styleId="Style100">
    <w:name w:val="Style10"/>
    <w:basedOn w:val="Normal"/>
    <w:link w:val="Style10Char"/>
    <w:uiPriority w:val="99"/>
    <w:qFormat/>
    <w:rsid w:val="009A4EDC"/>
    <w:pPr>
      <w:ind w:right="432"/>
    </w:pPr>
    <w:rPr>
      <w:rFonts w:eastAsia="Times New Roman"/>
      <w:b/>
      <w:sz w:val="24"/>
    </w:rPr>
  </w:style>
  <w:style w:type="character" w:customStyle="1" w:styleId="Style10Char">
    <w:name w:val="Style10 Char"/>
    <w:link w:val="Style100"/>
    <w:uiPriority w:val="99"/>
    <w:rsid w:val="009A4EDC"/>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9A4EDC"/>
    <w:rPr>
      <w:b w:val="0"/>
      <w:bCs w:val="0"/>
      <w:sz w:val="22"/>
      <w:u w:val="single"/>
      <w:bdr w:val="none" w:sz="0" w:space="0" w:color="auto"/>
    </w:rPr>
  </w:style>
  <w:style w:type="paragraph" w:customStyle="1" w:styleId="UnderlinedEv">
    <w:name w:val="Underlined Ev"/>
    <w:basedOn w:val="Normal"/>
    <w:next w:val="Normal"/>
    <w:link w:val="UnderlinedEvChar"/>
    <w:qFormat/>
    <w:rsid w:val="009A4EDC"/>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9A4EDC"/>
    <w:rPr>
      <w:u w:val="single"/>
      <w:bdr w:val="none" w:sz="0" w:space="0" w:color="auto"/>
    </w:rPr>
  </w:style>
  <w:style w:type="character" w:customStyle="1" w:styleId="UnderlinedEvidenceCharChar">
    <w:name w:val="Underlined Evidence Char Char"/>
    <w:rsid w:val="009A4EDC"/>
    <w:rPr>
      <w:rFonts w:ascii="Verdana" w:hAnsi="Verdana" w:hint="default"/>
      <w:sz w:val="21"/>
      <w:szCs w:val="21"/>
      <w:u w:val="thick"/>
      <w:lang w:val="en-US" w:eastAsia="en-US" w:bidi="ar-SA"/>
    </w:rPr>
  </w:style>
  <w:style w:type="character" w:customStyle="1" w:styleId="role">
    <w:name w:val="role"/>
    <w:rsid w:val="009A4EDC"/>
  </w:style>
  <w:style w:type="character" w:customStyle="1" w:styleId="pagination0">
    <w:name w:val="pagination"/>
    <w:basedOn w:val="DefaultParagraphFont"/>
    <w:rsid w:val="009A4EDC"/>
  </w:style>
  <w:style w:type="character" w:customStyle="1" w:styleId="doi">
    <w:name w:val="doi"/>
    <w:basedOn w:val="DefaultParagraphFont"/>
    <w:rsid w:val="009A4EDC"/>
  </w:style>
  <w:style w:type="character" w:customStyle="1" w:styleId="bodycontents">
    <w:name w:val="bodycontents"/>
    <w:basedOn w:val="DefaultParagraphFont"/>
    <w:rsid w:val="009A4EDC"/>
  </w:style>
  <w:style w:type="character" w:customStyle="1" w:styleId="comma">
    <w:name w:val="comma"/>
    <w:basedOn w:val="DefaultParagraphFont"/>
    <w:rsid w:val="009A4EDC"/>
  </w:style>
  <w:style w:type="character" w:customStyle="1" w:styleId="pad5right">
    <w:name w:val="pad5right"/>
    <w:basedOn w:val="DefaultParagraphFont"/>
    <w:rsid w:val="009A4EDC"/>
  </w:style>
  <w:style w:type="character" w:customStyle="1" w:styleId="divider">
    <w:name w:val="divider"/>
    <w:basedOn w:val="DefaultParagraphFont"/>
    <w:rsid w:val="009A4EDC"/>
  </w:style>
  <w:style w:type="character" w:customStyle="1" w:styleId="blogdate">
    <w:name w:val="blogdate"/>
    <w:basedOn w:val="DefaultParagraphFont"/>
    <w:rsid w:val="009A4EDC"/>
  </w:style>
  <w:style w:type="character" w:customStyle="1" w:styleId="ticker">
    <w:name w:val="ticker"/>
    <w:basedOn w:val="DefaultParagraphFont"/>
    <w:rsid w:val="009A4EDC"/>
  </w:style>
  <w:style w:type="character" w:customStyle="1" w:styleId="posted">
    <w:name w:val="posted"/>
    <w:basedOn w:val="DefaultParagraphFont"/>
    <w:rsid w:val="009A4EDC"/>
  </w:style>
  <w:style w:type="character" w:customStyle="1" w:styleId="time">
    <w:name w:val="time"/>
    <w:basedOn w:val="DefaultParagraphFont"/>
    <w:rsid w:val="009A4EDC"/>
  </w:style>
  <w:style w:type="character" w:customStyle="1" w:styleId="dot">
    <w:name w:val="dot"/>
    <w:basedOn w:val="DefaultParagraphFont"/>
    <w:rsid w:val="009A4EDC"/>
  </w:style>
  <w:style w:type="character" w:customStyle="1" w:styleId="hn-date">
    <w:name w:val="hn-date"/>
    <w:basedOn w:val="DefaultParagraphFont"/>
    <w:rsid w:val="009A4EDC"/>
  </w:style>
  <w:style w:type="character" w:customStyle="1" w:styleId="location">
    <w:name w:val="location"/>
    <w:basedOn w:val="DefaultParagraphFont"/>
    <w:rsid w:val="009A4EDC"/>
  </w:style>
  <w:style w:type="character" w:customStyle="1" w:styleId="dropcap-letter">
    <w:name w:val="dropcap-letter"/>
    <w:basedOn w:val="DefaultParagraphFont"/>
    <w:rsid w:val="009A4EDC"/>
  </w:style>
  <w:style w:type="character" w:customStyle="1" w:styleId="offscreen">
    <w:name w:val="offscreen"/>
    <w:basedOn w:val="DefaultParagraphFont"/>
    <w:rsid w:val="009A4EDC"/>
  </w:style>
  <w:style w:type="character" w:customStyle="1" w:styleId="linked-in">
    <w:name w:val="linked-in"/>
    <w:basedOn w:val="DefaultParagraphFont"/>
    <w:rsid w:val="009A4EDC"/>
  </w:style>
  <w:style w:type="character" w:customStyle="1" w:styleId="divs">
    <w:name w:val="divs"/>
    <w:basedOn w:val="DefaultParagraphFont"/>
    <w:rsid w:val="009A4EDC"/>
  </w:style>
  <w:style w:type="character" w:customStyle="1" w:styleId="h4">
    <w:name w:val="h4"/>
    <w:rsid w:val="009A4EDC"/>
  </w:style>
  <w:style w:type="character" w:customStyle="1" w:styleId="postheader">
    <w:name w:val="postheader"/>
    <w:basedOn w:val="DefaultParagraphFont"/>
    <w:rsid w:val="009A4EDC"/>
  </w:style>
  <w:style w:type="numbering" w:customStyle="1" w:styleId="1ai1">
    <w:name w:val="1 / a / i1"/>
    <w:rsid w:val="009A4EDC"/>
    <w:pPr>
      <w:numPr>
        <w:numId w:val="27"/>
      </w:numPr>
    </w:pPr>
  </w:style>
  <w:style w:type="numbering" w:styleId="1ai">
    <w:name w:val="Outline List 1"/>
    <w:basedOn w:val="NoList"/>
    <w:unhideWhenUsed/>
    <w:rsid w:val="009A4EDC"/>
    <w:pPr>
      <w:numPr>
        <w:numId w:val="28"/>
      </w:numPr>
    </w:pPr>
  </w:style>
  <w:style w:type="paragraph" w:styleId="Index2">
    <w:name w:val="index 2"/>
    <w:basedOn w:val="Normal"/>
    <w:next w:val="Normal"/>
    <w:autoRedefine/>
    <w:rsid w:val="009A4EDC"/>
    <w:pPr>
      <w:spacing w:after="200" w:line="276" w:lineRule="auto"/>
      <w:ind w:left="400" w:hanging="200"/>
    </w:pPr>
    <w:rPr>
      <w:bCs/>
    </w:rPr>
  </w:style>
  <w:style w:type="paragraph" w:styleId="Index3">
    <w:name w:val="index 3"/>
    <w:basedOn w:val="Normal"/>
    <w:next w:val="Normal"/>
    <w:autoRedefine/>
    <w:rsid w:val="009A4EDC"/>
    <w:pPr>
      <w:spacing w:after="200" w:line="276" w:lineRule="auto"/>
      <w:ind w:left="600" w:hanging="200"/>
    </w:pPr>
    <w:rPr>
      <w:bCs/>
    </w:rPr>
  </w:style>
  <w:style w:type="paragraph" w:styleId="Index4">
    <w:name w:val="index 4"/>
    <w:basedOn w:val="Normal"/>
    <w:next w:val="Normal"/>
    <w:autoRedefine/>
    <w:rsid w:val="009A4EDC"/>
    <w:pPr>
      <w:spacing w:after="200" w:line="276" w:lineRule="auto"/>
      <w:ind w:left="800" w:hanging="200"/>
    </w:pPr>
    <w:rPr>
      <w:bCs/>
    </w:rPr>
  </w:style>
  <w:style w:type="paragraph" w:styleId="Index5">
    <w:name w:val="index 5"/>
    <w:basedOn w:val="Normal"/>
    <w:next w:val="Normal"/>
    <w:autoRedefine/>
    <w:rsid w:val="009A4EDC"/>
    <w:pPr>
      <w:spacing w:after="200" w:line="276" w:lineRule="auto"/>
      <w:ind w:left="1000" w:hanging="200"/>
    </w:pPr>
    <w:rPr>
      <w:bCs/>
    </w:rPr>
  </w:style>
  <w:style w:type="paragraph" w:styleId="Index6">
    <w:name w:val="index 6"/>
    <w:basedOn w:val="Normal"/>
    <w:next w:val="Normal"/>
    <w:autoRedefine/>
    <w:rsid w:val="009A4EDC"/>
    <w:pPr>
      <w:spacing w:after="200" w:line="276" w:lineRule="auto"/>
      <w:ind w:left="1200" w:hanging="200"/>
    </w:pPr>
    <w:rPr>
      <w:bCs/>
    </w:rPr>
  </w:style>
  <w:style w:type="paragraph" w:styleId="Index7">
    <w:name w:val="index 7"/>
    <w:basedOn w:val="Normal"/>
    <w:next w:val="Normal"/>
    <w:autoRedefine/>
    <w:rsid w:val="009A4EDC"/>
    <w:pPr>
      <w:spacing w:after="200" w:line="276" w:lineRule="auto"/>
      <w:ind w:left="1400" w:hanging="200"/>
    </w:pPr>
    <w:rPr>
      <w:bCs/>
    </w:rPr>
  </w:style>
  <w:style w:type="paragraph" w:styleId="Index8">
    <w:name w:val="index 8"/>
    <w:basedOn w:val="Normal"/>
    <w:next w:val="Normal"/>
    <w:autoRedefine/>
    <w:rsid w:val="009A4EDC"/>
    <w:pPr>
      <w:spacing w:after="200" w:line="276" w:lineRule="auto"/>
      <w:ind w:left="1600" w:hanging="200"/>
    </w:pPr>
    <w:rPr>
      <w:bCs/>
    </w:rPr>
  </w:style>
  <w:style w:type="paragraph" w:styleId="Index9">
    <w:name w:val="index 9"/>
    <w:basedOn w:val="Normal"/>
    <w:next w:val="Normal"/>
    <w:autoRedefine/>
    <w:rsid w:val="009A4EDC"/>
    <w:pPr>
      <w:spacing w:after="200" w:line="276" w:lineRule="auto"/>
      <w:ind w:left="1800" w:hanging="200"/>
    </w:pPr>
    <w:rPr>
      <w:bCs/>
    </w:rPr>
  </w:style>
  <w:style w:type="paragraph" w:styleId="IndexHeading">
    <w:name w:val="index heading"/>
    <w:basedOn w:val="Normal"/>
    <w:next w:val="Index1"/>
    <w:rsid w:val="009A4EDC"/>
    <w:pPr>
      <w:spacing w:after="200" w:line="276" w:lineRule="auto"/>
    </w:pPr>
    <w:rPr>
      <w:bCs/>
    </w:rPr>
  </w:style>
  <w:style w:type="numbering" w:customStyle="1" w:styleId="NoList8">
    <w:name w:val="No List8"/>
    <w:next w:val="NoList"/>
    <w:semiHidden/>
    <w:unhideWhenUsed/>
    <w:rsid w:val="009A4EDC"/>
  </w:style>
  <w:style w:type="numbering" w:customStyle="1" w:styleId="NoList9">
    <w:name w:val="No List9"/>
    <w:next w:val="NoList"/>
    <w:semiHidden/>
    <w:unhideWhenUsed/>
    <w:rsid w:val="009A4EDC"/>
  </w:style>
  <w:style w:type="numbering" w:customStyle="1" w:styleId="NoList10">
    <w:name w:val="No List10"/>
    <w:next w:val="NoList"/>
    <w:semiHidden/>
    <w:unhideWhenUsed/>
    <w:rsid w:val="009A4EDC"/>
  </w:style>
  <w:style w:type="numbering" w:customStyle="1" w:styleId="NoList13">
    <w:name w:val="No List13"/>
    <w:next w:val="NoList"/>
    <w:semiHidden/>
    <w:unhideWhenUsed/>
    <w:rsid w:val="009A4EDC"/>
  </w:style>
  <w:style w:type="numbering" w:customStyle="1" w:styleId="NoList14">
    <w:name w:val="No List14"/>
    <w:next w:val="NoList"/>
    <w:semiHidden/>
    <w:unhideWhenUsed/>
    <w:rsid w:val="009A4EDC"/>
  </w:style>
  <w:style w:type="numbering" w:customStyle="1" w:styleId="NoList15">
    <w:name w:val="No List15"/>
    <w:next w:val="NoList"/>
    <w:uiPriority w:val="99"/>
    <w:semiHidden/>
    <w:unhideWhenUsed/>
    <w:rsid w:val="009A4EDC"/>
  </w:style>
  <w:style w:type="numbering" w:customStyle="1" w:styleId="NoList16">
    <w:name w:val="No List16"/>
    <w:next w:val="NoList"/>
    <w:uiPriority w:val="99"/>
    <w:semiHidden/>
    <w:unhideWhenUsed/>
    <w:rsid w:val="009A4EDC"/>
  </w:style>
  <w:style w:type="numbering" w:customStyle="1" w:styleId="NoList17">
    <w:name w:val="No List17"/>
    <w:next w:val="NoList"/>
    <w:semiHidden/>
    <w:unhideWhenUsed/>
    <w:rsid w:val="009A4EDC"/>
  </w:style>
  <w:style w:type="numbering" w:customStyle="1" w:styleId="NoList18">
    <w:name w:val="No List18"/>
    <w:next w:val="NoList"/>
    <w:uiPriority w:val="99"/>
    <w:semiHidden/>
    <w:unhideWhenUsed/>
    <w:rsid w:val="009A4EDC"/>
  </w:style>
  <w:style w:type="numbering" w:customStyle="1" w:styleId="NoList19">
    <w:name w:val="No List19"/>
    <w:next w:val="NoList"/>
    <w:uiPriority w:val="99"/>
    <w:semiHidden/>
    <w:unhideWhenUsed/>
    <w:rsid w:val="009A4EDC"/>
  </w:style>
  <w:style w:type="numbering" w:customStyle="1" w:styleId="NoList20">
    <w:name w:val="No List20"/>
    <w:next w:val="NoList"/>
    <w:semiHidden/>
    <w:unhideWhenUsed/>
    <w:rsid w:val="009A4EDC"/>
  </w:style>
  <w:style w:type="numbering" w:customStyle="1" w:styleId="NoList31">
    <w:name w:val="No List31"/>
    <w:next w:val="NoList"/>
    <w:semiHidden/>
    <w:unhideWhenUsed/>
    <w:rsid w:val="009A4EDC"/>
  </w:style>
  <w:style w:type="numbering" w:customStyle="1" w:styleId="NoList41">
    <w:name w:val="No List41"/>
    <w:next w:val="NoList"/>
    <w:semiHidden/>
    <w:unhideWhenUsed/>
    <w:rsid w:val="009A4EDC"/>
  </w:style>
  <w:style w:type="numbering" w:customStyle="1" w:styleId="NoList51">
    <w:name w:val="No List51"/>
    <w:next w:val="NoList"/>
    <w:semiHidden/>
    <w:unhideWhenUsed/>
    <w:rsid w:val="009A4EDC"/>
  </w:style>
  <w:style w:type="numbering" w:customStyle="1" w:styleId="NoList61">
    <w:name w:val="No List61"/>
    <w:next w:val="NoList"/>
    <w:semiHidden/>
    <w:unhideWhenUsed/>
    <w:rsid w:val="009A4EDC"/>
  </w:style>
  <w:style w:type="numbering" w:customStyle="1" w:styleId="NoList71">
    <w:name w:val="No List71"/>
    <w:next w:val="NoList"/>
    <w:semiHidden/>
    <w:unhideWhenUsed/>
    <w:rsid w:val="009A4EDC"/>
  </w:style>
  <w:style w:type="numbering" w:customStyle="1" w:styleId="NoList81">
    <w:name w:val="No List81"/>
    <w:next w:val="NoList"/>
    <w:semiHidden/>
    <w:unhideWhenUsed/>
    <w:rsid w:val="009A4EDC"/>
  </w:style>
  <w:style w:type="numbering" w:customStyle="1" w:styleId="NoList91">
    <w:name w:val="No List91"/>
    <w:next w:val="NoList"/>
    <w:semiHidden/>
    <w:unhideWhenUsed/>
    <w:rsid w:val="009A4EDC"/>
  </w:style>
  <w:style w:type="numbering" w:customStyle="1" w:styleId="NoList101">
    <w:name w:val="No List101"/>
    <w:next w:val="NoList"/>
    <w:uiPriority w:val="99"/>
    <w:semiHidden/>
    <w:unhideWhenUsed/>
    <w:rsid w:val="009A4EDC"/>
  </w:style>
  <w:style w:type="numbering" w:customStyle="1" w:styleId="NoList121">
    <w:name w:val="No List121"/>
    <w:next w:val="NoList"/>
    <w:semiHidden/>
    <w:unhideWhenUsed/>
    <w:rsid w:val="009A4EDC"/>
  </w:style>
  <w:style w:type="numbering" w:customStyle="1" w:styleId="NoList131">
    <w:name w:val="No List131"/>
    <w:next w:val="NoList"/>
    <w:semiHidden/>
    <w:unhideWhenUsed/>
    <w:rsid w:val="009A4EDC"/>
  </w:style>
  <w:style w:type="numbering" w:customStyle="1" w:styleId="NoList141">
    <w:name w:val="No List141"/>
    <w:next w:val="NoList"/>
    <w:semiHidden/>
    <w:unhideWhenUsed/>
    <w:rsid w:val="009A4EDC"/>
  </w:style>
  <w:style w:type="paragraph" w:customStyle="1" w:styleId="Quote20">
    <w:name w:val="Quote2"/>
    <w:basedOn w:val="Default"/>
    <w:next w:val="Default"/>
    <w:qFormat/>
    <w:rsid w:val="009A4EDC"/>
    <w:rPr>
      <w:rFonts w:eastAsia="Calibri"/>
      <w:color w:val="auto"/>
      <w:szCs w:val="22"/>
    </w:rPr>
  </w:style>
  <w:style w:type="character" w:customStyle="1" w:styleId="StyleLatinBaskervilleUnderline">
    <w:name w:val="Style (Latin) Baskerville Underline"/>
    <w:rsid w:val="009A4EDC"/>
    <w:rPr>
      <w:rFonts w:ascii="Baskerville" w:hAnsi="Baskerville"/>
      <w:sz w:val="26"/>
      <w:u w:val="single"/>
    </w:rPr>
  </w:style>
  <w:style w:type="numbering" w:customStyle="1" w:styleId="NoList22">
    <w:name w:val="No List22"/>
    <w:next w:val="NoList"/>
    <w:semiHidden/>
    <w:unhideWhenUsed/>
    <w:rsid w:val="009A4EDC"/>
  </w:style>
  <w:style w:type="numbering" w:customStyle="1" w:styleId="NoList23">
    <w:name w:val="No List23"/>
    <w:next w:val="NoList"/>
    <w:semiHidden/>
    <w:unhideWhenUsed/>
    <w:rsid w:val="009A4EDC"/>
  </w:style>
  <w:style w:type="numbering" w:customStyle="1" w:styleId="NoList24">
    <w:name w:val="No List24"/>
    <w:next w:val="NoList"/>
    <w:semiHidden/>
    <w:unhideWhenUsed/>
    <w:rsid w:val="009A4EDC"/>
  </w:style>
  <w:style w:type="numbering" w:customStyle="1" w:styleId="NoList25">
    <w:name w:val="No List25"/>
    <w:next w:val="NoList"/>
    <w:semiHidden/>
    <w:unhideWhenUsed/>
    <w:rsid w:val="009A4EDC"/>
  </w:style>
  <w:style w:type="character" w:customStyle="1" w:styleId="dropcap1">
    <w:name w:val="dropcap1"/>
    <w:rsid w:val="009A4EDC"/>
  </w:style>
  <w:style w:type="character" w:customStyle="1" w:styleId="HighlightedUnderlineEmphasis">
    <w:name w:val="Highlighted Underline Emphasis"/>
    <w:rsid w:val="009A4ED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A4ED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A4ED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A4EDC"/>
    <w:rPr>
      <w:rFonts w:ascii="Georgia" w:hAnsi="Georgia"/>
      <w:u w:val="single"/>
    </w:rPr>
  </w:style>
  <w:style w:type="paragraph" w:customStyle="1" w:styleId="StyleCardsGeorgia12ptBoldThickunderlineBorderSin">
    <w:name w:val="Style Cards + Georgia 12 pt Bold Thick underline Border: : (Sin..."/>
    <w:basedOn w:val="Normal"/>
    <w:qFormat/>
    <w:rsid w:val="009A4ED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A4EDC"/>
    <w:rPr>
      <w:rFonts w:ascii="Georgia" w:hAnsi="Georgia"/>
      <w:sz w:val="24"/>
      <w:u w:val="single"/>
    </w:rPr>
  </w:style>
  <w:style w:type="paragraph" w:customStyle="1" w:styleId="StyleCardsGeorgia">
    <w:name w:val="Style Cards + Georgia"/>
    <w:basedOn w:val="Normal"/>
    <w:qFormat/>
    <w:rsid w:val="009A4ED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A4EDC"/>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9A4EDC"/>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9A4ED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A4EDC"/>
    <w:rPr>
      <w:b w:val="0"/>
      <w:bCs w:val="0"/>
      <w:sz w:val="22"/>
      <w:u w:val="single"/>
      <w:bdr w:val="none" w:sz="0" w:space="0" w:color="auto"/>
    </w:rPr>
  </w:style>
  <w:style w:type="character" w:customStyle="1" w:styleId="maintitle">
    <w:name w:val="maintitle"/>
    <w:basedOn w:val="DefaultParagraphFont"/>
    <w:rsid w:val="009A4EDC"/>
  </w:style>
  <w:style w:type="character" w:customStyle="1" w:styleId="cit-title">
    <w:name w:val="cit-title"/>
    <w:basedOn w:val="DefaultParagraphFont"/>
    <w:rsid w:val="009A4EDC"/>
  </w:style>
  <w:style w:type="paragraph" w:customStyle="1" w:styleId="txttitle">
    <w:name w:val="txttitle"/>
    <w:basedOn w:val="Normal"/>
    <w:rsid w:val="009A4EDC"/>
    <w:pPr>
      <w:spacing w:before="100" w:beforeAutospacing="1" w:after="100" w:afterAutospacing="1"/>
    </w:pPr>
    <w:rPr>
      <w:sz w:val="24"/>
    </w:rPr>
  </w:style>
  <w:style w:type="character" w:customStyle="1" w:styleId="volume">
    <w:name w:val="volume"/>
    <w:basedOn w:val="DefaultParagraphFont"/>
    <w:rsid w:val="009A4EDC"/>
  </w:style>
  <w:style w:type="character" w:customStyle="1" w:styleId="z3988">
    <w:name w:val="z3988"/>
    <w:basedOn w:val="DefaultParagraphFont"/>
    <w:rsid w:val="009A4EDC"/>
  </w:style>
  <w:style w:type="character" w:customStyle="1" w:styleId="nowrap">
    <w:name w:val="nowrap"/>
    <w:basedOn w:val="DefaultParagraphFont"/>
    <w:rsid w:val="009A4EDC"/>
  </w:style>
  <w:style w:type="paragraph" w:customStyle="1" w:styleId="SmallCards">
    <w:name w:val="Small Cards"/>
    <w:basedOn w:val="Normal"/>
    <w:link w:val="SmallCardsChar"/>
    <w:autoRedefine/>
    <w:rsid w:val="009A4EDC"/>
    <w:rPr>
      <w:rFonts w:eastAsia="Times New Roman"/>
      <w:sz w:val="16"/>
      <w:szCs w:val="20"/>
    </w:rPr>
  </w:style>
  <w:style w:type="character" w:customStyle="1" w:styleId="freeaccess">
    <w:name w:val="freeaccess"/>
    <w:basedOn w:val="DefaultParagraphFont"/>
    <w:rsid w:val="009A4EDC"/>
  </w:style>
  <w:style w:type="character" w:customStyle="1" w:styleId="articoloinside">
    <w:name w:val="articolo_inside"/>
    <w:rsid w:val="009A4EDC"/>
  </w:style>
  <w:style w:type="paragraph" w:customStyle="1" w:styleId="pagetools">
    <w:name w:val="pagetools"/>
    <w:basedOn w:val="Normal"/>
    <w:qFormat/>
    <w:rsid w:val="009A4EDC"/>
    <w:pPr>
      <w:spacing w:before="100" w:beforeAutospacing="1" w:after="100" w:afterAutospacing="1"/>
    </w:pPr>
    <w:rPr>
      <w:rFonts w:eastAsia="Times New Roman"/>
      <w:sz w:val="24"/>
    </w:rPr>
  </w:style>
  <w:style w:type="character" w:customStyle="1" w:styleId="job">
    <w:name w:val="job"/>
    <w:basedOn w:val="DefaultParagraphFont"/>
    <w:rsid w:val="009A4EDC"/>
  </w:style>
  <w:style w:type="character" w:customStyle="1" w:styleId="publisher">
    <w:name w:val="publisher"/>
    <w:basedOn w:val="DefaultParagraphFont"/>
    <w:rsid w:val="009A4EDC"/>
  </w:style>
  <w:style w:type="character" w:customStyle="1" w:styleId="pubyear">
    <w:name w:val="pubyear"/>
    <w:basedOn w:val="DefaultParagraphFont"/>
    <w:rsid w:val="009A4EDC"/>
  </w:style>
  <w:style w:type="character" w:customStyle="1" w:styleId="pubcity">
    <w:name w:val="pubcity"/>
    <w:basedOn w:val="DefaultParagraphFont"/>
    <w:rsid w:val="009A4EDC"/>
  </w:style>
  <w:style w:type="paragraph" w:customStyle="1" w:styleId="C-Text">
    <w:name w:val="C-Text"/>
    <w:basedOn w:val="Normal"/>
    <w:qFormat/>
    <w:rsid w:val="009A4EDC"/>
    <w:pPr>
      <w:tabs>
        <w:tab w:val="num" w:pos="720"/>
      </w:tabs>
      <w:ind w:left="720" w:hanging="360"/>
    </w:pPr>
    <w:rPr>
      <w:rFonts w:ascii="Garamond" w:hAnsi="Garamond"/>
      <w:sz w:val="24"/>
    </w:rPr>
  </w:style>
  <w:style w:type="character" w:customStyle="1" w:styleId="ecdate">
    <w:name w:val="ec_date"/>
    <w:basedOn w:val="DefaultParagraphFont"/>
    <w:rsid w:val="009A4EDC"/>
    <w:rPr>
      <w:rFonts w:ascii="Verdana" w:hAnsi="Verdana" w:hint="default"/>
      <w:sz w:val="20"/>
      <w:szCs w:val="20"/>
      <w:shd w:val="clear" w:color="auto" w:fill="FFFFFF"/>
    </w:rPr>
  </w:style>
  <w:style w:type="paragraph" w:customStyle="1" w:styleId="ecmsonormal">
    <w:name w:val="ec_msonormal"/>
    <w:basedOn w:val="Normal"/>
    <w:qFormat/>
    <w:rsid w:val="009A4ED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A4EDC"/>
  </w:style>
  <w:style w:type="character" w:customStyle="1" w:styleId="articleheadline">
    <w:name w:val="articleheadline"/>
    <w:basedOn w:val="DefaultParagraphFont"/>
    <w:rsid w:val="009A4EDC"/>
  </w:style>
  <w:style w:type="paragraph" w:customStyle="1" w:styleId="u-intro">
    <w:name w:val="u-intro"/>
    <w:basedOn w:val="Normal"/>
    <w:qFormat/>
    <w:rsid w:val="009A4EDC"/>
    <w:pPr>
      <w:spacing w:before="100" w:beforeAutospacing="1" w:after="100" w:afterAutospacing="1"/>
    </w:pPr>
    <w:rPr>
      <w:sz w:val="24"/>
    </w:rPr>
  </w:style>
  <w:style w:type="character" w:customStyle="1" w:styleId="u-byline">
    <w:name w:val="u-byline"/>
    <w:basedOn w:val="DefaultParagraphFont"/>
    <w:rsid w:val="009A4EDC"/>
  </w:style>
  <w:style w:type="character" w:customStyle="1" w:styleId="articlebya">
    <w:name w:val="articleby_a"/>
    <w:basedOn w:val="DefaultParagraphFont"/>
    <w:rsid w:val="009A4EDC"/>
  </w:style>
  <w:style w:type="character" w:customStyle="1" w:styleId="popupwinby">
    <w:name w:val="popupwinby"/>
    <w:basedOn w:val="DefaultParagraphFont"/>
    <w:rsid w:val="009A4EDC"/>
  </w:style>
  <w:style w:type="character" w:customStyle="1" w:styleId="storyheader">
    <w:name w:val="storyheader"/>
    <w:basedOn w:val="DefaultParagraphFont"/>
    <w:rsid w:val="009A4EDC"/>
  </w:style>
  <w:style w:type="character" w:customStyle="1" w:styleId="marron">
    <w:name w:val="marron"/>
    <w:basedOn w:val="DefaultParagraphFont"/>
    <w:rsid w:val="009A4EDC"/>
  </w:style>
  <w:style w:type="character" w:customStyle="1" w:styleId="StyleNormalWeb10ptChar">
    <w:name w:val="Style Normal (Web) + 10 pt Char"/>
    <w:basedOn w:val="DefaultParagraphFont"/>
    <w:rsid w:val="009A4EDC"/>
    <w:rPr>
      <w:szCs w:val="24"/>
      <w:lang w:val="en-US" w:eastAsia="en-US" w:bidi="ar-SA"/>
    </w:rPr>
  </w:style>
  <w:style w:type="paragraph" w:customStyle="1" w:styleId="TagCiteShells">
    <w:name w:val="Tag/Cite/Shells"/>
    <w:basedOn w:val="Normal"/>
    <w:qFormat/>
    <w:rsid w:val="009A4EDC"/>
    <w:rPr>
      <w:b/>
    </w:rPr>
  </w:style>
  <w:style w:type="paragraph" w:customStyle="1" w:styleId="DefinitionTerm">
    <w:name w:val="Definition Term"/>
    <w:basedOn w:val="Normal"/>
    <w:next w:val="Normal"/>
    <w:qFormat/>
    <w:rsid w:val="009A4EDC"/>
    <w:rPr>
      <w:snapToGrid w:val="0"/>
      <w:sz w:val="24"/>
    </w:rPr>
  </w:style>
  <w:style w:type="character" w:customStyle="1" w:styleId="Style3CharChar">
    <w:name w:val="Style3 Char Char"/>
    <w:basedOn w:val="DefaultParagraphFont"/>
    <w:rsid w:val="009A4ED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A4EDC"/>
    <w:pPr>
      <w:spacing w:after="60"/>
    </w:pPr>
    <w:rPr>
      <w:rFonts w:eastAsia="SimSun" w:cs="Times New Roman"/>
      <w:bCs w:val="0"/>
      <w:sz w:val="20"/>
      <w:lang w:eastAsia="zh-CN"/>
    </w:rPr>
  </w:style>
  <w:style w:type="character" w:customStyle="1" w:styleId="NormalChar0">
    <w:name w:val="Normal Char"/>
    <w:basedOn w:val="DefaultParagraphFont"/>
    <w:rsid w:val="009A4EDC"/>
    <w:rPr>
      <w:lang w:eastAsia="en-US"/>
    </w:rPr>
  </w:style>
  <w:style w:type="character" w:customStyle="1" w:styleId="BoldUnderlineChar4">
    <w:name w:val="Bold + Underline Char"/>
    <w:basedOn w:val="DefaultParagraphFont"/>
    <w:rsid w:val="009A4ED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A4EDC"/>
  </w:style>
  <w:style w:type="character" w:customStyle="1" w:styleId="CharacterStyle7">
    <w:name w:val="Character Style 7"/>
    <w:rsid w:val="009A4EDC"/>
    <w:rPr>
      <w:rFonts w:ascii="Arial Narrow" w:hAnsi="Arial Narrow" w:cs="Arial Narrow"/>
      <w:sz w:val="20"/>
      <w:szCs w:val="20"/>
      <w:u w:val="single"/>
    </w:rPr>
  </w:style>
  <w:style w:type="character" w:customStyle="1" w:styleId="StyleStyle4Char">
    <w:name w:val="Style Style4 + Char"/>
    <w:basedOn w:val="DefaultParagraphFont"/>
    <w:rsid w:val="009A4ED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A4ED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9A4EDC"/>
    <w:rPr>
      <w:rFonts w:ascii="Verdana" w:hAnsi="Verdana"/>
      <w:sz w:val="21"/>
      <w:szCs w:val="21"/>
      <w:u w:val="thick"/>
    </w:rPr>
  </w:style>
  <w:style w:type="paragraph" w:customStyle="1" w:styleId="Cite8">
    <w:name w:val="Cite8"/>
    <w:basedOn w:val="Normal"/>
    <w:autoRedefine/>
    <w:uiPriority w:val="99"/>
    <w:qFormat/>
    <w:rsid w:val="009A4EDC"/>
    <w:rPr>
      <w:rFonts w:eastAsia="Calibri"/>
      <w:sz w:val="16"/>
    </w:rPr>
  </w:style>
  <w:style w:type="character" w:customStyle="1" w:styleId="BoxX2">
    <w:name w:val="BoxX2"/>
    <w:qFormat/>
    <w:rsid w:val="009A4ED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A4EDC"/>
    <w:rPr>
      <w:rFonts w:ascii="Garamond" w:hAnsi="Garamond" w:hint="default"/>
      <w:sz w:val="16"/>
    </w:rPr>
  </w:style>
  <w:style w:type="paragraph" w:customStyle="1" w:styleId="StyleStyle49pt9">
    <w:name w:val="Style Style4 + 9 pt9"/>
    <w:basedOn w:val="Style4"/>
    <w:link w:val="StyleStyle49pt9Char"/>
    <w:rsid w:val="009A4EDC"/>
    <w:rPr>
      <w:rFonts w:ascii="Times New Roman" w:eastAsia="SimSun" w:hAnsi="Times New Roman" w:cs="Calibri"/>
      <w:lang w:eastAsia="zh-CN"/>
    </w:rPr>
  </w:style>
  <w:style w:type="character" w:customStyle="1" w:styleId="StyleStyle49pt9Char">
    <w:name w:val="Style Style4 + 9 pt9 Char"/>
    <w:link w:val="StyleStyle49pt9"/>
    <w:rsid w:val="009A4EDC"/>
    <w:rPr>
      <w:rFonts w:ascii="Times New Roman" w:eastAsia="SimSun" w:hAnsi="Times New Roman" w:cs="Calibri"/>
      <w:u w:val="single"/>
      <w:lang w:eastAsia="zh-CN"/>
    </w:rPr>
  </w:style>
  <w:style w:type="character" w:customStyle="1" w:styleId="UnderlineCard1">
    <w:name w:val="Underline Card"/>
    <w:uiPriority w:val="6"/>
    <w:qFormat/>
    <w:rsid w:val="009A4EDC"/>
    <w:rPr>
      <w:rFonts w:ascii="Arial" w:hAnsi="Arial"/>
      <w:b w:val="0"/>
      <w:bCs/>
      <w:sz w:val="20"/>
      <w:u w:val="single"/>
    </w:rPr>
  </w:style>
  <w:style w:type="paragraph" w:customStyle="1" w:styleId="DebateBlocking">
    <w:name w:val="DebateBlocking"/>
    <w:basedOn w:val="Normal"/>
    <w:next w:val="Nothing"/>
    <w:uiPriority w:val="99"/>
    <w:qFormat/>
    <w:rsid w:val="009A4ED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A4ED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A4ED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A4EDC"/>
    <w:pPr>
      <w:spacing w:before="100" w:beforeAutospacing="1" w:after="100" w:afterAutospacing="1"/>
    </w:pPr>
    <w:rPr>
      <w:rFonts w:eastAsia="Times New Roman"/>
      <w:sz w:val="24"/>
    </w:rPr>
  </w:style>
  <w:style w:type="character" w:customStyle="1" w:styleId="created">
    <w:name w:val="created"/>
    <w:basedOn w:val="DefaultParagraphFont"/>
    <w:rsid w:val="009A4EDC"/>
  </w:style>
  <w:style w:type="paragraph" w:customStyle="1" w:styleId="8font">
    <w:name w:val="8font"/>
    <w:basedOn w:val="Normal"/>
    <w:next w:val="Normal"/>
    <w:autoRedefine/>
    <w:qFormat/>
    <w:rsid w:val="009A4EDC"/>
    <w:rPr>
      <w:rFonts w:eastAsia="Cambria"/>
      <w:sz w:val="16"/>
      <w:szCs w:val="16"/>
    </w:rPr>
  </w:style>
  <w:style w:type="paragraph" w:customStyle="1" w:styleId="CiteLittle">
    <w:name w:val="Cite Little"/>
    <w:next w:val="Normal"/>
    <w:qFormat/>
    <w:rsid w:val="009A4EDC"/>
    <w:rPr>
      <w:rFonts w:ascii="Arial" w:eastAsia="Times New Roman" w:hAnsi="Arial" w:cs="Times New Roman"/>
      <w:bCs/>
      <w:kern w:val="32"/>
      <w:sz w:val="16"/>
      <w:szCs w:val="32"/>
    </w:rPr>
  </w:style>
  <w:style w:type="character" w:customStyle="1" w:styleId="StyleAsianMSMinchoBold">
    <w:name w:val="Style (Asian) MS Mincho Bold"/>
    <w:rsid w:val="009A4EDC"/>
    <w:rPr>
      <w:rFonts w:ascii="Times New Roman" w:eastAsia="MS Mincho" w:hAnsi="Times New Roman"/>
      <w:b/>
      <w:bCs/>
      <w:u w:val="thick"/>
    </w:rPr>
  </w:style>
  <w:style w:type="character" w:customStyle="1" w:styleId="StyleAsianMSMincho">
    <w:name w:val="Style (Asian) MS Mincho"/>
    <w:rsid w:val="009A4EDC"/>
    <w:rPr>
      <w:rFonts w:ascii="Times New Roman" w:eastAsia="MS Mincho" w:hAnsi="Times New Roman"/>
      <w:u w:val="thick"/>
    </w:rPr>
  </w:style>
  <w:style w:type="paragraph" w:customStyle="1" w:styleId="docheader">
    <w:name w:val="doc header"/>
    <w:autoRedefine/>
    <w:qFormat/>
    <w:rsid w:val="009A4EDC"/>
    <w:rPr>
      <w:rFonts w:ascii="Times New Roman" w:eastAsia="Malgun Gothic" w:hAnsi="Times New Roman" w:cs="Times New Roman"/>
      <w:b/>
      <w:sz w:val="20"/>
    </w:rPr>
  </w:style>
  <w:style w:type="paragraph" w:customStyle="1" w:styleId="docfooter">
    <w:name w:val="doc footer"/>
    <w:autoRedefine/>
    <w:qFormat/>
    <w:rsid w:val="009A4EDC"/>
    <w:pPr>
      <w:jc w:val="right"/>
    </w:pPr>
    <w:rPr>
      <w:rFonts w:ascii="Times New Roman" w:eastAsia="Malgun Gothic" w:hAnsi="Times New Roman" w:cs="Times New Roman"/>
      <w:b/>
      <w:sz w:val="22"/>
    </w:rPr>
  </w:style>
  <w:style w:type="character" w:customStyle="1" w:styleId="crosslinkpopup">
    <w:name w:val="crosslinkpopup"/>
    <w:rsid w:val="009A4EDC"/>
  </w:style>
  <w:style w:type="character" w:customStyle="1" w:styleId="CardCharChar1">
    <w:name w:val="Card Char Char1"/>
    <w:rsid w:val="009A4EDC"/>
    <w:rPr>
      <w:b/>
      <w:bCs/>
      <w:sz w:val="28"/>
      <w:szCs w:val="28"/>
    </w:rPr>
  </w:style>
  <w:style w:type="paragraph" w:customStyle="1" w:styleId="bloctitles">
    <w:name w:val="bloc titles"/>
    <w:basedOn w:val="Heading1"/>
    <w:next w:val="Normal"/>
    <w:link w:val="bloctitlesChar"/>
    <w:autoRedefine/>
    <w:qFormat/>
    <w:rsid w:val="009A4ED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9A4EDC"/>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9A4ED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9A4EDC"/>
    <w:rPr>
      <w:rFonts w:ascii="Calibri" w:eastAsia="Times New Roman" w:hAnsi="Calibri" w:cs="Times New Roman"/>
      <w:b/>
      <w:caps/>
      <w:sz w:val="4"/>
      <w:szCs w:val="32"/>
      <w:u w:val="single"/>
    </w:rPr>
  </w:style>
  <w:style w:type="character" w:customStyle="1" w:styleId="UnderlineBoldChar">
    <w:name w:val="Underline Bold Char"/>
    <w:locked/>
    <w:rsid w:val="009A4EDC"/>
    <w:rPr>
      <w:rFonts w:ascii="Times New Roman" w:eastAsia="Times New Roman" w:hAnsi="Times New Roman" w:cs="Calibri"/>
      <w:b/>
      <w:sz w:val="24"/>
      <w:szCs w:val="20"/>
      <w:u w:val="single"/>
    </w:rPr>
  </w:style>
  <w:style w:type="character" w:customStyle="1" w:styleId="tagChar">
    <w:name w:val="%tag Char"/>
    <w:link w:val="tag"/>
    <w:uiPriority w:val="99"/>
    <w:rsid w:val="009A4EDC"/>
    <w:rPr>
      <w:rFonts w:ascii="Garamond" w:eastAsia="Calibri" w:hAnsi="Garamond" w:cs="Calibri"/>
      <w:bCs/>
      <w:sz w:val="18"/>
    </w:rPr>
  </w:style>
  <w:style w:type="character" w:customStyle="1" w:styleId="AAAcardChar">
    <w:name w:val="AAAcard Char"/>
    <w:link w:val="AAAcard"/>
    <w:uiPriority w:val="99"/>
    <w:rsid w:val="009A4EDC"/>
    <w:rPr>
      <w:rFonts w:ascii="Calibri" w:eastAsia="Times New Roman" w:hAnsi="Calibri" w:cs="Calibri"/>
      <w:sz w:val="22"/>
    </w:rPr>
  </w:style>
  <w:style w:type="character" w:customStyle="1" w:styleId="underlineCharChar2">
    <w:name w:val="underline Char Char"/>
    <w:rsid w:val="009A4EDC"/>
    <w:rPr>
      <w:rFonts w:ascii="Arial Narrow" w:eastAsia="Times New Roman" w:hAnsi="Arial Narrow" w:cs="Calibri"/>
      <w:sz w:val="24"/>
      <w:u w:val="single"/>
    </w:rPr>
  </w:style>
  <w:style w:type="paragraph" w:customStyle="1" w:styleId="tagstyle0">
    <w:name w:val="tagstyle"/>
    <w:basedOn w:val="Normal"/>
    <w:rsid w:val="009A4EDC"/>
    <w:pPr>
      <w:spacing w:before="100" w:beforeAutospacing="1" w:after="100" w:afterAutospacing="1"/>
    </w:pPr>
    <w:rPr>
      <w:rFonts w:eastAsia="Times New Roman"/>
      <w:sz w:val="24"/>
    </w:rPr>
  </w:style>
  <w:style w:type="character" w:customStyle="1" w:styleId="newsstorytitle">
    <w:name w:val="news_story_title"/>
    <w:rsid w:val="009A4EDC"/>
  </w:style>
  <w:style w:type="character" w:customStyle="1" w:styleId="yqlink">
    <w:name w:val="yqlink"/>
    <w:rsid w:val="009A4EDC"/>
  </w:style>
  <w:style w:type="character" w:customStyle="1" w:styleId="clbody">
    <w:name w:val="clbody"/>
    <w:rsid w:val="009A4EDC"/>
  </w:style>
  <w:style w:type="character" w:customStyle="1" w:styleId="Boxing">
    <w:name w:val="Boxing"/>
    <w:rsid w:val="009A4EDC"/>
    <w:rPr>
      <w:rFonts w:ascii="Arial Narrow" w:hAnsi="Arial Narrow"/>
      <w:dstrike w:val="0"/>
      <w:sz w:val="20"/>
      <w:bdr w:val="single" w:sz="2" w:space="0" w:color="auto"/>
      <w:vertAlign w:val="baseline"/>
    </w:rPr>
  </w:style>
  <w:style w:type="paragraph" w:customStyle="1" w:styleId="Analyticals">
    <w:name w:val="Analyticals"/>
    <w:basedOn w:val="Normal"/>
    <w:rsid w:val="009A4EDC"/>
    <w:rPr>
      <w:rFonts w:eastAsia="Times New Roman"/>
      <w:sz w:val="24"/>
    </w:rPr>
  </w:style>
  <w:style w:type="character" w:customStyle="1" w:styleId="norm">
    <w:name w:val="norm"/>
    <w:rsid w:val="009A4EDC"/>
  </w:style>
  <w:style w:type="character" w:customStyle="1" w:styleId="boldandunderlinecharcharcharcharcharcharcharcharcharcharcharcharcharcharcharchar0">
    <w:name w:val="boldandunderlinecharcharcharcharcharcharcharcharcharcharcharcharcharcharcharchar"/>
    <w:rsid w:val="009A4EDC"/>
  </w:style>
  <w:style w:type="character" w:customStyle="1" w:styleId="underlinecharcharcharcharcharcharcharcharcharcharcharcharcharchar0">
    <w:name w:val="underlinecharcharcharcharcharcharcharcharcharcharcharcharcharchar"/>
    <w:rsid w:val="009A4EDC"/>
  </w:style>
  <w:style w:type="character" w:customStyle="1" w:styleId="CharCharCharCharCharChar1Char">
    <w:name w:val="Char Char Char Char Char Char1 Char"/>
    <w:rsid w:val="009A4EDC"/>
    <w:rPr>
      <w:rFonts w:ascii="Times New Roman" w:eastAsia="Times New Roman" w:hAnsi="Times New Roman" w:cs="Times New Roman"/>
      <w:b/>
      <w:sz w:val="24"/>
      <w:szCs w:val="24"/>
    </w:rPr>
  </w:style>
  <w:style w:type="character" w:customStyle="1" w:styleId="emphasis22">
    <w:name w:val="emphasis2"/>
    <w:rsid w:val="009A4ED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A4EDC"/>
    <w:rPr>
      <w:sz w:val="24"/>
      <w:szCs w:val="24"/>
      <w:lang w:val="en-US" w:eastAsia="en-US" w:bidi="ar-SA"/>
    </w:rPr>
  </w:style>
  <w:style w:type="character" w:customStyle="1" w:styleId="NewTag">
    <w:name w:val="NewTag"/>
    <w:uiPriority w:val="1"/>
    <w:qFormat/>
    <w:rsid w:val="009A4EDC"/>
    <w:rPr>
      <w:rFonts w:ascii="Georgia" w:hAnsi="Georgia"/>
      <w:b/>
      <w:sz w:val="24"/>
    </w:rPr>
  </w:style>
  <w:style w:type="character" w:customStyle="1" w:styleId="searchtools-record-title">
    <w:name w:val="searchtools-record-title"/>
    <w:basedOn w:val="DefaultParagraphFont"/>
    <w:rsid w:val="009A4EDC"/>
  </w:style>
  <w:style w:type="character" w:customStyle="1" w:styleId="rightside">
    <w:name w:val="rightside"/>
    <w:rsid w:val="009A4EDC"/>
  </w:style>
  <w:style w:type="character" w:customStyle="1" w:styleId="flourish">
    <w:name w:val="flourish"/>
    <w:rsid w:val="009A4EDC"/>
  </w:style>
  <w:style w:type="character" w:customStyle="1" w:styleId="style150">
    <w:name w:val="style150"/>
    <w:rsid w:val="009A4EDC"/>
  </w:style>
  <w:style w:type="character" w:customStyle="1" w:styleId="head">
    <w:name w:val="head"/>
    <w:rsid w:val="009A4EDC"/>
  </w:style>
  <w:style w:type="character" w:customStyle="1" w:styleId="apturelink">
    <w:name w:val="apturelink"/>
    <w:rsid w:val="009A4EDC"/>
  </w:style>
  <w:style w:type="character" w:customStyle="1" w:styleId="apturelinkicon">
    <w:name w:val="apturelinkicon"/>
    <w:rsid w:val="009A4EDC"/>
  </w:style>
  <w:style w:type="character" w:customStyle="1" w:styleId="titletxt">
    <w:name w:val="titletxt"/>
    <w:rsid w:val="009A4EDC"/>
  </w:style>
  <w:style w:type="character" w:customStyle="1" w:styleId="colbcopy">
    <w:name w:val="colbcopy"/>
    <w:rsid w:val="009A4EDC"/>
  </w:style>
  <w:style w:type="character" w:customStyle="1" w:styleId="hcard">
    <w:name w:val="hcard"/>
    <w:rsid w:val="009A4EDC"/>
  </w:style>
  <w:style w:type="table" w:styleId="MediumGrid2">
    <w:name w:val="Medium Grid 2"/>
    <w:basedOn w:val="TableNormal"/>
    <w:uiPriority w:val="68"/>
    <w:rsid w:val="009A4ED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9A4EDC"/>
    <w:pPr>
      <w:widowControl/>
      <w:autoSpaceDE/>
      <w:autoSpaceDN/>
      <w:adjustRightInd/>
    </w:pPr>
    <w:rPr>
      <w:rFonts w:ascii="Courier" w:eastAsia="Cambria" w:hAnsi="Courier"/>
      <w:sz w:val="21"/>
      <w:szCs w:val="21"/>
    </w:rPr>
  </w:style>
  <w:style w:type="paragraph" w:customStyle="1" w:styleId="hotroute2">
    <w:name w:val="hotroute"/>
    <w:basedOn w:val="Normal"/>
    <w:qFormat/>
    <w:rsid w:val="009A4EDC"/>
    <w:pPr>
      <w:ind w:left="288"/>
    </w:pPr>
  </w:style>
  <w:style w:type="paragraph" w:customStyle="1" w:styleId="DeleteAnalytics">
    <w:name w:val="Delete Analytics"/>
    <w:basedOn w:val="Heading4"/>
    <w:qFormat/>
    <w:rsid w:val="009A4EDC"/>
    <w:rPr>
      <w:bCs w:val="0"/>
      <w:color w:val="800000"/>
    </w:rPr>
  </w:style>
  <w:style w:type="paragraph" w:customStyle="1" w:styleId="ReallyFuckingSmall0">
    <w:name w:val="Really Fucking Small"/>
    <w:basedOn w:val="Normal"/>
    <w:link w:val="ReallyFuckingSmallChar0"/>
    <w:rsid w:val="009A4EDC"/>
    <w:pPr>
      <w:ind w:left="144"/>
    </w:pPr>
    <w:rPr>
      <w:rFonts w:eastAsia="Times New Roman"/>
      <w:sz w:val="12"/>
    </w:rPr>
  </w:style>
  <w:style w:type="character" w:customStyle="1" w:styleId="ReallyFuckingSmallChar0">
    <w:name w:val="Really Fucking Small Char"/>
    <w:link w:val="ReallyFuckingSmall0"/>
    <w:rsid w:val="009A4EDC"/>
    <w:rPr>
      <w:rFonts w:ascii="Calibri" w:eastAsia="Times New Roman" w:hAnsi="Calibri" w:cs="Calibri"/>
      <w:sz w:val="12"/>
    </w:rPr>
  </w:style>
  <w:style w:type="paragraph" w:customStyle="1" w:styleId="Boxempahsis">
    <w:name w:val="Box empahsis"/>
    <w:basedOn w:val="Normal"/>
    <w:link w:val="BoxempahsisChar"/>
    <w:qFormat/>
    <w:rsid w:val="009A4ED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A4EDC"/>
    <w:rPr>
      <w:rFonts w:ascii="Franklin Gothic Heavy" w:hAnsi="Franklin Gothic Heavy" w:cs="Calibri"/>
      <w:u w:val="single"/>
      <w:bdr w:val="single" w:sz="4" w:space="0" w:color="auto"/>
    </w:rPr>
  </w:style>
  <w:style w:type="character" w:customStyle="1" w:styleId="Qualified">
    <w:name w:val="Qualified"/>
    <w:rsid w:val="009A4EDC"/>
    <w:rPr>
      <w:rFonts w:asciiTheme="majorHAnsi" w:hAnsiTheme="majorHAnsi"/>
      <w:b/>
      <w:bCs/>
      <w:sz w:val="16"/>
    </w:rPr>
  </w:style>
  <w:style w:type="character" w:customStyle="1" w:styleId="Underline-Highlighted-WFU">
    <w:name w:val="Underline-Highlighted-WFU"/>
    <w:basedOn w:val="DefaultParagraphFont"/>
    <w:uiPriority w:val="1"/>
    <w:qFormat/>
    <w:rsid w:val="009A4ED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A4EDC"/>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9A4EDC"/>
    <w:rPr>
      <w:rFonts w:ascii="Arial" w:eastAsia="Times New Roman" w:hAnsi="Arial" w:cs="Arial"/>
      <w:b/>
      <w:bCs/>
      <w:kern w:val="32"/>
      <w:sz w:val="28"/>
      <w:szCs w:val="32"/>
    </w:rPr>
  </w:style>
  <w:style w:type="character" w:customStyle="1" w:styleId="columntexthead">
    <w:name w:val="columntexthead"/>
    <w:rsid w:val="009A4EDC"/>
  </w:style>
  <w:style w:type="character" w:customStyle="1" w:styleId="instruction">
    <w:name w:val="instruction"/>
    <w:rsid w:val="009A4EDC"/>
  </w:style>
  <w:style w:type="character" w:customStyle="1" w:styleId="listpipe">
    <w:name w:val="listpipe"/>
    <w:rsid w:val="009A4EDC"/>
  </w:style>
  <w:style w:type="character" w:customStyle="1" w:styleId="imagelink">
    <w:name w:val="imagelink"/>
    <w:rsid w:val="009A4EDC"/>
  </w:style>
  <w:style w:type="character" w:customStyle="1" w:styleId="leadin">
    <w:name w:val="leadin"/>
    <w:rsid w:val="009A4EDC"/>
  </w:style>
  <w:style w:type="character" w:customStyle="1" w:styleId="noticiabyline">
    <w:name w:val="noticia_byline"/>
    <w:rsid w:val="009A4EDC"/>
  </w:style>
  <w:style w:type="character" w:customStyle="1" w:styleId="rightnowyahoo">
    <w:name w:val="right_now_yahoo"/>
    <w:rsid w:val="009A4EDC"/>
  </w:style>
  <w:style w:type="character" w:customStyle="1" w:styleId="submittedmeta">
    <w:name w:val="submitted meta"/>
    <w:rsid w:val="009A4EDC"/>
  </w:style>
  <w:style w:type="character" w:customStyle="1" w:styleId="A10">
    <w:name w:val="A10"/>
    <w:uiPriority w:val="99"/>
    <w:rsid w:val="009A4EDC"/>
    <w:rPr>
      <w:color w:val="000000"/>
      <w:sz w:val="12"/>
      <w:szCs w:val="12"/>
    </w:rPr>
  </w:style>
  <w:style w:type="paragraph" w:customStyle="1" w:styleId="Pa7">
    <w:name w:val="Pa7"/>
    <w:basedOn w:val="Default"/>
    <w:next w:val="Default"/>
    <w:uiPriority w:val="99"/>
    <w:qFormat/>
    <w:rsid w:val="009A4EDC"/>
    <w:pPr>
      <w:spacing w:before="280" w:line="221" w:lineRule="atLeast"/>
    </w:pPr>
    <w:rPr>
      <w:rFonts w:ascii="Baskerville" w:hAnsi="Baskerville"/>
      <w:color w:val="auto"/>
    </w:rPr>
  </w:style>
  <w:style w:type="character" w:customStyle="1" w:styleId="AAAunderline">
    <w:name w:val="AAAunderline"/>
    <w:qFormat/>
    <w:rsid w:val="009A4EDC"/>
    <w:rPr>
      <w:b/>
      <w:u w:val="single"/>
    </w:rPr>
  </w:style>
  <w:style w:type="paragraph" w:customStyle="1" w:styleId="IndexHeader">
    <w:name w:val="Index Header"/>
    <w:basedOn w:val="Normal"/>
    <w:rsid w:val="009A4EDC"/>
    <w:pPr>
      <w:ind w:left="-720"/>
      <w:outlineLvl w:val="0"/>
    </w:pPr>
    <w:rPr>
      <w:rFonts w:eastAsia="Times New Roman"/>
      <w:b/>
      <w:bCs/>
      <w:sz w:val="36"/>
      <w:szCs w:val="20"/>
    </w:rPr>
  </w:style>
  <w:style w:type="character" w:customStyle="1" w:styleId="IndexHeaderChar">
    <w:name w:val="Index Header Char"/>
    <w:rsid w:val="009A4EDC"/>
    <w:rPr>
      <w:rFonts w:ascii="Times New Roman" w:eastAsia="Times New Roman" w:hAnsi="Times New Roman"/>
      <w:b/>
      <w:bCs/>
      <w:sz w:val="36"/>
    </w:rPr>
  </w:style>
  <w:style w:type="paragraph" w:customStyle="1" w:styleId="CardRead">
    <w:name w:val="Card_Read"/>
    <w:basedOn w:val="Normal"/>
    <w:rsid w:val="009A4EDC"/>
    <w:rPr>
      <w:rFonts w:ascii="Times" w:eastAsia="Times" w:hAnsi="Times"/>
      <w:szCs w:val="20"/>
    </w:rPr>
  </w:style>
  <w:style w:type="paragraph" w:customStyle="1" w:styleId="CardNU">
    <w:name w:val="CardNU"/>
    <w:basedOn w:val="Normal"/>
    <w:rsid w:val="009A4EDC"/>
    <w:rPr>
      <w:rFonts w:ascii="Times" w:eastAsia="Times" w:hAnsi="Times"/>
      <w:sz w:val="14"/>
      <w:szCs w:val="20"/>
    </w:rPr>
  </w:style>
  <w:style w:type="paragraph" w:customStyle="1" w:styleId="StyleHeading310pt">
    <w:name w:val="Style Heading 3 + 10 pt"/>
    <w:basedOn w:val="Heading3"/>
    <w:rsid w:val="009A4ED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A4EDC"/>
    <w:rPr>
      <w:rFonts w:ascii="Times New Roman" w:eastAsia="Times New Roman" w:hAnsi="Times New Roman" w:cs="Arial"/>
      <w:b/>
      <w:bCs/>
      <w:sz w:val="26"/>
      <w:szCs w:val="26"/>
    </w:rPr>
  </w:style>
  <w:style w:type="paragraph" w:customStyle="1" w:styleId="Style30">
    <w:name w:val="Style 3"/>
    <w:basedOn w:val="Normal"/>
    <w:rsid w:val="009A4ED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9A4EDC"/>
    <w:pPr>
      <w:spacing w:after="60"/>
    </w:pPr>
    <w:rPr>
      <w:rFonts w:eastAsia="Times New Roman"/>
      <w:sz w:val="18"/>
    </w:rPr>
  </w:style>
  <w:style w:type="paragraph" w:customStyle="1" w:styleId="OmniPage8">
    <w:name w:val="OmniPage #8"/>
    <w:basedOn w:val="Normal"/>
    <w:rsid w:val="009A4EDC"/>
    <w:rPr>
      <w:rFonts w:eastAsia="Times New Roman"/>
      <w:color w:val="000000"/>
      <w:szCs w:val="20"/>
    </w:rPr>
  </w:style>
  <w:style w:type="paragraph" w:customStyle="1" w:styleId="OmniPage2">
    <w:name w:val="OmniPage #2"/>
    <w:basedOn w:val="Normal"/>
    <w:rsid w:val="009A4EDC"/>
    <w:rPr>
      <w:rFonts w:eastAsia="Times New Roman"/>
      <w:color w:val="000000"/>
      <w:szCs w:val="20"/>
    </w:rPr>
  </w:style>
  <w:style w:type="paragraph" w:customStyle="1" w:styleId="OmniPage6">
    <w:name w:val="OmniPage #6"/>
    <w:basedOn w:val="Normal"/>
    <w:rsid w:val="009A4EDC"/>
    <w:rPr>
      <w:rFonts w:eastAsia="Times New Roman"/>
      <w:color w:val="000000"/>
      <w:szCs w:val="20"/>
    </w:rPr>
  </w:style>
  <w:style w:type="paragraph" w:customStyle="1" w:styleId="OmniPage7">
    <w:name w:val="OmniPage #7"/>
    <w:basedOn w:val="Normal"/>
    <w:rsid w:val="009A4EDC"/>
    <w:rPr>
      <w:rFonts w:eastAsia="Times New Roman"/>
      <w:color w:val="000000"/>
      <w:szCs w:val="20"/>
    </w:rPr>
  </w:style>
  <w:style w:type="paragraph" w:customStyle="1" w:styleId="OmniPage11">
    <w:name w:val="OmniPage #11"/>
    <w:basedOn w:val="Normal"/>
    <w:rsid w:val="009A4EDC"/>
    <w:rPr>
      <w:rFonts w:eastAsia="Times New Roman"/>
      <w:color w:val="000000"/>
      <w:szCs w:val="20"/>
    </w:rPr>
  </w:style>
  <w:style w:type="paragraph" w:customStyle="1" w:styleId="OmniPage12">
    <w:name w:val="OmniPage #12"/>
    <w:basedOn w:val="Normal"/>
    <w:rsid w:val="009A4EDC"/>
    <w:rPr>
      <w:rFonts w:eastAsia="Times New Roman"/>
      <w:color w:val="000000"/>
      <w:szCs w:val="20"/>
    </w:rPr>
  </w:style>
  <w:style w:type="paragraph" w:customStyle="1" w:styleId="OmniPage13">
    <w:name w:val="OmniPage #13"/>
    <w:basedOn w:val="Normal"/>
    <w:rsid w:val="009A4EDC"/>
    <w:rPr>
      <w:rFonts w:eastAsia="Times New Roman"/>
      <w:color w:val="000000"/>
      <w:szCs w:val="20"/>
    </w:rPr>
  </w:style>
  <w:style w:type="paragraph" w:customStyle="1" w:styleId="OmniPage14">
    <w:name w:val="OmniPage #14"/>
    <w:basedOn w:val="Normal"/>
    <w:rsid w:val="009A4EDC"/>
    <w:rPr>
      <w:rFonts w:eastAsia="Times New Roman"/>
      <w:color w:val="000000"/>
      <w:szCs w:val="20"/>
    </w:rPr>
  </w:style>
  <w:style w:type="paragraph" w:customStyle="1" w:styleId="OmniPage15">
    <w:name w:val="OmniPage #15"/>
    <w:basedOn w:val="Normal"/>
    <w:rsid w:val="009A4EDC"/>
    <w:rPr>
      <w:rFonts w:eastAsia="Times New Roman"/>
      <w:color w:val="000000"/>
      <w:szCs w:val="20"/>
    </w:rPr>
  </w:style>
  <w:style w:type="paragraph" w:customStyle="1" w:styleId="OmniPage17">
    <w:name w:val="OmniPage #17"/>
    <w:basedOn w:val="Normal"/>
    <w:rsid w:val="009A4EDC"/>
    <w:rPr>
      <w:rFonts w:eastAsia="Times New Roman"/>
      <w:color w:val="000000"/>
      <w:szCs w:val="20"/>
    </w:rPr>
  </w:style>
  <w:style w:type="paragraph" w:customStyle="1" w:styleId="OmniPage19">
    <w:name w:val="OmniPage #19"/>
    <w:basedOn w:val="Normal"/>
    <w:rsid w:val="009A4EDC"/>
    <w:rPr>
      <w:rFonts w:eastAsia="Times New Roman"/>
      <w:color w:val="000000"/>
      <w:szCs w:val="20"/>
    </w:rPr>
  </w:style>
  <w:style w:type="paragraph" w:customStyle="1" w:styleId="OmniPage20">
    <w:name w:val="OmniPage #20"/>
    <w:basedOn w:val="Normal"/>
    <w:rsid w:val="009A4EDC"/>
    <w:rPr>
      <w:rFonts w:eastAsia="Times New Roman"/>
      <w:color w:val="000000"/>
      <w:szCs w:val="20"/>
    </w:rPr>
  </w:style>
  <w:style w:type="paragraph" w:customStyle="1" w:styleId="OmniPage21">
    <w:name w:val="OmniPage #21"/>
    <w:basedOn w:val="Normal"/>
    <w:rsid w:val="009A4EDC"/>
    <w:rPr>
      <w:rFonts w:eastAsia="Times New Roman"/>
      <w:color w:val="000000"/>
      <w:szCs w:val="20"/>
    </w:rPr>
  </w:style>
  <w:style w:type="paragraph" w:customStyle="1" w:styleId="OmniPage22">
    <w:name w:val="OmniPage #22"/>
    <w:basedOn w:val="Normal"/>
    <w:rsid w:val="009A4EDC"/>
    <w:rPr>
      <w:rFonts w:eastAsia="Times New Roman"/>
      <w:color w:val="000000"/>
      <w:szCs w:val="20"/>
    </w:rPr>
  </w:style>
  <w:style w:type="paragraph" w:customStyle="1" w:styleId="OmniPage25">
    <w:name w:val="OmniPage #25"/>
    <w:basedOn w:val="Normal"/>
    <w:rsid w:val="009A4EDC"/>
    <w:rPr>
      <w:rFonts w:eastAsia="Times New Roman"/>
      <w:color w:val="000000"/>
      <w:szCs w:val="20"/>
    </w:rPr>
  </w:style>
  <w:style w:type="paragraph" w:customStyle="1" w:styleId="OmniPage18">
    <w:name w:val="OmniPage #18"/>
    <w:basedOn w:val="Normal"/>
    <w:rsid w:val="009A4EDC"/>
    <w:rPr>
      <w:rFonts w:eastAsia="Times New Roman"/>
      <w:color w:val="000000"/>
      <w:szCs w:val="20"/>
    </w:rPr>
  </w:style>
  <w:style w:type="paragraph" w:customStyle="1" w:styleId="OmniPage26">
    <w:name w:val="OmniPage #26"/>
    <w:basedOn w:val="Normal"/>
    <w:rsid w:val="009A4EDC"/>
    <w:rPr>
      <w:rFonts w:eastAsia="Times New Roman"/>
      <w:color w:val="000000"/>
      <w:szCs w:val="20"/>
    </w:rPr>
  </w:style>
  <w:style w:type="character" w:customStyle="1" w:styleId="iagsheaderlarge">
    <w:name w:val="iags_header_large"/>
    <w:rsid w:val="009A4EDC"/>
  </w:style>
  <w:style w:type="paragraph" w:customStyle="1" w:styleId="OmniPage9">
    <w:name w:val="OmniPage #9"/>
    <w:basedOn w:val="Normal"/>
    <w:rsid w:val="009A4EDC"/>
    <w:rPr>
      <w:rFonts w:eastAsia="Times New Roman"/>
      <w:color w:val="000000"/>
      <w:szCs w:val="20"/>
    </w:rPr>
  </w:style>
  <w:style w:type="paragraph" w:customStyle="1" w:styleId="OmniPage5">
    <w:name w:val="OmniPage #5"/>
    <w:basedOn w:val="Normal"/>
    <w:rsid w:val="009A4EDC"/>
    <w:rPr>
      <w:rFonts w:eastAsia="Times New Roman"/>
      <w:color w:val="000000"/>
      <w:szCs w:val="20"/>
    </w:rPr>
  </w:style>
  <w:style w:type="character" w:customStyle="1" w:styleId="style12char0">
    <w:name w:val="style12char"/>
    <w:rsid w:val="009A4EDC"/>
  </w:style>
  <w:style w:type="character" w:customStyle="1" w:styleId="charchar2">
    <w:name w:val="charchar2"/>
    <w:rsid w:val="009A4EDC"/>
  </w:style>
  <w:style w:type="character" w:customStyle="1" w:styleId="style11char0">
    <w:name w:val="style11char"/>
    <w:rsid w:val="009A4EDC"/>
  </w:style>
  <w:style w:type="paragraph" w:customStyle="1" w:styleId="CitesandCardText">
    <w:name w:val="Cites and Card Text"/>
    <w:basedOn w:val="Normal"/>
    <w:rsid w:val="009A4EDC"/>
    <w:rPr>
      <w:rFonts w:eastAsia="Times New Roman"/>
    </w:rPr>
  </w:style>
  <w:style w:type="paragraph" w:styleId="List2">
    <w:name w:val="List 2"/>
    <w:basedOn w:val="Default"/>
    <w:next w:val="Default"/>
    <w:rsid w:val="009A4EDC"/>
    <w:rPr>
      <w:color w:val="auto"/>
    </w:rPr>
  </w:style>
  <w:style w:type="paragraph" w:customStyle="1" w:styleId="Style16">
    <w:name w:val="Style 16"/>
    <w:basedOn w:val="Normal"/>
    <w:rsid w:val="009A4EDC"/>
    <w:pPr>
      <w:autoSpaceDE w:val="0"/>
      <w:autoSpaceDN w:val="0"/>
      <w:adjustRightInd w:val="0"/>
    </w:pPr>
    <w:rPr>
      <w:rFonts w:eastAsia="Times New Roman"/>
      <w:sz w:val="24"/>
    </w:rPr>
  </w:style>
  <w:style w:type="paragraph" w:customStyle="1" w:styleId="smalltext2">
    <w:name w:val="smalltext"/>
    <w:basedOn w:val="Normal"/>
    <w:link w:val="smalltextChar0"/>
    <w:rsid w:val="009A4EDC"/>
    <w:rPr>
      <w:rFonts w:eastAsia="Times New Roman"/>
      <w:sz w:val="16"/>
    </w:rPr>
  </w:style>
  <w:style w:type="character" w:customStyle="1" w:styleId="smalltextChar0">
    <w:name w:val="smalltext Char"/>
    <w:link w:val="smalltext2"/>
    <w:rsid w:val="009A4EDC"/>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9A4EDC"/>
    <w:pPr>
      <w:spacing w:after="120"/>
    </w:pPr>
    <w:rPr>
      <w:color w:val="auto"/>
    </w:rPr>
  </w:style>
  <w:style w:type="paragraph" w:customStyle="1" w:styleId="headingChar">
    <w:name w:val="heading Char"/>
    <w:basedOn w:val="Normal"/>
    <w:rsid w:val="009A4EDC"/>
    <w:pPr>
      <w:jc w:val="center"/>
    </w:pPr>
    <w:rPr>
      <w:rFonts w:ascii="Arial Black" w:eastAsia="Times New Roman" w:hAnsi="Arial Black"/>
      <w:b/>
      <w:sz w:val="36"/>
      <w:u w:val="single"/>
    </w:rPr>
  </w:style>
  <w:style w:type="character" w:customStyle="1" w:styleId="boldunderlineCharChar0">
    <w:name w:val="boldunderline Char Char"/>
    <w:rsid w:val="009A4EDC"/>
    <w:rPr>
      <w:b/>
      <w:sz w:val="22"/>
      <w:szCs w:val="24"/>
      <w:u w:val="single"/>
      <w:lang w:val="en-US" w:eastAsia="en-US" w:bidi="ar-SA"/>
    </w:rPr>
  </w:style>
  <w:style w:type="paragraph" w:customStyle="1" w:styleId="Bullets-squares">
    <w:name w:val="Bullets - squares"/>
    <w:basedOn w:val="Normal"/>
    <w:next w:val="Normal"/>
    <w:rsid w:val="009A4EDC"/>
    <w:pPr>
      <w:numPr>
        <w:numId w:val="29"/>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9A4EDC"/>
    <w:rPr>
      <w:rFonts w:ascii="Times New Roman" w:eastAsia="Times New Roman" w:hAnsi="Times New Roman" w:cs="Times New Roman"/>
      <w:sz w:val="16"/>
      <w:szCs w:val="22"/>
    </w:rPr>
  </w:style>
  <w:style w:type="character" w:customStyle="1" w:styleId="Size8Char">
    <w:name w:val="Size 8 Char"/>
    <w:link w:val="Size8"/>
    <w:rsid w:val="009A4EDC"/>
    <w:rPr>
      <w:rFonts w:ascii="Times New Roman" w:eastAsia="Times New Roman" w:hAnsi="Times New Roman" w:cs="Times New Roman"/>
      <w:sz w:val="16"/>
      <w:szCs w:val="22"/>
    </w:rPr>
  </w:style>
  <w:style w:type="paragraph" w:customStyle="1" w:styleId="RegularCite">
    <w:name w:val="Regular Cite"/>
    <w:qFormat/>
    <w:rsid w:val="009A4EDC"/>
    <w:rPr>
      <w:rFonts w:ascii="Times New Roman" w:eastAsia="Times New Roman" w:hAnsi="Times New Roman" w:cs="Times New Roman"/>
      <w:sz w:val="20"/>
      <w:szCs w:val="22"/>
    </w:rPr>
  </w:style>
  <w:style w:type="character" w:customStyle="1" w:styleId="eudoraheader">
    <w:name w:val="eudoraheader"/>
    <w:rsid w:val="009A4EDC"/>
  </w:style>
  <w:style w:type="character" w:customStyle="1" w:styleId="emailstyle26">
    <w:name w:val="emailstyle26"/>
    <w:rsid w:val="009A4EDC"/>
  </w:style>
  <w:style w:type="paragraph" w:customStyle="1" w:styleId="context">
    <w:name w:val="context"/>
    <w:basedOn w:val="Normal"/>
    <w:rsid w:val="009A4EDC"/>
    <w:pPr>
      <w:spacing w:before="100" w:beforeAutospacing="1" w:after="100" w:afterAutospacing="1"/>
    </w:pPr>
    <w:rPr>
      <w:rFonts w:eastAsia="Times New Roman"/>
      <w:sz w:val="24"/>
    </w:rPr>
  </w:style>
  <w:style w:type="character" w:customStyle="1" w:styleId="sendtofriend">
    <w:name w:val="sendtofriend"/>
    <w:rsid w:val="009A4EDC"/>
  </w:style>
  <w:style w:type="character" w:customStyle="1" w:styleId="pagetype">
    <w:name w:val="pagetype"/>
    <w:rsid w:val="009A4EDC"/>
  </w:style>
  <w:style w:type="character" w:customStyle="1" w:styleId="byl">
    <w:name w:val="byl"/>
    <w:rsid w:val="009A4EDC"/>
  </w:style>
  <w:style w:type="character" w:customStyle="1" w:styleId="byd">
    <w:name w:val="byd"/>
    <w:rsid w:val="009A4EDC"/>
  </w:style>
  <w:style w:type="paragraph" w:customStyle="1" w:styleId="Size6">
    <w:name w:val="Size 6"/>
    <w:link w:val="Size6Char"/>
    <w:qFormat/>
    <w:rsid w:val="009A4EDC"/>
    <w:rPr>
      <w:rFonts w:ascii="Times New Roman" w:eastAsia="Times New Roman" w:hAnsi="Times New Roman" w:cs="Times New Roman"/>
      <w:sz w:val="16"/>
      <w:szCs w:val="22"/>
    </w:rPr>
  </w:style>
  <w:style w:type="character" w:customStyle="1" w:styleId="Size6Char">
    <w:name w:val="Size 6 Char"/>
    <w:link w:val="Size6"/>
    <w:rsid w:val="009A4EDC"/>
    <w:rPr>
      <w:rFonts w:ascii="Times New Roman" w:eastAsia="Times New Roman" w:hAnsi="Times New Roman" w:cs="Times New Roman"/>
      <w:sz w:val="16"/>
      <w:szCs w:val="22"/>
    </w:rPr>
  </w:style>
  <w:style w:type="character" w:customStyle="1" w:styleId="underliningchar0">
    <w:name w:val="underliningchar"/>
    <w:rsid w:val="009A4EDC"/>
  </w:style>
  <w:style w:type="paragraph" w:customStyle="1" w:styleId="TxBrp11">
    <w:name w:val="TxBr_p11"/>
    <w:basedOn w:val="Normal"/>
    <w:rsid w:val="009A4ED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9A4ED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9A4ED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9A4ED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9A4ED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9A4ED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9A4ED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9A4ED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9A4ED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9A4ED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9A4ED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9A4ED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9A4ED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9A4ED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9A4EDC"/>
    <w:rPr>
      <w:vanish w:val="0"/>
      <w:webHidden w:val="0"/>
      <w:color w:val="999999"/>
      <w:sz w:val="12"/>
      <w:szCs w:val="12"/>
      <w:specVanish/>
    </w:rPr>
  </w:style>
  <w:style w:type="paragraph" w:customStyle="1" w:styleId="CardsFont8pt">
    <w:name w:val="Cards + Font: 8 pt"/>
    <w:basedOn w:val="Normal"/>
    <w:rsid w:val="009A4ED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9A4EDC"/>
    <w:rPr>
      <w:sz w:val="16"/>
    </w:rPr>
  </w:style>
  <w:style w:type="character" w:customStyle="1" w:styleId="TagLineCharChar">
    <w:name w:val="Tag Line Char Char"/>
    <w:rsid w:val="009A4EDC"/>
    <w:rPr>
      <w:rFonts w:cs="Arial"/>
      <w:b/>
      <w:bCs/>
      <w:iCs/>
      <w:sz w:val="24"/>
      <w:szCs w:val="28"/>
      <w:lang w:val="en-US" w:eastAsia="en-US" w:bidi="ar-SA"/>
    </w:rPr>
  </w:style>
  <w:style w:type="paragraph" w:customStyle="1" w:styleId="published">
    <w:name w:val="published"/>
    <w:basedOn w:val="Normal"/>
    <w:rsid w:val="009A4EDC"/>
    <w:pPr>
      <w:spacing w:before="100" w:beforeAutospacing="1" w:after="100" w:afterAutospacing="1"/>
    </w:pPr>
    <w:rPr>
      <w:rFonts w:eastAsia="Times New Roman"/>
      <w:sz w:val="24"/>
    </w:rPr>
  </w:style>
  <w:style w:type="character" w:customStyle="1" w:styleId="articlecommentcount">
    <w:name w:val="article_comment_count"/>
    <w:rsid w:val="009A4EDC"/>
  </w:style>
  <w:style w:type="character" w:customStyle="1" w:styleId="articlerecommendcount">
    <w:name w:val="article_recommend_count"/>
    <w:rsid w:val="009A4EDC"/>
  </w:style>
  <w:style w:type="character" w:customStyle="1" w:styleId="normaltext1">
    <w:name w:val="normal_text"/>
    <w:rsid w:val="009A4EDC"/>
  </w:style>
  <w:style w:type="paragraph" w:customStyle="1" w:styleId="storytimestamp">
    <w:name w:val="storytimestamp"/>
    <w:basedOn w:val="Normal"/>
    <w:rsid w:val="009A4EDC"/>
    <w:pPr>
      <w:spacing w:before="100" w:beforeAutospacing="1" w:after="100" w:afterAutospacing="1"/>
    </w:pPr>
    <w:rPr>
      <w:rFonts w:eastAsia="Times New Roman"/>
      <w:sz w:val="24"/>
    </w:rPr>
  </w:style>
  <w:style w:type="character" w:customStyle="1" w:styleId="story-byline">
    <w:name w:val="story-byline"/>
    <w:rsid w:val="009A4EDC"/>
  </w:style>
  <w:style w:type="character" w:customStyle="1" w:styleId="story-titleline">
    <w:name w:val="story-titleline"/>
    <w:rsid w:val="009A4EDC"/>
  </w:style>
  <w:style w:type="paragraph" w:styleId="ListBullet2">
    <w:name w:val="List Bullet 2"/>
    <w:basedOn w:val="Normal"/>
    <w:rsid w:val="009A4EDC"/>
    <w:pPr>
      <w:tabs>
        <w:tab w:val="num" w:pos="1440"/>
      </w:tabs>
      <w:ind w:left="1440" w:hanging="360"/>
    </w:pPr>
    <w:rPr>
      <w:rFonts w:eastAsia="Times New Roman"/>
      <w:b/>
      <w:sz w:val="24"/>
      <w:szCs w:val="44"/>
    </w:rPr>
  </w:style>
  <w:style w:type="paragraph" w:customStyle="1" w:styleId="Cardnotunderlined0">
    <w:name w:val="Card not underlined"/>
    <w:basedOn w:val="Normal"/>
    <w:rsid w:val="009A4EDC"/>
    <w:rPr>
      <w:rFonts w:eastAsia="Times New Roman"/>
      <w:color w:val="000000"/>
      <w:sz w:val="10"/>
    </w:rPr>
  </w:style>
  <w:style w:type="character" w:customStyle="1" w:styleId="UnderlineCardChar1">
    <w:name w:val="Underline Card Char"/>
    <w:rsid w:val="009A4EDC"/>
    <w:rPr>
      <w:sz w:val="22"/>
      <w:szCs w:val="24"/>
      <w:u w:val="single"/>
      <w:lang w:val="en-US" w:eastAsia="en-US" w:bidi="ar-SA"/>
    </w:rPr>
  </w:style>
  <w:style w:type="character" w:customStyle="1" w:styleId="SourcesCharChar1">
    <w:name w:val="Sources Char Char1"/>
    <w:rsid w:val="009A4EDC"/>
    <w:rPr>
      <w:rFonts w:cs="Arial"/>
      <w:b/>
      <w:bCs/>
      <w:iCs/>
      <w:sz w:val="24"/>
      <w:szCs w:val="28"/>
      <w:lang w:val="en-US" w:eastAsia="en-US" w:bidi="ar-SA"/>
    </w:rPr>
  </w:style>
  <w:style w:type="paragraph" w:customStyle="1" w:styleId="OmniPage3">
    <w:name w:val="OmniPage #3"/>
    <w:basedOn w:val="Normal"/>
    <w:rsid w:val="009A4EDC"/>
    <w:rPr>
      <w:rFonts w:eastAsia="Times New Roman"/>
      <w:color w:val="000000"/>
      <w:szCs w:val="20"/>
    </w:rPr>
  </w:style>
  <w:style w:type="paragraph" w:customStyle="1" w:styleId="OmniPage16">
    <w:name w:val="OmniPage #16"/>
    <w:basedOn w:val="Normal"/>
    <w:rsid w:val="009A4EDC"/>
    <w:rPr>
      <w:rFonts w:eastAsia="Times New Roman"/>
      <w:color w:val="000000"/>
      <w:szCs w:val="20"/>
    </w:rPr>
  </w:style>
  <w:style w:type="paragraph" w:customStyle="1" w:styleId="OmniPage23">
    <w:name w:val="OmniPage #23"/>
    <w:basedOn w:val="Normal"/>
    <w:rsid w:val="009A4EDC"/>
    <w:rPr>
      <w:rFonts w:eastAsia="Times New Roman"/>
      <w:color w:val="000000"/>
      <w:szCs w:val="20"/>
    </w:rPr>
  </w:style>
  <w:style w:type="paragraph" w:customStyle="1" w:styleId="OmniPage24">
    <w:name w:val="OmniPage #24"/>
    <w:basedOn w:val="Normal"/>
    <w:rsid w:val="009A4EDC"/>
    <w:rPr>
      <w:rFonts w:eastAsia="Times New Roman"/>
      <w:color w:val="000000"/>
      <w:szCs w:val="20"/>
    </w:rPr>
  </w:style>
  <w:style w:type="paragraph" w:customStyle="1" w:styleId="OmniPage27">
    <w:name w:val="OmniPage #27"/>
    <w:basedOn w:val="Normal"/>
    <w:rsid w:val="009A4EDC"/>
    <w:rPr>
      <w:rFonts w:eastAsia="Times New Roman"/>
      <w:color w:val="000000"/>
      <w:szCs w:val="20"/>
    </w:rPr>
  </w:style>
  <w:style w:type="paragraph" w:customStyle="1" w:styleId="OmniPage28">
    <w:name w:val="OmniPage #28"/>
    <w:basedOn w:val="Normal"/>
    <w:rsid w:val="009A4EDC"/>
    <w:rPr>
      <w:rFonts w:eastAsia="Times New Roman"/>
      <w:color w:val="000000"/>
      <w:szCs w:val="20"/>
    </w:rPr>
  </w:style>
  <w:style w:type="paragraph" w:customStyle="1" w:styleId="OmniPage29">
    <w:name w:val="OmniPage #29"/>
    <w:basedOn w:val="Normal"/>
    <w:rsid w:val="009A4EDC"/>
    <w:rPr>
      <w:rFonts w:eastAsia="Times New Roman"/>
      <w:color w:val="000000"/>
      <w:szCs w:val="20"/>
    </w:rPr>
  </w:style>
  <w:style w:type="paragraph" w:customStyle="1" w:styleId="OmniPage30">
    <w:name w:val="OmniPage #30"/>
    <w:basedOn w:val="Normal"/>
    <w:rsid w:val="009A4EDC"/>
    <w:rPr>
      <w:rFonts w:eastAsia="Times New Roman"/>
      <w:color w:val="000000"/>
      <w:szCs w:val="20"/>
    </w:rPr>
  </w:style>
  <w:style w:type="paragraph" w:customStyle="1" w:styleId="OmniPage31">
    <w:name w:val="OmniPage #31"/>
    <w:basedOn w:val="Normal"/>
    <w:rsid w:val="009A4EDC"/>
    <w:rPr>
      <w:rFonts w:eastAsia="Times New Roman"/>
      <w:color w:val="000000"/>
      <w:szCs w:val="20"/>
    </w:rPr>
  </w:style>
  <w:style w:type="paragraph" w:customStyle="1" w:styleId="OmniPage32">
    <w:name w:val="OmniPage #32"/>
    <w:basedOn w:val="Normal"/>
    <w:rsid w:val="009A4EDC"/>
    <w:rPr>
      <w:rFonts w:eastAsia="Times New Roman"/>
      <w:color w:val="000000"/>
      <w:szCs w:val="20"/>
    </w:rPr>
  </w:style>
  <w:style w:type="paragraph" w:customStyle="1" w:styleId="OmniPage33">
    <w:name w:val="OmniPage #33"/>
    <w:basedOn w:val="Normal"/>
    <w:rsid w:val="009A4EDC"/>
    <w:rPr>
      <w:rFonts w:eastAsia="Times New Roman"/>
      <w:color w:val="000000"/>
      <w:szCs w:val="20"/>
    </w:rPr>
  </w:style>
  <w:style w:type="paragraph" w:customStyle="1" w:styleId="OmniPage34">
    <w:name w:val="OmniPage #34"/>
    <w:basedOn w:val="Normal"/>
    <w:rsid w:val="009A4EDC"/>
    <w:rPr>
      <w:rFonts w:eastAsia="Times New Roman"/>
      <w:color w:val="000000"/>
      <w:szCs w:val="20"/>
    </w:rPr>
  </w:style>
  <w:style w:type="paragraph" w:customStyle="1" w:styleId="OmniPage35">
    <w:name w:val="OmniPage #35"/>
    <w:basedOn w:val="Normal"/>
    <w:rsid w:val="009A4EDC"/>
    <w:rPr>
      <w:rFonts w:eastAsia="Times New Roman"/>
      <w:color w:val="000000"/>
      <w:szCs w:val="20"/>
    </w:rPr>
  </w:style>
  <w:style w:type="paragraph" w:customStyle="1" w:styleId="OmniPage36">
    <w:name w:val="OmniPage #36"/>
    <w:basedOn w:val="Normal"/>
    <w:rsid w:val="009A4EDC"/>
    <w:rPr>
      <w:rFonts w:eastAsia="Times New Roman"/>
      <w:color w:val="000000"/>
      <w:szCs w:val="20"/>
    </w:rPr>
  </w:style>
  <w:style w:type="paragraph" w:customStyle="1" w:styleId="OmniPage37">
    <w:name w:val="OmniPage #37"/>
    <w:basedOn w:val="Normal"/>
    <w:rsid w:val="009A4EDC"/>
    <w:rPr>
      <w:rFonts w:eastAsia="Times New Roman"/>
      <w:color w:val="000000"/>
      <w:szCs w:val="20"/>
    </w:rPr>
  </w:style>
  <w:style w:type="paragraph" w:customStyle="1" w:styleId="OmniPage38">
    <w:name w:val="OmniPage #38"/>
    <w:basedOn w:val="Normal"/>
    <w:rsid w:val="009A4EDC"/>
    <w:rPr>
      <w:rFonts w:eastAsia="Times New Roman"/>
      <w:color w:val="000000"/>
      <w:szCs w:val="20"/>
    </w:rPr>
  </w:style>
  <w:style w:type="paragraph" w:customStyle="1" w:styleId="OmniPage39">
    <w:name w:val="OmniPage #39"/>
    <w:basedOn w:val="Normal"/>
    <w:rsid w:val="009A4EDC"/>
    <w:rPr>
      <w:rFonts w:eastAsia="Times New Roman"/>
      <w:color w:val="000000"/>
      <w:szCs w:val="20"/>
    </w:rPr>
  </w:style>
  <w:style w:type="paragraph" w:customStyle="1" w:styleId="OmniPage40">
    <w:name w:val="OmniPage #40"/>
    <w:basedOn w:val="Normal"/>
    <w:rsid w:val="009A4EDC"/>
    <w:rPr>
      <w:rFonts w:eastAsia="Times New Roman"/>
      <w:color w:val="000000"/>
      <w:szCs w:val="20"/>
    </w:rPr>
  </w:style>
  <w:style w:type="paragraph" w:customStyle="1" w:styleId="OmniPage41">
    <w:name w:val="OmniPage #41"/>
    <w:basedOn w:val="Normal"/>
    <w:rsid w:val="009A4EDC"/>
    <w:rPr>
      <w:rFonts w:eastAsia="Times New Roman"/>
      <w:color w:val="000000"/>
      <w:szCs w:val="20"/>
    </w:rPr>
  </w:style>
  <w:style w:type="paragraph" w:customStyle="1" w:styleId="OmniPage42">
    <w:name w:val="OmniPage #42"/>
    <w:basedOn w:val="Normal"/>
    <w:rsid w:val="009A4EDC"/>
    <w:rPr>
      <w:rFonts w:eastAsia="Times New Roman"/>
      <w:color w:val="000000"/>
      <w:szCs w:val="20"/>
    </w:rPr>
  </w:style>
  <w:style w:type="paragraph" w:customStyle="1" w:styleId="OmniPage43">
    <w:name w:val="OmniPage #43"/>
    <w:basedOn w:val="Normal"/>
    <w:rsid w:val="009A4EDC"/>
    <w:rPr>
      <w:rFonts w:eastAsia="Times New Roman"/>
      <w:color w:val="000000"/>
      <w:szCs w:val="20"/>
    </w:rPr>
  </w:style>
  <w:style w:type="paragraph" w:customStyle="1" w:styleId="OmniPage44">
    <w:name w:val="OmniPage #44"/>
    <w:basedOn w:val="Normal"/>
    <w:rsid w:val="009A4EDC"/>
    <w:rPr>
      <w:rFonts w:eastAsia="Times New Roman"/>
      <w:color w:val="000000"/>
      <w:szCs w:val="20"/>
    </w:rPr>
  </w:style>
  <w:style w:type="paragraph" w:customStyle="1" w:styleId="OmniPage45">
    <w:name w:val="OmniPage #45"/>
    <w:basedOn w:val="Normal"/>
    <w:rsid w:val="009A4EDC"/>
    <w:rPr>
      <w:rFonts w:eastAsia="Times New Roman"/>
      <w:color w:val="000000"/>
      <w:szCs w:val="20"/>
    </w:rPr>
  </w:style>
  <w:style w:type="paragraph" w:customStyle="1" w:styleId="OmniPage46">
    <w:name w:val="OmniPage #46"/>
    <w:basedOn w:val="Normal"/>
    <w:rsid w:val="009A4EDC"/>
    <w:rPr>
      <w:rFonts w:eastAsia="Times New Roman"/>
      <w:color w:val="000000"/>
      <w:szCs w:val="20"/>
    </w:rPr>
  </w:style>
  <w:style w:type="paragraph" w:customStyle="1" w:styleId="OmniPage47">
    <w:name w:val="OmniPage #47"/>
    <w:basedOn w:val="Normal"/>
    <w:rsid w:val="009A4EDC"/>
    <w:rPr>
      <w:rFonts w:eastAsia="Times New Roman"/>
      <w:color w:val="000000"/>
      <w:szCs w:val="20"/>
    </w:rPr>
  </w:style>
  <w:style w:type="paragraph" w:customStyle="1" w:styleId="OmniPage48">
    <w:name w:val="OmniPage #48"/>
    <w:basedOn w:val="Normal"/>
    <w:rsid w:val="009A4EDC"/>
    <w:rPr>
      <w:rFonts w:eastAsia="Times New Roman"/>
      <w:color w:val="000000"/>
      <w:szCs w:val="20"/>
    </w:rPr>
  </w:style>
  <w:style w:type="paragraph" w:customStyle="1" w:styleId="OmniPage49">
    <w:name w:val="OmniPage #49"/>
    <w:basedOn w:val="Normal"/>
    <w:rsid w:val="009A4EDC"/>
    <w:rPr>
      <w:rFonts w:eastAsia="Times New Roman"/>
      <w:color w:val="000000"/>
      <w:szCs w:val="20"/>
    </w:rPr>
  </w:style>
  <w:style w:type="paragraph" w:customStyle="1" w:styleId="OmniPage50">
    <w:name w:val="OmniPage #50"/>
    <w:basedOn w:val="Normal"/>
    <w:rsid w:val="009A4EDC"/>
    <w:rPr>
      <w:rFonts w:eastAsia="Times New Roman"/>
      <w:color w:val="000000"/>
      <w:szCs w:val="20"/>
    </w:rPr>
  </w:style>
  <w:style w:type="paragraph" w:customStyle="1" w:styleId="OmniPage51">
    <w:name w:val="OmniPage #51"/>
    <w:basedOn w:val="Normal"/>
    <w:rsid w:val="009A4EDC"/>
    <w:rPr>
      <w:rFonts w:eastAsia="Times New Roman"/>
      <w:color w:val="000000"/>
      <w:szCs w:val="20"/>
    </w:rPr>
  </w:style>
  <w:style w:type="paragraph" w:customStyle="1" w:styleId="OmniPage52">
    <w:name w:val="OmniPage #52"/>
    <w:basedOn w:val="Normal"/>
    <w:rsid w:val="009A4EDC"/>
    <w:rPr>
      <w:rFonts w:eastAsia="Times New Roman"/>
      <w:color w:val="000000"/>
      <w:szCs w:val="20"/>
    </w:rPr>
  </w:style>
  <w:style w:type="paragraph" w:customStyle="1" w:styleId="OmniPage53">
    <w:name w:val="OmniPage #53"/>
    <w:basedOn w:val="Normal"/>
    <w:rsid w:val="009A4EDC"/>
    <w:rPr>
      <w:rFonts w:eastAsia="Times New Roman"/>
      <w:color w:val="000000"/>
      <w:szCs w:val="20"/>
    </w:rPr>
  </w:style>
  <w:style w:type="paragraph" w:customStyle="1" w:styleId="OmniPage54">
    <w:name w:val="OmniPage #54"/>
    <w:basedOn w:val="Normal"/>
    <w:rsid w:val="009A4EDC"/>
    <w:rPr>
      <w:rFonts w:eastAsia="Times New Roman"/>
      <w:color w:val="000000"/>
      <w:szCs w:val="20"/>
    </w:rPr>
  </w:style>
  <w:style w:type="paragraph" w:customStyle="1" w:styleId="OmniPage55">
    <w:name w:val="OmniPage #55"/>
    <w:basedOn w:val="Normal"/>
    <w:rsid w:val="009A4EDC"/>
    <w:rPr>
      <w:rFonts w:eastAsia="Times New Roman"/>
      <w:color w:val="000000"/>
      <w:szCs w:val="20"/>
    </w:rPr>
  </w:style>
  <w:style w:type="paragraph" w:customStyle="1" w:styleId="OmniPage56">
    <w:name w:val="OmniPage #56"/>
    <w:basedOn w:val="Normal"/>
    <w:rsid w:val="009A4EDC"/>
    <w:rPr>
      <w:rFonts w:eastAsia="Times New Roman"/>
      <w:color w:val="000000"/>
      <w:szCs w:val="20"/>
    </w:rPr>
  </w:style>
  <w:style w:type="paragraph" w:customStyle="1" w:styleId="OmniPage57">
    <w:name w:val="OmniPage #57"/>
    <w:basedOn w:val="Normal"/>
    <w:rsid w:val="009A4EDC"/>
    <w:rPr>
      <w:rFonts w:eastAsia="Times New Roman"/>
      <w:color w:val="000000"/>
      <w:szCs w:val="20"/>
    </w:rPr>
  </w:style>
  <w:style w:type="paragraph" w:customStyle="1" w:styleId="OmniPage58">
    <w:name w:val="OmniPage #58"/>
    <w:basedOn w:val="Normal"/>
    <w:rsid w:val="009A4EDC"/>
    <w:rPr>
      <w:rFonts w:eastAsia="Times New Roman"/>
      <w:color w:val="000000"/>
      <w:szCs w:val="20"/>
    </w:rPr>
  </w:style>
  <w:style w:type="paragraph" w:customStyle="1" w:styleId="OmniPage59">
    <w:name w:val="OmniPage #59"/>
    <w:basedOn w:val="Normal"/>
    <w:rsid w:val="009A4EDC"/>
    <w:rPr>
      <w:rFonts w:eastAsia="Times New Roman"/>
      <w:color w:val="000000"/>
      <w:szCs w:val="20"/>
    </w:rPr>
  </w:style>
  <w:style w:type="paragraph" w:customStyle="1" w:styleId="OmniPage60">
    <w:name w:val="OmniPage #60"/>
    <w:basedOn w:val="Normal"/>
    <w:rsid w:val="009A4EDC"/>
    <w:rPr>
      <w:rFonts w:eastAsia="Times New Roman"/>
      <w:color w:val="000000"/>
      <w:szCs w:val="20"/>
    </w:rPr>
  </w:style>
  <w:style w:type="paragraph" w:customStyle="1" w:styleId="OmniPage61">
    <w:name w:val="OmniPage #61"/>
    <w:basedOn w:val="Normal"/>
    <w:rsid w:val="009A4EDC"/>
    <w:rPr>
      <w:rFonts w:eastAsia="Times New Roman"/>
      <w:color w:val="000000"/>
      <w:szCs w:val="20"/>
    </w:rPr>
  </w:style>
  <w:style w:type="paragraph" w:customStyle="1" w:styleId="OmniPage62">
    <w:name w:val="OmniPage #62"/>
    <w:basedOn w:val="Normal"/>
    <w:rsid w:val="009A4EDC"/>
    <w:rPr>
      <w:rFonts w:eastAsia="Times New Roman"/>
      <w:color w:val="000000"/>
      <w:szCs w:val="20"/>
    </w:rPr>
  </w:style>
  <w:style w:type="paragraph" w:customStyle="1" w:styleId="OmniPage63">
    <w:name w:val="OmniPage #63"/>
    <w:basedOn w:val="Normal"/>
    <w:rsid w:val="009A4EDC"/>
    <w:rPr>
      <w:rFonts w:eastAsia="Times New Roman"/>
      <w:color w:val="000000"/>
      <w:szCs w:val="20"/>
    </w:rPr>
  </w:style>
  <w:style w:type="paragraph" w:customStyle="1" w:styleId="OmniPage64">
    <w:name w:val="OmniPage #64"/>
    <w:basedOn w:val="Normal"/>
    <w:rsid w:val="009A4EDC"/>
    <w:rPr>
      <w:rFonts w:eastAsia="Times New Roman"/>
      <w:color w:val="000000"/>
      <w:szCs w:val="20"/>
    </w:rPr>
  </w:style>
  <w:style w:type="paragraph" w:customStyle="1" w:styleId="OmniPage65">
    <w:name w:val="OmniPage #65"/>
    <w:basedOn w:val="Normal"/>
    <w:rsid w:val="009A4EDC"/>
    <w:rPr>
      <w:rFonts w:eastAsia="Times New Roman"/>
      <w:color w:val="000000"/>
      <w:szCs w:val="20"/>
    </w:rPr>
  </w:style>
  <w:style w:type="paragraph" w:customStyle="1" w:styleId="OmniPage66">
    <w:name w:val="OmniPage #66"/>
    <w:basedOn w:val="Normal"/>
    <w:rsid w:val="009A4EDC"/>
    <w:rPr>
      <w:rFonts w:eastAsia="Times New Roman"/>
      <w:color w:val="000000"/>
      <w:szCs w:val="20"/>
    </w:rPr>
  </w:style>
  <w:style w:type="paragraph" w:customStyle="1" w:styleId="OmniPage67">
    <w:name w:val="OmniPage #67"/>
    <w:basedOn w:val="Normal"/>
    <w:rsid w:val="009A4EDC"/>
    <w:rPr>
      <w:rFonts w:eastAsia="Times New Roman"/>
      <w:color w:val="000000"/>
      <w:szCs w:val="20"/>
    </w:rPr>
  </w:style>
  <w:style w:type="paragraph" w:customStyle="1" w:styleId="OmniPage68">
    <w:name w:val="OmniPage #68"/>
    <w:basedOn w:val="Normal"/>
    <w:rsid w:val="009A4EDC"/>
    <w:rPr>
      <w:rFonts w:eastAsia="Times New Roman"/>
      <w:color w:val="000000"/>
      <w:szCs w:val="20"/>
    </w:rPr>
  </w:style>
  <w:style w:type="paragraph" w:customStyle="1" w:styleId="OmniPage69">
    <w:name w:val="OmniPage #69"/>
    <w:basedOn w:val="Normal"/>
    <w:rsid w:val="009A4EDC"/>
    <w:rPr>
      <w:rFonts w:eastAsia="Times New Roman"/>
      <w:color w:val="000000"/>
      <w:szCs w:val="20"/>
    </w:rPr>
  </w:style>
  <w:style w:type="paragraph" w:customStyle="1" w:styleId="OmniPage70">
    <w:name w:val="OmniPage #70"/>
    <w:basedOn w:val="Normal"/>
    <w:rsid w:val="009A4EDC"/>
    <w:rPr>
      <w:rFonts w:eastAsia="Times New Roman"/>
      <w:color w:val="000000"/>
      <w:szCs w:val="20"/>
    </w:rPr>
  </w:style>
  <w:style w:type="paragraph" w:customStyle="1" w:styleId="OmniPage71">
    <w:name w:val="OmniPage #71"/>
    <w:basedOn w:val="Normal"/>
    <w:rsid w:val="009A4EDC"/>
    <w:rPr>
      <w:rFonts w:eastAsia="Times New Roman"/>
      <w:color w:val="000000"/>
      <w:szCs w:val="20"/>
    </w:rPr>
  </w:style>
  <w:style w:type="table" w:customStyle="1" w:styleId="MediumGrid22">
    <w:name w:val="Medium Grid 22"/>
    <w:basedOn w:val="TableNormal"/>
    <w:uiPriority w:val="68"/>
    <w:rsid w:val="009A4ED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A4EDC"/>
    <w:rPr>
      <w:rFonts w:ascii="Times New Roman" w:eastAsia="Times New Roman" w:hAnsi="Times New Roman" w:cs="Calibri"/>
      <w:sz w:val="16"/>
      <w:szCs w:val="20"/>
    </w:rPr>
  </w:style>
  <w:style w:type="character" w:customStyle="1" w:styleId="createby">
    <w:name w:val="createby"/>
    <w:rsid w:val="009A4EDC"/>
  </w:style>
  <w:style w:type="character" w:customStyle="1" w:styleId="quote-right">
    <w:name w:val="quote-right"/>
    <w:rsid w:val="009A4EDC"/>
  </w:style>
  <w:style w:type="character" w:customStyle="1" w:styleId="smallcase">
    <w:name w:val="smallcase"/>
    <w:rsid w:val="009A4EDC"/>
  </w:style>
  <w:style w:type="character" w:customStyle="1" w:styleId="ft0">
    <w:name w:val="ft0"/>
    <w:rsid w:val="009A4EDC"/>
  </w:style>
  <w:style w:type="character" w:customStyle="1" w:styleId="ft2">
    <w:name w:val="ft2"/>
    <w:rsid w:val="009A4EDC"/>
  </w:style>
  <w:style w:type="character" w:customStyle="1" w:styleId="ft3">
    <w:name w:val="ft3"/>
    <w:rsid w:val="009A4EDC"/>
  </w:style>
  <w:style w:type="character" w:customStyle="1" w:styleId="StyleTimesNewRoman12ptBold1">
    <w:name w:val="Style Times New Roman 12 pt Bold1"/>
    <w:rsid w:val="009A4EDC"/>
    <w:rPr>
      <w:b/>
      <w:bCs/>
      <w:sz w:val="24"/>
    </w:rPr>
  </w:style>
  <w:style w:type="character" w:customStyle="1" w:styleId="CircledChar2">
    <w:name w:val="Circled Char2"/>
    <w:rsid w:val="009A4EDC"/>
    <w:rPr>
      <w:rFonts w:eastAsia="MS Mincho"/>
      <w:b/>
      <w:szCs w:val="24"/>
      <w:u w:val="single"/>
      <w:lang w:val="en-US" w:eastAsia="ja-JP" w:bidi="ar-SA"/>
    </w:rPr>
  </w:style>
  <w:style w:type="character" w:customStyle="1" w:styleId="SmallTextChar2">
    <w:name w:val="Small Text Char2"/>
    <w:rsid w:val="009A4EDC"/>
    <w:rPr>
      <w:rFonts w:eastAsia="MS Mincho"/>
      <w:sz w:val="15"/>
      <w:szCs w:val="24"/>
      <w:lang w:val="en-US" w:eastAsia="ja-JP" w:bidi="ar-SA"/>
    </w:rPr>
  </w:style>
  <w:style w:type="character" w:customStyle="1" w:styleId="BoldandUnderlineCharCharCharCharChar1">
    <w:name w:val="Bold and Underline Char Char Char Char Char1"/>
    <w:rsid w:val="009A4EDC"/>
    <w:rPr>
      <w:b/>
      <w:szCs w:val="24"/>
      <w:u w:val="single"/>
      <w:lang w:val="en-US" w:eastAsia="en-US" w:bidi="ar-SA"/>
    </w:rPr>
  </w:style>
  <w:style w:type="character" w:customStyle="1" w:styleId="SmallCardChar">
    <w:name w:val="Small Card Char"/>
    <w:rsid w:val="009A4EDC"/>
    <w:rPr>
      <w:rFonts w:ascii="Palatino Linotype" w:eastAsia="Times New Roman" w:hAnsi="Palatino Linotype"/>
      <w:sz w:val="12"/>
      <w:szCs w:val="24"/>
    </w:rPr>
  </w:style>
  <w:style w:type="character" w:customStyle="1" w:styleId="StyleBoldUnderline10ptBold">
    <w:name w:val="Style Bold Underline + 10 pt Bold"/>
    <w:rsid w:val="009A4EDC"/>
    <w:rPr>
      <w:b/>
      <w:bCs/>
      <w:sz w:val="20"/>
      <w:u w:val="thick"/>
    </w:rPr>
  </w:style>
  <w:style w:type="character" w:customStyle="1" w:styleId="separator">
    <w:name w:val="separator"/>
    <w:rsid w:val="009A4EDC"/>
  </w:style>
  <w:style w:type="character" w:customStyle="1" w:styleId="PageHeaderChar">
    <w:name w:val="Page Header Char"/>
    <w:link w:val="PageHeader"/>
    <w:rsid w:val="009A4EDC"/>
    <w:rPr>
      <w:rFonts w:ascii="Calibri" w:hAnsi="Calibri" w:cs="Calibri"/>
      <w:sz w:val="22"/>
    </w:rPr>
  </w:style>
  <w:style w:type="paragraph" w:customStyle="1" w:styleId="NormalUnderline0">
    <w:name w:val="Normal + Underline"/>
    <w:basedOn w:val="Normal"/>
    <w:link w:val="NormalUnderlineChar0"/>
    <w:qFormat/>
    <w:rsid w:val="009A4EDC"/>
    <w:pPr>
      <w:ind w:left="720"/>
    </w:pPr>
    <w:rPr>
      <w:rFonts w:eastAsia="Times New Roman"/>
      <w:b/>
      <w:sz w:val="24"/>
      <w:u w:val="single"/>
    </w:rPr>
  </w:style>
  <w:style w:type="paragraph" w:customStyle="1" w:styleId="NormalNoUnderline">
    <w:name w:val="Normal + No Underline"/>
    <w:basedOn w:val="Normal"/>
    <w:link w:val="NormalNoUnderlineChar"/>
    <w:rsid w:val="009A4EDC"/>
    <w:pPr>
      <w:ind w:left="720"/>
    </w:pPr>
    <w:rPr>
      <w:rFonts w:eastAsia="Times New Roman"/>
      <w:sz w:val="12"/>
    </w:rPr>
  </w:style>
  <w:style w:type="character" w:customStyle="1" w:styleId="NormalUnderlineChar0">
    <w:name w:val="Normal + Underline Char"/>
    <w:link w:val="NormalUnderline0"/>
    <w:rsid w:val="009A4EDC"/>
    <w:rPr>
      <w:rFonts w:ascii="Calibri" w:eastAsia="Times New Roman" w:hAnsi="Calibri" w:cs="Calibri"/>
      <w:b/>
      <w:u w:val="single"/>
    </w:rPr>
  </w:style>
  <w:style w:type="character" w:customStyle="1" w:styleId="NormalNoUnderlineChar">
    <w:name w:val="Normal + No Underline Char"/>
    <w:link w:val="NormalNoUnderline"/>
    <w:rsid w:val="009A4EDC"/>
    <w:rPr>
      <w:rFonts w:ascii="Calibri" w:eastAsia="Times New Roman" w:hAnsi="Calibri" w:cs="Calibri"/>
      <w:sz w:val="12"/>
    </w:rPr>
  </w:style>
  <w:style w:type="paragraph" w:customStyle="1" w:styleId="TagCite3">
    <w:name w:val="Tag Cite"/>
    <w:basedOn w:val="PageHeader"/>
    <w:link w:val="TagCiteChar5"/>
    <w:qFormat/>
    <w:rsid w:val="009A4EDC"/>
    <w:rPr>
      <w:rFonts w:eastAsia="SimSun"/>
      <w:b/>
      <w:sz w:val="24"/>
      <w:lang w:eastAsia="zh-CN"/>
    </w:rPr>
  </w:style>
  <w:style w:type="character" w:customStyle="1" w:styleId="TagCiteChar5">
    <w:name w:val="Tag Cite Char"/>
    <w:link w:val="TagCite3"/>
    <w:rsid w:val="009A4EDC"/>
    <w:rPr>
      <w:rFonts w:ascii="Calibri" w:eastAsia="SimSun" w:hAnsi="Calibri" w:cs="Calibri"/>
      <w:b/>
      <w:lang w:eastAsia="zh-CN"/>
    </w:rPr>
  </w:style>
  <w:style w:type="character" w:customStyle="1" w:styleId="smalllink">
    <w:name w:val="smalllink"/>
    <w:rsid w:val="009A4EDC"/>
  </w:style>
  <w:style w:type="character" w:customStyle="1" w:styleId="bighead1">
    <w:name w:val="bighead1"/>
    <w:rsid w:val="009A4EDC"/>
    <w:rPr>
      <w:rFonts w:ascii="Verdana" w:hAnsi="Verdana" w:hint="default"/>
      <w:b/>
      <w:bCs/>
      <w:sz w:val="27"/>
      <w:szCs w:val="27"/>
    </w:rPr>
  </w:style>
  <w:style w:type="character" w:customStyle="1" w:styleId="Underline-WFU">
    <w:name w:val="Underline-WFU"/>
    <w:uiPriority w:val="1"/>
    <w:qFormat/>
    <w:rsid w:val="009A4EDC"/>
    <w:rPr>
      <w:rFonts w:ascii="Cambria" w:hAnsi="Cambria"/>
      <w:sz w:val="21"/>
      <w:u w:val="single"/>
    </w:rPr>
  </w:style>
  <w:style w:type="paragraph" w:customStyle="1" w:styleId="Tiny-WFU">
    <w:name w:val="Tiny-WFU"/>
    <w:basedOn w:val="Normal"/>
    <w:qFormat/>
    <w:rsid w:val="009A4EDC"/>
    <w:rPr>
      <w:rFonts w:ascii="Cambria" w:eastAsia="Malgun Gothic" w:hAnsi="Cambria"/>
      <w:sz w:val="12"/>
      <w:lang w:eastAsia="ko-KR"/>
    </w:rPr>
  </w:style>
  <w:style w:type="character" w:customStyle="1" w:styleId="b">
    <w:name w:val="b"/>
    <w:rsid w:val="009A4EDC"/>
  </w:style>
  <w:style w:type="paragraph" w:customStyle="1" w:styleId="Indentation">
    <w:name w:val="Indentation"/>
    <w:basedOn w:val="Normal"/>
    <w:qFormat/>
    <w:rsid w:val="009A4EDC"/>
    <w:pPr>
      <w:ind w:left="288" w:right="288"/>
    </w:pPr>
    <w:rPr>
      <w:rFonts w:eastAsia="Calibri"/>
    </w:rPr>
  </w:style>
  <w:style w:type="character" w:customStyle="1" w:styleId="left-date1">
    <w:name w:val="left-date1"/>
    <w:rsid w:val="009A4EDC"/>
    <w:rPr>
      <w:rFonts w:ascii="Verdana" w:hAnsi="Verdana" w:hint="default"/>
      <w:color w:val="666666"/>
      <w:sz w:val="14"/>
      <w:szCs w:val="14"/>
    </w:rPr>
  </w:style>
  <w:style w:type="character" w:customStyle="1" w:styleId="org">
    <w:name w:val="org"/>
    <w:basedOn w:val="DefaultParagraphFont"/>
    <w:rsid w:val="009A4EDC"/>
  </w:style>
  <w:style w:type="paragraph" w:customStyle="1" w:styleId="seeall">
    <w:name w:val="seeall"/>
    <w:basedOn w:val="Normal"/>
    <w:rsid w:val="009A4EDC"/>
    <w:pPr>
      <w:spacing w:before="100" w:beforeAutospacing="1" w:after="100" w:afterAutospacing="1"/>
    </w:pPr>
    <w:rPr>
      <w:rFonts w:eastAsia="Times New Roman"/>
      <w:sz w:val="24"/>
    </w:rPr>
  </w:style>
  <w:style w:type="character" w:customStyle="1" w:styleId="list-comma">
    <w:name w:val="list-comma"/>
    <w:basedOn w:val="DefaultParagraphFont"/>
    <w:rsid w:val="009A4EDC"/>
  </w:style>
  <w:style w:type="character" w:customStyle="1" w:styleId="livefyre-commentcount">
    <w:name w:val="livefyre-commentcount"/>
    <w:basedOn w:val="DefaultParagraphFont"/>
    <w:rsid w:val="009A4EDC"/>
  </w:style>
  <w:style w:type="character" w:customStyle="1" w:styleId="rednegchange">
    <w:name w:val="red_neg_change"/>
    <w:basedOn w:val="DefaultParagraphFont"/>
    <w:rsid w:val="009A4EDC"/>
  </w:style>
  <w:style w:type="character" w:customStyle="1" w:styleId="wsodqchgshow">
    <w:name w:val="wsodq_chgshow"/>
    <w:basedOn w:val="DefaultParagraphFont"/>
    <w:rsid w:val="009A4EDC"/>
  </w:style>
  <w:style w:type="character" w:customStyle="1" w:styleId="greenposchange">
    <w:name w:val="green_pos_change"/>
    <w:basedOn w:val="DefaultParagraphFont"/>
    <w:rsid w:val="009A4EDC"/>
  </w:style>
  <w:style w:type="character" w:customStyle="1" w:styleId="image-credit">
    <w:name w:val="image-credit"/>
    <w:basedOn w:val="DefaultParagraphFont"/>
    <w:rsid w:val="009A4EDC"/>
  </w:style>
  <w:style w:type="paragraph" w:customStyle="1" w:styleId="gascontcredit">
    <w:name w:val="gas_cont_credit"/>
    <w:basedOn w:val="Normal"/>
    <w:rsid w:val="009A4ED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9A4EDC"/>
    <w:rPr>
      <w:b/>
      <w:szCs w:val="24"/>
      <w:u w:val="single"/>
      <w:lang w:val="en-US" w:eastAsia="en-US" w:bidi="ar-SA"/>
    </w:rPr>
  </w:style>
  <w:style w:type="paragraph" w:customStyle="1" w:styleId="endarticle">
    <w:name w:val="endarticle"/>
    <w:basedOn w:val="Normal"/>
    <w:uiPriority w:val="99"/>
    <w:qFormat/>
    <w:rsid w:val="009A4EDC"/>
    <w:pPr>
      <w:spacing w:before="100" w:beforeAutospacing="1" w:after="100" w:afterAutospacing="1"/>
    </w:pPr>
    <w:rPr>
      <w:rFonts w:eastAsia="Times New Roman"/>
      <w:sz w:val="24"/>
    </w:rPr>
  </w:style>
  <w:style w:type="paragraph" w:customStyle="1" w:styleId="a-body-text">
    <w:name w:val="a-body-text"/>
    <w:basedOn w:val="Normal"/>
    <w:uiPriority w:val="99"/>
    <w:qFormat/>
    <w:rsid w:val="009A4EDC"/>
    <w:pPr>
      <w:spacing w:before="100" w:beforeAutospacing="1" w:after="100" w:afterAutospacing="1"/>
    </w:pPr>
    <w:rPr>
      <w:rFonts w:eastAsia="Times New Roman"/>
      <w:sz w:val="24"/>
    </w:rPr>
  </w:style>
  <w:style w:type="paragraph" w:customStyle="1" w:styleId="obgpara">
    <w:name w:val="obg_para"/>
    <w:basedOn w:val="Normal"/>
    <w:uiPriority w:val="99"/>
    <w:qFormat/>
    <w:rsid w:val="009A4EDC"/>
    <w:pPr>
      <w:spacing w:before="100" w:beforeAutospacing="1" w:after="100" w:afterAutospacing="1"/>
    </w:pPr>
    <w:rPr>
      <w:rFonts w:eastAsia="Times New Roman"/>
      <w:sz w:val="24"/>
    </w:rPr>
  </w:style>
  <w:style w:type="character" w:customStyle="1" w:styleId="caption4">
    <w:name w:val="caption4"/>
    <w:basedOn w:val="DefaultParagraphFont"/>
    <w:rsid w:val="009A4EDC"/>
  </w:style>
  <w:style w:type="character" w:customStyle="1" w:styleId="honorific-prefix">
    <w:name w:val="honorific-prefix"/>
    <w:basedOn w:val="DefaultParagraphFont"/>
    <w:rsid w:val="009A4EDC"/>
  </w:style>
  <w:style w:type="character" w:customStyle="1" w:styleId="given-name">
    <w:name w:val="given-name"/>
    <w:basedOn w:val="DefaultParagraphFont"/>
    <w:rsid w:val="009A4EDC"/>
  </w:style>
  <w:style w:type="character" w:customStyle="1" w:styleId="family-name">
    <w:name w:val="family-name"/>
    <w:basedOn w:val="DefaultParagraphFont"/>
    <w:rsid w:val="009A4EDC"/>
  </w:style>
  <w:style w:type="character" w:customStyle="1" w:styleId="chead">
    <w:name w:val="chead"/>
    <w:basedOn w:val="DefaultParagraphFont"/>
    <w:rsid w:val="009A4EDC"/>
  </w:style>
  <w:style w:type="character" w:customStyle="1" w:styleId="obgcapsstart">
    <w:name w:val="obg_caps_start"/>
    <w:basedOn w:val="DefaultParagraphFont"/>
    <w:rsid w:val="009A4EDC"/>
  </w:style>
  <w:style w:type="character" w:customStyle="1" w:styleId="pmtermsel">
    <w:name w:val="pmtermsel"/>
    <w:basedOn w:val="DefaultParagraphFont"/>
    <w:rsid w:val="009A4EDC"/>
  </w:style>
  <w:style w:type="character" w:customStyle="1" w:styleId="showipapr">
    <w:name w:val="show_ipapr"/>
    <w:basedOn w:val="DefaultParagraphFont"/>
    <w:rsid w:val="009A4EDC"/>
  </w:style>
  <w:style w:type="character" w:customStyle="1" w:styleId="dnindex">
    <w:name w:val="dnindex"/>
    <w:basedOn w:val="DefaultParagraphFont"/>
    <w:rsid w:val="009A4EDC"/>
  </w:style>
  <w:style w:type="character" w:customStyle="1" w:styleId="althead">
    <w:name w:val="althead"/>
    <w:basedOn w:val="DefaultParagraphFont"/>
    <w:rsid w:val="009A4EDC"/>
  </w:style>
  <w:style w:type="character" w:customStyle="1" w:styleId="arbd1">
    <w:name w:val="arbd1"/>
    <w:basedOn w:val="DefaultParagraphFont"/>
    <w:rsid w:val="009A4EDC"/>
  </w:style>
  <w:style w:type="character" w:customStyle="1" w:styleId="unx">
    <w:name w:val="unx"/>
    <w:basedOn w:val="DefaultParagraphFont"/>
    <w:rsid w:val="009A4EDC"/>
  </w:style>
  <w:style w:type="character" w:customStyle="1" w:styleId="lrdctph">
    <w:name w:val="lr_dct_ph"/>
    <w:basedOn w:val="DefaultParagraphFont"/>
    <w:rsid w:val="009A4EDC"/>
  </w:style>
  <w:style w:type="paragraph" w:customStyle="1" w:styleId="TxBr41p1">
    <w:name w:val="TxBr_41p1"/>
    <w:basedOn w:val="Normal"/>
    <w:qFormat/>
    <w:rsid w:val="009A4ED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9A4EDC"/>
    <w:rPr>
      <w:sz w:val="18"/>
      <w:szCs w:val="24"/>
      <w:lang w:val="en-US" w:eastAsia="en-US" w:bidi="ar-SA"/>
    </w:rPr>
  </w:style>
  <w:style w:type="paragraph" w:customStyle="1" w:styleId="003Cite">
    <w:name w:val="003Cite"/>
    <w:basedOn w:val="Normal"/>
    <w:qFormat/>
    <w:rsid w:val="009A4EDC"/>
    <w:rPr>
      <w:rFonts w:eastAsia="Calibri"/>
      <w:sz w:val="16"/>
      <w:szCs w:val="16"/>
    </w:rPr>
  </w:style>
  <w:style w:type="paragraph" w:customStyle="1" w:styleId="NormalBold">
    <w:name w:val="Normal + Bold"/>
    <w:aliases w:val="Double Underline"/>
    <w:basedOn w:val="Normal"/>
    <w:link w:val="NormalBoldChar"/>
    <w:qFormat/>
    <w:rsid w:val="009A4EDC"/>
    <w:pPr>
      <w:jc w:val="both"/>
    </w:pPr>
    <w:rPr>
      <w:b/>
      <w:color w:val="000000"/>
      <w:u w:val="single"/>
    </w:rPr>
  </w:style>
  <w:style w:type="character" w:customStyle="1" w:styleId="NormalBoldChar">
    <w:name w:val="Normal + Bold Char"/>
    <w:aliases w:val="Double Underline Char"/>
    <w:basedOn w:val="DefaultParagraphFont"/>
    <w:link w:val="NormalBold"/>
    <w:rsid w:val="009A4EDC"/>
    <w:rPr>
      <w:rFonts w:ascii="Calibri" w:hAnsi="Calibri" w:cs="Calibri"/>
      <w:b/>
      <w:color w:val="000000"/>
      <w:sz w:val="22"/>
      <w:u w:val="single"/>
    </w:rPr>
  </w:style>
  <w:style w:type="character" w:customStyle="1" w:styleId="BlockHeadingsChar1">
    <w:name w:val="Block Headings Char1"/>
    <w:rsid w:val="009A4EDC"/>
    <w:rPr>
      <w:b/>
      <w:caps/>
    </w:rPr>
  </w:style>
  <w:style w:type="character" w:customStyle="1" w:styleId="FontStyle170">
    <w:name w:val="Font Style170"/>
    <w:uiPriority w:val="99"/>
    <w:rsid w:val="009A4EDC"/>
    <w:rPr>
      <w:rFonts w:ascii="Bookman Old Style" w:hAnsi="Bookman Old Style" w:cs="Bookman Old Style"/>
      <w:sz w:val="16"/>
      <w:szCs w:val="16"/>
    </w:rPr>
  </w:style>
  <w:style w:type="character" w:customStyle="1" w:styleId="Styleunderline12pt">
    <w:name w:val="Style underline + 12 pt"/>
    <w:rsid w:val="009A4EDC"/>
    <w:rPr>
      <w:rFonts w:ascii="Times New Roman" w:hAnsi="Times New Roman"/>
      <w:bCs/>
      <w:sz w:val="20"/>
      <w:u w:val="single"/>
    </w:rPr>
  </w:style>
  <w:style w:type="character" w:customStyle="1" w:styleId="StyleUnderlineChar19pt">
    <w:name w:val="Style Underline Char1 + 9 pt"/>
    <w:basedOn w:val="UnderlineChar1"/>
    <w:rsid w:val="009A4ED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A4ED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A4EDC"/>
    <w:rPr>
      <w:rFonts w:ascii="Times New Roman" w:hAnsi="Times New Roman"/>
      <w:sz w:val="20"/>
      <w:u w:val="single"/>
      <w:lang w:val="en-US" w:eastAsia="en-US" w:bidi="ar-SA"/>
    </w:rPr>
  </w:style>
  <w:style w:type="paragraph" w:customStyle="1" w:styleId="StyleUnderline9pt10">
    <w:name w:val="Style Underline + 9 pt1"/>
    <w:rsid w:val="009A4EDC"/>
    <w:rPr>
      <w:rFonts w:ascii="Times New Roman" w:eastAsia="SimSun" w:hAnsi="Times New Roman" w:cs="Times New Roman"/>
      <w:sz w:val="20"/>
      <w:szCs w:val="20"/>
      <w:u w:val="single"/>
    </w:rPr>
  </w:style>
  <w:style w:type="character" w:customStyle="1" w:styleId="Style9ptUnderline1">
    <w:name w:val="Style 9 pt Underline1"/>
    <w:rsid w:val="009A4EDC"/>
    <w:rPr>
      <w:sz w:val="20"/>
      <w:u w:val="single"/>
    </w:rPr>
  </w:style>
  <w:style w:type="character" w:customStyle="1" w:styleId="StyleUnderlineChar19pt2">
    <w:name w:val="Style Underline Char1 + 9 pt2"/>
    <w:basedOn w:val="UnderlineChar1"/>
    <w:rsid w:val="009A4ED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A4ED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A4ED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A4EDC"/>
    <w:rPr>
      <w:rFonts w:ascii="Times New Roman" w:hAnsi="Times New Roman"/>
      <w:b/>
      <w:bCs/>
      <w:sz w:val="20"/>
      <w:szCs w:val="24"/>
      <w:u w:val="single"/>
      <w:lang w:val="en-US" w:eastAsia="en-US" w:bidi="ar-SA"/>
    </w:rPr>
  </w:style>
  <w:style w:type="character" w:customStyle="1" w:styleId="content">
    <w:name w:val="content"/>
    <w:basedOn w:val="DefaultParagraphFont"/>
    <w:rsid w:val="009A4EDC"/>
  </w:style>
  <w:style w:type="character" w:customStyle="1" w:styleId="tagCharCharCharChar">
    <w:name w:val="tag Char Char Char Char"/>
    <w:rsid w:val="009A4EDC"/>
    <w:rPr>
      <w:rFonts w:ascii="Georgia" w:eastAsia="Calibri" w:hAnsi="Georgia" w:cs="Calibri"/>
      <w:b/>
      <w:sz w:val="24"/>
    </w:rPr>
  </w:style>
  <w:style w:type="character" w:customStyle="1" w:styleId="3">
    <w:name w:val="3"/>
    <w:rsid w:val="009A4ED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A4EDC"/>
    <w:rPr>
      <w:rFonts w:cs="Arial"/>
      <w:b/>
      <w:bCs/>
      <w:iCs/>
      <w:szCs w:val="28"/>
      <w:lang w:val="en-US" w:eastAsia="en-US" w:bidi="ar-SA"/>
    </w:rPr>
  </w:style>
  <w:style w:type="paragraph" w:customStyle="1" w:styleId="EmphasisText">
    <w:name w:val="Emphasis Text"/>
    <w:basedOn w:val="UnderlinedText"/>
    <w:link w:val="EmphasisTextChar"/>
    <w:rsid w:val="009A4EDC"/>
    <w:pPr>
      <w:jc w:val="left"/>
    </w:pPr>
    <w:rPr>
      <w:rFonts w:eastAsia="SimSun"/>
      <w:u w:val="single"/>
    </w:rPr>
  </w:style>
  <w:style w:type="character" w:customStyle="1" w:styleId="EmphasisTextChar">
    <w:name w:val="Emphasis Text Char"/>
    <w:link w:val="EmphasisText"/>
    <w:rsid w:val="009A4EDC"/>
    <w:rPr>
      <w:rFonts w:ascii="Calibri" w:eastAsia="SimSun" w:hAnsi="Calibri" w:cs="Calibri"/>
      <w:b/>
      <w:u w:val="single"/>
    </w:rPr>
  </w:style>
  <w:style w:type="character" w:customStyle="1" w:styleId="7">
    <w:name w:val="7"/>
    <w:rsid w:val="009A4EDC"/>
    <w:rPr>
      <w:rFonts w:cs="Arial"/>
      <w:bCs/>
      <w:sz w:val="20"/>
      <w:u w:val="single"/>
      <w:lang w:val="en-US" w:eastAsia="en-US" w:bidi="ar-SA"/>
    </w:rPr>
  </w:style>
  <w:style w:type="character" w:customStyle="1" w:styleId="StyleUnderlineChar19pt4">
    <w:name w:val="Style Underline Char1 + 9 pt4"/>
    <w:basedOn w:val="UnderlineChar1"/>
    <w:rsid w:val="009A4EDC"/>
    <w:rPr>
      <w:rFonts w:ascii="Times New Roman" w:hAnsi="Times New Roman"/>
      <w:sz w:val="20"/>
      <w:szCs w:val="24"/>
      <w:u w:val="single"/>
      <w:lang w:val="en-US" w:eastAsia="en-US" w:bidi="ar-SA"/>
    </w:rPr>
  </w:style>
  <w:style w:type="character" w:customStyle="1" w:styleId="StyleUnderlineChar19ptBold1">
    <w:name w:val="Style Underline Char1 + 9 pt Bold1"/>
    <w:rsid w:val="009A4EDC"/>
    <w:rPr>
      <w:rFonts w:ascii="Times New Roman" w:hAnsi="Times New Roman"/>
      <w:b/>
      <w:bCs/>
      <w:sz w:val="20"/>
      <w:szCs w:val="24"/>
      <w:u w:val="single"/>
      <w:lang w:val="en-US" w:eastAsia="en-US" w:bidi="ar-SA"/>
    </w:rPr>
  </w:style>
  <w:style w:type="character" w:customStyle="1" w:styleId="Style9ptUnderline3">
    <w:name w:val="Style 9 pt Underline3"/>
    <w:rsid w:val="009A4EDC"/>
    <w:rPr>
      <w:sz w:val="20"/>
      <w:u w:val="single"/>
    </w:rPr>
  </w:style>
  <w:style w:type="character" w:customStyle="1" w:styleId="Style9ptUnderline4">
    <w:name w:val="Style 9 pt Underline4"/>
    <w:rsid w:val="009A4EDC"/>
    <w:rPr>
      <w:sz w:val="20"/>
      <w:u w:val="single"/>
    </w:rPr>
  </w:style>
  <w:style w:type="character" w:customStyle="1" w:styleId="55">
    <w:name w:val="55"/>
    <w:rsid w:val="009A4EDC"/>
    <w:rPr>
      <w:rFonts w:cs="Arial"/>
      <w:bCs/>
      <w:sz w:val="20"/>
      <w:u w:val="single"/>
      <w:lang w:val="en-US" w:eastAsia="en-US" w:bidi="ar-SA"/>
    </w:rPr>
  </w:style>
  <w:style w:type="paragraph" w:customStyle="1" w:styleId="CardBody">
    <w:name w:val="Card Body"/>
    <w:basedOn w:val="Normal"/>
    <w:link w:val="CardBodyChar"/>
    <w:qFormat/>
    <w:rsid w:val="009A4EDC"/>
    <w:rPr>
      <w:rFonts w:eastAsia="Calibri"/>
      <w:sz w:val="16"/>
    </w:rPr>
  </w:style>
  <w:style w:type="character" w:customStyle="1" w:styleId="CardBodyChar">
    <w:name w:val="Card Body Char"/>
    <w:link w:val="CardBody"/>
    <w:rsid w:val="009A4EDC"/>
    <w:rPr>
      <w:rFonts w:ascii="Calibri" w:eastAsia="Calibri" w:hAnsi="Calibri" w:cs="Calibri"/>
      <w:sz w:val="16"/>
    </w:rPr>
  </w:style>
  <w:style w:type="character" w:customStyle="1" w:styleId="Styleunderline9ptBold">
    <w:name w:val="Style underline + 9 pt Bold"/>
    <w:rsid w:val="009A4EDC"/>
    <w:rPr>
      <w:b/>
      <w:bCs/>
      <w:sz w:val="20"/>
      <w:u w:val="single"/>
    </w:rPr>
  </w:style>
  <w:style w:type="character" w:customStyle="1" w:styleId="StyleUnderliningChar9ptBold">
    <w:name w:val="Style Underlining Char + 9 pt Bold"/>
    <w:rsid w:val="009A4EDC"/>
    <w:rPr>
      <w:rFonts w:ascii="Times New Roman" w:hAnsi="Times New Roman"/>
      <w:b/>
      <w:bCs/>
      <w:sz w:val="20"/>
      <w:szCs w:val="24"/>
      <w:u w:val="single"/>
      <w:lang w:val="en-US" w:eastAsia="en-US" w:bidi="ar-SA"/>
    </w:rPr>
  </w:style>
  <w:style w:type="character" w:customStyle="1" w:styleId="StyleUnderliningChar9pt">
    <w:name w:val="Style Underlining Char + 9 pt"/>
    <w:rsid w:val="009A4EDC"/>
    <w:rPr>
      <w:rFonts w:ascii="Times New Roman" w:hAnsi="Times New Roman"/>
      <w:sz w:val="20"/>
      <w:szCs w:val="24"/>
      <w:u w:val="single"/>
      <w:lang w:val="en-US" w:eastAsia="en-US" w:bidi="ar-SA"/>
    </w:rPr>
  </w:style>
  <w:style w:type="character" w:customStyle="1" w:styleId="34">
    <w:name w:val="34"/>
    <w:rsid w:val="009A4EDC"/>
    <w:rPr>
      <w:rFonts w:ascii="Times New Roman" w:hAnsi="Times New Roman" w:cs="Arial"/>
      <w:bCs/>
      <w:sz w:val="20"/>
      <w:u w:val="single"/>
      <w:lang w:val="en-US" w:eastAsia="en-US" w:bidi="ar-SA"/>
    </w:rPr>
  </w:style>
  <w:style w:type="character" w:customStyle="1" w:styleId="45">
    <w:name w:val="45"/>
    <w:rsid w:val="009A4EDC"/>
    <w:rPr>
      <w:rFonts w:ascii="Times New Roman" w:hAnsi="Times New Roman" w:cs="Arial"/>
      <w:b/>
      <w:bCs/>
      <w:sz w:val="20"/>
      <w:u w:val="single"/>
      <w:lang w:val="en-US" w:eastAsia="en-US" w:bidi="ar-SA"/>
    </w:rPr>
  </w:style>
  <w:style w:type="character" w:customStyle="1" w:styleId="Style9ptUnderline5">
    <w:name w:val="Style 9 pt Underline5"/>
    <w:rsid w:val="009A4EDC"/>
    <w:rPr>
      <w:rFonts w:ascii="Times New Roman" w:hAnsi="Times New Roman"/>
      <w:sz w:val="20"/>
      <w:u w:val="single"/>
    </w:rPr>
  </w:style>
  <w:style w:type="character" w:customStyle="1" w:styleId="Style9ptBoldUnderline2">
    <w:name w:val="Style 9 pt Bold Underline2"/>
    <w:rsid w:val="009A4ED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A4ED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9A4EDC"/>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9A4EDC"/>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9A4EDC"/>
    <w:rPr>
      <w:rFonts w:ascii="Times New Roman" w:hAnsi="Times New Roman" w:cs="Calibri"/>
      <w:b/>
      <w:bCs/>
    </w:rPr>
  </w:style>
  <w:style w:type="character" w:customStyle="1" w:styleId="StyleStyle49ptBold1Char">
    <w:name w:val="Style Style4 + 9 pt Bold1 Char"/>
    <w:link w:val="StyleStyle49ptBold1"/>
    <w:rsid w:val="009A4EDC"/>
    <w:rPr>
      <w:rFonts w:ascii="Times New Roman" w:hAnsi="Times New Roman" w:cs="Calibri"/>
      <w:b/>
      <w:bCs/>
      <w:u w:val="single"/>
    </w:rPr>
  </w:style>
  <w:style w:type="paragraph" w:customStyle="1" w:styleId="StyleStyle49pt2">
    <w:name w:val="Style Style4 + 9 pt2"/>
    <w:basedOn w:val="Style4"/>
    <w:link w:val="StyleStyle49pt2Char"/>
    <w:rsid w:val="009A4EDC"/>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9A4EDC"/>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9A4EDC"/>
    <w:rPr>
      <w:rFonts w:ascii="Times New Roman" w:hAnsi="Times New Roman" w:cs="Calibri"/>
      <w:b/>
      <w:bCs/>
    </w:rPr>
  </w:style>
  <w:style w:type="character" w:customStyle="1" w:styleId="StyleStyle49ptBold2Char">
    <w:name w:val="Style Style4 + 9 pt Bold2 Char"/>
    <w:link w:val="StyleStyle49ptBold2"/>
    <w:rsid w:val="009A4EDC"/>
    <w:rPr>
      <w:rFonts w:ascii="Times New Roman" w:hAnsi="Times New Roman" w:cs="Calibri"/>
      <w:b/>
      <w:bCs/>
      <w:u w:val="single"/>
    </w:rPr>
  </w:style>
  <w:style w:type="character" w:customStyle="1" w:styleId="23">
    <w:name w:val="23"/>
    <w:rsid w:val="009A4EDC"/>
    <w:rPr>
      <w:rFonts w:ascii="Times New Roman" w:hAnsi="Times New Roman" w:cs="Arial"/>
      <w:bCs/>
      <w:sz w:val="20"/>
      <w:u w:val="single"/>
      <w:lang w:val="en-US" w:eastAsia="en-US" w:bidi="ar-SA"/>
    </w:rPr>
  </w:style>
  <w:style w:type="character" w:customStyle="1" w:styleId="33">
    <w:name w:val="33"/>
    <w:rsid w:val="009A4EDC"/>
    <w:rPr>
      <w:rFonts w:ascii="Times New Roman" w:hAnsi="Times New Roman" w:cs="Arial"/>
      <w:b/>
      <w:bCs/>
      <w:sz w:val="20"/>
      <w:u w:val="single"/>
      <w:lang w:val="en-US" w:eastAsia="en-US" w:bidi="ar-SA"/>
    </w:rPr>
  </w:style>
  <w:style w:type="character" w:customStyle="1" w:styleId="StyleArialNarrow9pt">
    <w:name w:val="Style Arial Narrow 9 pt"/>
    <w:rsid w:val="009A4EDC"/>
    <w:rPr>
      <w:rFonts w:ascii="Times New Roman" w:hAnsi="Times New Roman"/>
      <w:sz w:val="20"/>
    </w:rPr>
  </w:style>
  <w:style w:type="paragraph" w:customStyle="1" w:styleId="CiteBody">
    <w:name w:val="Cite Body"/>
    <w:basedOn w:val="Normal"/>
    <w:link w:val="CiteBodyChar"/>
    <w:qFormat/>
    <w:rsid w:val="009A4EDC"/>
    <w:rPr>
      <w:rFonts w:eastAsia="Calibri"/>
      <w:szCs w:val="16"/>
    </w:rPr>
  </w:style>
  <w:style w:type="paragraph" w:customStyle="1" w:styleId="CiteBold">
    <w:name w:val="Cite Bold"/>
    <w:basedOn w:val="CiteBody"/>
    <w:link w:val="CiteBoldChar"/>
    <w:qFormat/>
    <w:rsid w:val="009A4EDC"/>
    <w:rPr>
      <w:b/>
    </w:rPr>
  </w:style>
  <w:style w:type="character" w:customStyle="1" w:styleId="CiteBodyChar">
    <w:name w:val="Cite Body Char"/>
    <w:link w:val="CiteBody"/>
    <w:rsid w:val="009A4EDC"/>
    <w:rPr>
      <w:rFonts w:ascii="Calibri" w:eastAsia="Calibri" w:hAnsi="Calibri" w:cs="Calibri"/>
      <w:sz w:val="22"/>
      <w:szCs w:val="16"/>
    </w:rPr>
  </w:style>
  <w:style w:type="character" w:customStyle="1" w:styleId="CiteBoldChar">
    <w:name w:val="Cite Bold Char"/>
    <w:link w:val="CiteBold"/>
    <w:rsid w:val="009A4EDC"/>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9A4EDC"/>
    <w:rPr>
      <w:sz w:val="20"/>
      <w:u w:val="single"/>
    </w:rPr>
  </w:style>
  <w:style w:type="character" w:customStyle="1" w:styleId="StyleCardBody11ptUnderlineChar">
    <w:name w:val="Style Card Body + 11 pt Underline Char"/>
    <w:link w:val="StyleCardBody11ptUnderline"/>
    <w:rsid w:val="009A4EDC"/>
    <w:rPr>
      <w:rFonts w:ascii="Calibri" w:eastAsia="Calibri" w:hAnsi="Calibri" w:cs="Calibri"/>
      <w:sz w:val="20"/>
      <w:u w:val="single"/>
    </w:rPr>
  </w:style>
  <w:style w:type="paragraph" w:customStyle="1" w:styleId="StyleStyle49pt4">
    <w:name w:val="Style Style4 + 9 pt4"/>
    <w:basedOn w:val="Style4"/>
    <w:link w:val="StyleStyle49pt4Char"/>
    <w:rsid w:val="009A4EDC"/>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9A4EDC"/>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9A4EDC"/>
    <w:rPr>
      <w:rFonts w:ascii="Times New Roman" w:hAnsi="Times New Roman" w:cs="Calibri"/>
      <w:b/>
      <w:bCs/>
    </w:rPr>
  </w:style>
  <w:style w:type="character" w:customStyle="1" w:styleId="StyleStyle49ptBold4Char">
    <w:name w:val="Style Style4 + 9 pt Bold4 Char"/>
    <w:link w:val="StyleStyle49ptBold4"/>
    <w:rsid w:val="009A4EDC"/>
    <w:rPr>
      <w:rFonts w:ascii="Times New Roman" w:hAnsi="Times New Roman" w:cs="Calibri"/>
      <w:b/>
      <w:bCs/>
      <w:u w:val="single"/>
    </w:rPr>
  </w:style>
  <w:style w:type="character" w:customStyle="1" w:styleId="StyleUnderlineCharChar9pt2">
    <w:name w:val="Style Underline Char Char + 9 pt2"/>
    <w:basedOn w:val="DefaultParagraphFont"/>
    <w:rsid w:val="009A4ED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A4ED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A4EDC"/>
    <w:rPr>
      <w:b/>
      <w:bCs/>
      <w:sz w:val="20"/>
      <w:u w:val="single"/>
      <w:bdr w:val="single" w:sz="4" w:space="0" w:color="auto"/>
    </w:rPr>
  </w:style>
  <w:style w:type="character" w:customStyle="1" w:styleId="Style9ptUnderline7">
    <w:name w:val="Style 9 pt Underline7"/>
    <w:rsid w:val="009A4EDC"/>
    <w:rPr>
      <w:sz w:val="20"/>
      <w:u w:val="single"/>
    </w:rPr>
  </w:style>
  <w:style w:type="character" w:customStyle="1" w:styleId="Style9ptBoldUnderline3">
    <w:name w:val="Style 9 pt Bold Underline3"/>
    <w:rsid w:val="009A4EDC"/>
    <w:rPr>
      <w:b/>
      <w:bCs/>
      <w:sz w:val="20"/>
      <w:u w:val="single"/>
    </w:rPr>
  </w:style>
  <w:style w:type="character" w:customStyle="1" w:styleId="Style9ptUnderline8">
    <w:name w:val="Style 9 pt Underline8"/>
    <w:rsid w:val="009A4EDC"/>
    <w:rPr>
      <w:sz w:val="20"/>
      <w:u w:val="single"/>
    </w:rPr>
  </w:style>
  <w:style w:type="paragraph" w:customStyle="1" w:styleId="StyleStyle49pt5">
    <w:name w:val="Style Style4 + 9 pt5"/>
    <w:basedOn w:val="Style4"/>
    <w:link w:val="StyleStyle49pt5Char"/>
    <w:rsid w:val="009A4EDC"/>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9A4EDC"/>
    <w:rPr>
      <w:rFonts w:ascii="Times New Roman" w:eastAsia="Times New Roman" w:hAnsi="Times New Roman" w:cs="Calibri"/>
      <w:u w:val="single"/>
      <w:lang w:eastAsia="zh-CN"/>
    </w:rPr>
  </w:style>
  <w:style w:type="character" w:customStyle="1" w:styleId="66">
    <w:name w:val="66"/>
    <w:rsid w:val="009A4EDC"/>
    <w:rPr>
      <w:rFonts w:cs="Arial"/>
      <w:bCs/>
      <w:sz w:val="20"/>
      <w:u w:val="single"/>
      <w:lang w:val="en-US" w:eastAsia="en-US" w:bidi="ar-SA"/>
    </w:rPr>
  </w:style>
  <w:style w:type="character" w:customStyle="1" w:styleId="Style9ptUnderline9">
    <w:name w:val="Style 9 pt Underline9"/>
    <w:rsid w:val="009A4EDC"/>
    <w:rPr>
      <w:sz w:val="20"/>
      <w:u w:val="single"/>
    </w:rPr>
  </w:style>
  <w:style w:type="paragraph" w:customStyle="1" w:styleId="StyleStyle49ptBold5">
    <w:name w:val="Style Style4 + 9 pt Bold5"/>
    <w:basedOn w:val="Style4"/>
    <w:link w:val="StyleStyle49ptBold5Char"/>
    <w:rsid w:val="009A4EDC"/>
    <w:rPr>
      <w:rFonts w:ascii="Times New Roman" w:hAnsi="Times New Roman" w:cs="Calibri"/>
      <w:b/>
      <w:bCs/>
    </w:rPr>
  </w:style>
  <w:style w:type="character" w:customStyle="1" w:styleId="StyleStyle49ptBold5Char">
    <w:name w:val="Style Style4 + 9 pt Bold5 Char"/>
    <w:link w:val="StyleStyle49ptBold5"/>
    <w:rsid w:val="009A4EDC"/>
    <w:rPr>
      <w:rFonts w:ascii="Times New Roman" w:hAnsi="Times New Roman" w:cs="Calibri"/>
      <w:b/>
      <w:bCs/>
      <w:u w:val="single"/>
    </w:rPr>
  </w:style>
  <w:style w:type="character" w:customStyle="1" w:styleId="Style9ptBoldUnderline4">
    <w:name w:val="Style 9 pt Bold Underline4"/>
    <w:rsid w:val="009A4EDC"/>
    <w:rPr>
      <w:b/>
      <w:bCs/>
      <w:sz w:val="20"/>
      <w:u w:val="single"/>
    </w:rPr>
  </w:style>
  <w:style w:type="paragraph" w:customStyle="1" w:styleId="StyleStyle49pt7">
    <w:name w:val="Style Style4 + 9 pt7"/>
    <w:basedOn w:val="Style4"/>
    <w:link w:val="StyleStyle49pt7Char"/>
    <w:rsid w:val="009A4EDC"/>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9A4EDC"/>
    <w:rPr>
      <w:rFonts w:ascii="Times New Roman" w:eastAsia="Times New Roman" w:hAnsi="Times New Roman" w:cs="Calibri"/>
      <w:u w:val="single"/>
      <w:lang w:eastAsia="zh-CN"/>
    </w:rPr>
  </w:style>
  <w:style w:type="character" w:customStyle="1" w:styleId="titleblue14">
    <w:name w:val="titleblue14"/>
    <w:basedOn w:val="DefaultParagraphFont"/>
    <w:rsid w:val="009A4EDC"/>
  </w:style>
  <w:style w:type="paragraph" w:customStyle="1" w:styleId="FONT7">
    <w:name w:val="FONT 7"/>
    <w:qFormat/>
    <w:rsid w:val="009A4EDC"/>
    <w:rPr>
      <w:rFonts w:ascii="Times New Roman" w:eastAsia="SimSun" w:hAnsi="Times New Roman" w:cs="Arial"/>
      <w:bCs/>
      <w:iCs/>
      <w:sz w:val="14"/>
      <w:szCs w:val="28"/>
    </w:rPr>
  </w:style>
  <w:style w:type="paragraph" w:customStyle="1" w:styleId="StyleStyle49pt8">
    <w:name w:val="Style Style4 + 9 pt8"/>
    <w:basedOn w:val="Style4"/>
    <w:rsid w:val="009A4EDC"/>
    <w:rPr>
      <w:rFonts w:ascii="Times New Roman" w:hAnsi="Times New Roman" w:cs="Calibri"/>
    </w:rPr>
  </w:style>
  <w:style w:type="paragraph" w:customStyle="1" w:styleId="StyleHeading2Underline">
    <w:name w:val="Style Heading 2 + Underline"/>
    <w:basedOn w:val="Heading2"/>
    <w:link w:val="StyleHeading2UnderlineChar"/>
    <w:rsid w:val="009A4EDC"/>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9A4EDC"/>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9A4ED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A4EDC"/>
    <w:rPr>
      <w:rFonts w:eastAsia="Calibri"/>
      <w:b/>
      <w:bCs/>
      <w:sz w:val="22"/>
      <w:u w:val="single"/>
    </w:rPr>
  </w:style>
  <w:style w:type="paragraph" w:customStyle="1" w:styleId="StyleStyle49ptBold6">
    <w:name w:val="Style Style4 + 9 pt Bold6"/>
    <w:basedOn w:val="Style4"/>
    <w:link w:val="StyleStyle49ptBold6Char"/>
    <w:rsid w:val="009A4EDC"/>
    <w:rPr>
      <w:rFonts w:ascii="Times New Roman" w:hAnsi="Times New Roman" w:cs="Calibri"/>
      <w:b/>
      <w:bCs/>
    </w:rPr>
  </w:style>
  <w:style w:type="character" w:customStyle="1" w:styleId="StyleStyle49ptBold6Char">
    <w:name w:val="Style Style4 + 9 pt Bold6 Char"/>
    <w:link w:val="StyleStyle49ptBold6"/>
    <w:rsid w:val="009A4EDC"/>
    <w:rPr>
      <w:rFonts w:ascii="Times New Roman" w:hAnsi="Times New Roman" w:cs="Calibri"/>
      <w:b/>
      <w:bCs/>
      <w:u w:val="single"/>
    </w:rPr>
  </w:style>
  <w:style w:type="paragraph" w:customStyle="1" w:styleId="StyleCircled11pt">
    <w:name w:val="Style Circled + 11 pt"/>
    <w:basedOn w:val="Circled"/>
    <w:link w:val="StyleCircled11ptChar"/>
    <w:rsid w:val="009A4ED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A4EDC"/>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9A4ED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A4EDC"/>
    <w:rPr>
      <w:rFonts w:eastAsia="Calibri"/>
      <w:b/>
      <w:bCs/>
      <w:sz w:val="22"/>
      <w:u w:val="single"/>
      <w:bdr w:val="single" w:sz="4" w:space="0" w:color="auto"/>
    </w:rPr>
  </w:style>
  <w:style w:type="character" w:customStyle="1" w:styleId="StyleUnderlineCharChar9pt3">
    <w:name w:val="Style Underline Char Char + 9 pt3"/>
    <w:basedOn w:val="DefaultParagraphFont"/>
    <w:rsid w:val="009A4ED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A4EDC"/>
    <w:rPr>
      <w:sz w:val="20"/>
      <w:u w:val="single"/>
    </w:rPr>
  </w:style>
  <w:style w:type="character" w:customStyle="1" w:styleId="BoldandUnderlineChar2CharCharChar">
    <w:name w:val="Bold and Underline Char2 Char Char Char"/>
    <w:rsid w:val="009A4EDC"/>
    <w:rPr>
      <w:b/>
      <w:szCs w:val="24"/>
      <w:u w:val="single"/>
      <w:lang w:val="en-US" w:eastAsia="en-US" w:bidi="ar-SA"/>
    </w:rPr>
  </w:style>
  <w:style w:type="paragraph" w:customStyle="1" w:styleId="textboldChar">
    <w:name w:val="text bold Char"/>
    <w:basedOn w:val="Normal"/>
    <w:link w:val="textboldCharChar"/>
    <w:rsid w:val="009A4EDC"/>
    <w:pPr>
      <w:ind w:left="720"/>
    </w:pPr>
    <w:rPr>
      <w:rFonts w:eastAsia="Calibri"/>
      <w:b/>
      <w:sz w:val="24"/>
      <w:u w:val="thick"/>
    </w:rPr>
  </w:style>
  <w:style w:type="character" w:customStyle="1" w:styleId="textboldCharChar">
    <w:name w:val="text bold Char Char"/>
    <w:link w:val="textboldChar"/>
    <w:rsid w:val="009A4EDC"/>
    <w:rPr>
      <w:rFonts w:ascii="Calibri" w:eastAsia="Calibri" w:hAnsi="Calibri" w:cs="Calibri"/>
      <w:b/>
      <w:u w:val="thick"/>
    </w:rPr>
  </w:style>
  <w:style w:type="character" w:customStyle="1" w:styleId="snapnoshots">
    <w:name w:val="snap_noshots"/>
    <w:basedOn w:val="DefaultParagraphFont"/>
    <w:rsid w:val="009A4EDC"/>
  </w:style>
  <w:style w:type="character" w:customStyle="1" w:styleId="cnbcsbhdcomp">
    <w:name w:val="cnbc_sbhd_comp"/>
    <w:rsid w:val="009A4EDC"/>
  </w:style>
  <w:style w:type="character" w:customStyle="1" w:styleId="blox-headline">
    <w:name w:val="blox-headline"/>
    <w:rsid w:val="009A4EDC"/>
  </w:style>
  <w:style w:type="character" w:customStyle="1" w:styleId="Heading2CharCharCharCharCharChar1CharChar">
    <w:name w:val="Heading 2 Char Char Char Char Char Char1 Char Char"/>
    <w:basedOn w:val="DefaultParagraphFont"/>
    <w:uiPriority w:val="99"/>
    <w:rsid w:val="009A4EDC"/>
    <w:rPr>
      <w:rFonts w:cs="Arial"/>
      <w:b/>
      <w:bCs/>
      <w:iCs/>
      <w:sz w:val="28"/>
      <w:lang w:val="en-US" w:eastAsia="en-US"/>
    </w:rPr>
  </w:style>
  <w:style w:type="character" w:customStyle="1" w:styleId="postsubtitle">
    <w:name w:val="post_subtitle"/>
    <w:basedOn w:val="DefaultParagraphFont"/>
    <w:rsid w:val="009A4EDC"/>
  </w:style>
  <w:style w:type="character" w:customStyle="1" w:styleId="NoterefInText">
    <w:name w:val="_NoterefInText"/>
    <w:uiPriority w:val="99"/>
    <w:rsid w:val="009A4EDC"/>
    <w:rPr>
      <w:rFonts w:cs="New Baskerville"/>
      <w:color w:val="000000"/>
    </w:rPr>
  </w:style>
  <w:style w:type="character" w:customStyle="1" w:styleId="postauthor">
    <w:name w:val="postauthor"/>
    <w:basedOn w:val="DefaultParagraphFont"/>
    <w:rsid w:val="009A4EDC"/>
  </w:style>
  <w:style w:type="paragraph" w:customStyle="1" w:styleId="notes-source-hasnotes">
    <w:name w:val="notes-source-hasnotes"/>
    <w:basedOn w:val="Normal"/>
    <w:qFormat/>
    <w:rsid w:val="009A4EDC"/>
    <w:pPr>
      <w:spacing w:before="100" w:beforeAutospacing="1" w:after="100" w:afterAutospacing="1"/>
    </w:pPr>
    <w:rPr>
      <w:rFonts w:ascii="Times" w:hAnsi="Times"/>
      <w:szCs w:val="20"/>
    </w:rPr>
  </w:style>
  <w:style w:type="character" w:customStyle="1" w:styleId="span">
    <w:name w:val="span"/>
    <w:basedOn w:val="DefaultParagraphFont"/>
    <w:rsid w:val="009A4EDC"/>
  </w:style>
  <w:style w:type="character" w:customStyle="1" w:styleId="thirdparty-logo">
    <w:name w:val="thirdparty-logo"/>
    <w:basedOn w:val="DefaultParagraphFont"/>
    <w:rsid w:val="009A4EDC"/>
  </w:style>
  <w:style w:type="paragraph" w:customStyle="1" w:styleId="articlemeta">
    <w:name w:val="articlemeta"/>
    <w:basedOn w:val="Normal"/>
    <w:qFormat/>
    <w:rsid w:val="009A4EDC"/>
    <w:pPr>
      <w:spacing w:before="100" w:beforeAutospacing="1" w:after="100" w:afterAutospacing="1"/>
    </w:pPr>
    <w:rPr>
      <w:rFonts w:ascii="Times" w:hAnsi="Times"/>
      <w:szCs w:val="20"/>
    </w:rPr>
  </w:style>
  <w:style w:type="character" w:customStyle="1" w:styleId="vcard">
    <w:name w:val="vcard"/>
    <w:basedOn w:val="DefaultParagraphFont"/>
    <w:rsid w:val="009A4EDC"/>
  </w:style>
  <w:style w:type="character" w:customStyle="1" w:styleId="print-footnote">
    <w:name w:val="print-footnote"/>
    <w:basedOn w:val="DefaultParagraphFont"/>
    <w:rsid w:val="009A4EDC"/>
  </w:style>
  <w:style w:type="character" w:customStyle="1" w:styleId="datestring">
    <w:name w:val="datestring"/>
    <w:basedOn w:val="DefaultParagraphFont"/>
    <w:rsid w:val="009A4EDC"/>
  </w:style>
  <w:style w:type="paragraph" w:customStyle="1" w:styleId="left">
    <w:name w:val="left"/>
    <w:basedOn w:val="Normal"/>
    <w:qFormat/>
    <w:rsid w:val="009A4EDC"/>
    <w:pPr>
      <w:spacing w:before="100" w:beforeAutospacing="1" w:after="100" w:afterAutospacing="1"/>
    </w:pPr>
    <w:rPr>
      <w:rFonts w:ascii="Times" w:hAnsi="Times"/>
      <w:szCs w:val="20"/>
    </w:rPr>
  </w:style>
  <w:style w:type="paragraph" w:customStyle="1" w:styleId="right">
    <w:name w:val="right"/>
    <w:basedOn w:val="Normal"/>
    <w:qFormat/>
    <w:rsid w:val="009A4EDC"/>
    <w:pPr>
      <w:spacing w:before="100" w:beforeAutospacing="1" w:after="100" w:afterAutospacing="1"/>
    </w:pPr>
    <w:rPr>
      <w:rFonts w:ascii="Times" w:hAnsi="Times"/>
      <w:szCs w:val="20"/>
    </w:rPr>
  </w:style>
  <w:style w:type="character" w:customStyle="1" w:styleId="gptad">
    <w:name w:val="gptad"/>
    <w:basedOn w:val="DefaultParagraphFont"/>
    <w:rsid w:val="009A4EDC"/>
  </w:style>
  <w:style w:type="paragraph" w:customStyle="1" w:styleId="creditpostedmodified">
    <w:name w:val="credit_posted_modified"/>
    <w:basedOn w:val="Normal"/>
    <w:qFormat/>
    <w:rsid w:val="009A4EDC"/>
    <w:pPr>
      <w:spacing w:before="100" w:beforeAutospacing="1" w:after="100" w:afterAutospacing="1"/>
    </w:pPr>
    <w:rPr>
      <w:rFonts w:ascii="Times" w:hAnsi="Times"/>
      <w:szCs w:val="20"/>
    </w:rPr>
  </w:style>
  <w:style w:type="character" w:customStyle="1" w:styleId="creditline">
    <w:name w:val="creditline"/>
    <w:basedOn w:val="DefaultParagraphFont"/>
    <w:rsid w:val="009A4EDC"/>
  </w:style>
  <w:style w:type="character" w:customStyle="1" w:styleId="grd">
    <w:name w:val="grd"/>
    <w:basedOn w:val="DefaultParagraphFont"/>
    <w:rsid w:val="009A4EDC"/>
  </w:style>
  <w:style w:type="paragraph" w:customStyle="1" w:styleId="hs-text-container">
    <w:name w:val="hs-text-container"/>
    <w:basedOn w:val="Normal"/>
    <w:qFormat/>
    <w:rsid w:val="009A4EDC"/>
    <w:pPr>
      <w:spacing w:before="100" w:beforeAutospacing="1" w:after="100" w:afterAutospacing="1"/>
    </w:pPr>
    <w:rPr>
      <w:rFonts w:ascii="Times" w:hAnsi="Times"/>
      <w:szCs w:val="20"/>
    </w:rPr>
  </w:style>
  <w:style w:type="character" w:customStyle="1" w:styleId="changed">
    <w:name w:val="changed"/>
    <w:basedOn w:val="DefaultParagraphFont"/>
    <w:rsid w:val="009A4EDC"/>
  </w:style>
  <w:style w:type="character" w:customStyle="1" w:styleId="article-author-name">
    <w:name w:val="article-author-name"/>
    <w:basedOn w:val="DefaultParagraphFont"/>
    <w:rsid w:val="009A4EDC"/>
  </w:style>
  <w:style w:type="character" w:customStyle="1" w:styleId="bioexcerpt">
    <w:name w:val="bio_excerpt"/>
    <w:basedOn w:val="DefaultParagraphFont"/>
    <w:rsid w:val="009A4EDC"/>
  </w:style>
  <w:style w:type="character" w:customStyle="1" w:styleId="commentcount">
    <w:name w:val="comment_count"/>
    <w:basedOn w:val="DefaultParagraphFont"/>
    <w:rsid w:val="009A4EDC"/>
  </w:style>
  <w:style w:type="character" w:customStyle="1" w:styleId="searchtermshighlighted">
    <w:name w:val="searchtermshighlighted"/>
    <w:basedOn w:val="DefaultParagraphFont"/>
    <w:rsid w:val="009A4EDC"/>
  </w:style>
  <w:style w:type="character" w:customStyle="1" w:styleId="contributornametrigger">
    <w:name w:val="contributornametrigger"/>
    <w:basedOn w:val="DefaultParagraphFont"/>
    <w:rsid w:val="009A4EDC"/>
  </w:style>
  <w:style w:type="character" w:customStyle="1" w:styleId="bylinepipe">
    <w:name w:val="bylinepipe"/>
    <w:basedOn w:val="DefaultParagraphFont"/>
    <w:rsid w:val="009A4EDC"/>
  </w:style>
  <w:style w:type="character" w:customStyle="1" w:styleId="lucenesearchresulturlb">
    <w:name w:val="lucene_search_result_url_b"/>
    <w:basedOn w:val="DefaultParagraphFont"/>
    <w:rsid w:val="009A4EDC"/>
  </w:style>
  <w:style w:type="character" w:customStyle="1" w:styleId="faculty-title">
    <w:name w:val="faculty-title"/>
    <w:basedOn w:val="DefaultParagraphFont"/>
    <w:rsid w:val="009A4EDC"/>
  </w:style>
  <w:style w:type="character" w:customStyle="1" w:styleId="issue">
    <w:name w:val="issue"/>
    <w:basedOn w:val="DefaultParagraphFont"/>
    <w:rsid w:val="009A4EDC"/>
  </w:style>
  <w:style w:type="character" w:customStyle="1" w:styleId="pages">
    <w:name w:val="pages"/>
    <w:basedOn w:val="DefaultParagraphFont"/>
    <w:rsid w:val="009A4EDC"/>
  </w:style>
  <w:style w:type="character" w:customStyle="1" w:styleId="person">
    <w:name w:val="person"/>
    <w:basedOn w:val="DefaultParagraphFont"/>
    <w:rsid w:val="009A4EDC"/>
  </w:style>
  <w:style w:type="character" w:customStyle="1" w:styleId="corresponding">
    <w:name w:val="corresponding"/>
    <w:basedOn w:val="DefaultParagraphFont"/>
    <w:rsid w:val="009A4EDC"/>
  </w:style>
  <w:style w:type="paragraph" w:customStyle="1" w:styleId="entry-meta">
    <w:name w:val="entry-meta"/>
    <w:basedOn w:val="Normal"/>
    <w:qFormat/>
    <w:rsid w:val="009A4EDC"/>
    <w:pPr>
      <w:spacing w:before="100" w:beforeAutospacing="1" w:after="100" w:afterAutospacing="1"/>
    </w:pPr>
    <w:rPr>
      <w:rFonts w:ascii="Times" w:hAnsi="Times"/>
      <w:szCs w:val="20"/>
    </w:rPr>
  </w:style>
  <w:style w:type="character" w:customStyle="1" w:styleId="post-time">
    <w:name w:val="post-time"/>
    <w:basedOn w:val="DefaultParagraphFont"/>
    <w:rsid w:val="009A4EDC"/>
  </w:style>
  <w:style w:type="character" w:customStyle="1" w:styleId="post-category">
    <w:name w:val="post-category"/>
    <w:basedOn w:val="DefaultParagraphFont"/>
    <w:rsid w:val="009A4EDC"/>
  </w:style>
  <w:style w:type="paragraph" w:customStyle="1" w:styleId="articledetails">
    <w:name w:val="articledetails"/>
    <w:basedOn w:val="Normal"/>
    <w:qFormat/>
    <w:rsid w:val="009A4EDC"/>
    <w:pPr>
      <w:spacing w:before="100" w:beforeAutospacing="1" w:after="100" w:afterAutospacing="1"/>
    </w:pPr>
    <w:rPr>
      <w:rFonts w:ascii="Times" w:hAnsi="Times"/>
      <w:szCs w:val="20"/>
    </w:rPr>
  </w:style>
  <w:style w:type="character" w:customStyle="1" w:styleId="posted-and-updated">
    <w:name w:val="posted-and-updated"/>
    <w:basedOn w:val="DefaultParagraphFont"/>
    <w:rsid w:val="009A4EDC"/>
  </w:style>
  <w:style w:type="paragraph" w:customStyle="1" w:styleId="aff">
    <w:name w:val="aff"/>
    <w:basedOn w:val="Normal"/>
    <w:qFormat/>
    <w:rsid w:val="009A4EDC"/>
    <w:pPr>
      <w:spacing w:before="100" w:beforeAutospacing="1" w:after="100" w:afterAutospacing="1"/>
    </w:pPr>
    <w:rPr>
      <w:rFonts w:ascii="Times" w:hAnsi="Times"/>
      <w:szCs w:val="20"/>
    </w:rPr>
  </w:style>
  <w:style w:type="character" w:customStyle="1" w:styleId="entry-author">
    <w:name w:val="entry-author"/>
    <w:basedOn w:val="DefaultParagraphFont"/>
    <w:rsid w:val="009A4EDC"/>
  </w:style>
  <w:style w:type="character" w:customStyle="1" w:styleId="entry-author-name">
    <w:name w:val="entry-author-name"/>
    <w:basedOn w:val="DefaultParagraphFont"/>
    <w:rsid w:val="009A4EDC"/>
  </w:style>
  <w:style w:type="character" w:customStyle="1" w:styleId="contrib-degrees">
    <w:name w:val="contrib-degrees"/>
    <w:basedOn w:val="DefaultParagraphFont"/>
    <w:rsid w:val="009A4EDC"/>
  </w:style>
  <w:style w:type="character" w:customStyle="1" w:styleId="contrib-on-behalf-of">
    <w:name w:val="contrib-on-behalf-of"/>
    <w:basedOn w:val="DefaultParagraphFont"/>
    <w:rsid w:val="009A4EDC"/>
  </w:style>
  <w:style w:type="character" w:customStyle="1" w:styleId="pubtime">
    <w:name w:val="pubtime"/>
    <w:basedOn w:val="DefaultParagraphFont"/>
    <w:rsid w:val="009A4EDC"/>
  </w:style>
  <w:style w:type="character" w:customStyle="1" w:styleId="fbcommentscount">
    <w:name w:val="fb_comments_count"/>
    <w:basedOn w:val="DefaultParagraphFont"/>
    <w:rsid w:val="009A4EDC"/>
  </w:style>
  <w:style w:type="character" w:customStyle="1" w:styleId="stsharethiscustom">
    <w:name w:val="st_sharethis_custom"/>
    <w:basedOn w:val="DefaultParagraphFont"/>
    <w:rsid w:val="009A4EDC"/>
  </w:style>
  <w:style w:type="paragraph" w:customStyle="1" w:styleId="permalinkable">
    <w:name w:val="permalinkable"/>
    <w:basedOn w:val="Normal"/>
    <w:qFormat/>
    <w:rsid w:val="009A4EDC"/>
    <w:pPr>
      <w:spacing w:before="100" w:beforeAutospacing="1" w:after="100" w:afterAutospacing="1"/>
    </w:pPr>
    <w:rPr>
      <w:rFonts w:ascii="Times" w:hAnsi="Times"/>
      <w:szCs w:val="20"/>
    </w:rPr>
  </w:style>
  <w:style w:type="character" w:customStyle="1" w:styleId="post-date">
    <w:name w:val="post-date"/>
    <w:basedOn w:val="DefaultParagraphFont"/>
    <w:rsid w:val="009A4EDC"/>
  </w:style>
  <w:style w:type="character" w:customStyle="1" w:styleId="articleauthor0">
    <w:name w:val="article_author"/>
    <w:basedOn w:val="DefaultParagraphFont"/>
    <w:rsid w:val="009A4EDC"/>
  </w:style>
  <w:style w:type="character" w:customStyle="1" w:styleId="articleissue">
    <w:name w:val="article_issue"/>
    <w:basedOn w:val="DefaultParagraphFont"/>
    <w:rsid w:val="009A4EDC"/>
  </w:style>
  <w:style w:type="character" w:customStyle="1" w:styleId="a-size-large">
    <w:name w:val="a-size-large"/>
    <w:basedOn w:val="DefaultParagraphFont"/>
    <w:rsid w:val="009A4EDC"/>
  </w:style>
  <w:style w:type="character" w:customStyle="1" w:styleId="a-size-medium">
    <w:name w:val="a-size-medium"/>
    <w:basedOn w:val="DefaultParagraphFont"/>
    <w:rsid w:val="009A4EDC"/>
  </w:style>
  <w:style w:type="character" w:customStyle="1" w:styleId="contribution">
    <w:name w:val="contribution"/>
    <w:basedOn w:val="DefaultParagraphFont"/>
    <w:rsid w:val="009A4EDC"/>
  </w:style>
  <w:style w:type="character" w:customStyle="1" w:styleId="a-color-secondary">
    <w:name w:val="a-color-secondary"/>
    <w:basedOn w:val="DefaultParagraphFont"/>
    <w:rsid w:val="009A4EDC"/>
  </w:style>
  <w:style w:type="paragraph" w:customStyle="1" w:styleId="sbyline">
    <w:name w:val="sbyline"/>
    <w:basedOn w:val="Normal"/>
    <w:qFormat/>
    <w:rsid w:val="009A4EDC"/>
    <w:pPr>
      <w:spacing w:before="100" w:beforeAutospacing="1" w:after="100" w:afterAutospacing="1"/>
    </w:pPr>
    <w:rPr>
      <w:rFonts w:ascii="Times" w:hAnsi="Times"/>
      <w:szCs w:val="20"/>
    </w:rPr>
  </w:style>
  <w:style w:type="character" w:customStyle="1" w:styleId="ui-author">
    <w:name w:val="ui-author"/>
    <w:basedOn w:val="DefaultParagraphFont"/>
    <w:rsid w:val="009A4EDC"/>
  </w:style>
  <w:style w:type="character" w:customStyle="1" w:styleId="ui-staffline">
    <w:name w:val="ui-staffline"/>
    <w:basedOn w:val="DefaultParagraphFont"/>
    <w:rsid w:val="009A4EDC"/>
  </w:style>
  <w:style w:type="paragraph" w:customStyle="1" w:styleId="promotion-tag-p">
    <w:name w:val="promotion-tag-p"/>
    <w:basedOn w:val="Normal"/>
    <w:qFormat/>
    <w:rsid w:val="009A4EDC"/>
    <w:pPr>
      <w:spacing w:before="100" w:beforeAutospacing="1" w:after="100" w:afterAutospacing="1"/>
    </w:pPr>
    <w:rPr>
      <w:rFonts w:ascii="Times" w:hAnsi="Times"/>
      <w:szCs w:val="20"/>
    </w:rPr>
  </w:style>
  <w:style w:type="character" w:customStyle="1" w:styleId="value">
    <w:name w:val="value"/>
    <w:basedOn w:val="DefaultParagraphFont"/>
    <w:rsid w:val="009A4EDC"/>
  </w:style>
  <w:style w:type="character" w:customStyle="1" w:styleId="specialissuelabel">
    <w:name w:val="specialissuelabel"/>
    <w:basedOn w:val="DefaultParagraphFont"/>
    <w:rsid w:val="009A4EDC"/>
  </w:style>
  <w:style w:type="character" w:customStyle="1" w:styleId="wp-smiley">
    <w:name w:val="wp-smiley"/>
    <w:basedOn w:val="DefaultParagraphFont"/>
    <w:rsid w:val="009A4EDC"/>
  </w:style>
  <w:style w:type="character" w:customStyle="1" w:styleId="artjournal">
    <w:name w:val="art_journal"/>
    <w:basedOn w:val="DefaultParagraphFont"/>
    <w:rsid w:val="009A4EDC"/>
  </w:style>
  <w:style w:type="character" w:customStyle="1" w:styleId="artdatevolumeissuepart">
    <w:name w:val="art_datevolumeissuepart"/>
    <w:basedOn w:val="DefaultParagraphFont"/>
    <w:rsid w:val="009A4EDC"/>
  </w:style>
  <w:style w:type="character" w:customStyle="1" w:styleId="artpages">
    <w:name w:val="art_pages"/>
    <w:basedOn w:val="DefaultParagraphFont"/>
    <w:rsid w:val="009A4EDC"/>
  </w:style>
  <w:style w:type="character" w:customStyle="1" w:styleId="singlehighlightclass">
    <w:name w:val="single_highlight_class"/>
    <w:basedOn w:val="DefaultParagraphFont"/>
    <w:rsid w:val="009A4EDC"/>
  </w:style>
  <w:style w:type="character" w:customStyle="1" w:styleId="degree">
    <w:name w:val="degree"/>
    <w:basedOn w:val="DefaultParagraphFont"/>
    <w:rsid w:val="009A4EDC"/>
  </w:style>
  <w:style w:type="character" w:customStyle="1" w:styleId="major">
    <w:name w:val="major"/>
    <w:basedOn w:val="DefaultParagraphFont"/>
    <w:rsid w:val="009A4EDC"/>
  </w:style>
  <w:style w:type="character" w:customStyle="1" w:styleId="views">
    <w:name w:val="views"/>
    <w:basedOn w:val="DefaultParagraphFont"/>
    <w:rsid w:val="009A4EDC"/>
  </w:style>
  <w:style w:type="character" w:customStyle="1" w:styleId="stmainservices">
    <w:name w:val="stmainservices"/>
    <w:basedOn w:val="DefaultParagraphFont"/>
    <w:rsid w:val="009A4EDC"/>
  </w:style>
  <w:style w:type="character" w:customStyle="1" w:styleId="stbubblehcount">
    <w:name w:val="stbubble_hcount"/>
    <w:basedOn w:val="DefaultParagraphFont"/>
    <w:rsid w:val="009A4EDC"/>
  </w:style>
  <w:style w:type="paragraph" w:customStyle="1" w:styleId="Document">
    <w:name w:val="_Document"/>
    <w:basedOn w:val="Default"/>
    <w:next w:val="Default"/>
    <w:uiPriority w:val="99"/>
    <w:qFormat/>
    <w:rsid w:val="009A4EDC"/>
    <w:rPr>
      <w:rFonts w:ascii="New Baskerville" w:eastAsiaTheme="minorEastAsia" w:hAnsi="New Baskerville"/>
      <w:color w:val="auto"/>
    </w:rPr>
  </w:style>
  <w:style w:type="paragraph" w:customStyle="1" w:styleId="SubHead1">
    <w:name w:val="_SubHead1"/>
    <w:basedOn w:val="Default"/>
    <w:next w:val="Default"/>
    <w:uiPriority w:val="99"/>
    <w:qFormat/>
    <w:rsid w:val="009A4EDC"/>
    <w:rPr>
      <w:rFonts w:ascii="New Baskerville" w:eastAsiaTheme="minorEastAsia" w:hAnsi="New Baskerville"/>
      <w:color w:val="auto"/>
    </w:rPr>
  </w:style>
  <w:style w:type="paragraph" w:customStyle="1" w:styleId="SubHead2">
    <w:name w:val="_SubHead2"/>
    <w:basedOn w:val="Default"/>
    <w:next w:val="Default"/>
    <w:uiPriority w:val="99"/>
    <w:qFormat/>
    <w:rsid w:val="009A4EDC"/>
    <w:rPr>
      <w:rFonts w:ascii="New Baskerville" w:eastAsiaTheme="minorEastAsia" w:hAnsi="New Baskerville"/>
      <w:color w:val="auto"/>
    </w:rPr>
  </w:style>
  <w:style w:type="paragraph" w:customStyle="1" w:styleId="collapsed-hide">
    <w:name w:val="collapsed-hide"/>
    <w:basedOn w:val="Normal"/>
    <w:qFormat/>
    <w:rsid w:val="009A4EDC"/>
    <w:pPr>
      <w:spacing w:before="100" w:beforeAutospacing="1" w:after="100" w:afterAutospacing="1"/>
    </w:pPr>
    <w:rPr>
      <w:rFonts w:ascii="Times" w:hAnsi="Times"/>
      <w:szCs w:val="20"/>
    </w:rPr>
  </w:style>
  <w:style w:type="paragraph" w:customStyle="1" w:styleId="odd">
    <w:name w:val="odd"/>
    <w:basedOn w:val="Normal"/>
    <w:qFormat/>
    <w:rsid w:val="009A4EDC"/>
    <w:pPr>
      <w:spacing w:before="100" w:beforeAutospacing="1" w:after="100" w:afterAutospacing="1"/>
    </w:pPr>
    <w:rPr>
      <w:rFonts w:ascii="Times" w:hAnsi="Times"/>
      <w:szCs w:val="20"/>
    </w:rPr>
  </w:style>
  <w:style w:type="character" w:customStyle="1" w:styleId="article-author">
    <w:name w:val="article-author"/>
    <w:basedOn w:val="DefaultParagraphFont"/>
    <w:rsid w:val="009A4EDC"/>
  </w:style>
  <w:style w:type="character" w:customStyle="1" w:styleId="tolocaltime">
    <w:name w:val="tolocaltime"/>
    <w:basedOn w:val="DefaultParagraphFont"/>
    <w:rsid w:val="009A4EDC"/>
  </w:style>
  <w:style w:type="character" w:customStyle="1" w:styleId="pb-byline">
    <w:name w:val="pb-byline"/>
    <w:basedOn w:val="DefaultParagraphFont"/>
    <w:rsid w:val="009A4EDC"/>
  </w:style>
  <w:style w:type="character" w:customStyle="1" w:styleId="pb-timestamp">
    <w:name w:val="pb-timestamp"/>
    <w:basedOn w:val="DefaultParagraphFont"/>
    <w:rsid w:val="009A4EDC"/>
  </w:style>
  <w:style w:type="character" w:customStyle="1" w:styleId="posted-on">
    <w:name w:val="posted-on"/>
    <w:basedOn w:val="DefaultParagraphFont"/>
    <w:rsid w:val="009A4EDC"/>
  </w:style>
  <w:style w:type="character" w:customStyle="1" w:styleId="even">
    <w:name w:val="even"/>
    <w:basedOn w:val="DefaultParagraphFont"/>
    <w:rsid w:val="009A4EDC"/>
  </w:style>
  <w:style w:type="character" w:customStyle="1" w:styleId="foreground">
    <w:name w:val="foreground"/>
    <w:basedOn w:val="DefaultParagraphFont"/>
    <w:rsid w:val="009A4EDC"/>
  </w:style>
  <w:style w:type="paragraph" w:customStyle="1" w:styleId="volissue">
    <w:name w:val="volissue"/>
    <w:basedOn w:val="Normal"/>
    <w:qFormat/>
    <w:rsid w:val="009A4EDC"/>
    <w:pPr>
      <w:spacing w:before="100" w:beforeAutospacing="1" w:after="100" w:afterAutospacing="1"/>
    </w:pPr>
    <w:rPr>
      <w:rFonts w:ascii="Times" w:hAnsi="Times"/>
      <w:szCs w:val="20"/>
    </w:rPr>
  </w:style>
  <w:style w:type="character" w:customStyle="1" w:styleId="cat-date-line4">
    <w:name w:val="cat-date-line4"/>
    <w:basedOn w:val="DefaultParagraphFont"/>
    <w:rsid w:val="009A4EDC"/>
  </w:style>
  <w:style w:type="character" w:customStyle="1" w:styleId="articledate">
    <w:name w:val="articledate"/>
    <w:basedOn w:val="DefaultParagraphFont"/>
    <w:rsid w:val="009A4EDC"/>
  </w:style>
  <w:style w:type="character" w:customStyle="1" w:styleId="post-byline">
    <w:name w:val="post-byline"/>
    <w:basedOn w:val="DefaultParagraphFont"/>
    <w:rsid w:val="009A4EDC"/>
  </w:style>
  <w:style w:type="character" w:customStyle="1" w:styleId="upper">
    <w:name w:val="upper"/>
    <w:basedOn w:val="DefaultParagraphFont"/>
    <w:rsid w:val="009A4EDC"/>
  </w:style>
  <w:style w:type="character" w:customStyle="1" w:styleId="metadate">
    <w:name w:val="meta_date"/>
    <w:basedOn w:val="DefaultParagraphFont"/>
    <w:rsid w:val="009A4EDC"/>
  </w:style>
  <w:style w:type="character" w:customStyle="1" w:styleId="fa">
    <w:name w:val="fa"/>
    <w:basedOn w:val="DefaultParagraphFont"/>
    <w:rsid w:val="009A4EDC"/>
  </w:style>
  <w:style w:type="character" w:customStyle="1" w:styleId="longname">
    <w:name w:val="longname"/>
    <w:basedOn w:val="DefaultParagraphFont"/>
    <w:rsid w:val="009A4EDC"/>
  </w:style>
  <w:style w:type="character" w:customStyle="1" w:styleId="echocontainer">
    <w:name w:val="echo_container"/>
    <w:basedOn w:val="DefaultParagraphFont"/>
    <w:rsid w:val="009A4EDC"/>
  </w:style>
  <w:style w:type="character" w:customStyle="1" w:styleId="comment-display">
    <w:name w:val="comment-display"/>
    <w:basedOn w:val="DefaultParagraphFont"/>
    <w:rsid w:val="009A4EDC"/>
  </w:style>
  <w:style w:type="paragraph" w:customStyle="1" w:styleId="comment-count-label">
    <w:name w:val="comment-count-label"/>
    <w:basedOn w:val="Normal"/>
    <w:rsid w:val="009A4EDC"/>
    <w:pPr>
      <w:spacing w:before="100" w:beforeAutospacing="1" w:after="100" w:afterAutospacing="1"/>
    </w:pPr>
    <w:rPr>
      <w:rFonts w:ascii="Times" w:hAnsi="Times"/>
      <w:szCs w:val="20"/>
    </w:rPr>
  </w:style>
  <w:style w:type="character" w:customStyle="1" w:styleId="echo-counter">
    <w:name w:val="echo-counter"/>
    <w:basedOn w:val="DefaultParagraphFont"/>
    <w:rsid w:val="009A4EDC"/>
  </w:style>
  <w:style w:type="character" w:customStyle="1" w:styleId="discussion-policy">
    <w:name w:val="discussion-policy"/>
    <w:basedOn w:val="DefaultParagraphFont"/>
    <w:rsid w:val="009A4EDC"/>
  </w:style>
  <w:style w:type="character" w:customStyle="1" w:styleId="echo-apps-conversations-streamcaption">
    <w:name w:val="echo-apps-conversations-streamcaption"/>
    <w:basedOn w:val="DefaultParagraphFont"/>
    <w:rsid w:val="009A4EDC"/>
  </w:style>
  <w:style w:type="character" w:customStyle="1" w:styleId="echo-streamserver-controls-stream-item-text">
    <w:name w:val="echo-streamserver-controls-stream-item-text"/>
    <w:basedOn w:val="DefaultParagraphFont"/>
    <w:rsid w:val="009A4EDC"/>
  </w:style>
  <w:style w:type="character" w:customStyle="1" w:styleId="echo-streamserver-controls-facepile-more">
    <w:name w:val="echo-streamserver-controls-facepile-more"/>
    <w:basedOn w:val="DefaultParagraphFont"/>
    <w:rsid w:val="009A4EDC"/>
  </w:style>
  <w:style w:type="character" w:customStyle="1" w:styleId="echo-primaryfont">
    <w:name w:val="echo-primaryfont"/>
    <w:basedOn w:val="DefaultParagraphFont"/>
    <w:rsid w:val="009A4EDC"/>
  </w:style>
  <w:style w:type="character" w:customStyle="1" w:styleId="section">
    <w:name w:val="section"/>
    <w:basedOn w:val="DefaultParagraphFont"/>
    <w:rsid w:val="009A4EDC"/>
  </w:style>
  <w:style w:type="character" w:customStyle="1" w:styleId="wpsr-txt-headline">
    <w:name w:val="wpsr-txt-headline"/>
    <w:basedOn w:val="DefaultParagraphFont"/>
    <w:rsid w:val="009A4EDC"/>
  </w:style>
  <w:style w:type="character" w:customStyle="1" w:styleId="asset-metabar-author">
    <w:name w:val="asset-metabar-author"/>
    <w:basedOn w:val="DefaultParagraphFont"/>
    <w:rsid w:val="009A4EDC"/>
  </w:style>
  <w:style w:type="character" w:customStyle="1" w:styleId="asset-metabar-time">
    <w:name w:val="asset-metabar-time"/>
    <w:basedOn w:val="DefaultParagraphFont"/>
    <w:rsid w:val="009A4EDC"/>
  </w:style>
  <w:style w:type="character" w:customStyle="1" w:styleId="eza-dateline">
    <w:name w:val="eza-dateline"/>
    <w:basedOn w:val="DefaultParagraphFont"/>
    <w:rsid w:val="009A4EDC"/>
  </w:style>
  <w:style w:type="character" w:customStyle="1" w:styleId="eza-authors">
    <w:name w:val="eza-authors"/>
    <w:basedOn w:val="DefaultParagraphFont"/>
    <w:rsid w:val="009A4EDC"/>
  </w:style>
  <w:style w:type="character" w:customStyle="1" w:styleId="csmstaff">
    <w:name w:val="csm_staff"/>
    <w:basedOn w:val="DefaultParagraphFont"/>
    <w:rsid w:val="009A4EDC"/>
  </w:style>
  <w:style w:type="paragraph" w:customStyle="1" w:styleId="mol-para-with-font">
    <w:name w:val="mol-para-with-font"/>
    <w:basedOn w:val="Normal"/>
    <w:rsid w:val="009A4EDC"/>
    <w:pPr>
      <w:spacing w:before="100" w:beforeAutospacing="1" w:after="100" w:afterAutospacing="1"/>
    </w:pPr>
    <w:rPr>
      <w:rFonts w:ascii="Times" w:hAnsi="Times"/>
      <w:szCs w:val="20"/>
    </w:rPr>
  </w:style>
  <w:style w:type="character" w:customStyle="1" w:styleId="article-timestamp">
    <w:name w:val="article-timestamp"/>
    <w:basedOn w:val="DefaultParagraphFont"/>
    <w:rsid w:val="009A4EDC"/>
  </w:style>
  <w:style w:type="character" w:customStyle="1" w:styleId="byline-text">
    <w:name w:val="byline-text"/>
    <w:basedOn w:val="DefaultParagraphFont"/>
    <w:rsid w:val="009A4EDC"/>
  </w:style>
  <w:style w:type="character" w:customStyle="1" w:styleId="itemauthor">
    <w:name w:val="itemauthor"/>
    <w:basedOn w:val="DefaultParagraphFont"/>
    <w:rsid w:val="009A4EDC"/>
  </w:style>
  <w:style w:type="character" w:customStyle="1" w:styleId="itemdatecreated">
    <w:name w:val="itemdatecreated"/>
    <w:basedOn w:val="DefaultParagraphFont"/>
    <w:rsid w:val="009A4EDC"/>
  </w:style>
  <w:style w:type="character" w:customStyle="1" w:styleId="slug-metadata-note">
    <w:name w:val="slug-metadata-note"/>
    <w:basedOn w:val="DefaultParagraphFont"/>
    <w:rsid w:val="009A4EDC"/>
  </w:style>
  <w:style w:type="character" w:customStyle="1" w:styleId="drop-capped">
    <w:name w:val="drop-capped"/>
    <w:basedOn w:val="DefaultParagraphFont"/>
    <w:rsid w:val="009A4EDC"/>
  </w:style>
  <w:style w:type="paragraph" w:customStyle="1" w:styleId="articleopinion-standfirst">
    <w:name w:val="articleopinion-standfirst"/>
    <w:basedOn w:val="Normal"/>
    <w:rsid w:val="009A4EDC"/>
    <w:pPr>
      <w:spacing w:before="100" w:beforeAutospacing="1" w:after="100" w:afterAutospacing="1"/>
    </w:pPr>
    <w:rPr>
      <w:rFonts w:ascii="Times" w:hAnsi="Times"/>
      <w:szCs w:val="20"/>
    </w:rPr>
  </w:style>
  <w:style w:type="paragraph" w:customStyle="1" w:styleId="snippet">
    <w:name w:val="snippet"/>
    <w:basedOn w:val="Normal"/>
    <w:rsid w:val="009A4EDC"/>
    <w:pPr>
      <w:spacing w:before="100" w:beforeAutospacing="1" w:after="100" w:afterAutospacing="1"/>
    </w:pPr>
    <w:rPr>
      <w:rFonts w:ascii="Times" w:hAnsi="Times"/>
      <w:szCs w:val="20"/>
    </w:rPr>
  </w:style>
  <w:style w:type="character" w:customStyle="1" w:styleId="thetitle">
    <w:name w:val="the_title"/>
    <w:basedOn w:val="DefaultParagraphFont"/>
    <w:rsid w:val="009A4EDC"/>
  </w:style>
  <w:style w:type="character" w:customStyle="1" w:styleId="view-count">
    <w:name w:val="view-count"/>
    <w:basedOn w:val="DefaultParagraphFont"/>
    <w:rsid w:val="009A4EDC"/>
  </w:style>
  <w:style w:type="character" w:customStyle="1" w:styleId="rupee">
    <w:name w:val="rupee"/>
    <w:basedOn w:val="DefaultParagraphFont"/>
    <w:rsid w:val="009A4EDC"/>
  </w:style>
  <w:style w:type="character" w:customStyle="1" w:styleId="grey1">
    <w:name w:val="grey1"/>
    <w:basedOn w:val="DefaultParagraphFont"/>
    <w:rsid w:val="009A4EDC"/>
  </w:style>
  <w:style w:type="paragraph" w:customStyle="1" w:styleId="Pa13">
    <w:name w:val="Pa13"/>
    <w:basedOn w:val="Default"/>
    <w:next w:val="Default"/>
    <w:uiPriority w:val="99"/>
    <w:rsid w:val="009A4EDC"/>
    <w:pPr>
      <w:spacing w:line="201" w:lineRule="atLeast"/>
    </w:pPr>
    <w:rPr>
      <w:rFonts w:eastAsiaTheme="minorEastAsia"/>
      <w:color w:val="auto"/>
    </w:rPr>
  </w:style>
  <w:style w:type="paragraph" w:customStyle="1" w:styleId="Pa14">
    <w:name w:val="Pa14"/>
    <w:basedOn w:val="Default"/>
    <w:next w:val="Default"/>
    <w:uiPriority w:val="99"/>
    <w:qFormat/>
    <w:rsid w:val="009A4EDC"/>
    <w:pPr>
      <w:spacing w:line="241" w:lineRule="atLeast"/>
    </w:pPr>
    <w:rPr>
      <w:rFonts w:eastAsiaTheme="minorEastAsia"/>
      <w:color w:val="auto"/>
    </w:rPr>
  </w:style>
  <w:style w:type="paragraph" w:customStyle="1" w:styleId="Pa9">
    <w:name w:val="Pa9"/>
    <w:basedOn w:val="Default"/>
    <w:next w:val="Default"/>
    <w:uiPriority w:val="99"/>
    <w:rsid w:val="009A4EDC"/>
    <w:pPr>
      <w:spacing w:line="241" w:lineRule="atLeast"/>
    </w:pPr>
    <w:rPr>
      <w:rFonts w:ascii="Gill Sans" w:eastAsiaTheme="minorEastAsia" w:hAnsi="Gill Sans"/>
      <w:color w:val="auto"/>
    </w:rPr>
  </w:style>
  <w:style w:type="character" w:customStyle="1" w:styleId="bureau">
    <w:name w:val="bureau"/>
    <w:basedOn w:val="DefaultParagraphFont"/>
    <w:rsid w:val="009A4EDC"/>
  </w:style>
  <w:style w:type="character" w:customStyle="1" w:styleId="reporttitle">
    <w:name w:val="report_title"/>
    <w:basedOn w:val="DefaultParagraphFont"/>
    <w:rsid w:val="009A4EDC"/>
  </w:style>
  <w:style w:type="character" w:customStyle="1" w:styleId="documenttype-longreleases">
    <w:name w:val="document_type_-_long_releases"/>
    <w:basedOn w:val="DefaultParagraphFont"/>
    <w:rsid w:val="009A4EDC"/>
  </w:style>
  <w:style w:type="character" w:customStyle="1" w:styleId="alt-date">
    <w:name w:val="alt-date"/>
    <w:basedOn w:val="DefaultParagraphFont"/>
    <w:rsid w:val="009A4EDC"/>
  </w:style>
  <w:style w:type="character" w:customStyle="1" w:styleId="entry-byline">
    <w:name w:val="entry-byline"/>
    <w:basedOn w:val="DefaultParagraphFont"/>
    <w:rsid w:val="009A4EDC"/>
  </w:style>
  <w:style w:type="character" w:customStyle="1" w:styleId="taglinecontrib">
    <w:name w:val="tagline_contrib"/>
    <w:basedOn w:val="DefaultParagraphFont"/>
    <w:rsid w:val="009A4EDC"/>
  </w:style>
  <w:style w:type="character" w:customStyle="1" w:styleId="articledate0">
    <w:name w:val="article_date"/>
    <w:basedOn w:val="DefaultParagraphFont"/>
    <w:rsid w:val="009A4EDC"/>
  </w:style>
  <w:style w:type="paragraph" w:customStyle="1" w:styleId="hg-daily">
    <w:name w:val="hg-daily"/>
    <w:basedOn w:val="Normal"/>
    <w:rsid w:val="009A4EDC"/>
    <w:pPr>
      <w:spacing w:before="100" w:beforeAutospacing="1" w:after="100" w:afterAutospacing="1"/>
    </w:pPr>
    <w:rPr>
      <w:rFonts w:ascii="Times" w:hAnsi="Times"/>
      <w:szCs w:val="20"/>
    </w:rPr>
  </w:style>
  <w:style w:type="character" w:customStyle="1" w:styleId="cit">
    <w:name w:val="cit"/>
    <w:basedOn w:val="DefaultParagraphFont"/>
    <w:rsid w:val="009A4EDC"/>
  </w:style>
  <w:style w:type="paragraph" w:customStyle="1" w:styleId="buttonheading">
    <w:name w:val="buttonheading"/>
    <w:basedOn w:val="Normal"/>
    <w:rsid w:val="009A4EDC"/>
    <w:pPr>
      <w:spacing w:before="100" w:beforeAutospacing="1" w:after="100" w:afterAutospacing="1"/>
    </w:pPr>
    <w:rPr>
      <w:rFonts w:ascii="Times" w:hAnsi="Times"/>
      <w:szCs w:val="20"/>
    </w:rPr>
  </w:style>
  <w:style w:type="character" w:customStyle="1" w:styleId="createdate">
    <w:name w:val="createdate"/>
    <w:basedOn w:val="DefaultParagraphFont"/>
    <w:rsid w:val="009A4EDC"/>
  </w:style>
  <w:style w:type="paragraph" w:customStyle="1" w:styleId="p">
    <w:name w:val="p"/>
    <w:basedOn w:val="Normal"/>
    <w:qFormat/>
    <w:rsid w:val="009A4EDC"/>
    <w:pPr>
      <w:spacing w:before="100" w:beforeAutospacing="1" w:after="100" w:afterAutospacing="1"/>
    </w:pPr>
    <w:rPr>
      <w:rFonts w:ascii="Times" w:hAnsi="Times"/>
      <w:szCs w:val="20"/>
    </w:rPr>
  </w:style>
  <w:style w:type="character" w:customStyle="1" w:styleId="text-label">
    <w:name w:val="text-label"/>
    <w:basedOn w:val="DefaultParagraphFont"/>
    <w:rsid w:val="009A4EDC"/>
  </w:style>
  <w:style w:type="paragraph" w:customStyle="1" w:styleId="TOC3Char">
    <w:name w:val="TOC 3 Char"/>
    <w:basedOn w:val="Normal"/>
    <w:next w:val="Normal"/>
    <w:rsid w:val="009A4EDC"/>
    <w:rPr>
      <w:rFonts w:eastAsia="Times New Roman"/>
      <w:sz w:val="24"/>
      <w:szCs w:val="20"/>
    </w:rPr>
  </w:style>
  <w:style w:type="paragraph" w:customStyle="1" w:styleId="TOC1Char">
    <w:name w:val="TOC 1 Char"/>
    <w:basedOn w:val="Normal"/>
    <w:next w:val="Normal"/>
    <w:rsid w:val="009A4EDC"/>
    <w:rPr>
      <w:rFonts w:eastAsia="Times New Roman"/>
      <w:b/>
      <w:sz w:val="24"/>
      <w:szCs w:val="20"/>
    </w:rPr>
  </w:style>
  <w:style w:type="paragraph" w:customStyle="1" w:styleId="ColorfulGrid-Accent11">
    <w:name w:val="Colorful Grid - Accent 11"/>
    <w:basedOn w:val="Normal"/>
    <w:next w:val="Normal"/>
    <w:uiPriority w:val="29"/>
    <w:qFormat/>
    <w:rsid w:val="009A4EDC"/>
    <w:pPr>
      <w:jc w:val="both"/>
    </w:pPr>
    <w:rPr>
      <w:rFonts w:eastAsia="Times New Roman"/>
      <w:i/>
      <w:iCs/>
      <w:color w:val="000000"/>
    </w:rPr>
  </w:style>
  <w:style w:type="character" w:customStyle="1" w:styleId="MediumGrid11">
    <w:name w:val="Medium Grid 11"/>
    <w:uiPriority w:val="99"/>
    <w:rsid w:val="009A4EDC"/>
    <w:rPr>
      <w:color w:val="808080"/>
    </w:rPr>
  </w:style>
  <w:style w:type="paragraph" w:customStyle="1" w:styleId="PlaceholderText2">
    <w:name w:val="Placeholder Text2"/>
    <w:basedOn w:val="Normal"/>
    <w:uiPriority w:val="99"/>
    <w:rsid w:val="009A4ED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A4EDC"/>
    <w:pPr>
      <w:keepNext/>
      <w:tabs>
        <w:tab w:val="num" w:pos="1440"/>
      </w:tabs>
      <w:ind w:left="1800" w:hanging="360"/>
      <w:outlineLvl w:val="2"/>
    </w:pPr>
    <w:rPr>
      <w:rFonts w:eastAsia="MS Gothic"/>
      <w:sz w:val="24"/>
    </w:rPr>
  </w:style>
  <w:style w:type="paragraph" w:customStyle="1" w:styleId="LightList1">
    <w:name w:val="Light List1"/>
    <w:basedOn w:val="Normal"/>
    <w:rsid w:val="009A4EDC"/>
    <w:pPr>
      <w:keepNext/>
      <w:tabs>
        <w:tab w:val="num" w:pos="2160"/>
      </w:tabs>
      <w:ind w:left="2520" w:hanging="360"/>
      <w:outlineLvl w:val="3"/>
    </w:pPr>
    <w:rPr>
      <w:rFonts w:eastAsia="MS Gothic"/>
      <w:sz w:val="24"/>
    </w:rPr>
  </w:style>
  <w:style w:type="paragraph" w:customStyle="1" w:styleId="LightGrid1">
    <w:name w:val="Light Grid1"/>
    <w:basedOn w:val="Normal"/>
    <w:rsid w:val="009A4EDC"/>
    <w:pPr>
      <w:keepNext/>
      <w:tabs>
        <w:tab w:val="num" w:pos="2880"/>
      </w:tabs>
      <w:ind w:left="3240" w:hanging="360"/>
      <w:outlineLvl w:val="4"/>
    </w:pPr>
    <w:rPr>
      <w:rFonts w:eastAsia="MS Gothic"/>
      <w:sz w:val="24"/>
    </w:rPr>
  </w:style>
  <w:style w:type="paragraph" w:customStyle="1" w:styleId="MediumShading11">
    <w:name w:val="Medium Shading 11"/>
    <w:basedOn w:val="Normal"/>
    <w:rsid w:val="009A4EDC"/>
    <w:pPr>
      <w:keepNext/>
      <w:tabs>
        <w:tab w:val="num" w:pos="3600"/>
      </w:tabs>
      <w:ind w:left="3960" w:hanging="360"/>
      <w:outlineLvl w:val="5"/>
    </w:pPr>
    <w:rPr>
      <w:rFonts w:eastAsia="MS Gothic"/>
      <w:sz w:val="24"/>
    </w:rPr>
  </w:style>
  <w:style w:type="paragraph" w:customStyle="1" w:styleId="MediumShading21">
    <w:name w:val="Medium Shading 21"/>
    <w:basedOn w:val="Normal"/>
    <w:rsid w:val="009A4EDC"/>
    <w:pPr>
      <w:keepNext/>
      <w:tabs>
        <w:tab w:val="num" w:pos="4320"/>
      </w:tabs>
      <w:ind w:left="4680" w:hanging="360"/>
      <w:outlineLvl w:val="6"/>
    </w:pPr>
    <w:rPr>
      <w:rFonts w:eastAsia="MS Gothic"/>
      <w:sz w:val="24"/>
    </w:rPr>
  </w:style>
  <w:style w:type="paragraph" w:customStyle="1" w:styleId="MediumList11">
    <w:name w:val="Medium List 11"/>
    <w:basedOn w:val="Normal"/>
    <w:rsid w:val="009A4EDC"/>
    <w:pPr>
      <w:keepNext/>
      <w:tabs>
        <w:tab w:val="num" w:pos="5040"/>
      </w:tabs>
      <w:ind w:left="5400" w:hanging="360"/>
      <w:outlineLvl w:val="7"/>
    </w:pPr>
    <w:rPr>
      <w:rFonts w:eastAsia="MS Gothic"/>
      <w:sz w:val="24"/>
    </w:rPr>
  </w:style>
  <w:style w:type="paragraph" w:customStyle="1" w:styleId="MediumList21">
    <w:name w:val="Medium List 21"/>
    <w:basedOn w:val="Normal"/>
    <w:rsid w:val="009A4EDC"/>
    <w:pPr>
      <w:keepNext/>
      <w:tabs>
        <w:tab w:val="num" w:pos="5760"/>
      </w:tabs>
      <w:ind w:left="6120" w:hanging="360"/>
      <w:outlineLvl w:val="8"/>
    </w:pPr>
    <w:rPr>
      <w:rFonts w:eastAsia="MS Gothic"/>
      <w:sz w:val="24"/>
    </w:rPr>
  </w:style>
  <w:style w:type="paragraph" w:customStyle="1" w:styleId="bylinejb">
    <w:name w:val="bylinejb"/>
    <w:basedOn w:val="Normal"/>
    <w:rsid w:val="009A4EDC"/>
    <w:pPr>
      <w:spacing w:before="100" w:beforeAutospacing="1" w:after="100" w:afterAutospacing="1"/>
    </w:pPr>
    <w:rPr>
      <w:rFonts w:ascii="Times" w:hAnsi="Times"/>
      <w:szCs w:val="20"/>
    </w:rPr>
  </w:style>
  <w:style w:type="paragraph" w:customStyle="1" w:styleId="bylineaffiliation">
    <w:name w:val="bylineaffiliation"/>
    <w:basedOn w:val="Normal"/>
    <w:rsid w:val="009A4EDC"/>
    <w:pPr>
      <w:spacing w:before="100" w:beforeAutospacing="1" w:after="100" w:afterAutospacing="1"/>
    </w:pPr>
    <w:rPr>
      <w:rFonts w:ascii="Times" w:hAnsi="Times"/>
      <w:szCs w:val="20"/>
    </w:rPr>
  </w:style>
  <w:style w:type="character" w:customStyle="1" w:styleId="apple-tab-span">
    <w:name w:val="apple-tab-span"/>
    <w:basedOn w:val="DefaultParagraphFont"/>
    <w:rsid w:val="009A4EDC"/>
  </w:style>
  <w:style w:type="character" w:customStyle="1" w:styleId="s1">
    <w:name w:val="s1"/>
    <w:basedOn w:val="DefaultParagraphFont"/>
    <w:rsid w:val="009A4EDC"/>
  </w:style>
  <w:style w:type="character" w:customStyle="1" w:styleId="action-menu-toggled-item">
    <w:name w:val="action-menu-toggled-item"/>
    <w:basedOn w:val="DefaultParagraphFont"/>
    <w:rsid w:val="009A4EDC"/>
    <w:rPr>
      <w:rFonts w:ascii="Times New Roman" w:hAnsi="Times New Roman"/>
    </w:rPr>
  </w:style>
  <w:style w:type="character" w:customStyle="1" w:styleId="1Tag">
    <w:name w:val="1) Tag"/>
    <w:rsid w:val="009A4ED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A4ED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A4ED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A4ED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A4ED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A4ED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9A4EDC"/>
    <w:rPr>
      <w:rFonts w:ascii="Calibri" w:eastAsia="Times New Roman" w:hAnsi="Calibri" w:cs="Calibri"/>
      <w:b/>
      <w:caps/>
      <w:sz w:val="40"/>
      <w:szCs w:val="40"/>
    </w:rPr>
  </w:style>
  <w:style w:type="paragraph" w:customStyle="1" w:styleId="Strikethrough0">
    <w:name w:val="Strikethrough"/>
    <w:basedOn w:val="Normal"/>
    <w:link w:val="StrikethroughChar"/>
    <w:qFormat/>
    <w:rsid w:val="009A4EDC"/>
    <w:rPr>
      <w:strike/>
    </w:rPr>
  </w:style>
  <w:style w:type="character" w:customStyle="1" w:styleId="StrikethroughChar">
    <w:name w:val="Strikethrough Char"/>
    <w:basedOn w:val="DefaultParagraphFont"/>
    <w:link w:val="Strikethrough0"/>
    <w:rsid w:val="009A4EDC"/>
    <w:rPr>
      <w:rFonts w:ascii="Calibri" w:hAnsi="Calibri" w:cs="Calibri"/>
      <w:strike/>
      <w:sz w:val="22"/>
    </w:rPr>
  </w:style>
  <w:style w:type="character" w:styleId="SubtleReference">
    <w:name w:val="Subtle Reference"/>
    <w:basedOn w:val="DefaultParagraphFont"/>
    <w:uiPriority w:val="31"/>
    <w:rsid w:val="009A4ED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A4EDC"/>
    <w:rPr>
      <w:rFonts w:asciiTheme="minorHAnsi" w:hAnsiTheme="minorHAnsi"/>
      <w:bCs/>
      <w:sz w:val="16"/>
    </w:rPr>
  </w:style>
  <w:style w:type="character" w:customStyle="1" w:styleId="BoxBoldUnderline">
    <w:name w:val="Box Bold Underline"/>
    <w:rsid w:val="009A4ED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A4EDC"/>
    <w:rPr>
      <w:rFonts w:eastAsia="Times New Roman"/>
      <w:sz w:val="24"/>
    </w:rPr>
  </w:style>
  <w:style w:type="character" w:customStyle="1" w:styleId="NormalF6Char">
    <w:name w:val="Normal F6 Char"/>
    <w:link w:val="NormalF6"/>
    <w:rsid w:val="009A4EDC"/>
    <w:rPr>
      <w:rFonts w:ascii="Calibri" w:eastAsia="Times New Roman" w:hAnsi="Calibri" w:cs="Calibri"/>
    </w:rPr>
  </w:style>
  <w:style w:type="paragraph" w:customStyle="1" w:styleId="TagNew">
    <w:name w:val="Tag New"/>
    <w:qFormat/>
    <w:rsid w:val="009A4EDC"/>
    <w:rPr>
      <w:rFonts w:ascii="Times New Roman" w:hAnsi="Times New Roman" w:cs="Times New Roman"/>
      <w:b/>
      <w:szCs w:val="20"/>
    </w:rPr>
  </w:style>
  <w:style w:type="character" w:customStyle="1" w:styleId="moretop">
    <w:name w:val="more_top"/>
    <w:rsid w:val="009A4EDC"/>
  </w:style>
  <w:style w:type="paragraph" w:customStyle="1" w:styleId="TagNew0">
    <w:name w:val="Tag_New"/>
    <w:qFormat/>
    <w:rsid w:val="009A4EDC"/>
    <w:rPr>
      <w:rFonts w:ascii="Times New Roman" w:eastAsia="Malgun Gothic" w:hAnsi="Times New Roman" w:cs="Times New Roman"/>
      <w:b/>
      <w:bCs/>
      <w:szCs w:val="26"/>
    </w:rPr>
  </w:style>
  <w:style w:type="paragraph" w:customStyle="1" w:styleId="TagNew1">
    <w:name w:val="Tag+New"/>
    <w:qFormat/>
    <w:rsid w:val="009A4EDC"/>
    <w:rPr>
      <w:rFonts w:ascii="Times New Roman" w:eastAsia="Calibri" w:hAnsi="Times New Roman" w:cs="Times New Roman"/>
      <w:b/>
      <w:szCs w:val="22"/>
    </w:rPr>
  </w:style>
  <w:style w:type="paragraph" w:customStyle="1" w:styleId="cnnstorypgraphtxt">
    <w:name w:val="cnn_storypgraphtxt"/>
    <w:basedOn w:val="Normal"/>
    <w:rsid w:val="009A4ED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9A4ED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9A4EDC"/>
  </w:style>
  <w:style w:type="character" w:customStyle="1" w:styleId="yshortcutscs4-ndcor">
    <w:name w:val="yshortcuts cs4-ndcor"/>
    <w:rsid w:val="009A4EDC"/>
  </w:style>
  <w:style w:type="character" w:customStyle="1" w:styleId="price">
    <w:name w:val="price"/>
    <w:rsid w:val="009A4EDC"/>
  </w:style>
  <w:style w:type="character" w:customStyle="1" w:styleId="price-change">
    <w:name w:val="price-change"/>
    <w:rsid w:val="009A4EDC"/>
  </w:style>
  <w:style w:type="character" w:customStyle="1" w:styleId="percent-change">
    <w:name w:val="percent-change"/>
    <w:rsid w:val="009A4EDC"/>
  </w:style>
  <w:style w:type="character" w:customStyle="1" w:styleId="bibfont">
    <w:name w:val="bibfont"/>
    <w:rsid w:val="009A4EDC"/>
    <w:rPr>
      <w:rFonts w:cs="Times New Roman"/>
    </w:rPr>
  </w:style>
  <w:style w:type="paragraph" w:customStyle="1" w:styleId="underlined1">
    <w:name w:val="underlined1"/>
    <w:next w:val="Normal"/>
    <w:autoRedefine/>
    <w:rsid w:val="009A4EDC"/>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9A4EDC"/>
    <w:pPr>
      <w:ind w:left="0"/>
    </w:pPr>
    <w:rPr>
      <w:rFonts w:eastAsia="Times New Roman"/>
      <w:b/>
      <w:color w:val="auto"/>
      <w:sz w:val="24"/>
      <w:szCs w:val="24"/>
    </w:rPr>
  </w:style>
  <w:style w:type="character" w:customStyle="1" w:styleId="SourceBoldedChar">
    <w:name w:val="Source Bolded Char"/>
    <w:link w:val="SourceBolded"/>
    <w:rsid w:val="009A4EDC"/>
    <w:rPr>
      <w:rFonts w:ascii="Calibri" w:eastAsia="Times New Roman" w:hAnsi="Calibri" w:cs="Calibri"/>
      <w:b/>
      <w:lang w:val="x-none" w:eastAsia="x-none"/>
    </w:rPr>
  </w:style>
  <w:style w:type="paragraph" w:customStyle="1" w:styleId="CardDownSize">
    <w:name w:val="CardDownSize"/>
    <w:basedOn w:val="Normal"/>
    <w:link w:val="CardDownSizeChar"/>
    <w:rsid w:val="009A4EDC"/>
    <w:rPr>
      <w:rFonts w:eastAsia="Calibri"/>
      <w:sz w:val="16"/>
      <w:szCs w:val="20"/>
      <w:lang w:val="x-none" w:eastAsia="x-none"/>
    </w:rPr>
  </w:style>
  <w:style w:type="character" w:customStyle="1" w:styleId="CardDownSizeChar">
    <w:name w:val="CardDownSize Char"/>
    <w:link w:val="CardDownSize"/>
    <w:rsid w:val="009A4EDC"/>
    <w:rPr>
      <w:rFonts w:ascii="Calibri" w:eastAsia="Calibri" w:hAnsi="Calibri" w:cs="Calibri"/>
      <w:sz w:val="16"/>
      <w:szCs w:val="20"/>
      <w:lang w:val="x-none" w:eastAsia="x-none"/>
    </w:rPr>
  </w:style>
  <w:style w:type="paragraph" w:customStyle="1" w:styleId="Citation10">
    <w:name w:val="Citation1"/>
    <w:basedOn w:val="Normal"/>
    <w:link w:val="Citation1Char"/>
    <w:qFormat/>
    <w:rsid w:val="009A4EDC"/>
    <w:rPr>
      <w:rFonts w:eastAsia="Calibri"/>
      <w:b/>
      <w:sz w:val="24"/>
      <w:u w:val="single"/>
      <w:lang w:val="x-none" w:eastAsia="x-none"/>
    </w:rPr>
  </w:style>
  <w:style w:type="character" w:customStyle="1" w:styleId="Citation1Char">
    <w:name w:val="Citation1 Char"/>
    <w:link w:val="Citation10"/>
    <w:rsid w:val="009A4EDC"/>
    <w:rPr>
      <w:rFonts w:ascii="Calibri" w:eastAsia="Calibri" w:hAnsi="Calibri" w:cs="Calibri"/>
      <w:b/>
      <w:u w:val="single"/>
      <w:lang w:val="x-none" w:eastAsia="x-none"/>
    </w:rPr>
  </w:style>
  <w:style w:type="character" w:customStyle="1" w:styleId="TaglineChar">
    <w:name w:val="Tagline Char"/>
    <w:link w:val="Tagline0"/>
    <w:rsid w:val="009A4EDC"/>
    <w:rPr>
      <w:rFonts w:ascii="Calibri" w:hAnsi="Calibri" w:cs="Calibri"/>
      <w:b/>
      <w:sz w:val="26"/>
    </w:rPr>
  </w:style>
  <w:style w:type="character" w:customStyle="1" w:styleId="boldciteChar1">
    <w:name w:val="bold cite Char1"/>
    <w:rsid w:val="009A4ED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A4EDC"/>
  </w:style>
  <w:style w:type="character" w:customStyle="1" w:styleId="leveluptitle">
    <w:name w:val="leveluptitle"/>
    <w:basedOn w:val="DefaultParagraphFont"/>
    <w:rsid w:val="009A4EDC"/>
  </w:style>
  <w:style w:type="character" w:customStyle="1" w:styleId="Irrelevant6fontChar">
    <w:name w:val="Irrelevant (6 font) Char"/>
    <w:basedOn w:val="DefaultParagraphFont"/>
    <w:link w:val="Irrelevant6font"/>
    <w:rsid w:val="009A4EDC"/>
    <w:rPr>
      <w:rFonts w:ascii="Calibri" w:eastAsia="Calibri" w:hAnsi="Calibri" w:cs="Calibri"/>
      <w:sz w:val="12"/>
      <w:szCs w:val="12"/>
    </w:rPr>
  </w:style>
  <w:style w:type="paragraph" w:customStyle="1" w:styleId="Non-NavPanelTag">
    <w:name w:val="Non-Nav Panel Tag"/>
    <w:basedOn w:val="Normal"/>
    <w:qFormat/>
    <w:rsid w:val="009A4EDC"/>
    <w:rPr>
      <w:b/>
      <w:sz w:val="26"/>
    </w:rPr>
  </w:style>
  <w:style w:type="character" w:customStyle="1" w:styleId="Hyperlink3">
    <w:name w:val="Hyperlink.3"/>
    <w:basedOn w:val="DefaultParagraphFont"/>
    <w:rsid w:val="009A4EDC"/>
    <w:rPr>
      <w:sz w:val="18"/>
      <w:szCs w:val="18"/>
    </w:rPr>
  </w:style>
  <w:style w:type="character" w:customStyle="1" w:styleId="Hyperlink40">
    <w:name w:val="Hyperlink.4"/>
    <w:basedOn w:val="DefaultParagraphFont"/>
    <w:rsid w:val="009A4EDC"/>
    <w:rPr>
      <w:sz w:val="18"/>
      <w:szCs w:val="18"/>
    </w:rPr>
  </w:style>
  <w:style w:type="character" w:customStyle="1" w:styleId="SmallCharChar">
    <w:name w:val="Small Char Char"/>
    <w:basedOn w:val="DefaultParagraphFont"/>
    <w:rsid w:val="009A4EDC"/>
    <w:rPr>
      <w:sz w:val="17"/>
      <w:szCs w:val="24"/>
      <w:lang w:val="en-US" w:eastAsia="en-US" w:bidi="ar-SA"/>
    </w:rPr>
  </w:style>
  <w:style w:type="paragraph" w:customStyle="1" w:styleId="TagsFutura">
    <w:name w:val="TagsFutura"/>
    <w:basedOn w:val="Normal"/>
    <w:next w:val="Heading3"/>
    <w:rsid w:val="009A4EDC"/>
    <w:rPr>
      <w:rFonts w:ascii="Futura" w:eastAsia="Times" w:hAnsi="Futura"/>
      <w:b/>
      <w:caps/>
      <w:sz w:val="18"/>
      <w:szCs w:val="20"/>
    </w:rPr>
  </w:style>
  <w:style w:type="paragraph" w:customStyle="1" w:styleId="DebateTag0">
    <w:name w:val="DebateTag"/>
    <w:basedOn w:val="Normal"/>
    <w:qFormat/>
    <w:rsid w:val="009A4EDC"/>
    <w:rPr>
      <w:rFonts w:eastAsia="Calibri"/>
      <w:b/>
    </w:rPr>
  </w:style>
  <w:style w:type="paragraph" w:customStyle="1" w:styleId="UnderlineBoldIndent">
    <w:name w:val="Underline + Bold Indent"/>
    <w:basedOn w:val="Normal"/>
    <w:link w:val="UnderlineBoldIndentCharChar"/>
    <w:qFormat/>
    <w:rsid w:val="009A4ED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A4EDC"/>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9A4EDC"/>
    <w:rPr>
      <w:u w:val="single"/>
    </w:rPr>
  </w:style>
  <w:style w:type="character" w:customStyle="1" w:styleId="StyleUnderlineBoldIndent11ptChar">
    <w:name w:val="Style Underline + Bold Indent + 11 pt Char"/>
    <w:link w:val="StyleUnderlineBoldIndent11pt"/>
    <w:rsid w:val="009A4EDC"/>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9A4EDC"/>
    <w:rPr>
      <w:b/>
      <w:bCs/>
      <w:u w:val="single"/>
    </w:rPr>
  </w:style>
  <w:style w:type="character" w:customStyle="1" w:styleId="StyleUnderlineBoldIndent11ptBoldChar">
    <w:name w:val="Style Underline + Bold Indent + 11 pt Bold Char"/>
    <w:link w:val="StyleUnderlineBoldIndent11ptBold"/>
    <w:rsid w:val="009A4EDC"/>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9A4EDC"/>
    <w:rPr>
      <w:rFonts w:ascii="Times New Roman" w:hAnsi="Times New Roman" w:cs="Times New Roman"/>
      <w:sz w:val="20"/>
      <w:szCs w:val="20"/>
    </w:rPr>
  </w:style>
  <w:style w:type="character" w:customStyle="1" w:styleId="FontStyle173">
    <w:name w:val="Font Style173"/>
    <w:basedOn w:val="DefaultParagraphFont"/>
    <w:uiPriority w:val="99"/>
    <w:rsid w:val="009A4EDC"/>
    <w:rPr>
      <w:rFonts w:ascii="Times New Roman" w:hAnsi="Times New Roman" w:cs="Times New Roman"/>
      <w:sz w:val="14"/>
      <w:szCs w:val="14"/>
    </w:rPr>
  </w:style>
  <w:style w:type="character" w:customStyle="1" w:styleId="FontStyle151">
    <w:name w:val="Font Style151"/>
    <w:basedOn w:val="DefaultParagraphFont"/>
    <w:uiPriority w:val="99"/>
    <w:rsid w:val="009A4EDC"/>
    <w:rPr>
      <w:rFonts w:ascii="Arial Narrow" w:hAnsi="Arial Narrow" w:cs="Arial Narrow"/>
      <w:b/>
      <w:bCs/>
      <w:sz w:val="12"/>
      <w:szCs w:val="12"/>
    </w:rPr>
  </w:style>
  <w:style w:type="character" w:customStyle="1" w:styleId="FontStyle156">
    <w:name w:val="Font Style156"/>
    <w:basedOn w:val="DefaultParagraphFont"/>
    <w:uiPriority w:val="99"/>
    <w:rsid w:val="009A4EDC"/>
    <w:rPr>
      <w:rFonts w:ascii="Arial Narrow" w:hAnsi="Arial Narrow" w:cs="Arial Narrow"/>
      <w:sz w:val="8"/>
      <w:szCs w:val="8"/>
    </w:rPr>
  </w:style>
  <w:style w:type="character" w:customStyle="1" w:styleId="FontStyle160">
    <w:name w:val="Font Style160"/>
    <w:basedOn w:val="DefaultParagraphFont"/>
    <w:uiPriority w:val="99"/>
    <w:rsid w:val="009A4EDC"/>
    <w:rPr>
      <w:rFonts w:ascii="Times New Roman" w:hAnsi="Times New Roman" w:cs="Times New Roman"/>
      <w:b/>
      <w:bCs/>
      <w:sz w:val="20"/>
      <w:szCs w:val="20"/>
    </w:rPr>
  </w:style>
  <w:style w:type="character" w:customStyle="1" w:styleId="FontStyle178">
    <w:name w:val="Font Style178"/>
    <w:basedOn w:val="DefaultParagraphFont"/>
    <w:uiPriority w:val="99"/>
    <w:rsid w:val="009A4EDC"/>
    <w:rPr>
      <w:rFonts w:ascii="Times New Roman" w:hAnsi="Times New Roman" w:cs="Times New Roman"/>
      <w:sz w:val="18"/>
      <w:szCs w:val="18"/>
    </w:rPr>
  </w:style>
  <w:style w:type="paragraph" w:customStyle="1" w:styleId="Style140">
    <w:name w:val="Style14"/>
    <w:basedOn w:val="Normal"/>
    <w:uiPriority w:val="99"/>
    <w:rsid w:val="009A4ED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9A4ED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9A4EDC"/>
    <w:rPr>
      <w:rFonts w:ascii="Times New Roman" w:hAnsi="Times New Roman" w:cs="Times New Roman"/>
      <w:sz w:val="12"/>
      <w:szCs w:val="12"/>
    </w:rPr>
  </w:style>
  <w:style w:type="paragraph" w:customStyle="1" w:styleId="Style90">
    <w:name w:val="Style9"/>
    <w:basedOn w:val="Normal"/>
    <w:uiPriority w:val="99"/>
    <w:rsid w:val="009A4ED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9A4ED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9A4ED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9A4EDC"/>
    <w:rPr>
      <w:rFonts w:ascii="Times New Roman" w:hAnsi="Times New Roman" w:cs="Times New Roman"/>
      <w:sz w:val="16"/>
      <w:szCs w:val="16"/>
    </w:rPr>
  </w:style>
  <w:style w:type="character" w:customStyle="1" w:styleId="newscontent">
    <w:name w:val="newscontent"/>
    <w:rsid w:val="009A4EDC"/>
  </w:style>
  <w:style w:type="character" w:customStyle="1" w:styleId="FontStyle172">
    <w:name w:val="Font Style172"/>
    <w:basedOn w:val="DefaultParagraphFont"/>
    <w:uiPriority w:val="99"/>
    <w:rsid w:val="009A4EDC"/>
    <w:rPr>
      <w:rFonts w:ascii="Times New Roman" w:hAnsi="Times New Roman" w:cs="Times New Roman"/>
      <w:b/>
      <w:bCs/>
      <w:sz w:val="16"/>
      <w:szCs w:val="16"/>
    </w:rPr>
  </w:style>
  <w:style w:type="paragraph" w:customStyle="1" w:styleId="Style180">
    <w:name w:val="Style18"/>
    <w:basedOn w:val="Normal"/>
    <w:uiPriority w:val="99"/>
    <w:rsid w:val="009A4ED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9A4EDC"/>
    <w:rPr>
      <w:rFonts w:ascii="Times New Roman" w:hAnsi="Times New Roman" w:cs="Times New Roman"/>
      <w:i/>
      <w:iCs/>
      <w:sz w:val="16"/>
      <w:szCs w:val="16"/>
    </w:rPr>
  </w:style>
  <w:style w:type="character" w:customStyle="1" w:styleId="FontStyle162">
    <w:name w:val="Font Style162"/>
    <w:basedOn w:val="DefaultParagraphFont"/>
    <w:uiPriority w:val="99"/>
    <w:rsid w:val="009A4EDC"/>
    <w:rPr>
      <w:rFonts w:ascii="Times New Roman" w:hAnsi="Times New Roman" w:cs="Times New Roman"/>
      <w:b/>
      <w:bCs/>
      <w:sz w:val="18"/>
      <w:szCs w:val="18"/>
    </w:rPr>
  </w:style>
  <w:style w:type="character" w:customStyle="1" w:styleId="FontStyle167">
    <w:name w:val="Font Style167"/>
    <w:basedOn w:val="DefaultParagraphFont"/>
    <w:uiPriority w:val="99"/>
    <w:rsid w:val="009A4EDC"/>
    <w:rPr>
      <w:rFonts w:ascii="Times New Roman" w:hAnsi="Times New Roman" w:cs="Times New Roman"/>
      <w:sz w:val="10"/>
      <w:szCs w:val="10"/>
    </w:rPr>
  </w:style>
  <w:style w:type="character" w:customStyle="1" w:styleId="FontStyle174">
    <w:name w:val="Font Style174"/>
    <w:basedOn w:val="DefaultParagraphFont"/>
    <w:uiPriority w:val="99"/>
    <w:rsid w:val="009A4EDC"/>
    <w:rPr>
      <w:rFonts w:ascii="Arial Narrow" w:hAnsi="Arial Narrow" w:cs="Arial Narrow"/>
      <w:b/>
      <w:bCs/>
      <w:sz w:val="18"/>
      <w:szCs w:val="18"/>
    </w:rPr>
  </w:style>
  <w:style w:type="paragraph" w:customStyle="1" w:styleId="Style47">
    <w:name w:val="Style47"/>
    <w:basedOn w:val="Normal"/>
    <w:uiPriority w:val="99"/>
    <w:rsid w:val="009A4ED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9A4EDC"/>
    <w:rPr>
      <w:rFonts w:ascii="Times New Roman" w:hAnsi="Times New Roman" w:cs="Times New Roman"/>
      <w:sz w:val="12"/>
      <w:szCs w:val="12"/>
    </w:rPr>
  </w:style>
  <w:style w:type="paragraph" w:customStyle="1" w:styleId="Style24">
    <w:name w:val="Style24"/>
    <w:basedOn w:val="Normal"/>
    <w:uiPriority w:val="99"/>
    <w:rsid w:val="009A4EDC"/>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9A4ED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9A4ED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9A4EDC"/>
    <w:rPr>
      <w:rFonts w:ascii="Times New Roman" w:hAnsi="Times New Roman" w:cs="Times New Roman"/>
      <w:b/>
      <w:bCs/>
      <w:sz w:val="18"/>
      <w:szCs w:val="18"/>
    </w:rPr>
  </w:style>
  <w:style w:type="paragraph" w:customStyle="1" w:styleId="Style210">
    <w:name w:val="Style21"/>
    <w:basedOn w:val="Normal"/>
    <w:uiPriority w:val="99"/>
    <w:rsid w:val="009A4ED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9A4ED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9A4EDC"/>
    <w:rPr>
      <w:iCs/>
    </w:rPr>
  </w:style>
  <w:style w:type="paragraph" w:customStyle="1" w:styleId="Aa">
    <w:name w:val="A"/>
    <w:basedOn w:val="Default"/>
    <w:next w:val="Default"/>
    <w:rsid w:val="009A4EDC"/>
    <w:rPr>
      <w:color w:val="auto"/>
      <w:lang w:bidi="en-US"/>
    </w:rPr>
  </w:style>
  <w:style w:type="character" w:customStyle="1" w:styleId="ac">
    <w:name w:val="••••"/>
    <w:rsid w:val="009A4EDC"/>
    <w:rPr>
      <w:color w:val="000000"/>
    </w:rPr>
  </w:style>
  <w:style w:type="character" w:customStyle="1" w:styleId="UL-Bold">
    <w:name w:val="UL-Bold"/>
    <w:basedOn w:val="DefaultParagraphFont"/>
    <w:rsid w:val="009A4EDC"/>
    <w:rPr>
      <w:u w:val="thick"/>
    </w:rPr>
  </w:style>
  <w:style w:type="character" w:customStyle="1" w:styleId="UL-None">
    <w:name w:val="UL-None"/>
    <w:basedOn w:val="DefaultParagraphFont"/>
    <w:rsid w:val="009A4EDC"/>
    <w:rPr>
      <w:u w:val="none"/>
    </w:rPr>
  </w:style>
  <w:style w:type="character" w:customStyle="1" w:styleId="styletimesnewroman12ptbold0">
    <w:name w:val="styletimesnewroman12ptbold"/>
    <w:basedOn w:val="DefaultParagraphFont"/>
    <w:rsid w:val="009A4EDC"/>
  </w:style>
  <w:style w:type="character" w:customStyle="1" w:styleId="FontStyle19">
    <w:name w:val="Font Style19"/>
    <w:basedOn w:val="DefaultParagraphFont"/>
    <w:uiPriority w:val="99"/>
    <w:rsid w:val="009A4EDC"/>
    <w:rPr>
      <w:rFonts w:ascii="Times New Roman" w:hAnsi="Times New Roman" w:cs="Times New Roman"/>
      <w:sz w:val="18"/>
      <w:szCs w:val="18"/>
    </w:rPr>
  </w:style>
  <w:style w:type="character" w:customStyle="1" w:styleId="UnderlineBox">
    <w:name w:val="Underline + Box"/>
    <w:uiPriority w:val="1"/>
    <w:qFormat/>
    <w:rsid w:val="009A4EDC"/>
    <w:rPr>
      <w:rFonts w:ascii="Georgia" w:hAnsi="Georgia"/>
      <w:b w:val="0"/>
      <w:sz w:val="22"/>
      <w:u w:val="single"/>
      <w:bdr w:val="single" w:sz="4" w:space="0" w:color="auto"/>
    </w:rPr>
  </w:style>
  <w:style w:type="character" w:customStyle="1" w:styleId="10ptnotbold">
    <w:name w:val="10ptnotbold"/>
    <w:basedOn w:val="DefaultParagraphFont"/>
    <w:rsid w:val="009A4EDC"/>
    <w:rPr>
      <w:sz w:val="20"/>
    </w:rPr>
  </w:style>
  <w:style w:type="paragraph" w:customStyle="1" w:styleId="ALLCAPS">
    <w:name w:val="ALL CAPS"/>
    <w:basedOn w:val="Normal"/>
    <w:rsid w:val="009A4EDC"/>
    <w:rPr>
      <w:rFonts w:eastAsia="Times New Roman"/>
      <w:b/>
      <w:caps/>
      <w:szCs w:val="20"/>
    </w:rPr>
  </w:style>
  <w:style w:type="character" w:customStyle="1" w:styleId="kn">
    <w:name w:val="kn"/>
    <w:basedOn w:val="DefaultParagraphFont"/>
    <w:rsid w:val="009A4EDC"/>
  </w:style>
  <w:style w:type="paragraph" w:customStyle="1" w:styleId="StyleCardworksLinespacingsingle">
    <w:name w:val="Style Card works + Line spacing:  single"/>
    <w:basedOn w:val="Normal"/>
    <w:link w:val="StyleCardworksLinespacingsingleChar"/>
    <w:qFormat/>
    <w:rsid w:val="009A4ED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A4EDC"/>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9A4E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9A4EDC"/>
    <w:rPr>
      <w:rFonts w:ascii="Calibri" w:eastAsia="Times New Roman" w:hAnsi="Calibri" w:cs="Arial"/>
      <w:b/>
      <w:caps/>
      <w:kern w:val="32"/>
      <w:szCs w:val="32"/>
      <w:u w:val="single"/>
    </w:rPr>
  </w:style>
  <w:style w:type="character" w:customStyle="1" w:styleId="twelptblackblack1">
    <w:name w:val="twelptblackblack1"/>
    <w:basedOn w:val="DefaultParagraphFont"/>
    <w:rsid w:val="009A4EDC"/>
    <w:rPr>
      <w:rFonts w:ascii="Verdana" w:hAnsi="Verdana" w:hint="default"/>
      <w:color w:val="000000"/>
      <w:sz w:val="16"/>
      <w:szCs w:val="16"/>
    </w:rPr>
  </w:style>
  <w:style w:type="character" w:customStyle="1" w:styleId="TagCharCharCharChar0">
    <w:name w:val="Tag Char Char Char Char"/>
    <w:basedOn w:val="DefaultParagraphFont"/>
    <w:rsid w:val="009A4EDC"/>
    <w:rPr>
      <w:rFonts w:ascii="Times New Roman" w:eastAsia="Times New Roman" w:hAnsi="Times New Roman" w:cs="Times New Roman"/>
      <w:b/>
      <w:sz w:val="24"/>
      <w:szCs w:val="20"/>
    </w:rPr>
  </w:style>
  <w:style w:type="character" w:customStyle="1" w:styleId="CharacterStyle14">
    <w:name w:val="Character Style 14"/>
    <w:rsid w:val="009A4EDC"/>
    <w:rPr>
      <w:sz w:val="30"/>
      <w:szCs w:val="30"/>
    </w:rPr>
  </w:style>
  <w:style w:type="character" w:customStyle="1" w:styleId="CharacterStyle13">
    <w:name w:val="Character Style 13"/>
    <w:rsid w:val="009A4EDC"/>
    <w:rPr>
      <w:i/>
      <w:iCs/>
      <w:sz w:val="17"/>
      <w:szCs w:val="17"/>
    </w:rPr>
  </w:style>
  <w:style w:type="character" w:customStyle="1" w:styleId="CardsNotUnderlined">
    <w:name w:val="Cards Not Underlined"/>
    <w:rsid w:val="009A4EDC"/>
    <w:rPr>
      <w:rFonts w:ascii="Times New Roman" w:hAnsi="Times New Roman"/>
      <w:sz w:val="16"/>
    </w:rPr>
  </w:style>
  <w:style w:type="character" w:customStyle="1" w:styleId="a13">
    <w:name w:val="a1"/>
    <w:rsid w:val="009A4EDC"/>
    <w:rPr>
      <w:color w:val="008000"/>
    </w:rPr>
  </w:style>
  <w:style w:type="character" w:customStyle="1" w:styleId="FifthChar">
    <w:name w:val="Fifth Char"/>
    <w:link w:val="Fifth"/>
    <w:uiPriority w:val="99"/>
    <w:rsid w:val="009A4EDC"/>
    <w:rPr>
      <w:rFonts w:ascii="Calibri" w:eastAsia="Calibri" w:hAnsi="Calibri" w:cs="Calibri"/>
      <w:sz w:val="22"/>
    </w:rPr>
  </w:style>
  <w:style w:type="paragraph" w:customStyle="1" w:styleId="Repeatblockheading0">
    <w:name w:val="Repeat block heading"/>
    <w:basedOn w:val="Normal"/>
    <w:rsid w:val="009A4ED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A4EDC"/>
  </w:style>
  <w:style w:type="character" w:customStyle="1" w:styleId="hps">
    <w:name w:val="hps"/>
    <w:rsid w:val="009A4EDC"/>
  </w:style>
  <w:style w:type="paragraph" w:customStyle="1" w:styleId="TashmaHeader2">
    <w:name w:val="Tashma_Header2"/>
    <w:basedOn w:val="Heading2"/>
    <w:uiPriority w:val="99"/>
    <w:qFormat/>
    <w:rsid w:val="009A4EDC"/>
    <w:pPr>
      <w:spacing w:after="160"/>
    </w:pPr>
    <w:rPr>
      <w:rFonts w:eastAsia="SimSun" w:cstheme="minorBidi"/>
      <w:sz w:val="28"/>
    </w:rPr>
  </w:style>
  <w:style w:type="paragraph" w:customStyle="1" w:styleId="TashmaHeading1">
    <w:name w:val="Tashma_Heading1"/>
    <w:basedOn w:val="Heading1"/>
    <w:uiPriority w:val="99"/>
    <w:qFormat/>
    <w:rsid w:val="009A4ED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A4EDC"/>
    <w:rPr>
      <w:rFonts w:cs="Calibri"/>
    </w:rPr>
  </w:style>
  <w:style w:type="paragraph" w:customStyle="1" w:styleId="CitationCharCharCharCharCharCharChar">
    <w:name w:val="Citation Char Char Char Char Char Char Char"/>
    <w:basedOn w:val="Normal"/>
    <w:link w:val="CitationCharCharCharCharCharCharCharChar"/>
    <w:rsid w:val="009A4EDC"/>
    <w:pPr>
      <w:ind w:left="1440" w:right="1440"/>
    </w:pPr>
    <w:rPr>
      <w:rFonts w:asciiTheme="minorHAnsi" w:hAnsiTheme="minorHAnsi"/>
      <w:sz w:val="24"/>
    </w:rPr>
  </w:style>
  <w:style w:type="paragraph" w:customStyle="1" w:styleId="pagpag1">
    <w:name w:val="pagpag1"/>
    <w:basedOn w:val="Normal"/>
    <w:uiPriority w:val="99"/>
    <w:qFormat/>
    <w:rsid w:val="009A4EDC"/>
    <w:pPr>
      <w:spacing w:before="100" w:beforeAutospacing="1" w:after="100" w:afterAutospacing="1"/>
    </w:pPr>
    <w:rPr>
      <w:rFonts w:eastAsia="Times New Roman"/>
      <w:sz w:val="24"/>
    </w:rPr>
  </w:style>
  <w:style w:type="paragraph" w:customStyle="1" w:styleId="pagpag2">
    <w:name w:val="pagpag2"/>
    <w:basedOn w:val="Normal"/>
    <w:uiPriority w:val="99"/>
    <w:qFormat/>
    <w:rsid w:val="009A4ED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9A4EDC"/>
    <w:pPr>
      <w:spacing w:after="120"/>
    </w:pPr>
    <w:rPr>
      <w:bCs/>
      <w:color w:val="000000"/>
    </w:rPr>
  </w:style>
  <w:style w:type="paragraph" w:customStyle="1" w:styleId="BodyText210">
    <w:name w:val="Body Text 21"/>
    <w:basedOn w:val="Normal"/>
    <w:next w:val="BodyText2"/>
    <w:unhideWhenUsed/>
    <w:rsid w:val="009A4EDC"/>
    <w:pPr>
      <w:spacing w:after="120" w:line="480" w:lineRule="auto"/>
    </w:pPr>
    <w:rPr>
      <w:sz w:val="12"/>
    </w:rPr>
  </w:style>
  <w:style w:type="paragraph" w:customStyle="1" w:styleId="BodyTextIndent1">
    <w:name w:val="Body Text Indent1"/>
    <w:basedOn w:val="Normal"/>
    <w:next w:val="BodyTextIndent"/>
    <w:unhideWhenUsed/>
    <w:rsid w:val="009A4EDC"/>
    <w:pPr>
      <w:spacing w:after="120"/>
      <w:ind w:left="360"/>
    </w:pPr>
    <w:rPr>
      <w:sz w:val="16"/>
    </w:rPr>
  </w:style>
  <w:style w:type="paragraph" w:customStyle="1" w:styleId="BodyTextIndent31">
    <w:name w:val="Body Text Indent 31"/>
    <w:basedOn w:val="Normal"/>
    <w:next w:val="BodyTextIndent3"/>
    <w:semiHidden/>
    <w:unhideWhenUsed/>
    <w:rsid w:val="009A4EDC"/>
    <w:pPr>
      <w:spacing w:after="120"/>
      <w:ind w:left="360"/>
    </w:pPr>
    <w:rPr>
      <w:sz w:val="14"/>
    </w:rPr>
  </w:style>
  <w:style w:type="paragraph" w:customStyle="1" w:styleId="BodyTextIndent21">
    <w:name w:val="Body Text Indent 21"/>
    <w:basedOn w:val="Normal"/>
    <w:next w:val="BodyTextIndent2"/>
    <w:unhideWhenUsed/>
    <w:rsid w:val="009A4EDC"/>
    <w:pPr>
      <w:spacing w:after="120" w:line="480" w:lineRule="auto"/>
      <w:ind w:left="360"/>
    </w:pPr>
    <w:rPr>
      <w:sz w:val="16"/>
    </w:rPr>
  </w:style>
  <w:style w:type="character" w:customStyle="1" w:styleId="Caption11">
    <w:name w:val="Caption11"/>
    <w:rsid w:val="009A4EDC"/>
  </w:style>
  <w:style w:type="paragraph" w:customStyle="1" w:styleId="z-BottomofForm1">
    <w:name w:val="z-Bottom of Form1"/>
    <w:basedOn w:val="Normal"/>
    <w:next w:val="Normal"/>
    <w:hidden/>
    <w:unhideWhenUsed/>
    <w:rsid w:val="009A4EDC"/>
    <w:pPr>
      <w:pBdr>
        <w:top w:val="single" w:sz="6" w:space="1" w:color="auto"/>
      </w:pBdr>
      <w:jc w:val="center"/>
    </w:pPr>
    <w:rPr>
      <w:rFonts w:eastAsia="Times New Roman"/>
      <w:vanish/>
      <w:sz w:val="16"/>
      <w:szCs w:val="16"/>
    </w:rPr>
  </w:style>
  <w:style w:type="paragraph" w:customStyle="1" w:styleId="arcticletext">
    <w:name w:val="arcticle_text"/>
    <w:basedOn w:val="Normal"/>
    <w:rsid w:val="009A4EDC"/>
    <w:pPr>
      <w:spacing w:before="100" w:beforeAutospacing="1" w:after="100" w:afterAutospacing="1"/>
    </w:pPr>
    <w:rPr>
      <w:rFonts w:eastAsia="Times New Roman"/>
      <w:sz w:val="24"/>
    </w:rPr>
  </w:style>
  <w:style w:type="paragraph" w:customStyle="1" w:styleId="cptchblock">
    <w:name w:val="cptch_block"/>
    <w:basedOn w:val="Normal"/>
    <w:rsid w:val="009A4EDC"/>
    <w:pPr>
      <w:spacing w:before="100" w:beforeAutospacing="1" w:after="100" w:afterAutospacing="1"/>
    </w:pPr>
    <w:rPr>
      <w:rFonts w:eastAsia="Times New Roman"/>
      <w:sz w:val="24"/>
    </w:rPr>
  </w:style>
  <w:style w:type="paragraph" w:customStyle="1" w:styleId="publisheddate">
    <w:name w:val="published_date"/>
    <w:basedOn w:val="Normal"/>
    <w:rsid w:val="009A4EDC"/>
    <w:pPr>
      <w:spacing w:before="100" w:beforeAutospacing="1" w:after="100" w:afterAutospacing="1"/>
    </w:pPr>
    <w:rPr>
      <w:rFonts w:eastAsia="Times New Roman"/>
      <w:sz w:val="24"/>
    </w:rPr>
  </w:style>
  <w:style w:type="paragraph" w:customStyle="1" w:styleId="headline-title">
    <w:name w:val="headline-title"/>
    <w:basedOn w:val="Normal"/>
    <w:qFormat/>
    <w:rsid w:val="009A4ED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A4EDC"/>
    <w:rPr>
      <w:sz w:val="24"/>
      <w:szCs w:val="24"/>
      <w:u w:val="thick"/>
    </w:rPr>
  </w:style>
  <w:style w:type="character" w:customStyle="1" w:styleId="BodyTextIndentChar2">
    <w:name w:val="Body Text Indent Char2"/>
    <w:basedOn w:val="DefaultParagraphFont"/>
    <w:uiPriority w:val="99"/>
    <w:semiHidden/>
    <w:rsid w:val="009A4EDC"/>
    <w:rPr>
      <w:rFonts w:ascii="Georgia" w:hAnsi="Georgia"/>
      <w:sz w:val="22"/>
      <w:szCs w:val="22"/>
    </w:rPr>
  </w:style>
  <w:style w:type="character" w:customStyle="1" w:styleId="BodyText2Char2">
    <w:name w:val="Body Text 2 Char2"/>
    <w:basedOn w:val="DefaultParagraphFont"/>
    <w:uiPriority w:val="99"/>
    <w:semiHidden/>
    <w:rsid w:val="009A4EDC"/>
    <w:rPr>
      <w:rFonts w:ascii="Georgia" w:hAnsi="Georgia"/>
      <w:sz w:val="22"/>
      <w:szCs w:val="22"/>
    </w:rPr>
  </w:style>
  <w:style w:type="character" w:customStyle="1" w:styleId="BodyText3Char2">
    <w:name w:val="Body Text 3 Char2"/>
    <w:basedOn w:val="DefaultParagraphFont"/>
    <w:uiPriority w:val="99"/>
    <w:semiHidden/>
    <w:rsid w:val="009A4EDC"/>
    <w:rPr>
      <w:rFonts w:ascii="Georgia" w:hAnsi="Georgia"/>
      <w:sz w:val="16"/>
      <w:szCs w:val="16"/>
    </w:rPr>
  </w:style>
  <w:style w:type="character" w:customStyle="1" w:styleId="BodyTextIndent2Char2">
    <w:name w:val="Body Text Indent 2 Char2"/>
    <w:basedOn w:val="DefaultParagraphFont"/>
    <w:uiPriority w:val="99"/>
    <w:semiHidden/>
    <w:rsid w:val="009A4EDC"/>
    <w:rPr>
      <w:rFonts w:ascii="Georgia" w:hAnsi="Georgia"/>
      <w:sz w:val="22"/>
      <w:szCs w:val="22"/>
    </w:rPr>
  </w:style>
  <w:style w:type="character" w:customStyle="1" w:styleId="BodyTextIndent3Char2">
    <w:name w:val="Body Text Indent 3 Char2"/>
    <w:basedOn w:val="DefaultParagraphFont"/>
    <w:uiPriority w:val="99"/>
    <w:semiHidden/>
    <w:rsid w:val="009A4EDC"/>
    <w:rPr>
      <w:rFonts w:ascii="Georgia" w:hAnsi="Georgia"/>
      <w:sz w:val="16"/>
      <w:szCs w:val="16"/>
    </w:rPr>
  </w:style>
  <w:style w:type="character" w:customStyle="1" w:styleId="z-BottomofFormChar2">
    <w:name w:val="z-Bottom of Form Char2"/>
    <w:basedOn w:val="DefaultParagraphFont"/>
    <w:uiPriority w:val="99"/>
    <w:semiHidden/>
    <w:rsid w:val="009A4ED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A4ED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A4EDC"/>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9A4ED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A4EDC"/>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9A4EDC"/>
  </w:style>
  <w:style w:type="character" w:customStyle="1" w:styleId="m5686307894942199640gmail-styleunderline">
    <w:name w:val="m_5686307894942199640gmail-styleunderline"/>
    <w:basedOn w:val="DefaultParagraphFont"/>
    <w:rsid w:val="009A4EDC"/>
  </w:style>
  <w:style w:type="paragraph" w:customStyle="1" w:styleId="Hyperlink2">
    <w:name w:val="Hyperlink2"/>
    <w:basedOn w:val="Normal"/>
    <w:qFormat/>
    <w:rsid w:val="009A4EDC"/>
    <w:rPr>
      <w:rFonts w:eastAsia="Calibri"/>
      <w:color w:val="00B0F0"/>
      <w:u w:val="single" w:color="00B0F0"/>
    </w:rPr>
  </w:style>
  <w:style w:type="character" w:customStyle="1" w:styleId="messagecontent">
    <w:name w:val="message_content"/>
    <w:rsid w:val="009A4EDC"/>
  </w:style>
  <w:style w:type="paragraph" w:customStyle="1" w:styleId="UnderlineCharCharCharCharCharCharCharCharChar">
    <w:name w:val="Underline Char Char Char Char Char Char Char Char Char"/>
    <w:link w:val="UnderlineCharCharCharCharCharCharCharCharCharChar"/>
    <w:rsid w:val="009A4EDC"/>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9A4EDC"/>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A4EDC"/>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9A4EDC"/>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9A4EDC"/>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A4EDC"/>
    <w:rPr>
      <w:rFonts w:ascii="Times New Roman" w:eastAsia="SimSun" w:hAnsi="Times New Roman" w:cs="Times New Roman"/>
      <w:sz w:val="24"/>
      <w:szCs w:val="24"/>
      <w:lang w:eastAsia="zh-CN"/>
    </w:rPr>
  </w:style>
  <w:style w:type="character" w:customStyle="1" w:styleId="Char1Char1">
    <w:name w:val="Char1 Char1"/>
    <w:rsid w:val="009A4EDC"/>
    <w:rPr>
      <w:rFonts w:ascii="Arial" w:hAnsi="Arial" w:cs="Arial"/>
      <w:b/>
      <w:bCs/>
      <w:kern w:val="32"/>
      <w:sz w:val="28"/>
      <w:szCs w:val="32"/>
      <w:lang w:val="en-US" w:eastAsia="en-US" w:bidi="ar-SA"/>
    </w:rPr>
  </w:style>
  <w:style w:type="paragraph" w:customStyle="1" w:styleId="Style31">
    <w:name w:val="Style31"/>
    <w:basedOn w:val="Normal"/>
    <w:uiPriority w:val="99"/>
    <w:qFormat/>
    <w:rsid w:val="009A4EDC"/>
    <w:pPr>
      <w:spacing w:line="197" w:lineRule="exact"/>
      <w:jc w:val="both"/>
    </w:pPr>
  </w:style>
  <w:style w:type="paragraph" w:customStyle="1" w:styleId="Style42">
    <w:name w:val="Style42"/>
    <w:basedOn w:val="Normal"/>
    <w:uiPriority w:val="99"/>
    <w:qFormat/>
    <w:rsid w:val="009A4EDC"/>
    <w:pPr>
      <w:spacing w:line="202" w:lineRule="exact"/>
      <w:jc w:val="both"/>
    </w:pPr>
  </w:style>
  <w:style w:type="paragraph" w:customStyle="1" w:styleId="Style51">
    <w:name w:val="Style51"/>
    <w:basedOn w:val="Normal"/>
    <w:uiPriority w:val="99"/>
    <w:qFormat/>
    <w:rsid w:val="009A4EDC"/>
    <w:pPr>
      <w:spacing w:line="200" w:lineRule="exact"/>
      <w:jc w:val="both"/>
    </w:pPr>
  </w:style>
  <w:style w:type="character" w:customStyle="1" w:styleId="FontStyle72">
    <w:name w:val="Font Style72"/>
    <w:rsid w:val="009A4EDC"/>
    <w:rPr>
      <w:rFonts w:ascii="Times New Roman" w:hAnsi="Times New Roman" w:cs="Times New Roman" w:hint="default"/>
      <w:sz w:val="16"/>
      <w:szCs w:val="16"/>
    </w:rPr>
  </w:style>
  <w:style w:type="character" w:customStyle="1" w:styleId="FontStyle73">
    <w:name w:val="Font Style73"/>
    <w:uiPriority w:val="99"/>
    <w:rsid w:val="009A4EDC"/>
    <w:rPr>
      <w:rFonts w:ascii="Times New Roman" w:hAnsi="Times New Roman" w:cs="Times New Roman" w:hint="default"/>
      <w:i/>
      <w:iCs/>
      <w:sz w:val="16"/>
      <w:szCs w:val="16"/>
    </w:rPr>
  </w:style>
  <w:style w:type="character" w:customStyle="1" w:styleId="UnderlinestyleChar20">
    <w:name w:val="Underline style Char2"/>
    <w:rsid w:val="009A4EDC"/>
    <w:rPr>
      <w:sz w:val="22"/>
      <w:szCs w:val="24"/>
      <w:u w:val="single"/>
      <w:lang w:val="en-US" w:eastAsia="en-US" w:bidi="ar-SA"/>
    </w:rPr>
  </w:style>
  <w:style w:type="character" w:customStyle="1" w:styleId="FontStyle49">
    <w:name w:val="Font Style49"/>
    <w:uiPriority w:val="99"/>
    <w:rsid w:val="009A4EDC"/>
    <w:rPr>
      <w:rFonts w:ascii="Times New Roman" w:hAnsi="Times New Roman" w:cs="Times New Roman"/>
      <w:sz w:val="20"/>
      <w:szCs w:val="20"/>
    </w:rPr>
  </w:style>
  <w:style w:type="character" w:customStyle="1" w:styleId="FontStyle50">
    <w:name w:val="Font Style50"/>
    <w:uiPriority w:val="99"/>
    <w:rsid w:val="009A4EDC"/>
    <w:rPr>
      <w:rFonts w:ascii="Times New Roman" w:hAnsi="Times New Roman" w:cs="Times New Roman"/>
      <w:b/>
      <w:bCs/>
      <w:sz w:val="20"/>
      <w:szCs w:val="20"/>
    </w:rPr>
  </w:style>
  <w:style w:type="paragraph" w:customStyle="1" w:styleId="msonormal0">
    <w:name w:val="msonormal"/>
    <w:basedOn w:val="Normal"/>
    <w:uiPriority w:val="99"/>
    <w:qFormat/>
    <w:rsid w:val="009A4EDC"/>
    <w:pPr>
      <w:spacing w:before="100" w:beforeAutospacing="1" w:after="100" w:afterAutospacing="1"/>
    </w:pPr>
    <w:rPr>
      <w:rFonts w:eastAsia="Times New Roman"/>
    </w:rPr>
  </w:style>
  <w:style w:type="character" w:customStyle="1" w:styleId="ListBulletChar">
    <w:name w:val="List Bullet Char"/>
    <w:link w:val="ListBullet"/>
    <w:uiPriority w:val="99"/>
    <w:locked/>
    <w:rsid w:val="009A4EDC"/>
    <w:rPr>
      <w:rFonts w:ascii="Calibri" w:eastAsia="Calibri" w:hAnsi="Calibri" w:cs="Calibri"/>
      <w:sz w:val="22"/>
    </w:rPr>
  </w:style>
  <w:style w:type="character" w:customStyle="1" w:styleId="BoldUnderlineChar2Char">
    <w:name w:val="BoldUnderline Char2 Char"/>
    <w:link w:val="BoldUnderlineChar20"/>
    <w:locked/>
    <w:rsid w:val="009A4EDC"/>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9A4EDC"/>
    <w:rPr>
      <w:rFonts w:ascii="Times New Roman" w:eastAsia="Times New Roman" w:hAnsi="Times New Roman" w:cs="Times New Roman"/>
      <w:b/>
      <w:sz w:val="20"/>
      <w:u w:val="single"/>
    </w:rPr>
  </w:style>
  <w:style w:type="paragraph" w:customStyle="1" w:styleId="document0">
    <w:name w:val="document"/>
    <w:basedOn w:val="Normal"/>
    <w:uiPriority w:val="99"/>
    <w:qFormat/>
    <w:rsid w:val="009A4ED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9A4EDC"/>
    <w:pPr>
      <w:spacing w:line="256" w:lineRule="auto"/>
    </w:pPr>
    <w:rPr>
      <w:rFonts w:eastAsia="Times New Roman"/>
    </w:rPr>
  </w:style>
  <w:style w:type="paragraph" w:customStyle="1" w:styleId="Normal20pt">
    <w:name w:val="Normal  + 20 pt"/>
    <w:basedOn w:val="Normal"/>
    <w:uiPriority w:val="6"/>
    <w:qFormat/>
    <w:rsid w:val="009A4EDC"/>
    <w:pPr>
      <w:spacing w:line="256" w:lineRule="auto"/>
    </w:pPr>
    <w:rPr>
      <w:rFonts w:asciiTheme="minorHAnsi" w:hAnsiTheme="minorHAnsi"/>
      <w:bCs/>
      <w:u w:val="single"/>
    </w:rPr>
  </w:style>
  <w:style w:type="paragraph" w:customStyle="1" w:styleId="conintrotext">
    <w:name w:val="conintrotext"/>
    <w:basedOn w:val="Normal"/>
    <w:uiPriority w:val="99"/>
    <w:qFormat/>
    <w:rsid w:val="009A4ED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9A4ED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A4EDC"/>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9A4ED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A4ED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A4EDC"/>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A4ED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A4EDC"/>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A4ED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A4EDC"/>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A4ED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A4EDC"/>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A4EDC"/>
    <w:rPr>
      <w:rFonts w:eastAsia="Times New Roman"/>
      <w:u w:val="single"/>
    </w:rPr>
  </w:style>
  <w:style w:type="paragraph" w:customStyle="1" w:styleId="StyleStyle4ArialNarrow9pt">
    <w:name w:val="Style Style4 + Arial Narrow 9 pt"/>
    <w:basedOn w:val="Normal"/>
    <w:link w:val="StyleStyle4ArialNarrow9ptChar"/>
    <w:qFormat/>
    <w:rsid w:val="009A4EDC"/>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9A4EDC"/>
    <w:rPr>
      <w:rFonts w:eastAsia="Times New Roman"/>
      <w:b/>
      <w:bCs/>
      <w:u w:val="single"/>
    </w:rPr>
  </w:style>
  <w:style w:type="paragraph" w:customStyle="1" w:styleId="StyleStyle4ArialNarrow9ptBold">
    <w:name w:val="Style Style4 + Arial Narrow 9 pt Bold"/>
    <w:basedOn w:val="Normal"/>
    <w:link w:val="StyleStyle4ArialNarrow9ptBoldChar"/>
    <w:qFormat/>
    <w:rsid w:val="009A4EDC"/>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9A4EDC"/>
    <w:rPr>
      <w:rFonts w:eastAsia="Times New Roman"/>
      <w:b/>
      <w:smallCaps/>
      <w:sz w:val="24"/>
      <w:szCs w:val="24"/>
      <w:u w:val="single"/>
    </w:rPr>
  </w:style>
  <w:style w:type="character" w:customStyle="1" w:styleId="HiddenBlockHeaderChar">
    <w:name w:val="Hidden Block Header Char"/>
    <w:link w:val="HiddenBlockHeader"/>
    <w:locked/>
    <w:rsid w:val="009A4EDC"/>
    <w:rPr>
      <w:rFonts w:ascii="Calibri" w:hAnsi="Calibri" w:cs="Calibri"/>
      <w:sz w:val="22"/>
    </w:rPr>
  </w:style>
  <w:style w:type="character" w:customStyle="1" w:styleId="ThirdChar">
    <w:name w:val="Third Char"/>
    <w:link w:val="Third"/>
    <w:locked/>
    <w:rsid w:val="009A4EDC"/>
    <w:rPr>
      <w:rFonts w:eastAsia="Times New Roman"/>
      <w:b/>
      <w:u w:val="single"/>
      <w:lang w:val="x-none" w:eastAsia="x-none"/>
    </w:rPr>
  </w:style>
  <w:style w:type="paragraph" w:customStyle="1" w:styleId="Third">
    <w:name w:val="Third"/>
    <w:basedOn w:val="Normal"/>
    <w:link w:val="ThirdChar"/>
    <w:qFormat/>
    <w:rsid w:val="009A4EDC"/>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9A4EDC"/>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9A4EDC"/>
    <w:rPr>
      <w:rFonts w:eastAsia="Times New Roman"/>
      <w:b/>
      <w:szCs w:val="24"/>
      <w:u w:val="thick"/>
    </w:rPr>
  </w:style>
  <w:style w:type="paragraph" w:customStyle="1" w:styleId="CiteSmallText">
    <w:name w:val="Cite Small Text"/>
    <w:basedOn w:val="Normal"/>
    <w:uiPriority w:val="99"/>
    <w:qFormat/>
    <w:rsid w:val="009A4ED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A4EDC"/>
    <w:rPr>
      <w:lang w:val="x-none"/>
    </w:rPr>
  </w:style>
  <w:style w:type="paragraph" w:customStyle="1" w:styleId="Cards1CharChar">
    <w:name w:val="Cards1 Char Char"/>
    <w:basedOn w:val="Normal"/>
    <w:link w:val="Cards1CharCharChar"/>
    <w:qFormat/>
    <w:rsid w:val="009A4EDC"/>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9A4EDC"/>
    <w:rPr>
      <w:color w:val="0000FF"/>
      <w:sz w:val="12"/>
      <w:u w:val="single"/>
    </w:rPr>
  </w:style>
  <w:style w:type="paragraph" w:customStyle="1" w:styleId="Swag">
    <w:name w:val="Swag"/>
    <w:basedOn w:val="Normal"/>
    <w:link w:val="SwagChar"/>
    <w:qFormat/>
    <w:rsid w:val="009A4ED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9A4EDC"/>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9A4EDC"/>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9A4EDC"/>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9A4EDC"/>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9A4ED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A4ED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9A4EDC"/>
    <w:rPr>
      <w:rFonts w:eastAsia="Times New Roman"/>
      <w:b/>
      <w:bCs/>
      <w:u w:val="single"/>
    </w:rPr>
  </w:style>
  <w:style w:type="paragraph" w:customStyle="1" w:styleId="StyleUnderlineChar11ptBold2">
    <w:name w:val="Style Underline Char + 11 pt Bold2"/>
    <w:basedOn w:val="Normal"/>
    <w:link w:val="StyleUnderlineChar11ptBold2Char"/>
    <w:qFormat/>
    <w:rsid w:val="009A4EDC"/>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9A4EDC"/>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9A4EDC"/>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9A4EDC"/>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A4EDC"/>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9A4ED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A4EDC"/>
  </w:style>
  <w:style w:type="paragraph" w:customStyle="1" w:styleId="NothingCharCharChar">
    <w:name w:val="Nothing Char Char Char"/>
    <w:link w:val="NothingCharChar"/>
    <w:qFormat/>
    <w:rsid w:val="009A4EDC"/>
    <w:pPr>
      <w:jc w:val="both"/>
    </w:pPr>
  </w:style>
  <w:style w:type="paragraph" w:customStyle="1" w:styleId="StyleLeft021">
    <w:name w:val="Style Left:  0.2&quot;1"/>
    <w:basedOn w:val="Normal"/>
    <w:uiPriority w:val="99"/>
    <w:qFormat/>
    <w:rsid w:val="009A4ED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A4EDC"/>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A4ED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A4EDC"/>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A4ED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9A4ED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9A4ED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A4EDC"/>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9A4EDC"/>
    <w:rPr>
      <w:szCs w:val="24"/>
      <w:u w:val="single"/>
      <w:lang w:val="en-US" w:eastAsia="en-US" w:bidi="ar-SA"/>
    </w:rPr>
  </w:style>
  <w:style w:type="character" w:customStyle="1" w:styleId="BoldUnderlineCharChar3">
    <w:name w:val="BoldUnderline Char Char3"/>
    <w:rsid w:val="009A4EDC"/>
    <w:rPr>
      <w:b/>
      <w:bCs w:val="0"/>
      <w:szCs w:val="24"/>
      <w:u w:val="single"/>
      <w:lang w:val="en-US" w:eastAsia="en-US" w:bidi="ar-SA"/>
    </w:rPr>
  </w:style>
  <w:style w:type="character" w:customStyle="1" w:styleId="UnderlineCharChar3">
    <w:name w:val="Underline Char Char3"/>
    <w:rsid w:val="009A4EDC"/>
    <w:rPr>
      <w:szCs w:val="24"/>
      <w:u w:val="single"/>
      <w:lang w:val="en-US" w:eastAsia="en-US" w:bidi="ar-SA"/>
    </w:rPr>
  </w:style>
  <w:style w:type="character" w:customStyle="1" w:styleId="BoldUnderlineCharChar2">
    <w:name w:val="BoldUnderline Char Char2"/>
    <w:rsid w:val="009A4EDC"/>
    <w:rPr>
      <w:b/>
      <w:bCs w:val="0"/>
      <w:szCs w:val="24"/>
      <w:u w:val="single"/>
      <w:lang w:val="en-US" w:eastAsia="en-US" w:bidi="ar-SA"/>
    </w:rPr>
  </w:style>
  <w:style w:type="character" w:customStyle="1" w:styleId="volume-issue">
    <w:name w:val="volume-issue"/>
    <w:rsid w:val="009A4EDC"/>
    <w:rPr>
      <w:rFonts w:ascii="Times New Roman" w:hAnsi="Times New Roman" w:cs="Times New Roman" w:hint="default"/>
    </w:rPr>
  </w:style>
  <w:style w:type="character" w:customStyle="1" w:styleId="boldness1">
    <w:name w:val="boldness1"/>
    <w:rsid w:val="009A4EDC"/>
  </w:style>
  <w:style w:type="character" w:customStyle="1" w:styleId="story-author">
    <w:name w:val="story-author"/>
    <w:basedOn w:val="DefaultParagraphFont"/>
    <w:rsid w:val="009A4EDC"/>
  </w:style>
  <w:style w:type="character" w:customStyle="1" w:styleId="StyleEmphasisArial12ptBoldNotItalic">
    <w:name w:val="Style Emphasis + Arial 12 pt Bold Not Italic"/>
    <w:basedOn w:val="Emphasis"/>
    <w:rsid w:val="009A4EDC"/>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A4EDC"/>
  </w:style>
  <w:style w:type="character" w:customStyle="1" w:styleId="StyleStyle4CharTimesNewRoman11ptItalic">
    <w:name w:val="Style Style4 Char + Times New Roman 11 pt Italic"/>
    <w:basedOn w:val="DefaultParagraphFont"/>
    <w:rsid w:val="009A4ED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A4EDC"/>
  </w:style>
  <w:style w:type="character" w:customStyle="1" w:styleId="ad">
    <w:name w:val="_"/>
    <w:basedOn w:val="DefaultParagraphFont"/>
    <w:rsid w:val="009A4EDC"/>
  </w:style>
  <w:style w:type="character" w:customStyle="1" w:styleId="Heading3CharCharCharChar1">
    <w:name w:val="Heading 3 Char Char Char Char1"/>
    <w:rsid w:val="009A4EDC"/>
    <w:rPr>
      <w:rFonts w:ascii="Arial" w:hAnsi="Arial" w:cs="Arial" w:hint="default"/>
      <w:bCs/>
      <w:szCs w:val="26"/>
      <w:u w:val="single"/>
      <w:lang w:val="en-US" w:eastAsia="en-US" w:bidi="ar-SA"/>
    </w:rPr>
  </w:style>
  <w:style w:type="character" w:customStyle="1" w:styleId="comment-body">
    <w:name w:val="comment-body"/>
    <w:rsid w:val="009A4EDC"/>
  </w:style>
  <w:style w:type="character" w:customStyle="1" w:styleId="UnderlineCharCharChar1">
    <w:name w:val="Underline Char Char Char1"/>
    <w:rsid w:val="009A4EDC"/>
    <w:rPr>
      <w:u w:val="single"/>
      <w:lang w:val="en-US" w:eastAsia="en-US" w:bidi="ar-SA"/>
    </w:rPr>
  </w:style>
  <w:style w:type="character" w:customStyle="1" w:styleId="UnderlineChar1Char">
    <w:name w:val="Underline Char1 Char"/>
    <w:rsid w:val="009A4EDC"/>
    <w:rPr>
      <w:rFonts w:ascii="Calibri" w:eastAsia="MS Mincho" w:hAnsi="Calibri" w:cs="Calibri" w:hint="default"/>
      <w:szCs w:val="20"/>
      <w:u w:val="single"/>
    </w:rPr>
  </w:style>
  <w:style w:type="character" w:customStyle="1" w:styleId="StyleBoldandUnderlineCharChar29pt">
    <w:name w:val="Style Bold and Underline Char Char2 + 9 pt"/>
    <w:rsid w:val="009A4EDC"/>
    <w:rPr>
      <w:rFonts w:ascii="Times New Roman" w:hAnsi="Times New Roman" w:cs="Times New Roman" w:hint="default"/>
      <w:b/>
      <w:bCs/>
      <w:noProof w:val="0"/>
      <w:sz w:val="20"/>
      <w:u w:val="single"/>
    </w:rPr>
  </w:style>
  <w:style w:type="character" w:customStyle="1" w:styleId="StyleUnderlineCharChar19pt">
    <w:name w:val="Style Underline Char Char1 + 9 pt"/>
    <w:rsid w:val="009A4ED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A4ED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A4EDC"/>
  </w:style>
  <w:style w:type="character" w:customStyle="1" w:styleId="resultbodyblack">
    <w:name w:val="resultbodyblack"/>
    <w:rsid w:val="009A4EDC"/>
    <w:rPr>
      <w:rFonts w:ascii="Times New Roman" w:hAnsi="Times New Roman" w:cs="Times New Roman" w:hint="default"/>
    </w:rPr>
  </w:style>
  <w:style w:type="character" w:customStyle="1" w:styleId="3TagCite">
    <w:name w:val="3 Tag/Cite"/>
    <w:rsid w:val="009A4EDC"/>
    <w:rPr>
      <w:rFonts w:ascii="Times New Roman" w:hAnsi="Times New Roman" w:cs="Times New Roman" w:hint="default"/>
      <w:b/>
      <w:bCs w:val="0"/>
    </w:rPr>
  </w:style>
  <w:style w:type="character" w:customStyle="1" w:styleId="4Qualifications">
    <w:name w:val="4 Qualifications"/>
    <w:rsid w:val="009A4EDC"/>
    <w:rPr>
      <w:rFonts w:ascii="Times New Roman" w:hAnsi="Times New Roman" w:cs="Times New Roman" w:hint="default"/>
      <w:sz w:val="19"/>
    </w:rPr>
  </w:style>
  <w:style w:type="character" w:customStyle="1" w:styleId="6Underlined">
    <w:name w:val="6 Underlined"/>
    <w:rsid w:val="009A4EDC"/>
    <w:rPr>
      <w:rFonts w:ascii="Times New Roman" w:hAnsi="Times New Roman" w:cs="Times New Roman" w:hint="default"/>
      <w:b/>
      <w:bCs w:val="0"/>
      <w:sz w:val="21"/>
      <w:u w:val="single"/>
    </w:rPr>
  </w:style>
  <w:style w:type="character" w:customStyle="1" w:styleId="nohighlighting">
    <w:name w:val="no highlighting"/>
    <w:rsid w:val="009A4EDC"/>
    <w:rPr>
      <w:rFonts w:ascii="Times New Roman" w:hAnsi="Times New Roman" w:cs="Times New Roman" w:hint="default"/>
      <w:color w:val="auto"/>
      <w:sz w:val="20"/>
      <w:u w:val="thick"/>
      <w:bdr w:val="none" w:sz="0" w:space="0" w:color="auto" w:frame="1"/>
    </w:rPr>
  </w:style>
  <w:style w:type="character" w:customStyle="1" w:styleId="CharChar61">
    <w:name w:val="Char Char61"/>
    <w:rsid w:val="009A4EDC"/>
    <w:rPr>
      <w:rFonts w:ascii="Arial" w:hAnsi="Arial" w:cs="Arial" w:hint="default"/>
      <w:bCs/>
      <w:sz w:val="16"/>
      <w:szCs w:val="26"/>
      <w:lang w:val="en-US" w:eastAsia="en-US" w:bidi="ar-SA"/>
    </w:rPr>
  </w:style>
  <w:style w:type="character" w:customStyle="1" w:styleId="styledate">
    <w:name w:val="styledate"/>
    <w:rsid w:val="009A4EDC"/>
  </w:style>
  <w:style w:type="character" w:customStyle="1" w:styleId="StyleUnderlineChar9ptChar">
    <w:name w:val="Style Underline Char + 9 pt Char"/>
    <w:rsid w:val="009A4ED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A4ED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A4EDC"/>
    <w:rPr>
      <w:b/>
      <w:bCs w:val="0"/>
      <w:szCs w:val="24"/>
      <w:u w:val="single"/>
      <w:lang w:val="en-US" w:eastAsia="en-US" w:bidi="ar-SA"/>
    </w:rPr>
  </w:style>
  <w:style w:type="character" w:customStyle="1" w:styleId="BoldandUnderlineChar1Char2">
    <w:name w:val="Bold and Underline Char1 Char2"/>
    <w:rsid w:val="009A4EDC"/>
    <w:rPr>
      <w:b/>
      <w:bCs w:val="0"/>
      <w:szCs w:val="24"/>
      <w:u w:val="single"/>
      <w:lang w:val="en-US" w:eastAsia="en-US" w:bidi="ar-SA"/>
    </w:rPr>
  </w:style>
  <w:style w:type="character" w:customStyle="1" w:styleId="BoldandUnderlineCharChar1">
    <w:name w:val="Bold and Underline Char Char1"/>
    <w:rsid w:val="009A4EDC"/>
    <w:rPr>
      <w:b/>
      <w:bCs w:val="0"/>
      <w:szCs w:val="24"/>
      <w:u w:val="single"/>
      <w:lang w:val="en-US" w:eastAsia="en-US" w:bidi="ar-SA"/>
    </w:rPr>
  </w:style>
  <w:style w:type="character" w:customStyle="1" w:styleId="authoraffil">
    <w:name w:val="authoraffil"/>
    <w:rsid w:val="009A4EDC"/>
  </w:style>
  <w:style w:type="character" w:customStyle="1" w:styleId="CharChar8">
    <w:name w:val="Char Char8"/>
    <w:rsid w:val="009A4EDC"/>
    <w:rPr>
      <w:rFonts w:ascii="Georgia" w:eastAsia="Times New Roman" w:hAnsi="Georgia" w:hint="default"/>
      <w:b/>
      <w:bCs/>
      <w:sz w:val="30"/>
      <w:szCs w:val="28"/>
      <w:u w:val="single"/>
    </w:rPr>
  </w:style>
  <w:style w:type="character" w:customStyle="1" w:styleId="boldcitationChar">
    <w:name w:val="bold citation Char"/>
    <w:rsid w:val="009A4EDC"/>
    <w:rPr>
      <w:rFonts w:ascii="Arial" w:hAnsi="Arial" w:cs="Arial" w:hint="default"/>
      <w:b/>
      <w:bCs w:val="0"/>
      <w:sz w:val="28"/>
      <w:szCs w:val="24"/>
      <w:u w:val="thick"/>
      <w:lang w:val="en-US" w:eastAsia="en-US" w:bidi="ar-SA"/>
    </w:rPr>
  </w:style>
  <w:style w:type="character" w:customStyle="1" w:styleId="BoldunderlineChar5">
    <w:name w:val="Bold/underline Char"/>
    <w:rsid w:val="009A4ED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A4EDC"/>
  </w:style>
  <w:style w:type="character" w:customStyle="1" w:styleId="tagCharCharChar1">
    <w:name w:val="tag Char Char Char1"/>
    <w:rsid w:val="009A4EDC"/>
    <w:rPr>
      <w:b/>
      <w:bCs w:val="0"/>
      <w:sz w:val="24"/>
      <w:lang w:val="en-US" w:eastAsia="en-US" w:bidi="ar-SA"/>
    </w:rPr>
  </w:style>
  <w:style w:type="character" w:customStyle="1" w:styleId="bylines">
    <w:name w:val="bylines"/>
    <w:basedOn w:val="DefaultParagraphFont"/>
    <w:rsid w:val="009A4EDC"/>
  </w:style>
  <w:style w:type="character" w:customStyle="1" w:styleId="StyleStyleBoldUnderlineUnderlineIntenseEmphasis1apple-style-2">
    <w:name w:val="Style Style Bold UnderlineUnderlineIntense Emphasis1apple-style-...2"/>
    <w:basedOn w:val="DefaultParagraphFont"/>
    <w:rsid w:val="009A4EDC"/>
    <w:rPr>
      <w:b w:val="0"/>
      <w:bCs/>
      <w:sz w:val="22"/>
      <w:u w:val="single"/>
    </w:rPr>
  </w:style>
  <w:style w:type="character" w:customStyle="1" w:styleId="FontStyle57">
    <w:name w:val="Font Style57"/>
    <w:rsid w:val="009A4EDC"/>
    <w:rPr>
      <w:rFonts w:ascii="Georgia" w:hAnsi="Georgia" w:cs="Georgia" w:hint="default"/>
      <w:b/>
      <w:bCs/>
      <w:sz w:val="14"/>
      <w:szCs w:val="14"/>
    </w:rPr>
  </w:style>
  <w:style w:type="character" w:customStyle="1" w:styleId="FontStyle89">
    <w:name w:val="Font Style89"/>
    <w:rsid w:val="009A4EDC"/>
    <w:rPr>
      <w:rFonts w:ascii="Times New Roman" w:hAnsi="Times New Roman" w:cs="Times New Roman" w:hint="default"/>
      <w:b/>
      <w:bCs/>
      <w:smallCaps/>
      <w:spacing w:val="40"/>
      <w:sz w:val="16"/>
      <w:szCs w:val="16"/>
    </w:rPr>
  </w:style>
  <w:style w:type="character" w:customStyle="1" w:styleId="hvr">
    <w:name w:val="hvr"/>
    <w:basedOn w:val="DefaultParagraphFont"/>
    <w:rsid w:val="009A4EDC"/>
  </w:style>
  <w:style w:type="character" w:customStyle="1" w:styleId="cardChar20">
    <w:name w:val="card Char2"/>
    <w:basedOn w:val="DefaultParagraphFont"/>
    <w:uiPriority w:val="6"/>
    <w:rsid w:val="009A4EDC"/>
    <w:rPr>
      <w:rFonts w:ascii="Times New Roman" w:hAnsi="Times New Roman" w:cs="Calibri"/>
      <w:szCs w:val="20"/>
    </w:rPr>
  </w:style>
  <w:style w:type="paragraph" w:customStyle="1" w:styleId="Pol">
    <w:name w:val="Pol"/>
    <w:basedOn w:val="Heading2"/>
    <w:uiPriority w:val="99"/>
    <w:qFormat/>
    <w:rsid w:val="009A4EDC"/>
  </w:style>
  <w:style w:type="paragraph" w:customStyle="1" w:styleId="Style70">
    <w:name w:val="Style7"/>
    <w:basedOn w:val="Normal"/>
    <w:uiPriority w:val="99"/>
    <w:qFormat/>
    <w:rsid w:val="009A4EDC"/>
    <w:pPr>
      <w:widowControl w:val="0"/>
      <w:autoSpaceDE w:val="0"/>
      <w:autoSpaceDN w:val="0"/>
      <w:adjustRightInd w:val="0"/>
      <w:spacing w:line="229" w:lineRule="exact"/>
    </w:pPr>
  </w:style>
  <w:style w:type="character" w:customStyle="1" w:styleId="red">
    <w:name w:val="red"/>
    <w:basedOn w:val="DefaultParagraphFont"/>
    <w:rsid w:val="009A4EDC"/>
  </w:style>
  <w:style w:type="character" w:customStyle="1" w:styleId="Footnote2Char">
    <w:name w:val="Footnote2 Char"/>
    <w:link w:val="Footnote2"/>
    <w:locked/>
    <w:rsid w:val="009A4EDC"/>
  </w:style>
  <w:style w:type="paragraph" w:customStyle="1" w:styleId="Footnote2">
    <w:name w:val="Footnote2"/>
    <w:basedOn w:val="Normal"/>
    <w:next w:val="Normal"/>
    <w:link w:val="Footnote2Char"/>
    <w:autoRedefine/>
    <w:qFormat/>
    <w:rsid w:val="009A4EDC"/>
    <w:pPr>
      <w:spacing w:after="120" w:line="480" w:lineRule="auto"/>
    </w:pPr>
    <w:rPr>
      <w:rFonts w:asciiTheme="minorHAnsi" w:hAnsiTheme="minorHAnsi" w:cstheme="minorBidi"/>
      <w:sz w:val="24"/>
    </w:rPr>
  </w:style>
  <w:style w:type="character" w:customStyle="1" w:styleId="link">
    <w:name w:val="link"/>
    <w:basedOn w:val="DefaultParagraphFont"/>
    <w:rsid w:val="009A4EDC"/>
  </w:style>
  <w:style w:type="paragraph" w:customStyle="1" w:styleId="xhead">
    <w:name w:val="xhead"/>
    <w:basedOn w:val="Normal"/>
    <w:uiPriority w:val="99"/>
    <w:qFormat/>
    <w:rsid w:val="009A4EDC"/>
    <w:pPr>
      <w:spacing w:before="100" w:beforeAutospacing="1" w:after="100" w:afterAutospacing="1"/>
    </w:pPr>
  </w:style>
  <w:style w:type="paragraph" w:customStyle="1" w:styleId="headlinemeta">
    <w:name w:val="headline_meta"/>
    <w:basedOn w:val="Normal"/>
    <w:uiPriority w:val="99"/>
    <w:qFormat/>
    <w:rsid w:val="009A4ED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A4ED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A4ED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A4ED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A4ED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A4ED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A4ED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A4ED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A4EDC"/>
    <w:rPr>
      <w:rFonts w:ascii="Lucida Grande" w:eastAsia="Cambria" w:hAnsi="Lucida Grande"/>
    </w:rPr>
  </w:style>
  <w:style w:type="paragraph" w:customStyle="1" w:styleId="Pa16">
    <w:name w:val="Pa16"/>
    <w:basedOn w:val="Default"/>
    <w:next w:val="Default"/>
    <w:uiPriority w:val="99"/>
    <w:qFormat/>
    <w:rsid w:val="009A4ED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A4EDC"/>
    <w:pPr>
      <w:spacing w:before="100" w:beforeAutospacing="1" w:after="100" w:afterAutospacing="1"/>
    </w:pPr>
  </w:style>
  <w:style w:type="paragraph" w:customStyle="1" w:styleId="Pa22">
    <w:name w:val="Pa2+2"/>
    <w:basedOn w:val="Default"/>
    <w:next w:val="Default"/>
    <w:uiPriority w:val="99"/>
    <w:qFormat/>
    <w:rsid w:val="009A4ED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A4ED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9A4ED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A4EDC"/>
  </w:style>
  <w:style w:type="character" w:customStyle="1" w:styleId="meta-sep">
    <w:name w:val="meta-sep"/>
    <w:basedOn w:val="DefaultParagraphFont"/>
    <w:rsid w:val="009A4EDC"/>
  </w:style>
  <w:style w:type="character" w:customStyle="1" w:styleId="A19">
    <w:name w:val="A19"/>
    <w:uiPriority w:val="99"/>
    <w:rsid w:val="009A4EDC"/>
    <w:rPr>
      <w:rFonts w:ascii="Georgia" w:hAnsi="Georgia" w:cs="Georgia" w:hint="default"/>
      <w:color w:val="000000"/>
      <w:sz w:val="20"/>
      <w:szCs w:val="20"/>
      <w:u w:val="single"/>
    </w:rPr>
  </w:style>
  <w:style w:type="character" w:customStyle="1" w:styleId="A130">
    <w:name w:val="A13"/>
    <w:uiPriority w:val="99"/>
    <w:rsid w:val="009A4EDC"/>
    <w:rPr>
      <w:rFonts w:ascii="Georgia" w:hAnsi="Georgia" w:cs="Georgia" w:hint="default"/>
      <w:color w:val="000000"/>
      <w:sz w:val="11"/>
      <w:szCs w:val="11"/>
    </w:rPr>
  </w:style>
  <w:style w:type="character" w:customStyle="1" w:styleId="ontext">
    <w:name w:val="ontext"/>
    <w:basedOn w:val="DefaultParagraphFont"/>
    <w:rsid w:val="009A4EDC"/>
  </w:style>
  <w:style w:type="character" w:customStyle="1" w:styleId="archive-title">
    <w:name w:val="archive-title"/>
    <w:basedOn w:val="DefaultParagraphFont"/>
    <w:rsid w:val="009A4EDC"/>
  </w:style>
  <w:style w:type="character" w:customStyle="1" w:styleId="imgleft">
    <w:name w:val="imgleft"/>
    <w:basedOn w:val="DefaultParagraphFont"/>
    <w:rsid w:val="009A4EDC"/>
  </w:style>
  <w:style w:type="character" w:customStyle="1" w:styleId="imgcenter">
    <w:name w:val="imgcenter"/>
    <w:basedOn w:val="DefaultParagraphFont"/>
    <w:rsid w:val="009A4EDC"/>
  </w:style>
  <w:style w:type="character" w:customStyle="1" w:styleId="A42">
    <w:name w:val="A4+2"/>
    <w:uiPriority w:val="99"/>
    <w:rsid w:val="009A4EDC"/>
    <w:rPr>
      <w:rFonts w:ascii="Helvetica LT Std" w:hAnsi="Helvetica LT Std" w:cs="Helvetica LT Std" w:hint="default"/>
      <w:color w:val="000000"/>
      <w:sz w:val="11"/>
      <w:szCs w:val="11"/>
    </w:rPr>
  </w:style>
  <w:style w:type="character" w:customStyle="1" w:styleId="fstitle">
    <w:name w:val="fs_title"/>
    <w:basedOn w:val="DefaultParagraphFont"/>
    <w:rsid w:val="009A4EDC"/>
  </w:style>
  <w:style w:type="character" w:customStyle="1" w:styleId="reportbody1">
    <w:name w:val="reportbody1"/>
    <w:basedOn w:val="DefaultParagraphFont"/>
    <w:rsid w:val="009A4EDC"/>
    <w:rPr>
      <w:rFonts w:ascii="Tahoma" w:hAnsi="Tahoma" w:cs="Tahoma" w:hint="default"/>
      <w:color w:val="000000"/>
      <w:sz w:val="14"/>
      <w:szCs w:val="14"/>
    </w:rPr>
  </w:style>
  <w:style w:type="character" w:customStyle="1" w:styleId="dateday">
    <w:name w:val="date_day"/>
    <w:basedOn w:val="DefaultParagraphFont"/>
    <w:rsid w:val="009A4EDC"/>
  </w:style>
  <w:style w:type="character" w:customStyle="1" w:styleId="datemonth">
    <w:name w:val="date_month"/>
    <w:basedOn w:val="DefaultParagraphFont"/>
    <w:rsid w:val="009A4EDC"/>
  </w:style>
  <w:style w:type="character" w:customStyle="1" w:styleId="dateyear">
    <w:name w:val="date_year"/>
    <w:basedOn w:val="DefaultParagraphFont"/>
    <w:rsid w:val="009A4EDC"/>
  </w:style>
  <w:style w:type="character" w:customStyle="1" w:styleId="Heading3CharCharCharCharCharChar">
    <w:name w:val="Heading 3 Char Char Char Char Char Char"/>
    <w:basedOn w:val="DefaultParagraphFont"/>
    <w:rsid w:val="009A4ED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A4ED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A4EDC"/>
    <w:rPr>
      <w:sz w:val="24"/>
      <w:szCs w:val="24"/>
      <w:lang w:val="en-US" w:eastAsia="en-US" w:bidi="ar-SA"/>
    </w:rPr>
  </w:style>
  <w:style w:type="character" w:customStyle="1" w:styleId="insideitro">
    <w:name w:val="insideitro"/>
    <w:basedOn w:val="DefaultParagraphFont"/>
    <w:rsid w:val="009A4EDC"/>
  </w:style>
  <w:style w:type="character" w:customStyle="1" w:styleId="wcfont">
    <w:name w:val="wcfont"/>
    <w:basedOn w:val="DefaultParagraphFont"/>
    <w:rsid w:val="009A4EDC"/>
  </w:style>
  <w:style w:type="character" w:customStyle="1" w:styleId="style65">
    <w:name w:val="style65"/>
    <w:basedOn w:val="DefaultParagraphFont"/>
    <w:rsid w:val="009A4EDC"/>
  </w:style>
  <w:style w:type="character" w:customStyle="1" w:styleId="qftext">
    <w:name w:val="qftext"/>
    <w:basedOn w:val="DefaultParagraphFont"/>
    <w:rsid w:val="009A4EDC"/>
  </w:style>
  <w:style w:type="character" w:customStyle="1" w:styleId="leftidx">
    <w:name w:val="leftidx"/>
    <w:basedOn w:val="DefaultParagraphFont"/>
    <w:rsid w:val="009A4EDC"/>
  </w:style>
  <w:style w:type="paragraph" w:customStyle="1" w:styleId="width100">
    <w:name w:val="width100"/>
    <w:basedOn w:val="Normal"/>
    <w:uiPriority w:val="99"/>
    <w:qFormat/>
    <w:rsid w:val="009A4EDC"/>
    <w:pPr>
      <w:spacing w:before="100" w:beforeAutospacing="1" w:after="100" w:afterAutospacing="1"/>
    </w:pPr>
  </w:style>
  <w:style w:type="character" w:customStyle="1" w:styleId="eventtitle">
    <w:name w:val="eventtitle"/>
    <w:basedOn w:val="DefaultParagraphFont"/>
    <w:rsid w:val="009A4EDC"/>
  </w:style>
  <w:style w:type="character" w:customStyle="1" w:styleId="eventsubtitle">
    <w:name w:val="eventsubtitle"/>
    <w:basedOn w:val="DefaultParagraphFont"/>
    <w:rsid w:val="009A4EDC"/>
  </w:style>
  <w:style w:type="character" w:customStyle="1" w:styleId="eventdate">
    <w:name w:val="eventdate"/>
    <w:basedOn w:val="DefaultParagraphFont"/>
    <w:rsid w:val="009A4EDC"/>
  </w:style>
  <w:style w:type="character" w:customStyle="1" w:styleId="legend">
    <w:name w:val="legend"/>
    <w:basedOn w:val="DefaultParagraphFont"/>
    <w:rsid w:val="009A4EDC"/>
  </w:style>
  <w:style w:type="character" w:customStyle="1" w:styleId="Bold12">
    <w:name w:val="Bold12"/>
    <w:uiPriority w:val="1"/>
    <w:qFormat/>
    <w:rsid w:val="009A4EDC"/>
    <w:rPr>
      <w:rFonts w:ascii="Times New Roman" w:hAnsi="Times New Roman"/>
      <w:b/>
      <w:sz w:val="24"/>
    </w:rPr>
  </w:style>
  <w:style w:type="character" w:customStyle="1" w:styleId="NotBold10Final">
    <w:name w:val="NotBold10Final"/>
    <w:uiPriority w:val="1"/>
    <w:qFormat/>
    <w:rsid w:val="009A4EDC"/>
    <w:rPr>
      <w:rFonts w:ascii="Times New Roman" w:hAnsi="Times New Roman"/>
      <w:b w:val="0"/>
      <w:i w:val="0"/>
      <w:sz w:val="20"/>
    </w:rPr>
  </w:style>
  <w:style w:type="character" w:customStyle="1" w:styleId="slug-elocation">
    <w:name w:val="slug-elocation"/>
    <w:basedOn w:val="DefaultParagraphFont"/>
    <w:rsid w:val="009A4EDC"/>
  </w:style>
  <w:style w:type="character" w:customStyle="1" w:styleId="fu-autorenangabe-fu-beschreibung">
    <w:name w:val="fu-autorenangabe-fu-beschreibung"/>
    <w:rsid w:val="009A4EDC"/>
  </w:style>
  <w:style w:type="paragraph" w:customStyle="1" w:styleId="introshadow">
    <w:name w:val="intro_shadow"/>
    <w:basedOn w:val="Normal"/>
    <w:uiPriority w:val="99"/>
    <w:qFormat/>
    <w:rsid w:val="009A4EDC"/>
    <w:pPr>
      <w:spacing w:before="100" w:beforeAutospacing="1" w:after="100" w:afterAutospacing="1"/>
    </w:pPr>
  </w:style>
  <w:style w:type="paragraph" w:customStyle="1" w:styleId="articleintro">
    <w:name w:val="articleintro"/>
    <w:basedOn w:val="Normal"/>
    <w:uiPriority w:val="99"/>
    <w:qFormat/>
    <w:rsid w:val="009A4EDC"/>
    <w:pPr>
      <w:spacing w:before="100" w:beforeAutospacing="1" w:after="100" w:afterAutospacing="1"/>
    </w:pPr>
  </w:style>
  <w:style w:type="character" w:customStyle="1" w:styleId="commentscontainer">
    <w:name w:val="comments_container"/>
    <w:basedOn w:val="DefaultParagraphFont"/>
    <w:rsid w:val="009A4EDC"/>
  </w:style>
  <w:style w:type="paragraph" w:customStyle="1" w:styleId="Caption40">
    <w:name w:val="Caption4"/>
    <w:basedOn w:val="Normal"/>
    <w:uiPriority w:val="99"/>
    <w:qFormat/>
    <w:rsid w:val="009A4EDC"/>
    <w:pPr>
      <w:spacing w:before="100" w:beforeAutospacing="1" w:after="100" w:afterAutospacing="1"/>
    </w:pPr>
  </w:style>
  <w:style w:type="paragraph" w:customStyle="1" w:styleId="publishedon">
    <w:name w:val="published_on"/>
    <w:basedOn w:val="Normal"/>
    <w:uiPriority w:val="99"/>
    <w:qFormat/>
    <w:rsid w:val="009A4EDC"/>
    <w:pPr>
      <w:spacing w:before="100" w:beforeAutospacing="1" w:after="100" w:afterAutospacing="1"/>
    </w:pPr>
  </w:style>
  <w:style w:type="character" w:customStyle="1" w:styleId="hparticlefooter">
    <w:name w:val="hparticlefooter"/>
    <w:basedOn w:val="DefaultParagraphFont"/>
    <w:rsid w:val="009A4EDC"/>
  </w:style>
  <w:style w:type="table" w:customStyle="1" w:styleId="TableGrid2">
    <w:name w:val="Table Grid2"/>
    <w:basedOn w:val="TableNormal"/>
    <w:next w:val="TableGrid"/>
    <w:rsid w:val="009A4E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A4EDC"/>
  </w:style>
  <w:style w:type="character" w:customStyle="1" w:styleId="BlockCharCharCharCharChar">
    <w:name w:val="Block Char Char Char Char Char"/>
    <w:aliases w:val="Block Char Char Char Char Char Char Char Char,Block Char Char Char Char Char Char Char1"/>
    <w:basedOn w:val="DefaultParagraphFont"/>
    <w:rsid w:val="009A4ED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A4EDC"/>
    <w:rPr>
      <w:b/>
      <w:color w:val="000000"/>
      <w:u w:val="single"/>
    </w:rPr>
  </w:style>
  <w:style w:type="character" w:customStyle="1" w:styleId="CiteEmphasisChar">
    <w:name w:val="Cite/Emphasis Char"/>
    <w:basedOn w:val="DefaultParagraphFont"/>
    <w:link w:val="CiteEmphasis"/>
    <w:rsid w:val="009A4EDC"/>
    <w:rPr>
      <w:rFonts w:ascii="Calibri" w:hAnsi="Calibri" w:cs="Calibri"/>
      <w:b/>
      <w:color w:val="000000"/>
      <w:sz w:val="22"/>
      <w:u w:val="single"/>
    </w:rPr>
  </w:style>
  <w:style w:type="character" w:customStyle="1" w:styleId="ReadText">
    <w:name w:val="Read Text"/>
    <w:basedOn w:val="DefaultParagraphFont"/>
    <w:rsid w:val="009A4EDC"/>
    <w:rPr>
      <w:rFonts w:ascii="Times New Roman" w:hAnsi="Times New Roman"/>
      <w:b/>
      <w:bCs/>
      <w:sz w:val="24"/>
      <w:u w:val="single"/>
    </w:rPr>
  </w:style>
  <w:style w:type="paragraph" w:customStyle="1" w:styleId="Styleunread8pt">
    <w:name w:val="Style unread + 8 pt"/>
    <w:basedOn w:val="Normal"/>
    <w:link w:val="Styleunread8ptChar"/>
    <w:qFormat/>
    <w:rsid w:val="009A4EDC"/>
    <w:rPr>
      <w:color w:val="000000"/>
      <w:sz w:val="16"/>
    </w:rPr>
  </w:style>
  <w:style w:type="character" w:customStyle="1" w:styleId="Styleunread8ptChar">
    <w:name w:val="Style unread + 8 pt Char"/>
    <w:basedOn w:val="DefaultParagraphFont"/>
    <w:link w:val="Styleunread8pt"/>
    <w:rsid w:val="009A4EDC"/>
    <w:rPr>
      <w:rFonts w:ascii="Calibri" w:hAnsi="Calibri" w:cs="Calibri"/>
      <w:color w:val="000000"/>
      <w:sz w:val="16"/>
    </w:rPr>
  </w:style>
  <w:style w:type="character" w:customStyle="1" w:styleId="main">
    <w:name w:val="main"/>
    <w:basedOn w:val="DefaultParagraphFont"/>
    <w:rsid w:val="009A4EDC"/>
  </w:style>
  <w:style w:type="character" w:customStyle="1" w:styleId="textunderlineCharChar">
    <w:name w:val="text underline Char Char"/>
    <w:basedOn w:val="DefaultParagraphFont"/>
    <w:rsid w:val="009A4EDC"/>
    <w:rPr>
      <w:rFonts w:ascii="Garamond" w:hAnsi="Garamond"/>
      <w:color w:val="000000"/>
      <w:u w:val="single"/>
    </w:rPr>
  </w:style>
  <w:style w:type="paragraph" w:customStyle="1" w:styleId="ekprop-p">
    <w:name w:val="ekprop-p"/>
    <w:basedOn w:val="Normal"/>
    <w:uiPriority w:val="99"/>
    <w:qFormat/>
    <w:rsid w:val="009A4EDC"/>
    <w:pPr>
      <w:spacing w:before="100" w:beforeAutospacing="1" w:after="100" w:afterAutospacing="1"/>
    </w:pPr>
    <w:rPr>
      <w:color w:val="58585B"/>
      <w:sz w:val="16"/>
      <w:szCs w:val="16"/>
    </w:rPr>
  </w:style>
  <w:style w:type="paragraph" w:customStyle="1" w:styleId="ShrinkCharChar">
    <w:name w:val="Shrink Char Char"/>
    <w:link w:val="ShrinkCharCharChar"/>
    <w:qFormat/>
    <w:rsid w:val="009A4EDC"/>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A4EDC"/>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9A4EDC"/>
    <w:rPr>
      <w:color w:val="000000"/>
      <w:sz w:val="16"/>
    </w:rPr>
  </w:style>
  <w:style w:type="character" w:customStyle="1" w:styleId="SmalltextCharChar">
    <w:name w:val="Smalltext Char Char"/>
    <w:basedOn w:val="DefaultParagraphFont"/>
    <w:link w:val="SmalltextChar1"/>
    <w:rsid w:val="009A4EDC"/>
    <w:rPr>
      <w:rFonts w:ascii="Calibri" w:hAnsi="Calibri" w:cs="Calibri"/>
      <w:color w:val="000000"/>
      <w:sz w:val="16"/>
    </w:rPr>
  </w:style>
  <w:style w:type="character" w:customStyle="1" w:styleId="FullCiteCharChar">
    <w:name w:val="Full Cite Char Char"/>
    <w:basedOn w:val="DefaultParagraphFont"/>
    <w:rsid w:val="009A4EDC"/>
    <w:rPr>
      <w:rFonts w:ascii="Georgia" w:hAnsi="Georgia" w:cs="Calibri"/>
      <w:color w:val="000000"/>
      <w:sz w:val="20"/>
      <w:szCs w:val="24"/>
    </w:rPr>
  </w:style>
  <w:style w:type="character" w:customStyle="1" w:styleId="submitted-wrapper">
    <w:name w:val="submitted-wrapper"/>
    <w:basedOn w:val="DefaultParagraphFont"/>
    <w:rsid w:val="009A4EDC"/>
  </w:style>
  <w:style w:type="paragraph" w:customStyle="1" w:styleId="Spacer">
    <w:name w:val="Spacer"/>
    <w:basedOn w:val="Heading1"/>
    <w:link w:val="SpacerChar"/>
    <w:autoRedefine/>
    <w:uiPriority w:val="4"/>
    <w:qFormat/>
    <w:rsid w:val="009A4ED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A4EDC"/>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9A4ED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9A4EDC"/>
  </w:style>
  <w:style w:type="character" w:customStyle="1" w:styleId="top-publish">
    <w:name w:val="top-publish"/>
    <w:basedOn w:val="DefaultParagraphFont"/>
    <w:rsid w:val="009A4EDC"/>
  </w:style>
  <w:style w:type="character" w:customStyle="1" w:styleId="byline-italic">
    <w:name w:val="byline-italic"/>
    <w:basedOn w:val="DefaultParagraphFont"/>
    <w:rsid w:val="009A4EDC"/>
  </w:style>
  <w:style w:type="character" w:customStyle="1" w:styleId="CardUnderlinedCharChar0">
    <w:name w:val="Card Underlined Char Char"/>
    <w:rsid w:val="009A4EDC"/>
    <w:rPr>
      <w:rFonts w:ascii="Arial Narrow" w:hAnsi="Arial Narrow"/>
      <w:sz w:val="22"/>
      <w:szCs w:val="24"/>
      <w:u w:val="single"/>
      <w:lang w:val="en-US" w:eastAsia="en-US" w:bidi="ar-SA"/>
    </w:rPr>
  </w:style>
  <w:style w:type="character" w:customStyle="1" w:styleId="gd">
    <w:name w:val="gd"/>
    <w:basedOn w:val="DefaultParagraphFont"/>
    <w:rsid w:val="009A4EDC"/>
  </w:style>
  <w:style w:type="character" w:customStyle="1" w:styleId="g3">
    <w:name w:val="g3"/>
    <w:basedOn w:val="DefaultParagraphFont"/>
    <w:rsid w:val="009A4EDC"/>
  </w:style>
  <w:style w:type="character" w:customStyle="1" w:styleId="hb">
    <w:name w:val="hb"/>
    <w:basedOn w:val="DefaultParagraphFont"/>
    <w:rsid w:val="009A4EDC"/>
  </w:style>
  <w:style w:type="character" w:customStyle="1" w:styleId="g2">
    <w:name w:val="g2"/>
    <w:basedOn w:val="DefaultParagraphFont"/>
    <w:rsid w:val="009A4EDC"/>
  </w:style>
  <w:style w:type="character" w:customStyle="1" w:styleId="nameplatehead">
    <w:name w:val="nameplatehead"/>
    <w:basedOn w:val="DefaultParagraphFont"/>
    <w:rsid w:val="009A4EDC"/>
  </w:style>
  <w:style w:type="character" w:customStyle="1" w:styleId="nameplatelink">
    <w:name w:val="nameplatelink"/>
    <w:basedOn w:val="DefaultParagraphFont"/>
    <w:rsid w:val="009A4EDC"/>
  </w:style>
  <w:style w:type="paragraph" w:customStyle="1" w:styleId="calibre8">
    <w:name w:val="calibre8"/>
    <w:basedOn w:val="Normal"/>
    <w:uiPriority w:val="99"/>
    <w:qFormat/>
    <w:rsid w:val="009A4EDC"/>
    <w:pPr>
      <w:spacing w:before="30" w:after="30"/>
      <w:jc w:val="both"/>
    </w:pPr>
    <w:rPr>
      <w:rFonts w:eastAsia="Times New Roman"/>
      <w:sz w:val="17"/>
      <w:szCs w:val="17"/>
    </w:rPr>
  </w:style>
  <w:style w:type="paragraph" w:customStyle="1" w:styleId="paragraph">
    <w:name w:val="paragraph"/>
    <w:basedOn w:val="Normal"/>
    <w:uiPriority w:val="99"/>
    <w:qFormat/>
    <w:rsid w:val="009A4ED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9A4EDC"/>
  </w:style>
  <w:style w:type="character" w:customStyle="1" w:styleId="djhat-arrow">
    <w:name w:val="djhat-arrow"/>
    <w:basedOn w:val="DefaultParagraphFont"/>
    <w:rsid w:val="009A4EDC"/>
  </w:style>
  <w:style w:type="character" w:customStyle="1" w:styleId="mname">
    <w:name w:val="mname"/>
    <w:basedOn w:val="DefaultParagraphFont"/>
    <w:rsid w:val="009A4EDC"/>
  </w:style>
  <w:style w:type="character" w:customStyle="1" w:styleId="mvalue">
    <w:name w:val="mvalue"/>
    <w:basedOn w:val="DefaultParagraphFont"/>
    <w:rsid w:val="009A4EDC"/>
  </w:style>
  <w:style w:type="character" w:customStyle="1" w:styleId="mchange">
    <w:name w:val="mchange"/>
    <w:basedOn w:val="DefaultParagraphFont"/>
    <w:rsid w:val="009A4EDC"/>
  </w:style>
  <w:style w:type="character" w:customStyle="1" w:styleId="categoryaside">
    <w:name w:val="category__aside"/>
    <w:basedOn w:val="DefaultParagraphFont"/>
    <w:rsid w:val="009A4EDC"/>
  </w:style>
  <w:style w:type="character" w:customStyle="1" w:styleId="article-breadcrumb-wrapper">
    <w:name w:val="article-breadcrumb-wrapper"/>
    <w:basedOn w:val="DefaultParagraphFont"/>
    <w:rsid w:val="009A4EDC"/>
  </w:style>
  <w:style w:type="character" w:customStyle="1" w:styleId="wsj-article-caption-content">
    <w:name w:val="wsj-article-caption-content"/>
    <w:basedOn w:val="DefaultParagraphFont"/>
    <w:rsid w:val="009A4EDC"/>
  </w:style>
  <w:style w:type="character" w:customStyle="1" w:styleId="wsj-article-credit">
    <w:name w:val="wsj-article-credit"/>
    <w:basedOn w:val="DefaultParagraphFont"/>
    <w:rsid w:val="009A4EDC"/>
  </w:style>
  <w:style w:type="character" w:customStyle="1" w:styleId="wsj-article-credit-tag">
    <w:name w:val="wsj-article-credit-tag"/>
    <w:basedOn w:val="DefaultParagraphFont"/>
    <w:rsid w:val="009A4EDC"/>
  </w:style>
  <w:style w:type="character" w:customStyle="1" w:styleId="commentscounticon">
    <w:name w:val="comments_count_icon"/>
    <w:basedOn w:val="DefaultParagraphFont"/>
    <w:rsid w:val="009A4EDC"/>
  </w:style>
  <w:style w:type="character" w:customStyle="1" w:styleId="comments-count-word">
    <w:name w:val="comments-count-word"/>
    <w:basedOn w:val="DefaultParagraphFont"/>
    <w:rsid w:val="009A4EDC"/>
  </w:style>
  <w:style w:type="character" w:customStyle="1" w:styleId="company-name-type">
    <w:name w:val="company-name-type"/>
    <w:basedOn w:val="DefaultParagraphFont"/>
    <w:rsid w:val="009A4EDC"/>
  </w:style>
  <w:style w:type="character" w:customStyle="1" w:styleId="nav-prevnext-lbl">
    <w:name w:val="nav-prevnext-lbl"/>
    <w:basedOn w:val="DefaultParagraphFont"/>
    <w:rsid w:val="009A4EDC"/>
  </w:style>
  <w:style w:type="character" w:customStyle="1" w:styleId="nav-prevnext-hed">
    <w:name w:val="nav-prevnext-hed"/>
    <w:basedOn w:val="DefaultParagraphFont"/>
    <w:rsid w:val="009A4EDC"/>
  </w:style>
  <w:style w:type="character" w:customStyle="1" w:styleId="readcomments">
    <w:name w:val="readcomments"/>
    <w:basedOn w:val="DefaultParagraphFont"/>
    <w:rsid w:val="009A4EDC"/>
  </w:style>
  <w:style w:type="character" w:customStyle="1" w:styleId="selected-edition">
    <w:name w:val="selected-edition"/>
    <w:basedOn w:val="DefaultParagraphFont"/>
    <w:rsid w:val="009A4EDC"/>
  </w:style>
  <w:style w:type="character" w:customStyle="1" w:styleId="rotate">
    <w:name w:val="rotate"/>
    <w:basedOn w:val="DefaultParagraphFont"/>
    <w:rsid w:val="009A4EDC"/>
  </w:style>
  <w:style w:type="paragraph" w:customStyle="1" w:styleId="column-name">
    <w:name w:val="column-name"/>
    <w:basedOn w:val="Normal"/>
    <w:rsid w:val="009A4ED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A4EDC"/>
  </w:style>
  <w:style w:type="character" w:customStyle="1" w:styleId="UnresolvedMention31">
    <w:name w:val="Unresolved Mention31"/>
    <w:basedOn w:val="DefaultParagraphFont"/>
    <w:uiPriority w:val="99"/>
    <w:semiHidden/>
    <w:unhideWhenUsed/>
    <w:rsid w:val="009A4EDC"/>
    <w:rPr>
      <w:color w:val="808080"/>
      <w:shd w:val="clear" w:color="auto" w:fill="E6E6E6"/>
    </w:rPr>
  </w:style>
  <w:style w:type="character" w:customStyle="1" w:styleId="m-765514100411602794gmail-style13ptbold">
    <w:name w:val="m_-765514100411602794gmail-style13ptbold"/>
    <w:basedOn w:val="DefaultParagraphFont"/>
    <w:rsid w:val="009A4EDC"/>
  </w:style>
  <w:style w:type="character" w:customStyle="1" w:styleId="m-765514100411602794gmail-styleunderline">
    <w:name w:val="m_-765514100411602794gmail-styleunderline"/>
    <w:basedOn w:val="DefaultParagraphFont"/>
    <w:rsid w:val="009A4EDC"/>
  </w:style>
  <w:style w:type="character" w:customStyle="1" w:styleId="FontStyle40">
    <w:name w:val="Font Style40"/>
    <w:basedOn w:val="DefaultParagraphFont"/>
    <w:uiPriority w:val="99"/>
    <w:rsid w:val="009A4EDC"/>
    <w:rPr>
      <w:rFonts w:ascii="Cambria" w:hAnsi="Cambria" w:cs="Cambria"/>
      <w:i/>
      <w:iCs/>
      <w:sz w:val="22"/>
      <w:szCs w:val="22"/>
    </w:rPr>
  </w:style>
  <w:style w:type="character" w:customStyle="1" w:styleId="FontStyle42">
    <w:name w:val="Font Style42"/>
    <w:basedOn w:val="DefaultParagraphFont"/>
    <w:uiPriority w:val="99"/>
    <w:rsid w:val="009A4EDC"/>
    <w:rPr>
      <w:rFonts w:ascii="Cambria" w:hAnsi="Cambria" w:cs="Cambria"/>
      <w:sz w:val="22"/>
      <w:szCs w:val="22"/>
    </w:rPr>
  </w:style>
  <w:style w:type="paragraph" w:customStyle="1" w:styleId="Style17">
    <w:name w:val="Style17"/>
    <w:basedOn w:val="Normal"/>
    <w:uiPriority w:val="99"/>
    <w:rsid w:val="009A4ED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9A4ED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9A4EDC"/>
    <w:rPr>
      <w:rFonts w:ascii="Times New Roman" w:hAnsi="Times New Roman" w:cs="Times New Roman"/>
      <w:b/>
      <w:bCs/>
      <w:i/>
      <w:iCs/>
      <w:spacing w:val="-10"/>
      <w:sz w:val="18"/>
      <w:szCs w:val="18"/>
    </w:rPr>
  </w:style>
  <w:style w:type="character" w:customStyle="1" w:styleId="FontStyle370">
    <w:name w:val="Font Style370"/>
    <w:uiPriority w:val="99"/>
    <w:rsid w:val="009A4EDC"/>
    <w:rPr>
      <w:rFonts w:ascii="Cambria" w:hAnsi="Cambria" w:cs="Cambria"/>
      <w:b/>
      <w:bCs/>
      <w:spacing w:val="-10"/>
      <w:sz w:val="18"/>
      <w:szCs w:val="18"/>
    </w:rPr>
  </w:style>
  <w:style w:type="character" w:customStyle="1" w:styleId="FontStyle302">
    <w:name w:val="Font Style302"/>
    <w:uiPriority w:val="99"/>
    <w:rsid w:val="009A4EDC"/>
    <w:rPr>
      <w:rFonts w:ascii="Times New Roman" w:hAnsi="Times New Roman" w:cs="Times New Roman"/>
      <w:b/>
      <w:bCs/>
      <w:sz w:val="22"/>
      <w:szCs w:val="22"/>
    </w:rPr>
  </w:style>
  <w:style w:type="character" w:customStyle="1" w:styleId="FontStyle347">
    <w:name w:val="Font Style347"/>
    <w:uiPriority w:val="99"/>
    <w:rsid w:val="009A4EDC"/>
    <w:rPr>
      <w:rFonts w:ascii="Times New Roman" w:hAnsi="Times New Roman" w:cs="Times New Roman"/>
      <w:b/>
      <w:bCs/>
      <w:spacing w:val="-10"/>
      <w:sz w:val="20"/>
      <w:szCs w:val="20"/>
    </w:rPr>
  </w:style>
  <w:style w:type="paragraph" w:customStyle="1" w:styleId="Style27">
    <w:name w:val="Style27"/>
    <w:basedOn w:val="Normal"/>
    <w:uiPriority w:val="99"/>
    <w:rsid w:val="009A4ED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A4EDC"/>
    <w:rPr>
      <w:rFonts w:ascii="Times New Roman" w:hAnsi="Times New Roman" w:cs="Times New Roman"/>
      <w:spacing w:val="-10"/>
      <w:sz w:val="18"/>
      <w:szCs w:val="18"/>
    </w:rPr>
  </w:style>
  <w:style w:type="character" w:customStyle="1" w:styleId="FontStyle312">
    <w:name w:val="Font Style312"/>
    <w:uiPriority w:val="99"/>
    <w:rsid w:val="009A4EDC"/>
    <w:rPr>
      <w:rFonts w:ascii="Times New Roman" w:hAnsi="Times New Roman" w:cs="Times New Roman"/>
      <w:b/>
      <w:bCs/>
      <w:spacing w:val="-10"/>
      <w:sz w:val="16"/>
      <w:szCs w:val="16"/>
    </w:rPr>
  </w:style>
  <w:style w:type="character" w:customStyle="1" w:styleId="FontStyle346">
    <w:name w:val="Font Style346"/>
    <w:uiPriority w:val="99"/>
    <w:rsid w:val="009A4EDC"/>
    <w:rPr>
      <w:rFonts w:ascii="Times New Roman" w:hAnsi="Times New Roman" w:cs="Times New Roman"/>
      <w:b/>
      <w:bCs/>
      <w:spacing w:val="-10"/>
      <w:sz w:val="18"/>
      <w:szCs w:val="18"/>
    </w:rPr>
  </w:style>
  <w:style w:type="character" w:customStyle="1" w:styleId="FontStyle330">
    <w:name w:val="Font Style330"/>
    <w:uiPriority w:val="99"/>
    <w:rsid w:val="009A4EDC"/>
    <w:rPr>
      <w:rFonts w:ascii="Times New Roman" w:hAnsi="Times New Roman" w:cs="Times New Roman"/>
      <w:b/>
      <w:bCs/>
      <w:sz w:val="16"/>
      <w:szCs w:val="16"/>
    </w:rPr>
  </w:style>
  <w:style w:type="character" w:customStyle="1" w:styleId="FontStyle372">
    <w:name w:val="Font Style372"/>
    <w:uiPriority w:val="99"/>
    <w:rsid w:val="009A4EDC"/>
    <w:rPr>
      <w:rFonts w:ascii="Times New Roman" w:hAnsi="Times New Roman" w:cs="Times New Roman"/>
      <w:b/>
      <w:bCs/>
      <w:sz w:val="16"/>
      <w:szCs w:val="16"/>
    </w:rPr>
  </w:style>
  <w:style w:type="paragraph" w:customStyle="1" w:styleId="Style59">
    <w:name w:val="Style59"/>
    <w:basedOn w:val="Normal"/>
    <w:uiPriority w:val="99"/>
    <w:rsid w:val="009A4ED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A4EDC"/>
    <w:rPr>
      <w:rFonts w:ascii="Times New Roman" w:hAnsi="Times New Roman" w:cs="Times New Roman"/>
      <w:b/>
      <w:bCs/>
      <w:i/>
      <w:iCs/>
      <w:sz w:val="16"/>
      <w:szCs w:val="16"/>
    </w:rPr>
  </w:style>
  <w:style w:type="paragraph" w:customStyle="1" w:styleId="Style200">
    <w:name w:val="Style20"/>
    <w:basedOn w:val="Normal"/>
    <w:uiPriority w:val="99"/>
    <w:rsid w:val="009A4ED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A4EDC"/>
    <w:rPr>
      <w:rFonts w:ascii="Times New Roman" w:hAnsi="Times New Roman" w:cs="Times New Roman"/>
      <w:smallCaps/>
      <w:sz w:val="14"/>
      <w:szCs w:val="14"/>
    </w:rPr>
  </w:style>
  <w:style w:type="paragraph" w:customStyle="1" w:styleId="Style89">
    <w:name w:val="Style89"/>
    <w:basedOn w:val="Normal"/>
    <w:uiPriority w:val="99"/>
    <w:rsid w:val="009A4ED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A4EDC"/>
    <w:rPr>
      <w:rFonts w:ascii="Times New Roman" w:hAnsi="Times New Roman" w:cs="Times New Roman"/>
      <w:b/>
      <w:bCs/>
      <w:spacing w:val="-10"/>
      <w:sz w:val="22"/>
      <w:szCs w:val="22"/>
    </w:rPr>
  </w:style>
  <w:style w:type="character" w:customStyle="1" w:styleId="FontStyle320">
    <w:name w:val="Font Style320"/>
    <w:uiPriority w:val="99"/>
    <w:rsid w:val="009A4EDC"/>
    <w:rPr>
      <w:rFonts w:ascii="Times New Roman" w:hAnsi="Times New Roman" w:cs="Times New Roman"/>
      <w:b/>
      <w:bCs/>
      <w:spacing w:val="-10"/>
      <w:sz w:val="22"/>
      <w:szCs w:val="22"/>
    </w:rPr>
  </w:style>
  <w:style w:type="character" w:customStyle="1" w:styleId="FontStyle352">
    <w:name w:val="Font Style352"/>
    <w:uiPriority w:val="99"/>
    <w:rsid w:val="009A4EDC"/>
    <w:rPr>
      <w:rFonts w:ascii="Times New Roman" w:hAnsi="Times New Roman" w:cs="Times New Roman"/>
      <w:b/>
      <w:bCs/>
      <w:sz w:val="16"/>
      <w:szCs w:val="16"/>
    </w:rPr>
  </w:style>
  <w:style w:type="character" w:customStyle="1" w:styleId="FontStyle356">
    <w:name w:val="Font Style356"/>
    <w:uiPriority w:val="99"/>
    <w:rsid w:val="009A4EDC"/>
    <w:rPr>
      <w:rFonts w:ascii="Times New Roman" w:hAnsi="Times New Roman" w:cs="Times New Roman"/>
      <w:b/>
      <w:bCs/>
      <w:spacing w:val="-10"/>
      <w:sz w:val="22"/>
      <w:szCs w:val="22"/>
    </w:rPr>
  </w:style>
  <w:style w:type="character" w:customStyle="1" w:styleId="FontStyle298">
    <w:name w:val="Font Style298"/>
    <w:uiPriority w:val="99"/>
    <w:rsid w:val="009A4EDC"/>
    <w:rPr>
      <w:rFonts w:ascii="Times New Roman" w:hAnsi="Times New Roman" w:cs="Times New Roman"/>
      <w:sz w:val="18"/>
      <w:szCs w:val="18"/>
    </w:rPr>
  </w:style>
  <w:style w:type="character" w:customStyle="1" w:styleId="FontStyle311">
    <w:name w:val="Font Style311"/>
    <w:uiPriority w:val="99"/>
    <w:rsid w:val="009A4EDC"/>
    <w:rPr>
      <w:rFonts w:ascii="Times New Roman" w:hAnsi="Times New Roman" w:cs="Times New Roman"/>
      <w:b/>
      <w:bCs/>
      <w:spacing w:val="-10"/>
      <w:sz w:val="18"/>
      <w:szCs w:val="18"/>
    </w:rPr>
  </w:style>
  <w:style w:type="character" w:customStyle="1" w:styleId="FontStyle332">
    <w:name w:val="Font Style332"/>
    <w:uiPriority w:val="99"/>
    <w:rsid w:val="009A4EDC"/>
    <w:rPr>
      <w:rFonts w:ascii="Times New Roman" w:hAnsi="Times New Roman" w:cs="Times New Roman"/>
      <w:b/>
      <w:bCs/>
      <w:i/>
      <w:iCs/>
      <w:spacing w:val="-10"/>
      <w:sz w:val="20"/>
      <w:szCs w:val="20"/>
    </w:rPr>
  </w:style>
  <w:style w:type="character" w:customStyle="1" w:styleId="FontStyle371">
    <w:name w:val="Font Style371"/>
    <w:uiPriority w:val="99"/>
    <w:rsid w:val="009A4EDC"/>
    <w:rPr>
      <w:rFonts w:ascii="Times New Roman" w:hAnsi="Times New Roman" w:cs="Times New Roman"/>
      <w:sz w:val="16"/>
      <w:szCs w:val="16"/>
    </w:rPr>
  </w:style>
  <w:style w:type="character" w:customStyle="1" w:styleId="FontStyle350">
    <w:name w:val="Font Style350"/>
    <w:uiPriority w:val="99"/>
    <w:rsid w:val="009A4EDC"/>
    <w:rPr>
      <w:rFonts w:ascii="Times New Roman" w:hAnsi="Times New Roman" w:cs="Times New Roman"/>
      <w:b/>
      <w:bCs/>
      <w:i/>
      <w:iCs/>
      <w:sz w:val="20"/>
      <w:szCs w:val="20"/>
    </w:rPr>
  </w:style>
  <w:style w:type="paragraph" w:customStyle="1" w:styleId="Style8">
    <w:name w:val="Style8"/>
    <w:basedOn w:val="Normal"/>
    <w:uiPriority w:val="99"/>
    <w:rsid w:val="009A4EDC"/>
    <w:pPr>
      <w:widowControl w:val="0"/>
      <w:autoSpaceDE w:val="0"/>
      <w:autoSpaceDN w:val="0"/>
      <w:adjustRightInd w:val="0"/>
    </w:pPr>
    <w:rPr>
      <w:rFonts w:eastAsia="Times New Roman"/>
      <w:sz w:val="24"/>
    </w:rPr>
  </w:style>
  <w:style w:type="character" w:customStyle="1" w:styleId="FontStyle351">
    <w:name w:val="Font Style351"/>
    <w:uiPriority w:val="99"/>
    <w:rsid w:val="009A4EDC"/>
    <w:rPr>
      <w:rFonts w:ascii="Times New Roman" w:hAnsi="Times New Roman" w:cs="Times New Roman"/>
      <w:b/>
      <w:bCs/>
      <w:sz w:val="22"/>
      <w:szCs w:val="22"/>
    </w:rPr>
  </w:style>
  <w:style w:type="paragraph" w:customStyle="1" w:styleId="Style130">
    <w:name w:val="Style130"/>
    <w:basedOn w:val="Normal"/>
    <w:uiPriority w:val="99"/>
    <w:rsid w:val="009A4EDC"/>
    <w:pPr>
      <w:widowControl w:val="0"/>
      <w:autoSpaceDE w:val="0"/>
      <w:autoSpaceDN w:val="0"/>
      <w:adjustRightInd w:val="0"/>
      <w:jc w:val="both"/>
    </w:pPr>
    <w:rPr>
      <w:rFonts w:eastAsia="Times New Roman"/>
      <w:sz w:val="24"/>
    </w:rPr>
  </w:style>
  <w:style w:type="character" w:customStyle="1" w:styleId="FontStyle369">
    <w:name w:val="Font Style369"/>
    <w:uiPriority w:val="99"/>
    <w:rsid w:val="009A4EDC"/>
    <w:rPr>
      <w:rFonts w:ascii="Times New Roman" w:hAnsi="Times New Roman" w:cs="Times New Roman"/>
      <w:b/>
      <w:bCs/>
      <w:spacing w:val="-10"/>
      <w:sz w:val="20"/>
      <w:szCs w:val="20"/>
    </w:rPr>
  </w:style>
  <w:style w:type="character" w:customStyle="1" w:styleId="FontStyle357">
    <w:name w:val="Font Style357"/>
    <w:uiPriority w:val="99"/>
    <w:rsid w:val="009A4EDC"/>
    <w:rPr>
      <w:rFonts w:ascii="Times New Roman" w:hAnsi="Times New Roman" w:cs="Times New Roman"/>
      <w:b/>
      <w:bCs/>
      <w:spacing w:val="-10"/>
      <w:sz w:val="22"/>
      <w:szCs w:val="22"/>
    </w:rPr>
  </w:style>
  <w:style w:type="paragraph" w:customStyle="1" w:styleId="Style67">
    <w:name w:val="Style67"/>
    <w:basedOn w:val="Normal"/>
    <w:uiPriority w:val="99"/>
    <w:rsid w:val="009A4ED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A4EDC"/>
    <w:rPr>
      <w:rFonts w:ascii="Times New Roman" w:hAnsi="Times New Roman" w:cs="Times New Roman"/>
      <w:sz w:val="20"/>
      <w:szCs w:val="20"/>
    </w:rPr>
  </w:style>
  <w:style w:type="character" w:customStyle="1" w:styleId="FontStyle374">
    <w:name w:val="Font Style374"/>
    <w:uiPriority w:val="99"/>
    <w:rsid w:val="009A4EDC"/>
    <w:rPr>
      <w:rFonts w:ascii="Times New Roman" w:hAnsi="Times New Roman" w:cs="Times New Roman"/>
      <w:b/>
      <w:bCs/>
      <w:spacing w:val="-10"/>
      <w:sz w:val="22"/>
      <w:szCs w:val="22"/>
    </w:rPr>
  </w:style>
  <w:style w:type="paragraph" w:customStyle="1" w:styleId="Style300">
    <w:name w:val="Style30"/>
    <w:basedOn w:val="Normal"/>
    <w:uiPriority w:val="99"/>
    <w:rsid w:val="009A4ED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A4EDC"/>
    <w:rPr>
      <w:rFonts w:ascii="Times New Roman" w:hAnsi="Times New Roman" w:cs="Times New Roman"/>
      <w:smallCaps/>
      <w:sz w:val="16"/>
      <w:szCs w:val="16"/>
    </w:rPr>
  </w:style>
  <w:style w:type="paragraph" w:customStyle="1" w:styleId="Style93">
    <w:name w:val="Style93"/>
    <w:basedOn w:val="Normal"/>
    <w:uiPriority w:val="99"/>
    <w:rsid w:val="009A4ED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A4ED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A4EDC"/>
    <w:rPr>
      <w:rFonts w:eastAsia="Times New Roman"/>
      <w:b/>
      <w:sz w:val="28"/>
      <w:u w:val="thick"/>
    </w:rPr>
  </w:style>
  <w:style w:type="character" w:customStyle="1" w:styleId="CardsCharCharChar">
    <w:name w:val="Cards Char Char Char"/>
    <w:rsid w:val="009A4EDC"/>
    <w:rPr>
      <w:szCs w:val="24"/>
      <w:lang w:val="en-US" w:eastAsia="en-US" w:bidi="ar-SA"/>
    </w:rPr>
  </w:style>
  <w:style w:type="character" w:customStyle="1" w:styleId="CardsCharCharCharChar">
    <w:name w:val="Cards Char Char Char Char"/>
    <w:rsid w:val="009A4EDC"/>
    <w:rPr>
      <w:szCs w:val="24"/>
      <w:lang w:val="en-US" w:eastAsia="en-US" w:bidi="ar-SA"/>
    </w:rPr>
  </w:style>
  <w:style w:type="paragraph" w:customStyle="1" w:styleId="NoSpacingCharCharChar">
    <w:name w:val="No Spacing Char Char Char"/>
    <w:next w:val="Normal"/>
    <w:rsid w:val="009A4EDC"/>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9A4ED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A4EDC"/>
    <w:rPr>
      <w:rFonts w:ascii="Garamond" w:hAnsi="Garamond"/>
    </w:rPr>
  </w:style>
  <w:style w:type="paragraph" w:customStyle="1" w:styleId="INDENTEDPARAGRAPH">
    <w:name w:val="INDENTED PARAGRAPH"/>
    <w:rsid w:val="009A4EDC"/>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9A4EDC"/>
  </w:style>
  <w:style w:type="paragraph" w:customStyle="1" w:styleId="TagChar1CharCharCharChar">
    <w:name w:val="Tag Char1 Char Char Char Char"/>
    <w:basedOn w:val="Normal"/>
    <w:rsid w:val="009A4ED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A4EDC"/>
    <w:rPr>
      <w:rFonts w:eastAsia="Times New Roman"/>
      <w:b/>
      <w:sz w:val="24"/>
    </w:rPr>
  </w:style>
  <w:style w:type="paragraph" w:customStyle="1" w:styleId="RepeatHeader0">
    <w:name w:val="Repeat Header"/>
    <w:basedOn w:val="HeaderDebate"/>
    <w:rsid w:val="009A4EDC"/>
    <w:pPr>
      <w:jc w:val="center"/>
      <w:outlineLvl w:val="1"/>
    </w:pPr>
    <w:rPr>
      <w:rFonts w:eastAsia="Times New Roman"/>
      <w:b/>
      <w:sz w:val="48"/>
      <w:szCs w:val="48"/>
      <w:u w:val="words"/>
    </w:rPr>
  </w:style>
  <w:style w:type="character" w:customStyle="1" w:styleId="sectionsubtitle">
    <w:name w:val="sectionsubtitle"/>
    <w:basedOn w:val="DefaultParagraphFont"/>
    <w:rsid w:val="009A4EDC"/>
  </w:style>
  <w:style w:type="character" w:customStyle="1" w:styleId="EvidenceTag">
    <w:name w:val="Evidence Tag"/>
    <w:rsid w:val="009A4ED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A4ED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A4ED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A4ED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A4ED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A4EDC"/>
  </w:style>
  <w:style w:type="character" w:customStyle="1" w:styleId="StyleUnderlineUnderlineChar">
    <w:name w:val="Style Underline + Underline Char"/>
    <w:rsid w:val="009A4EDC"/>
    <w:rPr>
      <w:rFonts w:ascii="Trebuchet MS" w:hAnsi="Trebuchet MS"/>
      <w:szCs w:val="18"/>
      <w:u w:val="single"/>
      <w:lang w:val="en-US" w:eastAsia="en-US" w:bidi="ar-SA"/>
    </w:rPr>
  </w:style>
  <w:style w:type="paragraph" w:customStyle="1" w:styleId="UnderlineCards">
    <w:name w:val="Underline Cards"/>
    <w:basedOn w:val="Cards"/>
    <w:link w:val="UnderlineCardsChar"/>
    <w:rsid w:val="009A4EDC"/>
    <w:pPr>
      <w:ind w:left="288"/>
      <w:jc w:val="left"/>
    </w:pPr>
    <w:rPr>
      <w:rFonts w:eastAsia="Times New Roman"/>
      <w:szCs w:val="24"/>
      <w:u w:val="thick"/>
    </w:rPr>
  </w:style>
  <w:style w:type="character" w:customStyle="1" w:styleId="UnderlineCardsChar">
    <w:name w:val="Underline Cards Char"/>
    <w:link w:val="UnderlineCards"/>
    <w:rsid w:val="009A4EDC"/>
    <w:rPr>
      <w:rFonts w:ascii="Times New Roman" w:eastAsia="Times New Roman" w:hAnsi="Times New Roman" w:cs="Times New Roman"/>
      <w:sz w:val="20"/>
      <w:u w:val="thick"/>
    </w:rPr>
  </w:style>
  <w:style w:type="character" w:customStyle="1" w:styleId="SmallCardsChar">
    <w:name w:val="Small Cards Char"/>
    <w:link w:val="SmallCards"/>
    <w:rsid w:val="009A4EDC"/>
    <w:rPr>
      <w:rFonts w:ascii="Calibri" w:eastAsia="Times New Roman" w:hAnsi="Calibri" w:cs="Calibri"/>
      <w:sz w:val="16"/>
      <w:szCs w:val="20"/>
    </w:rPr>
  </w:style>
  <w:style w:type="paragraph" w:customStyle="1" w:styleId="ReadingCites">
    <w:name w:val="Reading Cites"/>
    <w:basedOn w:val="Normal"/>
    <w:link w:val="ReadingCitesChar"/>
    <w:rsid w:val="009A4EDC"/>
    <w:rPr>
      <w:rFonts w:eastAsia="Times New Roman"/>
      <w:b/>
      <w:szCs w:val="20"/>
    </w:rPr>
  </w:style>
  <w:style w:type="character" w:customStyle="1" w:styleId="ReadingCitesChar">
    <w:name w:val="Reading Cites Char"/>
    <w:link w:val="ReadingCites"/>
    <w:rsid w:val="009A4EDC"/>
    <w:rPr>
      <w:rFonts w:ascii="Calibri" w:eastAsia="Times New Roman" w:hAnsi="Calibri" w:cs="Calibri"/>
      <w:b/>
      <w:sz w:val="22"/>
      <w:szCs w:val="20"/>
    </w:rPr>
  </w:style>
  <w:style w:type="paragraph" w:customStyle="1" w:styleId="ContentsHeading">
    <w:name w:val="Contents Heading"/>
    <w:basedOn w:val="Heading1"/>
    <w:next w:val="Normal"/>
    <w:rsid w:val="009A4ED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9A4EDC"/>
    <w:pPr>
      <w:spacing w:before="100" w:beforeAutospacing="1" w:after="100" w:afterAutospacing="1"/>
    </w:pPr>
    <w:rPr>
      <w:rFonts w:eastAsia="Times New Roman"/>
    </w:rPr>
  </w:style>
  <w:style w:type="character" w:customStyle="1" w:styleId="CharacterStyle8">
    <w:name w:val="Character Style 8"/>
    <w:rsid w:val="009A4EDC"/>
    <w:rPr>
      <w:sz w:val="22"/>
      <w:szCs w:val="22"/>
    </w:rPr>
  </w:style>
  <w:style w:type="paragraph" w:customStyle="1" w:styleId="Style110">
    <w:name w:val="Style 11"/>
    <w:rsid w:val="009A4EDC"/>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9A4EDC"/>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A4EDC"/>
    <w:rPr>
      <w:rFonts w:ascii="Arial Narrow" w:hAnsi="Arial Narrow"/>
      <w:color w:val="000000"/>
      <w:sz w:val="22"/>
      <w:szCs w:val="22"/>
      <w:u w:val="single"/>
      <w:lang w:val="en-US" w:eastAsia="en-US" w:bidi="ar-SA"/>
    </w:rPr>
  </w:style>
  <w:style w:type="character" w:customStyle="1" w:styleId="CardText1Char1">
    <w:name w:val="Card Text 1 Char1"/>
    <w:rsid w:val="009A4EDC"/>
    <w:rPr>
      <w:rFonts w:ascii="Arial Narrow" w:hAnsi="Arial Narrow"/>
      <w:color w:val="000000"/>
      <w:sz w:val="22"/>
      <w:szCs w:val="22"/>
      <w:u w:val="single"/>
      <w:lang w:val="en-US" w:eastAsia="en-US" w:bidi="ar-SA"/>
    </w:rPr>
  </w:style>
  <w:style w:type="paragraph" w:customStyle="1" w:styleId="Style52">
    <w:name w:val="Style 5"/>
    <w:rsid w:val="009A4EDC"/>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9A4EDC"/>
    <w:rPr>
      <w:rFonts w:ascii="Times New Roman" w:eastAsia="Times" w:hAnsi="Times New Roman" w:cs="Arial"/>
      <w:b w:val="0"/>
      <w:bCs w:val="0"/>
      <w:iCs/>
      <w:noProof/>
      <w:sz w:val="24"/>
      <w:szCs w:val="24"/>
      <w:u w:val="single"/>
      <w:lang w:val="en-US" w:eastAsia="en-US" w:bidi="ar-SA"/>
    </w:rPr>
  </w:style>
  <w:style w:type="character" w:customStyle="1" w:styleId="arttitle1">
    <w:name w:val="arttitle1"/>
    <w:rsid w:val="009A4EDC"/>
    <w:rPr>
      <w:b/>
      <w:bCs/>
      <w:color w:val="695B54"/>
    </w:rPr>
  </w:style>
  <w:style w:type="paragraph" w:customStyle="1" w:styleId="Heading11">
    <w:name w:val="Heading 11"/>
    <w:basedOn w:val="Normal"/>
    <w:next w:val="Normal"/>
    <w:rsid w:val="009A4EDC"/>
    <w:pPr>
      <w:keepNext/>
      <w:widowControl w:val="0"/>
      <w:suppressAutoHyphens/>
      <w:jc w:val="center"/>
    </w:pPr>
    <w:rPr>
      <w:rFonts w:eastAsia="Tahoma"/>
      <w:b/>
      <w:sz w:val="48"/>
      <w:szCs w:val="32"/>
      <w:u w:val="single"/>
    </w:rPr>
  </w:style>
  <w:style w:type="paragraph" w:customStyle="1" w:styleId="TextHeading">
    <w:name w:val="Text Heading"/>
    <w:basedOn w:val="Heading3"/>
    <w:rsid w:val="009A4EDC"/>
    <w:pPr>
      <w:keepLines w:val="0"/>
      <w:pageBreakBefore w:val="0"/>
      <w:spacing w:before="0"/>
      <w:jc w:val="left"/>
    </w:pPr>
    <w:rPr>
      <w:rFonts w:eastAsia="Times New Roman" w:cs="Arial"/>
      <w:sz w:val="22"/>
      <w:szCs w:val="26"/>
    </w:rPr>
  </w:style>
  <w:style w:type="character" w:customStyle="1" w:styleId="TextHeadingChar">
    <w:name w:val="Text Heading Char"/>
    <w:rsid w:val="009A4EDC"/>
    <w:rPr>
      <w:rFonts w:cs="Arial"/>
      <w:b/>
      <w:bCs/>
      <w:sz w:val="22"/>
      <w:szCs w:val="26"/>
      <w:u w:val="single"/>
      <w:lang w:val="en-US" w:eastAsia="en-US" w:bidi="ar-SA"/>
    </w:rPr>
  </w:style>
  <w:style w:type="character" w:customStyle="1" w:styleId="FootnoteCharacters">
    <w:name w:val="Footnote Characters"/>
    <w:rsid w:val="009A4EDC"/>
    <w:rPr>
      <w:vertAlign w:val="superscript"/>
    </w:rPr>
  </w:style>
  <w:style w:type="paragraph" w:customStyle="1" w:styleId="StyleHeading1BlockTitleHeading1Char1ALEXHeadingBrief-He2">
    <w:name w:val="Style Heading 1Block TitleHeading 1 Char1ALEXHeadingBrief - He...2"/>
    <w:basedOn w:val="Heading1"/>
    <w:autoRedefine/>
    <w:rsid w:val="009A4ED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A4ED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A4ED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9A4EDC"/>
    <w:rPr>
      <w:rFonts w:ascii="Cambria" w:eastAsia="Cambria" w:hAnsi="Cambria"/>
      <w:b/>
      <w:caps/>
      <w:sz w:val="24"/>
    </w:rPr>
  </w:style>
  <w:style w:type="paragraph" w:customStyle="1" w:styleId="StyleDebateBodyBefore12pt">
    <w:name w:val="Style Debate Body + Before:  12 pt"/>
    <w:basedOn w:val="Normal"/>
    <w:next w:val="Normal"/>
    <w:rsid w:val="009A4EDC"/>
    <w:pPr>
      <w:spacing w:before="240"/>
    </w:pPr>
    <w:rPr>
      <w:rFonts w:ascii="Garamond" w:eastAsia="Times New Roman" w:hAnsi="Garamond"/>
      <w:bCs/>
      <w:szCs w:val="20"/>
    </w:rPr>
  </w:style>
  <w:style w:type="paragraph" w:customStyle="1" w:styleId="StyleDebateBodyBefore12pt1">
    <w:name w:val="Style Debate Body + Before:  12 pt1"/>
    <w:basedOn w:val="Normal"/>
    <w:rsid w:val="009A4EDC"/>
    <w:pPr>
      <w:spacing w:before="240"/>
    </w:pPr>
    <w:rPr>
      <w:rFonts w:ascii="Garamond" w:eastAsia="Times New Roman" w:hAnsi="Garamond"/>
      <w:bCs/>
      <w:szCs w:val="20"/>
    </w:rPr>
  </w:style>
  <w:style w:type="paragraph" w:customStyle="1" w:styleId="PageNumber11">
    <w:name w:val="Page Number11"/>
    <w:basedOn w:val="Normal"/>
    <w:next w:val="Normal"/>
    <w:rsid w:val="009A4EDC"/>
    <w:rPr>
      <w:rFonts w:eastAsia="Times New Roman"/>
    </w:rPr>
  </w:style>
  <w:style w:type="character" w:customStyle="1" w:styleId="Heading2CharCharCharCharCharCharCharCharCharCharCharCharCharChar1">
    <w:name w:val="Heading 2 Char Char Char Char Char Char Char Char Char Char Char Char Char Char1"/>
    <w:rsid w:val="009A4EDC"/>
    <w:rPr>
      <w:rFonts w:eastAsia="SimSun" w:cs="Arial"/>
      <w:b/>
      <w:bCs/>
      <w:iCs/>
      <w:sz w:val="24"/>
      <w:szCs w:val="28"/>
      <w:lang w:val="en-US" w:eastAsia="zh-CN" w:bidi="ar-SA"/>
    </w:rPr>
  </w:style>
  <w:style w:type="character" w:customStyle="1" w:styleId="Char31">
    <w:name w:val="Char31"/>
    <w:rsid w:val="009A4EDC"/>
    <w:rPr>
      <w:rFonts w:cs="Arial"/>
      <w:bCs/>
      <w:u w:val="thick"/>
      <w:lang w:val="en-US" w:eastAsia="en-US" w:bidi="ar-SA"/>
    </w:rPr>
  </w:style>
  <w:style w:type="paragraph" w:customStyle="1" w:styleId="StyleHeading1Centered">
    <w:name w:val="Style Heading 1 + Centered"/>
    <w:basedOn w:val="Heading1"/>
    <w:rsid w:val="009A4E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A4E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A4E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A4EDC"/>
    <w:pPr>
      <w:spacing w:before="120"/>
    </w:pPr>
    <w:rPr>
      <w:rFonts w:eastAsia="Times New Roman"/>
    </w:rPr>
  </w:style>
  <w:style w:type="character" w:customStyle="1" w:styleId="underliningChar3">
    <w:name w:val="underlining Char"/>
    <w:rsid w:val="009A4EDC"/>
    <w:rPr>
      <w:b/>
      <w:szCs w:val="24"/>
      <w:u w:val="single"/>
      <w:lang w:val="en-US" w:eastAsia="en-US" w:bidi="ar-SA"/>
    </w:rPr>
  </w:style>
  <w:style w:type="character" w:customStyle="1" w:styleId="notreadChar">
    <w:name w:val="not read Char"/>
    <w:rsid w:val="009A4EDC"/>
    <w:rPr>
      <w:sz w:val="18"/>
      <w:szCs w:val="24"/>
      <w:lang w:val="en-US" w:eastAsia="en-US" w:bidi="ar-SA"/>
    </w:rPr>
  </w:style>
  <w:style w:type="paragraph" w:customStyle="1" w:styleId="StyleStrong10ptNotBold">
    <w:name w:val="Style Strong + 10 pt Not Bold"/>
    <w:basedOn w:val="Normal"/>
    <w:autoRedefine/>
    <w:rsid w:val="009A4EDC"/>
    <w:pPr>
      <w:ind w:left="720" w:hanging="360"/>
    </w:pPr>
    <w:rPr>
      <w:rFonts w:eastAsia="Times New Roman"/>
      <w:sz w:val="26"/>
      <w:szCs w:val="26"/>
    </w:rPr>
  </w:style>
  <w:style w:type="character" w:customStyle="1" w:styleId="smallCharChar0">
    <w:name w:val="small Char Char"/>
    <w:rsid w:val="009A4EDC"/>
    <w:rPr>
      <w:rFonts w:ascii="Times New Roman" w:eastAsia="Times New Roman" w:hAnsi="Times New Roman" w:cs="Times New Roman"/>
      <w:sz w:val="12"/>
      <w:szCs w:val="16"/>
    </w:rPr>
  </w:style>
  <w:style w:type="character" w:customStyle="1" w:styleId="Undlerine">
    <w:name w:val="Undlerine"/>
    <w:qFormat/>
    <w:rsid w:val="009A4EDC"/>
    <w:rPr>
      <w:rFonts w:ascii="Times New Roman" w:hAnsi="Times New Roman"/>
      <w:w w:val="110"/>
      <w:sz w:val="20"/>
      <w:szCs w:val="20"/>
      <w:u w:val="single"/>
      <w:bdr w:val="none" w:sz="0" w:space="0" w:color="auto"/>
      <w:lang w:bidi="he-IL"/>
    </w:rPr>
  </w:style>
  <w:style w:type="character" w:customStyle="1" w:styleId="Boxes">
    <w:name w:val="Boxes"/>
    <w:qFormat/>
    <w:rsid w:val="009A4EDC"/>
    <w:rPr>
      <w:rFonts w:ascii="Times New Roman" w:hAnsi="Times New Roman"/>
      <w:sz w:val="20"/>
      <w:u w:val="single"/>
      <w:bdr w:val="single" w:sz="4" w:space="0" w:color="auto"/>
    </w:rPr>
  </w:style>
  <w:style w:type="character" w:customStyle="1" w:styleId="tim">
    <w:name w:val="tim"/>
    <w:qFormat/>
    <w:rsid w:val="009A4EDC"/>
    <w:rPr>
      <w:rFonts w:ascii="Times New Roman" w:hAnsi="Times New Roman"/>
      <w:sz w:val="20"/>
      <w:u w:val="single"/>
    </w:rPr>
  </w:style>
  <w:style w:type="character" w:customStyle="1" w:styleId="hl">
    <w:name w:val="hl"/>
    <w:basedOn w:val="DefaultParagraphFont"/>
    <w:rsid w:val="009A4EDC"/>
  </w:style>
  <w:style w:type="character" w:customStyle="1" w:styleId="clock1">
    <w:name w:val="clock1"/>
    <w:rsid w:val="009A4EDC"/>
    <w:rPr>
      <w:color w:val="B51B1B"/>
    </w:rPr>
  </w:style>
  <w:style w:type="character" w:customStyle="1" w:styleId="smallChar10">
    <w:name w:val="small Char1"/>
    <w:rsid w:val="009A4EDC"/>
    <w:rPr>
      <w:sz w:val="12"/>
      <w:szCs w:val="16"/>
      <w:lang w:val="en-US" w:eastAsia="en-US" w:bidi="ar-SA"/>
    </w:rPr>
  </w:style>
  <w:style w:type="character" w:customStyle="1" w:styleId="SmallCardsCharChar">
    <w:name w:val="Small Cards Char Char"/>
    <w:rsid w:val="009A4EDC"/>
    <w:rPr>
      <w:sz w:val="14"/>
      <w:szCs w:val="24"/>
      <w:lang w:val="en-US" w:eastAsia="en-US" w:bidi="ar-SA"/>
    </w:rPr>
  </w:style>
  <w:style w:type="paragraph" w:customStyle="1" w:styleId="NormalCards">
    <w:name w:val="Normal Cards"/>
    <w:basedOn w:val="Normal"/>
    <w:rsid w:val="009A4EDC"/>
    <w:pPr>
      <w:ind w:left="288"/>
    </w:pPr>
    <w:rPr>
      <w:rFonts w:eastAsia="Times New Roman"/>
    </w:rPr>
  </w:style>
  <w:style w:type="character" w:customStyle="1" w:styleId="iniciales">
    <w:name w:val="iniciales"/>
    <w:basedOn w:val="DefaultParagraphFont"/>
    <w:rsid w:val="009A4EDC"/>
  </w:style>
  <w:style w:type="character" w:customStyle="1" w:styleId="Style10ptBoldUnderline">
    <w:name w:val="Style 10 pt Bold Underline"/>
    <w:rsid w:val="009A4EDC"/>
    <w:rPr>
      <w:b/>
      <w:bCs/>
      <w:sz w:val="20"/>
      <w:u w:val="single"/>
    </w:rPr>
  </w:style>
  <w:style w:type="paragraph" w:customStyle="1" w:styleId="outdent">
    <w:name w:val="outdent"/>
    <w:basedOn w:val="Normal"/>
    <w:rsid w:val="009A4ED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A4EDC"/>
    <w:pPr>
      <w:spacing w:before="100" w:beforeAutospacing="1" w:after="100" w:afterAutospacing="1"/>
    </w:pPr>
    <w:rPr>
      <w:rFonts w:eastAsia="Times New Roman"/>
      <w:sz w:val="24"/>
    </w:rPr>
  </w:style>
  <w:style w:type="paragraph" w:customStyle="1" w:styleId="bulletfollow">
    <w:name w:val="bulletfollow"/>
    <w:basedOn w:val="Normal"/>
    <w:rsid w:val="009A4EDC"/>
    <w:pPr>
      <w:spacing w:before="100" w:beforeAutospacing="1" w:after="100" w:afterAutospacing="1"/>
    </w:pPr>
    <w:rPr>
      <w:rFonts w:eastAsia="Times New Roman"/>
      <w:sz w:val="24"/>
    </w:rPr>
  </w:style>
  <w:style w:type="paragraph" w:customStyle="1" w:styleId="bulleted">
    <w:name w:val="bulleted"/>
    <w:basedOn w:val="Normal"/>
    <w:rsid w:val="009A4EDC"/>
    <w:pPr>
      <w:spacing w:before="100" w:beforeAutospacing="1" w:after="100" w:afterAutospacing="1"/>
    </w:pPr>
    <w:rPr>
      <w:rFonts w:eastAsia="Times New Roman"/>
      <w:sz w:val="24"/>
    </w:rPr>
  </w:style>
  <w:style w:type="character" w:customStyle="1" w:styleId="UnderlineCardsCharChar">
    <w:name w:val="Underline Cards Char Char"/>
    <w:rsid w:val="009A4EDC"/>
    <w:rPr>
      <w:rFonts w:eastAsia="SimSun"/>
      <w:szCs w:val="24"/>
      <w:u w:val="thick"/>
      <w:lang w:val="en-US" w:eastAsia="en-US" w:bidi="ar-SA"/>
    </w:rPr>
  </w:style>
  <w:style w:type="paragraph" w:customStyle="1" w:styleId="authorgroup">
    <w:name w:val="authorgroup"/>
    <w:basedOn w:val="Normal"/>
    <w:rsid w:val="009A4EDC"/>
    <w:pPr>
      <w:spacing w:before="100" w:beforeAutospacing="1" w:after="100" w:afterAutospacing="1"/>
    </w:pPr>
    <w:rPr>
      <w:rFonts w:eastAsia="Calibri"/>
      <w:sz w:val="24"/>
    </w:rPr>
  </w:style>
  <w:style w:type="paragraph" w:customStyle="1" w:styleId="affiliation1">
    <w:name w:val="affiliation1"/>
    <w:basedOn w:val="Normal"/>
    <w:rsid w:val="009A4EDC"/>
    <w:pPr>
      <w:spacing w:before="100" w:beforeAutospacing="1" w:after="100" w:afterAutospacing="1"/>
    </w:pPr>
    <w:rPr>
      <w:rFonts w:eastAsia="Calibri"/>
      <w:sz w:val="24"/>
    </w:rPr>
  </w:style>
  <w:style w:type="character" w:customStyle="1" w:styleId="smallcapitals">
    <w:name w:val="smallcapitals"/>
    <w:basedOn w:val="DefaultParagraphFont"/>
    <w:rsid w:val="009A4EDC"/>
  </w:style>
  <w:style w:type="character" w:customStyle="1" w:styleId="number0">
    <w:name w:val="number"/>
    <w:basedOn w:val="DefaultParagraphFont"/>
    <w:rsid w:val="009A4EDC"/>
  </w:style>
  <w:style w:type="character" w:customStyle="1" w:styleId="articlebody1">
    <w:name w:val="articlebody1"/>
    <w:rsid w:val="009A4EDC"/>
  </w:style>
  <w:style w:type="character" w:customStyle="1" w:styleId="small1">
    <w:name w:val="small1"/>
    <w:rsid w:val="009A4EDC"/>
  </w:style>
  <w:style w:type="character" w:customStyle="1" w:styleId="AuthorDateChar1">
    <w:name w:val="Author/Date Char1"/>
    <w:rsid w:val="009A4ED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9A4EDC"/>
    <w:pPr>
      <w:spacing w:before="120"/>
    </w:pPr>
    <w:rPr>
      <w:b/>
    </w:rPr>
  </w:style>
  <w:style w:type="character" w:customStyle="1" w:styleId="analyticChar0">
    <w:name w:val="analytic Char"/>
    <w:basedOn w:val="DefaultParagraphFont"/>
    <w:link w:val="analytic0"/>
    <w:uiPriority w:val="4"/>
    <w:rsid w:val="009A4EDC"/>
    <w:rPr>
      <w:rFonts w:ascii="Calibri" w:hAnsi="Calibri" w:cs="Calibri"/>
      <w:b/>
      <w:sz w:val="22"/>
    </w:rPr>
  </w:style>
  <w:style w:type="character" w:customStyle="1" w:styleId="Normal30">
    <w:name w:val="Normal3"/>
    <w:basedOn w:val="DefaultParagraphFont"/>
    <w:rsid w:val="009A4EDC"/>
  </w:style>
  <w:style w:type="paragraph" w:customStyle="1" w:styleId="Heading12">
    <w:name w:val="Heading 12"/>
    <w:basedOn w:val="Normal"/>
    <w:next w:val="Normal"/>
    <w:rsid w:val="009A4ED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A4EDC"/>
  </w:style>
  <w:style w:type="character" w:customStyle="1" w:styleId="m-3583723223135346788gmail-styleunderline">
    <w:name w:val="m_-3583723223135346788gmail-styleunderline"/>
    <w:basedOn w:val="DefaultParagraphFont"/>
    <w:rsid w:val="009A4EDC"/>
  </w:style>
  <w:style w:type="character" w:customStyle="1" w:styleId="CardsFont6ptChar5">
    <w:name w:val="Cards + Font: 6 pt Char5"/>
    <w:basedOn w:val="DefaultParagraphFont"/>
    <w:locked/>
    <w:rsid w:val="009A4ED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A4EDC"/>
  </w:style>
  <w:style w:type="character" w:customStyle="1" w:styleId="m-1146133537900874914m-2819420093854639792gmail-styleunderline">
    <w:name w:val="m_-1146133537900874914m_-2819420093854639792gmail-styleunderline"/>
    <w:basedOn w:val="DefaultParagraphFont"/>
    <w:rsid w:val="009A4EDC"/>
  </w:style>
  <w:style w:type="character" w:customStyle="1" w:styleId="m-7954869243461233974gmail-styleunderline">
    <w:name w:val="m_-7954869243461233974gmail-styleunderline"/>
    <w:basedOn w:val="DefaultParagraphFont"/>
    <w:rsid w:val="009A4EDC"/>
  </w:style>
  <w:style w:type="character" w:customStyle="1" w:styleId="m5577519854659992616gmail-styleunderline">
    <w:name w:val="m_5577519854659992616gmail-styleunderline"/>
    <w:basedOn w:val="DefaultParagraphFont"/>
    <w:rsid w:val="009A4EDC"/>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9A4ED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jdsupra.com/profile/Allen_Overy_do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71</Pages>
  <Words>57453</Words>
  <Characters>327483</Characters>
  <Application>Microsoft Office Word</Application>
  <DocSecurity>0</DocSecurity>
  <Lines>2729</Lines>
  <Paragraphs>768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384168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2022-02-20T04:07:00Z</dcterms:created>
  <dcterms:modified xsi:type="dcterms:W3CDTF">2022-02-20T04:11:00Z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