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4A22B" w14:textId="00B39F25" w:rsidR="00075E00" w:rsidRDefault="00075E00" w:rsidP="00075E00">
      <w:pPr>
        <w:pStyle w:val="Heading2"/>
      </w:pPr>
      <w:r>
        <w:t>1ac</w:t>
      </w:r>
    </w:p>
    <w:p w14:paraId="36385703" w14:textId="4ACF9A70" w:rsidR="00075E00" w:rsidRDefault="00075E00" w:rsidP="00075E00">
      <w:pPr>
        <w:pStyle w:val="Heading3"/>
      </w:pPr>
      <w:r>
        <w:lastRenderedPageBreak/>
        <w:t>Innovation Advantage</w:t>
      </w:r>
    </w:p>
    <w:p w14:paraId="2A6ECDC8" w14:textId="77777777" w:rsidR="00075E00" w:rsidRPr="000D65D2" w:rsidRDefault="00075E00" w:rsidP="00075E00"/>
    <w:p w14:paraId="77D93444" w14:textId="77777777" w:rsidR="00075E00" w:rsidRDefault="00075E00" w:rsidP="00075E00">
      <w:pPr>
        <w:pStyle w:val="Heading4"/>
      </w:pPr>
      <w:r>
        <w:t xml:space="preserve">Disparagement dooms </w:t>
      </w:r>
      <w:r w:rsidRPr="00FE5C5C">
        <w:rPr>
          <w:u w:val="single"/>
        </w:rPr>
        <w:t>biosimilar innovation</w:t>
      </w:r>
      <w:r>
        <w:t xml:space="preserve">---antitrust is key. </w:t>
      </w:r>
    </w:p>
    <w:p w14:paraId="62B700E6" w14:textId="77777777" w:rsidR="00075E00" w:rsidRPr="00C1052C" w:rsidRDefault="00075E00" w:rsidP="00075E00">
      <w:r w:rsidRPr="00271899">
        <w:rPr>
          <w:rStyle w:val="Style13ptBold"/>
        </w:rPr>
        <w:t>Carrier 2020,</w:t>
      </w:r>
      <w:r>
        <w:t xml:space="preserve"> Michael A. Carrier Rutgers Law School Distinguished Professor (Northwestern Law Review 2020 “DON’T DIE! HOW BIOSIMILAR DISPARAGEMENT VIOLATES ANTITRUST LAW” https://papers.ssrn.com/sol3/papers.cfm?abstract_id=3595785)//ellie</w:t>
      </w:r>
    </w:p>
    <w:p w14:paraId="21AA5C7C" w14:textId="77777777" w:rsidR="00075E00" w:rsidRPr="00707CAD" w:rsidRDefault="00075E00" w:rsidP="00075E00">
      <w:pPr>
        <w:rPr>
          <w:rStyle w:val="StyleUnderline"/>
        </w:rPr>
      </w:pPr>
      <w:r w:rsidRPr="00C1052C">
        <w:rPr>
          <w:rStyle w:val="StyleUnderline"/>
        </w:rPr>
        <w:t>In the small-molecule setting, disparagement is not a concern. Brands</w:t>
      </w:r>
      <w:r>
        <w:rPr>
          <w:rStyle w:val="StyleUnderline"/>
        </w:rPr>
        <w:t xml:space="preserve"> </w:t>
      </w:r>
      <w:r w:rsidRPr="00C1052C">
        <w:rPr>
          <w:rStyle w:val="StyleUnderline"/>
        </w:rPr>
        <w:t>are not likely to falsely injure near-identical generics</w:t>
      </w:r>
      <w:r w:rsidRPr="00707CAD">
        <w:rPr>
          <w:sz w:val="16"/>
        </w:rPr>
        <w:t xml:space="preserve">, which garner sales not from advertising campaigns but from state laws that allow—and in many cases require—pharmacists to substitute generic versions of brand-name prescriptions.39 </w:t>
      </w:r>
      <w:r w:rsidRPr="00C1052C">
        <w:rPr>
          <w:rStyle w:val="Emphasis"/>
        </w:rPr>
        <w:t>In contrast, the education of stakeholders is critical to the</w:t>
      </w:r>
      <w:r>
        <w:rPr>
          <w:rStyle w:val="Emphasis"/>
        </w:rPr>
        <w:t xml:space="preserve"> </w:t>
      </w:r>
      <w:r w:rsidRPr="00C1052C">
        <w:rPr>
          <w:rStyle w:val="Emphasis"/>
        </w:rPr>
        <w:t xml:space="preserve">marketing of </w:t>
      </w:r>
      <w:r w:rsidRPr="00647529">
        <w:rPr>
          <w:rStyle w:val="Emphasis"/>
        </w:rPr>
        <w:t xml:space="preserve">biologics and </w:t>
      </w:r>
      <w:r w:rsidRPr="00044FEC">
        <w:rPr>
          <w:rStyle w:val="Emphasis"/>
          <w:highlight w:val="yellow"/>
        </w:rPr>
        <w:t>biosimilars</w:t>
      </w:r>
      <w:r w:rsidRPr="00C1052C">
        <w:rPr>
          <w:rStyle w:val="Emphasis"/>
        </w:rPr>
        <w:t xml:space="preserve">,40 which </w:t>
      </w:r>
      <w:r w:rsidRPr="00044FEC">
        <w:rPr>
          <w:rStyle w:val="Emphasis"/>
          <w:highlight w:val="yellow"/>
        </w:rPr>
        <w:t>has tempted biologic firms to engage in disparagement</w:t>
      </w:r>
      <w:r w:rsidRPr="00C1052C">
        <w:rPr>
          <w:rStyle w:val="Emphasis"/>
        </w:rPr>
        <w:t>.</w:t>
      </w:r>
      <w:r w:rsidRPr="00707CAD">
        <w:rPr>
          <w:sz w:val="16"/>
        </w:rPr>
        <w:t xml:space="preserve"> </w:t>
      </w:r>
      <w:r w:rsidRPr="00C1052C">
        <w:rPr>
          <w:rStyle w:val="StyleUnderline"/>
        </w:rPr>
        <w:t xml:space="preserve">There are </w:t>
      </w:r>
      <w:r w:rsidRPr="00044FEC">
        <w:rPr>
          <w:rStyle w:val="StyleUnderline"/>
          <w:highlight w:val="yellow"/>
        </w:rPr>
        <w:t>four related categories</w:t>
      </w:r>
      <w:r w:rsidRPr="00C1052C">
        <w:rPr>
          <w:rStyle w:val="StyleUnderline"/>
        </w:rPr>
        <w:t xml:space="preserve"> of statements and omissions that</w:t>
      </w:r>
      <w:r>
        <w:rPr>
          <w:rStyle w:val="StyleUnderline"/>
        </w:rPr>
        <w:t xml:space="preserve"> </w:t>
      </w:r>
      <w:r w:rsidRPr="00C1052C">
        <w:rPr>
          <w:rStyle w:val="StyleUnderline"/>
        </w:rPr>
        <w:t xml:space="preserve">biologic firms have made against biosimilars, </w:t>
      </w:r>
      <w:r w:rsidRPr="00044FEC">
        <w:rPr>
          <w:rStyle w:val="StyleUnderline"/>
          <w:highlight w:val="yellow"/>
        </w:rPr>
        <w:t>none of which is consistent with the statute</w:t>
      </w:r>
      <w:r w:rsidRPr="00707CAD">
        <w:rPr>
          <w:sz w:val="16"/>
        </w:rPr>
        <w:t xml:space="preserve">. The first category is the most dramatic. A January 2019 </w:t>
      </w:r>
      <w:r w:rsidRPr="00C1052C">
        <w:rPr>
          <w:rStyle w:val="StyleUnderline"/>
        </w:rPr>
        <w:t xml:space="preserve">Washington Post article quotes </w:t>
      </w:r>
      <w:r w:rsidRPr="00044FEC">
        <w:rPr>
          <w:rStyle w:val="StyleUnderline"/>
          <w:highlight w:val="yellow"/>
        </w:rPr>
        <w:t>Philip Schneider</w:t>
      </w:r>
      <w:r w:rsidRPr="00C1052C">
        <w:rPr>
          <w:rStyle w:val="StyleUnderline"/>
        </w:rPr>
        <w:t>, chairman of the Alliance</w:t>
      </w:r>
      <w:r>
        <w:rPr>
          <w:rStyle w:val="StyleUnderline"/>
        </w:rPr>
        <w:t xml:space="preserve"> </w:t>
      </w:r>
      <w:r w:rsidRPr="00C1052C">
        <w:rPr>
          <w:rStyle w:val="StyleUnderline"/>
        </w:rPr>
        <w:t>for Safe Biologic Medicines’ international advisory board, as s</w:t>
      </w:r>
      <w:r w:rsidRPr="00044FEC">
        <w:rPr>
          <w:rStyle w:val="StyleUnderline"/>
          <w:highlight w:val="yellow"/>
        </w:rPr>
        <w:t>uggesting caution in a move to unbranded biologics</w:t>
      </w:r>
      <w:r w:rsidRPr="00C1052C">
        <w:rPr>
          <w:rStyle w:val="StyleUnderline"/>
        </w:rPr>
        <w:t xml:space="preserve"> “so we don’t end up with another</w:t>
      </w:r>
      <w:r>
        <w:rPr>
          <w:rStyle w:val="StyleUnderline"/>
        </w:rPr>
        <w:t xml:space="preserve"> </w:t>
      </w:r>
      <w:r w:rsidRPr="00C1052C">
        <w:rPr>
          <w:rStyle w:val="StyleUnderline"/>
        </w:rPr>
        <w:t>thalidomide [which famously caused birth defects</w:t>
      </w:r>
      <w:r w:rsidRPr="00707CAD">
        <w:rPr>
          <w:sz w:val="16"/>
        </w:rPr>
        <w:t xml:space="preserve">]” or “all the other things that happen when safety isn’t considered.”41 Offering another example in the fearmongering category, </w:t>
      </w:r>
      <w:r w:rsidRPr="00C1052C">
        <w:rPr>
          <w:rStyle w:val="StyleUnderline"/>
        </w:rPr>
        <w:t>the article further quotes a patient advocate</w:t>
      </w:r>
      <w:r>
        <w:rPr>
          <w:rStyle w:val="StyleUnderline"/>
        </w:rPr>
        <w:t xml:space="preserve"> </w:t>
      </w:r>
      <w:r w:rsidRPr="00C1052C">
        <w:rPr>
          <w:rStyle w:val="StyleUnderline"/>
        </w:rPr>
        <w:t>affiliated with the group, who stated that a switch from one drug to another</w:t>
      </w:r>
      <w:r>
        <w:rPr>
          <w:rStyle w:val="StyleUnderline"/>
        </w:rPr>
        <w:t xml:space="preserve"> </w:t>
      </w:r>
      <w:r w:rsidRPr="00C1052C">
        <w:rPr>
          <w:rStyle w:val="StyleUnderline"/>
        </w:rPr>
        <w:t>“disrupts your continuity of care,” as “[y]ou could end up in an emergency</w:t>
      </w:r>
      <w:r>
        <w:rPr>
          <w:rStyle w:val="StyleUnderline"/>
        </w:rPr>
        <w:t xml:space="preserve"> </w:t>
      </w:r>
      <w:r w:rsidRPr="00C1052C">
        <w:rPr>
          <w:rStyle w:val="StyleUnderline"/>
        </w:rPr>
        <w:t>room, or be[] hospitalized, or try[] other, less efficient treatments</w:t>
      </w:r>
      <w:r w:rsidRPr="00707CAD">
        <w:rPr>
          <w:sz w:val="16"/>
        </w:rPr>
        <w:t xml:space="preserve">,” all of which “can exacerbate or flare your disease, bring[ing] it out of remission.”42 </w:t>
      </w:r>
      <w:r w:rsidRPr="00044FEC">
        <w:rPr>
          <w:rStyle w:val="StyleUnderline"/>
          <w:highlight w:val="yellow"/>
        </w:rPr>
        <w:t>The second group of assertions claims that</w:t>
      </w:r>
      <w:r w:rsidRPr="00C1052C">
        <w:rPr>
          <w:rStyle w:val="StyleUnderline"/>
        </w:rPr>
        <w:t xml:space="preserve"> the </w:t>
      </w:r>
      <w:r w:rsidRPr="00044FEC">
        <w:rPr>
          <w:rStyle w:val="StyleUnderline"/>
          <w:highlight w:val="yellow"/>
        </w:rPr>
        <w:t>biosimilar acts differently from the reference product</w:t>
      </w:r>
      <w:r w:rsidRPr="00C1052C">
        <w:rPr>
          <w:rStyle w:val="StyleUnderline"/>
        </w:rPr>
        <w:t>. In an Amgen YouTube video quoted</w:t>
      </w:r>
      <w:r>
        <w:rPr>
          <w:rStyle w:val="StyleUnderline"/>
        </w:rPr>
        <w:t xml:space="preserve"> </w:t>
      </w:r>
      <w:r w:rsidRPr="00C1052C">
        <w:rPr>
          <w:rStyle w:val="StyleUnderline"/>
        </w:rPr>
        <w:t>in Pfizer’s citizen petition raising awareness of this issue, the company states</w:t>
      </w:r>
      <w:r>
        <w:rPr>
          <w:rStyle w:val="StyleUnderline"/>
        </w:rPr>
        <w:t xml:space="preserve"> </w:t>
      </w:r>
      <w:r w:rsidRPr="00C1052C">
        <w:rPr>
          <w:rStyle w:val="StyleUnderline"/>
        </w:rPr>
        <w:t>that the two products “can behave differently in the body.”43 Amgen also</w:t>
      </w:r>
      <w:r>
        <w:rPr>
          <w:rStyle w:val="StyleUnderline"/>
        </w:rPr>
        <w:t xml:space="preserve"> </w:t>
      </w:r>
      <w:r w:rsidRPr="00C1052C">
        <w:rPr>
          <w:rStyle w:val="StyleUnderline"/>
        </w:rPr>
        <w:t>tweeted: “Biologics or biosimilars? It’s not just apples to apples. While</w:t>
      </w:r>
      <w:r>
        <w:rPr>
          <w:rStyle w:val="StyleUnderline"/>
        </w:rPr>
        <w:t xml:space="preserve"> </w:t>
      </w:r>
      <w:r w:rsidRPr="00C1052C">
        <w:rPr>
          <w:rStyle w:val="StyleUnderline"/>
        </w:rPr>
        <w:t>#biosimilars may be highly similar to their #biologic reference products,</w:t>
      </w:r>
      <w:r>
        <w:rPr>
          <w:rStyle w:val="StyleUnderline"/>
        </w:rPr>
        <w:t xml:space="preserve"> </w:t>
      </w:r>
      <w:r w:rsidRPr="00C1052C">
        <w:rPr>
          <w:rStyle w:val="StyleUnderline"/>
        </w:rPr>
        <w:t>there’s still a chance that patients may react differently</w:t>
      </w:r>
      <w:r w:rsidRPr="00707CAD">
        <w:rPr>
          <w:sz w:val="16"/>
        </w:rPr>
        <w:t xml:space="preserve">.”44 Janssen Biotech provides a similar, albeit more subtle, example. In a patient brochure, the company states that a patient “may be asked to switch to a biosimilar that works in a similar way to REMICADE,” but that “you and your doctor did a lot of fine tuning to get where you are now,” so “if your REMICADE® treatment is still working for you, talk to your doctor about staying on it.”45 </w:t>
      </w:r>
      <w:r w:rsidRPr="00C1052C">
        <w:rPr>
          <w:rStyle w:val="StyleUnderline"/>
        </w:rPr>
        <w:t xml:space="preserve">The </w:t>
      </w:r>
      <w:r w:rsidRPr="00044FEC">
        <w:rPr>
          <w:rStyle w:val="StyleUnderline"/>
          <w:highlight w:val="yellow"/>
        </w:rPr>
        <w:t>third category is based on claims that the biosimilar is not identical to the reference product.</w:t>
      </w:r>
      <w:r w:rsidRPr="00C1052C">
        <w:rPr>
          <w:rStyle w:val="StyleUnderline"/>
        </w:rPr>
        <w:t xml:space="preserve"> The Amgen video mentioned above states that “no</w:t>
      </w:r>
      <w:r>
        <w:rPr>
          <w:rStyle w:val="StyleUnderline"/>
        </w:rPr>
        <w:t xml:space="preserve"> </w:t>
      </w:r>
      <w:r w:rsidRPr="00C1052C">
        <w:rPr>
          <w:rStyle w:val="StyleUnderline"/>
        </w:rPr>
        <w:t>two biologic medicines are identical.”46 Similarly, Genentech’s website,</w:t>
      </w:r>
      <w:r>
        <w:rPr>
          <w:rStyle w:val="StyleUnderline"/>
        </w:rPr>
        <w:t xml:space="preserve"> </w:t>
      </w:r>
      <w:r w:rsidRPr="00C1052C">
        <w:rPr>
          <w:rStyle w:val="StyleUnderline"/>
        </w:rPr>
        <w:t>again as discussed in the Pfizer citizen petition, states that “FDA requires a</w:t>
      </w:r>
      <w:r>
        <w:rPr>
          <w:rStyle w:val="StyleUnderline"/>
        </w:rPr>
        <w:t xml:space="preserve"> </w:t>
      </w:r>
      <w:r w:rsidRPr="00C1052C">
        <w:rPr>
          <w:rStyle w:val="StyleUnderline"/>
        </w:rPr>
        <w:t>biosimilar to be highly similar, but not identical</w:t>
      </w:r>
      <w:r w:rsidRPr="00707CAD">
        <w:rPr>
          <w:sz w:val="16"/>
        </w:rPr>
        <w:t xml:space="preserve">” to the reference product.47 </w:t>
      </w:r>
      <w:r w:rsidRPr="00C1052C">
        <w:rPr>
          <w:rStyle w:val="StyleUnderline"/>
        </w:rPr>
        <w:t xml:space="preserve">The </w:t>
      </w:r>
      <w:r w:rsidRPr="00044FEC">
        <w:rPr>
          <w:rStyle w:val="StyleUnderline"/>
          <w:highlight w:val="yellow"/>
        </w:rPr>
        <w:t>fourth</w:t>
      </w:r>
      <w:r w:rsidRPr="00C1052C">
        <w:rPr>
          <w:rStyle w:val="StyleUnderline"/>
        </w:rPr>
        <w:t xml:space="preserve"> group emphasizes </w:t>
      </w:r>
      <w:r w:rsidRPr="00044FEC">
        <w:rPr>
          <w:rStyle w:val="StyleUnderline"/>
          <w:highlight w:val="yellow"/>
        </w:rPr>
        <w:t>that biosimilars do not satisfy the standard of interchangeability</w:t>
      </w:r>
      <w:r w:rsidRPr="00C1052C">
        <w:rPr>
          <w:rStyle w:val="StyleUnderline"/>
        </w:rPr>
        <w:t>.</w:t>
      </w:r>
      <w:r w:rsidRPr="00707CAD">
        <w:rPr>
          <w:sz w:val="16"/>
        </w:rPr>
        <w:t xml:space="preserve"> In the brochure mentioned above, </w:t>
      </w:r>
      <w:r w:rsidRPr="00C1052C">
        <w:rPr>
          <w:rStyle w:val="StyleUnderline"/>
        </w:rPr>
        <w:t>Janssen states that</w:t>
      </w:r>
      <w:r>
        <w:rPr>
          <w:rStyle w:val="StyleUnderline"/>
        </w:rPr>
        <w:t xml:space="preserve"> </w:t>
      </w:r>
      <w:r w:rsidRPr="00C1052C">
        <w:rPr>
          <w:rStyle w:val="StyleUnderline"/>
        </w:rPr>
        <w:t>“[e]ven though infliximab biosimilars are very similar to REMICADE®, that</w:t>
      </w:r>
      <w:r>
        <w:rPr>
          <w:rStyle w:val="StyleUnderline"/>
        </w:rPr>
        <w:t xml:space="preserve"> </w:t>
      </w:r>
      <w:r w:rsidRPr="00C1052C">
        <w:rPr>
          <w:rStyle w:val="StyleUnderline"/>
        </w:rPr>
        <w:t>doesn’t mean they are interchangeable with REMICADE®.”</w:t>
      </w:r>
      <w:r w:rsidRPr="00707CAD">
        <w:rPr>
          <w:sz w:val="16"/>
        </w:rPr>
        <w:t xml:space="preserve"> Janssen also warned (in bolded statements) that “no infliximab biosimilar has been proven to be interchangeable with REMICADE®” and that “[t]he infliximab biosimilars are not approved as interchangeable with REMICADE®.”48 </w:t>
      </w:r>
      <w:r w:rsidRPr="00044FEC">
        <w:rPr>
          <w:rStyle w:val="Emphasis"/>
          <w:highlight w:val="yellow"/>
        </w:rPr>
        <w:t>Each of these four categories can constitute disparagement</w:t>
      </w:r>
      <w:r w:rsidRPr="00C1052C">
        <w:rPr>
          <w:rStyle w:val="StyleUnderline"/>
        </w:rPr>
        <w:t>. The first—</w:t>
      </w:r>
      <w:r>
        <w:rPr>
          <w:rStyle w:val="StyleUnderline"/>
        </w:rPr>
        <w:t xml:space="preserve"> </w:t>
      </w:r>
      <w:r w:rsidRPr="00C1052C">
        <w:rPr>
          <w:rStyle w:val="StyleUnderline"/>
        </w:rPr>
        <w:t>consisting of threatening comparisons to Thalidomide and warnings of trips</w:t>
      </w:r>
      <w:r>
        <w:rPr>
          <w:rStyle w:val="StyleUnderline"/>
        </w:rPr>
        <w:t xml:space="preserve"> </w:t>
      </w:r>
      <w:r w:rsidRPr="00C1052C">
        <w:rPr>
          <w:rStyle w:val="StyleUnderline"/>
        </w:rPr>
        <w:t>to the emergency room—needs no explanation. But each of the other</w:t>
      </w:r>
      <w:r>
        <w:rPr>
          <w:rStyle w:val="StyleUnderline"/>
        </w:rPr>
        <w:t xml:space="preserve"> </w:t>
      </w:r>
      <w:r w:rsidRPr="00C1052C">
        <w:rPr>
          <w:rStyle w:val="StyleUnderline"/>
        </w:rPr>
        <w:t>categories also runs afoul of the statute’s requirements.</w:t>
      </w:r>
      <w:r w:rsidRPr="00707CAD">
        <w:rPr>
          <w:sz w:val="16"/>
        </w:rPr>
        <w:t xml:space="preserve"> </w:t>
      </w:r>
      <w:r w:rsidRPr="00C1052C">
        <w:rPr>
          <w:rStyle w:val="StyleUnderline"/>
        </w:rPr>
        <w:t>The second</w:t>
      </w:r>
      <w:r>
        <w:rPr>
          <w:rStyle w:val="StyleUnderline"/>
        </w:rPr>
        <w:t xml:space="preserve"> </w:t>
      </w:r>
      <w:r w:rsidRPr="00C1052C">
        <w:rPr>
          <w:rStyle w:val="StyleUnderline"/>
        </w:rPr>
        <w:t>category—that the biosimilar acts differently—</w:t>
      </w:r>
      <w:r w:rsidRPr="00044FEC">
        <w:rPr>
          <w:rStyle w:val="StyleUnderline"/>
          <w:highlight w:val="yellow"/>
        </w:rPr>
        <w:t>fails to mention that the FDA only approves</w:t>
      </w:r>
      <w:r w:rsidRPr="00C1052C">
        <w:rPr>
          <w:rStyle w:val="StyleUnderline"/>
        </w:rPr>
        <w:t xml:space="preserve"> a biosimilar </w:t>
      </w:r>
      <w:r w:rsidRPr="00044FEC">
        <w:rPr>
          <w:rStyle w:val="StyleUnderline"/>
          <w:highlight w:val="yellow"/>
        </w:rPr>
        <w:t>when it is “highly similar</w:t>
      </w:r>
      <w:r w:rsidRPr="00C1052C">
        <w:rPr>
          <w:rStyle w:val="StyleUnderline"/>
        </w:rPr>
        <w:t>” to and has “no</w:t>
      </w:r>
      <w:r>
        <w:rPr>
          <w:rStyle w:val="StyleUnderline"/>
        </w:rPr>
        <w:t xml:space="preserve"> </w:t>
      </w:r>
      <w:r w:rsidRPr="00C1052C">
        <w:rPr>
          <w:rStyle w:val="StyleUnderline"/>
        </w:rPr>
        <w:t>clinically meaningful differences</w:t>
      </w:r>
      <w:r w:rsidRPr="00707CAD">
        <w:rPr>
          <w:sz w:val="16"/>
        </w:rPr>
        <w:t xml:space="preserve">” from the biologic product.49 In other words, the biologic and biosimilar products are required to have the same safety and effectiveness profile.50 </w:t>
      </w:r>
      <w:r w:rsidRPr="00C1052C">
        <w:rPr>
          <w:rStyle w:val="StyleUnderline"/>
        </w:rPr>
        <w:t>As the FDA explained in Draft Guidance</w:t>
      </w:r>
      <w:r>
        <w:rPr>
          <w:rStyle w:val="StyleUnderline"/>
        </w:rPr>
        <w:t xml:space="preserve"> </w:t>
      </w:r>
      <w:r w:rsidRPr="00C1052C">
        <w:rPr>
          <w:rStyle w:val="StyleUnderline"/>
        </w:rPr>
        <w:t>issued in February 2020, “</w:t>
      </w:r>
      <w:r w:rsidRPr="00044FEC">
        <w:rPr>
          <w:rStyle w:val="StyleUnderline"/>
          <w:highlight w:val="yellow"/>
        </w:rPr>
        <w:t>representations</w:t>
      </w:r>
      <w:r w:rsidRPr="00C1052C">
        <w:rPr>
          <w:rStyle w:val="StyleUnderline"/>
        </w:rPr>
        <w:t xml:space="preserve"> or suggestions </w:t>
      </w:r>
      <w:r w:rsidRPr="00044FEC">
        <w:rPr>
          <w:rStyle w:val="StyleUnderline"/>
          <w:highlight w:val="yellow"/>
        </w:rPr>
        <w:t xml:space="preserve">that create an impression </w:t>
      </w:r>
      <w:r w:rsidRPr="00044FEC">
        <w:rPr>
          <w:rStyle w:val="StyleUnderline"/>
          <w:highlight w:val="yellow"/>
        </w:rPr>
        <w:lastRenderedPageBreak/>
        <w:t>that a biosimilar is not highly similar</w:t>
      </w:r>
      <w:r w:rsidRPr="00C1052C">
        <w:rPr>
          <w:rStyle w:val="StyleUnderline"/>
        </w:rPr>
        <w:t xml:space="preserve"> to its reference product </w:t>
      </w:r>
      <w:r w:rsidRPr="00044FEC">
        <w:rPr>
          <w:rStyle w:val="StyleUnderline"/>
          <w:highlight w:val="yellow"/>
        </w:rPr>
        <w:t>are likely to be false or misleading</w:t>
      </w:r>
      <w:r w:rsidRPr="00C1052C">
        <w:rPr>
          <w:rStyle w:val="StyleUnderline"/>
        </w:rPr>
        <w:t>.”51</w:t>
      </w:r>
      <w:r>
        <w:rPr>
          <w:rStyle w:val="StyleUnderline"/>
        </w:rPr>
        <w:t xml:space="preserve"> </w:t>
      </w:r>
      <w:r w:rsidRPr="00C1052C">
        <w:rPr>
          <w:rStyle w:val="StyleUnderline"/>
        </w:rPr>
        <w:t>Evidence from Europe, which has witnessed robust biosimilar market</w:t>
      </w:r>
      <w:r>
        <w:rPr>
          <w:rStyle w:val="StyleUnderline"/>
        </w:rPr>
        <w:t xml:space="preserve"> </w:t>
      </w:r>
      <w:r w:rsidRPr="00C1052C">
        <w:rPr>
          <w:rStyle w:val="StyleUnderline"/>
        </w:rPr>
        <w:t>entry, has confirmed that more than “700 million patient days of treatment”</w:t>
      </w:r>
      <w:r>
        <w:rPr>
          <w:rStyle w:val="StyleUnderline"/>
        </w:rPr>
        <w:t xml:space="preserve"> </w:t>
      </w:r>
      <w:r w:rsidRPr="00C1052C">
        <w:rPr>
          <w:rStyle w:val="StyleUnderline"/>
        </w:rPr>
        <w:t>demonstrated that “clinical outcomes with biosimilars match the outcomes</w:t>
      </w:r>
      <w:r>
        <w:rPr>
          <w:rStyle w:val="StyleUnderline"/>
        </w:rPr>
        <w:t xml:space="preserve"> </w:t>
      </w:r>
      <w:r w:rsidRPr="00C1052C">
        <w:rPr>
          <w:rStyle w:val="StyleUnderline"/>
        </w:rPr>
        <w:t>of the reference biologics</w:t>
      </w:r>
      <w:r w:rsidRPr="00707CAD">
        <w:rPr>
          <w:sz w:val="16"/>
        </w:rPr>
        <w:t xml:space="preserve">.”52 This evidence also has revealed that “patient[s] switching from the reference biologic to the biosimilar . . . is not of concern” since more than 14,000 switches resulted in “[n]o change in clinical outcomes.”53 As discussed below,54 disparaging statements, even if not completely false, are, at a minimum, deceptive in conveying the misleading interpretation that biosimilars have “clinically meaningful differences” from their reference biologics.55 </w:t>
      </w:r>
      <w:r w:rsidRPr="00C1052C">
        <w:rPr>
          <w:rStyle w:val="StyleUnderline"/>
        </w:rPr>
        <w:t>The third category—claiming that the biosimilar is not identical—</w:t>
      </w:r>
      <w:r>
        <w:rPr>
          <w:rStyle w:val="StyleUnderline"/>
        </w:rPr>
        <w:t xml:space="preserve"> </w:t>
      </w:r>
      <w:r w:rsidRPr="00C1052C">
        <w:rPr>
          <w:rStyle w:val="StyleUnderline"/>
        </w:rPr>
        <w:t>focuses on an issue that is irrelevant; in fact, it is “normal and expected</w:t>
      </w:r>
      <w:r>
        <w:rPr>
          <w:rStyle w:val="StyleUnderline"/>
        </w:rPr>
        <w:t xml:space="preserve"> </w:t>
      </w:r>
      <w:r w:rsidRPr="00C1052C">
        <w:rPr>
          <w:rStyle w:val="StyleUnderline"/>
        </w:rPr>
        <w:t>within the manufacturing process” for even batches of biologic products</w:t>
      </w:r>
      <w:r>
        <w:rPr>
          <w:rStyle w:val="StyleUnderline"/>
        </w:rPr>
        <w:t xml:space="preserve"> </w:t>
      </w:r>
      <w:r w:rsidRPr="00C1052C">
        <w:rPr>
          <w:rStyle w:val="StyleUnderline"/>
        </w:rPr>
        <w:t>themselves to reveal “[s]light differences.”</w:t>
      </w:r>
      <w:r w:rsidRPr="00707CAD">
        <w:rPr>
          <w:sz w:val="16"/>
        </w:rPr>
        <w:t>56 In the Draft Guidance mentioned above</w:t>
      </w:r>
      <w:r w:rsidRPr="00707CAD">
        <w:rPr>
          <w:rStyle w:val="StyleUnderline"/>
        </w:rPr>
        <w:t>, the FDA “remind[ed] firms that a biosimilar product is not</w:t>
      </w:r>
      <w:r>
        <w:rPr>
          <w:rStyle w:val="StyleUnderline"/>
        </w:rPr>
        <w:t xml:space="preserve"> </w:t>
      </w:r>
      <w:r w:rsidRPr="00707CAD">
        <w:rPr>
          <w:rStyle w:val="StyleUnderline"/>
        </w:rPr>
        <w:t>required to be identical to the reference product” but that it need only be</w:t>
      </w:r>
      <w:r>
        <w:rPr>
          <w:rStyle w:val="StyleUnderline"/>
        </w:rPr>
        <w:t xml:space="preserve"> </w:t>
      </w:r>
      <w:r w:rsidRPr="00707CAD">
        <w:rPr>
          <w:rStyle w:val="StyleUnderline"/>
        </w:rPr>
        <w:t>“highly similar to the reference product notwithstanding minor differences</w:t>
      </w:r>
      <w:r>
        <w:rPr>
          <w:rStyle w:val="StyleUnderline"/>
        </w:rPr>
        <w:t xml:space="preserve"> </w:t>
      </w:r>
      <w:r w:rsidRPr="00707CAD">
        <w:rPr>
          <w:rStyle w:val="StyleUnderline"/>
        </w:rPr>
        <w:t>in clinically inactive components and that there are no clinically meaningful</w:t>
      </w:r>
      <w:r>
        <w:rPr>
          <w:rStyle w:val="StyleUnderline"/>
        </w:rPr>
        <w:t xml:space="preserve"> </w:t>
      </w:r>
      <w:r w:rsidRPr="00707CAD">
        <w:rPr>
          <w:rStyle w:val="StyleUnderline"/>
        </w:rPr>
        <w:t>differences . . . in terms of safety, purity, and potency.”</w:t>
      </w:r>
      <w:r w:rsidRPr="00707CAD">
        <w:rPr>
          <w:sz w:val="16"/>
        </w:rPr>
        <w:t xml:space="preserve">57 </w:t>
      </w:r>
      <w:r w:rsidRPr="00707CAD">
        <w:rPr>
          <w:rStyle w:val="StyleUnderline"/>
        </w:rPr>
        <w:t>Finally, for the fourth category, a biosimilar’s failure to attain</w:t>
      </w:r>
      <w:r>
        <w:rPr>
          <w:rStyle w:val="StyleUnderline"/>
        </w:rPr>
        <w:t xml:space="preserve"> </w:t>
      </w:r>
      <w:r w:rsidRPr="00707CAD">
        <w:rPr>
          <w:rStyle w:val="StyleUnderline"/>
        </w:rPr>
        <w:t>interchangeability does not mean that it is less safe. For starters, this status</w:t>
      </w:r>
      <w:r>
        <w:rPr>
          <w:rStyle w:val="StyleUnderline"/>
        </w:rPr>
        <w:t xml:space="preserve"> </w:t>
      </w:r>
      <w:r w:rsidRPr="00707CAD">
        <w:rPr>
          <w:rStyle w:val="StyleUnderline"/>
        </w:rPr>
        <w:t>only makes sense for biosimilars that will be dispensed at the pharmacy counter (where substitution takes place), but each of the 15 biosimilars that</w:t>
      </w:r>
      <w:r>
        <w:rPr>
          <w:rStyle w:val="StyleUnderline"/>
        </w:rPr>
        <w:t xml:space="preserve"> </w:t>
      </w:r>
      <w:r w:rsidRPr="00707CAD">
        <w:rPr>
          <w:rStyle w:val="StyleUnderline"/>
        </w:rPr>
        <w:t>has entered the U.S. market is dispensed in a hospital or infusion center</w:t>
      </w:r>
      <w:r w:rsidRPr="00707CAD">
        <w:rPr>
          <w:sz w:val="16"/>
        </w:rPr>
        <w:t xml:space="preserve">.58 More fundamentally, </w:t>
      </w:r>
      <w:r w:rsidRPr="00707CAD">
        <w:rPr>
          <w:rStyle w:val="StyleUnderline"/>
        </w:rPr>
        <w:t xml:space="preserve">as </w:t>
      </w:r>
      <w:r w:rsidRPr="00044FEC">
        <w:rPr>
          <w:rStyle w:val="StyleUnderline"/>
          <w:highlight w:val="yellow"/>
        </w:rPr>
        <w:t>Pfizer pointed out</w:t>
      </w:r>
      <w:r w:rsidRPr="00707CAD">
        <w:rPr>
          <w:rStyle w:val="StyleUnderline"/>
        </w:rPr>
        <w:t xml:space="preserve"> in its citizen petition, its</w:t>
      </w:r>
      <w:r>
        <w:rPr>
          <w:rStyle w:val="StyleUnderline"/>
        </w:rPr>
        <w:t xml:space="preserve"> </w:t>
      </w:r>
      <w:r w:rsidRPr="00044FEC">
        <w:rPr>
          <w:rStyle w:val="StyleUnderline"/>
          <w:highlight w:val="yellow"/>
        </w:rPr>
        <w:t>biosimilar</w:t>
      </w:r>
      <w:r w:rsidRPr="00707CAD">
        <w:rPr>
          <w:rStyle w:val="StyleUnderline"/>
        </w:rPr>
        <w:t xml:space="preserve"> “demonstrated that </w:t>
      </w:r>
      <w:r w:rsidRPr="00044FEC">
        <w:rPr>
          <w:rStyle w:val="StyleUnderline"/>
          <w:highlight w:val="yellow"/>
        </w:rPr>
        <w:t>a single switch does not result in different safety</w:t>
      </w:r>
      <w:r w:rsidRPr="00707CAD">
        <w:rPr>
          <w:rStyle w:val="StyleUnderline"/>
        </w:rPr>
        <w:t xml:space="preserve"> or efficacy.”</w:t>
      </w:r>
      <w:r w:rsidRPr="00707CAD">
        <w:rPr>
          <w:sz w:val="16"/>
        </w:rPr>
        <w:t>59 As the statement from the global regulatory authorities explained, “[a] full clinical development program[] is not necessary when extensive laboratory testing has demonstrated that the biosimilar is highly similar to the originator.”60</w:t>
      </w:r>
      <w:r w:rsidRPr="00707CAD">
        <w:rPr>
          <w:rStyle w:val="StyleUnderline"/>
        </w:rPr>
        <w:t xml:space="preserve"> And as Boehringer Ingelheim explained in</w:t>
      </w:r>
      <w:r>
        <w:rPr>
          <w:rStyle w:val="StyleUnderline"/>
        </w:rPr>
        <w:t xml:space="preserve"> </w:t>
      </w:r>
      <w:r w:rsidRPr="00707CAD">
        <w:rPr>
          <w:rStyle w:val="StyleUnderline"/>
        </w:rPr>
        <w:t>supporting Pfizer’s petition, “an FDA interchangeability designation is</w:t>
      </w:r>
      <w:r>
        <w:rPr>
          <w:rStyle w:val="StyleUnderline"/>
        </w:rPr>
        <w:t xml:space="preserve"> </w:t>
      </w:r>
      <w:r w:rsidRPr="00707CAD">
        <w:rPr>
          <w:rStyle w:val="StyleUnderline"/>
        </w:rPr>
        <w:t>irrelevant” for “the majority of biologics . . . administered to the patient by</w:t>
      </w:r>
      <w:r>
        <w:rPr>
          <w:rStyle w:val="StyleUnderline"/>
        </w:rPr>
        <w:t xml:space="preserve"> </w:t>
      </w:r>
      <w:r w:rsidRPr="00707CAD">
        <w:rPr>
          <w:rStyle w:val="StyleUnderline"/>
        </w:rPr>
        <w:t>the physician who has written the prescription,” with “misinformation . . .</w:t>
      </w:r>
      <w:r>
        <w:rPr>
          <w:rStyle w:val="StyleUnderline"/>
        </w:rPr>
        <w:t xml:space="preserve"> </w:t>
      </w:r>
      <w:r w:rsidRPr="00707CAD">
        <w:rPr>
          <w:rStyle w:val="StyleUnderline"/>
        </w:rPr>
        <w:t>generated” to “impl[y] that interchangeable biologics are ‘better</w:t>
      </w:r>
      <w:r>
        <w:rPr>
          <w:rStyle w:val="StyleUnderline"/>
        </w:rPr>
        <w:t xml:space="preserve"> </w:t>
      </w:r>
      <w:r w:rsidRPr="00707CAD">
        <w:rPr>
          <w:rStyle w:val="StyleUnderline"/>
        </w:rPr>
        <w:t>biosimilars’ . . . rather than the same biosimilar on which additional data has</w:t>
      </w:r>
      <w:r>
        <w:rPr>
          <w:rStyle w:val="StyleUnderline"/>
        </w:rPr>
        <w:t xml:space="preserve"> </w:t>
      </w:r>
      <w:r w:rsidRPr="00707CAD">
        <w:rPr>
          <w:rStyle w:val="StyleUnderline"/>
        </w:rPr>
        <w:t>been generated.</w:t>
      </w:r>
      <w:r w:rsidRPr="00707CAD">
        <w:rPr>
          <w:sz w:val="16"/>
        </w:rPr>
        <w:t xml:space="preserve">”61 II. REGULATORY SETTING </w:t>
      </w:r>
      <w:r w:rsidRPr="00707CAD">
        <w:rPr>
          <w:rStyle w:val="StyleUnderline"/>
        </w:rPr>
        <w:t>How should courts analyze the antitrust effects of biologic firms’</w:t>
      </w:r>
      <w:r>
        <w:rPr>
          <w:rStyle w:val="StyleUnderline"/>
        </w:rPr>
        <w:t xml:space="preserve"> </w:t>
      </w:r>
      <w:r w:rsidRPr="00707CAD">
        <w:rPr>
          <w:rStyle w:val="StyleUnderline"/>
        </w:rPr>
        <w:t>disparagement of biosimilars</w:t>
      </w:r>
      <w:r w:rsidRPr="00707CAD">
        <w:rPr>
          <w:sz w:val="16"/>
        </w:rPr>
        <w:t xml:space="preserve">? This Part sets the stage for the antitrust analysis by discussing the importance of the regulatory regime, showing the regime’s ineffectiveness, and highlighting the significant barriers to entry facing biosimilars. By brief way of background, the antitrust framework that applies to a single firm acting unilaterally is monopolization. This offense requires a showing of monopoly power and exclusionary conduct.62 Monopoly power is “the power to control prices or exclude competition.”63 </w:t>
      </w:r>
      <w:r w:rsidRPr="00044FEC">
        <w:rPr>
          <w:rStyle w:val="StyleUnderline"/>
          <w:highlight w:val="yellow"/>
        </w:rPr>
        <w:t>Biologic firms that disparage biosimilars are likely to satisfy this</w:t>
      </w:r>
      <w:r w:rsidRPr="00707CAD">
        <w:rPr>
          <w:rStyle w:val="StyleUnderline"/>
        </w:rPr>
        <w:t xml:space="preserve"> element because of their ability to charge and sus</w:t>
      </w:r>
      <w:r w:rsidRPr="00044FEC">
        <w:rPr>
          <w:rStyle w:val="StyleUnderline"/>
          <w:highlight w:val="yellow"/>
        </w:rPr>
        <w:t>tain supracompetitive prices in a market characterized by</w:t>
      </w:r>
      <w:r>
        <w:rPr>
          <w:rStyle w:val="StyleUnderline"/>
        </w:rPr>
        <w:t xml:space="preserve"> </w:t>
      </w:r>
      <w:r w:rsidRPr="00707CAD">
        <w:rPr>
          <w:rStyle w:val="StyleUnderline"/>
        </w:rPr>
        <w:t xml:space="preserve">significant </w:t>
      </w:r>
      <w:r w:rsidRPr="00044FEC">
        <w:rPr>
          <w:rStyle w:val="StyleUnderline"/>
          <w:highlight w:val="yellow"/>
        </w:rPr>
        <w:t>barriers to entry</w:t>
      </w:r>
      <w:r w:rsidRPr="00707CAD">
        <w:rPr>
          <w:sz w:val="16"/>
        </w:rPr>
        <w:t xml:space="preserve">.64 In contrast to monopoly power, the caselaw on exclusionary conduct is less clear. </w:t>
      </w:r>
      <w:r w:rsidRPr="00707CAD">
        <w:rPr>
          <w:rStyle w:val="StyleUnderline"/>
        </w:rPr>
        <w:t>Courts often distinguish between the “willful acquisition or</w:t>
      </w:r>
      <w:r>
        <w:rPr>
          <w:rStyle w:val="StyleUnderline"/>
        </w:rPr>
        <w:t xml:space="preserve"> </w:t>
      </w:r>
      <w:r w:rsidRPr="00707CAD">
        <w:rPr>
          <w:rStyle w:val="StyleUnderline"/>
        </w:rPr>
        <w:t>maintenance of [monopoly] power” and “growth or development as a</w:t>
      </w:r>
      <w:r>
        <w:rPr>
          <w:rStyle w:val="StyleUnderline"/>
        </w:rPr>
        <w:t xml:space="preserve"> </w:t>
      </w:r>
      <w:r w:rsidRPr="00707CAD">
        <w:rPr>
          <w:rStyle w:val="StyleUnderline"/>
        </w:rPr>
        <w:t>consequence of a superior product, business acumen, or historic accident.”</w:t>
      </w:r>
      <w:r w:rsidRPr="00707CAD">
        <w:rPr>
          <w:sz w:val="16"/>
        </w:rPr>
        <w:t xml:space="preserve">65 Considering the regulatory regime can shed critical light on the issue of exclusionary conduct. A. Regulatory Regime As the Supreme Court explained in Verizon Communications v. Trinko, the starting point for antitrust analysis is the regulatory regime. The Court stated that antitrust analysis must take “careful account” of “the pervasive federal and state regulation characteristic of the industry” and “recognize and reflect the distinctive economic and legal setting of the regulated industry to which it applies.”66 The Court in Trinko considered not just the existence of a regulatory regime, but also its effectiveness. In Trinko, the regime was working: phone companies providing local service were required to “be on good behavior” and not to discriminate in providing access before entering the long-distance market.67 Firms that did not satisfy these conditions were subject to financial penalties, weekly reporting requirements, or the suspension or revocation of long-distance approval.68 </w:t>
      </w:r>
      <w:r w:rsidRPr="00707CAD">
        <w:rPr>
          <w:rStyle w:val="Emphasis"/>
        </w:rPr>
        <w:t xml:space="preserve">In contrast, </w:t>
      </w:r>
      <w:r w:rsidRPr="00044FEC">
        <w:rPr>
          <w:rStyle w:val="Emphasis"/>
          <w:highlight w:val="yellow"/>
        </w:rPr>
        <w:t>regulatory abuse has prevented the biologics regime from operating as intended</w:t>
      </w:r>
      <w:r w:rsidRPr="00707CAD">
        <w:rPr>
          <w:rStyle w:val="Emphasis"/>
        </w:rPr>
        <w:t>. The combination of ineffective FDA regulation and</w:t>
      </w:r>
      <w:r>
        <w:rPr>
          <w:rStyle w:val="Emphasis"/>
        </w:rPr>
        <w:t xml:space="preserve"> </w:t>
      </w:r>
      <w:r w:rsidRPr="00707CAD">
        <w:rPr>
          <w:rStyle w:val="Emphasis"/>
        </w:rPr>
        <w:t xml:space="preserve">high barriers to entry </w:t>
      </w:r>
      <w:r w:rsidRPr="00044FEC">
        <w:rPr>
          <w:rStyle w:val="Emphasis"/>
          <w:highlight w:val="yellow"/>
        </w:rPr>
        <w:t>ensures a role for antitrust</w:t>
      </w:r>
      <w:r w:rsidRPr="00707CAD">
        <w:rPr>
          <w:sz w:val="16"/>
        </w:rPr>
        <w:t xml:space="preserve">.69 B. Ineffective Regulation </w:t>
      </w:r>
      <w:r w:rsidRPr="00044FEC">
        <w:rPr>
          <w:rStyle w:val="StyleUnderline"/>
          <w:highlight w:val="yellow"/>
        </w:rPr>
        <w:t>Biosimilar competition in the United States is far from robust. In Europe, 59 biosimilars have received approval</w:t>
      </w:r>
      <w:r w:rsidRPr="00707CAD">
        <w:rPr>
          <w:rStyle w:val="StyleUnderline"/>
        </w:rPr>
        <w:t xml:space="preserve">.70 In </w:t>
      </w:r>
      <w:r w:rsidRPr="00044FEC">
        <w:rPr>
          <w:rStyle w:val="StyleUnderline"/>
          <w:highlight w:val="yellow"/>
        </w:rPr>
        <w:t>the United States, 27</w:t>
      </w:r>
      <w:r>
        <w:rPr>
          <w:rStyle w:val="StyleUnderline"/>
        </w:rPr>
        <w:t xml:space="preserve"> </w:t>
      </w:r>
      <w:r w:rsidRPr="00707CAD">
        <w:rPr>
          <w:rStyle w:val="StyleUnderline"/>
        </w:rPr>
        <w:t>biosimilars have been approved (with more than half the approvals occurring</w:t>
      </w:r>
      <w:r>
        <w:rPr>
          <w:rStyle w:val="StyleUnderline"/>
        </w:rPr>
        <w:t xml:space="preserve"> </w:t>
      </w:r>
      <w:r w:rsidRPr="00707CAD">
        <w:rPr>
          <w:rStyle w:val="StyleUnderline"/>
        </w:rPr>
        <w:t>since July 2018).</w:t>
      </w:r>
      <w:r w:rsidRPr="00707CAD">
        <w:rPr>
          <w:sz w:val="16"/>
        </w:rPr>
        <w:t xml:space="preserve">71 In addition, </w:t>
      </w:r>
      <w:r w:rsidRPr="00044FEC">
        <w:rPr>
          <w:rStyle w:val="StyleUnderline"/>
          <w:highlight w:val="yellow"/>
        </w:rPr>
        <w:t>U.S. biosimilars have offered savings of only 15% to 35%</w:t>
      </w:r>
      <w:r w:rsidRPr="00707CAD">
        <w:rPr>
          <w:rStyle w:val="StyleUnderline"/>
        </w:rPr>
        <w:t xml:space="preserve"> </w:t>
      </w:r>
      <w:r w:rsidRPr="00044FEC">
        <w:rPr>
          <w:rStyle w:val="StyleUnderline"/>
          <w:highlight w:val="yellow"/>
        </w:rPr>
        <w:t>(</w:t>
      </w:r>
      <w:r w:rsidRPr="00707CAD">
        <w:rPr>
          <w:rStyle w:val="StyleUnderline"/>
        </w:rPr>
        <w:t>typically on the lower end), far less than the more significant</w:t>
      </w:r>
      <w:r>
        <w:rPr>
          <w:rStyle w:val="StyleUnderline"/>
        </w:rPr>
        <w:t xml:space="preserve"> </w:t>
      </w:r>
      <w:r w:rsidRPr="00707CAD">
        <w:rPr>
          <w:rStyle w:val="StyleUnderline"/>
        </w:rPr>
        <w:t>(often 70%) discounts in Europe.</w:t>
      </w:r>
      <w:r w:rsidRPr="00707CAD">
        <w:rPr>
          <w:sz w:val="16"/>
        </w:rPr>
        <w:t xml:space="preserve">72 </w:t>
      </w:r>
      <w:r w:rsidRPr="00707CAD">
        <w:rPr>
          <w:rStyle w:val="Emphasis"/>
        </w:rPr>
        <w:t xml:space="preserve">The </w:t>
      </w:r>
      <w:r w:rsidRPr="00044FEC">
        <w:rPr>
          <w:rStyle w:val="Emphasis"/>
          <w:highlight w:val="yellow"/>
        </w:rPr>
        <w:t xml:space="preserve">weak U.S. biosimilar </w:t>
      </w:r>
      <w:r w:rsidRPr="00044FEC">
        <w:rPr>
          <w:rStyle w:val="Emphasis"/>
          <w:highlight w:val="yellow"/>
        </w:rPr>
        <w:lastRenderedPageBreak/>
        <w:t>market is not the consequence of the FDA’s lack of effort</w:t>
      </w:r>
      <w:r w:rsidRPr="00707CAD">
        <w:rPr>
          <w:rStyle w:val="StyleUnderline"/>
        </w:rPr>
        <w:t>. In its citizen petition, Pfizer pointed to “various initiatives” the</w:t>
      </w:r>
      <w:r>
        <w:rPr>
          <w:rStyle w:val="StyleUnderline"/>
        </w:rPr>
        <w:t xml:space="preserve"> </w:t>
      </w:r>
      <w:r w:rsidRPr="00707CAD">
        <w:rPr>
          <w:rStyle w:val="StyleUnderline"/>
        </w:rPr>
        <w:t>agency had undertaken “aimed at encouraging and facilitating the</w:t>
      </w:r>
      <w:r>
        <w:rPr>
          <w:rStyle w:val="StyleUnderline"/>
        </w:rPr>
        <w:t xml:space="preserve"> </w:t>
      </w:r>
      <w:r w:rsidRPr="00707CAD">
        <w:rPr>
          <w:rStyle w:val="StyleUnderline"/>
        </w:rPr>
        <w:t>development and approval of biosimilars.”</w:t>
      </w:r>
      <w:r w:rsidRPr="00707CAD">
        <w:rPr>
          <w:sz w:val="16"/>
        </w:rPr>
        <w:t xml:space="preserve">73 Such activities </w:t>
      </w:r>
      <w:r w:rsidRPr="00707CAD">
        <w:rPr>
          <w:rStyle w:val="StyleUnderline"/>
        </w:rPr>
        <w:t>included “the</w:t>
      </w:r>
      <w:r>
        <w:rPr>
          <w:rStyle w:val="StyleUnderline"/>
        </w:rPr>
        <w:t xml:space="preserve"> </w:t>
      </w:r>
      <w:r w:rsidRPr="00707CAD">
        <w:rPr>
          <w:rStyle w:val="StyleUnderline"/>
        </w:rPr>
        <w:t>numerous biosimilar-related guidance documents FDA has issued, the</w:t>
      </w:r>
      <w:r>
        <w:rPr>
          <w:rStyle w:val="StyleUnderline"/>
        </w:rPr>
        <w:t xml:space="preserve"> </w:t>
      </w:r>
      <w:r w:rsidRPr="00707CAD">
        <w:rPr>
          <w:rStyle w:val="StyleUnderline"/>
        </w:rPr>
        <w:t>Agency’s development and distribution of educational materials . . . , the</w:t>
      </w:r>
      <w:r>
        <w:rPr>
          <w:rStyle w:val="StyleUnderline"/>
        </w:rPr>
        <w:t xml:space="preserve"> </w:t>
      </w:r>
      <w:r w:rsidRPr="00707CAD">
        <w:rPr>
          <w:rStyle w:val="StyleUnderline"/>
        </w:rPr>
        <w:t>Agency’s Biosimilar User Fee Act performance goals, and the . . .</w:t>
      </w:r>
      <w:r>
        <w:rPr>
          <w:rStyle w:val="StyleUnderline"/>
        </w:rPr>
        <w:t xml:space="preserve"> </w:t>
      </w:r>
      <w:r w:rsidRPr="00707CAD">
        <w:rPr>
          <w:rStyle w:val="StyleUnderline"/>
        </w:rPr>
        <w:t>Biosimilars Action Plan.”7</w:t>
      </w:r>
      <w:r w:rsidRPr="00707CAD">
        <w:rPr>
          <w:sz w:val="16"/>
        </w:rPr>
        <w:t xml:space="preserve">4 </w:t>
      </w:r>
      <w:r w:rsidRPr="00707CAD">
        <w:rPr>
          <w:rStyle w:val="Emphasis"/>
        </w:rPr>
        <w:t xml:space="preserve">Despite these efforts, FDA </w:t>
      </w:r>
      <w:r w:rsidRPr="00044FEC">
        <w:rPr>
          <w:rStyle w:val="Emphasis"/>
          <w:highlight w:val="yellow"/>
        </w:rPr>
        <w:t>officials have expressed frustration with the lack of biosimilar competition</w:t>
      </w:r>
      <w:r w:rsidRPr="00707CAD">
        <w:rPr>
          <w:sz w:val="16"/>
        </w:rPr>
        <w:t xml:space="preserve">. </w:t>
      </w:r>
      <w:r w:rsidRPr="00707CAD">
        <w:rPr>
          <w:rStyle w:val="StyleUnderline"/>
        </w:rPr>
        <w:t>In 2018, Former Commissioner Scott</w:t>
      </w:r>
      <w:r>
        <w:rPr>
          <w:rStyle w:val="StyleUnderline"/>
        </w:rPr>
        <w:t xml:space="preserve"> </w:t>
      </w:r>
      <w:r w:rsidRPr="00707CAD">
        <w:rPr>
          <w:rStyle w:val="StyleUnderline"/>
        </w:rPr>
        <w:t>Gottlieb “worried” that the market for biosimilars “still isn’t established” and</w:t>
      </w:r>
      <w:r>
        <w:rPr>
          <w:rStyle w:val="StyleUnderline"/>
        </w:rPr>
        <w:t xml:space="preserve"> </w:t>
      </w:r>
      <w:r w:rsidRPr="00707CAD">
        <w:rPr>
          <w:rStyle w:val="StyleUnderline"/>
        </w:rPr>
        <w:t>that “[t]he ability for these products to penetrate clinical practice, and gain</w:t>
      </w:r>
      <w:r>
        <w:rPr>
          <w:rStyle w:val="StyleUnderline"/>
        </w:rPr>
        <w:t xml:space="preserve"> </w:t>
      </w:r>
      <w:r w:rsidRPr="00707CAD">
        <w:rPr>
          <w:rStyle w:val="StyleUnderline"/>
        </w:rPr>
        <w:t>acceptance, is still not firm.”</w:t>
      </w:r>
      <w:r w:rsidRPr="00707CAD">
        <w:rPr>
          <w:sz w:val="16"/>
        </w:rPr>
        <w:t xml:space="preserve">75 In addition, </w:t>
      </w:r>
      <w:r w:rsidRPr="00707CAD">
        <w:rPr>
          <w:rStyle w:val="StyleUnderline"/>
        </w:rPr>
        <w:t>Gottlieb lamented that biosimilar</w:t>
      </w:r>
      <w:r>
        <w:rPr>
          <w:rStyle w:val="StyleUnderline"/>
        </w:rPr>
        <w:t xml:space="preserve"> </w:t>
      </w:r>
      <w:r w:rsidRPr="00707CAD">
        <w:rPr>
          <w:rStyle w:val="StyleUnderline"/>
        </w:rPr>
        <w:t>competition is “anemic” and that “the real savings” from biosimilars have</w:t>
      </w:r>
      <w:r>
        <w:rPr>
          <w:rStyle w:val="StyleUnderline"/>
        </w:rPr>
        <w:t xml:space="preserve"> </w:t>
      </w:r>
      <w:r w:rsidRPr="00707CAD">
        <w:rPr>
          <w:rStyle w:val="StyleUnderline"/>
        </w:rPr>
        <w:t>been “just a fraction of even the most conservative initial estimates</w:t>
      </w:r>
      <w:r w:rsidRPr="00707CAD">
        <w:rPr>
          <w:sz w:val="16"/>
        </w:rPr>
        <w:t>.”76 In fact, the agency found that “</w:t>
      </w:r>
      <w:r w:rsidRPr="00707CAD">
        <w:rPr>
          <w:rStyle w:val="StyleUnderline"/>
        </w:rPr>
        <w:t>if Americans had the opportunity to purchase</w:t>
      </w:r>
      <w:r>
        <w:rPr>
          <w:rStyle w:val="StyleUnderline"/>
        </w:rPr>
        <w:t xml:space="preserve"> </w:t>
      </w:r>
      <w:r w:rsidRPr="00707CAD">
        <w:rPr>
          <w:rStyle w:val="StyleUnderline"/>
        </w:rPr>
        <w:t>successfully marketed, FDA-approved biosimilar prescription drugs, they</w:t>
      </w:r>
      <w:r>
        <w:rPr>
          <w:rStyle w:val="StyleUnderline"/>
        </w:rPr>
        <w:t xml:space="preserve"> </w:t>
      </w:r>
      <w:r w:rsidRPr="00707CAD">
        <w:rPr>
          <w:rStyle w:val="StyleUnderline"/>
        </w:rPr>
        <w:t xml:space="preserve">could have saved more than $4.5 billion in 2017.”77 </w:t>
      </w:r>
      <w:r w:rsidRPr="00707CAD">
        <w:rPr>
          <w:sz w:val="16"/>
        </w:rPr>
        <w:t>Such savings, however, will not come to fruition if biologic companies “unfairly delay or derail the entry of biosimilar competitors” through conduct (discussed in the next Part) such as patent thickets and anticompetitive contracts.78 Gottlieb expressed further concern “</w:t>
      </w:r>
      <w:r w:rsidRPr="00707CAD">
        <w:rPr>
          <w:rStyle w:val="Emphasis"/>
        </w:rPr>
        <w:t xml:space="preserve">that the </w:t>
      </w:r>
      <w:r w:rsidRPr="00044FEC">
        <w:rPr>
          <w:rStyle w:val="Emphasis"/>
          <w:highlight w:val="yellow"/>
        </w:rPr>
        <w:t>biosimilar manufacturers may pull out” if biologics “are able to lock up markets even in cases where there’s a fully interchangeable competitor</w:t>
      </w:r>
      <w:r w:rsidRPr="00707CAD">
        <w:rPr>
          <w:rStyle w:val="Emphasis"/>
        </w:rPr>
        <w:t>.”79</w:t>
      </w:r>
      <w:r>
        <w:rPr>
          <w:rStyle w:val="Emphasis"/>
        </w:rPr>
        <w:t xml:space="preserve"> </w:t>
      </w:r>
      <w:r w:rsidRPr="00707CAD">
        <w:rPr>
          <w:rStyle w:val="StyleUnderline"/>
        </w:rPr>
        <w:t>Even more on point, Gottlieb “worried” that “</w:t>
      </w:r>
      <w:r w:rsidRPr="00044FEC">
        <w:rPr>
          <w:rStyle w:val="StyleUnderline"/>
          <w:highlight w:val="yellow"/>
        </w:rPr>
        <w:t>there are</w:t>
      </w:r>
      <w:r w:rsidRPr="00707CAD">
        <w:rPr>
          <w:rStyle w:val="StyleUnderline"/>
        </w:rPr>
        <w:t xml:space="preserve"> either deliberate</w:t>
      </w:r>
      <w:r>
        <w:rPr>
          <w:rStyle w:val="StyleUnderline"/>
        </w:rPr>
        <w:t xml:space="preserve"> </w:t>
      </w:r>
      <w:r w:rsidRPr="00707CAD">
        <w:rPr>
          <w:rStyle w:val="StyleUnderline"/>
        </w:rPr>
        <w:t xml:space="preserve">or unintentional </w:t>
      </w:r>
      <w:r w:rsidRPr="00044FEC">
        <w:rPr>
          <w:rStyle w:val="StyleUnderline"/>
          <w:highlight w:val="yellow"/>
        </w:rPr>
        <w:t>efforts by branded companies to create confusion” about biosimilars’ safety and effectiveness</w:t>
      </w:r>
      <w:r w:rsidRPr="00707CAD">
        <w:rPr>
          <w:rStyle w:val="StyleUnderline"/>
        </w:rPr>
        <w:t>.80</w:t>
      </w:r>
      <w:r w:rsidRPr="00707CAD">
        <w:rPr>
          <w:sz w:val="16"/>
        </w:rPr>
        <w:t xml:space="preserve"> </w:t>
      </w:r>
      <w:r w:rsidRPr="00707CAD">
        <w:rPr>
          <w:rStyle w:val="Emphasis"/>
        </w:rPr>
        <w:t>These messages “</w:t>
      </w:r>
      <w:r w:rsidRPr="00044FEC">
        <w:rPr>
          <w:rStyle w:val="Emphasis"/>
          <w:highlight w:val="yellow"/>
        </w:rPr>
        <w:t>can potentially undermine consumer confidence in biosimilars</w:t>
      </w:r>
      <w:r w:rsidRPr="00707CAD">
        <w:rPr>
          <w:rStyle w:val="Emphasis"/>
        </w:rPr>
        <w:t xml:space="preserve"> in ways that are untrue” and</w:t>
      </w:r>
      <w:r>
        <w:rPr>
          <w:rStyle w:val="Emphasis"/>
        </w:rPr>
        <w:t xml:space="preserve"> </w:t>
      </w:r>
      <w:r w:rsidRPr="00707CAD">
        <w:rPr>
          <w:rStyle w:val="Emphasis"/>
        </w:rPr>
        <w:t>“negatively impact a patient’s judgment about an otherwise safe and</w:t>
      </w:r>
      <w:r>
        <w:rPr>
          <w:rStyle w:val="Emphasis"/>
        </w:rPr>
        <w:t xml:space="preserve"> </w:t>
      </w:r>
      <w:r w:rsidRPr="00707CAD">
        <w:rPr>
          <w:rStyle w:val="Emphasis"/>
        </w:rPr>
        <w:t>effective product.”</w:t>
      </w:r>
      <w:r w:rsidRPr="00707CAD">
        <w:rPr>
          <w:rStyle w:val="StyleUnderline"/>
        </w:rPr>
        <w:t xml:space="preserve">81 </w:t>
      </w:r>
      <w:r w:rsidRPr="00044FEC">
        <w:rPr>
          <w:rStyle w:val="StyleUnderline"/>
          <w:highlight w:val="yellow"/>
        </w:rPr>
        <w:t>The FDA and FTC reiterated these concerns in a joint statement</w:t>
      </w:r>
      <w:r w:rsidRPr="00707CAD">
        <w:rPr>
          <w:rStyle w:val="StyleUnderline"/>
        </w:rPr>
        <w:t xml:space="preserve"> in February 2020 in which they explained that they “support</w:t>
      </w:r>
      <w:r>
        <w:rPr>
          <w:rStyle w:val="StyleUnderline"/>
        </w:rPr>
        <w:t xml:space="preserve"> </w:t>
      </w:r>
      <w:r w:rsidRPr="00707CAD">
        <w:rPr>
          <w:rStyle w:val="StyleUnderline"/>
        </w:rPr>
        <w:t>competitive markets for biologics” and “have serious concerns about false</w:t>
      </w:r>
      <w:r>
        <w:rPr>
          <w:rStyle w:val="StyleUnderline"/>
        </w:rPr>
        <w:t xml:space="preserve"> </w:t>
      </w:r>
      <w:r w:rsidRPr="00707CAD">
        <w:rPr>
          <w:rStyle w:val="StyleUnderline"/>
        </w:rPr>
        <w:t>or misleading statements and their negative impacts on public health and</w:t>
      </w:r>
      <w:r>
        <w:rPr>
          <w:rStyle w:val="StyleUnderline"/>
        </w:rPr>
        <w:t xml:space="preserve"> </w:t>
      </w:r>
      <w:r w:rsidRPr="00707CAD">
        <w:rPr>
          <w:rStyle w:val="StyleUnderline"/>
        </w:rPr>
        <w:t>competition.”82</w:t>
      </w:r>
    </w:p>
    <w:p w14:paraId="1FAACE3A" w14:textId="77777777" w:rsidR="00075E00" w:rsidRDefault="00075E00" w:rsidP="00075E00"/>
    <w:p w14:paraId="76B63DFD" w14:textId="77777777" w:rsidR="00075E00" w:rsidRPr="00C1052C" w:rsidRDefault="00075E00" w:rsidP="00075E00"/>
    <w:p w14:paraId="48751895" w14:textId="77777777" w:rsidR="00075E00" w:rsidRPr="008300BF" w:rsidRDefault="00075E00" w:rsidP="00075E00">
      <w:pPr>
        <w:rPr>
          <w:rStyle w:val="StyleUnderline"/>
        </w:rPr>
      </w:pPr>
    </w:p>
    <w:p w14:paraId="4F3CE7C4" w14:textId="77777777" w:rsidR="00075E00" w:rsidRDefault="00075E00" w:rsidP="00075E00">
      <w:pPr>
        <w:pStyle w:val="Heading4"/>
      </w:pPr>
      <w:r w:rsidRPr="00FE5C5C">
        <w:rPr>
          <w:u w:val="single"/>
        </w:rPr>
        <w:t>False advertisement</w:t>
      </w:r>
      <w:r>
        <w:t xml:space="preserve"> wrecks biosimilars---maintaining competition with </w:t>
      </w:r>
      <w:r w:rsidRPr="00FE5C5C">
        <w:rPr>
          <w:u w:val="single"/>
        </w:rPr>
        <w:t>antitrust</w:t>
      </w:r>
      <w:r>
        <w:t xml:space="preserve"> is key. </w:t>
      </w:r>
    </w:p>
    <w:p w14:paraId="6E9429A9" w14:textId="77777777" w:rsidR="00075E00" w:rsidRPr="00266E0C" w:rsidRDefault="00075E00" w:rsidP="00075E00">
      <w:r w:rsidRPr="00CB2498">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450F21F8" w14:textId="77777777" w:rsidR="00075E00" w:rsidRPr="008300BF" w:rsidRDefault="00075E00" w:rsidP="00075E00">
      <w:pPr>
        <w:rPr>
          <w:rStyle w:val="Emphasis"/>
        </w:rPr>
      </w:pPr>
      <w:r w:rsidRPr="008300BF">
        <w:rPr>
          <w:sz w:val="16"/>
        </w:rPr>
        <w:t xml:space="preserve">An example illustrates our framework. </w:t>
      </w:r>
      <w:r w:rsidRPr="00266E0C">
        <w:rPr>
          <w:rStyle w:val="StyleUnderline"/>
        </w:rPr>
        <w:t>The pharmaceutical industry is</w:t>
      </w:r>
      <w:r>
        <w:rPr>
          <w:rStyle w:val="StyleUnderline"/>
        </w:rPr>
        <w:t xml:space="preserve"> </w:t>
      </w:r>
      <w:r w:rsidRPr="00266E0C">
        <w:rPr>
          <w:rStyle w:val="StyleUnderline"/>
        </w:rPr>
        <w:t>marked by high barriers to entry.</w:t>
      </w:r>
      <w:r w:rsidRPr="008300BF">
        <w:rPr>
          <w:sz w:val="16"/>
        </w:rPr>
        <w:t xml:space="preserve"> It is expensive to enter the market, and there are significant hurdles such as receiving approval from the FDA. </w:t>
      </w:r>
      <w:r w:rsidRPr="00266E0C">
        <w:rPr>
          <w:rStyle w:val="StyleUnderline"/>
        </w:rPr>
        <w:t>These</w:t>
      </w:r>
      <w:r>
        <w:rPr>
          <w:rStyle w:val="StyleUnderline"/>
        </w:rPr>
        <w:t xml:space="preserve"> </w:t>
      </w:r>
      <w:r w:rsidRPr="00266E0C">
        <w:rPr>
          <w:rStyle w:val="StyleUnderline"/>
        </w:rPr>
        <w:t>barriers are even higher in the biologics setting</w:t>
      </w:r>
      <w:r w:rsidRPr="008300BF">
        <w:rPr>
          <w:sz w:val="16"/>
        </w:rPr>
        <w:t>. Compared to the “small molecule” drugs that have made up the pharmaceutical market for the past several decades</w:t>
      </w:r>
      <w:r w:rsidRPr="00266E0C">
        <w:rPr>
          <w:rStyle w:val="StyleUnderline"/>
        </w:rPr>
        <w:t>, biologic products are more complex and less predictable. As</w:t>
      </w:r>
      <w:r>
        <w:rPr>
          <w:rStyle w:val="StyleUnderline"/>
        </w:rPr>
        <w:t xml:space="preserve"> </w:t>
      </w:r>
      <w:r w:rsidRPr="00266E0C">
        <w:rPr>
          <w:rStyle w:val="StyleUnderline"/>
        </w:rPr>
        <w:t>a result, unlike the near-identical relationship between brand and generic</w:t>
      </w:r>
      <w:r>
        <w:rPr>
          <w:rStyle w:val="StyleUnderline"/>
        </w:rPr>
        <w:t xml:space="preserve"> </w:t>
      </w:r>
      <w:r w:rsidRPr="00266E0C">
        <w:rPr>
          <w:rStyle w:val="StyleUnderline"/>
        </w:rPr>
        <w:t>drugs, the connection between biologics and “follow-on biosimilars” is not as</w:t>
      </w:r>
      <w:r>
        <w:rPr>
          <w:rStyle w:val="StyleUnderline"/>
        </w:rPr>
        <w:t xml:space="preserve"> </w:t>
      </w:r>
      <w:r w:rsidRPr="00266E0C">
        <w:rPr>
          <w:rStyle w:val="StyleUnderline"/>
        </w:rPr>
        <w:t>direct.</w:t>
      </w:r>
      <w:r w:rsidRPr="008300BF">
        <w:rPr>
          <w:sz w:val="16"/>
        </w:rPr>
        <w:t xml:space="preserve">171 The relevant statute, </w:t>
      </w:r>
      <w:r w:rsidRPr="00266E0C">
        <w:rPr>
          <w:rStyle w:val="StyleUnderline"/>
        </w:rPr>
        <w:t>the Biologics Price Competition and Innovation Act</w:t>
      </w:r>
      <w:r>
        <w:rPr>
          <w:rStyle w:val="StyleUnderline"/>
        </w:rPr>
        <w:t xml:space="preserve"> </w:t>
      </w:r>
      <w:r w:rsidRPr="00266E0C">
        <w:rPr>
          <w:rStyle w:val="StyleUnderline"/>
        </w:rPr>
        <w:t>(“</w:t>
      </w:r>
      <w:r w:rsidRPr="00044FEC">
        <w:rPr>
          <w:rStyle w:val="StyleUnderline"/>
          <w:highlight w:val="yellow"/>
        </w:rPr>
        <w:t>BPCIA</w:t>
      </w:r>
      <w:r w:rsidRPr="00266E0C">
        <w:rPr>
          <w:rStyle w:val="StyleUnderline"/>
        </w:rPr>
        <w:t xml:space="preserve">”),172 </w:t>
      </w:r>
      <w:r w:rsidRPr="00044FEC">
        <w:rPr>
          <w:rStyle w:val="StyleUnderline"/>
          <w:highlight w:val="yellow"/>
        </w:rPr>
        <w:t>requires a biosimilar to be “highly similar</w:t>
      </w:r>
      <w:r w:rsidRPr="00266E0C">
        <w:rPr>
          <w:rStyle w:val="StyleUnderline"/>
        </w:rPr>
        <w:t xml:space="preserve"> to” the biologic and</w:t>
      </w:r>
      <w:r>
        <w:rPr>
          <w:rStyle w:val="StyleUnderline"/>
        </w:rPr>
        <w:t xml:space="preserve"> </w:t>
      </w:r>
      <w:r w:rsidRPr="00266E0C">
        <w:rPr>
          <w:rStyle w:val="StyleUnderline"/>
        </w:rPr>
        <w:t>have “no clinically meaningful differences” in relation to “safety, purity, and</w:t>
      </w:r>
      <w:r>
        <w:rPr>
          <w:rStyle w:val="StyleUnderline"/>
        </w:rPr>
        <w:t xml:space="preserve"> </w:t>
      </w:r>
      <w:r w:rsidRPr="00266E0C">
        <w:rPr>
          <w:rStyle w:val="StyleUnderline"/>
        </w:rPr>
        <w:t>potency.”</w:t>
      </w:r>
      <w:r w:rsidRPr="008300BF">
        <w:rPr>
          <w:sz w:val="16"/>
        </w:rPr>
        <w:t xml:space="preserve">173 </w:t>
      </w:r>
      <w:r w:rsidRPr="00266E0C">
        <w:rPr>
          <w:rStyle w:val="StyleUnderline"/>
        </w:rPr>
        <w:t xml:space="preserve">But the </w:t>
      </w:r>
      <w:r w:rsidRPr="00044FEC">
        <w:rPr>
          <w:rStyle w:val="StyleUnderline"/>
          <w:highlight w:val="yellow"/>
        </w:rPr>
        <w:t>uncertainty</w:t>
      </w:r>
      <w:r w:rsidRPr="00266E0C">
        <w:rPr>
          <w:rStyle w:val="StyleUnderline"/>
        </w:rPr>
        <w:t xml:space="preserve"> surrounding the products has </w:t>
      </w:r>
      <w:r w:rsidRPr="00044FEC">
        <w:rPr>
          <w:rStyle w:val="StyleUnderline"/>
          <w:highlight w:val="yellow"/>
        </w:rPr>
        <w:t>resulted in</w:t>
      </w:r>
      <w:r>
        <w:rPr>
          <w:rStyle w:val="StyleUnderline"/>
        </w:rPr>
        <w:t xml:space="preserve"> </w:t>
      </w:r>
      <w:r w:rsidRPr="00266E0C">
        <w:rPr>
          <w:rStyle w:val="StyleUnderline"/>
        </w:rPr>
        <w:t xml:space="preserve">biologic </w:t>
      </w:r>
      <w:r w:rsidRPr="00044FEC">
        <w:rPr>
          <w:rStyle w:val="StyleUnderline"/>
          <w:highlight w:val="yellow"/>
        </w:rPr>
        <w:lastRenderedPageBreak/>
        <w:t>manufacturers</w:t>
      </w:r>
      <w:r w:rsidRPr="00266E0C">
        <w:rPr>
          <w:rStyle w:val="StyleUnderline"/>
        </w:rPr>
        <w:t xml:space="preserve"> stating or </w:t>
      </w:r>
      <w:r w:rsidRPr="00044FEC">
        <w:rPr>
          <w:rStyle w:val="StyleUnderline"/>
          <w:highlight w:val="yellow"/>
        </w:rPr>
        <w:t>implying that biosimilars are unsafe</w:t>
      </w:r>
      <w:r w:rsidRPr="00266E0C">
        <w:rPr>
          <w:rStyle w:val="StyleUnderline"/>
        </w:rPr>
        <w:t>,</w:t>
      </w:r>
      <w:r>
        <w:rPr>
          <w:rStyle w:val="StyleUnderline"/>
        </w:rPr>
        <w:t xml:space="preserve"> </w:t>
      </w:r>
      <w:r w:rsidRPr="00266E0C">
        <w:rPr>
          <w:rStyle w:val="StyleUnderline"/>
        </w:rPr>
        <w:t>sometimes by omitting relevant information about their functional</w:t>
      </w:r>
      <w:r>
        <w:rPr>
          <w:rStyle w:val="StyleUnderline"/>
        </w:rPr>
        <w:t xml:space="preserve"> </w:t>
      </w:r>
      <w:r w:rsidRPr="00266E0C">
        <w:rPr>
          <w:rStyle w:val="StyleUnderline"/>
        </w:rPr>
        <w:t>equivalence with the reference biologics.174 In a setting in which even the</w:t>
      </w:r>
      <w:r>
        <w:rPr>
          <w:rStyle w:val="StyleUnderline"/>
        </w:rPr>
        <w:t xml:space="preserve"> </w:t>
      </w:r>
      <w:r w:rsidRPr="00266E0C">
        <w:rPr>
          <w:rStyle w:val="StyleUnderline"/>
        </w:rPr>
        <w:t>most minute differences between products could be enough to dissuade</w:t>
      </w:r>
      <w:r>
        <w:rPr>
          <w:rStyle w:val="StyleUnderline"/>
        </w:rPr>
        <w:t xml:space="preserve"> </w:t>
      </w:r>
      <w:r w:rsidRPr="00266E0C">
        <w:rPr>
          <w:rStyle w:val="StyleUnderline"/>
        </w:rPr>
        <w:t>patients from trying new medications, the assertions at least implied</w:t>
      </w:r>
      <w:r>
        <w:rPr>
          <w:rStyle w:val="StyleUnderline"/>
        </w:rPr>
        <w:t xml:space="preserve"> </w:t>
      </w:r>
      <w:r w:rsidRPr="00266E0C">
        <w:rPr>
          <w:rStyle w:val="StyleUnderline"/>
        </w:rPr>
        <w:t>dissimilarities that could have significant safety effects.</w:t>
      </w:r>
      <w:r w:rsidRPr="008300BF">
        <w:rPr>
          <w:sz w:val="16"/>
        </w:rPr>
        <w:t xml:space="preserve"> For example, Genentech noted on its “Examine Biosimilars” website that “FDA requires a biosimilar to be highly similar, but not identical to the [reference product].”175 More explicitly, Amgen tweeted: “Biologics or biosimilars? It’s not just apples to apples. While #biosimilars may be highly similar to their #biologic reference products, there’s still a chance that patients may react differently.”176 </w:t>
      </w:r>
      <w:r w:rsidRPr="00266E0C">
        <w:rPr>
          <w:rStyle w:val="StyleUnderline"/>
        </w:rPr>
        <w:t>Given the context of life-saving medications, it’s easy to imply dire</w:t>
      </w:r>
      <w:r>
        <w:rPr>
          <w:rStyle w:val="StyleUnderline"/>
        </w:rPr>
        <w:t xml:space="preserve"> </w:t>
      </w:r>
      <w:r w:rsidRPr="00266E0C">
        <w:rPr>
          <w:rStyle w:val="StyleUnderline"/>
        </w:rPr>
        <w:t>consequences.</w:t>
      </w:r>
      <w:r w:rsidRPr="008300BF">
        <w:rPr>
          <w:sz w:val="16"/>
        </w:rPr>
        <w:t xml:space="preserve"> For example, Amgen created a YouTube video asserting that a switch “carries risks, given that no two biologic medicines are identical,” which suggests that they “can behave differently in the body.”177 Amgen also cautioned that “[s]witching drugs is not a good idea if your medicine is working for you” and that “an inadvertent substitution . . . is not appropriate care.”178 </w:t>
      </w:r>
      <w:r w:rsidRPr="00266E0C">
        <w:rPr>
          <w:rStyle w:val="StyleUnderline"/>
        </w:rPr>
        <w:t xml:space="preserve">Finally, some </w:t>
      </w:r>
      <w:r w:rsidRPr="00647529">
        <w:rPr>
          <w:rStyle w:val="StyleUnderline"/>
        </w:rPr>
        <w:t>biologic</w:t>
      </w:r>
      <w:r w:rsidRPr="00266E0C">
        <w:rPr>
          <w:rStyle w:val="StyleUnderline"/>
        </w:rPr>
        <w:t xml:space="preserve"> manufacturers have warned that patients could</w:t>
      </w:r>
      <w:r>
        <w:rPr>
          <w:rStyle w:val="StyleUnderline"/>
        </w:rPr>
        <w:t xml:space="preserve"> </w:t>
      </w:r>
      <w:r w:rsidRPr="00266E0C">
        <w:rPr>
          <w:rStyle w:val="StyleUnderline"/>
        </w:rPr>
        <w:t>face “additional risks” by taking biosimilars or even “could end up in the</w:t>
      </w:r>
      <w:r>
        <w:rPr>
          <w:rStyle w:val="StyleUnderline"/>
        </w:rPr>
        <w:t xml:space="preserve"> </w:t>
      </w:r>
      <w:r w:rsidRPr="00266E0C">
        <w:rPr>
          <w:rStyle w:val="StyleUnderline"/>
        </w:rPr>
        <w:t>emergency room.”179</w:t>
      </w:r>
      <w:r>
        <w:rPr>
          <w:rStyle w:val="StyleUnderline"/>
        </w:rPr>
        <w:t xml:space="preserve"> </w:t>
      </w:r>
      <w:r w:rsidRPr="00266E0C">
        <w:rPr>
          <w:rStyle w:val="StyleUnderline"/>
        </w:rPr>
        <w:t>These claims raise several concerns. Most significant, the statements at</w:t>
      </w:r>
      <w:r>
        <w:rPr>
          <w:rStyle w:val="StyleUnderline"/>
        </w:rPr>
        <w:t xml:space="preserve"> </w:t>
      </w:r>
      <w:r w:rsidRPr="00266E0C">
        <w:rPr>
          <w:rStyle w:val="StyleUnderline"/>
        </w:rPr>
        <w:t>issue imply that biosimilars create serious risks, failing to disclose that the FDA</w:t>
      </w:r>
      <w:r>
        <w:rPr>
          <w:rStyle w:val="StyleUnderline"/>
        </w:rPr>
        <w:t xml:space="preserve"> </w:t>
      </w:r>
      <w:r w:rsidRPr="00266E0C">
        <w:rPr>
          <w:rStyle w:val="StyleUnderline"/>
        </w:rPr>
        <w:t>approves a biosimilar only when “there are no clinically meaningful</w:t>
      </w:r>
      <w:r>
        <w:rPr>
          <w:rStyle w:val="StyleUnderline"/>
        </w:rPr>
        <w:t xml:space="preserve"> </w:t>
      </w:r>
      <w:r w:rsidRPr="00266E0C">
        <w:rPr>
          <w:rStyle w:val="StyleUnderline"/>
        </w:rPr>
        <w:t>differences [from] the biologic product.”</w:t>
      </w:r>
      <w:r w:rsidRPr="008300BF">
        <w:rPr>
          <w:sz w:val="16"/>
        </w:rPr>
        <w:t>180 To the contrary, biologic and biosimilar products are required to have the same safety and effectiveness profile.181 Evidence from Europe, which has witnessed robust biosimilar entry, has confirmed that “</w:t>
      </w:r>
      <w:r w:rsidRPr="008300BF">
        <w:rPr>
          <w:rStyle w:val="StyleUnderline"/>
        </w:rPr>
        <w:t>over 700 million patient days of treatment” demonstrated “that clinical outcomes with biosimilars match the outcomes of the reference biologics.”</w:t>
      </w:r>
      <w:r w:rsidRPr="008300BF">
        <w:rPr>
          <w:sz w:val="16"/>
        </w:rPr>
        <w:t xml:space="preserve">182 This evidence also has revealed that “patient switching from the reference biologic to the biosimilar . . . is not of concern” since the more than 14,000 switches from biologic to biosimilar resulted in “[n]o change in clinical outcomes.”183 </w:t>
      </w:r>
      <w:r w:rsidRPr="008300BF">
        <w:rPr>
          <w:rStyle w:val="StyleUnderline"/>
        </w:rPr>
        <w:t>Given significant development costs, regulatory barriers, thickets of</w:t>
      </w:r>
      <w:r>
        <w:rPr>
          <w:rStyle w:val="StyleUnderline"/>
        </w:rPr>
        <w:t xml:space="preserve"> </w:t>
      </w:r>
      <w:r w:rsidRPr="008300BF">
        <w:rPr>
          <w:rStyle w:val="StyleUnderline"/>
        </w:rPr>
        <w:t>dozens of (or even more than 100) patents,184 and exclusive contractual</w:t>
      </w:r>
      <w:r>
        <w:rPr>
          <w:rStyle w:val="StyleUnderline"/>
        </w:rPr>
        <w:t xml:space="preserve"> </w:t>
      </w:r>
      <w:r w:rsidRPr="008300BF">
        <w:rPr>
          <w:rStyle w:val="StyleUnderline"/>
        </w:rPr>
        <w:t xml:space="preserve">arrangements,185 </w:t>
      </w:r>
      <w:r w:rsidRPr="00044FEC">
        <w:rPr>
          <w:rStyle w:val="StyleUnderline"/>
          <w:highlight w:val="yellow"/>
        </w:rPr>
        <w:t>biologic manufacturers are likely to have monopoly power</w:t>
      </w:r>
      <w:r w:rsidRPr="008300BF">
        <w:rPr>
          <w:rStyle w:val="StyleUnderline"/>
        </w:rPr>
        <w:t xml:space="preserve">.186 Taking the absence of clinically meaningful differences in FDAapproved biosimilars as a given, </w:t>
      </w:r>
      <w:r w:rsidRPr="00044FEC">
        <w:rPr>
          <w:rStyle w:val="StyleUnderline"/>
          <w:highlight w:val="yellow"/>
        </w:rPr>
        <w:t>plaintiffs challenging false statements are likely to satisfy our presumption if</w:t>
      </w:r>
      <w:r w:rsidRPr="008300BF">
        <w:rPr>
          <w:rStyle w:val="StyleUnderline"/>
        </w:rPr>
        <w:t xml:space="preserve"> </w:t>
      </w:r>
      <w:r w:rsidRPr="00044FEC">
        <w:rPr>
          <w:rStyle w:val="StyleUnderline"/>
          <w:highlight w:val="yellow"/>
        </w:rPr>
        <w:t>they can show that</w:t>
      </w:r>
      <w:r w:rsidRPr="008300BF">
        <w:rPr>
          <w:rStyle w:val="StyleUnderline"/>
        </w:rPr>
        <w:t>, under false advertising</w:t>
      </w:r>
      <w:r>
        <w:rPr>
          <w:rStyle w:val="StyleUnderline"/>
        </w:rPr>
        <w:t xml:space="preserve"> </w:t>
      </w:r>
      <w:r w:rsidRPr="008300BF">
        <w:rPr>
          <w:rStyle w:val="StyleUnderline"/>
        </w:rPr>
        <w:t xml:space="preserve">law, </w:t>
      </w:r>
      <w:r w:rsidRPr="00044FEC">
        <w:rPr>
          <w:rStyle w:val="StyleUnderline"/>
          <w:highlight w:val="yellow"/>
        </w:rPr>
        <w:t>the statements</w:t>
      </w:r>
      <w:r w:rsidRPr="008300BF">
        <w:rPr>
          <w:rStyle w:val="StyleUnderline"/>
        </w:rPr>
        <w:t xml:space="preserve"> (or omissions) </w:t>
      </w:r>
      <w:r w:rsidRPr="00044FEC">
        <w:rPr>
          <w:rStyle w:val="StyleUnderline"/>
          <w:highlight w:val="yellow"/>
        </w:rPr>
        <w:t>are false and material</w:t>
      </w:r>
      <w:r w:rsidRPr="008300BF">
        <w:rPr>
          <w:rStyle w:val="StyleUnderline"/>
        </w:rPr>
        <w:t>, and therefore are</w:t>
      </w:r>
      <w:r>
        <w:rPr>
          <w:rStyle w:val="StyleUnderline"/>
        </w:rPr>
        <w:t xml:space="preserve"> </w:t>
      </w:r>
      <w:r w:rsidRPr="008300BF">
        <w:rPr>
          <w:rStyle w:val="StyleUnderline"/>
        </w:rPr>
        <w:t>likely to deceive consumers and cause harm. False advertising principles</w:t>
      </w:r>
      <w:r>
        <w:rPr>
          <w:rStyle w:val="StyleUnderline"/>
        </w:rPr>
        <w:t xml:space="preserve"> </w:t>
      </w:r>
      <w:r w:rsidRPr="008300BF">
        <w:rPr>
          <w:rStyle w:val="StyleUnderline"/>
        </w:rPr>
        <w:t>establish that biologic manufacturers will not be liable unless their statements</w:t>
      </w:r>
      <w:r>
        <w:rPr>
          <w:rStyle w:val="StyleUnderline"/>
        </w:rPr>
        <w:t xml:space="preserve"> </w:t>
      </w:r>
      <w:r w:rsidRPr="008300BF">
        <w:rPr>
          <w:rStyle w:val="StyleUnderline"/>
        </w:rPr>
        <w:t xml:space="preserve">are false or mislead substantial numbers of relevant consumers. But, </w:t>
      </w:r>
      <w:r w:rsidRPr="00044FEC">
        <w:rPr>
          <w:rStyle w:val="StyleUnderline"/>
          <w:highlight w:val="yellow"/>
        </w:rPr>
        <w:t>if falsity or misleadingness are established, they are not</w:t>
      </w:r>
      <w:r w:rsidRPr="008300BF">
        <w:rPr>
          <w:rStyle w:val="StyleUnderline"/>
        </w:rPr>
        <w:t xml:space="preserve"> likely to be </w:t>
      </w:r>
      <w:r w:rsidRPr="00044FEC">
        <w:rPr>
          <w:rStyle w:val="StyleUnderline"/>
          <w:highlight w:val="yellow"/>
        </w:rPr>
        <w:t>able to</w:t>
      </w:r>
      <w:r w:rsidRPr="008300BF">
        <w:rPr>
          <w:rStyle w:val="StyleUnderline"/>
        </w:rPr>
        <w:t xml:space="preserve"> </w:t>
      </w:r>
      <w:r w:rsidRPr="00044FEC">
        <w:rPr>
          <w:rStyle w:val="StyleUnderline"/>
          <w:highlight w:val="yellow"/>
        </w:rPr>
        <w:t>rebut</w:t>
      </w:r>
      <w:r w:rsidRPr="008300BF">
        <w:rPr>
          <w:rStyle w:val="StyleUnderline"/>
        </w:rPr>
        <w:t xml:space="preserve"> the</w:t>
      </w:r>
      <w:r>
        <w:rPr>
          <w:rStyle w:val="StyleUnderline"/>
        </w:rPr>
        <w:t xml:space="preserve"> </w:t>
      </w:r>
      <w:r w:rsidRPr="00044FEC">
        <w:rPr>
          <w:rStyle w:val="StyleUnderline"/>
          <w:highlight w:val="yellow"/>
        </w:rPr>
        <w:t>presumption of anticompetitive conduct</w:t>
      </w:r>
      <w:r w:rsidRPr="008300BF">
        <w:rPr>
          <w:rStyle w:val="StyleUnderline"/>
        </w:rPr>
        <w:t xml:space="preserve"> given the significance of health risk</w:t>
      </w:r>
      <w:r>
        <w:rPr>
          <w:rStyle w:val="StyleUnderline"/>
        </w:rPr>
        <w:t xml:space="preserve"> </w:t>
      </w:r>
      <w:r w:rsidRPr="008300BF">
        <w:rPr>
          <w:rStyle w:val="StyleUnderline"/>
        </w:rPr>
        <w:t>claims to consumers.</w:t>
      </w:r>
      <w:r>
        <w:rPr>
          <w:rStyle w:val="StyleUnderline"/>
        </w:rPr>
        <w:t xml:space="preserve"> </w:t>
      </w:r>
      <w:r w:rsidRPr="008300BF">
        <w:rPr>
          <w:rStyle w:val="StyleUnderline"/>
        </w:rPr>
        <w:t xml:space="preserve">Even for attempted monopolists, </w:t>
      </w:r>
      <w:r w:rsidRPr="00044FEC">
        <w:rPr>
          <w:rStyle w:val="StyleUnderline"/>
          <w:highlight w:val="yellow"/>
        </w:rPr>
        <w:t>as long as a plaintiff establishes falsity</w:t>
      </w:r>
      <w:r>
        <w:rPr>
          <w:rStyle w:val="StyleUnderline"/>
        </w:rPr>
        <w:t xml:space="preserve"> </w:t>
      </w:r>
      <w:r w:rsidRPr="008300BF">
        <w:rPr>
          <w:rStyle w:val="StyleUnderline"/>
        </w:rPr>
        <w:t xml:space="preserve">or misleadingness, </w:t>
      </w:r>
      <w:r w:rsidRPr="00044FEC">
        <w:rPr>
          <w:rStyle w:val="StyleUnderline"/>
          <w:highlight w:val="yellow"/>
        </w:rPr>
        <w:t>the factors would seem to favor liability</w:t>
      </w:r>
      <w:r w:rsidRPr="008300BF">
        <w:rPr>
          <w:rStyle w:val="StyleUnderline"/>
        </w:rPr>
        <w:t>.</w:t>
      </w:r>
      <w:r w:rsidRPr="008300BF">
        <w:rPr>
          <w:sz w:val="16"/>
        </w:rPr>
        <w:t xml:space="preserve"> Given the lack of </w:t>
      </w:r>
      <w:r w:rsidRPr="008300BF">
        <w:rPr>
          <w:rStyle w:val="StyleUnderline"/>
        </w:rPr>
        <w:t>biosimilar entry to date, in many cases biosimilars will be seeking to enter the</w:t>
      </w:r>
      <w:r>
        <w:rPr>
          <w:rStyle w:val="StyleUnderline"/>
        </w:rPr>
        <w:t xml:space="preserve"> </w:t>
      </w:r>
      <w:r w:rsidRPr="008300BF">
        <w:rPr>
          <w:rStyle w:val="StyleUnderline"/>
        </w:rPr>
        <w:t xml:space="preserve">market. The </w:t>
      </w:r>
      <w:r w:rsidRPr="00044FEC">
        <w:rPr>
          <w:rStyle w:val="StyleUnderline"/>
          <w:highlight w:val="yellow"/>
        </w:rPr>
        <w:t>statements</w:t>
      </w:r>
      <w:r w:rsidRPr="008300BF">
        <w:rPr>
          <w:rStyle w:val="StyleUnderline"/>
        </w:rPr>
        <w:t xml:space="preserve">, which focus directly on risk, </w:t>
      </w:r>
      <w:r w:rsidRPr="00044FEC">
        <w:rPr>
          <w:rStyle w:val="StyleUnderline"/>
          <w:highlight w:val="yellow"/>
        </w:rPr>
        <w:t xml:space="preserve">pose significant barriers to entry, </w:t>
      </w:r>
      <w:r w:rsidRPr="00647529">
        <w:rPr>
          <w:rStyle w:val="StyleUnderline"/>
        </w:rPr>
        <w:t>as doctors and consumers are not likely to take a chance on drugs that have even the possibility of safety concerns.</w:t>
      </w:r>
      <w:r w:rsidRPr="00647529">
        <w:rPr>
          <w:sz w:val="16"/>
        </w:rPr>
        <w:t xml:space="preserve"> It is hard to think of examples</w:t>
      </w:r>
      <w:r w:rsidRPr="008300BF">
        <w:rPr>
          <w:sz w:val="16"/>
        </w:rPr>
        <w:t xml:space="preserve"> that would more concretely affect consumers than warnings that drug products are potentially unsafe. </w:t>
      </w:r>
      <w:r w:rsidRPr="008300BF">
        <w:rPr>
          <w:rStyle w:val="StyleUnderline"/>
        </w:rPr>
        <w:t xml:space="preserve">In fact, the </w:t>
      </w:r>
      <w:r w:rsidRPr="00044FEC">
        <w:rPr>
          <w:rStyle w:val="StyleUnderline"/>
          <w:highlight w:val="yellow"/>
        </w:rPr>
        <w:t>FTC recently issued warning letters to a number of</w:t>
      </w:r>
      <w:r w:rsidRPr="008300BF">
        <w:rPr>
          <w:rStyle w:val="StyleUnderline"/>
        </w:rPr>
        <w:t xml:space="preserve"> plaintiff-side </w:t>
      </w:r>
      <w:r w:rsidRPr="00044FEC">
        <w:rPr>
          <w:rStyle w:val="StyleUnderline"/>
          <w:highlight w:val="yellow"/>
        </w:rPr>
        <w:t xml:space="preserve">law firms for advertising </w:t>
      </w:r>
      <w:r w:rsidRPr="00647529">
        <w:rPr>
          <w:rStyle w:val="StyleUnderline"/>
        </w:rPr>
        <w:t>that</w:t>
      </w:r>
      <w:r w:rsidRPr="008300BF">
        <w:rPr>
          <w:rStyle w:val="StyleUnderline"/>
        </w:rPr>
        <w:t xml:space="preserve"> linked </w:t>
      </w:r>
      <w:r w:rsidRPr="00044FEC">
        <w:rPr>
          <w:rStyle w:val="StyleUnderline"/>
          <w:highlight w:val="yellow"/>
        </w:rPr>
        <w:t>FDAapproved drugs with serious side effects</w:t>
      </w:r>
      <w:r w:rsidRPr="008300BF">
        <w:rPr>
          <w:rStyle w:val="StyleUnderline"/>
        </w:rPr>
        <w:t xml:space="preserve">, potentially </w:t>
      </w:r>
      <w:r w:rsidRPr="00044FEC">
        <w:rPr>
          <w:rStyle w:val="StyleUnderline"/>
          <w:highlight w:val="yellow"/>
        </w:rPr>
        <w:t>frightening patients</w:t>
      </w:r>
      <w:r w:rsidRPr="008300BF">
        <w:rPr>
          <w:rStyle w:val="StyleUnderline"/>
        </w:rPr>
        <w:t xml:space="preserve"> away</w:t>
      </w:r>
      <w:r>
        <w:rPr>
          <w:rStyle w:val="StyleUnderline"/>
        </w:rPr>
        <w:t xml:space="preserve"> </w:t>
      </w:r>
      <w:r w:rsidRPr="008300BF">
        <w:rPr>
          <w:rStyle w:val="StyleUnderline"/>
        </w:rPr>
        <w:t xml:space="preserve">from useful medications.187 In addition, a </w:t>
      </w:r>
      <w:r w:rsidRPr="00044FEC">
        <w:rPr>
          <w:rStyle w:val="StyleUnderline"/>
          <w:highlight w:val="yellow"/>
        </w:rPr>
        <w:t>biologic manufacturer’s disparagement</w:t>
      </w:r>
      <w:r w:rsidRPr="008300BF">
        <w:rPr>
          <w:rStyle w:val="StyleUnderline"/>
        </w:rPr>
        <w:t xml:space="preserve"> of a biosimilar rival </w:t>
      </w:r>
      <w:r w:rsidRPr="00044FEC">
        <w:rPr>
          <w:rStyle w:val="StyleUnderline"/>
          <w:highlight w:val="yellow"/>
        </w:rPr>
        <w:t>may be part of a broader range of</w:t>
      </w:r>
      <w:r>
        <w:rPr>
          <w:rStyle w:val="StyleUnderline"/>
        </w:rPr>
        <w:t xml:space="preserve"> </w:t>
      </w:r>
      <w:r w:rsidRPr="00044FEC">
        <w:rPr>
          <w:rStyle w:val="StyleUnderline"/>
          <w:highlight w:val="yellow"/>
        </w:rPr>
        <w:t>anticompetitive conduct</w:t>
      </w:r>
      <w:r w:rsidRPr="008300BF">
        <w:rPr>
          <w:sz w:val="16"/>
        </w:rPr>
        <w:t xml:space="preserve">. </w:t>
      </w:r>
      <w:r w:rsidRPr="008300BF">
        <w:rPr>
          <w:rStyle w:val="StyleUnderline"/>
        </w:rPr>
        <w:t>For example, disparagement could entrench</w:t>
      </w:r>
      <w:r>
        <w:rPr>
          <w:rStyle w:val="StyleUnderline"/>
        </w:rPr>
        <w:t xml:space="preserve"> </w:t>
      </w:r>
      <w:r w:rsidRPr="008300BF">
        <w:rPr>
          <w:rStyle w:val="StyleUnderline"/>
        </w:rPr>
        <w:t>barriers to entry that convince insurance companies to favor biologics through potentially anticompetitive exclusive dealing, bundling, and</w:t>
      </w:r>
      <w:r>
        <w:rPr>
          <w:rStyle w:val="StyleUnderline"/>
        </w:rPr>
        <w:t xml:space="preserve"> </w:t>
      </w:r>
      <w:r w:rsidRPr="008300BF">
        <w:rPr>
          <w:rStyle w:val="StyleUnderline"/>
        </w:rPr>
        <w:t>rebates.188</w:t>
      </w:r>
      <w:r>
        <w:rPr>
          <w:rStyle w:val="StyleUnderline"/>
        </w:rPr>
        <w:t xml:space="preserve"> </w:t>
      </w:r>
      <w:r w:rsidRPr="008300BF">
        <w:rPr>
          <w:rStyle w:val="Emphasis"/>
        </w:rPr>
        <w:t xml:space="preserve">In short, </w:t>
      </w:r>
      <w:r w:rsidRPr="00044FEC">
        <w:rPr>
          <w:rStyle w:val="Emphasis"/>
          <w:highlight w:val="yellow"/>
        </w:rPr>
        <w:t>false advertising law provides useful tools</w:t>
      </w:r>
      <w:r w:rsidRPr="008300BF">
        <w:rPr>
          <w:rStyle w:val="Emphasis"/>
        </w:rPr>
        <w:t xml:space="preserve"> </w:t>
      </w:r>
      <w:r w:rsidRPr="00044FEC">
        <w:rPr>
          <w:rStyle w:val="Emphasis"/>
          <w:highlight w:val="yellow"/>
        </w:rPr>
        <w:t>for determining if substantial numbers of</w:t>
      </w:r>
      <w:r w:rsidRPr="008300BF">
        <w:rPr>
          <w:rStyle w:val="Emphasis"/>
        </w:rPr>
        <w:t xml:space="preserve"> relevant </w:t>
      </w:r>
      <w:r w:rsidRPr="00044FEC">
        <w:rPr>
          <w:rStyle w:val="Emphasis"/>
          <w:highlight w:val="yellow"/>
        </w:rPr>
        <w:t>consumers are being misled to their detriment</w:t>
      </w:r>
      <w:r w:rsidRPr="008300BF">
        <w:rPr>
          <w:rStyle w:val="Emphasis"/>
        </w:rPr>
        <w:t xml:space="preserve">. And </w:t>
      </w:r>
      <w:r w:rsidRPr="00044FEC">
        <w:rPr>
          <w:rStyle w:val="Emphasis"/>
          <w:highlight w:val="yellow"/>
        </w:rPr>
        <w:t>our framework</w:t>
      </w:r>
      <w:r w:rsidRPr="008300BF">
        <w:rPr>
          <w:rStyle w:val="Emphasis"/>
        </w:rPr>
        <w:t xml:space="preserve"> </w:t>
      </w:r>
      <w:r w:rsidRPr="00044FEC">
        <w:rPr>
          <w:rStyle w:val="Emphasis"/>
          <w:highlight w:val="yellow"/>
        </w:rPr>
        <w:t>would</w:t>
      </w:r>
      <w:r w:rsidRPr="008300BF">
        <w:rPr>
          <w:rStyle w:val="Emphasis"/>
        </w:rPr>
        <w:t xml:space="preserve"> likely </w:t>
      </w:r>
      <w:r w:rsidRPr="00044FEC">
        <w:rPr>
          <w:rStyle w:val="Emphasis"/>
          <w:highlight w:val="yellow"/>
        </w:rPr>
        <w:t>find that a biologic manufacturer’s proven false advertising that raises safety concerns against a biosimilar constitutes monopolization.</w:t>
      </w:r>
      <w:r w:rsidRPr="008300BF">
        <w:rPr>
          <w:rStyle w:val="Emphasis"/>
        </w:rPr>
        <w:t xml:space="preserve"> </w:t>
      </w:r>
    </w:p>
    <w:p w14:paraId="7096FE62" w14:textId="77777777" w:rsidR="00075E00" w:rsidRDefault="00075E00" w:rsidP="00075E00"/>
    <w:p w14:paraId="6BA9E6E4" w14:textId="77777777" w:rsidR="00075E00" w:rsidRPr="00FF2054" w:rsidRDefault="00075E00" w:rsidP="00075E00">
      <w:pPr>
        <w:pStyle w:val="Heading4"/>
      </w:pPr>
      <w:bookmarkStart w:id="0" w:name="_Hlk85635776"/>
      <w:r w:rsidRPr="00FF2054">
        <w:rPr>
          <w:u w:val="single"/>
        </w:rPr>
        <w:lastRenderedPageBreak/>
        <w:t>Antitrust</w:t>
      </w:r>
      <w:r>
        <w:t xml:space="preserve"> and </w:t>
      </w:r>
      <w:r w:rsidRPr="00FF2054">
        <w:rPr>
          <w:u w:val="single"/>
        </w:rPr>
        <w:t>biosimilar competition</w:t>
      </w:r>
      <w:r>
        <w:t xml:space="preserve"> is </w:t>
      </w:r>
      <w:r>
        <w:rPr>
          <w:u w:val="single"/>
        </w:rPr>
        <w:t>make or break</w:t>
      </w:r>
      <w:r>
        <w:t xml:space="preserve"> for the </w:t>
      </w:r>
      <w:r w:rsidRPr="00FF2054">
        <w:rPr>
          <w:u w:val="single"/>
        </w:rPr>
        <w:t>future of pharma</w:t>
      </w:r>
      <w:r>
        <w:t xml:space="preserve"> </w:t>
      </w:r>
    </w:p>
    <w:p w14:paraId="700BAB3E" w14:textId="77777777" w:rsidR="00075E00" w:rsidRPr="00FF2054" w:rsidRDefault="00075E00" w:rsidP="00075E00">
      <w:r w:rsidRPr="00FF2054">
        <w:rPr>
          <w:rStyle w:val="Style13ptBold"/>
        </w:rPr>
        <w:t>Marmaro, 21</w:t>
      </w:r>
      <w:r>
        <w:t xml:space="preserve"> – Morgan, Editor-in-Chief, Colum. J.L. &amp; Soc. Probs., 2020-2021. J.D. Candidate 2021, Columbia Law School. Molecule Size Doesn't Matter: The Case for Harmonizing Antitrust Treatment of Pay-for-Delay Agreements, 54 Colum. J.L. &amp; Soc. Probs. 169, Winter, p. Nexis – Iowa </w:t>
      </w:r>
    </w:p>
    <w:p w14:paraId="0AB55174" w14:textId="77777777" w:rsidR="00075E00" w:rsidRDefault="00075E00" w:rsidP="00075E00">
      <w:pPr>
        <w:rPr>
          <w:rStyle w:val="StyleUnderline"/>
        </w:rPr>
      </w:pPr>
      <w:r w:rsidRPr="00FF2054">
        <w:rPr>
          <w:sz w:val="16"/>
        </w:rPr>
        <w:t xml:space="preserve">In contrast, </w:t>
      </w:r>
      <w:r w:rsidRPr="00FF2054">
        <w:rPr>
          <w:rStyle w:val="StyleUnderline"/>
        </w:rPr>
        <w:t>the FDA only recently developed</w:t>
      </w:r>
      <w:r w:rsidRPr="00FF2054">
        <w:rPr>
          <w:sz w:val="16"/>
        </w:rPr>
        <w:t xml:space="preserve"> the </w:t>
      </w:r>
      <w:r w:rsidRPr="00FF2054">
        <w:rPr>
          <w:rStyle w:val="StyleUnderline"/>
        </w:rPr>
        <w:t>regulations allowing it to determine that a biosimilar is "interchangeable" with a biologic</w:t>
      </w:r>
      <w:r w:rsidRPr="00FF2054">
        <w:rPr>
          <w:sz w:val="16"/>
        </w:rPr>
        <w:t xml:space="preserve">. 30 As of September 2020, </w:t>
      </w:r>
      <w:r w:rsidRPr="00FF2054">
        <w:rPr>
          <w:rStyle w:val="StyleUnderline"/>
        </w:rPr>
        <w:t>the FDA has yet to designate a single biosimilar or biologic drug in the U.S as "interchangeable</w:t>
      </w:r>
      <w:r w:rsidRPr="00FF2054">
        <w:rPr>
          <w:sz w:val="16"/>
        </w:rPr>
        <w:t xml:space="preserve">." 31 Indeed, the FDA has been relatively slow to even approve biologic and biosimilar drugs for sale in the U.S., making biosimilar introduction relatively slow in the U.S compared to Europe. 32 While there are seventy-one biosimilar drugs approved in Europe as of January 2020, only twenty-six biosimilars had been approved in the U.S. 33 </w:t>
      </w:r>
      <w:r w:rsidRPr="00FF2054">
        <w:rPr>
          <w:rStyle w:val="StyleUnderline"/>
        </w:rPr>
        <w:t>But even when the FDA actually approves a biosimilar as an "interchangeable" drug, most states do not have laws that permit or mandate the substitution of the "interchangeable" drug with the biologic</w:t>
      </w:r>
      <w:r w:rsidRPr="00FF2054">
        <w:rPr>
          <w:sz w:val="16"/>
        </w:rPr>
        <w:t xml:space="preserve">. 34 The </w:t>
      </w:r>
      <w:r w:rsidRPr="00FF2054">
        <w:rPr>
          <w:rStyle w:val="StyleUnderline"/>
        </w:rPr>
        <w:t>pharma</w:t>
      </w:r>
      <w:r w:rsidRPr="00FF2054">
        <w:rPr>
          <w:sz w:val="16"/>
        </w:rPr>
        <w:t xml:space="preserve">ceutical industry successfully </w:t>
      </w:r>
      <w:r w:rsidRPr="00FF2054">
        <w:rPr>
          <w:rStyle w:val="StyleUnderline"/>
        </w:rPr>
        <w:t>lobbied for laws requiring naming conventions for biosimilar drugs that make it difficult for pharmacists to identify similar biologic drugs</w:t>
      </w:r>
      <w:r w:rsidRPr="00FF2054">
        <w:rPr>
          <w:sz w:val="16"/>
        </w:rPr>
        <w:t xml:space="preserve">. 35 [*177] </w:t>
      </w:r>
      <w:r w:rsidRPr="00044FEC">
        <w:rPr>
          <w:rStyle w:val="StyleUnderline"/>
          <w:highlight w:val="yellow"/>
        </w:rPr>
        <w:t>States</w:t>
      </w:r>
      <w:r w:rsidRPr="00FF2054">
        <w:rPr>
          <w:sz w:val="16"/>
        </w:rPr>
        <w:t xml:space="preserve">, for their part, </w:t>
      </w:r>
      <w:r w:rsidRPr="00044FEC">
        <w:rPr>
          <w:rStyle w:val="StyleUnderline"/>
          <w:highlight w:val="yellow"/>
        </w:rPr>
        <w:t>have</w:t>
      </w:r>
      <w:r w:rsidRPr="00FF2054">
        <w:rPr>
          <w:rStyle w:val="StyleUnderline"/>
        </w:rPr>
        <w:t xml:space="preserve"> generally </w:t>
      </w:r>
      <w:r w:rsidRPr="00044FEC">
        <w:rPr>
          <w:rStyle w:val="Emphasis"/>
          <w:highlight w:val="yellow"/>
        </w:rPr>
        <w:t>not updated</w:t>
      </w:r>
      <w:r w:rsidRPr="00FF2054">
        <w:rPr>
          <w:rStyle w:val="StyleUnderline"/>
        </w:rPr>
        <w:t xml:space="preserve"> their </w:t>
      </w:r>
      <w:r w:rsidRPr="00044FEC">
        <w:rPr>
          <w:rStyle w:val="Emphasis"/>
          <w:highlight w:val="yellow"/>
        </w:rPr>
        <w:t>laws to provide</w:t>
      </w:r>
      <w:r w:rsidRPr="00FF2054">
        <w:rPr>
          <w:rStyle w:val="StyleUnderline"/>
        </w:rPr>
        <w:t xml:space="preserve"> more </w:t>
      </w:r>
      <w:r w:rsidRPr="00044FEC">
        <w:rPr>
          <w:rStyle w:val="Emphasis"/>
          <w:highlight w:val="yellow"/>
        </w:rPr>
        <w:t>substitution of biosimilars</w:t>
      </w:r>
      <w:r w:rsidRPr="00FF2054">
        <w:rPr>
          <w:rStyle w:val="StyleUnderline"/>
        </w:rPr>
        <w:t xml:space="preserve"> or those drugs with interchangeability designations.</w:t>
      </w:r>
      <w:r>
        <w:rPr>
          <w:rStyle w:val="StyleUnderline"/>
        </w:rPr>
        <w:t xml:space="preserve"> </w:t>
      </w:r>
      <w:r w:rsidRPr="00FF2054">
        <w:rPr>
          <w:sz w:val="16"/>
        </w:rPr>
        <w:t xml:space="preserve">However, </w:t>
      </w:r>
      <w:r w:rsidRPr="00044FEC">
        <w:rPr>
          <w:rStyle w:val="StyleUnderline"/>
          <w:highlight w:val="yellow"/>
        </w:rPr>
        <w:t>with</w:t>
      </w:r>
      <w:r w:rsidRPr="007022DE">
        <w:rPr>
          <w:rStyle w:val="StyleUnderline"/>
        </w:rPr>
        <w:t xml:space="preserve"> the end of the "golden age" for small-molecule brand drugs in sight and </w:t>
      </w:r>
      <w:r w:rsidRPr="00044FEC">
        <w:rPr>
          <w:rStyle w:val="StyleUnderline"/>
          <w:highlight w:val="yellow"/>
        </w:rPr>
        <w:t>$</w:t>
      </w:r>
      <w:r w:rsidRPr="00044FEC">
        <w:rPr>
          <w:rStyle w:val="Emphasis"/>
          <w:highlight w:val="yellow"/>
        </w:rPr>
        <w:t>200 billion</w:t>
      </w:r>
      <w:r w:rsidRPr="00044FEC">
        <w:rPr>
          <w:rStyle w:val="StyleUnderline"/>
          <w:highlight w:val="yellow"/>
        </w:rPr>
        <w:t xml:space="preserve"> in brand sales subject to</w:t>
      </w:r>
      <w:r w:rsidRPr="00FF2054">
        <w:rPr>
          <w:rStyle w:val="StyleUnderline"/>
        </w:rPr>
        <w:t xml:space="preserve"> generic </w:t>
      </w:r>
      <w:r w:rsidRPr="00044FEC">
        <w:rPr>
          <w:rStyle w:val="StyleUnderline"/>
          <w:highlight w:val="yellow"/>
        </w:rPr>
        <w:t>competition by 2025, companies</w:t>
      </w:r>
      <w:r w:rsidRPr="007022DE">
        <w:rPr>
          <w:rStyle w:val="StyleUnderline"/>
        </w:rPr>
        <w:t xml:space="preserve"> increasingly </w:t>
      </w:r>
      <w:r w:rsidRPr="00044FEC">
        <w:rPr>
          <w:rStyle w:val="StyleUnderline"/>
          <w:highlight w:val="yellow"/>
        </w:rPr>
        <w:t>see</w:t>
      </w:r>
      <w:r w:rsidRPr="00FF2054">
        <w:rPr>
          <w:sz w:val="16"/>
        </w:rPr>
        <w:t xml:space="preserve"> biologics and </w:t>
      </w:r>
      <w:r w:rsidRPr="00044FEC">
        <w:rPr>
          <w:rStyle w:val="StyleUnderline"/>
          <w:highlight w:val="yellow"/>
        </w:rPr>
        <w:t xml:space="preserve">biosimilars as the </w:t>
      </w:r>
      <w:r w:rsidRPr="00044FEC">
        <w:rPr>
          <w:rStyle w:val="Emphasis"/>
          <w:highlight w:val="yellow"/>
        </w:rPr>
        <w:t>future of</w:t>
      </w:r>
      <w:r w:rsidRPr="00FF2054">
        <w:rPr>
          <w:sz w:val="16"/>
        </w:rPr>
        <w:t xml:space="preserve"> the </w:t>
      </w:r>
      <w:r w:rsidRPr="00044FEC">
        <w:rPr>
          <w:rStyle w:val="Emphasis"/>
          <w:highlight w:val="yellow"/>
        </w:rPr>
        <w:t>pharma</w:t>
      </w:r>
      <w:r w:rsidRPr="00FF2054">
        <w:rPr>
          <w:sz w:val="16"/>
        </w:rPr>
        <w:t xml:space="preserve">ceutical market. 36 As explained infra, </w:t>
      </w:r>
      <w:r w:rsidRPr="00044FEC">
        <w:rPr>
          <w:rStyle w:val="StyleUnderline"/>
          <w:highlight w:val="yellow"/>
        </w:rPr>
        <w:t>biologic</w:t>
      </w:r>
      <w:r w:rsidRPr="007022DE">
        <w:rPr>
          <w:rStyle w:val="StyleUnderline"/>
        </w:rPr>
        <w:t xml:space="preserve"> drugs' </w:t>
      </w:r>
      <w:r w:rsidRPr="00044FEC">
        <w:rPr>
          <w:rStyle w:val="StyleUnderline"/>
          <w:highlight w:val="yellow"/>
        </w:rPr>
        <w:t>large price tag derives</w:t>
      </w:r>
      <w:r w:rsidRPr="00FF2054">
        <w:rPr>
          <w:sz w:val="16"/>
        </w:rPr>
        <w:t xml:space="preserve">, in part, </w:t>
      </w:r>
      <w:r w:rsidRPr="00044FEC">
        <w:rPr>
          <w:rStyle w:val="StyleUnderline"/>
          <w:highlight w:val="yellow"/>
        </w:rPr>
        <w:t xml:space="preserve">from a </w:t>
      </w:r>
      <w:r w:rsidRPr="00044FEC">
        <w:rPr>
          <w:rStyle w:val="Emphasis"/>
          <w:highlight w:val="yellow"/>
        </w:rPr>
        <w:t>lack of meaningful competition</w:t>
      </w:r>
      <w:r w:rsidRPr="00FF2054">
        <w:rPr>
          <w:sz w:val="16"/>
        </w:rPr>
        <w:t xml:space="preserve"> in the U.S. and few pricing constraints. 37 Some $</w:t>
      </w:r>
      <w:r w:rsidRPr="007022DE">
        <w:rPr>
          <w:rStyle w:val="StyleUnderline"/>
        </w:rPr>
        <w:t>67 billion of the biologic market is vulnerable to biosimilar competition as major patents are set to expire in 2020</w:t>
      </w:r>
      <w:r w:rsidRPr="00FF2054">
        <w:rPr>
          <w:sz w:val="16"/>
        </w:rPr>
        <w:t xml:space="preserve">; 38 </w:t>
      </w:r>
      <w:r w:rsidRPr="00044FEC">
        <w:rPr>
          <w:rStyle w:val="StyleUnderline"/>
          <w:highlight w:val="yellow"/>
        </w:rPr>
        <w:t>the use of patents and pay-for-delay</w:t>
      </w:r>
      <w:r w:rsidRPr="00FF2054">
        <w:rPr>
          <w:sz w:val="16"/>
        </w:rPr>
        <w:t xml:space="preserve"> agreements </w:t>
      </w:r>
      <w:r w:rsidRPr="007022DE">
        <w:rPr>
          <w:rStyle w:val="StyleUnderline"/>
        </w:rPr>
        <w:t xml:space="preserve">by biologics companies </w:t>
      </w:r>
      <w:r w:rsidRPr="00044FEC">
        <w:rPr>
          <w:rStyle w:val="StyleUnderline"/>
          <w:highlight w:val="yellow"/>
        </w:rPr>
        <w:t xml:space="preserve">remains a </w:t>
      </w:r>
      <w:r w:rsidRPr="00044FEC">
        <w:rPr>
          <w:rStyle w:val="Emphasis"/>
          <w:highlight w:val="yellow"/>
        </w:rPr>
        <w:t>potent threat to any real competition.</w:t>
      </w:r>
      <w:r>
        <w:rPr>
          <w:rStyle w:val="Emphasis"/>
        </w:rPr>
        <w:t xml:space="preserve"> </w:t>
      </w:r>
      <w:r w:rsidRPr="00FF2054">
        <w:rPr>
          <w:sz w:val="16"/>
        </w:rPr>
        <w:t xml:space="preserve">A class action, In re Humira (Adalimumab) Antitrust Litigation, 46alleges that AbbVie's multiple agreements are actually market allocating agreements and settlements qualifying as reverse payments. As of this writing, the In re Humira litigation is undergoing appeal after a district court ruled in favor of AbbVie, noting that while the behaviors seem unsavory, they were legal "exploited [*179] advantages" derived from the current regulatory system. 47The court went further astray, finding that the agreements were not anticompetitive, and in contradiction with Actavis's rejection of the scope of the patent doctrine, did so by relying upon the alleged strength of AbbVie's Humira patents. 48But neither the parties nor the Court in In re Humira questioned the basic application of Actavis to the agreements in this case. Though the In re Humira district court dismissed the case in favor of defendants, 49this Note argues that the In re Humira district court was correct to engage in an Actavis analysis but did so incorrectly. </w:t>
      </w:r>
      <w:r w:rsidRPr="00044FEC">
        <w:rPr>
          <w:rStyle w:val="StyleUnderline"/>
          <w:highlight w:val="yellow"/>
        </w:rPr>
        <w:t>A constrictive reading</w:t>
      </w:r>
      <w:r w:rsidRPr="00FF2054">
        <w:rPr>
          <w:rStyle w:val="StyleUnderline"/>
        </w:rPr>
        <w:t xml:space="preserve"> of Actavis to not include biologics, despite similar economic incentives to game the system and collusively divide the markets, would undoubtedly result in the proliferation of collusive biologic settlement agreements that </w:t>
      </w:r>
      <w:r w:rsidRPr="00044FEC">
        <w:rPr>
          <w:rStyle w:val="StyleUnderline"/>
          <w:highlight w:val="yellow"/>
        </w:rPr>
        <w:t>will increase</w:t>
      </w:r>
      <w:r w:rsidRPr="00FF2054">
        <w:rPr>
          <w:rStyle w:val="StyleUnderline"/>
        </w:rPr>
        <w:t xml:space="preserve"> the </w:t>
      </w:r>
      <w:r w:rsidRPr="00044FEC">
        <w:rPr>
          <w:rStyle w:val="Emphasis"/>
          <w:highlight w:val="yellow"/>
        </w:rPr>
        <w:t>already staggering biologic prices</w:t>
      </w:r>
      <w:r w:rsidRPr="00FF2054">
        <w:rPr>
          <w:sz w:val="16"/>
        </w:rPr>
        <w:t>. There is clear congressional intent that supports treating biologic and small molecule collusive agreements under the same standards. 50 Further, using the ongoing In re Humira litigation as a framing device, an opportunity for courts to explicitly determine whether and how to apply the Actavis framework to biologic drug settlements, this Note will demonstrate how the reasoning and analysis of Actavis applies to qualifying settlements in the biologic sphere and is consistent with precedent, congressional intent, and public policy. While differences between biologics and small molecule pharmaceutical production warrant different FDA manufacturing [*180] procedures, 51recent and ongoing legislative proposals addressing pay-for-delay agreements apply the same legal standards to adjudication of agreements for biologic and small molecule drug manufacturers. 52Some commentators, however, have advocated a narrow interpretation of Actavis to apply only to small molecule drugs 53because the Court only discusses the relevant regulatory framework for small molecule drugs in that case. 54They argue that the Actavis result was founded and based on the language and intent of the Hatch-Waxman Act. 55Just as the courts then spent years litigating whether Actavis only implicated cash-only "payments," 56savvy pharmaceutical attorneys are likely to argue that Actavis should apply only to drugs covered by the Hatch-Waxman Act.</w:t>
      </w:r>
      <w:r w:rsidRPr="00FF2054">
        <w:rPr>
          <w:rStyle w:val="StyleUnderline"/>
          <w:sz w:val="16"/>
          <w:u w:val="none"/>
        </w:rPr>
        <w:t xml:space="preserve"> </w:t>
      </w:r>
      <w:r w:rsidRPr="00FF2054">
        <w:rPr>
          <w:sz w:val="16"/>
        </w:rPr>
        <w:t xml:space="preserve">Part II will first discuss various forms of antitrust abuses that arise in the pharmaceutical space and are often utilized as part of or together with reverse payment agreements. It goes on to explain the legal and regulatory backgrounds of small and large molecule drugs, focusing on how the biologic regulatory regime differs. Part III then discusses </w:t>
      </w:r>
      <w:r w:rsidRPr="00FF2054">
        <w:rPr>
          <w:rStyle w:val="StyleUnderline"/>
        </w:rPr>
        <w:t>the consequences of lax antitrust scrutiny on pharmaceuticals, and finishes with the allegations, arguments, and findings currently on appeal in In re Humira. Lastly, Part IV proposes a two-fold solution to the problems posed by Actavis's lack of legal clarity</w:t>
      </w:r>
      <w:r w:rsidRPr="00FF2054">
        <w:rPr>
          <w:sz w:val="16"/>
        </w:rPr>
        <w:t xml:space="preserve">. First, </w:t>
      </w:r>
      <w:r w:rsidRPr="00044FEC">
        <w:rPr>
          <w:rStyle w:val="Emphasis"/>
          <w:highlight w:val="yellow"/>
        </w:rPr>
        <w:t xml:space="preserve">there </w:t>
      </w:r>
      <w:r w:rsidRPr="00044FEC">
        <w:rPr>
          <w:rStyle w:val="Emphasis"/>
          <w:highlight w:val="yellow"/>
        </w:rPr>
        <w:lastRenderedPageBreak/>
        <w:t>must be</w:t>
      </w:r>
      <w:r w:rsidRPr="00FF2054">
        <w:rPr>
          <w:sz w:val="16"/>
        </w:rPr>
        <w:t xml:space="preserve"> regulation or </w:t>
      </w:r>
      <w:r w:rsidRPr="00FF2054">
        <w:rPr>
          <w:rStyle w:val="StyleUnderline"/>
        </w:rPr>
        <w:t xml:space="preserve">precedent that clearly indicates that for antitrust purposes, biologic settlement agreements should be subject to the same </w:t>
      </w:r>
      <w:r w:rsidRPr="00044FEC">
        <w:rPr>
          <w:rStyle w:val="Emphasis"/>
          <w:highlight w:val="yellow"/>
        </w:rPr>
        <w:t>antitrust scrutiny</w:t>
      </w:r>
      <w:r w:rsidRPr="00044FEC">
        <w:rPr>
          <w:rStyle w:val="StyleUnderline"/>
          <w:highlight w:val="yellow"/>
        </w:rPr>
        <w:t xml:space="preserve"> as</w:t>
      </w:r>
      <w:r w:rsidRPr="00FF2054">
        <w:rPr>
          <w:sz w:val="16"/>
        </w:rPr>
        <w:t xml:space="preserve"> [*181] </w:t>
      </w:r>
      <w:r w:rsidRPr="00FF2054">
        <w:rPr>
          <w:rStyle w:val="StyleUnderline"/>
        </w:rPr>
        <w:t xml:space="preserve">those concerning </w:t>
      </w:r>
      <w:r w:rsidRPr="00044FEC">
        <w:rPr>
          <w:rStyle w:val="StyleUnderline"/>
          <w:highlight w:val="yellow"/>
        </w:rPr>
        <w:t>small molecule drugs</w:t>
      </w:r>
      <w:r w:rsidRPr="00FF2054">
        <w:rPr>
          <w:sz w:val="16"/>
        </w:rPr>
        <w:t xml:space="preserve">. In re Humira provides the perfect opportunity; and as the Part IV analysis will show, </w:t>
      </w:r>
      <w:r w:rsidRPr="00FF2054">
        <w:rPr>
          <w:rStyle w:val="StyleUnderline"/>
        </w:rPr>
        <w:t>applying Actavis to biologics is in the spirit of the law, aligns with public policy, and follows precedent -- despite the In re Humira district court ruling in favor of the defendant</w:t>
      </w:r>
      <w:r w:rsidRPr="00FF2054">
        <w:rPr>
          <w:sz w:val="16"/>
        </w:rPr>
        <w:t xml:space="preserve">s. Second, this Note suggests a need for a corresponding legislative solution. This Note's purpose is to demonstrate that </w:t>
      </w:r>
      <w:r w:rsidRPr="00FF2054">
        <w:rPr>
          <w:rStyle w:val="StyleUnderline"/>
        </w:rPr>
        <w:t>the way a drug is manufactured, approved, or allowed to compete does not alter the application of antitrust law seeking to rid the market of collusive agreements between rivals.</w:t>
      </w:r>
    </w:p>
    <w:p w14:paraId="69028037" w14:textId="77777777" w:rsidR="00075E00" w:rsidRDefault="00075E00" w:rsidP="00075E00">
      <w:pPr>
        <w:rPr>
          <w:rStyle w:val="StyleUnderline"/>
        </w:rPr>
      </w:pPr>
    </w:p>
    <w:p w14:paraId="1FFDBD36" w14:textId="77777777" w:rsidR="00075E00" w:rsidRDefault="00075E00" w:rsidP="00075E00">
      <w:pPr>
        <w:pStyle w:val="Heading4"/>
      </w:pPr>
      <w:r>
        <w:t xml:space="preserve">Pharma innovation solves </w:t>
      </w:r>
      <w:r w:rsidRPr="00F542C0">
        <w:rPr>
          <w:u w:val="single"/>
        </w:rPr>
        <w:t>disease, bioterror, and ABR</w:t>
      </w:r>
      <w:r>
        <w:t>.</w:t>
      </w:r>
    </w:p>
    <w:p w14:paraId="6450846D" w14:textId="77777777" w:rsidR="00075E00" w:rsidRPr="003D6E67" w:rsidRDefault="00075E00" w:rsidP="00075E00">
      <w:r w:rsidRPr="003D6E67">
        <w:t xml:space="preserve">Sonja </w:t>
      </w:r>
      <w:r w:rsidRPr="003D6E67">
        <w:rPr>
          <w:rStyle w:val="Style13ptBold"/>
        </w:rPr>
        <w:t>Marjanovic and</w:t>
      </w:r>
      <w:r w:rsidRPr="003D6E67">
        <w:t xml:space="preserve"> Carolina </w:t>
      </w:r>
      <w:r w:rsidRPr="003D6E67">
        <w:rPr>
          <w:rStyle w:val="Style13ptBold"/>
        </w:rPr>
        <w:t>Feijao 20</w:t>
      </w:r>
      <w:r w:rsidRPr="003D6E67">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7FF53232" w14:textId="77777777" w:rsidR="00075E00" w:rsidRDefault="00075E00" w:rsidP="00075E00">
      <w:pPr>
        <w:rPr>
          <w:rStyle w:val="StyleUnderline"/>
        </w:rPr>
      </w:pPr>
      <w:r w:rsidRPr="00044FEC">
        <w:rPr>
          <w:rStyle w:val="StyleUnderline"/>
          <w:highlight w:val="yellow"/>
        </w:rPr>
        <w:t>As key actors in</w:t>
      </w:r>
      <w:r w:rsidRPr="003D6E67">
        <w:rPr>
          <w:rStyle w:val="StyleUnderline"/>
        </w:rPr>
        <w:t xml:space="preserve"> the </w:t>
      </w:r>
      <w:r w:rsidRPr="00044FEC">
        <w:rPr>
          <w:rStyle w:val="StyleUnderline"/>
          <w:highlight w:val="yellow"/>
        </w:rPr>
        <w:t xml:space="preserve">healthcare </w:t>
      </w:r>
      <w:r w:rsidRPr="00044FEC">
        <w:rPr>
          <w:rStyle w:val="Emphasis"/>
          <w:highlight w:val="yellow"/>
        </w:rPr>
        <w:t>innovation</w:t>
      </w:r>
      <w:r w:rsidRPr="003D6E67">
        <w:rPr>
          <w:rStyle w:val="StyleUnderline"/>
        </w:rPr>
        <w:t xml:space="preserve"> landscape, </w:t>
      </w:r>
      <w:r w:rsidRPr="00044FEC">
        <w:rPr>
          <w:rStyle w:val="Emphasis"/>
          <w:highlight w:val="yellow"/>
        </w:rPr>
        <w:t>pharmaceutical</w:t>
      </w:r>
      <w:r w:rsidRPr="00E276FA">
        <w:t xml:space="preserve"> and life sciences </w:t>
      </w:r>
      <w:r w:rsidRPr="00044FEC">
        <w:rPr>
          <w:rStyle w:val="StyleUnderline"/>
          <w:highlight w:val="yellow"/>
        </w:rPr>
        <w:t>companies have been called</w:t>
      </w:r>
      <w:r w:rsidRPr="003D6E67">
        <w:rPr>
          <w:rStyle w:val="StyleUnderline"/>
        </w:rPr>
        <w:t xml:space="preserve"> on </w:t>
      </w:r>
      <w:r w:rsidRPr="00044FEC">
        <w:rPr>
          <w:rStyle w:val="StyleUnderline"/>
          <w:highlight w:val="yellow"/>
        </w:rPr>
        <w:t xml:space="preserve">to </w:t>
      </w:r>
      <w:r w:rsidRPr="00044FEC">
        <w:rPr>
          <w:rStyle w:val="Emphasis"/>
          <w:highlight w:val="yellow"/>
        </w:rPr>
        <w:t>develop medicines, vaccines and diagnostics for pressing public health challenges</w:t>
      </w:r>
      <w:r w:rsidRPr="003D6E67">
        <w:rPr>
          <w:rStyle w:val="Emphasis"/>
        </w:rPr>
        <w:t xml:space="preserve">. </w:t>
      </w:r>
      <w:r w:rsidRPr="003D6E67">
        <w:rPr>
          <w:rStyle w:val="StyleUnderline"/>
        </w:rPr>
        <w:t xml:space="preserve">The COVID-19 crisis is one such challenge, but there are many others. For example, </w:t>
      </w:r>
      <w:r w:rsidRPr="00044FEC">
        <w:rPr>
          <w:rStyle w:val="Emphasis"/>
          <w:highlight w:val="yellow"/>
        </w:rPr>
        <w:t>MERS, SARS, Ebola, Zika</w:t>
      </w:r>
      <w:r w:rsidRPr="003D6E67">
        <w:rPr>
          <w:rStyle w:val="Emphasis"/>
        </w:rPr>
        <w:t xml:space="preserve"> and </w:t>
      </w:r>
      <w:r w:rsidRPr="00044FEC">
        <w:rPr>
          <w:rStyle w:val="Emphasis"/>
          <w:highlight w:val="yellow"/>
        </w:rPr>
        <w:t xml:space="preserve">avian and </w:t>
      </w:r>
      <w:r w:rsidRPr="003D6E67">
        <w:rPr>
          <w:rStyle w:val="Emphasis"/>
        </w:rPr>
        <w:t xml:space="preserve">swine </w:t>
      </w:r>
      <w:r w:rsidRPr="00044FEC">
        <w:rPr>
          <w:rStyle w:val="Emphasis"/>
          <w:highlight w:val="yellow"/>
        </w:rPr>
        <w:t>flu</w:t>
      </w:r>
      <w:r w:rsidRPr="003D6E67">
        <w:rPr>
          <w:rStyle w:val="StyleUnderline"/>
        </w:rPr>
        <w:t xml:space="preserve"> are also infectious diseases that </w:t>
      </w:r>
      <w:r w:rsidRPr="00044FEC">
        <w:rPr>
          <w:rStyle w:val="StyleUnderline"/>
          <w:highlight w:val="yellow"/>
        </w:rPr>
        <w:t xml:space="preserve">represent </w:t>
      </w:r>
      <w:r w:rsidRPr="00044FEC">
        <w:rPr>
          <w:rStyle w:val="Emphasis"/>
          <w:highlight w:val="yellow"/>
        </w:rPr>
        <w:t>public health threats</w:t>
      </w:r>
      <w:r w:rsidRPr="00044FEC">
        <w:rPr>
          <w:rStyle w:val="StyleUnderline"/>
          <w:highlight w:val="yellow"/>
        </w:rPr>
        <w:t>. Infectious agents</w:t>
      </w:r>
      <w:r w:rsidRPr="003D6E67">
        <w:rPr>
          <w:rStyle w:val="StyleUnderline"/>
        </w:rPr>
        <w:t xml:space="preserve"> such as anthrax, smallpox and tularemia could </w:t>
      </w:r>
      <w:r w:rsidRPr="00044FEC">
        <w:rPr>
          <w:rStyle w:val="StyleUnderline"/>
          <w:highlight w:val="yellow"/>
        </w:rPr>
        <w:t xml:space="preserve">present threats in a </w:t>
      </w:r>
      <w:r w:rsidRPr="00044FEC">
        <w:rPr>
          <w:rStyle w:val="Emphasis"/>
          <w:highlight w:val="yellow"/>
        </w:rPr>
        <w:t>bioterrorism context</w:t>
      </w:r>
      <w:r w:rsidRPr="003D6E67">
        <w:rPr>
          <w:rStyle w:val="StyleUnderline"/>
        </w:rPr>
        <w:t>.</w:t>
      </w:r>
      <w:r w:rsidRPr="00E276FA">
        <w:t xml:space="preserve"> </w:t>
      </w:r>
      <w:r w:rsidRPr="00044FEC">
        <w:rPr>
          <w:rStyle w:val="StyleUnderline"/>
          <w:highlight w:val="yellow"/>
        </w:rPr>
        <w:t>The</w:t>
      </w:r>
      <w:r w:rsidRPr="003D6E67">
        <w:rPr>
          <w:rStyle w:val="StyleUnderline"/>
        </w:rPr>
        <w:t xml:space="preserve"> general </w:t>
      </w:r>
      <w:r w:rsidRPr="00044FEC">
        <w:rPr>
          <w:rStyle w:val="StyleUnderline"/>
          <w:highlight w:val="yellow"/>
        </w:rPr>
        <w:t>threat</w:t>
      </w:r>
      <w:r w:rsidRPr="003D6E67">
        <w:rPr>
          <w:rStyle w:val="StyleUnderline"/>
        </w:rPr>
        <w:t xml:space="preserve"> to public health that is posed by antimicrobial resistance </w:t>
      </w:r>
      <w:r w:rsidRPr="00044FEC">
        <w:rPr>
          <w:rStyle w:val="StyleUnderline"/>
          <w:highlight w:val="yellow"/>
        </w:rPr>
        <w:t>is</w:t>
      </w:r>
      <w:r w:rsidRPr="00E276FA">
        <w:t xml:space="preserve"> also </w:t>
      </w:r>
      <w:r w:rsidRPr="003D6E67">
        <w:rPr>
          <w:rStyle w:val="StyleUnderline"/>
        </w:rPr>
        <w:t>well-</w:t>
      </w:r>
      <w:r w:rsidRPr="00044FEC">
        <w:rPr>
          <w:rStyle w:val="StyleUnderline"/>
          <w:highlight w:val="yellow"/>
        </w:rPr>
        <w:t xml:space="preserve">recognised as </w:t>
      </w:r>
      <w:r w:rsidRPr="003D6E67">
        <w:rPr>
          <w:rStyle w:val="StyleUnderline"/>
        </w:rPr>
        <w:t xml:space="preserve">an area </w:t>
      </w:r>
      <w:r w:rsidRPr="00044FEC">
        <w:rPr>
          <w:rStyle w:val="Emphasis"/>
          <w:highlight w:val="yellow"/>
        </w:rPr>
        <w:t>in need of pharmaceutical innovation</w:t>
      </w:r>
      <w:r w:rsidRPr="00044FEC">
        <w:rPr>
          <w:rStyle w:val="StyleUnderline"/>
          <w:highlight w:val="yellow"/>
        </w:rPr>
        <w:t>.</w:t>
      </w:r>
      <w:r w:rsidRPr="003D6E67">
        <w:rPr>
          <w:rStyle w:val="StyleUnderline"/>
        </w:rPr>
        <w:t xml:space="preserve"> </w:t>
      </w:r>
      <w:r w:rsidRPr="00E276FA">
        <w:t xml:space="preserve">Innovating in response to these challenges does not always align well with pharmaceutical industry commercial models, shareholder expectations and competition within the industry. However, </w:t>
      </w:r>
      <w:r w:rsidRPr="003D6E67">
        <w:rPr>
          <w:rStyle w:val="StyleUnderline"/>
        </w:rPr>
        <w:t xml:space="preserve">the </w:t>
      </w:r>
      <w:r w:rsidRPr="00044FEC">
        <w:rPr>
          <w:rStyle w:val="Emphasis"/>
          <w:highlight w:val="yellow"/>
        </w:rPr>
        <w:t>expertise, networks and infrastructure</w:t>
      </w:r>
      <w:r w:rsidRPr="00044FEC">
        <w:rPr>
          <w:rStyle w:val="StyleUnderline"/>
          <w:highlight w:val="yellow"/>
        </w:rPr>
        <w:t xml:space="preserve"> that industry has</w:t>
      </w:r>
      <w:r w:rsidRPr="003D6E67">
        <w:rPr>
          <w:rStyle w:val="StyleUnderline"/>
        </w:rPr>
        <w:t xml:space="preserve"> within its reach, as well as public expectations and the moral imperative, </w:t>
      </w:r>
      <w:r w:rsidRPr="00044FEC">
        <w:rPr>
          <w:rStyle w:val="StyleUnderline"/>
          <w:highlight w:val="yellow"/>
        </w:rPr>
        <w:t xml:space="preserve">make </w:t>
      </w:r>
      <w:r w:rsidRPr="00044FEC">
        <w:rPr>
          <w:rStyle w:val="Emphasis"/>
          <w:highlight w:val="yellow"/>
        </w:rPr>
        <w:t>pharmaceutical companies</w:t>
      </w:r>
      <w:r w:rsidRPr="00E276FA">
        <w:t xml:space="preserve"> and the wider life sciences sector </w:t>
      </w:r>
      <w:r w:rsidRPr="00044FEC">
        <w:rPr>
          <w:rStyle w:val="StyleUnderline"/>
          <w:highlight w:val="yellow"/>
        </w:rPr>
        <w:t xml:space="preserve">an </w:t>
      </w:r>
      <w:r w:rsidRPr="00044FEC">
        <w:rPr>
          <w:rStyle w:val="Emphasis"/>
          <w:highlight w:val="yellow"/>
        </w:rPr>
        <w:t>indispensable partner</w:t>
      </w:r>
      <w:r w:rsidRPr="003D6E67">
        <w:rPr>
          <w:rStyle w:val="StyleUnderline"/>
        </w:rPr>
        <w:t xml:space="preserve"> in the search for solutions that save lives. </w:t>
      </w:r>
      <w:r w:rsidRPr="00E845E1">
        <w:rPr>
          <w:rStyle w:val="StyleUnderline"/>
        </w:rPr>
        <w:t>This</w:t>
      </w:r>
      <w:r>
        <w:t xml:space="preserve"> perspective </w:t>
      </w:r>
      <w:r w:rsidRPr="00E845E1">
        <w:rPr>
          <w:rStyle w:val="StyleUnderline"/>
        </w:rPr>
        <w:t xml:space="preserve">argues for the need to establish more </w:t>
      </w:r>
      <w:r w:rsidRPr="00044FEC">
        <w:rPr>
          <w:rStyle w:val="StyleUnderline"/>
          <w:highlight w:val="yellow"/>
        </w:rPr>
        <w:t>sustainable</w:t>
      </w:r>
      <w:r>
        <w:t xml:space="preserve"> and scalable ways of incentivising </w:t>
      </w:r>
      <w:r w:rsidRPr="00E845E1">
        <w:rPr>
          <w:rStyle w:val="Emphasis"/>
        </w:rPr>
        <w:t xml:space="preserve">pharmaceutical </w:t>
      </w:r>
      <w:r w:rsidRPr="00044FEC">
        <w:rPr>
          <w:rStyle w:val="Emphasis"/>
          <w:highlight w:val="yellow"/>
        </w:rPr>
        <w:t>innovation in response to infectious disease threats</w:t>
      </w:r>
      <w:r>
        <w:t xml:space="preserve"> to public health. It considers both past and current examples of efforts to mobilise pharmaceutical innovation in high commercial risk areas, including in the context of current efforts to respond to the COVID-19 pandemic. </w:t>
      </w:r>
      <w:r w:rsidRPr="00E845E1">
        <w:rPr>
          <w:rStyle w:val="StyleUnderline"/>
        </w:rPr>
        <w:t>In global pandemic crises</w:t>
      </w:r>
      <w:r>
        <w:t xml:space="preserve"> like COVID-19, </w:t>
      </w:r>
      <w:r w:rsidRPr="00E845E1">
        <w:rPr>
          <w:rStyle w:val="StyleUnderline"/>
        </w:rPr>
        <w:t xml:space="preserve">the </w:t>
      </w:r>
      <w:r w:rsidRPr="00044FEC">
        <w:rPr>
          <w:rStyle w:val="StyleUnderline"/>
          <w:highlight w:val="yellow"/>
        </w:rPr>
        <w:t>urgency and scale of the crisis</w:t>
      </w:r>
      <w:r w:rsidRPr="00E845E1">
        <w:rPr>
          <w:rStyle w:val="StyleUnderline"/>
        </w:rPr>
        <w:t xml:space="preserve"> – as well as the spotlight placed on pharmaceutical companies – </w:t>
      </w:r>
      <w:r w:rsidRPr="00044FEC">
        <w:rPr>
          <w:rStyle w:val="StyleUnderline"/>
          <w:highlight w:val="yellow"/>
        </w:rPr>
        <w:t>mean that contributing</w:t>
      </w:r>
      <w:r w:rsidRPr="00E845E1">
        <w:rPr>
          <w:rStyle w:val="StyleUnderline"/>
        </w:rPr>
        <w:t xml:space="preserve"> to the </w:t>
      </w:r>
      <w:r w:rsidRPr="00044FEC">
        <w:rPr>
          <w:rStyle w:val="Emphasis"/>
          <w:highlight w:val="yellow"/>
        </w:rPr>
        <w:t>search for effective medicines, vaccines or diagnostics is essential</w:t>
      </w:r>
      <w:r w:rsidRPr="00E845E1">
        <w:rPr>
          <w:rStyle w:val="StyleUnderline"/>
        </w:rPr>
        <w:t xml:space="preserve"> for socially responsible companies in the sector.</w:t>
      </w:r>
      <w:r>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w:t>
      </w:r>
      <w:r>
        <w:lastRenderedPageBreak/>
        <w:t xml:space="preserve">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9B2801">
        <w:rPr>
          <w:rStyle w:val="StyleUnderline"/>
        </w:rPr>
        <w:t>The primary purpose of such innovation is to benefit patients and wider population health.</w:t>
      </w:r>
      <w:r w:rsidRPr="009B2801">
        <w:t xml:space="preserve"> </w:t>
      </w:r>
      <w:r>
        <w:t xml:space="preserve">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w:t>
      </w:r>
      <w:r w:rsidRPr="009C3B0C">
        <w:t>Pharma is mobilising substantial efforts to rise to</w:t>
      </w:r>
      <w:r>
        <w:t xml:space="preserve"> </w:t>
      </w:r>
      <w:r w:rsidRPr="009C3B0C">
        <w:t xml:space="preserve">the COVID-19 challenge at hand. However, </w:t>
      </w:r>
      <w:r w:rsidRPr="009B2801">
        <w:rPr>
          <w:rStyle w:val="Emphasis"/>
        </w:rPr>
        <w:t>we need to consider how pharmaceutical innovation for responding to emerging infectious diseases can best be enabled beyond the current crisis.</w:t>
      </w:r>
      <w:r w:rsidRPr="009C3B0C">
        <w:t xml:space="preserve"> </w:t>
      </w:r>
      <w:r w:rsidRPr="009B2801">
        <w:rPr>
          <w:rStyle w:val="StyleUnderline"/>
        </w:rPr>
        <w:t xml:space="preserve">Many </w:t>
      </w:r>
      <w:r w:rsidRPr="00044FEC">
        <w:rPr>
          <w:rStyle w:val="StyleUnderline"/>
          <w:highlight w:val="yellow"/>
        </w:rPr>
        <w:t>public health threats</w:t>
      </w:r>
      <w:r w:rsidRPr="009C3B0C">
        <w:t xml:space="preserve"> (</w:t>
      </w:r>
      <w:r w:rsidRPr="00044FEC">
        <w:rPr>
          <w:rStyle w:val="Emphasis"/>
          <w:highlight w:val="yellow"/>
        </w:rPr>
        <w:t>including</w:t>
      </w:r>
      <w:r w:rsidRPr="009B2801">
        <w:rPr>
          <w:rStyle w:val="Emphasis"/>
        </w:rPr>
        <w:t xml:space="preserve"> those associated with other </w:t>
      </w:r>
      <w:r w:rsidRPr="00044FEC">
        <w:rPr>
          <w:rStyle w:val="Emphasis"/>
          <w:highlight w:val="yellow"/>
        </w:rPr>
        <w:t>infectious diseases, bioterrorism</w:t>
      </w:r>
      <w:r w:rsidRPr="009B2801">
        <w:rPr>
          <w:rStyle w:val="Emphasis"/>
        </w:rPr>
        <w:t xml:space="preserve"> agents </w:t>
      </w:r>
      <w:r w:rsidRPr="00044FEC">
        <w:rPr>
          <w:rStyle w:val="Emphasis"/>
          <w:highlight w:val="yellow"/>
        </w:rPr>
        <w:t>and antimicrobial resistance</w:t>
      </w:r>
      <w:r w:rsidRPr="00044FEC">
        <w:rPr>
          <w:highlight w:val="yellow"/>
        </w:rPr>
        <w:t xml:space="preserve">) </w:t>
      </w:r>
      <w:r w:rsidRPr="00044FEC">
        <w:rPr>
          <w:rStyle w:val="StyleUnderline"/>
          <w:highlight w:val="yellow"/>
        </w:rPr>
        <w:t>are</w:t>
      </w:r>
      <w:r w:rsidRPr="009C3B0C">
        <w:t xml:space="preserve"> urgently </w:t>
      </w:r>
      <w:r w:rsidRPr="00044FEC">
        <w:rPr>
          <w:rStyle w:val="Emphasis"/>
          <w:highlight w:val="yellow"/>
        </w:rPr>
        <w:t>in need of pharmaceutical innovation</w:t>
      </w:r>
      <w:r w:rsidRPr="009C3B0C">
        <w:t xml:space="preserve">, </w:t>
      </w:r>
      <w:r w:rsidRPr="009B2801">
        <w:rPr>
          <w:rStyle w:val="StyleUnderline"/>
        </w:rPr>
        <w:t>even if their impacts are not as visible to society as COVID-19 is in the immediate term.</w:t>
      </w:r>
      <w:r w:rsidRPr="009C3B0C">
        <w:t xml:space="preserve"> </w:t>
      </w:r>
      <w:r w:rsidRPr="009B2801">
        <w:rPr>
          <w:rStyle w:val="StyleUnderline"/>
        </w:rPr>
        <w:t xml:space="preserve">The </w:t>
      </w:r>
      <w:r w:rsidRPr="00044FEC">
        <w:rPr>
          <w:rStyle w:val="StyleUnderline"/>
          <w:highlight w:val="yellow"/>
        </w:rPr>
        <w:t>pharmaceutical industry has responded to previous public health emergencies associated with infectious disease in recent times</w:t>
      </w:r>
      <w:r w:rsidRPr="009C3B0C">
        <w:t xml:space="preserve"> – for example those associated with Ebola and Zika outbreaks. However, it has done so</w:t>
      </w:r>
      <w:r>
        <w:t xml:space="preserve"> </w:t>
      </w:r>
      <w:r w:rsidRPr="009C3B0C">
        <w:t>to a lesser scale than for COVID-19 and with contributions from fewer companies. Similarly, levels of activity in</w:t>
      </w:r>
      <w:r>
        <w:t xml:space="preserve"> </w:t>
      </w:r>
      <w:r w:rsidRPr="009C3B0C">
        <w:t>response to the threat of antimicrobial resistance are still</w:t>
      </w:r>
      <w:r>
        <w:t xml:space="preserve"> </w:t>
      </w:r>
      <w:r w:rsidRPr="009C3B0C">
        <w:t xml:space="preserve">low. </w:t>
      </w:r>
      <w:r w:rsidRPr="009B2801">
        <w:rPr>
          <w:rStyle w:val="StyleUnderline"/>
        </w:rPr>
        <w:t>There are important policy questions as to whether – and how – industry could engage with such public health threats to an even greater extent under improved innovation conditions.</w:t>
      </w:r>
    </w:p>
    <w:bookmarkEnd w:id="0"/>
    <w:p w14:paraId="7C9397E1" w14:textId="77777777" w:rsidR="00075E00" w:rsidRDefault="00075E00" w:rsidP="00075E00"/>
    <w:p w14:paraId="45368C59" w14:textId="77777777" w:rsidR="00075E00" w:rsidRPr="001A5EBB" w:rsidRDefault="00075E00" w:rsidP="00075E00">
      <w:pPr>
        <w:pStyle w:val="Heading4"/>
      </w:pPr>
      <w:r>
        <w:t xml:space="preserve">Disease causes </w:t>
      </w:r>
      <w:r w:rsidRPr="006D2400">
        <w:rPr>
          <w:u w:val="single"/>
        </w:rPr>
        <w:t>extinction</w:t>
      </w:r>
      <w:r>
        <w:t>---the risk is categorically underestimated.</w:t>
      </w:r>
    </w:p>
    <w:p w14:paraId="58B304AD" w14:textId="77777777" w:rsidR="00075E00" w:rsidRPr="00F10C8A" w:rsidRDefault="00075E00" w:rsidP="00075E00">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66C75296" w14:textId="77777777" w:rsidR="00075E00" w:rsidRDefault="00075E00" w:rsidP="00075E00">
      <w:r w:rsidRPr="005D3DE3">
        <w:rPr>
          <w:rStyle w:val="StyleUnderline"/>
        </w:rPr>
        <w:t>A pandemic</w:t>
      </w:r>
      <w:r w:rsidRPr="005D3DE3">
        <w:t xml:space="preserve"> (from Greek π</w:t>
      </w:r>
      <w:r w:rsidRPr="005D3DE3">
        <w:rPr>
          <w:rFonts w:ascii="Times New Roman" w:hAnsi="Times New Roman" w:cs="Times New Roman"/>
        </w:rPr>
        <w:t>ᾶ</w:t>
      </w:r>
      <w:r w:rsidRPr="005D3DE3">
        <w:t>ν, pan, “all”, and δ</w:t>
      </w:r>
      <w:r w:rsidRPr="005D3DE3">
        <w:rPr>
          <w:rFonts w:ascii="Times New Roman" w:hAnsi="Times New Roman" w:cs="Times New Roman"/>
        </w:rPr>
        <w:t>ῆ</w:t>
      </w:r>
      <w:r w:rsidRPr="005D3DE3">
        <w:t xml:space="preserve">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5D3DE3">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5D3DE3">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5D3DE3">
        <w:t xml:space="preserve">: many </w:t>
      </w:r>
      <w:r w:rsidRPr="005D3DE3">
        <w:lastRenderedPageBreak/>
        <w:t xml:space="preserve">plagues have been found to follow a power law with exponent 0.26.261 </w:t>
      </w:r>
      <w:r w:rsidRPr="00725BDA">
        <w:rPr>
          <w:rStyle w:val="StyleUnderline"/>
        </w:rPr>
        <w:t xml:space="preserve">These kinds of power laws are </w:t>
      </w:r>
      <w:r w:rsidRPr="00725BDA">
        <w:rPr>
          <w:rStyle w:val="Emphasis"/>
        </w:rPr>
        <w:t>heavy-tailed</w:t>
      </w:r>
      <w:r w:rsidRPr="005D3DE3">
        <w:t xml:space="preserve">262 </w:t>
      </w:r>
      <w:r w:rsidRPr="001A5EBB">
        <w:rPr>
          <w:rStyle w:val="StyleUnderline"/>
        </w:rPr>
        <w:t>to a significant degree</w:t>
      </w:r>
      <w:r w:rsidRPr="005D3DE3">
        <w:t xml:space="preserve">.263 </w:t>
      </w:r>
      <w:r w:rsidRPr="001A5EBB">
        <w:rPr>
          <w:rStyle w:val="StyleUnderline"/>
        </w:rPr>
        <w:t xml:space="preserve">In consequence most of the fatalities are accounted for by the </w:t>
      </w:r>
      <w:r w:rsidRPr="001A5EBB">
        <w:rPr>
          <w:rStyle w:val="Emphasis"/>
        </w:rPr>
        <w:t>top few events</w:t>
      </w:r>
      <w:r w:rsidRPr="005D3DE3">
        <w:t xml:space="preserve">.264 </w:t>
      </w:r>
      <w:r w:rsidRPr="001A5EBB">
        <w:rPr>
          <w:rStyle w:val="StyleUnderline"/>
        </w:rPr>
        <w:t>If this law holds for future pandemics as well</w:t>
      </w:r>
      <w:r w:rsidRPr="005D3DE3">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5D3DE3">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C64C23">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5D3DE3">
        <w:t xml:space="preserve"> </w:t>
      </w:r>
      <w:r w:rsidRPr="001A5EBB">
        <w:rPr>
          <w:rStyle w:val="StyleUnderline"/>
        </w:rPr>
        <w:t>essentially</w:t>
      </w:r>
      <w:r w:rsidRPr="005D3DE3">
        <w:t xml:space="preserve"> </w:t>
      </w:r>
      <w:r w:rsidRPr="00B129F9">
        <w:rPr>
          <w:rStyle w:val="Emphasis"/>
          <w:highlight w:val="cyan"/>
        </w:rPr>
        <w:t>incurable</w:t>
      </w:r>
      <w:r w:rsidRPr="005D3DE3">
        <w:t xml:space="preserve"> (</w:t>
      </w:r>
      <w:r w:rsidRPr="001A5EBB">
        <w:rPr>
          <w:rStyle w:val="StyleUnderline"/>
        </w:rPr>
        <w:t>Ebola</w:t>
      </w:r>
      <w:r w:rsidRPr="005D3DE3">
        <w:t xml:space="preserve">268), </w:t>
      </w:r>
      <w:r w:rsidRPr="001A5EBB">
        <w:rPr>
          <w:rStyle w:val="StyleUnderline"/>
        </w:rPr>
        <w:t xml:space="preserve">nearly always </w:t>
      </w:r>
      <w:r w:rsidRPr="00B129F9">
        <w:rPr>
          <w:rStyle w:val="Emphasis"/>
          <w:highlight w:val="cyan"/>
        </w:rPr>
        <w:t>fatal</w:t>
      </w:r>
      <w:r w:rsidRPr="005D3DE3">
        <w:t xml:space="preserve"> (</w:t>
      </w:r>
      <w:r w:rsidRPr="001A5EBB">
        <w:rPr>
          <w:rStyle w:val="StyleUnderline"/>
        </w:rPr>
        <w:t>rabies</w:t>
      </w:r>
      <w:r w:rsidRPr="005D3DE3">
        <w:t xml:space="preserve">269), </w:t>
      </w:r>
      <w:r w:rsidRPr="000825C1">
        <w:rPr>
          <w:rStyle w:val="Emphasis"/>
        </w:rPr>
        <w:t xml:space="preserve">extremely </w:t>
      </w:r>
      <w:r w:rsidRPr="00B129F9">
        <w:rPr>
          <w:rStyle w:val="Emphasis"/>
          <w:highlight w:val="cyan"/>
        </w:rPr>
        <w:t>infectious</w:t>
      </w:r>
      <w:r w:rsidRPr="005D3DE3">
        <w:t xml:space="preserve"> (</w:t>
      </w:r>
      <w:r w:rsidRPr="001A5EBB">
        <w:rPr>
          <w:rStyle w:val="StyleUnderline"/>
        </w:rPr>
        <w:t>common cold</w:t>
      </w:r>
      <w:r w:rsidRPr="005D3DE3">
        <w:t xml:space="preserve">270), </w:t>
      </w:r>
      <w:r w:rsidRPr="005D3DE3">
        <w:rPr>
          <w:rStyle w:val="StyleUnderline"/>
        </w:rPr>
        <w:t>and</w:t>
      </w:r>
      <w:r w:rsidRPr="005D3DE3">
        <w:t xml:space="preserve"> </w:t>
      </w:r>
      <w:r w:rsidRPr="00B129F9">
        <w:rPr>
          <w:rStyle w:val="Emphasis"/>
          <w:highlight w:val="cyan"/>
        </w:rPr>
        <w:t>long incubation</w:t>
      </w:r>
      <w:r w:rsidRPr="000825C1">
        <w:rPr>
          <w:rStyle w:val="Emphasis"/>
        </w:rPr>
        <w:t xml:space="preserve"> periods</w:t>
      </w:r>
      <w:r w:rsidRPr="005D3DE3">
        <w:t xml:space="preserve"> (</w:t>
      </w:r>
      <w:r w:rsidRPr="001A5EBB">
        <w:rPr>
          <w:rStyle w:val="StyleUnderline"/>
        </w:rPr>
        <w:t>HIV</w:t>
      </w:r>
      <w:r w:rsidRPr="005D3DE3">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5D3DE3">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5D3DE3">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5D3DE3">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5D3DE3">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5D3DE3">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modern 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5D3DE3">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0825C1">
        <w:t xml:space="preserve"> </w:t>
      </w:r>
      <w:r w:rsidRPr="00C64C23">
        <w:rPr>
          <w:rStyle w:val="Emphasis"/>
        </w:rPr>
        <w:t>ripple effect</w:t>
      </w:r>
      <w:r w:rsidRPr="00C64C23">
        <w:t xml:space="preserve"> </w:t>
      </w:r>
      <w:r w:rsidRPr="00C64C23">
        <w:rPr>
          <w:rStyle w:val="StyleUnderline"/>
        </w:rPr>
        <w:t>of</w:t>
      </w:r>
      <w:r w:rsidRPr="005D3DE3">
        <w:t xml:space="preserve"> the </w:t>
      </w:r>
      <w:r w:rsidRPr="001A5EBB">
        <w:rPr>
          <w:rStyle w:val="StyleUnderline"/>
        </w:rPr>
        <w:t>fatalities and</w:t>
      </w:r>
      <w:r w:rsidRPr="005D3DE3">
        <w:t xml:space="preserve"> the </w:t>
      </w:r>
      <w:r w:rsidRPr="001A5EBB">
        <w:rPr>
          <w:rStyle w:val="StyleUnderline"/>
        </w:rPr>
        <w:t>policy responses</w:t>
      </w:r>
      <w:r w:rsidRPr="005D3DE3">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5D3DE3">
        <w:t xml:space="preserve"> </w:t>
      </w:r>
      <w:r w:rsidRPr="001A5EBB">
        <w:rPr>
          <w:rStyle w:val="StyleUnderline"/>
        </w:rPr>
        <w:t xml:space="preserve">as well as </w:t>
      </w:r>
      <w:r w:rsidRPr="00B129F9">
        <w:rPr>
          <w:rStyle w:val="Emphasis"/>
          <w:highlight w:val="cyan"/>
        </w:rPr>
        <w:t>economic dislocation</w:t>
      </w:r>
      <w:r w:rsidRPr="005D3DE3">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5D3DE3">
        <w:t xml:space="preserve"> (</w:t>
      </w:r>
      <w:r w:rsidRPr="001A5EBB">
        <w:rPr>
          <w:rStyle w:val="StyleUnderline"/>
        </w:rPr>
        <w:t>including the food trade</w:t>
      </w:r>
      <w:r w:rsidRPr="005D3DE3">
        <w:t xml:space="preserve">). </w:t>
      </w:r>
      <w:r w:rsidRPr="001A5EBB">
        <w:rPr>
          <w:rStyle w:val="Emphasis"/>
        </w:rPr>
        <w:t>Extinction risk</w:t>
      </w:r>
      <w:r w:rsidRPr="001A5EBB">
        <w:rPr>
          <w:rStyle w:val="StyleUnderline"/>
        </w:rPr>
        <w:t xml:space="preserve"> is</w:t>
      </w:r>
      <w:r w:rsidRPr="005D3DE3">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r w:rsidRPr="000825C1">
        <w:rPr>
          <w:rStyle w:val="StyleUnderline"/>
        </w:rPr>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5D3DE3">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5D3DE3">
        <w:t xml:space="preserve"> Five </w:t>
      </w:r>
      <w:r w:rsidRPr="001A5EBB">
        <w:rPr>
          <w:rStyle w:val="StyleUnderline"/>
        </w:rPr>
        <w:t>important factors in estimating the probabilities and impacts of the challenge</w:t>
      </w:r>
      <w:r w:rsidRPr="005D3DE3">
        <w:t xml:space="preserve">: 1. What the true probability distribution for pandemics is, especially at the tail. 2. </w:t>
      </w:r>
      <w:r w:rsidRPr="001A5EBB">
        <w:rPr>
          <w:rStyle w:val="StyleUnderline"/>
        </w:rPr>
        <w:t>The capacity of modern international health systems to deal with an extreme pandemic</w:t>
      </w:r>
      <w:r w:rsidRPr="005D3DE3">
        <w:t>. 3. How fast medical research can proceed in an emergency. 4. How mobility of goods and people, as well as population density, will affect pandemic transmission. 5. Whether humans can develop novel and effective anti-pandemic solutions.</w:t>
      </w:r>
    </w:p>
    <w:p w14:paraId="07B83A5C" w14:textId="77777777" w:rsidR="00075E00" w:rsidRDefault="00075E00" w:rsidP="00075E00"/>
    <w:p w14:paraId="41A3842F" w14:textId="77777777" w:rsidR="00075E00" w:rsidRDefault="00075E00" w:rsidP="00075E00"/>
    <w:p w14:paraId="3912D1B9" w14:textId="77777777" w:rsidR="00075E00" w:rsidRDefault="00075E00" w:rsidP="00075E00">
      <w:pPr>
        <w:pStyle w:val="Heading4"/>
      </w:pPr>
      <w:r>
        <w:t xml:space="preserve">Affirmative prohibition is critical to innovation---creates a </w:t>
      </w:r>
      <w:r w:rsidRPr="00FE5C5C">
        <w:rPr>
          <w:u w:val="single"/>
        </w:rPr>
        <w:t>presumption of</w:t>
      </w:r>
      <w:r>
        <w:rPr>
          <w:u w:val="single"/>
        </w:rPr>
        <w:t xml:space="preserve"> antitrust</w:t>
      </w:r>
      <w:r w:rsidRPr="00FE5C5C">
        <w:rPr>
          <w:u w:val="single"/>
        </w:rPr>
        <w:t xml:space="preserve"> liability</w:t>
      </w:r>
      <w:r>
        <w:t xml:space="preserve">. </w:t>
      </w:r>
    </w:p>
    <w:p w14:paraId="22046719" w14:textId="77777777" w:rsidR="00075E00" w:rsidRPr="00F9200C" w:rsidRDefault="00075E00" w:rsidP="00075E00">
      <w:r w:rsidRPr="00CB2498">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1DF3E919" w14:textId="77777777" w:rsidR="00075E00" w:rsidRPr="00CC5BCD" w:rsidRDefault="00075E00" w:rsidP="00075E00">
      <w:pPr>
        <w:rPr>
          <w:rStyle w:val="StyleUnderline"/>
        </w:rPr>
      </w:pPr>
      <w:r w:rsidRPr="001D5789">
        <w:rPr>
          <w:rStyle w:val="StyleUnderline"/>
        </w:rPr>
        <w:t>One concern courts have raised with making false advertising the basis</w:t>
      </w:r>
      <w:r>
        <w:rPr>
          <w:rStyle w:val="StyleUnderline"/>
        </w:rPr>
        <w:t xml:space="preserve"> </w:t>
      </w:r>
      <w:r w:rsidRPr="001D5789">
        <w:rPr>
          <w:rStyle w:val="StyleUnderline"/>
        </w:rPr>
        <w:t>for an antitrust violation is that much of this behavior does not affect the</w:t>
      </w:r>
      <w:r>
        <w:rPr>
          <w:rStyle w:val="StyleUnderline"/>
        </w:rPr>
        <w:t xml:space="preserve"> </w:t>
      </w:r>
      <w:r w:rsidRPr="001D5789">
        <w:rPr>
          <w:rStyle w:val="StyleUnderline"/>
        </w:rPr>
        <w:t>market as a whole</w:t>
      </w:r>
      <w:r w:rsidRPr="00CC5BCD">
        <w:rPr>
          <w:sz w:val="16"/>
        </w:rPr>
        <w:t>. Courts are right that even if one company engages in this conduct, and even if an individual rival is harmed as a result, that does not mean that competition in the market as a whole is affected</w:t>
      </w:r>
      <w:r w:rsidRPr="001D5789">
        <w:rPr>
          <w:rStyle w:val="StyleUnderline"/>
        </w:rPr>
        <w:t>. But there is a</w:t>
      </w:r>
      <w:r>
        <w:rPr>
          <w:rStyle w:val="StyleUnderline"/>
        </w:rPr>
        <w:t xml:space="preserve"> </w:t>
      </w:r>
      <w:r w:rsidRPr="001D5789">
        <w:rPr>
          <w:rStyle w:val="StyleUnderline"/>
        </w:rPr>
        <w:t xml:space="preserve">simple solution to this concern: </w:t>
      </w:r>
      <w:r w:rsidRPr="00044FEC">
        <w:rPr>
          <w:rStyle w:val="StyleUnderline"/>
          <w:highlight w:val="yellow"/>
        </w:rPr>
        <w:t>focus on the defendant’s market power</w:t>
      </w:r>
      <w:r w:rsidRPr="001D5789">
        <w:rPr>
          <w:rStyle w:val="StyleUnderline"/>
        </w:rPr>
        <w:t>. Of</w:t>
      </w:r>
      <w:r>
        <w:rPr>
          <w:rStyle w:val="StyleUnderline"/>
        </w:rPr>
        <w:t xml:space="preserve"> </w:t>
      </w:r>
      <w:r w:rsidRPr="001D5789">
        <w:rPr>
          <w:rStyle w:val="StyleUnderline"/>
        </w:rPr>
        <w:t xml:space="preserve">all the actors employing false advertising, </w:t>
      </w:r>
      <w:r w:rsidRPr="00044FEC">
        <w:rPr>
          <w:rStyle w:val="StyleUnderline"/>
          <w:highlight w:val="yellow"/>
        </w:rPr>
        <w:t xml:space="preserve">monopolists are the most likely to </w:t>
      </w:r>
      <w:r w:rsidRPr="00044FEC">
        <w:rPr>
          <w:rStyle w:val="StyleUnderline"/>
          <w:highlight w:val="yellow"/>
        </w:rPr>
        <w:lastRenderedPageBreak/>
        <w:t>affect the market</w:t>
      </w:r>
      <w:r w:rsidRPr="001D5789">
        <w:rPr>
          <w:rStyle w:val="StyleUnderline"/>
        </w:rPr>
        <w:t>, with those attempting to monopolize making up the</w:t>
      </w:r>
      <w:r>
        <w:rPr>
          <w:rStyle w:val="StyleUnderline"/>
        </w:rPr>
        <w:t xml:space="preserve"> </w:t>
      </w:r>
      <w:r w:rsidRPr="001D5789">
        <w:rPr>
          <w:rStyle w:val="StyleUnderline"/>
        </w:rPr>
        <w:t>second-most-likely category</w:t>
      </w:r>
      <w:r w:rsidRPr="001D5789">
        <w:rPr>
          <w:rStyle w:val="Emphasis"/>
        </w:rPr>
        <w:t xml:space="preserve">. </w:t>
      </w:r>
      <w:r w:rsidRPr="00044FEC">
        <w:rPr>
          <w:rStyle w:val="Emphasis"/>
          <w:highlight w:val="yellow"/>
        </w:rPr>
        <w:t>Targeting these two categories of actors recognizes that Section 2 of the Sherman Act provides the</w:t>
      </w:r>
      <w:r w:rsidRPr="001D5789">
        <w:rPr>
          <w:rStyle w:val="Emphasis"/>
        </w:rPr>
        <w:t xml:space="preserve"> appropriate—and</w:t>
      </w:r>
      <w:r>
        <w:rPr>
          <w:rStyle w:val="Emphasis"/>
        </w:rPr>
        <w:t xml:space="preserve"> </w:t>
      </w:r>
      <w:r w:rsidRPr="001D5789">
        <w:rPr>
          <w:rStyle w:val="Emphasis"/>
        </w:rPr>
        <w:t xml:space="preserve">in fact </w:t>
      </w:r>
      <w:r w:rsidRPr="00044FEC">
        <w:rPr>
          <w:rStyle w:val="Emphasis"/>
          <w:highlight w:val="yellow"/>
        </w:rPr>
        <w:t>only</w:t>
      </w:r>
      <w:r w:rsidRPr="001D5789">
        <w:rPr>
          <w:rStyle w:val="Emphasis"/>
        </w:rPr>
        <w:t>—</w:t>
      </w:r>
      <w:r w:rsidRPr="00044FEC">
        <w:rPr>
          <w:rStyle w:val="Emphasis"/>
          <w:highlight w:val="yellow"/>
        </w:rPr>
        <w:t>framework for antitrust liability for</w:t>
      </w:r>
      <w:r w:rsidRPr="001D5789">
        <w:rPr>
          <w:rStyle w:val="Emphasis"/>
        </w:rPr>
        <w:t xml:space="preserve"> unilateral conduct such as</w:t>
      </w:r>
      <w:r>
        <w:rPr>
          <w:rStyle w:val="Emphasis"/>
        </w:rPr>
        <w:t xml:space="preserve"> </w:t>
      </w:r>
      <w:r w:rsidRPr="00044FEC">
        <w:rPr>
          <w:rStyle w:val="Emphasis"/>
          <w:highlight w:val="yellow"/>
        </w:rPr>
        <w:t xml:space="preserve">false advertising. </w:t>
      </w:r>
      <w:r w:rsidRPr="00044FEC">
        <w:rPr>
          <w:rStyle w:val="StyleUnderline"/>
          <w:highlight w:val="yellow"/>
        </w:rPr>
        <w:t>Focusing attention on only</w:t>
      </w:r>
      <w:r w:rsidRPr="001D5789">
        <w:rPr>
          <w:rStyle w:val="StyleUnderline"/>
        </w:rPr>
        <w:t xml:space="preserve"> </w:t>
      </w:r>
      <w:r w:rsidRPr="00044FEC">
        <w:rPr>
          <w:rStyle w:val="StyleUnderline"/>
          <w:highlight w:val="yellow"/>
        </w:rPr>
        <w:t>monopolists and attempted</w:t>
      </w:r>
      <w:r w:rsidRPr="001D5789">
        <w:rPr>
          <w:rStyle w:val="StyleUnderline"/>
        </w:rPr>
        <w:t xml:space="preserve"> monopolists</w:t>
      </w:r>
      <w:r>
        <w:rPr>
          <w:rStyle w:val="StyleUnderline"/>
        </w:rPr>
        <w:t xml:space="preserve"> </w:t>
      </w:r>
      <w:r w:rsidRPr="001D5789">
        <w:rPr>
          <w:rStyle w:val="StyleUnderline"/>
        </w:rPr>
        <w:t xml:space="preserve">dramatically </w:t>
      </w:r>
      <w:r w:rsidRPr="00044FEC">
        <w:rPr>
          <w:rStyle w:val="StyleUnderline"/>
          <w:highlight w:val="yellow"/>
        </w:rPr>
        <w:t>narrows the universe of false advertising/antitrust claims</w:t>
      </w:r>
      <w:r w:rsidRPr="001D5789">
        <w:rPr>
          <w:rStyle w:val="StyleUnderline"/>
        </w:rPr>
        <w:t>. Such</w:t>
      </w:r>
      <w:r>
        <w:rPr>
          <w:rStyle w:val="StyleUnderline"/>
        </w:rPr>
        <w:t xml:space="preserve"> </w:t>
      </w:r>
      <w:r w:rsidRPr="001D5789">
        <w:rPr>
          <w:rStyle w:val="StyleUnderline"/>
        </w:rPr>
        <w:t>an emphasis also is consistent with the approach taken in the</w:t>
      </w:r>
      <w:r>
        <w:rPr>
          <w:rStyle w:val="StyleUnderline"/>
        </w:rPr>
        <w:t xml:space="preserve"> </w:t>
      </w:r>
      <w:r w:rsidRPr="001D5789">
        <w:rPr>
          <w:rStyle w:val="StyleUnderline"/>
        </w:rPr>
        <w:t>Areeda/Hovenkamp treatis</w:t>
      </w:r>
      <w:r w:rsidRPr="00CC5BCD">
        <w:rPr>
          <w:sz w:val="16"/>
        </w:rPr>
        <w:t xml:space="preserve">e, which recognizes that antitrust may be appropriate when “the practice makes a durable contribution to the defendant’s market power.”131 </w:t>
      </w:r>
      <w:r w:rsidRPr="001D5789">
        <w:rPr>
          <w:rStyle w:val="StyleUnderline"/>
        </w:rPr>
        <w:t>The treatise crafts a de minimis presumption</w:t>
      </w:r>
      <w:r>
        <w:rPr>
          <w:rStyle w:val="StyleUnderline"/>
        </w:rPr>
        <w:t xml:space="preserve"> </w:t>
      </w:r>
      <w:r w:rsidRPr="001D5789">
        <w:rPr>
          <w:rStyle w:val="StyleUnderline"/>
        </w:rPr>
        <w:t>because of the relative unlikelihood that any given false claim would “lead[]</w:t>
      </w:r>
      <w:r>
        <w:rPr>
          <w:rStyle w:val="StyleUnderline"/>
        </w:rPr>
        <w:t xml:space="preserve"> </w:t>
      </w:r>
      <w:r w:rsidRPr="001D5789">
        <w:rPr>
          <w:rStyle w:val="StyleUnderline"/>
        </w:rPr>
        <w:t>to or perpetuat[e] durable market power.</w:t>
      </w:r>
      <w:r w:rsidRPr="00CC5BCD">
        <w:rPr>
          <w:sz w:val="16"/>
        </w:rPr>
        <w:t>”</w:t>
      </w:r>
      <w:r w:rsidRPr="001D5789">
        <w:rPr>
          <w:rStyle w:val="StyleUnderline"/>
        </w:rPr>
        <w:t>132 But the treatise also recognizes</w:t>
      </w:r>
      <w:r>
        <w:rPr>
          <w:rStyle w:val="StyleUnderline"/>
        </w:rPr>
        <w:t xml:space="preserve"> </w:t>
      </w:r>
      <w:r w:rsidRPr="001D5789">
        <w:rPr>
          <w:rStyle w:val="StyleUnderline"/>
        </w:rPr>
        <w:t>that “misrepresentations and organized deception by a dominant firm may</w:t>
      </w:r>
      <w:r>
        <w:rPr>
          <w:rStyle w:val="StyleUnderline"/>
        </w:rPr>
        <w:t xml:space="preserve"> </w:t>
      </w:r>
      <w:r w:rsidRPr="001D5789">
        <w:rPr>
          <w:rStyle w:val="StyleUnderline"/>
        </w:rPr>
        <w:t>have Section 2 implications when used against a nascent firm just as it is</w:t>
      </w:r>
      <w:r>
        <w:rPr>
          <w:rStyle w:val="StyleUnderline"/>
        </w:rPr>
        <w:t xml:space="preserve"> </w:t>
      </w:r>
      <w:r w:rsidRPr="001D5789">
        <w:rPr>
          <w:rStyle w:val="StyleUnderline"/>
        </w:rPr>
        <w:t>entering the market.”</w:t>
      </w:r>
      <w:r w:rsidRPr="00CC5BCD">
        <w:rPr>
          <w:sz w:val="16"/>
        </w:rPr>
        <w:t xml:space="preserve">133 Once we understand that the treatise’s concerns about overapplication of false advertising law are addressed by requiring monopoly (or, as discussed below, attempted monopoly) status, the treatise would lend support to liability when the defendant’s monopoly power makes false advertising especially likely to affect the market as a whole and harm competition. </w:t>
      </w:r>
      <w:r w:rsidRPr="001D5789">
        <w:rPr>
          <w:rStyle w:val="StyleUnderline"/>
        </w:rPr>
        <w:t>Our focus on monopolists and attempted monopolists also is consistent</w:t>
      </w:r>
      <w:r>
        <w:rPr>
          <w:rStyle w:val="StyleUnderline"/>
        </w:rPr>
        <w:t xml:space="preserve"> </w:t>
      </w:r>
      <w:r w:rsidRPr="001D5789">
        <w:rPr>
          <w:rStyle w:val="StyleUnderline"/>
        </w:rPr>
        <w:t>with antitrust injury doctrine</w:t>
      </w:r>
      <w:r w:rsidRPr="00CC5BCD">
        <w:rPr>
          <w:sz w:val="16"/>
        </w:rPr>
        <w:t xml:space="preserve">. As the Supreme Court famously explained in </w:t>
      </w:r>
      <w:r w:rsidRPr="001D5789">
        <w:rPr>
          <w:rStyle w:val="StyleUnderline"/>
        </w:rPr>
        <w:t>Brunswick Corp. v. Pueblo Bowl-O-Mat, Inc., plaintiffs must prove “injury of the</w:t>
      </w:r>
      <w:r>
        <w:rPr>
          <w:rStyle w:val="StyleUnderline"/>
        </w:rPr>
        <w:t xml:space="preserve"> </w:t>
      </w:r>
      <w:r w:rsidRPr="001D5789">
        <w:rPr>
          <w:rStyle w:val="StyleUnderline"/>
        </w:rPr>
        <w:t>type the antitrust laws were intended to prevent and that flows from that which</w:t>
      </w:r>
      <w:r>
        <w:rPr>
          <w:rStyle w:val="StyleUnderline"/>
        </w:rPr>
        <w:t xml:space="preserve"> </w:t>
      </w:r>
      <w:r w:rsidRPr="001D5789">
        <w:rPr>
          <w:rStyle w:val="StyleUnderline"/>
        </w:rPr>
        <w:t>makes defendants’ acts unlawful.”</w:t>
      </w:r>
      <w:r w:rsidRPr="00CC5BCD">
        <w:rPr>
          <w:sz w:val="16"/>
        </w:rPr>
        <w:t xml:space="preserve">134 In other words, </w:t>
      </w:r>
      <w:r w:rsidRPr="001D5789">
        <w:rPr>
          <w:rStyle w:val="StyleUnderline"/>
        </w:rPr>
        <w:t>plaintiffs must challenge</w:t>
      </w:r>
      <w:r>
        <w:rPr>
          <w:rStyle w:val="StyleUnderline"/>
        </w:rPr>
        <w:t xml:space="preserve"> </w:t>
      </w:r>
      <w:r w:rsidRPr="001D5789">
        <w:rPr>
          <w:rStyle w:val="StyleUnderline"/>
        </w:rPr>
        <w:t>a harm that affects the market as a whole. Limiting our scrutiny to</w:t>
      </w:r>
      <w:r>
        <w:rPr>
          <w:rStyle w:val="StyleUnderline"/>
        </w:rPr>
        <w:t xml:space="preserve"> </w:t>
      </w:r>
      <w:r w:rsidRPr="001D5789">
        <w:rPr>
          <w:rStyle w:val="StyleUnderline"/>
        </w:rPr>
        <w:t>monopolists and attempted monopolists helps effectuate Brunswick’s</w:t>
      </w:r>
      <w:r>
        <w:rPr>
          <w:rStyle w:val="StyleUnderline"/>
        </w:rPr>
        <w:t xml:space="preserve"> </w:t>
      </w:r>
      <w:r w:rsidRPr="001D5789">
        <w:rPr>
          <w:rStyle w:val="StyleUnderline"/>
        </w:rPr>
        <w:t>objectives.</w:t>
      </w:r>
      <w:r>
        <w:rPr>
          <w:rStyle w:val="StyleUnderline"/>
        </w:rPr>
        <w:t xml:space="preserve"> </w:t>
      </w:r>
      <w:r w:rsidRPr="001D5789">
        <w:rPr>
          <w:rStyle w:val="Emphasis"/>
        </w:rPr>
        <w:t xml:space="preserve">We suggest </w:t>
      </w:r>
      <w:r w:rsidRPr="00044FEC">
        <w:rPr>
          <w:rStyle w:val="Emphasis"/>
          <w:highlight w:val="yellow"/>
        </w:rPr>
        <w:t>a presumption that false advertising by monopolists constitutes monopolization</w:t>
      </w:r>
      <w:r w:rsidRPr="00CC5BCD">
        <w:rPr>
          <w:sz w:val="16"/>
        </w:rPr>
        <w:t xml:space="preserve">. </w:t>
      </w:r>
      <w:r w:rsidRPr="001D5789">
        <w:rPr>
          <w:rStyle w:val="StyleUnderline"/>
        </w:rPr>
        <w:t xml:space="preserve">Crucially, </w:t>
      </w:r>
      <w:r w:rsidRPr="00044FEC">
        <w:rPr>
          <w:rStyle w:val="StyleUnderline"/>
          <w:highlight w:val="yellow"/>
        </w:rPr>
        <w:t>the</w:t>
      </w:r>
      <w:r w:rsidRPr="001D5789">
        <w:rPr>
          <w:rStyle w:val="StyleUnderline"/>
        </w:rPr>
        <w:t xml:space="preserve"> most fundamental </w:t>
      </w:r>
      <w:r w:rsidRPr="00044FEC">
        <w:rPr>
          <w:rStyle w:val="StyleUnderline"/>
          <w:highlight w:val="yellow"/>
        </w:rPr>
        <w:t>critique against applying antitrust</w:t>
      </w:r>
      <w:r w:rsidRPr="001D5789">
        <w:rPr>
          <w:rStyle w:val="StyleUnderline"/>
        </w:rPr>
        <w:t xml:space="preserve"> to false advertising—</w:t>
      </w:r>
      <w:r w:rsidRPr="00044FEC">
        <w:rPr>
          <w:rStyle w:val="StyleUnderline"/>
          <w:highlight w:val="yellow"/>
        </w:rPr>
        <w:t>that</w:t>
      </w:r>
      <w:r w:rsidRPr="001D5789">
        <w:rPr>
          <w:rStyle w:val="StyleUnderline"/>
        </w:rPr>
        <w:t xml:space="preserve"> “</w:t>
      </w:r>
      <w:r w:rsidRPr="00044FEC">
        <w:rPr>
          <w:rStyle w:val="StyleUnderline"/>
          <w:highlight w:val="yellow"/>
        </w:rPr>
        <w:t>false advertising” does not require marketwide effects</w:t>
      </w:r>
      <w:r w:rsidRPr="001D5789">
        <w:rPr>
          <w:rStyle w:val="StyleUnderline"/>
        </w:rPr>
        <w:t>—</w:t>
      </w:r>
      <w:r w:rsidRPr="00044FEC">
        <w:rPr>
          <w:rStyle w:val="StyleUnderline"/>
          <w:highlight w:val="yellow"/>
        </w:rPr>
        <w:t>are addressed by the defendant’s control over the market</w:t>
      </w:r>
      <w:r w:rsidRPr="001D5789">
        <w:rPr>
          <w:rStyle w:val="StyleUnderline"/>
        </w:rPr>
        <w:t>. To satisfy the first of the two elements of a monopolization case, a</w:t>
      </w:r>
      <w:r>
        <w:rPr>
          <w:rStyle w:val="StyleUnderline"/>
        </w:rPr>
        <w:t xml:space="preserve"> </w:t>
      </w:r>
      <w:r w:rsidRPr="00044FEC">
        <w:rPr>
          <w:rStyle w:val="StyleUnderline"/>
          <w:highlight w:val="yellow"/>
        </w:rPr>
        <w:t>plaintiff must show that the defendant has monopoly power</w:t>
      </w:r>
      <w:r w:rsidRPr="001D5789">
        <w:rPr>
          <w:rStyle w:val="StyleUnderline"/>
        </w:rPr>
        <w:t>. As discussed</w:t>
      </w:r>
      <w:r>
        <w:rPr>
          <w:rStyle w:val="StyleUnderline"/>
        </w:rPr>
        <w:t xml:space="preserve"> </w:t>
      </w:r>
      <w:r w:rsidRPr="001D5789">
        <w:rPr>
          <w:rStyle w:val="StyleUnderline"/>
        </w:rPr>
        <w:t>above,135 a plaintiff can do so indirectly by showing a market share of at least</w:t>
      </w:r>
      <w:r>
        <w:rPr>
          <w:rStyle w:val="StyleUnderline"/>
        </w:rPr>
        <w:t xml:space="preserve"> </w:t>
      </w:r>
      <w:r w:rsidRPr="001D5789">
        <w:rPr>
          <w:rStyle w:val="StyleUnderline"/>
        </w:rPr>
        <w:t>75 percent (and more likely 90 percent) along with barriers to entry that</w:t>
      </w:r>
      <w:r>
        <w:rPr>
          <w:rStyle w:val="StyleUnderline"/>
        </w:rPr>
        <w:t xml:space="preserve"> </w:t>
      </w:r>
      <w:r w:rsidRPr="001D5789">
        <w:rPr>
          <w:rStyle w:val="StyleUnderline"/>
        </w:rPr>
        <w:t xml:space="preserve">could entrench that market position. A plaintiff also </w:t>
      </w:r>
      <w:r w:rsidRPr="00044FEC">
        <w:rPr>
          <w:rStyle w:val="StyleUnderline"/>
          <w:highlight w:val="yellow"/>
        </w:rPr>
        <w:t>can prove market power directly</w:t>
      </w:r>
      <w:r w:rsidRPr="001D5789">
        <w:rPr>
          <w:rStyle w:val="StyleUnderline"/>
        </w:rPr>
        <w:t xml:space="preserve">, such as by showing the defendant’s </w:t>
      </w:r>
      <w:r w:rsidRPr="00044FEC">
        <w:rPr>
          <w:rStyle w:val="StyleUnderline"/>
          <w:highlight w:val="yellow"/>
        </w:rPr>
        <w:t>power to impose price increases</w:t>
      </w:r>
      <w:r>
        <w:rPr>
          <w:rStyle w:val="StyleUnderline"/>
        </w:rPr>
        <w:t xml:space="preserve"> </w:t>
      </w:r>
      <w:r w:rsidRPr="001D5789">
        <w:rPr>
          <w:rStyle w:val="StyleUnderline"/>
        </w:rPr>
        <w:t>or output reductions.</w:t>
      </w:r>
      <w:r>
        <w:rPr>
          <w:rStyle w:val="StyleUnderline"/>
        </w:rPr>
        <w:t xml:space="preserve"> </w:t>
      </w:r>
      <w:r w:rsidRPr="001D5789">
        <w:rPr>
          <w:rStyle w:val="StyleUnderline"/>
        </w:rPr>
        <w:t xml:space="preserve">Second, the </w:t>
      </w:r>
      <w:r w:rsidRPr="00044FEC">
        <w:rPr>
          <w:rStyle w:val="StyleUnderline"/>
          <w:highlight w:val="yellow"/>
        </w:rPr>
        <w:t>plaintiff must show that the defendant engaged in false advertising</w:t>
      </w:r>
      <w:r w:rsidRPr="001D5789">
        <w:rPr>
          <w:rStyle w:val="StyleUnderline"/>
        </w:rPr>
        <w:t xml:space="preserve">. </w:t>
      </w:r>
      <w:r w:rsidRPr="00CC5BCD">
        <w:rPr>
          <w:sz w:val="16"/>
        </w:rPr>
        <w:t xml:space="preserve">As a matter of underlying substantive law, </w:t>
      </w:r>
      <w:r w:rsidRPr="001D5789">
        <w:rPr>
          <w:rStyle w:val="StyleUnderline"/>
        </w:rPr>
        <w:t>liability for false</w:t>
      </w:r>
      <w:r>
        <w:rPr>
          <w:rStyle w:val="StyleUnderline"/>
        </w:rPr>
        <w:t xml:space="preserve"> </w:t>
      </w:r>
      <w:r w:rsidRPr="001D5789">
        <w:rPr>
          <w:rStyle w:val="StyleUnderline"/>
        </w:rPr>
        <w:t>advertising already requires findings that the defendant’s conduct was literally</w:t>
      </w:r>
      <w:r>
        <w:rPr>
          <w:rStyle w:val="StyleUnderline"/>
        </w:rPr>
        <w:t xml:space="preserve"> </w:t>
      </w:r>
      <w:r w:rsidRPr="001D5789">
        <w:rPr>
          <w:rStyle w:val="StyleUnderline"/>
        </w:rPr>
        <w:t>false or misleading, was material, actually deceived or was likely to deceive</w:t>
      </w:r>
      <w:r>
        <w:rPr>
          <w:rStyle w:val="StyleUnderline"/>
        </w:rPr>
        <w:t xml:space="preserve"> </w:t>
      </w:r>
      <w:r w:rsidRPr="001D5789">
        <w:rPr>
          <w:rStyle w:val="StyleUnderline"/>
        </w:rPr>
        <w:t>consumers, and caused or was likely to cause harm to the plaintiff</w:t>
      </w:r>
      <w:r w:rsidRPr="00CC5BCD">
        <w:rPr>
          <w:sz w:val="16"/>
        </w:rPr>
        <w:t xml:space="preserve">.136 These elements are logically and practically linked to each other; they constitute the wrong of false advertising, just as an agreement to set prices constitutes the wrong of price fixing. </w:t>
      </w:r>
      <w:r w:rsidRPr="001D5789">
        <w:rPr>
          <w:rStyle w:val="StyleUnderline"/>
        </w:rPr>
        <w:t>In particular, deception is generally presumed from literal falsity, or is</w:t>
      </w:r>
      <w:r>
        <w:rPr>
          <w:rStyle w:val="StyleUnderline"/>
        </w:rPr>
        <w:t xml:space="preserve"> </w:t>
      </w:r>
      <w:r w:rsidRPr="001D5789">
        <w:rPr>
          <w:rStyle w:val="StyleUnderline"/>
        </w:rPr>
        <w:t>demonstrated by showing misleadingness—if consumers receive a false</w:t>
      </w:r>
      <w:r>
        <w:rPr>
          <w:rStyle w:val="StyleUnderline"/>
        </w:rPr>
        <w:t xml:space="preserve"> </w:t>
      </w:r>
      <w:r w:rsidRPr="001D5789">
        <w:rPr>
          <w:rStyle w:val="StyleUnderline"/>
        </w:rPr>
        <w:t>message from a facially ambiguous or even literally true claim, they have been</w:t>
      </w:r>
      <w:r>
        <w:rPr>
          <w:rStyle w:val="StyleUnderline"/>
        </w:rPr>
        <w:t xml:space="preserve"> </w:t>
      </w:r>
      <w:r w:rsidRPr="001D5789">
        <w:rPr>
          <w:rStyle w:val="StyleUnderline"/>
        </w:rPr>
        <w:t>deceived</w:t>
      </w:r>
      <w:r w:rsidRPr="00CC5BCD">
        <w:rPr>
          <w:sz w:val="16"/>
        </w:rPr>
        <w:t xml:space="preserve">. Likewise, once both deception and materiality have been shown, courts generally find a likelihood of harm, as consumers have been misled about facts that are likely to affect their decisions. </w:t>
      </w:r>
      <w:r w:rsidRPr="001D5789">
        <w:rPr>
          <w:rStyle w:val="StyleUnderline"/>
        </w:rPr>
        <w:t>The false advertising foundation provides a unique advantage for</w:t>
      </w:r>
      <w:r>
        <w:rPr>
          <w:rStyle w:val="StyleUnderline"/>
        </w:rPr>
        <w:t xml:space="preserve"> </w:t>
      </w:r>
      <w:r w:rsidRPr="001D5789">
        <w:rPr>
          <w:rStyle w:val="StyleUnderline"/>
        </w:rPr>
        <w:t>antitrust law, one not available in other settings</w:t>
      </w:r>
      <w:r w:rsidRPr="00CC5BCD">
        <w:rPr>
          <w:sz w:val="16"/>
        </w:rPr>
        <w:t xml:space="preserve">. The reason is simple. </w:t>
      </w:r>
      <w:r w:rsidRPr="00044FEC">
        <w:rPr>
          <w:rStyle w:val="Emphasis"/>
          <w:highlight w:val="yellow"/>
        </w:rPr>
        <w:t>False advertising’s underlying requirements</w:t>
      </w:r>
      <w:r w:rsidRPr="001D5789">
        <w:rPr>
          <w:rStyle w:val="Emphasis"/>
        </w:rPr>
        <w:t xml:space="preserve"> focus on the bad conduct, show its</w:t>
      </w:r>
      <w:r>
        <w:rPr>
          <w:rStyle w:val="Emphasis"/>
        </w:rPr>
        <w:t xml:space="preserve"> </w:t>
      </w:r>
      <w:r w:rsidRPr="001D5789">
        <w:rPr>
          <w:rStyle w:val="Emphasis"/>
        </w:rPr>
        <w:t xml:space="preserve">relevance, and demonstrate the harm. </w:t>
      </w:r>
      <w:r w:rsidRPr="00044FEC">
        <w:rPr>
          <w:rStyle w:val="Emphasis"/>
          <w:highlight w:val="yellow"/>
        </w:rPr>
        <w:t>These elements offer</w:t>
      </w:r>
      <w:r w:rsidRPr="001D5789">
        <w:rPr>
          <w:rStyle w:val="Emphasis"/>
        </w:rPr>
        <w:t xml:space="preserve"> on a silver platter</w:t>
      </w:r>
      <w:r>
        <w:rPr>
          <w:rStyle w:val="Emphasis"/>
        </w:rPr>
        <w:t xml:space="preserve"> </w:t>
      </w:r>
      <w:r w:rsidRPr="00044FEC">
        <w:rPr>
          <w:rStyle w:val="Emphasis"/>
          <w:highlight w:val="yellow"/>
        </w:rPr>
        <w:t>what antitrust needs to prove monopolization</w:t>
      </w:r>
      <w:r w:rsidRPr="001D5789">
        <w:rPr>
          <w:rStyle w:val="StyleUnderline"/>
        </w:rPr>
        <w:t xml:space="preserve">. In addition, </w:t>
      </w:r>
      <w:r w:rsidRPr="00044FEC">
        <w:rPr>
          <w:rStyle w:val="StyleUnderline"/>
          <w:highlight w:val="yellow"/>
        </w:rPr>
        <w:t>materially false advertising by a monopolist threatens multiple concerns</w:t>
      </w:r>
      <w:r w:rsidRPr="00CC5BCD">
        <w:rPr>
          <w:sz w:val="16"/>
        </w:rPr>
        <w:t xml:space="preserve">: </w:t>
      </w:r>
      <w:r w:rsidRPr="001D5789">
        <w:rPr>
          <w:rStyle w:val="StyleUnderline"/>
        </w:rPr>
        <w:t xml:space="preserve">It makes it </w:t>
      </w:r>
      <w:r w:rsidRPr="00044FEC">
        <w:rPr>
          <w:rStyle w:val="StyleUnderline"/>
          <w:highlight w:val="yellow"/>
        </w:rPr>
        <w:t>more difficult to compete on the merits</w:t>
      </w:r>
      <w:r w:rsidRPr="001D5789">
        <w:rPr>
          <w:rStyle w:val="StyleUnderline"/>
        </w:rPr>
        <w:t xml:space="preserve">, can easily be </w:t>
      </w:r>
      <w:r w:rsidRPr="00044FEC">
        <w:rPr>
          <w:rStyle w:val="StyleUnderline"/>
          <w:highlight w:val="yellow"/>
        </w:rPr>
        <w:t>repurposed to harm any competitor</w:t>
      </w:r>
      <w:r w:rsidRPr="001D5789">
        <w:rPr>
          <w:rStyle w:val="StyleUnderline"/>
        </w:rPr>
        <w:t xml:space="preserve">, and is hard to </w:t>
      </w:r>
      <w:r w:rsidRPr="00044FEC">
        <w:rPr>
          <w:rStyle w:val="StyleUnderline"/>
          <w:highlight w:val="yellow"/>
        </w:rPr>
        <w:t>credibly rebut without souring consumers</w:t>
      </w:r>
      <w:r w:rsidRPr="001D5789">
        <w:rPr>
          <w:rStyle w:val="StyleUnderline"/>
        </w:rPr>
        <w:t xml:space="preserve"> on</w:t>
      </w:r>
      <w:r>
        <w:rPr>
          <w:rStyle w:val="StyleUnderline"/>
        </w:rPr>
        <w:t xml:space="preserve"> </w:t>
      </w:r>
      <w:r w:rsidRPr="001D5789">
        <w:rPr>
          <w:rStyle w:val="StyleUnderline"/>
        </w:rPr>
        <w:t>factual claims more generally. Because of these harms and the satisfaction of</w:t>
      </w:r>
      <w:r>
        <w:rPr>
          <w:rStyle w:val="StyleUnderline"/>
        </w:rPr>
        <w:t xml:space="preserve"> </w:t>
      </w:r>
      <w:r w:rsidRPr="001D5789">
        <w:rPr>
          <w:rStyle w:val="StyleUnderline"/>
        </w:rPr>
        <w:t xml:space="preserve">false advertising’s elements, a monopolist’s materially false advertising </w:t>
      </w:r>
      <w:r w:rsidRPr="00044FEC">
        <w:rPr>
          <w:rStyle w:val="StyleUnderline"/>
          <w:highlight w:val="yellow"/>
        </w:rPr>
        <w:t>should be presumed to affect the</w:t>
      </w:r>
      <w:r w:rsidRPr="001D5789">
        <w:rPr>
          <w:rStyle w:val="StyleUnderline"/>
        </w:rPr>
        <w:t xml:space="preserve"> </w:t>
      </w:r>
      <w:r w:rsidRPr="00044FEC">
        <w:rPr>
          <w:rStyle w:val="StyleUnderline"/>
          <w:highlight w:val="yellow"/>
        </w:rPr>
        <w:t>market as a whole</w:t>
      </w:r>
      <w:r w:rsidRPr="001D5789">
        <w:rPr>
          <w:rStyle w:val="StyleUnderline"/>
        </w:rPr>
        <w:t>.</w:t>
      </w:r>
      <w:r>
        <w:rPr>
          <w:rStyle w:val="StyleUnderline"/>
        </w:rPr>
        <w:t xml:space="preserve"> </w:t>
      </w:r>
      <w:r w:rsidRPr="001D5789">
        <w:rPr>
          <w:rStyle w:val="StyleUnderline"/>
        </w:rPr>
        <w:t>A presumption that a monopolist using false advertising has engaged in</w:t>
      </w:r>
      <w:r>
        <w:rPr>
          <w:rStyle w:val="StyleUnderline"/>
        </w:rPr>
        <w:t xml:space="preserve"> </w:t>
      </w:r>
      <w:r w:rsidRPr="001D5789">
        <w:rPr>
          <w:rStyle w:val="StyleUnderline"/>
        </w:rPr>
        <w:t>illegal monopolization also is appropriate given the near certainty of</w:t>
      </w:r>
      <w:r>
        <w:rPr>
          <w:rStyle w:val="StyleUnderline"/>
        </w:rPr>
        <w:t xml:space="preserve"> </w:t>
      </w:r>
      <w:r w:rsidRPr="001D5789">
        <w:rPr>
          <w:rStyle w:val="StyleUnderline"/>
        </w:rPr>
        <w:t>anticompetitive effects.</w:t>
      </w:r>
      <w:r w:rsidRPr="00CC5BCD">
        <w:rPr>
          <w:sz w:val="16"/>
        </w:rPr>
        <w:t xml:space="preserve"> </w:t>
      </w:r>
      <w:r w:rsidRPr="001D5789">
        <w:rPr>
          <w:rStyle w:val="StyleUnderline"/>
        </w:rPr>
        <w:t>Unlike other lawbreaking by a monopolist such as tax</w:t>
      </w:r>
      <w:r>
        <w:rPr>
          <w:rStyle w:val="StyleUnderline"/>
        </w:rPr>
        <w:t xml:space="preserve"> </w:t>
      </w:r>
      <w:r w:rsidRPr="001D5789">
        <w:rPr>
          <w:rStyle w:val="StyleUnderline"/>
        </w:rPr>
        <w:t xml:space="preserve">fraud, </w:t>
      </w:r>
      <w:r w:rsidRPr="00044FEC">
        <w:rPr>
          <w:rStyle w:val="StyleUnderline"/>
          <w:highlight w:val="yellow"/>
        </w:rPr>
        <w:t>false advertising</w:t>
      </w:r>
      <w:r w:rsidRPr="001D5789">
        <w:rPr>
          <w:rStyle w:val="StyleUnderline"/>
        </w:rPr>
        <w:t xml:space="preserve"> </w:t>
      </w:r>
      <w:r w:rsidRPr="00B91760">
        <w:rPr>
          <w:rStyle w:val="StyleUnderline"/>
        </w:rPr>
        <w:t xml:space="preserve">by </w:t>
      </w:r>
      <w:r w:rsidRPr="00044FEC">
        <w:rPr>
          <w:rStyle w:val="StyleUnderline"/>
          <w:highlight w:val="yellow"/>
        </w:rPr>
        <w:t>definition harms</w:t>
      </w:r>
      <w:r w:rsidRPr="001D5789">
        <w:rPr>
          <w:rStyle w:val="StyleUnderline"/>
        </w:rPr>
        <w:t xml:space="preserve"> </w:t>
      </w:r>
      <w:r w:rsidRPr="00044FEC">
        <w:rPr>
          <w:rStyle w:val="StyleUnderline"/>
          <w:highlight w:val="yellow"/>
        </w:rPr>
        <w:t xml:space="preserve">at least one competitor, </w:t>
      </w:r>
      <w:r w:rsidRPr="00044FEC">
        <w:rPr>
          <w:rStyle w:val="StyleUnderline"/>
          <w:highlight w:val="yellow"/>
        </w:rPr>
        <w:lastRenderedPageBreak/>
        <w:t>in</w:t>
      </w:r>
      <w:r w:rsidRPr="001D5789">
        <w:rPr>
          <w:rStyle w:val="StyleUnderline"/>
        </w:rPr>
        <w:t xml:space="preserve"> what is</w:t>
      </w:r>
      <w:r>
        <w:rPr>
          <w:rStyle w:val="StyleUnderline"/>
        </w:rPr>
        <w:t xml:space="preserve"> </w:t>
      </w:r>
      <w:r w:rsidRPr="00044FEC">
        <w:rPr>
          <w:rStyle w:val="StyleUnderline"/>
          <w:highlight w:val="yellow"/>
        </w:rPr>
        <w:t>a relatively small field.</w:t>
      </w:r>
      <w:r w:rsidRPr="001D5789">
        <w:rPr>
          <w:rStyle w:val="StyleUnderline"/>
        </w:rPr>
        <w:t xml:space="preserve"> </w:t>
      </w:r>
      <w:r w:rsidRPr="00CC5BCD">
        <w:rPr>
          <w:sz w:val="16"/>
        </w:rPr>
        <w:t xml:space="preserve">That is, by definition a monopolist controls most of the market, so there will be fewer competitors to harm. False advertising may even directly harm all the other competitors if the false claim is one of general superiority, or, as in the AT&amp;T example, is directed at keeping existing customers from switching products. </w:t>
      </w:r>
      <w:r w:rsidRPr="00CC5BCD">
        <w:rPr>
          <w:rStyle w:val="StyleUnderline"/>
        </w:rPr>
        <w:t>And by poisoning the informational</w:t>
      </w:r>
      <w:r>
        <w:rPr>
          <w:rStyle w:val="StyleUnderline"/>
        </w:rPr>
        <w:t xml:space="preserve"> </w:t>
      </w:r>
      <w:r w:rsidRPr="00CC5BCD">
        <w:rPr>
          <w:rStyle w:val="StyleUnderline"/>
        </w:rPr>
        <w:t>environment, false advertising inherently threatens the key mechanism by</w:t>
      </w:r>
      <w:r>
        <w:rPr>
          <w:rStyle w:val="StyleUnderline"/>
        </w:rPr>
        <w:t xml:space="preserve"> </w:t>
      </w:r>
      <w:r w:rsidRPr="00CC5BCD">
        <w:rPr>
          <w:rStyle w:val="StyleUnderline"/>
        </w:rPr>
        <w:t>which rivals can compete: by explaining to consumers what they can offer in</w:t>
      </w:r>
      <w:r>
        <w:rPr>
          <w:rStyle w:val="StyleUnderline"/>
        </w:rPr>
        <w:t xml:space="preserve"> </w:t>
      </w:r>
      <w:r w:rsidRPr="00CC5BCD">
        <w:rPr>
          <w:rStyle w:val="StyleUnderline"/>
        </w:rPr>
        <w:t>a way that might persuade them</w:t>
      </w:r>
      <w:r w:rsidRPr="00CC5BCD">
        <w:rPr>
          <w:sz w:val="16"/>
        </w:rPr>
        <w:t xml:space="preserve">. False advertising is also a technique that can easily be extended to the next competitor, further justifying a presumption that its use by a monopolist caused harm to competition. </w:t>
      </w:r>
      <w:r w:rsidRPr="00CC5BCD">
        <w:rPr>
          <w:rStyle w:val="StyleUnderline"/>
        </w:rPr>
        <w:t>Another way to frame the presumption of harm to competition centers</w:t>
      </w:r>
      <w:r>
        <w:rPr>
          <w:rStyle w:val="StyleUnderline"/>
        </w:rPr>
        <w:t xml:space="preserve"> </w:t>
      </w:r>
      <w:r w:rsidRPr="00CC5BCD">
        <w:rPr>
          <w:rStyle w:val="StyleUnderline"/>
        </w:rPr>
        <w:t>on how we know that harm to actual entities has crossed into the legal</w:t>
      </w:r>
      <w:r>
        <w:rPr>
          <w:rStyle w:val="StyleUnderline"/>
        </w:rPr>
        <w:t xml:space="preserve"> </w:t>
      </w:r>
      <w:r w:rsidRPr="00CC5BCD">
        <w:rPr>
          <w:rStyle w:val="StyleUnderline"/>
        </w:rPr>
        <w:t>category of “harm to competition.” When an entity that meets the standards</w:t>
      </w:r>
      <w:r>
        <w:rPr>
          <w:rStyle w:val="StyleUnderline"/>
        </w:rPr>
        <w:t xml:space="preserve"> </w:t>
      </w:r>
      <w:r w:rsidRPr="00CC5BCD">
        <w:rPr>
          <w:rStyle w:val="StyleUnderline"/>
        </w:rPr>
        <w:t>for monopoly power engages in materially false advertising that causes</w:t>
      </w:r>
      <w:r>
        <w:rPr>
          <w:rStyle w:val="StyleUnderline"/>
        </w:rPr>
        <w:t xml:space="preserve"> </w:t>
      </w:r>
      <w:r w:rsidRPr="00CC5BCD">
        <w:rPr>
          <w:rStyle w:val="StyleUnderline"/>
        </w:rPr>
        <w:t>damage, we know that it is a monopolist and that it harmed identified victims (such as consumers or competitors) in a way likely to push the market as a</w:t>
      </w:r>
      <w:r>
        <w:rPr>
          <w:rStyle w:val="StyleUnderline"/>
        </w:rPr>
        <w:t xml:space="preserve"> </w:t>
      </w:r>
      <w:r w:rsidRPr="00CC5BCD">
        <w:rPr>
          <w:rStyle w:val="StyleUnderline"/>
        </w:rPr>
        <w:t xml:space="preserve">whole toward an untrusting and untrustworthy market for lemons. </w:t>
      </w:r>
      <w:r w:rsidRPr="00044FEC">
        <w:rPr>
          <w:rStyle w:val="StyleUnderline"/>
          <w:highlight w:val="yellow"/>
        </w:rPr>
        <w:t>When a monopolist introduces a valuable innovation</w:t>
      </w:r>
      <w:r w:rsidRPr="00CC5BCD">
        <w:rPr>
          <w:rStyle w:val="StyleUnderline"/>
        </w:rPr>
        <w:t xml:space="preserve"> to the market, in contrast, </w:t>
      </w:r>
      <w:r w:rsidRPr="00044FEC">
        <w:rPr>
          <w:rStyle w:val="StyleUnderline"/>
          <w:highlight w:val="yellow"/>
        </w:rPr>
        <w:t>that can harm competitors, but it also produces social benefit</w:t>
      </w:r>
      <w:r w:rsidRPr="00CC5BCD">
        <w:rPr>
          <w:rStyle w:val="StyleUnderline"/>
        </w:rPr>
        <w:t>, meaning that the</w:t>
      </w:r>
      <w:r>
        <w:rPr>
          <w:rStyle w:val="StyleUnderline"/>
        </w:rPr>
        <w:t xml:space="preserve"> </w:t>
      </w:r>
      <w:r w:rsidRPr="00CC5BCD">
        <w:rPr>
          <w:rStyle w:val="StyleUnderline"/>
        </w:rPr>
        <w:t>harm should be tolerated.</w:t>
      </w:r>
      <w:r w:rsidRPr="00CC5BCD">
        <w:rPr>
          <w:sz w:val="16"/>
        </w:rPr>
        <w:t xml:space="preserve"> </w:t>
      </w:r>
      <w:r w:rsidRPr="00044FEC">
        <w:rPr>
          <w:rStyle w:val="StyleUnderline"/>
          <w:highlight w:val="yellow"/>
        </w:rPr>
        <w:t xml:space="preserve">So too when a monopolist truthfully </w:t>
      </w:r>
      <w:r w:rsidRPr="00784665">
        <w:rPr>
          <w:rStyle w:val="StyleUnderline"/>
        </w:rPr>
        <w:t>and</w:t>
      </w:r>
      <w:r w:rsidRPr="00CC5BCD">
        <w:rPr>
          <w:rStyle w:val="StyleUnderline"/>
        </w:rPr>
        <w:t xml:space="preserve"> nonmisleadingly </w:t>
      </w:r>
      <w:r w:rsidRPr="00044FEC">
        <w:rPr>
          <w:rStyle w:val="StyleUnderline"/>
          <w:highlight w:val="yellow"/>
        </w:rPr>
        <w:t>advertises a superior product. But when</w:t>
      </w:r>
      <w:r w:rsidRPr="00CC5BCD">
        <w:rPr>
          <w:rStyle w:val="StyleUnderline"/>
        </w:rPr>
        <w:t xml:space="preserve"> the ready-made</w:t>
      </w:r>
      <w:r>
        <w:rPr>
          <w:rStyle w:val="StyleUnderline"/>
        </w:rPr>
        <w:t xml:space="preserve"> </w:t>
      </w:r>
      <w:r w:rsidRPr="00CC5BCD">
        <w:rPr>
          <w:rStyle w:val="StyleUnderline"/>
        </w:rPr>
        <w:t xml:space="preserve">template of </w:t>
      </w:r>
      <w:r w:rsidRPr="00044FEC">
        <w:rPr>
          <w:rStyle w:val="StyleUnderline"/>
          <w:highlight w:val="yellow"/>
        </w:rPr>
        <w:t>false advertising law makes clear that a monopolist</w:t>
      </w:r>
      <w:r w:rsidRPr="00CC5BCD">
        <w:rPr>
          <w:rStyle w:val="StyleUnderline"/>
        </w:rPr>
        <w:t xml:space="preserve"> </w:t>
      </w:r>
      <w:r w:rsidRPr="00044FEC">
        <w:rPr>
          <w:rStyle w:val="StyleUnderline"/>
          <w:highlight w:val="yellow"/>
        </w:rPr>
        <w:t>harms consumers’ ability</w:t>
      </w:r>
      <w:r w:rsidRPr="00CC5BCD">
        <w:rPr>
          <w:rStyle w:val="StyleUnderline"/>
        </w:rPr>
        <w:t xml:space="preserve"> to trust information in the market and causes consumers</w:t>
      </w:r>
      <w:r>
        <w:rPr>
          <w:rStyle w:val="StyleUnderline"/>
        </w:rPr>
        <w:t xml:space="preserve"> </w:t>
      </w:r>
      <w:r w:rsidRPr="00CC5BCD">
        <w:rPr>
          <w:rStyle w:val="StyleUnderline"/>
        </w:rPr>
        <w:t>to pay prices or buy products they otherwise wouldn’t have chosen, at the very</w:t>
      </w:r>
      <w:r>
        <w:rPr>
          <w:rStyle w:val="StyleUnderline"/>
        </w:rPr>
        <w:t xml:space="preserve"> </w:t>
      </w:r>
      <w:r w:rsidRPr="00CC5BCD">
        <w:rPr>
          <w:rStyle w:val="StyleUnderline"/>
        </w:rPr>
        <w:t xml:space="preserve">least </w:t>
      </w:r>
      <w:r w:rsidRPr="00044FEC">
        <w:rPr>
          <w:rStyle w:val="StyleUnderline"/>
          <w:highlight w:val="yellow"/>
        </w:rPr>
        <w:t>the burden should be on the monopolist to show that it did no structural damage</w:t>
      </w:r>
      <w:r w:rsidRPr="00CC5BCD">
        <w:rPr>
          <w:rStyle w:val="StyleUnderline"/>
        </w:rPr>
        <w:t xml:space="preserve"> to the market. </w:t>
      </w:r>
    </w:p>
    <w:p w14:paraId="314234B5" w14:textId="77777777" w:rsidR="00075E00" w:rsidRPr="00703B14" w:rsidRDefault="00075E00" w:rsidP="00075E00">
      <w:pPr>
        <w:pStyle w:val="Heading4"/>
      </w:pPr>
      <w:r>
        <w:t xml:space="preserve">American innovation solves </w:t>
      </w:r>
      <w:r>
        <w:rPr>
          <w:u w:val="single"/>
        </w:rPr>
        <w:t>global threat readiness</w:t>
      </w:r>
      <w:r>
        <w:t xml:space="preserve">---extinction from </w:t>
      </w:r>
      <w:r>
        <w:rPr>
          <w:u w:val="single"/>
        </w:rPr>
        <w:t>cyber</w:t>
      </w:r>
      <w:r>
        <w:t xml:space="preserve">, </w:t>
      </w:r>
      <w:r>
        <w:rPr>
          <w:u w:val="single"/>
        </w:rPr>
        <w:t>bio</w:t>
      </w:r>
      <w:r>
        <w:t xml:space="preserve">, </w:t>
      </w:r>
      <w:r>
        <w:rPr>
          <w:u w:val="single"/>
        </w:rPr>
        <w:t>chemical</w:t>
      </w:r>
      <w:r>
        <w:t xml:space="preserve">, and </w:t>
      </w:r>
      <w:r>
        <w:rPr>
          <w:u w:val="single"/>
        </w:rPr>
        <w:t>refugee-induced</w:t>
      </w:r>
      <w:r>
        <w:t xml:space="preserve"> war.</w:t>
      </w:r>
    </w:p>
    <w:p w14:paraId="53ECC850" w14:textId="77777777" w:rsidR="00075E00" w:rsidRPr="00926330" w:rsidRDefault="00075E00" w:rsidP="00075E00">
      <w:r>
        <w:rPr>
          <w:rStyle w:val="Style13ptBold"/>
        </w:rPr>
        <w:t xml:space="preserve">Knipfer ’17 </w:t>
      </w:r>
      <w:r w:rsidRPr="00926330">
        <w:t xml:space="preserve">[Cody; Policy Associate at PoliSpace, M.A. Candidate in the Space Policy Institute at George Washington University; A Really Cool Blog, “On the Nature of Science and Technology Power,” </w:t>
      </w:r>
      <w:hyperlink r:id="rId6" w:history="1">
        <w:r w:rsidRPr="00926330">
          <w:rPr>
            <w:rStyle w:val="Hyperlink"/>
          </w:rPr>
          <w:t>http://www.reallycoolblog.com/on-the-nature-of-science-and-technology-power/</w:t>
        </w:r>
      </w:hyperlink>
      <w:r>
        <w:t>]</w:t>
      </w:r>
    </w:p>
    <w:p w14:paraId="3DCD869F" w14:textId="77777777" w:rsidR="00075E00" w:rsidRPr="00926330" w:rsidRDefault="00075E00" w:rsidP="00075E00">
      <w:pPr>
        <w:rPr>
          <w:sz w:val="16"/>
        </w:rPr>
      </w:pPr>
      <w:r w:rsidRPr="00926330">
        <w:rPr>
          <w:sz w:val="16"/>
        </w:rPr>
        <w:t xml:space="preserve">Indeed, </w:t>
      </w:r>
      <w:r w:rsidRPr="00402030">
        <w:rPr>
          <w:rStyle w:val="StyleUnderline"/>
        </w:rPr>
        <w:t xml:space="preserve">the United States’ </w:t>
      </w:r>
      <w:r w:rsidRPr="00044FEC">
        <w:rPr>
          <w:rStyle w:val="Emphasis"/>
          <w:highlight w:val="yellow"/>
        </w:rPr>
        <w:t>leadership in s</w:t>
      </w:r>
      <w:r w:rsidRPr="00402030">
        <w:rPr>
          <w:rStyle w:val="Emphasis"/>
        </w:rPr>
        <w:t>cience</w:t>
      </w:r>
      <w:r w:rsidRPr="00402030">
        <w:rPr>
          <w:rStyle w:val="StyleUnderline"/>
        </w:rPr>
        <w:t xml:space="preserve"> </w:t>
      </w:r>
      <w:r w:rsidRPr="00044FEC">
        <w:rPr>
          <w:rStyle w:val="StyleUnderline"/>
          <w:highlight w:val="yellow"/>
        </w:rPr>
        <w:t xml:space="preserve">and </w:t>
      </w:r>
      <w:r w:rsidRPr="00044FEC">
        <w:rPr>
          <w:rStyle w:val="Emphasis"/>
          <w:highlight w:val="yellow"/>
        </w:rPr>
        <w:t>t</w:t>
      </w:r>
      <w:r w:rsidRPr="00402030">
        <w:rPr>
          <w:rStyle w:val="Emphasis"/>
        </w:rPr>
        <w:t>echnology</w:t>
      </w:r>
      <w:r w:rsidRPr="00402030">
        <w:rPr>
          <w:rStyle w:val="StyleUnderline"/>
        </w:rPr>
        <w:t xml:space="preserve"> </w:t>
      </w:r>
      <w:r w:rsidRPr="00044FEC">
        <w:rPr>
          <w:rStyle w:val="StyleUnderline"/>
          <w:highlight w:val="yellow"/>
        </w:rPr>
        <w:t>has been a</w:t>
      </w:r>
      <w:r w:rsidRPr="00402030">
        <w:rPr>
          <w:rStyle w:val="StyleUnderline"/>
        </w:rPr>
        <w:t xml:space="preserve"> </w:t>
      </w:r>
      <w:r w:rsidRPr="00402030">
        <w:rPr>
          <w:rStyle w:val="Emphasis"/>
        </w:rPr>
        <w:t xml:space="preserve">historical </w:t>
      </w:r>
      <w:r w:rsidRPr="00044FEC">
        <w:rPr>
          <w:rStyle w:val="Emphasis"/>
          <w:highlight w:val="yellow"/>
        </w:rPr>
        <w:t>cornerstone</w:t>
      </w:r>
      <w:r w:rsidRPr="00044FEC">
        <w:rPr>
          <w:rStyle w:val="StyleUnderline"/>
          <w:highlight w:val="yellow"/>
        </w:rPr>
        <w:t xml:space="preserve"> of</w:t>
      </w:r>
      <w:r w:rsidRPr="00402030">
        <w:rPr>
          <w:rStyle w:val="StyleUnderline"/>
        </w:rPr>
        <w:t xml:space="preserve"> its capacity for “</w:t>
      </w:r>
      <w:r w:rsidRPr="00044FEC">
        <w:rPr>
          <w:rStyle w:val="Emphasis"/>
          <w:highlight w:val="yellow"/>
        </w:rPr>
        <w:t>hard</w:t>
      </w:r>
      <w:r w:rsidRPr="00402030">
        <w:rPr>
          <w:rStyle w:val="Emphasis"/>
        </w:rPr>
        <w:t xml:space="preserve"> power</w:t>
      </w:r>
      <w:r w:rsidRPr="00402030">
        <w:rPr>
          <w:rStyle w:val="StyleUnderline"/>
        </w:rPr>
        <w:t xml:space="preserve">” force application and projection and economic </w:t>
      </w:r>
      <w:r w:rsidRPr="00044FEC">
        <w:rPr>
          <w:rStyle w:val="StyleUnderline"/>
          <w:highlight w:val="yellow"/>
        </w:rPr>
        <w:t>and</w:t>
      </w:r>
      <w:r w:rsidRPr="00402030">
        <w:rPr>
          <w:rStyle w:val="StyleUnderline"/>
        </w:rPr>
        <w:t xml:space="preserve"> societal “</w:t>
      </w:r>
      <w:r w:rsidRPr="00044FEC">
        <w:rPr>
          <w:rStyle w:val="Emphasis"/>
          <w:highlight w:val="yellow"/>
        </w:rPr>
        <w:t>soft power</w:t>
      </w:r>
      <w:r w:rsidRPr="00402030">
        <w:rPr>
          <w:rStyle w:val="StyleUnderline"/>
        </w:rPr>
        <w:t xml:space="preserve">.” It </w:t>
      </w:r>
      <w:r w:rsidRPr="00044FEC">
        <w:rPr>
          <w:rStyle w:val="Emphasis"/>
          <w:highlight w:val="yellow"/>
        </w:rPr>
        <w:t>buttresses</w:t>
      </w:r>
      <w:r w:rsidRPr="00FE471B">
        <w:rPr>
          <w:rStyle w:val="StyleUnderline"/>
        </w:rPr>
        <w:t xml:space="preserve"> the country’s </w:t>
      </w:r>
      <w:r w:rsidRPr="00044FEC">
        <w:rPr>
          <w:rStyle w:val="Emphasis"/>
          <w:highlight w:val="yellow"/>
        </w:rPr>
        <w:t>economic might</w:t>
      </w:r>
      <w:r w:rsidRPr="00926330">
        <w:rPr>
          <w:sz w:val="16"/>
        </w:rPr>
        <w:t xml:space="preserve">, enables the modern standards of living of our citizenry, </w:t>
      </w:r>
      <w:r w:rsidRPr="00044FEC">
        <w:rPr>
          <w:rStyle w:val="StyleUnderline"/>
          <w:highlight w:val="yellow"/>
        </w:rPr>
        <w:t xml:space="preserve">and </w:t>
      </w:r>
      <w:r w:rsidRPr="00044FEC">
        <w:rPr>
          <w:rStyle w:val="Emphasis"/>
          <w:highlight w:val="yellow"/>
        </w:rPr>
        <w:t>expands our</w:t>
      </w:r>
      <w:r w:rsidRPr="00402030">
        <w:rPr>
          <w:rStyle w:val="Emphasis"/>
        </w:rPr>
        <w:t xml:space="preserve"> global</w:t>
      </w:r>
      <w:r w:rsidRPr="00FE471B">
        <w:rPr>
          <w:rStyle w:val="StyleUnderline"/>
        </w:rPr>
        <w:t xml:space="preserve"> cultural </w:t>
      </w:r>
      <w:r w:rsidRPr="00402030">
        <w:rPr>
          <w:rStyle w:val="StyleUnderline"/>
        </w:rPr>
        <w:t xml:space="preserve">and </w:t>
      </w:r>
      <w:r w:rsidRPr="00402030">
        <w:rPr>
          <w:rStyle w:val="Emphasis"/>
        </w:rPr>
        <w:t xml:space="preserve">normative </w:t>
      </w:r>
      <w:r w:rsidRPr="00044FEC">
        <w:rPr>
          <w:rStyle w:val="Emphasis"/>
          <w:highlight w:val="yellow"/>
        </w:rPr>
        <w:t>reach</w:t>
      </w:r>
      <w:r w:rsidRPr="00926330">
        <w:rPr>
          <w:sz w:val="16"/>
        </w:rPr>
        <w:t xml:space="preserve">.[ii] </w:t>
      </w:r>
      <w:r w:rsidRPr="00402030">
        <w:rPr>
          <w:rStyle w:val="StyleUnderline"/>
        </w:rPr>
        <w:t xml:space="preserve">Equally so, the power of science and technology has been </w:t>
      </w:r>
      <w:r w:rsidRPr="00402030">
        <w:rPr>
          <w:rStyle w:val="Emphasis"/>
        </w:rPr>
        <w:t>decisive</w:t>
      </w:r>
      <w:r w:rsidRPr="00402030">
        <w:rPr>
          <w:rStyle w:val="StyleUnderline"/>
        </w:rPr>
        <w:t xml:space="preserve"> in the context of national security</w:t>
      </w:r>
      <w:r w:rsidRPr="00926330">
        <w:rPr>
          <w:sz w:val="16"/>
        </w:rPr>
        <w:t>. As President Truman noted in 1945, while urging Congress to create a Department of National Defense, “</w:t>
      </w:r>
      <w:r w:rsidRPr="00044FEC">
        <w:rPr>
          <w:rStyle w:val="Emphasis"/>
          <w:highlight w:val="yellow"/>
        </w:rPr>
        <w:t>no aspect</w:t>
      </w:r>
      <w:r w:rsidRPr="00044FEC">
        <w:rPr>
          <w:rStyle w:val="StyleUnderline"/>
          <w:highlight w:val="yellow"/>
        </w:rPr>
        <w:t xml:space="preserve"> of military preparedness is </w:t>
      </w:r>
      <w:r w:rsidRPr="00044FEC">
        <w:rPr>
          <w:rStyle w:val="Emphasis"/>
          <w:highlight w:val="yellow"/>
        </w:rPr>
        <w:t>more important</w:t>
      </w:r>
      <w:r w:rsidRPr="00FE471B">
        <w:rPr>
          <w:rStyle w:val="StyleUnderline"/>
        </w:rPr>
        <w:t xml:space="preserve"> than </w:t>
      </w:r>
      <w:r w:rsidRPr="00FE471B">
        <w:rPr>
          <w:rStyle w:val="Emphasis"/>
        </w:rPr>
        <w:t>scientific research</w:t>
      </w:r>
      <w:r w:rsidRPr="00FE471B">
        <w:rPr>
          <w:rStyle w:val="StyleUnderline"/>
        </w:rPr>
        <w:t>.”</w:t>
      </w:r>
      <w:r w:rsidRPr="00926330">
        <w:rPr>
          <w:sz w:val="16"/>
        </w:rPr>
        <w:t xml:space="preserve"> [iii] </w:t>
      </w:r>
      <w:r w:rsidRPr="00402030">
        <w:rPr>
          <w:rStyle w:val="StyleUnderline"/>
        </w:rPr>
        <w:t>Through discoveries, technological innovation, and</w:t>
      </w:r>
      <w:r w:rsidRPr="00926330">
        <w:rPr>
          <w:sz w:val="16"/>
        </w:rPr>
        <w:t xml:space="preserve"> the </w:t>
      </w:r>
      <w:r w:rsidRPr="00402030">
        <w:rPr>
          <w:rStyle w:val="StyleUnderline"/>
        </w:rPr>
        <w:t xml:space="preserve">capacity to develop </w:t>
      </w:r>
      <w:r w:rsidRPr="00926330">
        <w:rPr>
          <w:sz w:val="16"/>
        </w:rPr>
        <w:t xml:space="preserve">ideas into deployable </w:t>
      </w:r>
      <w:r w:rsidRPr="00402030">
        <w:rPr>
          <w:rStyle w:val="StyleUnderline"/>
        </w:rPr>
        <w:t>weapons, systems, and concepts, the U</w:t>
      </w:r>
      <w:r w:rsidRPr="00926330">
        <w:rPr>
          <w:sz w:val="16"/>
        </w:rPr>
        <w:t xml:space="preserve">nited </w:t>
      </w:r>
      <w:r w:rsidRPr="00FE471B">
        <w:rPr>
          <w:rStyle w:val="StyleUnderline"/>
        </w:rPr>
        <w:t>S</w:t>
      </w:r>
      <w:r w:rsidRPr="00926330">
        <w:rPr>
          <w:sz w:val="16"/>
        </w:rPr>
        <w:t xml:space="preserve">tates has </w:t>
      </w:r>
      <w:r w:rsidRPr="00402030">
        <w:rPr>
          <w:rStyle w:val="StyleUnderline"/>
        </w:rPr>
        <w:t>arrived at its modern-day military advantage and superiority</w:t>
      </w:r>
      <w:r w:rsidRPr="00926330">
        <w:rPr>
          <w:sz w:val="16"/>
        </w:rPr>
        <w:t>.[iv]</w:t>
      </w:r>
    </w:p>
    <w:p w14:paraId="10B24846" w14:textId="77777777" w:rsidR="00075E00" w:rsidRPr="00926330" w:rsidRDefault="00075E00" w:rsidP="00075E00">
      <w:pPr>
        <w:rPr>
          <w:sz w:val="16"/>
        </w:rPr>
      </w:pPr>
      <w:r w:rsidRPr="00926330">
        <w:rPr>
          <w:sz w:val="16"/>
        </w:rPr>
        <w:t xml:space="preserve">To that end, </w:t>
      </w:r>
      <w:r w:rsidRPr="00402030">
        <w:rPr>
          <w:rStyle w:val="StyleUnderline"/>
        </w:rPr>
        <w:t xml:space="preserve">science and technology may be considered </w:t>
      </w:r>
      <w:r w:rsidRPr="00402030">
        <w:rPr>
          <w:rStyle w:val="Emphasis"/>
        </w:rPr>
        <w:t>key elements</w:t>
      </w:r>
      <w:r w:rsidRPr="00402030">
        <w:rPr>
          <w:rStyle w:val="StyleUnderline"/>
        </w:rPr>
        <w:t xml:space="preserve"> of the </w:t>
      </w:r>
      <w:r w:rsidRPr="00044FEC">
        <w:rPr>
          <w:rStyle w:val="StyleUnderline"/>
          <w:highlight w:val="yellow"/>
        </w:rPr>
        <w:t>U</w:t>
      </w:r>
      <w:r w:rsidRPr="00402030">
        <w:rPr>
          <w:rStyle w:val="StyleUnderline"/>
        </w:rPr>
        <w:t xml:space="preserve">nited </w:t>
      </w:r>
      <w:r w:rsidRPr="00044FEC">
        <w:rPr>
          <w:rStyle w:val="StyleUnderline"/>
          <w:highlight w:val="yellow"/>
        </w:rPr>
        <w:t>S</w:t>
      </w:r>
      <w:r w:rsidRPr="00402030">
        <w:rPr>
          <w:rStyle w:val="StyleUnderline"/>
        </w:rPr>
        <w:t xml:space="preserve">tates’ comprehensive national power – </w:t>
      </w:r>
      <w:r w:rsidRPr="00FE471B">
        <w:rPr>
          <w:rStyle w:val="Emphasis"/>
        </w:rPr>
        <w:t>fundamentals</w:t>
      </w:r>
      <w:r w:rsidRPr="00FE471B">
        <w:rPr>
          <w:rStyle w:val="StyleUnderline"/>
        </w:rPr>
        <w:t xml:space="preserve"> of the country’s </w:t>
      </w:r>
      <w:r w:rsidRPr="00FE471B">
        <w:rPr>
          <w:rStyle w:val="Emphasis"/>
        </w:rPr>
        <w:t>strength</w:t>
      </w:r>
      <w:r w:rsidRPr="00FE471B">
        <w:rPr>
          <w:rStyle w:val="StyleUnderline"/>
        </w:rPr>
        <w:t xml:space="preserve"> vis-à-vis </w:t>
      </w:r>
      <w:r w:rsidRPr="00FE471B">
        <w:rPr>
          <w:rStyle w:val="Emphasis"/>
        </w:rPr>
        <w:t>competitors</w:t>
      </w:r>
      <w:r w:rsidRPr="00402030">
        <w:rPr>
          <w:rStyle w:val="StyleUnderline"/>
        </w:rPr>
        <w:t xml:space="preserve">. Yet science and technology </w:t>
      </w:r>
      <w:r w:rsidRPr="00402030">
        <w:rPr>
          <w:rStyle w:val="Emphasis"/>
        </w:rPr>
        <w:t>alone cannot ensure</w:t>
      </w:r>
      <w:r w:rsidRPr="00926330">
        <w:rPr>
          <w:sz w:val="16"/>
        </w:rPr>
        <w:t xml:space="preserve"> any country’s continued </w:t>
      </w:r>
      <w:r w:rsidRPr="00402030">
        <w:rPr>
          <w:rStyle w:val="Emphasis"/>
        </w:rPr>
        <w:t>security</w:t>
      </w:r>
      <w:r w:rsidRPr="00926330">
        <w:rPr>
          <w:sz w:val="16"/>
        </w:rPr>
        <w:t xml:space="preserve">, prosperity, or hegemony; far from operating in a vacuum, </w:t>
      </w:r>
      <w:r w:rsidRPr="00044FEC">
        <w:rPr>
          <w:rStyle w:val="StyleUnderline"/>
          <w:highlight w:val="yellow"/>
        </w:rPr>
        <w:t>s</w:t>
      </w:r>
      <w:r w:rsidRPr="00402030">
        <w:rPr>
          <w:rStyle w:val="StyleUnderline"/>
        </w:rPr>
        <w:t xml:space="preserve">cience </w:t>
      </w:r>
      <w:r w:rsidRPr="00044FEC">
        <w:rPr>
          <w:rStyle w:val="StyleUnderline"/>
          <w:highlight w:val="yellow"/>
        </w:rPr>
        <w:t>and t</w:t>
      </w:r>
      <w:r w:rsidRPr="00402030">
        <w:rPr>
          <w:rStyle w:val="StyleUnderline"/>
        </w:rPr>
        <w:t xml:space="preserve">echnology </w:t>
      </w:r>
      <w:r w:rsidRPr="009B2F09">
        <w:rPr>
          <w:rStyle w:val="StyleUnderline"/>
        </w:rPr>
        <w:t xml:space="preserve">are </w:t>
      </w:r>
      <w:r w:rsidRPr="009B2F09">
        <w:rPr>
          <w:rStyle w:val="Emphasis"/>
        </w:rPr>
        <w:t>constantly evolving</w:t>
      </w:r>
      <w:r w:rsidRPr="00402030">
        <w:rPr>
          <w:rStyle w:val="StyleUnderline"/>
        </w:rPr>
        <w:t xml:space="preserve"> to address </w:t>
      </w:r>
      <w:r w:rsidRPr="00402030">
        <w:rPr>
          <w:rStyle w:val="Emphasis"/>
        </w:rPr>
        <w:t>changing domestic</w:t>
      </w:r>
      <w:r w:rsidRPr="00402030">
        <w:rPr>
          <w:rStyle w:val="StyleUnderline"/>
        </w:rPr>
        <w:t xml:space="preserve"> and </w:t>
      </w:r>
      <w:r w:rsidRPr="00402030">
        <w:rPr>
          <w:rStyle w:val="Emphasis"/>
        </w:rPr>
        <w:t>international circumstances</w:t>
      </w:r>
      <w:r w:rsidRPr="00402030">
        <w:rPr>
          <w:rStyle w:val="StyleUnderline"/>
        </w:rPr>
        <w:t xml:space="preserve"> and </w:t>
      </w:r>
      <w:r w:rsidRPr="00402030">
        <w:rPr>
          <w:rStyle w:val="Emphasis"/>
        </w:rPr>
        <w:t>threats</w:t>
      </w:r>
      <w:r w:rsidRPr="00402030">
        <w:rPr>
          <w:rStyle w:val="StyleUnderline"/>
        </w:rPr>
        <w:t>. To reap advantage</w:t>
      </w:r>
      <w:r w:rsidRPr="00926330">
        <w:rPr>
          <w:sz w:val="16"/>
        </w:rPr>
        <w:t xml:space="preserve"> from science and technology, especially in their national security application, </w:t>
      </w:r>
      <w:r w:rsidRPr="00402030">
        <w:rPr>
          <w:rStyle w:val="StyleUnderline"/>
        </w:rPr>
        <w:t xml:space="preserve">a country </w:t>
      </w:r>
      <w:r w:rsidRPr="00044FEC">
        <w:rPr>
          <w:rStyle w:val="Emphasis"/>
          <w:highlight w:val="yellow"/>
        </w:rPr>
        <w:t xml:space="preserve">must </w:t>
      </w:r>
      <w:r w:rsidRPr="00FE471B">
        <w:rPr>
          <w:rStyle w:val="Emphasis"/>
        </w:rPr>
        <w:t xml:space="preserve">continually </w:t>
      </w:r>
      <w:r w:rsidRPr="00044FEC">
        <w:rPr>
          <w:rStyle w:val="Emphasis"/>
          <w:highlight w:val="yellow"/>
        </w:rPr>
        <w:t>innovate</w:t>
      </w:r>
      <w:r w:rsidRPr="00402030">
        <w:rPr>
          <w:rStyle w:val="StyleUnderline"/>
        </w:rPr>
        <w:t xml:space="preserve"> to tackle</w:t>
      </w:r>
      <w:r w:rsidRPr="00926330">
        <w:rPr>
          <w:sz w:val="16"/>
        </w:rPr>
        <w:t xml:space="preserve"> contemporary </w:t>
      </w:r>
      <w:r w:rsidRPr="00402030">
        <w:rPr>
          <w:rStyle w:val="StyleUnderline"/>
        </w:rPr>
        <w:t xml:space="preserve">developments and </w:t>
      </w:r>
      <w:r w:rsidRPr="00FE471B">
        <w:rPr>
          <w:rStyle w:val="Emphasis"/>
        </w:rPr>
        <w:t>anticipate</w:t>
      </w:r>
      <w:r w:rsidRPr="00402030">
        <w:rPr>
          <w:rStyle w:val="StyleUnderline"/>
        </w:rPr>
        <w:t xml:space="preserve"> future ones</w:t>
      </w:r>
      <w:r w:rsidRPr="00926330">
        <w:rPr>
          <w:sz w:val="16"/>
        </w:rPr>
        <w:t>. This poses a considerable challenge, the solution to which extends beyond advanced engineering and research.</w:t>
      </w:r>
    </w:p>
    <w:p w14:paraId="228B55FC" w14:textId="77777777" w:rsidR="00075E00" w:rsidRPr="00926330" w:rsidRDefault="00075E00" w:rsidP="00075E00">
      <w:pPr>
        <w:rPr>
          <w:sz w:val="16"/>
        </w:rPr>
      </w:pPr>
      <w:r w:rsidRPr="00926330">
        <w:rPr>
          <w:sz w:val="16"/>
        </w:rPr>
        <w:t xml:space="preserve">To explore these notions, this essay, particularly interested in the application of science and technology toward national security ends, examines the United States’ recent employment of security-related technologies. From this, it explores the attributes of science and technology power and the similarities and differences between science and technology power and other forms of national power such as the economic and diplomatic. Looking at the relative importance of science and technology in the United States today and </w:t>
      </w:r>
      <w:r w:rsidRPr="00926330">
        <w:rPr>
          <w:sz w:val="16"/>
        </w:rPr>
        <w:lastRenderedPageBreak/>
        <w:t>likely significance in the coming future, it lays out a series of policy recommendations that may guide policymakers as they make decisions that impact the direction of the country’s scientific and technological course.</w:t>
      </w:r>
    </w:p>
    <w:p w14:paraId="566E72FF" w14:textId="77777777" w:rsidR="00075E00" w:rsidRPr="00926330" w:rsidRDefault="00075E00" w:rsidP="00075E00">
      <w:pPr>
        <w:rPr>
          <w:sz w:val="16"/>
        </w:rPr>
      </w:pPr>
      <w:r w:rsidRPr="00926330">
        <w:rPr>
          <w:sz w:val="16"/>
        </w:rPr>
        <w:t>Employment of – and Challenges Facing – National Security-Related Technology</w:t>
      </w:r>
    </w:p>
    <w:p w14:paraId="663E814B" w14:textId="77777777" w:rsidR="00075E00" w:rsidRPr="00926330" w:rsidRDefault="00075E00" w:rsidP="00075E00">
      <w:pPr>
        <w:rPr>
          <w:sz w:val="16"/>
        </w:rPr>
      </w:pPr>
      <w:r w:rsidRPr="00926330">
        <w:rPr>
          <w:sz w:val="16"/>
        </w:rPr>
        <w:t>Recognizing the vital role that technology played in winning World War Two, along with the emerging threat of Soviet technological competitiveness</w:t>
      </w:r>
      <w:r w:rsidRPr="00402030">
        <w:rPr>
          <w:rStyle w:val="StyleUnderline"/>
        </w:rPr>
        <w:t>, the United States established</w:t>
      </w:r>
      <w:r w:rsidRPr="00926330">
        <w:rPr>
          <w:sz w:val="16"/>
        </w:rPr>
        <w:t xml:space="preserve"> in the war’s wake </w:t>
      </w:r>
      <w:r w:rsidRPr="00402030">
        <w:rPr>
          <w:rStyle w:val="StyleUnderline"/>
        </w:rPr>
        <w:t xml:space="preserve">an </w:t>
      </w:r>
      <w:r w:rsidRPr="00402030">
        <w:rPr>
          <w:rStyle w:val="Emphasis"/>
        </w:rPr>
        <w:t>extensive infrastructure</w:t>
      </w:r>
      <w:r w:rsidRPr="00402030">
        <w:rPr>
          <w:rStyle w:val="StyleUnderline"/>
        </w:rPr>
        <w:t xml:space="preserve"> to support national security </w:t>
      </w:r>
      <w:r w:rsidRPr="00044FEC">
        <w:rPr>
          <w:rStyle w:val="StyleUnderline"/>
          <w:highlight w:val="yellow"/>
        </w:rPr>
        <w:t>s</w:t>
      </w:r>
      <w:r w:rsidRPr="00402030">
        <w:rPr>
          <w:rStyle w:val="StyleUnderline"/>
        </w:rPr>
        <w:t xml:space="preserve">cience </w:t>
      </w:r>
      <w:r w:rsidRPr="00044FEC">
        <w:rPr>
          <w:rStyle w:val="StyleUnderline"/>
          <w:highlight w:val="yellow"/>
        </w:rPr>
        <w:t>and t</w:t>
      </w:r>
      <w:r w:rsidRPr="00402030">
        <w:rPr>
          <w:rStyle w:val="StyleUnderline"/>
        </w:rPr>
        <w:t xml:space="preserve">echnology efforts. This </w:t>
      </w:r>
      <w:r w:rsidRPr="00044FEC">
        <w:rPr>
          <w:rStyle w:val="StyleUnderline"/>
          <w:highlight w:val="yellow"/>
        </w:rPr>
        <w:t xml:space="preserve">provided </w:t>
      </w:r>
      <w:r w:rsidRPr="00926330">
        <w:rPr>
          <w:sz w:val="16"/>
        </w:rPr>
        <w:t xml:space="preserve">foundation and </w:t>
      </w:r>
      <w:r w:rsidRPr="00044FEC">
        <w:rPr>
          <w:rStyle w:val="Emphasis"/>
          <w:highlight w:val="yellow"/>
        </w:rPr>
        <w:t>catalyst</w:t>
      </w:r>
      <w:r w:rsidRPr="00044FEC">
        <w:rPr>
          <w:rStyle w:val="StyleUnderline"/>
          <w:highlight w:val="yellow"/>
        </w:rPr>
        <w:t xml:space="preserve"> for</w:t>
      </w:r>
      <w:r w:rsidRPr="00926330">
        <w:rPr>
          <w:sz w:val="16"/>
        </w:rPr>
        <w:t xml:space="preserve"> the </w:t>
      </w:r>
      <w:r w:rsidRPr="00FE471B">
        <w:rPr>
          <w:rStyle w:val="StyleUnderline"/>
        </w:rPr>
        <w:t xml:space="preserve">development of </w:t>
      </w:r>
      <w:r w:rsidRPr="00FE471B">
        <w:rPr>
          <w:rStyle w:val="Emphasis"/>
        </w:rPr>
        <w:t xml:space="preserve">military </w:t>
      </w:r>
      <w:r w:rsidRPr="00044FEC">
        <w:rPr>
          <w:rStyle w:val="Emphasis"/>
          <w:highlight w:val="yellow"/>
        </w:rPr>
        <w:t>capabilities</w:t>
      </w:r>
      <w:r w:rsidRPr="00926330">
        <w:rPr>
          <w:sz w:val="16"/>
        </w:rPr>
        <w:t xml:space="preserve"> and tools </w:t>
      </w:r>
      <w:r w:rsidRPr="00044FEC">
        <w:rPr>
          <w:rStyle w:val="StyleUnderline"/>
          <w:highlight w:val="yellow"/>
        </w:rPr>
        <w:t xml:space="preserve">needed to </w:t>
      </w:r>
      <w:r w:rsidRPr="00044FEC">
        <w:rPr>
          <w:rStyle w:val="Emphasis"/>
          <w:highlight w:val="yellow"/>
        </w:rPr>
        <w:t>meet</w:t>
      </w:r>
      <w:r w:rsidRPr="00FE471B">
        <w:rPr>
          <w:rStyle w:val="Emphasis"/>
        </w:rPr>
        <w:t xml:space="preserve"> the</w:t>
      </w:r>
      <w:r w:rsidRPr="00402030">
        <w:rPr>
          <w:rStyle w:val="Emphasis"/>
        </w:rPr>
        <w:t xml:space="preserve"> </w:t>
      </w:r>
      <w:r w:rsidRPr="00044FEC">
        <w:rPr>
          <w:rStyle w:val="Emphasis"/>
          <w:highlight w:val="yellow"/>
        </w:rPr>
        <w:t>challenges</w:t>
      </w:r>
      <w:r w:rsidRPr="00402030">
        <w:rPr>
          <w:rStyle w:val="StyleUnderline"/>
        </w:rPr>
        <w:t xml:space="preserve"> of</w:t>
      </w:r>
      <w:r w:rsidRPr="00926330">
        <w:rPr>
          <w:sz w:val="16"/>
        </w:rPr>
        <w:t xml:space="preserve"> the Cold War and </w:t>
      </w:r>
      <w:r w:rsidRPr="00402030">
        <w:rPr>
          <w:rStyle w:val="StyleUnderline"/>
        </w:rPr>
        <w:t xml:space="preserve">the </w:t>
      </w:r>
      <w:r w:rsidRPr="00402030">
        <w:rPr>
          <w:rStyle w:val="Emphasis"/>
        </w:rPr>
        <w:t>modern day</w:t>
      </w:r>
      <w:r w:rsidRPr="00402030">
        <w:rPr>
          <w:rStyle w:val="StyleUnderline"/>
        </w:rPr>
        <w:t xml:space="preserve">: </w:t>
      </w:r>
      <w:r w:rsidRPr="00044FEC">
        <w:rPr>
          <w:rStyle w:val="StyleUnderline"/>
          <w:highlight w:val="yellow"/>
        </w:rPr>
        <w:t xml:space="preserve">the </w:t>
      </w:r>
      <w:r w:rsidRPr="00044FEC">
        <w:rPr>
          <w:rStyle w:val="Emphasis"/>
          <w:highlight w:val="yellow"/>
        </w:rPr>
        <w:t>nuclear triad</w:t>
      </w:r>
      <w:r w:rsidRPr="00044FEC">
        <w:rPr>
          <w:rStyle w:val="StyleUnderline"/>
          <w:highlight w:val="yellow"/>
        </w:rPr>
        <w:t xml:space="preserve">, </w:t>
      </w:r>
      <w:r w:rsidRPr="00044FEC">
        <w:rPr>
          <w:rStyle w:val="Emphasis"/>
          <w:highlight w:val="yellow"/>
        </w:rPr>
        <w:t>intel</w:t>
      </w:r>
      <w:r w:rsidRPr="009B2F09">
        <w:rPr>
          <w:rStyle w:val="Emphasis"/>
        </w:rPr>
        <w:t>ligence-gathering</w:t>
      </w:r>
      <w:r w:rsidRPr="00402030">
        <w:rPr>
          <w:rStyle w:val="StyleUnderline"/>
        </w:rPr>
        <w:t xml:space="preserve"> </w:t>
      </w:r>
      <w:r w:rsidRPr="00044FEC">
        <w:rPr>
          <w:rStyle w:val="StyleUnderline"/>
          <w:highlight w:val="yellow"/>
        </w:rPr>
        <w:t xml:space="preserve">and </w:t>
      </w:r>
      <w:r w:rsidRPr="00044FEC">
        <w:rPr>
          <w:rStyle w:val="Emphasis"/>
          <w:highlight w:val="yellow"/>
        </w:rPr>
        <w:t>cyber</w:t>
      </w:r>
      <w:r w:rsidRPr="009B2F09">
        <w:rPr>
          <w:rStyle w:val="Emphasis"/>
        </w:rPr>
        <w:t xml:space="preserve"> infrastructure</w:t>
      </w:r>
      <w:r w:rsidRPr="00402030">
        <w:rPr>
          <w:rStyle w:val="StyleUnderline"/>
        </w:rPr>
        <w:t xml:space="preserve">, </w:t>
      </w:r>
      <w:r w:rsidRPr="00044FEC">
        <w:rPr>
          <w:rStyle w:val="Emphasis"/>
          <w:highlight w:val="yellow"/>
        </w:rPr>
        <w:t>space-based radar</w:t>
      </w:r>
      <w:r w:rsidRPr="00402030">
        <w:rPr>
          <w:rStyle w:val="StyleUnderline"/>
        </w:rPr>
        <w:t xml:space="preserve"> and </w:t>
      </w:r>
      <w:r w:rsidRPr="009B2F09">
        <w:rPr>
          <w:rStyle w:val="Emphasis"/>
        </w:rPr>
        <w:t>communications systems</w:t>
      </w:r>
      <w:r w:rsidRPr="00402030">
        <w:rPr>
          <w:rStyle w:val="StyleUnderline"/>
        </w:rPr>
        <w:t xml:space="preserve">, </w:t>
      </w:r>
      <w:r w:rsidRPr="009B2F09">
        <w:rPr>
          <w:rStyle w:val="Emphasis"/>
        </w:rPr>
        <w:t xml:space="preserve">advanced precision-guided </w:t>
      </w:r>
      <w:r w:rsidRPr="00044FEC">
        <w:rPr>
          <w:rStyle w:val="Emphasis"/>
          <w:highlight w:val="yellow"/>
        </w:rPr>
        <w:t>munitions</w:t>
      </w:r>
      <w:r w:rsidRPr="00044FEC">
        <w:rPr>
          <w:rStyle w:val="StyleUnderline"/>
          <w:highlight w:val="yellow"/>
        </w:rPr>
        <w:t>, and</w:t>
      </w:r>
      <w:r w:rsidRPr="00402030">
        <w:rPr>
          <w:rStyle w:val="StyleUnderline"/>
        </w:rPr>
        <w:t xml:space="preserve"> </w:t>
      </w:r>
      <w:r w:rsidRPr="009B2F09">
        <w:rPr>
          <w:rStyle w:val="Emphasis"/>
        </w:rPr>
        <w:t xml:space="preserve">integrated </w:t>
      </w:r>
      <w:r w:rsidRPr="00044FEC">
        <w:rPr>
          <w:rStyle w:val="Emphasis"/>
          <w:highlight w:val="yellow"/>
        </w:rPr>
        <w:t>c</w:t>
      </w:r>
      <w:r w:rsidRPr="009B2F09">
        <w:rPr>
          <w:rStyle w:val="Emphasis"/>
        </w:rPr>
        <w:t>ommand</w:t>
      </w:r>
      <w:r w:rsidRPr="00402030">
        <w:rPr>
          <w:rStyle w:val="StyleUnderline"/>
        </w:rPr>
        <w:t xml:space="preserve"> </w:t>
      </w:r>
      <w:r w:rsidRPr="00044FEC">
        <w:rPr>
          <w:rStyle w:val="StyleUnderline"/>
          <w:highlight w:val="yellow"/>
        </w:rPr>
        <w:t xml:space="preserve">and </w:t>
      </w:r>
      <w:r w:rsidRPr="00044FEC">
        <w:rPr>
          <w:rStyle w:val="Emphasis"/>
          <w:highlight w:val="yellow"/>
        </w:rPr>
        <w:t>c</w:t>
      </w:r>
      <w:r w:rsidRPr="009B2F09">
        <w:rPr>
          <w:rStyle w:val="Emphasis"/>
        </w:rPr>
        <w:t>ontrol</w:t>
      </w:r>
      <w:r w:rsidRPr="00402030">
        <w:rPr>
          <w:rStyle w:val="StyleUnderline"/>
        </w:rPr>
        <w:t xml:space="preserve">, along with </w:t>
      </w:r>
      <w:r w:rsidRPr="009B2F09">
        <w:rPr>
          <w:rStyle w:val="Emphasis"/>
        </w:rPr>
        <w:t>myriad other assets</w:t>
      </w:r>
      <w:r w:rsidRPr="00926330">
        <w:rPr>
          <w:sz w:val="16"/>
        </w:rPr>
        <w:t>.[v]</w:t>
      </w:r>
    </w:p>
    <w:p w14:paraId="06F3003A" w14:textId="77777777" w:rsidR="00075E00" w:rsidRPr="00926330" w:rsidRDefault="00075E00" w:rsidP="00075E00">
      <w:pPr>
        <w:rPr>
          <w:sz w:val="16"/>
        </w:rPr>
      </w:pPr>
      <w:r w:rsidRPr="00402030">
        <w:rPr>
          <w:rStyle w:val="StyleUnderline"/>
        </w:rPr>
        <w:t xml:space="preserve">These technologies have seen </w:t>
      </w:r>
      <w:r w:rsidRPr="009B2F09">
        <w:rPr>
          <w:rStyle w:val="Emphasis"/>
        </w:rPr>
        <w:t>extensive use</w:t>
      </w:r>
      <w:r w:rsidRPr="00402030">
        <w:rPr>
          <w:rStyle w:val="StyleUnderline"/>
        </w:rPr>
        <w:t xml:space="preserve"> in contemporary military conflicts</w:t>
      </w:r>
      <w:r w:rsidRPr="00926330">
        <w:rPr>
          <w:sz w:val="16"/>
        </w:rPr>
        <w:t>. The wars in the Balkans and the Gulf saw the ever-increasing use of position, navigation, and timing assets such as GPS to provide precise and reliable information to the warfighter and direct precision-guided weaponry.[vi] Targeted airstrikes and weapons such as the long-range cruise missile have allowed for far more rapid, responsive, and accurate strikes than those of the past while substantially reducing collateral damage. Combat drones and unmanned aerial vehicles, innovations emblematic of the “War on Terror,” enable the warfighter to engage adversaries and conduct reconnaissance while safely remaining away from the front lines of the battlefield. Stealth aircraft, using a range of advanced technologies that reduce reflections and emissions, have helped pilots conduct sorties while evading detection.[vii]</w:t>
      </w:r>
    </w:p>
    <w:p w14:paraId="335C6CB7" w14:textId="77777777" w:rsidR="00075E00" w:rsidRPr="00926330" w:rsidRDefault="00075E00" w:rsidP="00075E00">
      <w:pPr>
        <w:rPr>
          <w:sz w:val="16"/>
        </w:rPr>
      </w:pPr>
      <w:r w:rsidRPr="00402030">
        <w:rPr>
          <w:rStyle w:val="StyleUnderline"/>
        </w:rPr>
        <w:t xml:space="preserve">Technology abets the United States’ security </w:t>
      </w:r>
      <w:r w:rsidRPr="00402030">
        <w:rPr>
          <w:rStyle w:val="Emphasis"/>
        </w:rPr>
        <w:t>beyond warfighting</w:t>
      </w:r>
      <w:r w:rsidRPr="00402030">
        <w:rPr>
          <w:rStyle w:val="StyleUnderline"/>
        </w:rPr>
        <w:t xml:space="preserve">. </w:t>
      </w:r>
      <w:r w:rsidRPr="00402030">
        <w:rPr>
          <w:rStyle w:val="Emphasis"/>
        </w:rPr>
        <w:t xml:space="preserve">Advanced </w:t>
      </w:r>
      <w:r w:rsidRPr="00044FEC">
        <w:rPr>
          <w:rStyle w:val="Emphasis"/>
          <w:highlight w:val="yellow"/>
        </w:rPr>
        <w:t>cyber capabilities</w:t>
      </w:r>
      <w:r w:rsidRPr="00926330">
        <w:rPr>
          <w:sz w:val="16"/>
        </w:rPr>
        <w:t xml:space="preserve"> – encryption, for example – </w:t>
      </w:r>
      <w:r w:rsidRPr="00402030">
        <w:rPr>
          <w:rStyle w:val="StyleUnderline"/>
        </w:rPr>
        <w:t xml:space="preserve">seek to </w:t>
      </w:r>
      <w:r w:rsidRPr="00044FEC">
        <w:rPr>
          <w:rStyle w:val="Emphasis"/>
          <w:highlight w:val="yellow"/>
        </w:rPr>
        <w:t>defend the networks</w:t>
      </w:r>
      <w:r w:rsidRPr="00402030">
        <w:rPr>
          <w:rStyle w:val="StyleUnderline"/>
        </w:rPr>
        <w:t xml:space="preserve"> which control the country’s power, transit, and water infrastructure </w:t>
      </w:r>
      <w:r w:rsidRPr="00044FEC">
        <w:rPr>
          <w:rStyle w:val="StyleUnderline"/>
          <w:highlight w:val="yellow"/>
        </w:rPr>
        <w:t>from</w:t>
      </w:r>
      <w:r w:rsidRPr="00926330">
        <w:rPr>
          <w:sz w:val="16"/>
        </w:rPr>
        <w:t xml:space="preserve"> malicious </w:t>
      </w:r>
      <w:r w:rsidRPr="00044FEC">
        <w:rPr>
          <w:rStyle w:val="StyleUnderline"/>
          <w:highlight w:val="yellow"/>
        </w:rPr>
        <w:t>hacks</w:t>
      </w:r>
      <w:r w:rsidRPr="00926330">
        <w:rPr>
          <w:sz w:val="16"/>
        </w:rPr>
        <w:t xml:space="preserve"> and crippling denial of service.[viii] </w:t>
      </w:r>
      <w:r w:rsidRPr="00402030">
        <w:rPr>
          <w:rStyle w:val="StyleUnderline"/>
        </w:rPr>
        <w:t xml:space="preserve">Technologies capable of </w:t>
      </w:r>
      <w:r w:rsidRPr="00044FEC">
        <w:rPr>
          <w:rStyle w:val="Emphasis"/>
          <w:highlight w:val="yellow"/>
        </w:rPr>
        <w:t>detecting</w:t>
      </w:r>
      <w:r w:rsidRPr="00402030">
        <w:rPr>
          <w:rStyle w:val="Emphasis"/>
        </w:rPr>
        <w:t xml:space="preserve"> harmful </w:t>
      </w:r>
      <w:r w:rsidRPr="00044FEC">
        <w:rPr>
          <w:rStyle w:val="Emphasis"/>
          <w:highlight w:val="yellow"/>
        </w:rPr>
        <w:t>biological</w:t>
      </w:r>
      <w:r w:rsidRPr="00044FEC">
        <w:rPr>
          <w:rStyle w:val="StyleUnderline"/>
          <w:highlight w:val="yellow"/>
        </w:rPr>
        <w:t xml:space="preserve"> and </w:t>
      </w:r>
      <w:r w:rsidRPr="00044FEC">
        <w:rPr>
          <w:rStyle w:val="Emphasis"/>
          <w:highlight w:val="yellow"/>
        </w:rPr>
        <w:t>chemical agents</w:t>
      </w:r>
      <w:r w:rsidRPr="00044FEC">
        <w:rPr>
          <w:rStyle w:val="StyleUnderline"/>
          <w:highlight w:val="yellow"/>
        </w:rPr>
        <w:t xml:space="preserve"> guard</w:t>
      </w:r>
      <w:r w:rsidRPr="00402030">
        <w:rPr>
          <w:rStyle w:val="StyleUnderline"/>
        </w:rPr>
        <w:t xml:space="preserve"> the country </w:t>
      </w:r>
      <w:r w:rsidRPr="00044FEC">
        <w:rPr>
          <w:rStyle w:val="StyleUnderline"/>
          <w:highlight w:val="yellow"/>
        </w:rPr>
        <w:t>against</w:t>
      </w:r>
      <w:r w:rsidRPr="00402030">
        <w:rPr>
          <w:rStyle w:val="StyleUnderline"/>
        </w:rPr>
        <w:t xml:space="preserve"> </w:t>
      </w:r>
      <w:r w:rsidRPr="00402030">
        <w:rPr>
          <w:rStyle w:val="Emphasis"/>
        </w:rPr>
        <w:t xml:space="preserve">potentially devastating </w:t>
      </w:r>
      <w:r w:rsidRPr="00044FEC">
        <w:rPr>
          <w:rStyle w:val="Emphasis"/>
          <w:highlight w:val="yellow"/>
        </w:rPr>
        <w:t>attack</w:t>
      </w:r>
      <w:r w:rsidRPr="00402030">
        <w:rPr>
          <w:rStyle w:val="StyleUnderline"/>
        </w:rPr>
        <w:t xml:space="preserve"> by non-state actors</w:t>
      </w:r>
      <w:r w:rsidRPr="00926330">
        <w:rPr>
          <w:sz w:val="16"/>
        </w:rPr>
        <w:t xml:space="preserve">.[ix] </w:t>
      </w:r>
      <w:r w:rsidRPr="00402030">
        <w:rPr>
          <w:rStyle w:val="StyleUnderline"/>
        </w:rPr>
        <w:t xml:space="preserve">Increasingly sophisticated monitoring and surveillance technology enables the government to </w:t>
      </w:r>
      <w:r w:rsidRPr="00402030">
        <w:rPr>
          <w:rStyle w:val="Emphasis"/>
        </w:rPr>
        <w:t>globally track</w:t>
      </w:r>
      <w:r w:rsidRPr="00402030">
        <w:rPr>
          <w:rStyle w:val="StyleUnderline"/>
        </w:rPr>
        <w:t xml:space="preserve"> and </w:t>
      </w:r>
      <w:r w:rsidRPr="00402030">
        <w:rPr>
          <w:rStyle w:val="Emphasis"/>
        </w:rPr>
        <w:t>work</w:t>
      </w:r>
      <w:r w:rsidRPr="00402030">
        <w:rPr>
          <w:rStyle w:val="StyleUnderline"/>
        </w:rPr>
        <w:t xml:space="preserve"> to counter criminal activity, terrorist organizations, and other developments</w:t>
      </w:r>
      <w:r w:rsidRPr="00926330">
        <w:rPr>
          <w:sz w:val="16"/>
        </w:rPr>
        <w:t xml:space="preserve"> which threaten the country’s safety.[x]</w:t>
      </w:r>
    </w:p>
    <w:p w14:paraId="7BC3726E" w14:textId="77777777" w:rsidR="00075E00" w:rsidRPr="00926330" w:rsidRDefault="00075E00" w:rsidP="00075E00">
      <w:pPr>
        <w:rPr>
          <w:sz w:val="16"/>
          <w:szCs w:val="10"/>
        </w:rPr>
      </w:pPr>
      <w:r w:rsidRPr="00926330">
        <w:rPr>
          <w:sz w:val="16"/>
          <w:szCs w:val="10"/>
        </w:rPr>
        <w:t>Crucially, though, the United States’ contemporary application of national security systems has also demonstrated the inherent challenges of innovation and the limitations of technology. Despite advanced military hardware, principally designed to fight large-scale conventional wars against Cold War-era foes, the United States military had to “catch up” and react to unconventional tactics, such as roadside bombs and sniper attacks, employed against it in the Iraq and Afghanistan wars. Though decidedly outnumbered and outgunned, enemy combatants effectively countered the United States’ asymmetric technological advantage through guerilla warfare, propaganda, and exploiting collateral damage that advanced weapons systems created – doctrines which the United States’ technology did not anticipate and was unprepared or unsuited to counter.[xi] Likewise, despite the sophistication of the United States’ homeland security technologies, the government has struggled to prevent incidents of domestic terrorism such as mass shootings, often characterized by the use of simple, off-the-shelf equipment.[xii]</w:t>
      </w:r>
    </w:p>
    <w:p w14:paraId="1409F0E2" w14:textId="77777777" w:rsidR="00075E00" w:rsidRPr="00926330" w:rsidRDefault="00075E00" w:rsidP="00075E00">
      <w:pPr>
        <w:rPr>
          <w:sz w:val="16"/>
          <w:szCs w:val="10"/>
        </w:rPr>
      </w:pPr>
      <w:r w:rsidRPr="00926330">
        <w:rPr>
          <w:sz w:val="16"/>
          <w:szCs w:val="10"/>
        </w:rPr>
        <w:t>Meanwhile, in reaction to the United States’ present-day technological superiority, competitive foreign powers such as Russia and China are heavily investing in hardware and capabilities in the cyber and military realms specifically designed to counter the United States’ technological strengths and exploit its demonstrated vulnerabilities. The technological capabilities underlying the United States’ comparative military advantage are now proliferating to an increasing number of state and non-state actors, including potential adversaries, leveling the military “playing field.”[xiii]</w:t>
      </w:r>
    </w:p>
    <w:p w14:paraId="5C6AB896" w14:textId="77777777" w:rsidR="00075E00" w:rsidRPr="00926330" w:rsidRDefault="00075E00" w:rsidP="00075E00">
      <w:pPr>
        <w:rPr>
          <w:sz w:val="16"/>
          <w:szCs w:val="10"/>
        </w:rPr>
      </w:pPr>
      <w:r w:rsidRPr="00926330">
        <w:rPr>
          <w:sz w:val="16"/>
          <w:szCs w:val="10"/>
        </w:rPr>
        <w:t>The Attributes of National Security Science and Technology Power</w:t>
      </w:r>
    </w:p>
    <w:p w14:paraId="05382BF6" w14:textId="77777777" w:rsidR="00075E00" w:rsidRPr="00926330" w:rsidRDefault="00075E00" w:rsidP="00075E00">
      <w:pPr>
        <w:rPr>
          <w:sz w:val="16"/>
          <w:szCs w:val="10"/>
        </w:rPr>
      </w:pPr>
      <w:r w:rsidRPr="00926330">
        <w:rPr>
          <w:sz w:val="16"/>
          <w:szCs w:val="10"/>
        </w:rPr>
        <w:t>From this, several key attributes and characteristics of science and technology as a form of national power can be identified. Foremost is the capacity for technology and science to be a significant, occasionally decisive, enhancer of a country’s military strength against enemies. Countries which develop innovative military technologies which effectively counter an adversary’s offenses or defensives, or against which an adversary has no means to protect itself, find themselves disproportionately advantaged on the battlefield. Indeed, technologies which upend dominant “status quo” warfighting paradigms – such as, historically, the introduction of the chariot, the tank, or nuclear weapons – are poised to significantly disrupt and reorder the geopolitical and military balance of power.[xiv]</w:t>
      </w:r>
    </w:p>
    <w:p w14:paraId="56FB2B32" w14:textId="77777777" w:rsidR="00075E00" w:rsidRPr="00926330" w:rsidRDefault="00075E00" w:rsidP="00075E00">
      <w:pPr>
        <w:rPr>
          <w:sz w:val="16"/>
          <w:szCs w:val="10"/>
        </w:rPr>
      </w:pPr>
      <w:r w:rsidRPr="00926330">
        <w:rPr>
          <w:sz w:val="16"/>
          <w:szCs w:val="10"/>
        </w:rPr>
        <w:t xml:space="preserve">To that end, science and technology power, particularly in the national security sphere, is developed and sustained through the adaption to, and more so through the anticipation of, revolutionary changes in military affairs, doctrine, and hardware. As Lieutenant Colonel Scott Stephenson noted in the influential “The Revolution in Military Affairs,” “those slow to adapt to military revolutions… are likely to suffer painful results. When the pace of change accelerates, the militaries that anticipate and adapt are </w:t>
      </w:r>
      <w:r w:rsidRPr="00926330">
        <w:rPr>
          <w:sz w:val="16"/>
          <w:szCs w:val="10"/>
        </w:rPr>
        <w:lastRenderedPageBreak/>
        <w:t>likely to gain a massive advantage over potential enemies who are less agile.”[xv] That agility is, in large part, borne from innovations in science and the development of new technologies which lead to unanticipated, and therefore difficult to counter, doctrines.</w:t>
      </w:r>
    </w:p>
    <w:p w14:paraId="7CB50B28" w14:textId="77777777" w:rsidR="00075E00" w:rsidRPr="00926330" w:rsidRDefault="00075E00" w:rsidP="00075E00">
      <w:pPr>
        <w:rPr>
          <w:sz w:val="16"/>
          <w:szCs w:val="10"/>
        </w:rPr>
      </w:pPr>
      <w:r w:rsidRPr="00926330">
        <w:rPr>
          <w:sz w:val="16"/>
          <w:szCs w:val="10"/>
        </w:rPr>
        <w:t>A defining characteristic of science and technology power, then, is the continual quest for states to match, counter, and out-compete the technology of their adversaries. This continuing interplay between technology and national power, characterized by the sustained technological evolution and described often as an “offset,” has been a key focus for national security-related research and development throughout the Cold War and into the present. The United States’ deployment of nuclear weapons, for example, offset the numerical advantage held by the Soviet Union’s land forces in the early Cold War. Soviet parity in nuclear weapons catalyzed the development of guided weapon and integrated command and control as a counter, focusing on accuracy of targeted weapons systems independent of range.[xvi] The United States’ capacity to offset Soviet technology through innovative developments – and the Soviet bankruptcy borne from military expenditure that came as a corollary – was an important factor in maintaining a generally peaceful stable of power along with the country’s ultimate triumph in the Cold War. In the present-day, China and Russia’s focus on countering the systems and technologies which currently provide the United States’ military asymmetry is emblematic of this “offset” approach to science and technology power.</w:t>
      </w:r>
    </w:p>
    <w:p w14:paraId="4879F03F" w14:textId="77777777" w:rsidR="00075E00" w:rsidRPr="00926330" w:rsidRDefault="00075E00" w:rsidP="00075E00">
      <w:pPr>
        <w:rPr>
          <w:sz w:val="16"/>
          <w:szCs w:val="10"/>
        </w:rPr>
      </w:pPr>
      <w:r w:rsidRPr="00926330">
        <w:rPr>
          <w:sz w:val="16"/>
          <w:szCs w:val="10"/>
        </w:rPr>
        <w:t>Paradoxically, however, national security-related technology in the present day has become as great an equalizer as it has historically been a separator of actors’ strengths. Technological superiority in the present may provide the United States’ unrivaled military strength, especially against foes (historically, state actors with large conventional forces) for which its national security technologies anticipated countering. Yet as the example of the Iraq and Afghani insurgencies amply demonstrated, technological superiority coupled with innovation focused on addressing hypothetical future battlefields may not be adequate to oppose or defeat all actors or all forms of warfare, regardless of the level of their sophistication.</w:t>
      </w:r>
    </w:p>
    <w:p w14:paraId="09027E53" w14:textId="77777777" w:rsidR="00075E00" w:rsidRPr="00926330" w:rsidRDefault="00075E00" w:rsidP="00075E00">
      <w:pPr>
        <w:rPr>
          <w:sz w:val="16"/>
          <w:szCs w:val="10"/>
        </w:rPr>
      </w:pPr>
      <w:r w:rsidRPr="00926330">
        <w:rPr>
          <w:sz w:val="16"/>
          <w:szCs w:val="10"/>
        </w:rPr>
        <w:t>Indeed, advanced technologies may be entirely vulnerable to actors utilizing doctrines with simple technologies that nonetheless exploit their weaknesses, as was the case with sophisticated – and expensive – American vehicles being destroyed by crude, homemade IEDs. Technology itself also creates weaknesses; the United States’ progressing economic and social reliance upon interconnected networks, for example, makes the country more vulnerable to potentially crippling attack. Despite advanced American cybersecurity technologies and techniques, non-state actors have still proven themselves capable of infiltrating, attacking, and even denying use of American cyber capabilities; considering recent trends, this vulnerable seems likely to continue, if not worsen.[xvii]</w:t>
      </w:r>
    </w:p>
    <w:p w14:paraId="3FB4FD09" w14:textId="77777777" w:rsidR="00075E00" w:rsidRPr="00926330" w:rsidRDefault="00075E00" w:rsidP="00075E00">
      <w:pPr>
        <w:rPr>
          <w:sz w:val="16"/>
          <w:szCs w:val="10"/>
        </w:rPr>
      </w:pPr>
      <w:r w:rsidRPr="00926330">
        <w:rPr>
          <w:sz w:val="16"/>
          <w:szCs w:val="10"/>
        </w:rPr>
        <w:t>It may be that an attribute of science and technology power, borne more from the focus and perceptions of the technologists, theorists, and military leadership that employ it than from science and technology itself, is that it obscures other factors which equally dictate important developments in military, international, and geopolitical affairs. Political upheaval, social change, and economic development can change warfare dramatically, for example – and have nothing to do with “offset” strategies or war-room predictions of possible enemies’ future high-tech military hardware. As a product of the military-industrial complex that emerged in the Cold War United States to sustain continued technological development, Americans tend to be acutely – perhaps overly – sensitive to technological innovation among competitors and potential rivals. Fears during the Cold War and contemporary discussions of the “Third Offset” paint pictures of emerging, potential, and fanciful enemy weapon systems – which military planning and technology development was and is oriented toward countering.[xviii] This fixation on solutions entailing engineering and technological complexity blinds the national security technology apparatus to external trends that could definitively impact the future course of war – such as the collapse of the Soviet Union leaving the United States with a high-tech military and warfighting doctrine unsuited for the military pressures and asymmetric nature of counterinsurgency; the rise of radical terrorism with ideological underpinnings that condone unconventional guerilla tactics such as suicide bombings, which had great effect against high-tech targets; or the continuing crisis where lone-wolf gunmen using off-the-shelf rifles can commit massacres despite the government’s highly complex and pervasive surveillance and monitoring technology.</w:t>
      </w:r>
    </w:p>
    <w:p w14:paraId="1D5C15AB" w14:textId="77777777" w:rsidR="00075E00" w:rsidRPr="00926330" w:rsidRDefault="00075E00" w:rsidP="00075E00">
      <w:pPr>
        <w:rPr>
          <w:sz w:val="16"/>
          <w:szCs w:val="10"/>
        </w:rPr>
      </w:pPr>
      <w:r w:rsidRPr="00926330">
        <w:rPr>
          <w:sz w:val="16"/>
          <w:szCs w:val="10"/>
        </w:rPr>
        <w:t>Similarities and Differences to Other Forms of National Power</w:t>
      </w:r>
    </w:p>
    <w:p w14:paraId="70B7FAF7" w14:textId="77777777" w:rsidR="00075E00" w:rsidRPr="00402030" w:rsidRDefault="00075E00" w:rsidP="00075E00">
      <w:pPr>
        <w:rPr>
          <w:rStyle w:val="StyleUnderline"/>
        </w:rPr>
      </w:pPr>
      <w:r w:rsidRPr="00926330">
        <w:rPr>
          <w:sz w:val="16"/>
        </w:rPr>
        <w:t xml:space="preserve">With these attributes in mind, a comparison can be drawn between science and technology power and other forms of power which constitute a country’s comprehensive strength, such as the economic and diplomatic. Regarding the economic, science and technology power is similar in that </w:t>
      </w:r>
      <w:r w:rsidRPr="00402030">
        <w:rPr>
          <w:rStyle w:val="StyleUnderline"/>
        </w:rPr>
        <w:t xml:space="preserve">the development of science and technology is driven by the </w:t>
      </w:r>
      <w:r w:rsidRPr="00402030">
        <w:rPr>
          <w:rStyle w:val="Emphasis"/>
        </w:rPr>
        <w:t>same forces as economic growth</w:t>
      </w:r>
      <w:r w:rsidRPr="00926330">
        <w:rPr>
          <w:sz w:val="16"/>
        </w:rPr>
        <w:t xml:space="preserve">. Like new economic products, services, and methods of operation, </w:t>
      </w:r>
      <w:r w:rsidRPr="00402030">
        <w:rPr>
          <w:rStyle w:val="StyleUnderline"/>
        </w:rPr>
        <w:t xml:space="preserve">science and technology power relies upon the </w:t>
      </w:r>
      <w:r w:rsidRPr="00402030">
        <w:rPr>
          <w:rStyle w:val="Emphasis"/>
        </w:rPr>
        <w:t>ingenuity of human actors</w:t>
      </w:r>
      <w:r w:rsidRPr="00402030">
        <w:rPr>
          <w:rStyle w:val="StyleUnderline"/>
        </w:rPr>
        <w:t xml:space="preserve"> predicting and anticipating future trends, possibilities, and human behavior. </w:t>
      </w:r>
      <w:r w:rsidRPr="00044FEC">
        <w:rPr>
          <w:rStyle w:val="Emphasis"/>
          <w:highlight w:val="yellow"/>
        </w:rPr>
        <w:t>Innovation</w:t>
      </w:r>
      <w:r w:rsidRPr="00926330">
        <w:rPr>
          <w:sz w:val="16"/>
        </w:rPr>
        <w:t xml:space="preserve">, iteration, </w:t>
      </w:r>
      <w:r w:rsidRPr="00044FEC">
        <w:rPr>
          <w:rStyle w:val="StyleUnderline"/>
          <w:highlight w:val="yellow"/>
        </w:rPr>
        <w:t xml:space="preserve">and </w:t>
      </w:r>
      <w:r w:rsidRPr="00044FEC">
        <w:rPr>
          <w:rStyle w:val="Emphasis"/>
          <w:highlight w:val="yellow"/>
        </w:rPr>
        <w:t>competitiveness</w:t>
      </w:r>
      <w:r w:rsidRPr="00044FEC">
        <w:rPr>
          <w:rStyle w:val="StyleUnderline"/>
          <w:highlight w:val="yellow"/>
        </w:rPr>
        <w:t xml:space="preserve"> are</w:t>
      </w:r>
      <w:r w:rsidRPr="00402030">
        <w:rPr>
          <w:rStyle w:val="StyleUnderline"/>
        </w:rPr>
        <w:t xml:space="preserve"> </w:t>
      </w:r>
      <w:r w:rsidRPr="00402030">
        <w:rPr>
          <w:rStyle w:val="Emphasis"/>
        </w:rPr>
        <w:t xml:space="preserve">fundamental </w:t>
      </w:r>
      <w:r w:rsidRPr="00044FEC">
        <w:rPr>
          <w:rStyle w:val="Emphasis"/>
          <w:highlight w:val="yellow"/>
        </w:rPr>
        <w:t>catalysts</w:t>
      </w:r>
      <w:r w:rsidRPr="00402030">
        <w:rPr>
          <w:rStyle w:val="StyleUnderline"/>
        </w:rPr>
        <w:t xml:space="preserve"> for the continued evolution and growth of both. The </w:t>
      </w:r>
      <w:r w:rsidRPr="00402030">
        <w:rPr>
          <w:rStyle w:val="Emphasis"/>
        </w:rPr>
        <w:t>rapid proliferation</w:t>
      </w:r>
      <w:r w:rsidRPr="00402030">
        <w:rPr>
          <w:rStyle w:val="StyleUnderline"/>
        </w:rPr>
        <w:t xml:space="preserve"> and </w:t>
      </w:r>
      <w:r w:rsidRPr="00402030">
        <w:rPr>
          <w:rStyle w:val="Emphasis"/>
        </w:rPr>
        <w:t>subsequent use</w:t>
      </w:r>
      <w:r w:rsidRPr="00402030">
        <w:rPr>
          <w:rStyle w:val="StyleUnderline"/>
        </w:rPr>
        <w:t xml:space="preserve"> of innovative technologies across the world </w:t>
      </w:r>
      <w:r w:rsidRPr="00402030">
        <w:rPr>
          <w:rStyle w:val="Emphasis"/>
        </w:rPr>
        <w:t>quickly equalizes</w:t>
      </w:r>
      <w:r w:rsidRPr="00402030">
        <w:rPr>
          <w:rStyle w:val="StyleUnderline"/>
        </w:rPr>
        <w:t xml:space="preserve"> both the national security advantage and the economic advantage they provided their inventor.</w:t>
      </w:r>
    </w:p>
    <w:p w14:paraId="5D23B842" w14:textId="77777777" w:rsidR="00075E00" w:rsidRPr="00926330" w:rsidRDefault="00075E00" w:rsidP="00075E00">
      <w:pPr>
        <w:rPr>
          <w:sz w:val="16"/>
        </w:rPr>
      </w:pPr>
      <w:r w:rsidRPr="00402030">
        <w:rPr>
          <w:rStyle w:val="StyleUnderline"/>
        </w:rPr>
        <w:t xml:space="preserve">Economic power, like national security technology, is a </w:t>
      </w:r>
      <w:r w:rsidRPr="00402030">
        <w:rPr>
          <w:rStyle w:val="Emphasis"/>
        </w:rPr>
        <w:t>key element</w:t>
      </w:r>
      <w:r w:rsidRPr="00402030">
        <w:rPr>
          <w:rStyle w:val="StyleUnderline"/>
        </w:rPr>
        <w:t xml:space="preserve"> of a country’s warfighting capability</w:t>
      </w:r>
      <w:r w:rsidRPr="00926330">
        <w:rPr>
          <w:sz w:val="16"/>
        </w:rPr>
        <w:t xml:space="preserve"> – </w:t>
      </w:r>
      <w:r w:rsidRPr="00402030">
        <w:rPr>
          <w:rStyle w:val="StyleUnderline"/>
        </w:rPr>
        <w:t xml:space="preserve">industrial might, strength in quality production, and capable infrastructure are </w:t>
      </w:r>
      <w:r w:rsidRPr="00402030">
        <w:rPr>
          <w:rStyle w:val="Emphasis"/>
        </w:rPr>
        <w:t>crucial facets</w:t>
      </w:r>
      <w:r w:rsidRPr="00402030">
        <w:rPr>
          <w:rStyle w:val="StyleUnderline"/>
        </w:rPr>
        <w:t xml:space="preserve"> of a country’s ability to </w:t>
      </w:r>
      <w:r w:rsidRPr="00402030">
        <w:rPr>
          <w:rStyle w:val="Emphasis"/>
        </w:rPr>
        <w:t>mobilize</w:t>
      </w:r>
      <w:r w:rsidRPr="00402030">
        <w:rPr>
          <w:rStyle w:val="StyleUnderline"/>
        </w:rPr>
        <w:t xml:space="preserve"> and </w:t>
      </w:r>
      <w:r w:rsidRPr="00402030">
        <w:rPr>
          <w:rStyle w:val="Emphasis"/>
        </w:rPr>
        <w:t>project force</w:t>
      </w:r>
      <w:r w:rsidRPr="00926330">
        <w:rPr>
          <w:sz w:val="16"/>
        </w:rPr>
        <w:t xml:space="preserve">. </w:t>
      </w:r>
      <w:r w:rsidRPr="00402030">
        <w:rPr>
          <w:rStyle w:val="StyleUnderline"/>
        </w:rPr>
        <w:t xml:space="preserve">A </w:t>
      </w:r>
      <w:r w:rsidRPr="00402030">
        <w:rPr>
          <w:rStyle w:val="Emphasis"/>
        </w:rPr>
        <w:t xml:space="preserve">fundamental </w:t>
      </w:r>
      <w:r w:rsidRPr="00402030">
        <w:rPr>
          <w:rStyle w:val="Emphasis"/>
        </w:rPr>
        <w:lastRenderedPageBreak/>
        <w:t>difference</w:t>
      </w:r>
      <w:r w:rsidRPr="00926330">
        <w:rPr>
          <w:sz w:val="16"/>
        </w:rPr>
        <w:t xml:space="preserve"> between economic power and science and technology power, however</w:t>
      </w:r>
      <w:r w:rsidRPr="00402030">
        <w:rPr>
          <w:rStyle w:val="StyleUnderline"/>
        </w:rPr>
        <w:t xml:space="preserve">, is </w:t>
      </w:r>
      <w:r w:rsidRPr="00402030">
        <w:rPr>
          <w:rStyle w:val="Emphasis"/>
        </w:rPr>
        <w:t>competition</w:t>
      </w:r>
      <w:r w:rsidRPr="00926330">
        <w:rPr>
          <w:sz w:val="16"/>
        </w:rPr>
        <w:t xml:space="preserve">. While economies naturally compete, there is incentive for states to specialize in the economic product or service most suited for it – their comparative advantage. Competing economies are not actively incentivized to counter the economic specialization of their rivals. </w:t>
      </w:r>
      <w:r w:rsidRPr="00402030">
        <w:rPr>
          <w:rStyle w:val="StyleUnderline"/>
        </w:rPr>
        <w:t>With science and technology power for national security use</w:t>
      </w:r>
      <w:r w:rsidRPr="00926330">
        <w:rPr>
          <w:sz w:val="16"/>
        </w:rPr>
        <w:t xml:space="preserve">, however, </w:t>
      </w:r>
      <w:r w:rsidRPr="00402030">
        <w:rPr>
          <w:rStyle w:val="StyleUnderline"/>
        </w:rPr>
        <w:t xml:space="preserve">states </w:t>
      </w:r>
      <w:r w:rsidRPr="00402030">
        <w:rPr>
          <w:rStyle w:val="Emphasis"/>
        </w:rPr>
        <w:t>decidedly hope</w:t>
      </w:r>
      <w:r w:rsidRPr="00402030">
        <w:rPr>
          <w:rStyle w:val="StyleUnderline"/>
        </w:rPr>
        <w:t xml:space="preserve"> to </w:t>
      </w:r>
      <w:r w:rsidRPr="00402030">
        <w:rPr>
          <w:rStyle w:val="Emphasis"/>
        </w:rPr>
        <w:t>actively</w:t>
      </w:r>
      <w:r w:rsidRPr="00402030">
        <w:rPr>
          <w:rStyle w:val="StyleUnderline"/>
        </w:rPr>
        <w:t xml:space="preserve"> and </w:t>
      </w:r>
      <w:r w:rsidRPr="00402030">
        <w:rPr>
          <w:rStyle w:val="Emphasis"/>
        </w:rPr>
        <w:t>explicitly counter</w:t>
      </w:r>
      <w:r w:rsidRPr="00402030">
        <w:rPr>
          <w:rStyle w:val="StyleUnderline"/>
        </w:rPr>
        <w:t xml:space="preserve"> the relative advantage of their adversaries</w:t>
      </w:r>
      <w:r w:rsidRPr="00926330">
        <w:rPr>
          <w:sz w:val="16"/>
        </w:rPr>
        <w:t>.</w:t>
      </w:r>
    </w:p>
    <w:p w14:paraId="3E60B6C9" w14:textId="77777777" w:rsidR="00075E00" w:rsidRPr="00926330" w:rsidRDefault="00075E00" w:rsidP="00075E00">
      <w:pPr>
        <w:rPr>
          <w:sz w:val="16"/>
        </w:rPr>
      </w:pPr>
      <w:r w:rsidRPr="00926330">
        <w:rPr>
          <w:sz w:val="16"/>
        </w:rPr>
        <w:t xml:space="preserve">Like diplomatic power, </w:t>
      </w:r>
      <w:r w:rsidRPr="009B2F09">
        <w:rPr>
          <w:rStyle w:val="StyleUnderline"/>
        </w:rPr>
        <w:t>science and technology has a “</w:t>
      </w:r>
      <w:r w:rsidRPr="009B2F09">
        <w:rPr>
          <w:rStyle w:val="Emphasis"/>
        </w:rPr>
        <w:t>soft power</w:t>
      </w:r>
      <w:r w:rsidRPr="009B2F09">
        <w:rPr>
          <w:rStyle w:val="StyleUnderline"/>
        </w:rPr>
        <w:t>” element</w:t>
      </w:r>
      <w:r w:rsidRPr="00402030">
        <w:rPr>
          <w:rStyle w:val="StyleUnderline"/>
        </w:rPr>
        <w:t xml:space="preserve">; other </w:t>
      </w:r>
      <w:r w:rsidRPr="00044FEC">
        <w:rPr>
          <w:rStyle w:val="StyleUnderline"/>
          <w:highlight w:val="yellow"/>
        </w:rPr>
        <w:t>states</w:t>
      </w:r>
      <w:r w:rsidRPr="00402030">
        <w:rPr>
          <w:rStyle w:val="StyleUnderline"/>
        </w:rPr>
        <w:t xml:space="preserve"> and their societies </w:t>
      </w:r>
      <w:r w:rsidRPr="00044FEC">
        <w:rPr>
          <w:rStyle w:val="StyleUnderline"/>
          <w:highlight w:val="yellow"/>
        </w:rPr>
        <w:t xml:space="preserve">may be </w:t>
      </w:r>
      <w:r w:rsidRPr="00044FEC">
        <w:rPr>
          <w:rStyle w:val="Emphasis"/>
          <w:highlight w:val="yellow"/>
        </w:rPr>
        <w:t>influenced</w:t>
      </w:r>
      <w:r w:rsidRPr="00044FEC">
        <w:rPr>
          <w:rStyle w:val="StyleUnderline"/>
          <w:highlight w:val="yellow"/>
        </w:rPr>
        <w:t xml:space="preserve"> or </w:t>
      </w:r>
      <w:r w:rsidRPr="00044FEC">
        <w:rPr>
          <w:rStyle w:val="Emphasis"/>
          <w:highlight w:val="yellow"/>
        </w:rPr>
        <w:t>compelled</w:t>
      </w:r>
      <w:r w:rsidRPr="00402030">
        <w:rPr>
          <w:rStyle w:val="Emphasis"/>
        </w:rPr>
        <w:t xml:space="preserve"> to action</w:t>
      </w:r>
      <w:r w:rsidRPr="00402030">
        <w:rPr>
          <w:rStyle w:val="StyleUnderline"/>
        </w:rPr>
        <w:t xml:space="preserve"> </w:t>
      </w:r>
      <w:r w:rsidRPr="00044FEC">
        <w:rPr>
          <w:rStyle w:val="StyleUnderline"/>
          <w:highlight w:val="yellow"/>
        </w:rPr>
        <w:t>by</w:t>
      </w:r>
      <w:r w:rsidRPr="00402030">
        <w:rPr>
          <w:rStyle w:val="StyleUnderline"/>
        </w:rPr>
        <w:t xml:space="preserve"> the </w:t>
      </w:r>
      <w:r w:rsidRPr="00402030">
        <w:rPr>
          <w:rStyle w:val="Emphasis"/>
        </w:rPr>
        <w:t>might</w:t>
      </w:r>
      <w:r w:rsidRPr="00402030">
        <w:rPr>
          <w:rStyle w:val="StyleUnderline"/>
        </w:rPr>
        <w:t xml:space="preserve">, </w:t>
      </w:r>
      <w:r w:rsidRPr="00402030">
        <w:rPr>
          <w:rStyle w:val="Emphasis"/>
        </w:rPr>
        <w:t>prestige</w:t>
      </w:r>
      <w:r w:rsidRPr="00402030">
        <w:rPr>
          <w:rStyle w:val="StyleUnderline"/>
        </w:rPr>
        <w:t xml:space="preserve">, or </w:t>
      </w:r>
      <w:r w:rsidRPr="00402030">
        <w:rPr>
          <w:rStyle w:val="Emphasis"/>
        </w:rPr>
        <w:t>cultural</w:t>
      </w:r>
      <w:r w:rsidRPr="00402030">
        <w:rPr>
          <w:rStyle w:val="StyleUnderline"/>
        </w:rPr>
        <w:t xml:space="preserve"> and </w:t>
      </w:r>
      <w:r w:rsidRPr="009B2F09">
        <w:rPr>
          <w:rStyle w:val="Emphasis"/>
        </w:rPr>
        <w:t>technological</w:t>
      </w:r>
      <w:r w:rsidRPr="00402030">
        <w:rPr>
          <w:rStyle w:val="Emphasis"/>
        </w:rPr>
        <w:t xml:space="preserve"> hegemony</w:t>
      </w:r>
      <w:r w:rsidRPr="00402030">
        <w:rPr>
          <w:rStyle w:val="StyleUnderline"/>
        </w:rPr>
        <w:t xml:space="preserve"> of a country in possession of </w:t>
      </w:r>
      <w:r w:rsidRPr="00402030">
        <w:rPr>
          <w:rStyle w:val="Emphasis"/>
        </w:rPr>
        <w:t xml:space="preserve">highly </w:t>
      </w:r>
      <w:r w:rsidRPr="00044FEC">
        <w:rPr>
          <w:rStyle w:val="Emphasis"/>
          <w:highlight w:val="yellow"/>
        </w:rPr>
        <w:t>advanced</w:t>
      </w:r>
      <w:r w:rsidRPr="00402030">
        <w:rPr>
          <w:rStyle w:val="StyleUnderline"/>
        </w:rPr>
        <w:t xml:space="preserve"> and </w:t>
      </w:r>
      <w:r w:rsidRPr="00402030">
        <w:rPr>
          <w:rStyle w:val="Emphasis"/>
        </w:rPr>
        <w:t xml:space="preserve">capable </w:t>
      </w:r>
      <w:r w:rsidRPr="00044FEC">
        <w:rPr>
          <w:rStyle w:val="Emphasis"/>
          <w:highlight w:val="yellow"/>
        </w:rPr>
        <w:t>tech</w:t>
      </w:r>
      <w:r w:rsidRPr="00402030">
        <w:rPr>
          <w:rStyle w:val="Emphasis"/>
        </w:rPr>
        <w:t>nologies</w:t>
      </w:r>
      <w:r w:rsidRPr="00926330">
        <w:rPr>
          <w:sz w:val="16"/>
        </w:rPr>
        <w:t>.[xix] Diplomatic power occasionally experiences the same issue of science and technology policy in being blinded to unpredicted or external trends in the social, cultural, and economic spheres. The power of diplomacy, for example, did not anticipate and struggled to deal with the cultural, social, and political circumstances that led to a breakdown of order in post-invasion Iraq; just as national security technology was unprepared for the guerilla warfare of the Iraqi insurgency. Diplomatic power and science and technology power differ, though, in the fields of innovation and evolution. Whereas the military regime is constantly evolving and occasionally being upended by revolutions in security technology and associated doctrine, the Westphalian diplomatic order has remained largely similar through centuries – even as it has grown gradually more complex and interconnected. States do not tend seek to outcompete each other in the diplomatic sphere through revolutionary new approaches to diplomacy; negotiations, sanctions, deals, bi- and multilateral agreements, and the like have remained consistent “doctrines” employed by states in their dealings with international friends and foes.</w:t>
      </w:r>
    </w:p>
    <w:p w14:paraId="1F510BB2" w14:textId="77777777" w:rsidR="00075E00" w:rsidRPr="00926330" w:rsidRDefault="00075E00" w:rsidP="00075E00">
      <w:pPr>
        <w:rPr>
          <w:sz w:val="16"/>
        </w:rPr>
      </w:pPr>
      <w:r w:rsidRPr="00926330">
        <w:rPr>
          <w:sz w:val="16"/>
        </w:rPr>
        <w:t>Science and Technology Power’s Present and Future Importance</w:t>
      </w:r>
    </w:p>
    <w:p w14:paraId="033A7ADE" w14:textId="77777777" w:rsidR="00075E00" w:rsidRPr="00402030" w:rsidRDefault="00075E00" w:rsidP="00075E00">
      <w:pPr>
        <w:rPr>
          <w:rStyle w:val="StyleUnderline"/>
        </w:rPr>
      </w:pPr>
      <w:r w:rsidRPr="00926330">
        <w:rPr>
          <w:sz w:val="16"/>
        </w:rPr>
        <w:t xml:space="preserve">To return to Vannevar Bush’s assertion over half a century ago, science and technology is crucially important for a states’ economic growth and prosperity, the wellbeing of its citizens, and national security. This remains absolutely the case today. </w:t>
      </w:r>
      <w:r w:rsidRPr="00402030">
        <w:rPr>
          <w:rStyle w:val="StyleUnderline"/>
        </w:rPr>
        <w:t>Despite the challenges facing innovation in the face of unanticipated adversaries and the proliferation of advanced, equalizing technologies among adversarial states and non-state actors, science and technology provides the U</w:t>
      </w:r>
      <w:r w:rsidRPr="00926330">
        <w:rPr>
          <w:sz w:val="16"/>
        </w:rPr>
        <w:t xml:space="preserve">nited </w:t>
      </w:r>
      <w:r w:rsidRPr="00402030">
        <w:rPr>
          <w:rStyle w:val="StyleUnderline"/>
        </w:rPr>
        <w:t>S</w:t>
      </w:r>
      <w:r w:rsidRPr="00926330">
        <w:rPr>
          <w:sz w:val="16"/>
        </w:rPr>
        <w:t xml:space="preserve">tates’ </w:t>
      </w:r>
      <w:r w:rsidRPr="00402030">
        <w:rPr>
          <w:rStyle w:val="Emphasis"/>
        </w:rPr>
        <w:t>unrivaled levels of security</w:t>
      </w:r>
      <w:r w:rsidRPr="00402030">
        <w:rPr>
          <w:rStyle w:val="StyleUnderline"/>
        </w:rPr>
        <w:t xml:space="preserve"> and </w:t>
      </w:r>
      <w:r w:rsidRPr="00402030">
        <w:rPr>
          <w:rStyle w:val="Emphasis"/>
        </w:rPr>
        <w:t>military hegemony</w:t>
      </w:r>
      <w:r w:rsidRPr="00402030">
        <w:rPr>
          <w:rStyle w:val="StyleUnderline"/>
        </w:rPr>
        <w:t>.</w:t>
      </w:r>
    </w:p>
    <w:p w14:paraId="758849E5" w14:textId="77777777" w:rsidR="00075E00" w:rsidRPr="004B252C" w:rsidRDefault="00075E00" w:rsidP="00075E00">
      <w:pPr>
        <w:rPr>
          <w:sz w:val="16"/>
        </w:rPr>
      </w:pPr>
      <w:r w:rsidRPr="00044FEC">
        <w:rPr>
          <w:rStyle w:val="StyleUnderline"/>
          <w:highlight w:val="yellow"/>
        </w:rPr>
        <w:t>With</w:t>
      </w:r>
      <w:r w:rsidRPr="00402030">
        <w:rPr>
          <w:rStyle w:val="StyleUnderline"/>
        </w:rPr>
        <w:t xml:space="preserve"> the appearance of </w:t>
      </w:r>
      <w:r w:rsidRPr="009B2F09">
        <w:rPr>
          <w:rStyle w:val="Emphasis"/>
        </w:rPr>
        <w:t xml:space="preserve">significant </w:t>
      </w:r>
      <w:r w:rsidRPr="00044FEC">
        <w:rPr>
          <w:rStyle w:val="Emphasis"/>
          <w:highlight w:val="yellow"/>
        </w:rPr>
        <w:t>global challenges</w:t>
      </w:r>
      <w:r w:rsidRPr="00402030">
        <w:rPr>
          <w:rStyle w:val="StyleUnderline"/>
        </w:rPr>
        <w:t xml:space="preserve"> – </w:t>
      </w:r>
      <w:r w:rsidRPr="00044FEC">
        <w:rPr>
          <w:rStyle w:val="Emphasis"/>
          <w:highlight w:val="yellow"/>
        </w:rPr>
        <w:t>refugee crises</w:t>
      </w:r>
      <w:r w:rsidRPr="00044FEC">
        <w:rPr>
          <w:rStyle w:val="StyleUnderline"/>
          <w:highlight w:val="yellow"/>
        </w:rPr>
        <w:t xml:space="preserve">, </w:t>
      </w:r>
      <w:r w:rsidRPr="00044FEC">
        <w:rPr>
          <w:rStyle w:val="Emphasis"/>
          <w:highlight w:val="yellow"/>
        </w:rPr>
        <w:t>environmental degradation</w:t>
      </w:r>
      <w:r w:rsidRPr="00402030">
        <w:rPr>
          <w:rStyle w:val="StyleUnderline"/>
        </w:rPr>
        <w:t xml:space="preserve">, the </w:t>
      </w:r>
      <w:r w:rsidRPr="00FE471B">
        <w:rPr>
          <w:rStyle w:val="StyleUnderline"/>
        </w:rPr>
        <w:t>possible emergence</w:t>
      </w:r>
      <w:r w:rsidRPr="00402030">
        <w:rPr>
          <w:rStyle w:val="StyleUnderline"/>
        </w:rPr>
        <w:t xml:space="preserve"> of </w:t>
      </w:r>
      <w:r w:rsidRPr="00044FEC">
        <w:rPr>
          <w:rStyle w:val="StyleUnderline"/>
          <w:highlight w:val="yellow"/>
        </w:rPr>
        <w:t xml:space="preserve">a </w:t>
      </w:r>
      <w:r w:rsidRPr="00044FEC">
        <w:rPr>
          <w:rStyle w:val="Emphasis"/>
          <w:highlight w:val="yellow"/>
        </w:rPr>
        <w:t>bi- or multi-polar world</w:t>
      </w:r>
      <w:r w:rsidRPr="00402030">
        <w:rPr>
          <w:rStyle w:val="StyleUnderline"/>
        </w:rPr>
        <w:t xml:space="preserve"> characterized by states with </w:t>
      </w:r>
      <w:r w:rsidRPr="00402030">
        <w:rPr>
          <w:rStyle w:val="Emphasis"/>
        </w:rPr>
        <w:t>rough</w:t>
      </w:r>
      <w:r w:rsidRPr="00402030">
        <w:rPr>
          <w:rStyle w:val="StyleUnderline"/>
        </w:rPr>
        <w:t xml:space="preserve"> or </w:t>
      </w:r>
      <w:r w:rsidRPr="00402030">
        <w:rPr>
          <w:rStyle w:val="Emphasis"/>
        </w:rPr>
        <w:t>equal technological parity</w:t>
      </w:r>
      <w:r w:rsidRPr="00926330">
        <w:rPr>
          <w:sz w:val="16"/>
        </w:rPr>
        <w:t xml:space="preserve">, to name a few – </w:t>
      </w:r>
      <w:r w:rsidRPr="00044FEC">
        <w:rPr>
          <w:rStyle w:val="StyleUnderline"/>
          <w:highlight w:val="yellow"/>
        </w:rPr>
        <w:t>the</w:t>
      </w:r>
      <w:r w:rsidRPr="00402030">
        <w:rPr>
          <w:rStyle w:val="StyleUnderline"/>
        </w:rPr>
        <w:t xml:space="preserve"> </w:t>
      </w:r>
      <w:r w:rsidRPr="00402030">
        <w:rPr>
          <w:rStyle w:val="Emphasis"/>
        </w:rPr>
        <w:t xml:space="preserve">future </w:t>
      </w:r>
      <w:r w:rsidRPr="00044FEC">
        <w:rPr>
          <w:rStyle w:val="Emphasis"/>
          <w:highlight w:val="yellow"/>
        </w:rPr>
        <w:t>importance</w:t>
      </w:r>
      <w:r w:rsidRPr="00044FEC">
        <w:rPr>
          <w:rStyle w:val="StyleUnderline"/>
          <w:highlight w:val="yellow"/>
        </w:rPr>
        <w:t xml:space="preserve"> of s</w:t>
      </w:r>
      <w:r w:rsidRPr="00402030">
        <w:rPr>
          <w:rStyle w:val="StyleUnderline"/>
        </w:rPr>
        <w:t xml:space="preserve">cience </w:t>
      </w:r>
      <w:r w:rsidRPr="00044FEC">
        <w:rPr>
          <w:rStyle w:val="StyleUnderline"/>
          <w:highlight w:val="yellow"/>
        </w:rPr>
        <w:t>and t</w:t>
      </w:r>
      <w:r w:rsidRPr="00402030">
        <w:rPr>
          <w:rStyle w:val="StyleUnderline"/>
        </w:rPr>
        <w:t xml:space="preserve">echnology </w:t>
      </w:r>
      <w:r w:rsidRPr="00044FEC">
        <w:rPr>
          <w:rStyle w:val="StyleUnderline"/>
          <w:highlight w:val="yellow"/>
        </w:rPr>
        <w:t>power</w:t>
      </w:r>
      <w:r w:rsidRPr="00402030">
        <w:rPr>
          <w:rStyle w:val="StyleUnderline"/>
        </w:rPr>
        <w:t xml:space="preserve"> </w:t>
      </w:r>
      <w:r w:rsidRPr="00402030">
        <w:rPr>
          <w:rStyle w:val="Emphasis"/>
        </w:rPr>
        <w:t>cutting across all aspects</w:t>
      </w:r>
      <w:r w:rsidRPr="00402030">
        <w:rPr>
          <w:rStyle w:val="StyleUnderline"/>
        </w:rPr>
        <w:t xml:space="preserve"> of national security </w:t>
      </w:r>
      <w:r w:rsidRPr="00044FEC">
        <w:rPr>
          <w:rStyle w:val="StyleUnderline"/>
          <w:highlight w:val="yellow"/>
        </w:rPr>
        <w:t>will</w:t>
      </w:r>
      <w:r w:rsidRPr="00402030">
        <w:rPr>
          <w:rStyle w:val="StyleUnderline"/>
        </w:rPr>
        <w:t xml:space="preserve"> </w:t>
      </w:r>
      <w:r w:rsidRPr="00402030">
        <w:rPr>
          <w:rStyle w:val="Emphasis"/>
        </w:rPr>
        <w:t xml:space="preserve">undoubtedly </w:t>
      </w:r>
      <w:r w:rsidRPr="00044FEC">
        <w:rPr>
          <w:rStyle w:val="Emphasis"/>
          <w:highlight w:val="yellow"/>
        </w:rPr>
        <w:t>redouble</w:t>
      </w:r>
      <w:r w:rsidRPr="00926330">
        <w:rPr>
          <w:sz w:val="16"/>
        </w:rPr>
        <w:t xml:space="preserve">. Science and technology and its application as an element of the United States’ national power will need to be directed to address these challenges. While the exact characteristics that will define domestic and foreign national security technologies of the future – not to mention the economic and social – remain uncertain, </w:t>
      </w:r>
      <w:r w:rsidRPr="00044FEC">
        <w:rPr>
          <w:rStyle w:val="StyleUnderline"/>
          <w:highlight w:val="yellow"/>
        </w:rPr>
        <w:t>the U</w:t>
      </w:r>
      <w:r w:rsidRPr="00402030">
        <w:rPr>
          <w:rStyle w:val="StyleUnderline"/>
        </w:rPr>
        <w:t xml:space="preserve">nited </w:t>
      </w:r>
      <w:r w:rsidRPr="00044FEC">
        <w:rPr>
          <w:rStyle w:val="StyleUnderline"/>
          <w:highlight w:val="yellow"/>
        </w:rPr>
        <w:t>S</w:t>
      </w:r>
      <w:r w:rsidRPr="00402030">
        <w:rPr>
          <w:rStyle w:val="StyleUnderline"/>
        </w:rPr>
        <w:t xml:space="preserve">tates </w:t>
      </w:r>
      <w:r w:rsidRPr="00044FEC">
        <w:rPr>
          <w:rStyle w:val="Emphasis"/>
          <w:highlight w:val="yellow"/>
        </w:rPr>
        <w:t>cannot</w:t>
      </w:r>
      <w:r w:rsidRPr="00402030">
        <w:rPr>
          <w:rStyle w:val="Emphasis"/>
        </w:rPr>
        <w:t xml:space="preserve"> afford to </w:t>
      </w:r>
      <w:r w:rsidRPr="00044FEC">
        <w:rPr>
          <w:rStyle w:val="Emphasis"/>
          <w:highlight w:val="yellow"/>
        </w:rPr>
        <w:t xml:space="preserve">permit </w:t>
      </w:r>
      <w:r w:rsidRPr="00FE471B">
        <w:rPr>
          <w:rStyle w:val="StyleUnderline"/>
        </w:rPr>
        <w:t xml:space="preserve">its current </w:t>
      </w:r>
      <w:r w:rsidRPr="00FE471B">
        <w:rPr>
          <w:rStyle w:val="Emphasis"/>
        </w:rPr>
        <w:t xml:space="preserve">technological </w:t>
      </w:r>
      <w:r w:rsidRPr="00044FEC">
        <w:rPr>
          <w:rStyle w:val="Emphasis"/>
          <w:highlight w:val="yellow"/>
        </w:rPr>
        <w:t>advantage</w:t>
      </w:r>
      <w:r w:rsidRPr="00044FEC">
        <w:rPr>
          <w:rStyle w:val="StyleUnderline"/>
          <w:highlight w:val="yellow"/>
        </w:rPr>
        <w:t xml:space="preserve"> to </w:t>
      </w:r>
      <w:r w:rsidRPr="00044FEC">
        <w:rPr>
          <w:rStyle w:val="Emphasis"/>
          <w:highlight w:val="yellow"/>
        </w:rPr>
        <w:t>slip</w:t>
      </w:r>
      <w:r w:rsidRPr="00926330">
        <w:rPr>
          <w:sz w:val="16"/>
        </w:rPr>
        <w:t xml:space="preserve">. Indeed, </w:t>
      </w:r>
      <w:r w:rsidRPr="00402030">
        <w:rPr>
          <w:rStyle w:val="StyleUnderline"/>
        </w:rPr>
        <w:t>as</w:t>
      </w:r>
      <w:r w:rsidRPr="00926330">
        <w:rPr>
          <w:sz w:val="16"/>
        </w:rPr>
        <w:t xml:space="preserve"> revision </w:t>
      </w:r>
      <w:r w:rsidRPr="00402030">
        <w:rPr>
          <w:rStyle w:val="StyleUnderline"/>
        </w:rPr>
        <w:t xml:space="preserve">states such as </w:t>
      </w:r>
      <w:r w:rsidRPr="00FE471B">
        <w:rPr>
          <w:rStyle w:val="Emphasis"/>
        </w:rPr>
        <w:t>China</w:t>
      </w:r>
      <w:r w:rsidRPr="00402030">
        <w:rPr>
          <w:rStyle w:val="StyleUnderline"/>
        </w:rPr>
        <w:t xml:space="preserve"> </w:t>
      </w:r>
      <w:r w:rsidRPr="00FE471B">
        <w:rPr>
          <w:rStyle w:val="StyleUnderline"/>
        </w:rPr>
        <w:t>continue to develop their technologies</w:t>
      </w:r>
      <w:r w:rsidRPr="00402030">
        <w:rPr>
          <w:rStyle w:val="StyleUnderline"/>
        </w:rPr>
        <w:t xml:space="preserve"> to </w:t>
      </w:r>
      <w:r w:rsidRPr="00402030">
        <w:rPr>
          <w:rStyle w:val="Emphasis"/>
        </w:rPr>
        <w:t>directly counter</w:t>
      </w:r>
      <w:r w:rsidRPr="00926330">
        <w:rPr>
          <w:sz w:val="16"/>
        </w:rPr>
        <w:t xml:space="preserve"> the</w:t>
      </w:r>
      <w:r w:rsidRPr="00402030">
        <w:rPr>
          <w:rStyle w:val="Emphasis"/>
        </w:rPr>
        <w:t xml:space="preserve"> </w:t>
      </w:r>
      <w:r w:rsidRPr="00FE471B">
        <w:rPr>
          <w:rStyle w:val="StyleUnderline"/>
        </w:rPr>
        <w:t>U</w:t>
      </w:r>
      <w:r w:rsidRPr="00926330">
        <w:rPr>
          <w:sz w:val="16"/>
        </w:rPr>
        <w:t xml:space="preserve">nited </w:t>
      </w:r>
      <w:r w:rsidRPr="00FE471B">
        <w:rPr>
          <w:rStyle w:val="StyleUnderline"/>
        </w:rPr>
        <w:t>S</w:t>
      </w:r>
      <w:r w:rsidRPr="00926330">
        <w:rPr>
          <w:sz w:val="16"/>
        </w:rPr>
        <w:t xml:space="preserve">tates’ </w:t>
      </w:r>
      <w:r w:rsidRPr="00FE471B">
        <w:rPr>
          <w:rStyle w:val="Emphasis"/>
        </w:rPr>
        <w:t>capabilities</w:t>
      </w:r>
      <w:r w:rsidRPr="00FE471B">
        <w:rPr>
          <w:rStyle w:val="StyleUnderline"/>
        </w:rPr>
        <w:t>, it</w:t>
      </w:r>
      <w:r w:rsidRPr="00402030">
        <w:rPr>
          <w:rStyle w:val="StyleUnderline"/>
        </w:rPr>
        <w:t xml:space="preserve"> will</w:t>
      </w:r>
      <w:r w:rsidRPr="00926330">
        <w:rPr>
          <w:sz w:val="16"/>
        </w:rPr>
        <w:t xml:space="preserve"> likely </w:t>
      </w:r>
      <w:r w:rsidRPr="00402030">
        <w:rPr>
          <w:rStyle w:val="StyleUnderline"/>
        </w:rPr>
        <w:t xml:space="preserve">become an </w:t>
      </w:r>
      <w:r w:rsidRPr="00402030">
        <w:rPr>
          <w:rStyle w:val="Emphasis"/>
        </w:rPr>
        <w:t>imperative</w:t>
      </w:r>
      <w:r w:rsidRPr="00402030">
        <w:rPr>
          <w:rStyle w:val="StyleUnderline"/>
        </w:rPr>
        <w:t xml:space="preserve"> for the country to </w:t>
      </w:r>
      <w:r w:rsidRPr="00402030">
        <w:rPr>
          <w:rStyle w:val="Emphasis"/>
        </w:rPr>
        <w:t>more actively engage</w:t>
      </w:r>
      <w:r w:rsidRPr="00402030">
        <w:rPr>
          <w:rStyle w:val="StyleUnderline"/>
        </w:rPr>
        <w:t xml:space="preserve"> in and </w:t>
      </w:r>
      <w:r w:rsidRPr="00402030">
        <w:rPr>
          <w:rStyle w:val="Emphasis"/>
        </w:rPr>
        <w:t>support</w:t>
      </w:r>
      <w:r w:rsidRPr="00402030">
        <w:rPr>
          <w:rStyle w:val="StyleUnderline"/>
        </w:rPr>
        <w:t xml:space="preserve"> the development of innovative new security technologies and doctrines – </w:t>
      </w:r>
      <w:r w:rsidRPr="00044FEC">
        <w:rPr>
          <w:rStyle w:val="StyleUnderline"/>
          <w:highlight w:val="yellow"/>
        </w:rPr>
        <w:t>lest</w:t>
      </w:r>
      <w:r w:rsidRPr="00926330">
        <w:rPr>
          <w:sz w:val="16"/>
        </w:rPr>
        <w:t xml:space="preserve">, as history would suggest, </w:t>
      </w:r>
      <w:r w:rsidRPr="00044FEC">
        <w:rPr>
          <w:rStyle w:val="StyleUnderline"/>
          <w:highlight w:val="yellow"/>
        </w:rPr>
        <w:t>the</w:t>
      </w:r>
      <w:r w:rsidRPr="00402030">
        <w:rPr>
          <w:rStyle w:val="StyleUnderline"/>
        </w:rPr>
        <w:t xml:space="preserve"> </w:t>
      </w:r>
      <w:r w:rsidRPr="00402030">
        <w:rPr>
          <w:rStyle w:val="Emphasis"/>
        </w:rPr>
        <w:t xml:space="preserve">international </w:t>
      </w:r>
      <w:r w:rsidRPr="00044FEC">
        <w:rPr>
          <w:rStyle w:val="Emphasis"/>
          <w:highlight w:val="yellow"/>
        </w:rPr>
        <w:t>order</w:t>
      </w:r>
      <w:r w:rsidRPr="00402030">
        <w:rPr>
          <w:rStyle w:val="Emphasis"/>
        </w:rPr>
        <w:t xml:space="preserve"> again </w:t>
      </w:r>
      <w:r w:rsidRPr="00044FEC">
        <w:rPr>
          <w:rStyle w:val="Emphasis"/>
          <w:highlight w:val="yellow"/>
        </w:rPr>
        <w:t>be upended</w:t>
      </w:r>
      <w:r w:rsidRPr="00926330">
        <w:rPr>
          <w:sz w:val="16"/>
        </w:rPr>
        <w:t>.</w:t>
      </w:r>
    </w:p>
    <w:p w14:paraId="0887DFB1" w14:textId="77777777" w:rsidR="00075E00" w:rsidRDefault="00075E00" w:rsidP="00075E00">
      <w:pPr>
        <w:pStyle w:val="Heading4"/>
      </w:pPr>
      <w:r>
        <w:t xml:space="preserve">Alternative regulations fail and </w:t>
      </w:r>
      <w:r w:rsidRPr="00FE5C5C">
        <w:rPr>
          <w:u w:val="single"/>
        </w:rPr>
        <w:t>suppress competition</w:t>
      </w:r>
      <w:r>
        <w:t>.</w:t>
      </w:r>
    </w:p>
    <w:p w14:paraId="5F9D3954" w14:textId="77777777" w:rsidR="00075E00" w:rsidRPr="00CB2498" w:rsidRDefault="00075E00" w:rsidP="00075E00">
      <w:r w:rsidRPr="00CB2498">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2DAD35EA" w14:textId="77777777" w:rsidR="00075E00" w:rsidRDefault="00075E00" w:rsidP="00075E00">
      <w:pPr>
        <w:rPr>
          <w:sz w:val="16"/>
        </w:rPr>
      </w:pPr>
      <w:r w:rsidRPr="00044FEC">
        <w:rPr>
          <w:rStyle w:val="StyleUnderline"/>
          <w:highlight w:val="yellow"/>
        </w:rPr>
        <w:t>False advertising liability alone cannot address</w:t>
      </w:r>
      <w:r w:rsidRPr="00CB2498">
        <w:rPr>
          <w:rStyle w:val="StyleUnderline"/>
        </w:rPr>
        <w:t xml:space="preserve"> the </w:t>
      </w:r>
      <w:r w:rsidRPr="00044FEC">
        <w:rPr>
          <w:rStyle w:val="StyleUnderline"/>
          <w:highlight w:val="yellow"/>
        </w:rPr>
        <w:t>marketwide harms caused by deceptive behavior</w:t>
      </w:r>
      <w:r w:rsidRPr="00CB2498">
        <w:rPr>
          <w:rStyle w:val="StyleUnderline"/>
        </w:rPr>
        <w:t>.</w:t>
      </w:r>
      <w:r w:rsidRPr="00CB2498">
        <w:rPr>
          <w:sz w:val="16"/>
        </w:rPr>
        <w:t xml:space="preserve"> This Section first addresses antitrust’s comparative advantage for marketwide harms. It then offers examples of antitrust properly targeting conduct that violates other, non-antitrust laws, demonstrating that antitrust’s treatment of false advertising is an outlier. It concludes by showing that false advertising’s remedies cannot fully protect competition on their own. 1. </w:t>
      </w:r>
      <w:r w:rsidRPr="00CB2498">
        <w:rPr>
          <w:rStyle w:val="StyleUnderline"/>
        </w:rPr>
        <w:t>Antitrust’s Comparative Advantage</w:t>
      </w:r>
      <w:r>
        <w:rPr>
          <w:rStyle w:val="StyleUnderline"/>
        </w:rPr>
        <w:t xml:space="preserve"> </w:t>
      </w:r>
      <w:r w:rsidRPr="00CB2498">
        <w:rPr>
          <w:rStyle w:val="StyleUnderline"/>
        </w:rPr>
        <w:t xml:space="preserve">An </w:t>
      </w:r>
      <w:r w:rsidRPr="00044FEC">
        <w:rPr>
          <w:rStyle w:val="StyleUnderline"/>
          <w:highlight w:val="yellow"/>
        </w:rPr>
        <w:t>antitrust-based framework for false advertising claims is necessary</w:t>
      </w:r>
      <w:r>
        <w:rPr>
          <w:rStyle w:val="StyleUnderline"/>
        </w:rPr>
        <w:t xml:space="preserve"> </w:t>
      </w:r>
      <w:r w:rsidRPr="00CB2498">
        <w:rPr>
          <w:rStyle w:val="StyleUnderline"/>
        </w:rPr>
        <w:t>because of the unique role that the discipline can play</w:t>
      </w:r>
      <w:r w:rsidRPr="00CB2498">
        <w:rPr>
          <w:sz w:val="16"/>
        </w:rPr>
        <w:t xml:space="preserve">. </w:t>
      </w:r>
      <w:r w:rsidRPr="00CB2498">
        <w:rPr>
          <w:rStyle w:val="StyleUnderline"/>
        </w:rPr>
        <w:t xml:space="preserve">When </w:t>
      </w:r>
      <w:r w:rsidRPr="00044FEC">
        <w:rPr>
          <w:rStyle w:val="StyleUnderline"/>
          <w:highlight w:val="yellow"/>
        </w:rPr>
        <w:t>companies</w:t>
      </w:r>
      <w:r>
        <w:rPr>
          <w:rStyle w:val="StyleUnderline"/>
        </w:rPr>
        <w:t xml:space="preserve"> </w:t>
      </w:r>
      <w:r w:rsidRPr="00044FEC">
        <w:rPr>
          <w:rStyle w:val="StyleUnderline"/>
          <w:highlight w:val="yellow"/>
        </w:rPr>
        <w:t>engaging in false advertising</w:t>
      </w:r>
      <w:r w:rsidRPr="00CB2498">
        <w:rPr>
          <w:rStyle w:val="StyleUnderline"/>
        </w:rPr>
        <w:t xml:space="preserve"> have monopoly power, they </w:t>
      </w:r>
      <w:r w:rsidRPr="00044FEC">
        <w:rPr>
          <w:rStyle w:val="StyleUnderline"/>
          <w:highlight w:val="yellow"/>
        </w:rPr>
        <w:t>possess</w:t>
      </w:r>
      <w:r w:rsidRPr="00CB2498">
        <w:rPr>
          <w:rStyle w:val="StyleUnderline"/>
        </w:rPr>
        <w:t xml:space="preserve"> the </w:t>
      </w:r>
      <w:r w:rsidRPr="00044FEC">
        <w:rPr>
          <w:rStyle w:val="StyleUnderline"/>
          <w:highlight w:val="yellow"/>
        </w:rPr>
        <w:t>ability to harm not only an individual</w:t>
      </w:r>
      <w:r w:rsidRPr="00CB2498">
        <w:rPr>
          <w:rStyle w:val="StyleUnderline"/>
        </w:rPr>
        <w:t xml:space="preserve"> </w:t>
      </w:r>
      <w:r w:rsidRPr="00CB2498">
        <w:rPr>
          <w:rStyle w:val="StyleUnderline"/>
        </w:rPr>
        <w:lastRenderedPageBreak/>
        <w:t>competitor b</w:t>
      </w:r>
      <w:r w:rsidRPr="00044FEC">
        <w:rPr>
          <w:rStyle w:val="StyleUnderline"/>
          <w:highlight w:val="yellow"/>
        </w:rPr>
        <w:t>ut also the market as a whole.</w:t>
      </w:r>
      <w:r w:rsidRPr="00CB2498">
        <w:rPr>
          <w:rStyle w:val="StyleUnderline"/>
        </w:rPr>
        <w:t xml:space="preserve"> The</w:t>
      </w:r>
      <w:r>
        <w:rPr>
          <w:rStyle w:val="StyleUnderline"/>
        </w:rPr>
        <w:t xml:space="preserve"> </w:t>
      </w:r>
      <w:r w:rsidRPr="00044FEC">
        <w:rPr>
          <w:rStyle w:val="StyleUnderline"/>
          <w:highlight w:val="yellow"/>
        </w:rPr>
        <w:t>consequences can be significant</w:t>
      </w:r>
      <w:r w:rsidRPr="00CB2498">
        <w:rPr>
          <w:rStyle w:val="StyleUnderline"/>
        </w:rPr>
        <w:t>, especially for nascent competitors not able</w:t>
      </w:r>
      <w:r>
        <w:rPr>
          <w:rStyle w:val="StyleUnderline"/>
        </w:rPr>
        <w:t xml:space="preserve"> </w:t>
      </w:r>
      <w:r w:rsidRPr="00CB2498">
        <w:rPr>
          <w:rStyle w:val="StyleUnderline"/>
        </w:rPr>
        <w:t>to enter the market,</w:t>
      </w:r>
      <w:r w:rsidRPr="00CB2498">
        <w:rPr>
          <w:sz w:val="16"/>
        </w:rPr>
        <w:t xml:space="preserve"> as the deception of consumers deprives them of the opportunity to obtain lower prices, more options, or enhanced quality. One way to understand the harms of false advertising to the market as a whole is revealed by </w:t>
      </w:r>
      <w:r w:rsidRPr="00CB2498">
        <w:rPr>
          <w:rStyle w:val="Emphasis"/>
        </w:rPr>
        <w:t>George Akerlof’s classic explanation of the market for</w:t>
      </w:r>
      <w:r>
        <w:rPr>
          <w:rStyle w:val="Emphasis"/>
        </w:rPr>
        <w:t xml:space="preserve"> </w:t>
      </w:r>
      <w:r w:rsidRPr="00CB2498">
        <w:rPr>
          <w:rStyle w:val="Emphasis"/>
        </w:rPr>
        <w:t xml:space="preserve">lemons.99 As Akerlof explains, </w:t>
      </w:r>
      <w:r w:rsidRPr="00044FEC">
        <w:rPr>
          <w:rStyle w:val="Emphasis"/>
          <w:highlight w:val="yellow"/>
        </w:rPr>
        <w:t>in the absence of some way to guarantee</w:t>
      </w:r>
      <w:r w:rsidRPr="00CB2498">
        <w:rPr>
          <w:rStyle w:val="Emphasis"/>
        </w:rPr>
        <w:t xml:space="preserve"> the</w:t>
      </w:r>
      <w:r>
        <w:rPr>
          <w:rStyle w:val="Emphasis"/>
        </w:rPr>
        <w:t xml:space="preserve"> </w:t>
      </w:r>
      <w:r w:rsidRPr="00044FEC">
        <w:rPr>
          <w:rStyle w:val="Emphasis"/>
          <w:highlight w:val="yellow"/>
        </w:rPr>
        <w:t>truth</w:t>
      </w:r>
      <w:r w:rsidRPr="00CB2498">
        <w:rPr>
          <w:rStyle w:val="Emphasis"/>
        </w:rPr>
        <w:t xml:space="preserve"> of claims </w:t>
      </w:r>
      <w:r w:rsidRPr="00044FEC">
        <w:rPr>
          <w:rStyle w:val="Emphasis"/>
          <w:highlight w:val="yellow"/>
        </w:rPr>
        <w:t>about products</w:t>
      </w:r>
      <w:r w:rsidRPr="00CB2498">
        <w:rPr>
          <w:rStyle w:val="Emphasis"/>
        </w:rPr>
        <w:t xml:space="preserve">, such as a used car’s quality, </w:t>
      </w:r>
      <w:r w:rsidRPr="00044FEC">
        <w:rPr>
          <w:rStyle w:val="Emphasis"/>
          <w:highlight w:val="yellow"/>
        </w:rPr>
        <w:t xml:space="preserve">consumers </w:t>
      </w:r>
      <w:r w:rsidRPr="00647529">
        <w:rPr>
          <w:rStyle w:val="Emphasis"/>
        </w:rPr>
        <w:t xml:space="preserve">reasonably </w:t>
      </w:r>
      <w:r w:rsidRPr="00044FEC">
        <w:rPr>
          <w:rStyle w:val="Emphasis"/>
          <w:highlight w:val="yellow"/>
        </w:rPr>
        <w:t>respond by discounting all</w:t>
      </w:r>
      <w:r w:rsidRPr="00CB2498">
        <w:rPr>
          <w:rStyle w:val="Emphasis"/>
        </w:rPr>
        <w:t xml:space="preserve"> such </w:t>
      </w:r>
      <w:r w:rsidRPr="00044FEC">
        <w:rPr>
          <w:rStyle w:val="Emphasis"/>
          <w:highlight w:val="yellow"/>
        </w:rPr>
        <w:t>claims</w:t>
      </w:r>
      <w:r w:rsidRPr="00CB2498">
        <w:rPr>
          <w:rStyle w:val="Emphasis"/>
        </w:rPr>
        <w:t>.</w:t>
      </w:r>
      <w:r w:rsidRPr="00CB2498">
        <w:rPr>
          <w:rStyle w:val="StyleUnderline"/>
        </w:rPr>
        <w:t xml:space="preserve"> This distrust means </w:t>
      </w:r>
      <w:r w:rsidRPr="00647529">
        <w:rPr>
          <w:rStyle w:val="StyleUnderline"/>
        </w:rPr>
        <w:t xml:space="preserve">that </w:t>
      </w:r>
      <w:r w:rsidRPr="00044FEC">
        <w:rPr>
          <w:rStyle w:val="StyleUnderline"/>
          <w:highlight w:val="yellow"/>
        </w:rPr>
        <w:t>producers with actually superior products cannot charge the amount</w:t>
      </w:r>
      <w:r w:rsidRPr="00647529">
        <w:rPr>
          <w:rStyle w:val="StyleUnderline"/>
        </w:rPr>
        <w:t xml:space="preserve"> consumers would pay</w:t>
      </w:r>
      <w:r w:rsidRPr="00CB2498">
        <w:rPr>
          <w:rStyle w:val="StyleUnderline"/>
        </w:rPr>
        <w:t xml:space="preserve"> if they believed the superiority claim, which </w:t>
      </w:r>
      <w:r w:rsidRPr="00044FEC">
        <w:rPr>
          <w:rStyle w:val="StyleUnderline"/>
          <w:highlight w:val="yellow"/>
        </w:rPr>
        <w:t>pushes superior</w:t>
      </w:r>
      <w:r w:rsidRPr="00CB2498">
        <w:rPr>
          <w:rStyle w:val="StyleUnderline"/>
        </w:rPr>
        <w:t xml:space="preserve"> (but more expensive to produce) </w:t>
      </w:r>
      <w:r w:rsidRPr="00044FEC">
        <w:rPr>
          <w:rStyle w:val="StyleUnderline"/>
          <w:highlight w:val="yellow"/>
        </w:rPr>
        <w:t>products out of the market.</w:t>
      </w:r>
      <w:r>
        <w:rPr>
          <w:rStyle w:val="StyleUnderline"/>
        </w:rPr>
        <w:t xml:space="preserve"> </w:t>
      </w:r>
      <w:r w:rsidRPr="00044FEC">
        <w:rPr>
          <w:rStyle w:val="StyleUnderline"/>
          <w:highlight w:val="yellow"/>
        </w:rPr>
        <w:t>If truthful advertisers are not able to guarantee their claims, producers unable to compete</w:t>
      </w:r>
      <w:r w:rsidRPr="00CB2498">
        <w:rPr>
          <w:rStyle w:val="StyleUnderline"/>
        </w:rPr>
        <w:t xml:space="preserve"> on their product characteristics suffer. And </w:t>
      </w:r>
      <w:r w:rsidRPr="00647529">
        <w:rPr>
          <w:rStyle w:val="StyleUnderline"/>
        </w:rPr>
        <w:t>consumers are harmed by an unattractive</w:t>
      </w:r>
      <w:r w:rsidRPr="00CB2498">
        <w:rPr>
          <w:rStyle w:val="StyleUnderline"/>
        </w:rPr>
        <w:t xml:space="preserve"> (and perhaps even harmful, in the case of false</w:t>
      </w:r>
      <w:r>
        <w:rPr>
          <w:rStyle w:val="StyleUnderline"/>
        </w:rPr>
        <w:t xml:space="preserve"> </w:t>
      </w:r>
      <w:r w:rsidRPr="00CB2498">
        <w:rPr>
          <w:rStyle w:val="StyleUnderline"/>
        </w:rPr>
        <w:t>health or safety claims) mix of products</w:t>
      </w:r>
      <w:r w:rsidRPr="00CB2498">
        <w:rPr>
          <w:sz w:val="16"/>
        </w:rPr>
        <w:t xml:space="preserve">. Meanwhile, many false advertising techniques can be readily repurposed for new uses, meaning </w:t>
      </w:r>
      <w:r w:rsidRPr="00CB2498">
        <w:rPr>
          <w:rStyle w:val="StyleUnderline"/>
        </w:rPr>
        <w:t xml:space="preserve">that </w:t>
      </w:r>
      <w:r w:rsidRPr="00044FEC">
        <w:rPr>
          <w:rStyle w:val="StyleUnderline"/>
          <w:highlight w:val="yellow"/>
        </w:rPr>
        <w:t>a false advertiser can go from success to success in the absence of false advertising liability</w:t>
      </w:r>
      <w:r w:rsidRPr="00CB2498">
        <w:rPr>
          <w:rStyle w:val="StyleUnderline"/>
        </w:rPr>
        <w:t>.</w:t>
      </w:r>
      <w:r w:rsidRPr="00CB2498">
        <w:rPr>
          <w:sz w:val="16"/>
        </w:rPr>
        <w:t xml:space="preserve">100 Regulation that suppresses false claims—especially where such claims are most likely to have an effect—thus does more than protect individual consumers from fraud. It allows truthful producers to compete on a level playing field. In other words, addressing false advertising protects competition, not just competitors. </w:t>
      </w:r>
      <w:r w:rsidRPr="00CB2498">
        <w:rPr>
          <w:rStyle w:val="StyleUnderline"/>
        </w:rPr>
        <w:t xml:space="preserve">The </w:t>
      </w:r>
      <w:r w:rsidRPr="00044FEC">
        <w:rPr>
          <w:rStyle w:val="StyleUnderline"/>
          <w:highlight w:val="yellow"/>
        </w:rPr>
        <w:t>Supreme Court</w:t>
      </w:r>
      <w:r w:rsidRPr="00CB2498">
        <w:rPr>
          <w:rStyle w:val="StyleUnderline"/>
        </w:rPr>
        <w:t xml:space="preserve"> relied on Akerlof’s insights when it </w:t>
      </w:r>
      <w:r w:rsidRPr="00044FEC">
        <w:rPr>
          <w:rStyle w:val="StyleUnderline"/>
          <w:highlight w:val="yellow"/>
        </w:rPr>
        <w:t>endorsed the pro-competitive effects of restrictions on false advertising</w:t>
      </w:r>
      <w:r w:rsidRPr="00CB2498">
        <w:rPr>
          <w:rStyle w:val="StyleUnderline"/>
        </w:rPr>
        <w:t>. In California Dental</w:t>
      </w:r>
      <w:r>
        <w:rPr>
          <w:rStyle w:val="StyleUnderline"/>
        </w:rPr>
        <w:t xml:space="preserve"> </w:t>
      </w:r>
      <w:r w:rsidRPr="00CB2498">
        <w:rPr>
          <w:rStyle w:val="StyleUnderline"/>
        </w:rPr>
        <w:t>Ass’n v. FTC, the Court addressed a dental association’s attempts to restrict</w:t>
      </w:r>
      <w:r>
        <w:rPr>
          <w:rStyle w:val="StyleUnderline"/>
        </w:rPr>
        <w:t xml:space="preserve"> </w:t>
      </w:r>
      <w:r w:rsidRPr="00CB2498">
        <w:rPr>
          <w:rStyle w:val="StyleUnderline"/>
        </w:rPr>
        <w:t>“false or misleading” advertising that imposed significant limits on advertising “low prices” or other general price claims</w:t>
      </w:r>
      <w:r w:rsidRPr="00CB2498">
        <w:rPr>
          <w:sz w:val="16"/>
        </w:rPr>
        <w:t xml:space="preserve">.101 </w:t>
      </w:r>
      <w:r w:rsidRPr="00CB2498">
        <w:rPr>
          <w:rStyle w:val="Emphasis"/>
        </w:rPr>
        <w:t>The Court rejected the idea that</w:t>
      </w:r>
      <w:r>
        <w:rPr>
          <w:rStyle w:val="Emphasis"/>
        </w:rPr>
        <w:t xml:space="preserve"> </w:t>
      </w:r>
      <w:r w:rsidRPr="00CB2498">
        <w:rPr>
          <w:rStyle w:val="Emphasis"/>
        </w:rPr>
        <w:t>such limits were inherently anticompetitive.</w:t>
      </w:r>
      <w:r w:rsidRPr="00CB2498">
        <w:rPr>
          <w:sz w:val="16"/>
        </w:rPr>
        <w:t xml:space="preserve"> Especially where information is hard to evaluate, even broad restrictions with the aim of preventing false advertising can be procompetitive.102 </w:t>
      </w:r>
      <w:r w:rsidRPr="00044FEC">
        <w:rPr>
          <w:rStyle w:val="StyleUnderline"/>
          <w:highlight w:val="yellow"/>
        </w:rPr>
        <w:t>When false advertising threatens harms to the market as a whole, antitrust liability offers advantages over false advertising law</w:t>
      </w:r>
      <w:r w:rsidRPr="004F68B4">
        <w:rPr>
          <w:rStyle w:val="StyleUnderline"/>
        </w:rPr>
        <w:t xml:space="preserve">. </w:t>
      </w:r>
      <w:r w:rsidRPr="00CB2498">
        <w:rPr>
          <w:sz w:val="16"/>
        </w:rPr>
        <w:t xml:space="preserve">For starters, </w:t>
      </w:r>
      <w:r w:rsidRPr="004F68B4">
        <w:rPr>
          <w:rStyle w:val="StyleUnderline"/>
        </w:rPr>
        <w:t xml:space="preserve">antitrust offers a </w:t>
      </w:r>
      <w:r w:rsidRPr="00044FEC">
        <w:rPr>
          <w:rStyle w:val="StyleUnderline"/>
          <w:highlight w:val="yellow"/>
        </w:rPr>
        <w:t>more powerful toolkit</w:t>
      </w:r>
      <w:r w:rsidRPr="004F68B4">
        <w:rPr>
          <w:rStyle w:val="StyleUnderline"/>
        </w:rPr>
        <w:t xml:space="preserve"> deterring this conduct. Although false</w:t>
      </w:r>
      <w:r>
        <w:rPr>
          <w:rStyle w:val="StyleUnderline"/>
        </w:rPr>
        <w:t xml:space="preserve"> </w:t>
      </w:r>
      <w:r w:rsidRPr="004F68B4">
        <w:rPr>
          <w:rStyle w:val="StyleUnderline"/>
        </w:rPr>
        <w:t>advertising law allows recovery of damages (albeit not as a penalty) and</w:t>
      </w:r>
      <w:r>
        <w:rPr>
          <w:rStyle w:val="StyleUnderline"/>
        </w:rPr>
        <w:t xml:space="preserve"> </w:t>
      </w:r>
      <w:r w:rsidRPr="004F68B4">
        <w:rPr>
          <w:rStyle w:val="StyleUnderline"/>
        </w:rPr>
        <w:t>disgorgement of the profits from false advertising, courts impose high barriers</w:t>
      </w:r>
      <w:r>
        <w:rPr>
          <w:rStyle w:val="StyleUnderline"/>
        </w:rPr>
        <w:t xml:space="preserve"> </w:t>
      </w:r>
      <w:r w:rsidRPr="004F68B4">
        <w:rPr>
          <w:rStyle w:val="StyleUnderline"/>
        </w:rPr>
        <w:t>to disgorgement, including requiring a showing of willfulness</w:t>
      </w:r>
      <w:r w:rsidRPr="00CB2498">
        <w:rPr>
          <w:sz w:val="16"/>
        </w:rPr>
        <w:t xml:space="preserve">. In addition, </w:t>
      </w:r>
      <w:r w:rsidRPr="004F68B4">
        <w:rPr>
          <w:rStyle w:val="StyleUnderline"/>
        </w:rPr>
        <w:t>courts have required plaintiffs to show a robust connection to the harm</w:t>
      </w:r>
      <w:r>
        <w:rPr>
          <w:rStyle w:val="StyleUnderline"/>
        </w:rPr>
        <w:t xml:space="preserve"> </w:t>
      </w:r>
      <w:r w:rsidRPr="004F68B4">
        <w:rPr>
          <w:rStyle w:val="StyleUnderline"/>
        </w:rPr>
        <w:t>suffered to receive damages or disgorgement of profits</w:t>
      </w:r>
      <w:r w:rsidRPr="00CB2498">
        <w:rPr>
          <w:sz w:val="16"/>
        </w:rPr>
        <w:t xml:space="preserve">. As a result, </w:t>
      </w:r>
      <w:r w:rsidRPr="00044FEC">
        <w:rPr>
          <w:rStyle w:val="StyleUnderline"/>
          <w:highlight w:val="yellow"/>
        </w:rPr>
        <w:t>courts have denied awards in precisely the cases of concern</w:t>
      </w:r>
      <w:r w:rsidRPr="004F68B4">
        <w:rPr>
          <w:rStyle w:val="StyleUnderline"/>
        </w:rPr>
        <w:t xml:space="preserve">: where there are a </w:t>
      </w:r>
      <w:r w:rsidRPr="00044FEC">
        <w:rPr>
          <w:rStyle w:val="StyleUnderline"/>
          <w:highlight w:val="yellow"/>
        </w:rPr>
        <w:t xml:space="preserve">small number of </w:t>
      </w:r>
      <w:r w:rsidRPr="00647529">
        <w:rPr>
          <w:rStyle w:val="StyleUnderline"/>
        </w:rPr>
        <w:t xml:space="preserve">potential </w:t>
      </w:r>
      <w:r w:rsidRPr="00044FEC">
        <w:rPr>
          <w:rStyle w:val="StyleUnderline"/>
          <w:highlight w:val="yellow"/>
        </w:rPr>
        <w:t>competitors</w:t>
      </w:r>
      <w:r w:rsidRPr="004F68B4">
        <w:rPr>
          <w:rStyle w:val="StyleUnderline"/>
        </w:rPr>
        <w:t xml:space="preserve"> and </w:t>
      </w:r>
      <w:r w:rsidRPr="00044FEC">
        <w:rPr>
          <w:rStyle w:val="StyleUnderline"/>
          <w:highlight w:val="yellow"/>
        </w:rPr>
        <w:t>where some of the monopolist’s gains</w:t>
      </w:r>
      <w:r>
        <w:rPr>
          <w:rStyle w:val="StyleUnderline"/>
        </w:rPr>
        <w:t xml:space="preserve"> </w:t>
      </w:r>
      <w:r w:rsidRPr="004F68B4">
        <w:rPr>
          <w:rStyle w:val="StyleUnderline"/>
        </w:rPr>
        <w:t xml:space="preserve">from false advertising likely </w:t>
      </w:r>
      <w:r w:rsidRPr="00044FEC">
        <w:rPr>
          <w:rStyle w:val="StyleUnderline"/>
          <w:highlight w:val="yellow"/>
        </w:rPr>
        <w:t>came at the expense of the overall market rather than a single plaintiff, making it difficult to allocate false advertising-based damage awards</w:t>
      </w:r>
      <w:r w:rsidRPr="004F68B4">
        <w:rPr>
          <w:rStyle w:val="StyleUnderline"/>
        </w:rPr>
        <w:t>.</w:t>
      </w:r>
      <w:r w:rsidRPr="00CB2498">
        <w:rPr>
          <w:sz w:val="16"/>
        </w:rPr>
        <w:t xml:space="preserve">103 There are two key ways in which antitrust offers more powerful protection against monopolists’ false advertising than federal false advertising law: remedies and eligible plaintiffs. </w:t>
      </w:r>
      <w:r w:rsidRPr="00CB2498">
        <w:rPr>
          <w:rStyle w:val="StyleUnderline"/>
        </w:rPr>
        <w:t>First, antitrust offers the more powerful</w:t>
      </w:r>
      <w:r>
        <w:rPr>
          <w:rStyle w:val="StyleUnderline"/>
        </w:rPr>
        <w:t xml:space="preserve"> </w:t>
      </w:r>
      <w:r w:rsidRPr="00CB2498">
        <w:rPr>
          <w:rStyle w:val="StyleUnderline"/>
        </w:rPr>
        <w:t xml:space="preserve">remedies of </w:t>
      </w:r>
      <w:r w:rsidRPr="00044FEC">
        <w:rPr>
          <w:rStyle w:val="StyleUnderline"/>
          <w:highlight w:val="yellow"/>
        </w:rPr>
        <w:t>treble damages and automatic</w:t>
      </w:r>
      <w:r w:rsidRPr="00CB2498">
        <w:rPr>
          <w:rStyle w:val="StyleUnderline"/>
        </w:rPr>
        <w:t xml:space="preserve"> (as opposed to the Lanham Act’s</w:t>
      </w:r>
      <w:r>
        <w:rPr>
          <w:rStyle w:val="StyleUnderline"/>
        </w:rPr>
        <w:t xml:space="preserve"> </w:t>
      </w:r>
      <w:r w:rsidRPr="00CB2498">
        <w:rPr>
          <w:rStyle w:val="StyleUnderline"/>
        </w:rPr>
        <w:t xml:space="preserve">exceptional104) </w:t>
      </w:r>
      <w:r w:rsidRPr="00044FEC">
        <w:rPr>
          <w:rStyle w:val="StyleUnderline"/>
          <w:highlight w:val="yellow"/>
        </w:rPr>
        <w:t>attorneys’ fees</w:t>
      </w:r>
      <w:r w:rsidRPr="00CB2498">
        <w:rPr>
          <w:rStyle w:val="StyleUnderline"/>
        </w:rPr>
        <w:t xml:space="preserve"> that promise to provide </w:t>
      </w:r>
      <w:r w:rsidRPr="00044FEC">
        <w:rPr>
          <w:rStyle w:val="StyleUnderline"/>
          <w:highlight w:val="yellow"/>
        </w:rPr>
        <w:t>robust deterrence against companies</w:t>
      </w:r>
      <w:r w:rsidRPr="00CB2498">
        <w:rPr>
          <w:rStyle w:val="StyleUnderline"/>
        </w:rPr>
        <w:t xml:space="preserve"> considering this behavior. Antitrust also offers </w:t>
      </w:r>
      <w:r w:rsidRPr="00044FEC">
        <w:rPr>
          <w:rStyle w:val="StyleUnderline"/>
          <w:highlight w:val="yellow"/>
        </w:rPr>
        <w:t>injunctive relief</w:t>
      </w:r>
      <w:r w:rsidRPr="00CB2498">
        <w:rPr>
          <w:rStyle w:val="StyleUnderline"/>
        </w:rPr>
        <w:t xml:space="preserve"> preventing the continuation of the conduct.</w:t>
      </w:r>
      <w:r w:rsidRPr="00CB2498">
        <w:rPr>
          <w:sz w:val="16"/>
        </w:rPr>
        <w:t xml:space="preserve"> </w:t>
      </w:r>
      <w:r w:rsidRPr="00CB2498">
        <w:rPr>
          <w:rStyle w:val="StyleUnderline"/>
        </w:rPr>
        <w:t>While a Lanham Act false</w:t>
      </w:r>
      <w:r>
        <w:rPr>
          <w:rStyle w:val="StyleUnderline"/>
        </w:rPr>
        <w:t xml:space="preserve"> </w:t>
      </w:r>
      <w:r w:rsidRPr="00CB2498">
        <w:rPr>
          <w:rStyle w:val="StyleUnderline"/>
        </w:rPr>
        <w:t>advertising injunction generally is limited to the specific false claims that have</w:t>
      </w:r>
      <w:r>
        <w:rPr>
          <w:rStyle w:val="StyleUnderline"/>
        </w:rPr>
        <w:t xml:space="preserve"> </w:t>
      </w:r>
      <w:r w:rsidRPr="00CB2498">
        <w:rPr>
          <w:rStyle w:val="StyleUnderline"/>
        </w:rPr>
        <w:t>been proven, an antitrust injunction could more generally target false</w:t>
      </w:r>
      <w:r>
        <w:rPr>
          <w:rStyle w:val="StyleUnderline"/>
        </w:rPr>
        <w:t xml:space="preserve"> </w:t>
      </w:r>
      <w:r w:rsidRPr="00CB2498">
        <w:rPr>
          <w:rStyle w:val="StyleUnderline"/>
        </w:rPr>
        <w:t>advertising and marketwide harm to competition</w:t>
      </w:r>
      <w:r w:rsidRPr="00CB2498">
        <w:rPr>
          <w:sz w:val="16"/>
        </w:rPr>
        <w:t>.105 Antitrust offers a more expansive territorial jurisdiction.106</w:t>
      </w:r>
    </w:p>
    <w:p w14:paraId="68FA2926" w14:textId="77777777" w:rsidR="00075E00" w:rsidRPr="00895D89" w:rsidRDefault="00075E00" w:rsidP="00075E00"/>
    <w:p w14:paraId="60097A28" w14:textId="77777777" w:rsidR="00075E00" w:rsidRDefault="00075E00" w:rsidP="00075E00">
      <w:pPr>
        <w:pStyle w:val="Heading3"/>
      </w:pPr>
      <w:r>
        <w:lastRenderedPageBreak/>
        <w:t>Plan</w:t>
      </w:r>
    </w:p>
    <w:p w14:paraId="66A04B30" w14:textId="77777777" w:rsidR="00075E00" w:rsidRDefault="00075E00" w:rsidP="00075E00">
      <w:pPr>
        <w:pStyle w:val="Heading4"/>
      </w:pPr>
      <w:r>
        <w:t xml:space="preserve">The United States federal government should substantially increase prohibitions on false advertising by applying a presumption that monopolists engaging in false advertising violate antitrust law and are subject to Penalty Offense Authority enforcement by the Federal Trade Commission. </w:t>
      </w:r>
    </w:p>
    <w:p w14:paraId="2E71578A" w14:textId="77777777" w:rsidR="00075E00" w:rsidRDefault="00075E00" w:rsidP="00075E00"/>
    <w:p w14:paraId="4D382093" w14:textId="77777777" w:rsidR="00075E00" w:rsidRPr="004C0FF6" w:rsidRDefault="00075E00" w:rsidP="00075E00">
      <w:pPr>
        <w:pStyle w:val="Heading3"/>
      </w:pPr>
      <w:r w:rsidRPr="004C0FF6">
        <w:lastRenderedPageBreak/>
        <w:t>FTC Advantage</w:t>
      </w:r>
      <w:r>
        <w:t xml:space="preserve"> </w:t>
      </w:r>
      <w:r w:rsidRPr="004C0FF6">
        <w:t>– 1AC</w:t>
      </w:r>
    </w:p>
    <w:p w14:paraId="7D468044" w14:textId="77777777" w:rsidR="00075E00" w:rsidRDefault="00075E00" w:rsidP="00075E00"/>
    <w:p w14:paraId="14B39AE1" w14:textId="77777777" w:rsidR="00075E00" w:rsidRPr="004C0FF6" w:rsidRDefault="00075E00" w:rsidP="00075E00">
      <w:pPr>
        <w:pStyle w:val="Heading4"/>
        <w:rPr>
          <w:rStyle w:val="Style13ptBold"/>
          <w:b/>
          <w:bCs w:val="0"/>
        </w:rPr>
      </w:pPr>
      <w:r>
        <w:rPr>
          <w:rStyle w:val="Style13ptBold"/>
          <w:b/>
          <w:bCs w:val="0"/>
        </w:rPr>
        <w:t xml:space="preserve">FTC failure to prohibit false advertising is an </w:t>
      </w:r>
      <w:r>
        <w:rPr>
          <w:rStyle w:val="Style13ptBold"/>
          <w:b/>
          <w:bCs w:val="0"/>
          <w:u w:val="single"/>
        </w:rPr>
        <w:t>existential threat to the agency</w:t>
      </w:r>
      <w:r>
        <w:rPr>
          <w:rStyle w:val="Style13ptBold"/>
          <w:b/>
          <w:bCs w:val="0"/>
        </w:rPr>
        <w:t xml:space="preserve">. Invoking </w:t>
      </w:r>
      <w:r>
        <w:rPr>
          <w:rStyle w:val="Style13ptBold"/>
          <w:b/>
          <w:bCs w:val="0"/>
          <w:u w:val="single"/>
        </w:rPr>
        <w:t>market-wide</w:t>
      </w:r>
      <w:r>
        <w:rPr>
          <w:rStyle w:val="Style13ptBold"/>
          <w:b/>
          <w:bCs w:val="0"/>
        </w:rPr>
        <w:t xml:space="preserve"> Section 5 penalty offense authority (POA) </w:t>
      </w:r>
      <w:r>
        <w:rPr>
          <w:rStyle w:val="Style13ptBold"/>
          <w:b/>
          <w:bCs w:val="0"/>
          <w:u w:val="single"/>
        </w:rPr>
        <w:t>restores</w:t>
      </w:r>
      <w:r>
        <w:rPr>
          <w:rStyle w:val="Style13ptBold"/>
          <w:b/>
          <w:bCs w:val="0"/>
        </w:rPr>
        <w:t xml:space="preserve"> FTC credibility, </w:t>
      </w:r>
      <w:r>
        <w:rPr>
          <w:rStyle w:val="Style13ptBold"/>
          <w:b/>
          <w:bCs w:val="0"/>
          <w:u w:val="single"/>
        </w:rPr>
        <w:t>boosts fraud deterrence</w:t>
      </w:r>
      <w:r w:rsidRPr="009602CA">
        <w:rPr>
          <w:rStyle w:val="Style13ptBold"/>
          <w:b/>
          <w:bCs w:val="0"/>
        </w:rPr>
        <w:t>,</w:t>
      </w:r>
      <w:r>
        <w:rPr>
          <w:rStyle w:val="Style13ptBold"/>
          <w:b/>
          <w:bCs w:val="0"/>
        </w:rPr>
        <w:t xml:space="preserve"> and </w:t>
      </w:r>
      <w:r>
        <w:rPr>
          <w:rStyle w:val="Style13ptBold"/>
          <w:b/>
          <w:bCs w:val="0"/>
          <w:u w:val="single"/>
        </w:rPr>
        <w:t>reduces litigation</w:t>
      </w:r>
      <w:r>
        <w:rPr>
          <w:rStyle w:val="Style13ptBold"/>
          <w:b/>
          <w:bCs w:val="0"/>
        </w:rPr>
        <w:t xml:space="preserve"> </w:t>
      </w:r>
    </w:p>
    <w:p w14:paraId="49496C0D" w14:textId="77777777" w:rsidR="00075E00" w:rsidRPr="004C0FF6" w:rsidRDefault="00075E00" w:rsidP="00075E00">
      <w:r w:rsidRPr="004C0FF6">
        <w:rPr>
          <w:rStyle w:val="Style13ptBold"/>
        </w:rPr>
        <w:t>Lee, 21</w:t>
      </w:r>
      <w:r w:rsidRPr="004C0FF6">
        <w:t xml:space="preserve"> – </w:t>
      </w:r>
      <w:r>
        <w:t xml:space="preserve">Bethany, J.D. Candidate, University of Pennsylvania Law School. “Reviving the Power of the FTC,” The Regulatory Review, May 17, </w:t>
      </w:r>
      <w:hyperlink r:id="rId7" w:history="1">
        <w:r w:rsidRPr="00E366EB">
          <w:rPr>
            <w:rStyle w:val="Hyperlink"/>
          </w:rPr>
          <w:t>https://www.theregreview.org/2021/03/17/lee-reviving-power-of-ftc/</w:t>
        </w:r>
      </w:hyperlink>
      <w:r>
        <w:t xml:space="preserve"> -- Iowa </w:t>
      </w:r>
    </w:p>
    <w:p w14:paraId="20C2FF0C" w14:textId="77777777" w:rsidR="00075E00" w:rsidRPr="000A272B" w:rsidRDefault="00075E00" w:rsidP="00075E00">
      <w:pPr>
        <w:rPr>
          <w:rStyle w:val="StyleUnderline"/>
        </w:rPr>
      </w:pPr>
      <w:r w:rsidRPr="008E10BF">
        <w:rPr>
          <w:rStyle w:val="StyleUnderline"/>
          <w:highlight w:val="cyan"/>
        </w:rPr>
        <w:t>The</w:t>
      </w:r>
      <w:r>
        <w:t xml:space="preserve"> Federal Trade Commission (</w:t>
      </w:r>
      <w:r w:rsidRPr="008E10BF">
        <w:rPr>
          <w:rStyle w:val="StyleUnderline"/>
          <w:highlight w:val="cyan"/>
        </w:rPr>
        <w:t>FTC</w:t>
      </w:r>
      <w:r w:rsidRPr="000A272B">
        <w:rPr>
          <w:rStyle w:val="StyleUnderline"/>
        </w:rPr>
        <w:t xml:space="preserve">) may </w:t>
      </w:r>
      <w:r w:rsidRPr="008E10BF">
        <w:rPr>
          <w:rStyle w:val="Emphasis"/>
          <w:highlight w:val="cyan"/>
        </w:rPr>
        <w:t>face an existential threat</w:t>
      </w:r>
      <w:r w:rsidRPr="004202A4">
        <w:rPr>
          <w:rStyle w:val="StyleUnderline"/>
        </w:rPr>
        <w:t xml:space="preserve"> to its ability to hold corporate lawbreakers accountable</w:t>
      </w:r>
      <w:r w:rsidRPr="004202A4">
        <w:t>. A pending U.</w:t>
      </w:r>
      <w:r>
        <w:t xml:space="preserve">S. Supreme Court case threatens the FTC’s ability to seek monetary relief from wrongdoers, while </w:t>
      </w:r>
      <w:r w:rsidRPr="008E10BF">
        <w:rPr>
          <w:rStyle w:val="StyleUnderline"/>
          <w:highlight w:val="cyan"/>
        </w:rPr>
        <w:t>mounting</w:t>
      </w:r>
      <w:r w:rsidRPr="000A272B">
        <w:rPr>
          <w:rStyle w:val="StyleUnderline"/>
        </w:rPr>
        <w:t xml:space="preserve"> public </w:t>
      </w:r>
      <w:r w:rsidRPr="008E10BF">
        <w:rPr>
          <w:rStyle w:val="StyleUnderline"/>
          <w:highlight w:val="cyan"/>
        </w:rPr>
        <w:t>concerns about</w:t>
      </w:r>
      <w:r w:rsidRPr="000A272B">
        <w:rPr>
          <w:rStyle w:val="StyleUnderline"/>
        </w:rPr>
        <w:t xml:space="preserve"> the adequacy of the </w:t>
      </w:r>
      <w:r w:rsidRPr="008E10BF">
        <w:rPr>
          <w:rStyle w:val="StyleUnderline"/>
          <w:highlight w:val="cyan"/>
        </w:rPr>
        <w:t>FTC</w:t>
      </w:r>
      <w:r w:rsidRPr="004202A4">
        <w:rPr>
          <w:rStyle w:val="StyleUnderline"/>
        </w:rPr>
        <w:t xml:space="preserve">’s </w:t>
      </w:r>
      <w:r w:rsidRPr="008E10BF">
        <w:rPr>
          <w:rStyle w:val="StyleUnderline"/>
          <w:highlight w:val="cyan"/>
        </w:rPr>
        <w:t xml:space="preserve">enforcement have led to a </w:t>
      </w:r>
      <w:r w:rsidRPr="008E10BF">
        <w:rPr>
          <w:rStyle w:val="Emphasis"/>
          <w:highlight w:val="cyan"/>
        </w:rPr>
        <w:t>crisis of confidence in the agency</w:t>
      </w:r>
      <w:r w:rsidRPr="000A272B">
        <w:rPr>
          <w:rStyle w:val="StyleUnderline"/>
        </w:rPr>
        <w:t>.</w:t>
      </w:r>
    </w:p>
    <w:p w14:paraId="73BF3E68" w14:textId="77777777" w:rsidR="00075E00" w:rsidRPr="004202A4" w:rsidRDefault="00075E00" w:rsidP="00075E00">
      <w:r w:rsidRPr="008E10BF">
        <w:rPr>
          <w:rStyle w:val="StyleUnderline"/>
          <w:highlight w:val="cyan"/>
        </w:rPr>
        <w:t>The solution</w:t>
      </w:r>
      <w:r w:rsidRPr="000A272B">
        <w:rPr>
          <w:rStyle w:val="StyleUnderline"/>
        </w:rPr>
        <w:t xml:space="preserve"> to this urgent </w:t>
      </w:r>
      <w:r w:rsidRPr="004202A4">
        <w:rPr>
          <w:rStyle w:val="StyleUnderline"/>
        </w:rPr>
        <w:t>crisis involves restoring a key FTC authority</w:t>
      </w:r>
      <w:r w:rsidRPr="004202A4">
        <w:t>, according to a new paper by FTC Commissioner Rohit Chopra and his attorney advisor Samuel Levine.</w:t>
      </w:r>
    </w:p>
    <w:p w14:paraId="0ACA0DD3" w14:textId="77777777" w:rsidR="00075E00" w:rsidRDefault="00075E00" w:rsidP="00075E00">
      <w:r w:rsidRPr="004202A4">
        <w:t>After tracing the history of the FTC’s enforcement</w:t>
      </w:r>
      <w:r>
        <w:t xml:space="preserve"> tools and explaining their current inadequacy, </w:t>
      </w:r>
      <w:r w:rsidRPr="000A272B">
        <w:rPr>
          <w:rStyle w:val="StyleUnderline"/>
        </w:rPr>
        <w:t xml:space="preserve">Chopra and Levine argue that </w:t>
      </w:r>
      <w:r w:rsidRPr="008E10BF">
        <w:rPr>
          <w:rStyle w:val="Emphasis"/>
          <w:highlight w:val="cyan"/>
        </w:rPr>
        <w:t>reviving</w:t>
      </w:r>
      <w:r w:rsidRPr="000A272B">
        <w:rPr>
          <w:rStyle w:val="StyleUnderline"/>
        </w:rPr>
        <w:t xml:space="preserve"> the FTC’s </w:t>
      </w:r>
      <w:r w:rsidRPr="008E10BF">
        <w:rPr>
          <w:rStyle w:val="Emphasis"/>
          <w:highlight w:val="cyan"/>
        </w:rPr>
        <w:t>Penalty Offense Authority will improve the FTC’s effectiveness and regain public confidence</w:t>
      </w:r>
      <w:r w:rsidRPr="000A272B">
        <w:rPr>
          <w:rStyle w:val="StyleUnderline"/>
        </w:rPr>
        <w:t xml:space="preserve"> by increasing deterrence and ensuring fairness for honest firms</w:t>
      </w:r>
      <w:r>
        <w:t>.</w:t>
      </w:r>
    </w:p>
    <w:p w14:paraId="04811CD1" w14:textId="77777777" w:rsidR="00075E00" w:rsidRDefault="00075E00" w:rsidP="00075E00">
      <w:r>
        <w:t>Established by the FTC Act, the FTC has a mission to “protect consumers and competition by preventing anticompetitive, deceptive, and unfair business practices.” Chopra and Levine, however, highlight the FTC’s concerning track record in fulfilling this mission.</w:t>
      </w:r>
    </w:p>
    <w:p w14:paraId="683B2423" w14:textId="77777777" w:rsidR="00075E00" w:rsidRDefault="00075E00" w:rsidP="00075E00">
      <w:r>
        <w:t>In the 1980s, the FTC’s leadership viewed markets as self-correcting, and the agency shifted its focus from market-wide abuses to “small-scale criminal fraud.” Seeking to avoid the derisive label of a “national nanny,” the FTC began to disarm the administrative state by halving the agency’s staff, reversing rulemakings, and adopting policies restricting the agency’s own authority.</w:t>
      </w:r>
    </w:p>
    <w:p w14:paraId="3FE644FB" w14:textId="77777777" w:rsidR="00075E00" w:rsidRPr="000A272B" w:rsidRDefault="00075E00" w:rsidP="00075E00">
      <w:pPr>
        <w:rPr>
          <w:rStyle w:val="StyleUnderline"/>
        </w:rPr>
      </w:pPr>
      <w:r w:rsidRPr="000A272B">
        <w:rPr>
          <w:rStyle w:val="StyleUnderline"/>
        </w:rPr>
        <w:t>The FTC’s ideology of the 1980s had lasting consequences</w:t>
      </w:r>
      <w:r>
        <w:t xml:space="preserve">, according to Chopra and Levine. In the 1990s, </w:t>
      </w:r>
      <w:r w:rsidRPr="000A272B">
        <w:rPr>
          <w:rStyle w:val="StyleUnderline"/>
        </w:rPr>
        <w:t>the agency failed to challenge tobacco advertising directed at children</w:t>
      </w:r>
      <w:r w:rsidRPr="004202A4">
        <w:rPr>
          <w:rStyle w:val="StyleUnderline"/>
        </w:rPr>
        <w:t xml:space="preserve">. </w:t>
      </w:r>
      <w:r w:rsidRPr="004202A4">
        <w:rPr>
          <w:rStyle w:val="StyleUnderline"/>
          <w:highlight w:val="cyan"/>
        </w:rPr>
        <w:t xml:space="preserve">In the 2000s, the FTC took </w:t>
      </w:r>
      <w:r w:rsidRPr="004202A4">
        <w:rPr>
          <w:rStyle w:val="Emphasis"/>
          <w:highlight w:val="cyan"/>
        </w:rPr>
        <w:t>minimal enforcement action</w:t>
      </w:r>
      <w:r w:rsidRPr="000A272B">
        <w:rPr>
          <w:rStyle w:val="StyleUnderline"/>
        </w:rPr>
        <w:t xml:space="preserve"> to prevent the mortgage meltdown</w:t>
      </w:r>
      <w:r>
        <w:t xml:space="preserve">, remaining largely idle as subprime lenders sold loans structured to fail. </w:t>
      </w:r>
      <w:r w:rsidRPr="008E10BF">
        <w:rPr>
          <w:rStyle w:val="StyleUnderline"/>
          <w:highlight w:val="cyan"/>
        </w:rPr>
        <w:t xml:space="preserve">Congress responded by </w:t>
      </w:r>
      <w:r w:rsidRPr="008E10BF">
        <w:rPr>
          <w:rStyle w:val="Emphasis"/>
          <w:highlight w:val="cyan"/>
        </w:rPr>
        <w:t>stripping the FTC of major authorities</w:t>
      </w:r>
      <w:r w:rsidRPr="000A272B">
        <w:rPr>
          <w:rStyle w:val="StyleUnderline"/>
        </w:rPr>
        <w:t xml:space="preserve"> over the financial sector, such as rulemaking on mortgages and debt collection.</w:t>
      </w:r>
    </w:p>
    <w:p w14:paraId="7FF12B18" w14:textId="77777777" w:rsidR="00075E00" w:rsidRPr="000A272B" w:rsidRDefault="00075E00" w:rsidP="00075E00">
      <w:pPr>
        <w:rPr>
          <w:rStyle w:val="StyleUnderline"/>
        </w:rPr>
      </w:pPr>
      <w:r>
        <w:t xml:space="preserve">Chopra and Levine argue that </w:t>
      </w:r>
      <w:r w:rsidRPr="000A272B">
        <w:rPr>
          <w:rStyle w:val="StyleUnderline"/>
        </w:rPr>
        <w:t>the agency’s inaction over several decades has resulted in “massive harm for consumers, small businesses, and the economy.” They call for a shift toward “systematic efforts to combat widespread harms.”</w:t>
      </w:r>
    </w:p>
    <w:p w14:paraId="620F36B8" w14:textId="77777777" w:rsidR="00075E00" w:rsidRDefault="00075E00" w:rsidP="00075E00">
      <w:r w:rsidRPr="000A272B">
        <w:rPr>
          <w:rStyle w:val="StyleUnderline"/>
        </w:rPr>
        <w:t>A key step, say Chopra and Levine, involves resurrecting the agency’s Penalty Offense Authority</w:t>
      </w:r>
      <w:r>
        <w:t>. Codified in Section 5 of the FTC Act, this provision allows the FTC to correct and deter harmful practices.</w:t>
      </w:r>
    </w:p>
    <w:p w14:paraId="7CB32C8C" w14:textId="77777777" w:rsidR="00075E00" w:rsidRPr="000A272B" w:rsidRDefault="00075E00" w:rsidP="00075E00">
      <w:pPr>
        <w:rPr>
          <w:rStyle w:val="StyleUnderline"/>
        </w:rPr>
      </w:pPr>
      <w:r w:rsidRPr="000A272B">
        <w:rPr>
          <w:rStyle w:val="StyleUnderline"/>
        </w:rPr>
        <w:lastRenderedPageBreak/>
        <w:t>Currently, the FTC largely relies on Section 13(b) of the FTC Act, which allows the agency to seek preliminary and permanent relief in federal court. But the use of Section 13(b) has been challenged in multiple cases, including in a pending U.S. Supreme Court case challenging the FTC’s authority to seek equitable monetary relief.</w:t>
      </w:r>
    </w:p>
    <w:p w14:paraId="00C0F2CC" w14:textId="77777777" w:rsidR="00075E00" w:rsidRPr="000A272B" w:rsidRDefault="00075E00" w:rsidP="00075E00">
      <w:pPr>
        <w:rPr>
          <w:rStyle w:val="StyleUnderline"/>
        </w:rPr>
      </w:pPr>
      <w:r w:rsidRPr="00E26A83">
        <w:rPr>
          <w:rStyle w:val="StyleUnderline"/>
        </w:rPr>
        <w:t>Even if courts uphold the use of</w:t>
      </w:r>
      <w:r w:rsidRPr="000A272B">
        <w:rPr>
          <w:rStyle w:val="StyleUnderline"/>
        </w:rPr>
        <w:t xml:space="preserve"> Section </w:t>
      </w:r>
      <w:r w:rsidRPr="004202A4">
        <w:rPr>
          <w:rStyle w:val="Emphasis"/>
          <w:highlight w:val="cyan"/>
        </w:rPr>
        <w:t>13(b)</w:t>
      </w:r>
      <w:r w:rsidRPr="000A272B">
        <w:rPr>
          <w:rStyle w:val="StyleUnderline"/>
        </w:rPr>
        <w:t xml:space="preserve">, argue Chopra and Levine, </w:t>
      </w:r>
      <w:r w:rsidRPr="00E26A83">
        <w:rPr>
          <w:rStyle w:val="StyleUnderline"/>
        </w:rPr>
        <w:t>this</w:t>
      </w:r>
      <w:r w:rsidRPr="000A272B">
        <w:rPr>
          <w:rStyle w:val="StyleUnderline"/>
        </w:rPr>
        <w:t xml:space="preserve"> </w:t>
      </w:r>
      <w:r w:rsidRPr="004202A4">
        <w:rPr>
          <w:rStyle w:val="Emphasis"/>
          <w:highlight w:val="cyan"/>
        </w:rPr>
        <w:t>enforcement</w:t>
      </w:r>
      <w:r w:rsidRPr="00E26A83">
        <w:rPr>
          <w:rStyle w:val="StyleUnderline"/>
        </w:rPr>
        <w:t xml:space="preserve"> tool </w:t>
      </w:r>
      <w:r w:rsidRPr="004202A4">
        <w:rPr>
          <w:rStyle w:val="Emphasis"/>
          <w:highlight w:val="cyan"/>
        </w:rPr>
        <w:t>remains</w:t>
      </w:r>
      <w:r w:rsidRPr="004202A4">
        <w:rPr>
          <w:rStyle w:val="Emphasis"/>
        </w:rPr>
        <w:t xml:space="preserve"> </w:t>
      </w:r>
      <w:r w:rsidRPr="004202A4">
        <w:rPr>
          <w:rStyle w:val="Emphasis"/>
          <w:highlight w:val="cyan"/>
        </w:rPr>
        <w:t>inadequate</w:t>
      </w:r>
      <w:r w:rsidRPr="000A272B">
        <w:rPr>
          <w:rStyle w:val="StyleUnderline"/>
        </w:rPr>
        <w:t xml:space="preserve"> in correcting and deterring widespread harms. To seek monetary relief under Section 13(b), the FTC must approximate harms or unjust gains—a potentially difficult and costly calculation. As a result, the FTC often resorts to no-money settlements that do not adequately deter wrongdoing. In addition, corporate wrongdoers tend to be undeterred by equitable relief sought under Section 13(b) since the worst consequence merely involves returning their earnings.</w:t>
      </w:r>
    </w:p>
    <w:p w14:paraId="052F1A02" w14:textId="77777777" w:rsidR="00075E00" w:rsidRDefault="00075E00" w:rsidP="00075E00">
      <w:r w:rsidRPr="000A272B">
        <w:rPr>
          <w:rStyle w:val="StyleUnderline"/>
        </w:rPr>
        <w:t>Instead of overreliance on Section 13(b), Chopra and Levine advocate greater use of the Penalty Offense Authority under Section 5 of the FTC Act. Under this authority, the FTC can seek civil penalties if the agency issued a final cease-and-desist order determining that a practice is unfair or deceptive and if a party subsequently engaged in that practice</w:t>
      </w:r>
      <w:r>
        <w:t>, knowing that the practice was unfair or deceptive.</w:t>
      </w:r>
    </w:p>
    <w:p w14:paraId="7B058468" w14:textId="77777777" w:rsidR="00075E00" w:rsidRDefault="00075E00" w:rsidP="00075E00">
      <w:r>
        <w:t>Chopra and Levine note that the Penalty Offense Authority provides “strong due process protections for defendants.” For example, parties cannot be held liable unless shown to have actual knowledge of the FTC’s determination. Defendants can also challenge the FTC’s prior determination that the conduct was unlawful.</w:t>
      </w:r>
    </w:p>
    <w:p w14:paraId="1DB592A3" w14:textId="77777777" w:rsidR="00075E00" w:rsidRPr="000A272B" w:rsidRDefault="00075E00" w:rsidP="00075E00">
      <w:pPr>
        <w:rPr>
          <w:rStyle w:val="StyleUnderline"/>
        </w:rPr>
      </w:pPr>
      <w:r w:rsidRPr="000A272B">
        <w:rPr>
          <w:rStyle w:val="StyleUnderline"/>
        </w:rPr>
        <w:t xml:space="preserve">Previously, the FTC </w:t>
      </w:r>
      <w:r w:rsidRPr="004202A4">
        <w:rPr>
          <w:rStyle w:val="StyleUnderline"/>
        </w:rPr>
        <w:t xml:space="preserve">deployed its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uthority to target whole industries</w:t>
      </w:r>
      <w:r w:rsidRPr="004202A4">
        <w:t xml:space="preserve">, in a manner that one FTC commissioner described as “extremely effective and efficient.” </w:t>
      </w:r>
      <w:r w:rsidRPr="004202A4">
        <w:rPr>
          <w:rStyle w:val="StyleUnderline"/>
        </w:rPr>
        <w:t>Nevertheless, the agency’s use of this tool rapidly declined in the 1980s, and it was used only once in the last decade.</w:t>
      </w:r>
    </w:p>
    <w:p w14:paraId="59C72D63" w14:textId="77777777" w:rsidR="00075E00" w:rsidRPr="004C0FF6" w:rsidRDefault="00075E00" w:rsidP="00075E00">
      <w:pPr>
        <w:rPr>
          <w:rStyle w:val="Emphasis"/>
        </w:rPr>
      </w:pPr>
      <w:r w:rsidRPr="00E104F7">
        <w:rPr>
          <w:rStyle w:val="StyleUnderline"/>
        </w:rPr>
        <w:t xml:space="preserve">Calling for </w:t>
      </w:r>
      <w:r w:rsidRPr="008E10BF">
        <w:rPr>
          <w:rStyle w:val="StyleUnderline"/>
          <w:highlight w:val="cyan"/>
        </w:rPr>
        <w:t>renewed</w:t>
      </w:r>
      <w:r w:rsidRPr="00E104F7">
        <w:rPr>
          <w:rStyle w:val="StyleUnderline"/>
        </w:rPr>
        <w:t xml:space="preserve"> use of the </w:t>
      </w:r>
      <w:r w:rsidRPr="00C07AB5">
        <w:rPr>
          <w:rStyle w:val="StyleUnderline"/>
        </w:rPr>
        <w:t xml:space="preserve">Penalty Offense </w:t>
      </w:r>
      <w:r w:rsidRPr="008E10BF">
        <w:rPr>
          <w:rStyle w:val="StyleUnderline"/>
          <w:highlight w:val="cyan"/>
        </w:rPr>
        <w:t>Authority</w:t>
      </w:r>
      <w:r w:rsidRPr="00E104F7">
        <w:rPr>
          <w:rStyle w:val="StyleUnderline"/>
        </w:rPr>
        <w:t xml:space="preserve">, Chopra and </w:t>
      </w:r>
      <w:r w:rsidRPr="004202A4">
        <w:rPr>
          <w:rStyle w:val="StyleUnderline"/>
        </w:rPr>
        <w:t xml:space="preserve">Levine outline three key benefits of such a resurrection. First, compared to equitable relief, civil penalties </w:t>
      </w:r>
      <w:r w:rsidRPr="008E10BF">
        <w:rPr>
          <w:rStyle w:val="StyleUnderline"/>
          <w:highlight w:val="cyan"/>
        </w:rPr>
        <w:t>would</w:t>
      </w:r>
      <w:r w:rsidRPr="00E104F7">
        <w:rPr>
          <w:rStyle w:val="StyleUnderline"/>
        </w:rPr>
        <w:t xml:space="preserve"> more </w:t>
      </w:r>
      <w:r w:rsidRPr="008E10BF">
        <w:rPr>
          <w:rStyle w:val="Emphasis"/>
          <w:highlight w:val="cyan"/>
        </w:rPr>
        <w:t>effectively</w:t>
      </w:r>
      <w:r w:rsidRPr="00E104F7">
        <w:rPr>
          <w:rStyle w:val="StyleUnderline"/>
        </w:rPr>
        <w:t xml:space="preserve"> punish and </w:t>
      </w:r>
      <w:r w:rsidRPr="008E10BF">
        <w:rPr>
          <w:rStyle w:val="Emphasis"/>
          <w:highlight w:val="cyan"/>
        </w:rPr>
        <w:t>deter</w:t>
      </w:r>
      <w:r w:rsidRPr="00E104F7">
        <w:rPr>
          <w:rStyle w:val="StyleUnderline"/>
        </w:rPr>
        <w:t xml:space="preserve"> wrongdoers</w:t>
      </w:r>
      <w:r w:rsidRPr="004202A4">
        <w:rPr>
          <w:rStyle w:val="StyleUnderline"/>
        </w:rPr>
        <w:t xml:space="preserve">. Second, the use of the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 xml:space="preserve">uthority would </w:t>
      </w:r>
      <w:r w:rsidRPr="008E10BF">
        <w:rPr>
          <w:rStyle w:val="Emphasis"/>
          <w:highlight w:val="cyan"/>
        </w:rPr>
        <w:t>reduce litigation risk</w:t>
      </w:r>
      <w:r w:rsidRPr="008E10BF">
        <w:rPr>
          <w:rStyle w:val="StyleUnderline"/>
          <w:highlight w:val="cyan"/>
        </w:rPr>
        <w:t xml:space="preserve"> for the FTC</w:t>
      </w:r>
      <w:r w:rsidRPr="00E104F7">
        <w:rPr>
          <w:rStyle w:val="StyleUnderline"/>
        </w:rPr>
        <w:t xml:space="preserve">. Current </w:t>
      </w:r>
      <w:r w:rsidRPr="004202A4">
        <w:rPr>
          <w:rStyle w:val="StyleUnderline"/>
        </w:rPr>
        <w:t xml:space="preserve">overreliance on Section 13(b) creates </w:t>
      </w:r>
      <w:r w:rsidRPr="004202A4">
        <w:rPr>
          <w:rStyle w:val="Emphasis"/>
        </w:rPr>
        <w:t>uncertainty</w:t>
      </w:r>
      <w:r w:rsidRPr="004202A4">
        <w:rPr>
          <w:rStyle w:val="StyleUnderline"/>
        </w:rPr>
        <w:t xml:space="preserve"> as </w:t>
      </w:r>
      <w:r w:rsidRPr="004202A4">
        <w:rPr>
          <w:rStyle w:val="Emphasis"/>
        </w:rPr>
        <w:t>court cases</w:t>
      </w:r>
      <w:r w:rsidRPr="004202A4">
        <w:rPr>
          <w:rStyle w:val="StyleUnderline"/>
        </w:rPr>
        <w:t xml:space="preserve"> challenge the pr</w:t>
      </w:r>
      <w:r w:rsidRPr="00E104F7">
        <w:rPr>
          <w:rStyle w:val="StyleUnderline"/>
        </w:rPr>
        <w:t xml:space="preserve">ogram, </w:t>
      </w:r>
      <w:r w:rsidRPr="008E10BF">
        <w:rPr>
          <w:rStyle w:val="StyleUnderline"/>
          <w:highlight w:val="cyan"/>
        </w:rPr>
        <w:t>and</w:t>
      </w:r>
      <w:r w:rsidRPr="00E104F7">
        <w:rPr>
          <w:rStyle w:val="StyleUnderline"/>
        </w:rPr>
        <w:t xml:space="preserve"> seeking monetary relief under Section 13(b) </w:t>
      </w:r>
      <w:r w:rsidRPr="004202A4">
        <w:rPr>
          <w:rStyle w:val="StyleUnderline"/>
        </w:rPr>
        <w:t xml:space="preserve">requires </w:t>
      </w:r>
      <w:r w:rsidRPr="004202A4">
        <w:rPr>
          <w:rStyle w:val="Emphasis"/>
        </w:rPr>
        <w:t>risky and expensive</w:t>
      </w:r>
      <w:r w:rsidRPr="004202A4">
        <w:rPr>
          <w:rStyle w:val="StyleUnderline"/>
        </w:rPr>
        <w:t xml:space="preserve"> attempts to quantify harm. Finally, the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uthority</w:t>
      </w:r>
      <w:r w:rsidRPr="000A272B">
        <w:rPr>
          <w:rStyle w:val="StyleUnderline"/>
        </w:rPr>
        <w:t xml:space="preserve"> </w:t>
      </w:r>
      <w:r w:rsidRPr="008E10BF">
        <w:rPr>
          <w:rStyle w:val="StyleUnderline"/>
          <w:highlight w:val="cyan"/>
        </w:rPr>
        <w:t>provide</w:t>
      </w:r>
      <w:r w:rsidRPr="004202A4">
        <w:rPr>
          <w:rStyle w:val="StyleUnderline"/>
        </w:rPr>
        <w:t xml:space="preserve">s </w:t>
      </w:r>
      <w:r w:rsidRPr="008E10BF">
        <w:rPr>
          <w:rStyle w:val="Emphasis"/>
          <w:highlight w:val="cyan"/>
        </w:rPr>
        <w:t>market-wide impact</w:t>
      </w:r>
      <w:r w:rsidRPr="00E104F7">
        <w:rPr>
          <w:rStyle w:val="StyleUnderline"/>
        </w:rPr>
        <w:t xml:space="preserve">. By providing notice to firms across an industry, </w:t>
      </w:r>
      <w:r w:rsidRPr="008E10BF">
        <w:rPr>
          <w:rStyle w:val="StyleUnderline"/>
          <w:highlight w:val="cyan"/>
        </w:rPr>
        <w:t xml:space="preserve">the FTC can correct </w:t>
      </w:r>
      <w:r w:rsidRPr="004202A4">
        <w:rPr>
          <w:rStyle w:val="Emphasis"/>
          <w:highlight w:val="cyan"/>
        </w:rPr>
        <w:t>market-wide</w:t>
      </w:r>
      <w:r w:rsidRPr="008E10BF">
        <w:rPr>
          <w:rStyle w:val="StyleUnderline"/>
          <w:highlight w:val="cyan"/>
        </w:rPr>
        <w:t xml:space="preserve"> practices—</w:t>
      </w:r>
      <w:r w:rsidRPr="008E10BF">
        <w:rPr>
          <w:rStyle w:val="Emphasis"/>
          <w:highlight w:val="cyan"/>
        </w:rPr>
        <w:t>increasing compliance</w:t>
      </w:r>
      <w:r w:rsidRPr="008E10BF">
        <w:rPr>
          <w:rStyle w:val="StyleUnderline"/>
          <w:highlight w:val="cyan"/>
        </w:rPr>
        <w:t xml:space="preserve"> and </w:t>
      </w:r>
      <w:r w:rsidRPr="008E10BF">
        <w:rPr>
          <w:rStyle w:val="Emphasis"/>
          <w:highlight w:val="cyan"/>
        </w:rPr>
        <w:t>reducing the need to bring</w:t>
      </w:r>
      <w:r w:rsidRPr="004C0FF6">
        <w:rPr>
          <w:rStyle w:val="StyleUnderline"/>
        </w:rPr>
        <w:t xml:space="preserve"> similar </w:t>
      </w:r>
      <w:r w:rsidRPr="008E10BF">
        <w:rPr>
          <w:rStyle w:val="Emphasis"/>
          <w:highlight w:val="cyan"/>
        </w:rPr>
        <w:t>enforcement actions repeatedly.</w:t>
      </w:r>
    </w:p>
    <w:p w14:paraId="49251551" w14:textId="77777777" w:rsidR="00075E00" w:rsidRPr="004C0FF6" w:rsidRDefault="00075E00" w:rsidP="00075E00">
      <w:pPr>
        <w:rPr>
          <w:rStyle w:val="StyleUnderline"/>
        </w:rPr>
      </w:pPr>
      <w:r w:rsidRPr="004C0FF6">
        <w:rPr>
          <w:rStyle w:val="StyleUnderline"/>
        </w:rPr>
        <w:t xml:space="preserve">Chopra and Levine </w:t>
      </w:r>
      <w:r w:rsidRPr="004202A4">
        <w:rPr>
          <w:rStyle w:val="StyleUnderline"/>
        </w:rPr>
        <w:t>specifically advocate the use</w:t>
      </w:r>
      <w:r w:rsidRPr="004C0FF6">
        <w:rPr>
          <w:rStyle w:val="StyleUnderline"/>
        </w:rPr>
        <w:t xml:space="preserve"> of the </w:t>
      </w:r>
      <w:r w:rsidRPr="008E10BF">
        <w:rPr>
          <w:rStyle w:val="Emphasis"/>
          <w:highlight w:val="cyan"/>
        </w:rPr>
        <w:t>P</w:t>
      </w:r>
      <w:r w:rsidRPr="00C07AB5">
        <w:rPr>
          <w:rStyle w:val="StyleUnderline"/>
        </w:rPr>
        <w:t xml:space="preserve">enalty </w:t>
      </w:r>
      <w:r w:rsidRPr="008E10BF">
        <w:rPr>
          <w:rStyle w:val="Emphasis"/>
          <w:highlight w:val="cyan"/>
        </w:rPr>
        <w:t>O</w:t>
      </w:r>
      <w:r w:rsidRPr="00C07AB5">
        <w:rPr>
          <w:rStyle w:val="StyleUnderline"/>
        </w:rPr>
        <w:t xml:space="preserve">ffense </w:t>
      </w:r>
      <w:r w:rsidRPr="008E10BF">
        <w:rPr>
          <w:rStyle w:val="Emphasis"/>
          <w:highlight w:val="cyan"/>
        </w:rPr>
        <w:t>A</w:t>
      </w:r>
      <w:r w:rsidRPr="00C07AB5">
        <w:rPr>
          <w:rStyle w:val="StyleUnderline"/>
        </w:rPr>
        <w:t>uthority</w:t>
      </w:r>
      <w:r w:rsidRPr="000A272B">
        <w:rPr>
          <w:rStyle w:val="StyleUnderline"/>
        </w:rPr>
        <w:t xml:space="preserve"> </w:t>
      </w:r>
      <w:r w:rsidRPr="008E10BF">
        <w:rPr>
          <w:rStyle w:val="StyleUnderline"/>
          <w:highlight w:val="cyan"/>
        </w:rPr>
        <w:t xml:space="preserve">in areas where a harmful practice has been </w:t>
      </w:r>
      <w:r w:rsidRPr="008E10BF">
        <w:rPr>
          <w:rStyle w:val="Emphasis"/>
          <w:highlight w:val="cyan"/>
        </w:rPr>
        <w:t>condemned</w:t>
      </w:r>
      <w:r w:rsidRPr="008E10BF">
        <w:rPr>
          <w:rStyle w:val="StyleUnderline"/>
          <w:highlight w:val="cyan"/>
        </w:rPr>
        <w:t xml:space="preserve"> by an FTC order </w:t>
      </w:r>
      <w:r w:rsidRPr="008E10BF">
        <w:rPr>
          <w:rStyle w:val="Emphasis"/>
          <w:highlight w:val="cyan"/>
        </w:rPr>
        <w:t>but not forbidden</w:t>
      </w:r>
      <w:r w:rsidRPr="004C0FF6">
        <w:rPr>
          <w:rStyle w:val="StyleUnderline"/>
        </w:rPr>
        <w:t xml:space="preserve"> by an agency rule. They identify five areas where </w:t>
      </w:r>
      <w:r w:rsidRPr="008E10BF">
        <w:rPr>
          <w:rStyle w:val="StyleUnderline"/>
          <w:highlight w:val="cyan"/>
        </w:rPr>
        <w:t>the FTC could deploy</w:t>
      </w:r>
      <w:r w:rsidRPr="004C0FF6">
        <w:rPr>
          <w:rStyle w:val="StyleUnderline"/>
        </w:rPr>
        <w:t xml:space="preserve"> the </w:t>
      </w:r>
      <w:r w:rsidRPr="008E10BF">
        <w:rPr>
          <w:rStyle w:val="Emphasis"/>
          <w:highlight w:val="cyan"/>
        </w:rPr>
        <w:t>P</w:t>
      </w:r>
      <w:r w:rsidRPr="00C07AB5">
        <w:rPr>
          <w:rStyle w:val="StyleUnderline"/>
        </w:rPr>
        <w:t xml:space="preserve">enalty </w:t>
      </w:r>
      <w:r w:rsidRPr="008E10BF">
        <w:rPr>
          <w:rStyle w:val="Emphasis"/>
          <w:highlight w:val="cyan"/>
        </w:rPr>
        <w:t>O</w:t>
      </w:r>
      <w:r w:rsidRPr="00C07AB5">
        <w:rPr>
          <w:rStyle w:val="StyleUnderline"/>
        </w:rPr>
        <w:t xml:space="preserve">ffense </w:t>
      </w:r>
      <w:r w:rsidRPr="008E10BF">
        <w:rPr>
          <w:rStyle w:val="Emphasis"/>
          <w:highlight w:val="cyan"/>
        </w:rPr>
        <w:t>A</w:t>
      </w:r>
      <w:r w:rsidRPr="00C07AB5">
        <w:rPr>
          <w:rStyle w:val="StyleUnderline"/>
        </w:rPr>
        <w:t>uthority</w:t>
      </w:r>
      <w:r w:rsidRPr="000A272B">
        <w:rPr>
          <w:rStyle w:val="StyleUnderline"/>
        </w:rPr>
        <w:t xml:space="preserve"> </w:t>
      </w:r>
      <w:r w:rsidRPr="008E10BF">
        <w:rPr>
          <w:rStyle w:val="StyleUnderline"/>
          <w:highlight w:val="cyan"/>
        </w:rPr>
        <w:t>based on</w:t>
      </w:r>
      <w:r w:rsidRPr="004C0FF6">
        <w:rPr>
          <w:rStyle w:val="StyleUnderline"/>
        </w:rPr>
        <w:t xml:space="preserve"> existing orders: for-profit college </w:t>
      </w:r>
      <w:r w:rsidRPr="004202A4">
        <w:rPr>
          <w:rStyle w:val="Emphasis"/>
          <w:highlight w:val="cyan"/>
        </w:rPr>
        <w:t>fraud</w:t>
      </w:r>
      <w:r w:rsidRPr="004202A4">
        <w:rPr>
          <w:rStyle w:val="StyleUnderline"/>
        </w:rPr>
        <w:t>, false earnings claims</w:t>
      </w:r>
      <w:r w:rsidRPr="00C07AB5">
        <w:rPr>
          <w:rStyle w:val="StyleUnderline"/>
        </w:rPr>
        <w:t xml:space="preserve"> targeted</w:t>
      </w:r>
      <w:r w:rsidRPr="004C0FF6">
        <w:rPr>
          <w:rStyle w:val="StyleUnderline"/>
        </w:rPr>
        <w:t xml:space="preserve"> </w:t>
      </w:r>
      <w:r w:rsidRPr="000977C5">
        <w:rPr>
          <w:rStyle w:val="StyleUnderline"/>
        </w:rPr>
        <w:t xml:space="preserve">at workers, online </w:t>
      </w:r>
      <w:r w:rsidRPr="004202A4">
        <w:rPr>
          <w:rStyle w:val="Emphasis"/>
          <w:highlight w:val="cyan"/>
        </w:rPr>
        <w:t>disinfo</w:t>
      </w:r>
      <w:r w:rsidRPr="004202A4">
        <w:rPr>
          <w:rStyle w:val="StyleUnderline"/>
        </w:rPr>
        <w:t xml:space="preserve">rmation, </w:t>
      </w:r>
      <w:r w:rsidRPr="004202A4">
        <w:rPr>
          <w:rStyle w:val="Emphasis"/>
          <w:highlight w:val="cyan"/>
        </w:rPr>
        <w:t>deceptive data</w:t>
      </w:r>
      <w:r w:rsidRPr="000977C5">
        <w:rPr>
          <w:rStyle w:val="StyleUnderline"/>
        </w:rPr>
        <w:t xml:space="preserve"> </w:t>
      </w:r>
      <w:r w:rsidRPr="004202A4">
        <w:rPr>
          <w:rStyle w:val="StyleUnderline"/>
        </w:rPr>
        <w:t xml:space="preserve">harvesting, </w:t>
      </w:r>
      <w:r w:rsidRPr="008E10BF">
        <w:rPr>
          <w:rStyle w:val="StyleUnderline"/>
          <w:highlight w:val="cyan"/>
        </w:rPr>
        <w:t xml:space="preserve">and </w:t>
      </w:r>
      <w:r w:rsidRPr="004202A4">
        <w:rPr>
          <w:rStyle w:val="Emphasis"/>
          <w:highlight w:val="cyan"/>
        </w:rPr>
        <w:t>illegal</w:t>
      </w:r>
      <w:r w:rsidRPr="000977C5">
        <w:rPr>
          <w:rStyle w:val="StyleUnderline"/>
        </w:rPr>
        <w:t xml:space="preserve"> targeted </w:t>
      </w:r>
      <w:r w:rsidRPr="004202A4">
        <w:rPr>
          <w:rStyle w:val="Emphasis"/>
          <w:highlight w:val="cyan"/>
        </w:rPr>
        <w:t>marketing</w:t>
      </w:r>
      <w:r w:rsidRPr="000977C5">
        <w:rPr>
          <w:rStyle w:val="StyleUnderline"/>
        </w:rPr>
        <w:t>.</w:t>
      </w:r>
    </w:p>
    <w:p w14:paraId="2EAFA2E9" w14:textId="77777777" w:rsidR="00075E00" w:rsidRDefault="00075E00" w:rsidP="00075E00">
      <w:r>
        <w:t>Ultimately, Chopra and Levine call on the FTC to shed its “self-inflicted paralysis” by drawing on a broader set of tools to protect the public.</w:t>
      </w:r>
    </w:p>
    <w:p w14:paraId="2309A05C" w14:textId="77777777" w:rsidR="00075E00" w:rsidRDefault="00075E00" w:rsidP="00075E00">
      <w:pPr>
        <w:pStyle w:val="Heading4"/>
      </w:pPr>
      <w:r>
        <w:lastRenderedPageBreak/>
        <w:t xml:space="preserve">It’s try or die – </w:t>
      </w:r>
      <w:r w:rsidRPr="002373D2">
        <w:rPr>
          <w:u w:val="single"/>
        </w:rPr>
        <w:t>only</w:t>
      </w:r>
      <w:r>
        <w:t xml:space="preserve"> a </w:t>
      </w:r>
      <w:r w:rsidRPr="009E7D66">
        <w:rPr>
          <w:u w:val="single"/>
        </w:rPr>
        <w:t>broad</w:t>
      </w:r>
      <w:r>
        <w:t xml:space="preserve"> FTC resurrection of POA saves it from </w:t>
      </w:r>
      <w:r w:rsidRPr="00E26A83">
        <w:rPr>
          <w:u w:val="single"/>
        </w:rPr>
        <w:t>total destruction</w:t>
      </w:r>
      <w:r>
        <w:t xml:space="preserve"> </w:t>
      </w:r>
    </w:p>
    <w:p w14:paraId="4359A97C" w14:textId="77777777" w:rsidR="00075E00" w:rsidRDefault="00075E00" w:rsidP="00075E00">
      <w:r w:rsidRPr="00A13C99">
        <w:rPr>
          <w:rStyle w:val="Style13ptBold"/>
        </w:rPr>
        <w:t xml:space="preserve">Chopra </w:t>
      </w:r>
      <w:r w:rsidRPr="00F15876">
        <w:t>and Levine,</w:t>
      </w:r>
      <w:r w:rsidRPr="00A13C99">
        <w:rPr>
          <w:rStyle w:val="Style13ptBold"/>
        </w:rPr>
        <w:t xml:space="preserve"> 21</w:t>
      </w:r>
      <w:r>
        <w:t xml:space="preserve"> – Rohit Chopra was a Federal Trade Commissioner and is now head of the Consumer Financial Protection Bureau (CFPB). Samuel A.A. Levine is Acting Director of the Bureau of Consumer Protection. </w:t>
      </w:r>
      <w:r w:rsidRPr="00A042C1">
        <w:rPr>
          <w:i/>
          <w:iCs/>
        </w:rPr>
        <w:t>The Case for Resurrecting the FTC Act’s Penalty Offense Authority</w:t>
      </w:r>
      <w:r>
        <w:t xml:space="preserve">, Social Science Research Network (SSRN), Feb 16 last revised, originally published 11/3/20, </w:t>
      </w:r>
      <w:hyperlink r:id="rId8" w:history="1">
        <w:r w:rsidRPr="00E366EB">
          <w:rPr>
            <w:rStyle w:val="Hyperlink"/>
          </w:rPr>
          <w:t>https://papers.ssrn.com/sol3/papers.cfm?abstract_id=3721256</w:t>
        </w:r>
      </w:hyperlink>
      <w:r>
        <w:t xml:space="preserve"> – Iowa </w:t>
      </w:r>
    </w:p>
    <w:p w14:paraId="61C7DF7F" w14:textId="77777777" w:rsidR="00075E00" w:rsidRDefault="00075E00" w:rsidP="00075E00">
      <w:r w:rsidRPr="008E10BF">
        <w:rPr>
          <w:rStyle w:val="StyleUnderline"/>
          <w:highlight w:val="cyan"/>
        </w:rPr>
        <w:t>Deploying</w:t>
      </w:r>
      <w:r w:rsidRPr="008E285A">
        <w:rPr>
          <w:rStyle w:val="StyleUnderline"/>
        </w:rPr>
        <w:t xml:space="preserve"> the</w:t>
      </w:r>
      <w:r w:rsidRPr="004C0FF6">
        <w:rPr>
          <w:rStyle w:val="StyleUnderline"/>
        </w:rPr>
        <w:t xml:space="preserve"> </w:t>
      </w:r>
      <w:r w:rsidRPr="008E10BF">
        <w:rPr>
          <w:rStyle w:val="Emphasis"/>
          <w:highlight w:val="cyan"/>
        </w:rPr>
        <w:t>P</w:t>
      </w:r>
      <w:r w:rsidRPr="008E285A">
        <w:rPr>
          <w:rStyle w:val="StyleUnderline"/>
        </w:rPr>
        <w:t xml:space="preserve">enalty </w:t>
      </w:r>
      <w:r w:rsidRPr="008E10BF">
        <w:rPr>
          <w:rStyle w:val="Emphasis"/>
          <w:highlight w:val="cyan"/>
        </w:rPr>
        <w:t>O</w:t>
      </w:r>
      <w:r w:rsidRPr="008E285A">
        <w:rPr>
          <w:rStyle w:val="StyleUnderline"/>
        </w:rPr>
        <w:t xml:space="preserve">ffense </w:t>
      </w:r>
      <w:r w:rsidRPr="008E10BF">
        <w:rPr>
          <w:rStyle w:val="Emphasis"/>
          <w:highlight w:val="cyan"/>
        </w:rPr>
        <w:t>A</w:t>
      </w:r>
      <w:r w:rsidRPr="008E285A">
        <w:rPr>
          <w:rStyle w:val="StyleUnderline"/>
        </w:rPr>
        <w:t xml:space="preserve">uthority </w:t>
      </w:r>
      <w:r w:rsidRPr="004202A4">
        <w:rPr>
          <w:rStyle w:val="StyleUnderline"/>
          <w:highlight w:val="cyan"/>
        </w:rPr>
        <w:t>should be</w:t>
      </w:r>
      <w:r w:rsidRPr="004202A4">
        <w:rPr>
          <w:rStyle w:val="StyleUnderline"/>
        </w:rPr>
        <w:t xml:space="preserve"> part of </w:t>
      </w:r>
      <w:r w:rsidRPr="004202A4">
        <w:rPr>
          <w:rStyle w:val="StyleUnderline"/>
          <w:highlight w:val="cyan"/>
        </w:rPr>
        <w:t>a broad</w:t>
      </w:r>
      <w:r w:rsidRPr="004202A4">
        <w:rPr>
          <w:rStyle w:val="StyleUnderline"/>
        </w:rPr>
        <w:t xml:space="preserve">er </w:t>
      </w:r>
      <w:r w:rsidRPr="004202A4">
        <w:rPr>
          <w:rStyle w:val="StyleUnderline"/>
          <w:highlight w:val="cyan"/>
        </w:rPr>
        <w:t xml:space="preserve">strategy to </w:t>
      </w:r>
      <w:r w:rsidRPr="004202A4">
        <w:rPr>
          <w:rStyle w:val="Emphasis"/>
          <w:highlight w:val="cyan"/>
        </w:rPr>
        <w:t xml:space="preserve">resurrect the </w:t>
      </w:r>
      <w:r w:rsidRPr="008E10BF">
        <w:rPr>
          <w:rStyle w:val="Emphasis"/>
          <w:highlight w:val="cyan"/>
        </w:rPr>
        <w:t>FTC</w:t>
      </w:r>
      <w:r>
        <w:t xml:space="preserve"> as a vigorous check against corporate malfeasance. This article has detailed how </w:t>
      </w:r>
      <w:r w:rsidRPr="008E285A">
        <w:rPr>
          <w:rStyle w:val="StyleUnderline"/>
        </w:rPr>
        <w:t>the authority can be used to notice whole industries of unlawful practices, and to seek remedies that not only reverse the effects of wrongdoing but also deter others from crossing the line</w:t>
      </w:r>
      <w:r>
        <w:t>. We have identified five areas where the Commission has already condemned practices that can be designated as penalty offenses. Going forward, as the Commission condemns new forms of misconduct, we believe it should include in its orders clear findings that can be served on other market participants.</w:t>
      </w:r>
    </w:p>
    <w:p w14:paraId="4BD60917" w14:textId="77777777" w:rsidR="00075E00" w:rsidRPr="008E285A" w:rsidRDefault="00075E00" w:rsidP="00075E00">
      <w:pPr>
        <w:rPr>
          <w:rStyle w:val="Emphasis"/>
        </w:rPr>
      </w:pPr>
      <w:r w:rsidRPr="008E285A">
        <w:rPr>
          <w:rStyle w:val="StyleUnderline"/>
        </w:rPr>
        <w:t xml:space="preserve">In addition to increasing the agency’s ability to deter and correct wrongdoing, </w:t>
      </w:r>
      <w:r w:rsidRPr="008E10BF">
        <w:rPr>
          <w:rStyle w:val="StyleUnderline"/>
          <w:highlight w:val="cyan"/>
        </w:rPr>
        <w:t>resurrecting</w:t>
      </w:r>
      <w:r w:rsidRPr="008E285A">
        <w:rPr>
          <w:rStyle w:val="StyleUnderline"/>
        </w:rPr>
        <w:t xml:space="preserve"> the</w:t>
      </w:r>
      <w:r w:rsidRPr="004C0FF6">
        <w:rPr>
          <w:rStyle w:val="StyleUnderline"/>
        </w:rPr>
        <w:t xml:space="preserve"> </w:t>
      </w:r>
      <w:r w:rsidRPr="008E10BF">
        <w:rPr>
          <w:rStyle w:val="Emphasis"/>
          <w:highlight w:val="cyan"/>
        </w:rPr>
        <w:t>P</w:t>
      </w:r>
      <w:r w:rsidRPr="008E285A">
        <w:rPr>
          <w:rStyle w:val="StyleUnderline"/>
        </w:rPr>
        <w:t xml:space="preserve">enalty </w:t>
      </w:r>
      <w:r w:rsidRPr="008E10BF">
        <w:rPr>
          <w:rStyle w:val="Emphasis"/>
          <w:highlight w:val="cyan"/>
        </w:rPr>
        <w:t>O</w:t>
      </w:r>
      <w:r w:rsidRPr="008E285A">
        <w:rPr>
          <w:rStyle w:val="StyleUnderline"/>
        </w:rPr>
        <w:t xml:space="preserve">ffense </w:t>
      </w:r>
      <w:r w:rsidRPr="008E10BF">
        <w:rPr>
          <w:rStyle w:val="StyleUnderline"/>
          <w:b/>
          <w:bCs/>
          <w:highlight w:val="cyan"/>
        </w:rPr>
        <w:t>A</w:t>
      </w:r>
      <w:r w:rsidRPr="008E285A">
        <w:rPr>
          <w:rStyle w:val="StyleUnderline"/>
        </w:rPr>
        <w:t xml:space="preserve">uthority </w:t>
      </w:r>
      <w:r w:rsidRPr="008E10BF">
        <w:rPr>
          <w:rStyle w:val="StyleUnderline"/>
          <w:highlight w:val="cyan"/>
        </w:rPr>
        <w:t>would mitigate</w:t>
      </w:r>
      <w:r w:rsidRPr="008E285A">
        <w:rPr>
          <w:rStyle w:val="StyleUnderline"/>
        </w:rPr>
        <w:t xml:space="preserve"> the ongoing </w:t>
      </w:r>
      <w:r w:rsidRPr="008E10BF">
        <w:rPr>
          <w:rStyle w:val="StyleUnderline"/>
          <w:highlight w:val="cyan"/>
        </w:rPr>
        <w:t>gamesmanship around Section 13(b), showing</w:t>
      </w:r>
      <w:r w:rsidRPr="008E285A">
        <w:rPr>
          <w:rStyle w:val="StyleUnderline"/>
        </w:rPr>
        <w:t xml:space="preserve"> the marketplace that </w:t>
      </w:r>
      <w:r w:rsidRPr="008E10BF">
        <w:rPr>
          <w:rStyle w:val="Emphasis"/>
          <w:highlight w:val="cyan"/>
        </w:rPr>
        <w:t>the FTC has more than one trick up its sleeve, regardless of</w:t>
      </w:r>
      <w:r w:rsidRPr="004202A4">
        <w:rPr>
          <w:rStyle w:val="StyleUnderline"/>
        </w:rPr>
        <w:t xml:space="preserve"> how </w:t>
      </w:r>
      <w:r w:rsidRPr="004202A4">
        <w:rPr>
          <w:rStyle w:val="Emphasis"/>
          <w:highlight w:val="cyan"/>
        </w:rPr>
        <w:t>the</w:t>
      </w:r>
      <w:r w:rsidRPr="004202A4">
        <w:rPr>
          <w:rStyle w:val="StyleUnderline"/>
        </w:rPr>
        <w:t xml:space="preserve"> Supreme </w:t>
      </w:r>
      <w:r w:rsidRPr="008E10BF">
        <w:rPr>
          <w:rStyle w:val="Emphasis"/>
          <w:highlight w:val="cyan"/>
        </w:rPr>
        <w:t xml:space="preserve">Court </w:t>
      </w:r>
      <w:r w:rsidRPr="004202A4">
        <w:rPr>
          <w:rStyle w:val="StyleUnderline"/>
        </w:rPr>
        <w:t>rules.</w:t>
      </w:r>
    </w:p>
    <w:p w14:paraId="6D279E28" w14:textId="77777777" w:rsidR="00075E00" w:rsidRPr="004202A4" w:rsidRDefault="00075E00" w:rsidP="00075E00">
      <w:r w:rsidRPr="008E285A">
        <w:rPr>
          <w:rStyle w:val="StyleUnderline"/>
        </w:rPr>
        <w:t>The Commission’s overwhelming reliance on Section 13(b) is of recent vintage. In the 1970s</w:t>
      </w:r>
      <w:r>
        <w:t xml:space="preserve">, following widespread dissatisfaction with “scandalously weak” no-money orders,174 </w:t>
      </w:r>
      <w:r w:rsidRPr="008E285A">
        <w:rPr>
          <w:rStyle w:val="StyleUnderline"/>
        </w:rPr>
        <w:t xml:space="preserve">Congress armed the Commission with strong tools to meaningfully deter </w:t>
      </w:r>
      <w:r w:rsidRPr="004202A4">
        <w:rPr>
          <w:rStyle w:val="StyleUnderline"/>
        </w:rPr>
        <w:t>widespread lawbreaking. These tools include</w:t>
      </w:r>
      <w:r w:rsidRPr="004202A4">
        <w:t xml:space="preserve"> rulemaking powers backed by civil penalties, the ability to seek damages under Section 19, and the </w:t>
      </w:r>
      <w:r w:rsidRPr="004202A4">
        <w:rPr>
          <w:rStyle w:val="StyleUnderline"/>
        </w:rPr>
        <w:t>Penalty Offense Authority</w:t>
      </w:r>
      <w:r w:rsidRPr="004202A4">
        <w:t xml:space="preserve"> described here. </w:t>
      </w:r>
      <w:r w:rsidRPr="004202A4">
        <w:rPr>
          <w:rStyle w:val="StyleUnderline"/>
        </w:rPr>
        <w:t>However, these powers were largely abandoned</w:t>
      </w:r>
      <w:r w:rsidRPr="004202A4">
        <w:t xml:space="preserve"> after James C. Miller III took over the FTC in 1981, as the Commission shifted its focus to halting scams using Section 13(b).</w:t>
      </w:r>
    </w:p>
    <w:p w14:paraId="23EB4677" w14:textId="77777777" w:rsidR="00075E00" w:rsidRPr="008E285A" w:rsidRDefault="00075E00" w:rsidP="00075E00">
      <w:pPr>
        <w:rPr>
          <w:rStyle w:val="StyleUnderline"/>
        </w:rPr>
      </w:pPr>
      <w:r w:rsidRPr="004202A4">
        <w:rPr>
          <w:rStyle w:val="StyleUnderline"/>
        </w:rPr>
        <w:t xml:space="preserve">The takeover and subsequent gutting of the Federal Trade Commission by Chairman Miller is an underappreciated </w:t>
      </w:r>
      <w:r w:rsidRPr="004202A4">
        <w:rPr>
          <w:rStyle w:val="Emphasis"/>
        </w:rPr>
        <w:t>milestone</w:t>
      </w:r>
      <w:r w:rsidRPr="004202A4">
        <w:rPr>
          <w:rStyle w:val="StyleUnderline"/>
        </w:rPr>
        <w:t xml:space="preserve"> in our nation’s economic history</w:t>
      </w:r>
      <w:r w:rsidRPr="004202A4">
        <w:t xml:space="preserve">.175 </w:t>
      </w:r>
      <w:r w:rsidRPr="004202A4">
        <w:rPr>
          <w:rStyle w:val="StyleUnderline"/>
        </w:rPr>
        <w:t>By shifting attention and resources away from scrutinizing emerging business practices that pose harm to households and honest businesses, Miller and his lieutenants architected a new paradigm for corporate</w:t>
      </w:r>
      <w:r w:rsidRPr="008E285A">
        <w:rPr>
          <w:rStyle w:val="StyleUnderline"/>
        </w:rPr>
        <w:t xml:space="preserve"> oversight. </w:t>
      </w:r>
      <w:r w:rsidRPr="008E10BF">
        <w:rPr>
          <w:rStyle w:val="StyleUnderline"/>
          <w:highlight w:val="cyan"/>
        </w:rPr>
        <w:t>The FTC</w:t>
      </w:r>
      <w:r w:rsidRPr="008E285A">
        <w:rPr>
          <w:rStyle w:val="StyleUnderline"/>
        </w:rPr>
        <w:t xml:space="preserve"> abandoned its former role and began to duplicate the role of criminal law enforcers who tackle fraud rings, but without the authority to seek any criminal sanctions. The Commission’s new emphasis on shutting down “illegitimate” businesses created the guise of an active agency, when, in reality, it </w:t>
      </w:r>
      <w:r w:rsidRPr="008E10BF">
        <w:rPr>
          <w:rStyle w:val="StyleUnderline"/>
          <w:highlight w:val="cyan"/>
        </w:rPr>
        <w:t xml:space="preserve">became </w:t>
      </w:r>
      <w:r w:rsidRPr="008E10BF">
        <w:rPr>
          <w:rStyle w:val="Emphasis"/>
          <w:highlight w:val="cyan"/>
        </w:rPr>
        <w:t>increasingly irrelevant</w:t>
      </w:r>
      <w:r w:rsidRPr="008E285A">
        <w:rPr>
          <w:rStyle w:val="Emphasis"/>
        </w:rPr>
        <w:t xml:space="preserve"> </w:t>
      </w:r>
      <w:r w:rsidRPr="008E285A">
        <w:rPr>
          <w:rStyle w:val="StyleUnderline"/>
        </w:rPr>
        <w:t>to commercial regulation across many sectors of the economy.</w:t>
      </w:r>
    </w:p>
    <w:p w14:paraId="13FB064B" w14:textId="77777777" w:rsidR="00075E00" w:rsidRDefault="00075E00" w:rsidP="00075E00">
      <w:r>
        <w:t xml:space="preserve">Since the Miller era, the Commission had essentially ceded its role as the government’s analytical engine of emerging commercial </w:t>
      </w:r>
      <w:r w:rsidRPr="004202A4">
        <w:t xml:space="preserve">practices. </w:t>
      </w:r>
      <w:r w:rsidRPr="004202A4">
        <w:rPr>
          <w:rStyle w:val="StyleUnderline"/>
        </w:rPr>
        <w:t xml:space="preserve">The result has too often been an agency that is </w:t>
      </w:r>
      <w:r w:rsidRPr="008E10BF">
        <w:rPr>
          <w:rStyle w:val="Emphasis"/>
          <w:highlight w:val="cyan"/>
        </w:rPr>
        <w:t>disconnected</w:t>
      </w:r>
      <w:r w:rsidRPr="008E285A">
        <w:rPr>
          <w:rStyle w:val="StyleUnderline"/>
        </w:rPr>
        <w:t xml:space="preserve"> from pressing market problems. In recent decades, the Commission has </w:t>
      </w:r>
      <w:r w:rsidRPr="008E10BF">
        <w:rPr>
          <w:rStyle w:val="Emphasis"/>
          <w:highlight w:val="cyan"/>
        </w:rPr>
        <w:t>failed to tackle</w:t>
      </w:r>
      <w:r w:rsidRPr="008E285A">
        <w:rPr>
          <w:rStyle w:val="StyleUnderline"/>
        </w:rPr>
        <w:t xml:space="preserve"> some of the worst </w:t>
      </w:r>
      <w:r w:rsidRPr="008E10BF">
        <w:rPr>
          <w:rStyle w:val="StyleUnderline"/>
          <w:highlight w:val="cyan"/>
        </w:rPr>
        <w:t>abuses</w:t>
      </w:r>
      <w:r w:rsidRPr="008E285A">
        <w:rPr>
          <w:rStyle w:val="StyleUnderline"/>
        </w:rPr>
        <w:t xml:space="preserve"> facing consumers, </w:t>
      </w:r>
      <w:r w:rsidRPr="004202A4">
        <w:rPr>
          <w:rStyle w:val="StyleUnderline"/>
        </w:rPr>
        <w:t>ranging from subprime mortgage lending to predatory for-profit colleges</w:t>
      </w:r>
      <w:r w:rsidRPr="004202A4">
        <w:t>. By</w:t>
      </w:r>
      <w:r>
        <w:t xml:space="preserve"> 2010, </w:t>
      </w:r>
      <w:r w:rsidRPr="008E285A">
        <w:rPr>
          <w:rStyle w:val="StyleUnderline"/>
        </w:rPr>
        <w:t xml:space="preserve">as </w:t>
      </w:r>
      <w:r w:rsidRPr="008E10BF">
        <w:rPr>
          <w:rStyle w:val="StyleUnderline"/>
          <w:highlight w:val="cyan"/>
        </w:rPr>
        <w:t xml:space="preserve">Congress </w:t>
      </w:r>
      <w:r w:rsidRPr="008E10BF">
        <w:rPr>
          <w:rStyle w:val="Emphasis"/>
          <w:highlight w:val="cyan"/>
        </w:rPr>
        <w:t>stripped key authorities</w:t>
      </w:r>
      <w:r w:rsidRPr="008E285A">
        <w:rPr>
          <w:rStyle w:val="StyleUnderline"/>
        </w:rPr>
        <w:t xml:space="preserve"> from the Commission, industries actively lobbied to remain under FTC jurisdiction, </w:t>
      </w:r>
      <w:r>
        <w:t xml:space="preserve">176 an effort currently being replicated by tech titans in the privacy arena.177 </w:t>
      </w:r>
      <w:r w:rsidRPr="008E285A">
        <w:rPr>
          <w:rStyle w:val="StyleUnderline"/>
        </w:rPr>
        <w:t>This does not reflect well on the agency’s credibility as a watchdog</w:t>
      </w:r>
      <w:r>
        <w:t>.</w:t>
      </w:r>
    </w:p>
    <w:p w14:paraId="202D3487" w14:textId="77777777" w:rsidR="00075E00" w:rsidRPr="008E285A" w:rsidRDefault="00075E00" w:rsidP="00075E00">
      <w:pPr>
        <w:rPr>
          <w:rStyle w:val="StyleUnderline"/>
        </w:rPr>
      </w:pPr>
      <w:r w:rsidRPr="004202A4">
        <w:rPr>
          <w:rStyle w:val="StyleUnderline"/>
        </w:rPr>
        <w:lastRenderedPageBreak/>
        <w:t xml:space="preserve">For the architects of this ideological project to </w:t>
      </w:r>
      <w:r w:rsidRPr="004202A4">
        <w:rPr>
          <w:rStyle w:val="Emphasis"/>
        </w:rPr>
        <w:t>weaken the FTC</w:t>
      </w:r>
      <w:r w:rsidRPr="004202A4">
        <w:rPr>
          <w:rStyle w:val="StyleUnderline"/>
        </w:rPr>
        <w:t>,</w:t>
      </w:r>
      <w:r w:rsidRPr="008E285A">
        <w:rPr>
          <w:rStyle w:val="StyleUnderline"/>
        </w:rPr>
        <w:t xml:space="preserve"> the </w:t>
      </w:r>
      <w:r w:rsidRPr="008E10BF">
        <w:rPr>
          <w:rStyle w:val="StyleUnderline"/>
          <w:highlight w:val="cyan"/>
        </w:rPr>
        <w:t>current</w:t>
      </w:r>
      <w:r w:rsidRPr="008E285A">
        <w:rPr>
          <w:rStyle w:val="StyleUnderline"/>
        </w:rPr>
        <w:t xml:space="preserve"> judicial </w:t>
      </w:r>
      <w:r w:rsidRPr="008E10BF">
        <w:rPr>
          <w:rStyle w:val="StyleUnderline"/>
          <w:highlight w:val="cyan"/>
        </w:rPr>
        <w:t>threats</w:t>
      </w:r>
      <w:r w:rsidRPr="004202A4">
        <w:rPr>
          <w:rStyle w:val="StyleUnderline"/>
        </w:rPr>
        <w:t xml:space="preserve"> to Section 13(b) </w:t>
      </w:r>
      <w:r w:rsidRPr="004202A4">
        <w:rPr>
          <w:rStyle w:val="Emphasis"/>
          <w:highlight w:val="cyan"/>
        </w:rPr>
        <w:t xml:space="preserve">could prove </w:t>
      </w:r>
      <w:r w:rsidRPr="008E10BF">
        <w:rPr>
          <w:rStyle w:val="Emphasis"/>
          <w:highlight w:val="cyan"/>
        </w:rPr>
        <w:t>to be the most striking blow yet</w:t>
      </w:r>
      <w:r>
        <w:t xml:space="preserve">. They have long argued that Section 13(b) should be used only in cases involving “true fraudsters,”178 and they have offered a detailed blueprint to those wishing further limit the Commission’s remedial authority.179 </w:t>
      </w:r>
      <w:r w:rsidRPr="008E285A">
        <w:rPr>
          <w:rStyle w:val="StyleUnderline"/>
        </w:rPr>
        <w:t>Should they succeed, this would represent the culmination of their decades-long project to defang this once-storied agency, conceived of by Louis Brandeis to be a strong check on corporate power.</w:t>
      </w:r>
    </w:p>
    <w:p w14:paraId="0144EB40" w14:textId="77777777" w:rsidR="00075E00" w:rsidRDefault="00075E00" w:rsidP="00075E00">
      <w:r w:rsidRPr="008E10BF">
        <w:rPr>
          <w:rStyle w:val="Emphasis"/>
          <w:highlight w:val="cyan"/>
        </w:rPr>
        <w:t>But if the FTC is rendered toothless, this is by choice</w:t>
      </w:r>
      <w:r>
        <w:t xml:space="preserve">. The agency can shed its self-inflicted paralysis by using the dormant powers granted by Congress. Regardless of how the Supreme Court rules, </w:t>
      </w:r>
      <w:r w:rsidRPr="008E285A">
        <w:rPr>
          <w:rStyle w:val="StyleUnderline"/>
        </w:rPr>
        <w:t xml:space="preserve">the Commission must close the chapter on its overreliance on Section 13(b), and deploy a broader set of tools to meet its mission. </w:t>
      </w:r>
      <w:r w:rsidRPr="008E10BF">
        <w:rPr>
          <w:rStyle w:val="StyleUnderline"/>
          <w:highlight w:val="cyan"/>
        </w:rPr>
        <w:t xml:space="preserve">By deploying these tools, the Commission can </w:t>
      </w:r>
      <w:r w:rsidRPr="004202A4">
        <w:rPr>
          <w:rStyle w:val="Emphasis"/>
          <w:highlight w:val="cyan"/>
        </w:rPr>
        <w:t xml:space="preserve">reemerge as a vigorous </w:t>
      </w:r>
      <w:r w:rsidRPr="008E10BF">
        <w:rPr>
          <w:rStyle w:val="Emphasis"/>
          <w:highlight w:val="cyan"/>
        </w:rPr>
        <w:t>watchdog</w:t>
      </w:r>
      <w:r w:rsidRPr="008E285A">
        <w:rPr>
          <w:rStyle w:val="StyleUnderline"/>
        </w:rPr>
        <w:t>, detecting and deterring systemic harm instead of playing whack-a-mole against small scams.</w:t>
      </w:r>
      <w:r>
        <w:t xml:space="preserve"> </w:t>
      </w:r>
      <w:r w:rsidRPr="004202A4">
        <w:rPr>
          <w:rStyle w:val="StyleUnderline"/>
        </w:rPr>
        <w:t xml:space="preserve">Adopting this approach is </w:t>
      </w:r>
      <w:r w:rsidRPr="008E10BF">
        <w:rPr>
          <w:rStyle w:val="Emphasis"/>
          <w:highlight w:val="cyan"/>
        </w:rPr>
        <w:t>essential to regaining</w:t>
      </w:r>
      <w:r w:rsidRPr="008E285A">
        <w:rPr>
          <w:rStyle w:val="StyleUnderline"/>
        </w:rPr>
        <w:t xml:space="preserve"> the public’s </w:t>
      </w:r>
      <w:r w:rsidRPr="008E10BF">
        <w:rPr>
          <w:rStyle w:val="Emphasis"/>
          <w:highlight w:val="cyan"/>
        </w:rPr>
        <w:t>confidence</w:t>
      </w:r>
      <w:r w:rsidRPr="008E285A">
        <w:rPr>
          <w:rStyle w:val="StyleUnderline"/>
        </w:rPr>
        <w:t xml:space="preserve"> and realizing Brandeis’s vision of an agency that protects the public from abuse and misuse of corporate power.</w:t>
      </w:r>
    </w:p>
    <w:p w14:paraId="4C019F4F" w14:textId="77777777" w:rsidR="00075E00" w:rsidRPr="009602CA" w:rsidRDefault="00075E00" w:rsidP="00075E00">
      <w:pPr>
        <w:pStyle w:val="Heading4"/>
        <w:rPr>
          <w:u w:val="single"/>
        </w:rPr>
      </w:pPr>
      <w:r w:rsidRPr="00215545">
        <w:t>The</w:t>
      </w:r>
      <w:r>
        <w:t xml:space="preserve"> FTC approach to antitrust for false ads is </w:t>
      </w:r>
      <w:r>
        <w:rPr>
          <w:u w:val="single"/>
        </w:rPr>
        <w:t>incoherent</w:t>
      </w:r>
      <w:r>
        <w:t xml:space="preserve"> – only the aff’s </w:t>
      </w:r>
      <w:r w:rsidRPr="004202A4">
        <w:rPr>
          <w:u w:val="single"/>
        </w:rPr>
        <w:t>presumption against monopolist</w:t>
      </w:r>
      <w:r>
        <w:t>s solves</w:t>
      </w:r>
    </w:p>
    <w:p w14:paraId="75498837" w14:textId="77777777" w:rsidR="00075E00" w:rsidRDefault="00075E00" w:rsidP="00075E00">
      <w:r w:rsidRPr="00A042C1">
        <w:rPr>
          <w:rStyle w:val="Style13ptBold"/>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20FBAE94" w14:textId="77777777" w:rsidR="00075E00" w:rsidRPr="009602CA" w:rsidRDefault="00075E00" w:rsidP="00075E00">
      <w:r w:rsidRPr="008E10BF">
        <w:rPr>
          <w:rStyle w:val="StyleUnderline"/>
          <w:highlight w:val="cyan"/>
        </w:rPr>
        <w:t>Federal law</w:t>
      </w:r>
      <w:r w:rsidRPr="000977C5">
        <w:rPr>
          <w:rStyle w:val="StyleUnderline"/>
        </w:rPr>
        <w:t xml:space="preserve"> presumes that false advertising harms competition. Federal law </w:t>
      </w:r>
      <w:r w:rsidRPr="000977C5">
        <w:rPr>
          <w:rStyle w:val="Emphasis"/>
        </w:rPr>
        <w:t>also</w:t>
      </w:r>
      <w:r w:rsidRPr="000977C5">
        <w:rPr>
          <w:rStyle w:val="StyleUnderline"/>
        </w:rPr>
        <w:t xml:space="preserve"> presumes that false advertising is harmless or even helpful to competition</w:t>
      </w:r>
      <w:r w:rsidRPr="000977C5">
        <w:t xml:space="preserve">. Contradiction is not unknown to the law, of course. </w:t>
      </w:r>
      <w:r w:rsidRPr="000977C5">
        <w:rPr>
          <w:rStyle w:val="StyleUnderline"/>
        </w:rPr>
        <w:t xml:space="preserve">This </w:t>
      </w:r>
      <w:r w:rsidRPr="008E10BF">
        <w:rPr>
          <w:rStyle w:val="StyleUnderline"/>
          <w:highlight w:val="cyan"/>
        </w:rPr>
        <w:t>contradiction</w:t>
      </w:r>
      <w:r>
        <w:t>, tho</w:t>
      </w:r>
      <w:r w:rsidRPr="009602CA">
        <w:t xml:space="preserve">ugh, </w:t>
      </w:r>
      <w:r w:rsidRPr="008E10BF">
        <w:rPr>
          <w:rStyle w:val="Emphasis"/>
          <w:highlight w:val="cyan"/>
        </w:rPr>
        <w:t>is acute</w:t>
      </w:r>
      <w:r w:rsidRPr="009602CA">
        <w:rPr>
          <w:rStyle w:val="StyleUnderline"/>
        </w:rPr>
        <w:t xml:space="preserve">. For not only are both regimes at issue designed to protect competition, but they are </w:t>
      </w:r>
      <w:r w:rsidRPr="000977C5">
        <w:rPr>
          <w:rStyle w:val="StyleUnderline"/>
        </w:rPr>
        <w:t xml:space="preserve">both enforced by </w:t>
      </w:r>
      <w:r w:rsidRPr="00E26A83">
        <w:rPr>
          <w:rStyle w:val="Emphasis"/>
          <w:highlight w:val="cyan"/>
        </w:rPr>
        <w:t>the</w:t>
      </w:r>
      <w:r w:rsidRPr="009602CA">
        <w:rPr>
          <w:rStyle w:val="StyleUnderline"/>
        </w:rPr>
        <w:t xml:space="preserve"> same agency: the </w:t>
      </w:r>
      <w:r w:rsidRPr="008E10BF">
        <w:rPr>
          <w:rStyle w:val="Emphasis"/>
          <w:highlight w:val="cyan"/>
        </w:rPr>
        <w:t>F</w:t>
      </w:r>
      <w:r w:rsidRPr="009602CA">
        <w:rPr>
          <w:rStyle w:val="StyleUnderline"/>
        </w:rPr>
        <w:t xml:space="preserve">ederal </w:t>
      </w:r>
      <w:r w:rsidRPr="008E10BF">
        <w:rPr>
          <w:rStyle w:val="Emphasis"/>
          <w:highlight w:val="cyan"/>
        </w:rPr>
        <w:t>T</w:t>
      </w:r>
      <w:r w:rsidRPr="009602CA">
        <w:rPr>
          <w:rStyle w:val="StyleUnderline"/>
        </w:rPr>
        <w:t xml:space="preserve">rade </w:t>
      </w:r>
      <w:r w:rsidRPr="008E10BF">
        <w:rPr>
          <w:rStyle w:val="Emphasis"/>
          <w:highlight w:val="cyan"/>
        </w:rPr>
        <w:t>C</w:t>
      </w:r>
      <w:r w:rsidRPr="009602CA">
        <w:rPr>
          <w:rStyle w:val="StyleUnderline"/>
        </w:rPr>
        <w:t>ommission, which targets "unfair competition" through antitrust and consumer protection enforcement.</w:t>
      </w:r>
      <w:r w:rsidRPr="009602CA">
        <w:t xml:space="preserve">  </w:t>
      </w:r>
    </w:p>
    <w:p w14:paraId="72651C55" w14:textId="77777777" w:rsidR="00075E00" w:rsidRPr="009602CA" w:rsidRDefault="00075E00" w:rsidP="00075E00">
      <w:pPr>
        <w:rPr>
          <w:rStyle w:val="StyleUnderline"/>
        </w:rPr>
      </w:pPr>
      <w:r w:rsidRPr="009602CA">
        <w:rPr>
          <w:rStyle w:val="StyleUnderline"/>
        </w:rPr>
        <w:t xml:space="preserve">Courts' </w:t>
      </w:r>
      <w:r w:rsidRPr="00E26A83">
        <w:rPr>
          <w:rStyle w:val="Emphasis"/>
          <w:highlight w:val="cyan"/>
        </w:rPr>
        <w:t>treatment of false ad</w:t>
      </w:r>
      <w:r w:rsidRPr="00E26A83">
        <w:rPr>
          <w:rStyle w:val="StyleUnderline"/>
        </w:rPr>
        <w:t xml:space="preserve">vertising in </w:t>
      </w:r>
      <w:r w:rsidRPr="00E26A83">
        <w:rPr>
          <w:rStyle w:val="Emphasis"/>
          <w:highlight w:val="cyan"/>
        </w:rPr>
        <w:t>antitrust</w:t>
      </w:r>
      <w:r w:rsidRPr="009602CA">
        <w:rPr>
          <w:rStyle w:val="StyleUnderline"/>
        </w:rPr>
        <w:t xml:space="preserve"> cases </w:t>
      </w:r>
      <w:r w:rsidRPr="008E10BF">
        <w:rPr>
          <w:rStyle w:val="Emphasis"/>
          <w:highlight w:val="cyan"/>
        </w:rPr>
        <w:t>makes no sense</w:t>
      </w:r>
      <w:r w:rsidRPr="009602CA">
        <w:rPr>
          <w:rStyle w:val="StyleUnderline"/>
        </w:rPr>
        <w:t xml:space="preserve">. While courts have reasonably evidenced concern that not all false advertising violates antitrust law, </w:t>
      </w:r>
      <w:r w:rsidRPr="008E10BF">
        <w:rPr>
          <w:rStyle w:val="StyleUnderline"/>
          <w:highlight w:val="cyan"/>
        </w:rPr>
        <w:t xml:space="preserve">the remedy is </w:t>
      </w:r>
      <w:r w:rsidRPr="008E10BF">
        <w:rPr>
          <w:rStyle w:val="Emphasis"/>
          <w:highlight w:val="cyan"/>
        </w:rPr>
        <w:t>not</w:t>
      </w:r>
      <w:r w:rsidRPr="008E10BF">
        <w:rPr>
          <w:rStyle w:val="StyleUnderline"/>
          <w:highlight w:val="cyan"/>
        </w:rPr>
        <w:t xml:space="preserve"> to abandon the false advertising/antitrust interface. Instead, the solution is to </w:t>
      </w:r>
      <w:r w:rsidRPr="008E10BF">
        <w:rPr>
          <w:rStyle w:val="Emphasis"/>
          <w:highlight w:val="cyan"/>
        </w:rPr>
        <w:t>focus on</w:t>
      </w:r>
      <w:r w:rsidRPr="009602CA">
        <w:rPr>
          <w:rStyle w:val="StyleUnderline"/>
        </w:rPr>
        <w:t xml:space="preserve"> the actors most likely to harm the market: </w:t>
      </w:r>
      <w:r w:rsidRPr="008E10BF">
        <w:rPr>
          <w:rStyle w:val="Emphasis"/>
          <w:highlight w:val="cyan"/>
        </w:rPr>
        <w:t>monopolists</w:t>
      </w:r>
      <w:r w:rsidRPr="009602CA">
        <w:rPr>
          <w:rStyle w:val="StyleUnderline"/>
        </w:rPr>
        <w:t xml:space="preserve"> and attempted monopolists.  </w:t>
      </w:r>
    </w:p>
    <w:p w14:paraId="2BFCEE67" w14:textId="77777777" w:rsidR="00075E00" w:rsidRDefault="00075E00" w:rsidP="00075E00">
      <w:r>
        <w:t xml:space="preserve">This Essay proposes </w:t>
      </w:r>
      <w:r w:rsidRPr="008E10BF">
        <w:rPr>
          <w:rStyle w:val="StyleUnderline"/>
          <w:highlight w:val="cyan"/>
        </w:rPr>
        <w:t>an antitrust framework for false advertising</w:t>
      </w:r>
      <w:r>
        <w:t xml:space="preserve"> claims. It </w:t>
      </w:r>
      <w:r w:rsidRPr="008E10BF">
        <w:rPr>
          <w:rStyle w:val="StyleUnderline"/>
          <w:highlight w:val="cyan"/>
        </w:rPr>
        <w:t xml:space="preserve">introduces a </w:t>
      </w:r>
      <w:r w:rsidRPr="008E10BF">
        <w:rPr>
          <w:rStyle w:val="Emphasis"/>
          <w:highlight w:val="cyan"/>
        </w:rPr>
        <w:t>presumption</w:t>
      </w:r>
      <w:r w:rsidRPr="008E10BF">
        <w:rPr>
          <w:rStyle w:val="StyleUnderline"/>
          <w:highlight w:val="cyan"/>
        </w:rPr>
        <w:t xml:space="preserve"> that monopolists engaging in false advertising violate antitrust law</w:t>
      </w:r>
      <w:r w:rsidRPr="009602CA">
        <w:rPr>
          <w:rStyle w:val="StyleUnderline"/>
        </w:rPr>
        <w:t xml:space="preserve"> and a rebuttal if the false advertising is ineffective. </w:t>
      </w:r>
      <w:r w:rsidRPr="008E10BF">
        <w:rPr>
          <w:rStyle w:val="StyleUnderline"/>
          <w:highlight w:val="cyan"/>
        </w:rPr>
        <w:t xml:space="preserve">The framework also applies to </w:t>
      </w:r>
      <w:r w:rsidRPr="008E10BF">
        <w:rPr>
          <w:rStyle w:val="Emphasis"/>
          <w:highlight w:val="cyan"/>
        </w:rPr>
        <w:t>attempted</w:t>
      </w:r>
      <w:r w:rsidRPr="008E10BF">
        <w:rPr>
          <w:rStyle w:val="StyleUnderline"/>
          <w:highlight w:val="cyan"/>
        </w:rPr>
        <w:t xml:space="preserve"> monopolization</w:t>
      </w:r>
      <w:r w:rsidRPr="009602CA">
        <w:rPr>
          <w:rStyle w:val="StyleUnderline"/>
        </w:rPr>
        <w:t xml:space="preserve"> by incorporating factors such as falsity, materiality, and harm inherent in false advertising law, along with competition-centered issues like targeting new market entrants.</w:t>
      </w:r>
      <w:r>
        <w:t xml:space="preserve">  </w:t>
      </w:r>
    </w:p>
    <w:p w14:paraId="2152B345" w14:textId="77777777" w:rsidR="00075E00" w:rsidRPr="004C0FF6" w:rsidRDefault="00075E00" w:rsidP="00075E00">
      <w:r w:rsidRPr="009602CA">
        <w:rPr>
          <w:rStyle w:val="StyleUnderline"/>
        </w:rPr>
        <w:t>Antitrust has dismissed false advertising that entrenches monopoly power for too long</w:t>
      </w:r>
      <w:r>
        <w:t xml:space="preserve">. This Essay seeks to resolve the contradiction in the law by showing how false advertising threatens the proper functioning of markets. </w:t>
      </w:r>
      <w:r w:rsidRPr="008E10BF">
        <w:rPr>
          <w:rStyle w:val="StyleUnderline"/>
          <w:highlight w:val="cyan"/>
        </w:rPr>
        <w:t>Such an approach promises benefits for false advertising law, antitrust law, and consumers</w:t>
      </w:r>
      <w:r>
        <w:t xml:space="preserve">.  </w:t>
      </w:r>
    </w:p>
    <w:p w14:paraId="7CB42D56" w14:textId="77777777" w:rsidR="00075E00" w:rsidRPr="00E26A83" w:rsidRDefault="00075E00" w:rsidP="00075E00">
      <w:pPr>
        <w:pStyle w:val="Heading4"/>
        <w:rPr>
          <w:u w:val="single"/>
        </w:rPr>
      </w:pPr>
      <w:r>
        <w:t xml:space="preserve">Section 5 is the </w:t>
      </w:r>
      <w:r>
        <w:rPr>
          <w:u w:val="single"/>
        </w:rPr>
        <w:t>only</w:t>
      </w:r>
      <w:r>
        <w:t xml:space="preserve"> avenue for </w:t>
      </w:r>
      <w:r w:rsidRPr="00E26A83">
        <w:rPr>
          <w:u w:val="single"/>
        </w:rPr>
        <w:t xml:space="preserve">fraud crackdowns </w:t>
      </w:r>
    </w:p>
    <w:p w14:paraId="273C4331" w14:textId="77777777" w:rsidR="00075E00" w:rsidRPr="0082103E" w:rsidRDefault="00075E00" w:rsidP="00075E00">
      <w:r w:rsidRPr="0082103E">
        <w:rPr>
          <w:rStyle w:val="Style13ptBold"/>
        </w:rPr>
        <w:t xml:space="preserve">Olsen </w:t>
      </w:r>
      <w:r w:rsidRPr="00FD2929">
        <w:t>&amp; Schultze</w:t>
      </w:r>
      <w:r w:rsidRPr="0082103E">
        <w:rPr>
          <w:rStyle w:val="Style13ptBold"/>
        </w:rPr>
        <w:t xml:space="preserve"> 21</w:t>
      </w:r>
      <w:r w:rsidRPr="0082103E">
        <w:t xml:space="preserve">, Christopher Olsen is a partner in the privacy and cybersecurity practice at Wilson Sonsini and Vice Chair of the Privacy and Information Security Committee of the ABA Antitrust Law Section, and former Deputy Director of the FTC’s Bureau of Consumer Protection; </w:t>
      </w:r>
      <w:r w:rsidRPr="00FD2929">
        <w:lastRenderedPageBreak/>
        <w:t xml:space="preserve">Stephen </w:t>
      </w:r>
      <w:r w:rsidRPr="0082103E">
        <w:t>Schultze is an Associate in the privacy and cybersecurity practice at Wilson Sonsini, “FTC Authority Under Siege: Monetary and Injunctive Relief at Risk in Courts as Congress Contemplates a Response,” The Antitrust Source, April 2021, ABA</w:t>
      </w:r>
    </w:p>
    <w:p w14:paraId="4DEA6785" w14:textId="77777777" w:rsidR="00075E00" w:rsidRPr="0082103E" w:rsidRDefault="00075E00" w:rsidP="00075E00">
      <w:pPr>
        <w:rPr>
          <w:rStyle w:val="StyleUnderline"/>
        </w:rPr>
      </w:pPr>
      <w:r w:rsidRPr="00D732F1">
        <w:rPr>
          <w:rStyle w:val="StyleUnderline"/>
        </w:rPr>
        <w:t xml:space="preserve">It is hard to imagine a favorable outcome for the FTC after this oral argument. </w:t>
      </w:r>
      <w:r w:rsidRPr="008E10BF">
        <w:rPr>
          <w:rStyle w:val="StyleUnderline"/>
          <w:highlight w:val="cyan"/>
        </w:rPr>
        <w:t>The Court</w:t>
      </w:r>
      <w:r w:rsidRPr="0082103E">
        <w:rPr>
          <w:sz w:val="16"/>
        </w:rPr>
        <w:t xml:space="preserve"> </w:t>
      </w:r>
      <w:r w:rsidRPr="00773447">
        <w:rPr>
          <w:rStyle w:val="StyleUnderline"/>
        </w:rPr>
        <w:t>will probably</w:t>
      </w:r>
      <w:r w:rsidRPr="0082103E">
        <w:rPr>
          <w:sz w:val="16"/>
        </w:rPr>
        <w:t xml:space="preserve"> </w:t>
      </w:r>
      <w:r w:rsidRPr="008E10BF">
        <w:rPr>
          <w:rStyle w:val="Emphasis"/>
          <w:highlight w:val="cyan"/>
        </w:rPr>
        <w:t>limit</w:t>
      </w:r>
      <w:r w:rsidRPr="008E10BF">
        <w:rPr>
          <w:rStyle w:val="StyleUnderline"/>
          <w:highlight w:val="cyan"/>
        </w:rPr>
        <w:t xml:space="preserve"> 13(b) relief to </w:t>
      </w:r>
      <w:r w:rsidRPr="008E10BF">
        <w:rPr>
          <w:rStyle w:val="Emphasis"/>
          <w:highlight w:val="cyan"/>
        </w:rPr>
        <w:t>injunctions</w:t>
      </w:r>
      <w:r w:rsidRPr="008E10BF">
        <w:rPr>
          <w:rStyle w:val="StyleUnderline"/>
          <w:highlight w:val="cyan"/>
        </w:rPr>
        <w:t xml:space="preserve">, requiring the Commission to resort to cumbersome </w:t>
      </w:r>
      <w:r w:rsidRPr="008E10BF">
        <w:rPr>
          <w:rStyle w:val="Emphasis"/>
          <w:highlight w:val="cyan"/>
        </w:rPr>
        <w:t>administrative</w:t>
      </w:r>
      <w:r w:rsidRPr="008E10BF">
        <w:rPr>
          <w:rStyle w:val="StyleUnderline"/>
          <w:highlight w:val="cyan"/>
        </w:rPr>
        <w:t xml:space="preserve"> proceedings to get </w:t>
      </w:r>
      <w:r w:rsidRPr="008E10BF">
        <w:rPr>
          <w:rStyle w:val="Emphasis"/>
          <w:highlight w:val="cyan"/>
        </w:rPr>
        <w:t>any monetary relief</w:t>
      </w:r>
      <w:r w:rsidRPr="008E10BF">
        <w:rPr>
          <w:rStyle w:val="StyleUnderline"/>
          <w:highlight w:val="cyan"/>
        </w:rPr>
        <w:t>. That</w:t>
      </w:r>
      <w:r w:rsidRPr="0082103E">
        <w:rPr>
          <w:sz w:val="16"/>
        </w:rPr>
        <w:t xml:space="preserve"> would </w:t>
      </w:r>
      <w:r w:rsidRPr="008E10BF">
        <w:rPr>
          <w:rStyle w:val="Emphasis"/>
          <w:highlight w:val="cyan"/>
        </w:rPr>
        <w:t>dramatically undermine</w:t>
      </w:r>
      <w:r w:rsidRPr="008E10BF">
        <w:rPr>
          <w:sz w:val="16"/>
          <w:highlight w:val="cyan"/>
        </w:rPr>
        <w:t xml:space="preserve"> </w:t>
      </w:r>
      <w:r w:rsidRPr="008E10BF">
        <w:rPr>
          <w:rStyle w:val="StyleUnderline"/>
          <w:highlight w:val="cyan"/>
        </w:rPr>
        <w:t>the Commission’s work over</w:t>
      </w:r>
      <w:r w:rsidRPr="0082103E">
        <w:rPr>
          <w:sz w:val="16"/>
        </w:rPr>
        <w:t xml:space="preserve"> several </w:t>
      </w:r>
      <w:r w:rsidRPr="0082103E">
        <w:rPr>
          <w:rStyle w:val="Emphasis"/>
        </w:rPr>
        <w:t>decades</w:t>
      </w:r>
      <w:r w:rsidRPr="0082103E">
        <w:rPr>
          <w:sz w:val="16"/>
        </w:rPr>
        <w:t xml:space="preserve"> </w:t>
      </w:r>
      <w:r w:rsidRPr="0082103E">
        <w:rPr>
          <w:rStyle w:val="StyleUnderline"/>
        </w:rPr>
        <w:t xml:space="preserve">to build a robust </w:t>
      </w:r>
      <w:r w:rsidRPr="008E10BF">
        <w:rPr>
          <w:rStyle w:val="Emphasis"/>
          <w:highlight w:val="cyan"/>
        </w:rPr>
        <w:t>fraud</w:t>
      </w:r>
      <w:r w:rsidRPr="0082103E">
        <w:rPr>
          <w:rStyle w:val="StyleUnderline"/>
        </w:rPr>
        <w:t xml:space="preserve"> program</w:t>
      </w:r>
      <w:r w:rsidRPr="0082103E">
        <w:rPr>
          <w:sz w:val="16"/>
        </w:rPr>
        <w:t xml:space="preserve">.40 </w:t>
      </w:r>
      <w:r w:rsidRPr="008E10BF">
        <w:rPr>
          <w:rStyle w:val="StyleUnderline"/>
          <w:highlight w:val="cyan"/>
        </w:rPr>
        <w:t>It would leave</w:t>
      </w:r>
      <w:r w:rsidRPr="008E10BF">
        <w:rPr>
          <w:sz w:val="16"/>
          <w:highlight w:val="cyan"/>
        </w:rPr>
        <w:t xml:space="preserve"> </w:t>
      </w:r>
      <w:r w:rsidRPr="008E10BF">
        <w:rPr>
          <w:rStyle w:val="Emphasis"/>
          <w:highlight w:val="cyan"/>
        </w:rPr>
        <w:t>Section 5 and 19</w:t>
      </w:r>
      <w:r w:rsidRPr="008E10BF">
        <w:rPr>
          <w:rStyle w:val="StyleUnderline"/>
          <w:highlight w:val="cyan"/>
        </w:rPr>
        <w:t xml:space="preserve"> as the </w:t>
      </w:r>
      <w:r w:rsidRPr="008E10BF">
        <w:rPr>
          <w:rStyle w:val="Emphasis"/>
          <w:highlight w:val="cyan"/>
        </w:rPr>
        <w:t>only avenues</w:t>
      </w:r>
      <w:r w:rsidRPr="0082103E">
        <w:rPr>
          <w:sz w:val="16"/>
        </w:rPr>
        <w:t xml:space="preserve"> </w:t>
      </w:r>
      <w:r w:rsidRPr="0082103E">
        <w:rPr>
          <w:rStyle w:val="StyleUnderline"/>
        </w:rPr>
        <w:t>for monetary relief under the FTC’s general consumer protection authority</w:t>
      </w:r>
      <w:r w:rsidRPr="009E7D66">
        <w:rPr>
          <w:rStyle w:val="StyleUnderline"/>
        </w:rPr>
        <w:t xml:space="preserve">. Under Section 5, the Commission may impose monetary civil penalties under some </w:t>
      </w:r>
      <w:r w:rsidRPr="009E7D66">
        <w:rPr>
          <w:rStyle w:val="Emphasis"/>
        </w:rPr>
        <w:t>limited circumstances</w:t>
      </w:r>
      <w:r w:rsidRPr="009E7D66">
        <w:rPr>
          <w:sz w:val="16"/>
        </w:rPr>
        <w:t xml:space="preserve">.41 </w:t>
      </w:r>
      <w:r w:rsidRPr="009E7D66">
        <w:rPr>
          <w:rStyle w:val="StyleUnderline"/>
        </w:rPr>
        <w:t>Under</w:t>
      </w:r>
      <w:r w:rsidRPr="00C90F0F">
        <w:rPr>
          <w:rStyle w:val="StyleUnderline"/>
        </w:rPr>
        <w:t xml:space="preserve"> </w:t>
      </w:r>
      <w:r w:rsidRPr="008E10BF">
        <w:rPr>
          <w:rStyle w:val="StyleUnderline"/>
          <w:highlight w:val="cyan"/>
        </w:rPr>
        <w:t>Section 19</w:t>
      </w:r>
      <w:r w:rsidRPr="00C90F0F">
        <w:rPr>
          <w:rStyle w:val="StyleUnderline"/>
        </w:rPr>
        <w:t xml:space="preserve">, the </w:t>
      </w:r>
      <w:r w:rsidRPr="00D732F1">
        <w:rPr>
          <w:rStyle w:val="StyleUnderline"/>
        </w:rPr>
        <w:t>Commission may obtain monetary consumer redress or disgorgement but</w:t>
      </w:r>
      <w:r w:rsidRPr="0082103E">
        <w:rPr>
          <w:rStyle w:val="StyleUnderline"/>
        </w:rPr>
        <w:t xml:space="preserve"> </w:t>
      </w:r>
      <w:r w:rsidRPr="008E10BF">
        <w:rPr>
          <w:rStyle w:val="StyleUnderline"/>
          <w:highlight w:val="cyan"/>
        </w:rPr>
        <w:t xml:space="preserve">only </w:t>
      </w:r>
      <w:r w:rsidRPr="008E10BF">
        <w:rPr>
          <w:rStyle w:val="Emphasis"/>
          <w:highlight w:val="cyan"/>
        </w:rPr>
        <w:t>after obtaining a final cease-and-desist</w:t>
      </w:r>
      <w:r w:rsidRPr="0082103E">
        <w:rPr>
          <w:rStyle w:val="Emphasis"/>
        </w:rPr>
        <w:t xml:space="preserve"> order through administrative litigation</w:t>
      </w:r>
      <w:r w:rsidRPr="0082103E">
        <w:rPr>
          <w:sz w:val="16"/>
        </w:rPr>
        <w:t xml:space="preserve"> and only after demonstrating that “a reasonable man would have known under the circumstances [that the conduct] was dishonest or fraudulent.”42 </w:t>
      </w:r>
      <w:r w:rsidRPr="008E10BF">
        <w:rPr>
          <w:rStyle w:val="StyleUnderline"/>
          <w:highlight w:val="cyan"/>
        </w:rPr>
        <w:t>Moreover</w:t>
      </w:r>
      <w:r w:rsidRPr="00C90F0F">
        <w:rPr>
          <w:rStyle w:val="StyleUnderline"/>
        </w:rPr>
        <w:t xml:space="preserve">, Section 19 includes </w:t>
      </w:r>
      <w:r w:rsidRPr="008E10BF">
        <w:rPr>
          <w:rStyle w:val="StyleUnderline"/>
          <w:highlight w:val="cyan"/>
        </w:rPr>
        <w:t xml:space="preserve">a </w:t>
      </w:r>
      <w:r w:rsidRPr="008E10BF">
        <w:rPr>
          <w:rStyle w:val="Emphasis"/>
          <w:highlight w:val="cyan"/>
        </w:rPr>
        <w:t>statute of limitations</w:t>
      </w:r>
      <w:r w:rsidRPr="0082103E">
        <w:rPr>
          <w:sz w:val="16"/>
        </w:rPr>
        <w:t xml:space="preserve"> whereas Section 13(b) does </w:t>
      </w:r>
      <w:r w:rsidRPr="00C90F0F">
        <w:rPr>
          <w:sz w:val="16"/>
        </w:rPr>
        <w:t xml:space="preserve">not.43 Thus, </w:t>
      </w:r>
      <w:r w:rsidRPr="00C90F0F">
        <w:rPr>
          <w:rStyle w:val="StyleUnderline"/>
        </w:rPr>
        <w:t xml:space="preserve">the FTC has </w:t>
      </w:r>
      <w:r w:rsidRPr="00C90F0F">
        <w:rPr>
          <w:rStyle w:val="Emphasis"/>
        </w:rPr>
        <w:t>strongly favored Section 13(b)</w:t>
      </w:r>
      <w:r w:rsidRPr="00C90F0F">
        <w:rPr>
          <w:sz w:val="16"/>
        </w:rPr>
        <w:t xml:space="preserve"> actions. At</w:t>
      </w:r>
      <w:r w:rsidRPr="0082103E">
        <w:rPr>
          <w:sz w:val="16"/>
        </w:rPr>
        <w:t xml:space="preserve"> oral argument, the FTC conceded that </w:t>
      </w:r>
      <w:r w:rsidRPr="0082103E">
        <w:rPr>
          <w:rStyle w:val="StyleUnderline"/>
        </w:rPr>
        <w:t>going</w:t>
      </w:r>
      <w:r w:rsidRPr="0082103E">
        <w:rPr>
          <w:sz w:val="16"/>
        </w:rPr>
        <w:t xml:space="preserve"> </w:t>
      </w:r>
      <w:r w:rsidRPr="0082103E">
        <w:rPr>
          <w:rStyle w:val="Emphasis"/>
        </w:rPr>
        <w:t>directly</w:t>
      </w:r>
      <w:r w:rsidRPr="0082103E">
        <w:rPr>
          <w:sz w:val="16"/>
        </w:rPr>
        <w:t xml:space="preserve"> </w:t>
      </w:r>
      <w:r w:rsidRPr="0082103E">
        <w:rPr>
          <w:rStyle w:val="StyleUnderline"/>
        </w:rPr>
        <w:t>to court is “</w:t>
      </w:r>
      <w:r w:rsidRPr="0082103E">
        <w:rPr>
          <w:rStyle w:val="Emphasis"/>
        </w:rPr>
        <w:t>more attractive</w:t>
      </w:r>
      <w:r w:rsidRPr="0082103E">
        <w:rPr>
          <w:sz w:val="16"/>
        </w:rPr>
        <w:t xml:space="preserve"> in certain instances” and that </w:t>
      </w:r>
      <w:r w:rsidRPr="0082103E">
        <w:rPr>
          <w:rStyle w:val="StyleUnderline"/>
        </w:rPr>
        <w:t>the Commission brings</w:t>
      </w:r>
      <w:r w:rsidRPr="0082103E">
        <w:rPr>
          <w:sz w:val="16"/>
        </w:rPr>
        <w:t xml:space="preserve"> “</w:t>
      </w:r>
      <w:r w:rsidRPr="0082103E">
        <w:rPr>
          <w:rStyle w:val="Emphasis"/>
        </w:rPr>
        <w:t>far more [consumer protection] cases</w:t>
      </w:r>
      <w:r w:rsidRPr="0082103E">
        <w:rPr>
          <w:rStyle w:val="StyleUnderline"/>
        </w:rPr>
        <w:t xml:space="preserve">” in </w:t>
      </w:r>
      <w:r w:rsidRPr="0082103E">
        <w:rPr>
          <w:rStyle w:val="Emphasis"/>
        </w:rPr>
        <w:t>court</w:t>
      </w:r>
      <w:r w:rsidRPr="0082103E">
        <w:rPr>
          <w:sz w:val="16"/>
        </w:rPr>
        <w:t xml:space="preserve"> </w:t>
      </w:r>
      <w:r w:rsidRPr="0082103E">
        <w:rPr>
          <w:rStyle w:val="StyleUnderline"/>
        </w:rPr>
        <w:t>than through its own administrative proceedings.</w:t>
      </w:r>
    </w:p>
    <w:p w14:paraId="3492466A" w14:textId="77777777" w:rsidR="00075E00" w:rsidRPr="0082103E" w:rsidRDefault="00075E00" w:rsidP="00075E00">
      <w:pPr>
        <w:pStyle w:val="Heading4"/>
        <w:rPr>
          <w:u w:val="single"/>
        </w:rPr>
      </w:pPr>
      <w:r w:rsidRPr="0082103E">
        <w:t xml:space="preserve">Fraud crackdowns stop </w:t>
      </w:r>
      <w:r w:rsidRPr="0082103E">
        <w:rPr>
          <w:u w:val="single"/>
        </w:rPr>
        <w:t>major terror attacks</w:t>
      </w:r>
    </w:p>
    <w:p w14:paraId="6AA415F7" w14:textId="77777777" w:rsidR="00075E00" w:rsidRPr="0082103E" w:rsidRDefault="00075E00" w:rsidP="00075E00">
      <w:r w:rsidRPr="0082103E">
        <w:t xml:space="preserve">Michael </w:t>
      </w:r>
      <w:r w:rsidRPr="0082103E">
        <w:rPr>
          <w:rStyle w:val="Style13ptBold"/>
        </w:rPr>
        <w:t>Tierney 18</w:t>
      </w:r>
      <w:r w:rsidRPr="0082103E">
        <w:t xml:space="preserve">, George &amp; Mary Hylton Professor of International Relations; Director Global Research Institute (GRI), “#TerroristFinancing: An Examination of Terrorism Financing via the Internet,” International Journal of Cyber Warfare and Terrorism, vol. 8, no. 1, 01/2018, pp. 1–11 </w:t>
      </w:r>
    </w:p>
    <w:p w14:paraId="33EB8D2E" w14:textId="77777777" w:rsidR="00075E00" w:rsidRPr="0082103E" w:rsidRDefault="00075E00" w:rsidP="00075E00">
      <w:pPr>
        <w:rPr>
          <w:sz w:val="16"/>
        </w:rPr>
      </w:pPr>
      <w:r w:rsidRPr="0082103E">
        <w:rPr>
          <w:sz w:val="16"/>
        </w:rPr>
        <w:t>2. TERRORIST FINANCING AND THE INTERNET</w:t>
      </w:r>
    </w:p>
    <w:p w14:paraId="6E93FF7D" w14:textId="77777777" w:rsidR="00075E00" w:rsidRPr="0082103E" w:rsidRDefault="00075E00" w:rsidP="00075E00">
      <w:pPr>
        <w:rPr>
          <w:sz w:val="16"/>
        </w:rPr>
      </w:pPr>
      <w:r w:rsidRPr="0082103E">
        <w:rPr>
          <w:sz w:val="16"/>
        </w:rPr>
        <w:t xml:space="preserve">As mentioned, </w:t>
      </w:r>
      <w:r w:rsidRPr="008E10BF">
        <w:rPr>
          <w:rStyle w:val="StyleUnderline"/>
          <w:highlight w:val="cyan"/>
        </w:rPr>
        <w:t xml:space="preserve">terrorists’ use of the </w:t>
      </w:r>
      <w:r w:rsidRPr="008E10BF">
        <w:rPr>
          <w:rStyle w:val="Emphasis"/>
          <w:highlight w:val="cyan"/>
        </w:rPr>
        <w:t>internet</w:t>
      </w:r>
      <w:r w:rsidRPr="008E10BF">
        <w:rPr>
          <w:rStyle w:val="StyleUnderline"/>
          <w:highlight w:val="cyan"/>
        </w:rPr>
        <w:t xml:space="preserve"> has become</w:t>
      </w:r>
      <w:r w:rsidRPr="0082103E">
        <w:rPr>
          <w:rStyle w:val="StyleUnderline"/>
        </w:rPr>
        <w:t xml:space="preserve"> a </w:t>
      </w:r>
      <w:r w:rsidRPr="008E10BF">
        <w:rPr>
          <w:rStyle w:val="Emphasis"/>
          <w:highlight w:val="cyan"/>
        </w:rPr>
        <w:t>major</w:t>
      </w:r>
      <w:r w:rsidRPr="0082103E">
        <w:rPr>
          <w:rStyle w:val="Emphasis"/>
        </w:rPr>
        <w:t xml:space="preserve"> concern</w:t>
      </w:r>
      <w:r w:rsidRPr="0082103E">
        <w:rPr>
          <w:rStyle w:val="StyleUnderline"/>
        </w:rPr>
        <w:t xml:space="preserve"> for security officials across the world in recent years.</w:t>
      </w:r>
      <w:r w:rsidRPr="0082103E">
        <w:rPr>
          <w:sz w:val="16"/>
        </w:rPr>
        <w:t xml:space="preserve"> Like many other users, </w:t>
      </w:r>
      <w:r w:rsidRPr="0082103E">
        <w:rPr>
          <w:rStyle w:val="StyleUnderline"/>
        </w:rPr>
        <w:t>terrorists have found that the internet is</w:t>
      </w:r>
      <w:r w:rsidRPr="0082103E">
        <w:rPr>
          <w:sz w:val="16"/>
        </w:rPr>
        <w:t xml:space="preserve"> an </w:t>
      </w:r>
      <w:r w:rsidRPr="0082103E">
        <w:rPr>
          <w:rStyle w:val="Emphasis"/>
        </w:rPr>
        <w:t>invaluable</w:t>
      </w:r>
      <w:r w:rsidRPr="0082103E">
        <w:rPr>
          <w:sz w:val="16"/>
        </w:rPr>
        <w:t xml:space="preserve"> tool to share information quickly, in order to disseminate ideas and link up with likeminded individuals (Jacobson, 2010; Okolie-Osemene &amp; Okoh, 2015). In this manner, terrorists use the internet </w:t>
      </w:r>
      <w:r w:rsidRPr="008E10BF">
        <w:rPr>
          <w:rStyle w:val="StyleUnderline"/>
          <w:highlight w:val="cyan"/>
        </w:rPr>
        <w:t>for</w:t>
      </w:r>
      <w:r w:rsidRPr="0082103E">
        <w:rPr>
          <w:sz w:val="16"/>
        </w:rPr>
        <w:t xml:space="preserve"> a variety of purposes, including recruitment, propaganda, and </w:t>
      </w:r>
      <w:r w:rsidRPr="008E10BF">
        <w:rPr>
          <w:rStyle w:val="Emphasis"/>
          <w:highlight w:val="cyan"/>
        </w:rPr>
        <w:t>financing</w:t>
      </w:r>
      <w:r w:rsidRPr="0082103E">
        <w:rPr>
          <w:sz w:val="16"/>
        </w:rPr>
        <w:t xml:space="preserve">. As scholars have also noted, the internet is an attractive option for extremists </w:t>
      </w:r>
      <w:r w:rsidRPr="008E10BF">
        <w:rPr>
          <w:rStyle w:val="StyleUnderline"/>
          <w:highlight w:val="cyan"/>
        </w:rPr>
        <w:t>due to</w:t>
      </w:r>
      <w:r w:rsidRPr="0082103E">
        <w:rPr>
          <w:rStyle w:val="StyleUnderline"/>
        </w:rPr>
        <w:t xml:space="preserve"> the </w:t>
      </w:r>
      <w:r w:rsidRPr="008E10BF">
        <w:rPr>
          <w:rStyle w:val="Emphasis"/>
          <w:highlight w:val="cyan"/>
        </w:rPr>
        <w:t>security</w:t>
      </w:r>
      <w:r w:rsidRPr="008E10BF">
        <w:rPr>
          <w:sz w:val="16"/>
          <w:highlight w:val="cyan"/>
        </w:rPr>
        <w:t xml:space="preserve"> </w:t>
      </w:r>
      <w:r w:rsidRPr="008E10BF">
        <w:rPr>
          <w:rStyle w:val="StyleUnderline"/>
          <w:highlight w:val="cyan"/>
        </w:rPr>
        <w:t>and</w:t>
      </w:r>
      <w:r w:rsidRPr="008E10BF">
        <w:rPr>
          <w:sz w:val="16"/>
          <w:highlight w:val="cyan"/>
        </w:rPr>
        <w:t xml:space="preserve"> </w:t>
      </w:r>
      <w:r w:rsidRPr="008E10BF">
        <w:rPr>
          <w:rStyle w:val="Emphasis"/>
          <w:highlight w:val="cyan"/>
        </w:rPr>
        <w:t>anonymity</w:t>
      </w:r>
      <w:r w:rsidRPr="0082103E">
        <w:rPr>
          <w:sz w:val="16"/>
        </w:rPr>
        <w:t xml:space="preserve"> </w:t>
      </w:r>
      <w:r w:rsidRPr="0082103E">
        <w:rPr>
          <w:rStyle w:val="StyleUnderline"/>
        </w:rPr>
        <w:t>it provides</w:t>
      </w:r>
      <w:r w:rsidRPr="0082103E">
        <w:rPr>
          <w:sz w:val="16"/>
        </w:rPr>
        <w:t xml:space="preserve"> (Jacobson, 2010). </w:t>
      </w:r>
      <w:r w:rsidRPr="0082103E">
        <w:rPr>
          <w:rStyle w:val="StyleUnderline"/>
        </w:rPr>
        <w:t xml:space="preserve">Yet while there have been a growing number of studies completed on the ways in which terrorist organizations use the internet to </w:t>
      </w:r>
      <w:r w:rsidRPr="0082103E">
        <w:rPr>
          <w:rStyle w:val="Emphasis"/>
        </w:rPr>
        <w:t>recruit</w:t>
      </w:r>
      <w:r w:rsidRPr="0082103E">
        <w:rPr>
          <w:rStyle w:val="StyleUnderline"/>
        </w:rPr>
        <w:t xml:space="preserve"> and </w:t>
      </w:r>
      <w:r w:rsidRPr="0082103E">
        <w:rPr>
          <w:rStyle w:val="Emphasis"/>
        </w:rPr>
        <w:t>indoctrinate</w:t>
      </w:r>
      <w:r w:rsidRPr="0082103E">
        <w:rPr>
          <w:sz w:val="16"/>
        </w:rPr>
        <w:t xml:space="preserve"> others, </w:t>
      </w:r>
      <w:r w:rsidRPr="0082103E">
        <w:rPr>
          <w:rStyle w:val="StyleUnderline"/>
        </w:rPr>
        <w:t xml:space="preserve">there has been relatively </w:t>
      </w:r>
      <w:r w:rsidRPr="0082103E">
        <w:rPr>
          <w:rStyle w:val="Emphasis"/>
        </w:rPr>
        <w:t>little</w:t>
      </w:r>
      <w:r w:rsidRPr="0082103E">
        <w:rPr>
          <w:rStyle w:val="StyleUnderline"/>
        </w:rPr>
        <w:t xml:space="preserve"> focus on the methods by which </w:t>
      </w:r>
      <w:r w:rsidRPr="008E10BF">
        <w:rPr>
          <w:rStyle w:val="StyleUnderline"/>
          <w:highlight w:val="cyan"/>
        </w:rPr>
        <w:t xml:space="preserve">terrorists </w:t>
      </w:r>
      <w:r w:rsidRPr="008E10BF">
        <w:rPr>
          <w:rStyle w:val="Emphasis"/>
          <w:highlight w:val="cyan"/>
        </w:rPr>
        <w:t>finance themselves</w:t>
      </w:r>
      <w:r w:rsidRPr="0082103E">
        <w:rPr>
          <w:rStyle w:val="StyleUnderline"/>
        </w:rPr>
        <w:t xml:space="preserve"> through </w:t>
      </w:r>
      <w:r w:rsidRPr="008E10BF">
        <w:rPr>
          <w:rStyle w:val="StyleUnderline"/>
          <w:highlight w:val="cyan"/>
        </w:rPr>
        <w:t>online</w:t>
      </w:r>
      <w:r w:rsidRPr="0082103E">
        <w:rPr>
          <w:rStyle w:val="StyleUnderline"/>
        </w:rPr>
        <w:t xml:space="preserve"> activities. Some researchers have attempted to fill gaps in this area by </w:t>
      </w:r>
      <w:r w:rsidRPr="0082103E">
        <w:rPr>
          <w:rStyle w:val="Emphasis"/>
        </w:rPr>
        <w:t>broadly</w:t>
      </w:r>
      <w:r w:rsidRPr="0082103E">
        <w:rPr>
          <w:sz w:val="16"/>
        </w:rPr>
        <w:t xml:space="preserve"> </w:t>
      </w:r>
      <w:r w:rsidRPr="0082103E">
        <w:rPr>
          <w:rStyle w:val="StyleUnderline"/>
        </w:rPr>
        <w:t>studying</w:t>
      </w:r>
      <w:r w:rsidRPr="0082103E">
        <w:rPr>
          <w:sz w:val="16"/>
        </w:rPr>
        <w:t xml:space="preserve"> internet aspects of terrorism </w:t>
      </w:r>
      <w:r w:rsidRPr="0082103E">
        <w:rPr>
          <w:rStyle w:val="StyleUnderline"/>
        </w:rPr>
        <w:t xml:space="preserve">financing. However, research on this </w:t>
      </w:r>
      <w:r w:rsidRPr="0082103E">
        <w:rPr>
          <w:rStyle w:val="Emphasis"/>
        </w:rPr>
        <w:t>particular aspect</w:t>
      </w:r>
      <w:r w:rsidRPr="0082103E">
        <w:rPr>
          <w:rStyle w:val="StyleUnderline"/>
        </w:rPr>
        <w:t xml:space="preserve"> of terrorism financing still appears to be </w:t>
      </w:r>
      <w:r w:rsidRPr="0082103E">
        <w:rPr>
          <w:rStyle w:val="Emphasis"/>
        </w:rPr>
        <w:t>lacking</w:t>
      </w:r>
      <w:r w:rsidRPr="0082103E">
        <w:rPr>
          <w:sz w:val="16"/>
        </w:rPr>
        <w:t>, with little focus on new methods of terrorist financing via the internet or a marrying of strategies to combat online financing trends available to practitioners in the field.</w:t>
      </w:r>
    </w:p>
    <w:p w14:paraId="3EBD6030" w14:textId="77777777" w:rsidR="00075E00" w:rsidRPr="0082103E" w:rsidRDefault="00075E00" w:rsidP="00075E00">
      <w:pPr>
        <w:rPr>
          <w:sz w:val="16"/>
        </w:rPr>
      </w:pPr>
      <w:r w:rsidRPr="0082103E">
        <w:rPr>
          <w:sz w:val="16"/>
        </w:rPr>
        <w:t xml:space="preserve">For instance, Sean Paul Ashley (2012) assessed the mobile banking phenomenon, which is prevalent in regions such as the Middle East and Africa, and provides extremists with the ability to easily connect to the internet and remit funds around the world. The decentralization of this kind of banking, due to the fact that brick-and-mortar facilities are not needed to conduct transactions, has allowed terrorist financiersto more efficiently move funds while avoiding detection from authorities. Other researchers,such as MichaelJacobson (2010), have studied the waysin which </w:t>
      </w:r>
      <w:r w:rsidRPr="008E10BF">
        <w:rPr>
          <w:rStyle w:val="StyleUnderline"/>
          <w:highlight w:val="cyan"/>
        </w:rPr>
        <w:t xml:space="preserve">terrorists engage in cyber-crime to </w:t>
      </w:r>
      <w:r w:rsidRPr="008E10BF">
        <w:rPr>
          <w:rStyle w:val="Emphasis"/>
          <w:highlight w:val="cyan"/>
        </w:rPr>
        <w:t>raise</w:t>
      </w:r>
      <w:r w:rsidRPr="0082103E">
        <w:rPr>
          <w:sz w:val="16"/>
        </w:rPr>
        <w:t xml:space="preserve"> and move </w:t>
      </w:r>
      <w:r w:rsidRPr="008E10BF">
        <w:rPr>
          <w:rStyle w:val="Emphasis"/>
          <w:highlight w:val="cyan"/>
        </w:rPr>
        <w:t>funds</w:t>
      </w:r>
      <w:r w:rsidRPr="0082103E">
        <w:rPr>
          <w:sz w:val="16"/>
        </w:rPr>
        <w:t xml:space="preserve">. For example, Jacobson (2010) found that </w:t>
      </w:r>
      <w:r w:rsidRPr="008E10BF">
        <w:rPr>
          <w:rStyle w:val="StyleUnderline"/>
          <w:highlight w:val="cyan"/>
        </w:rPr>
        <w:t>online</w:t>
      </w:r>
      <w:r w:rsidRPr="0082103E">
        <w:rPr>
          <w:sz w:val="16"/>
        </w:rPr>
        <w:t xml:space="preserve"> credit card </w:t>
      </w:r>
      <w:r w:rsidRPr="008E10BF">
        <w:rPr>
          <w:rStyle w:val="Emphasis"/>
          <w:highlight w:val="cyan"/>
        </w:rPr>
        <w:t>fraud</w:t>
      </w:r>
      <w:r w:rsidRPr="008E10BF">
        <w:rPr>
          <w:sz w:val="16"/>
          <w:highlight w:val="cyan"/>
        </w:rPr>
        <w:t xml:space="preserve"> </w:t>
      </w:r>
      <w:r w:rsidRPr="008E10BF">
        <w:rPr>
          <w:rStyle w:val="StyleUnderline"/>
          <w:highlight w:val="cyan"/>
        </w:rPr>
        <w:t>was a</w:t>
      </w:r>
      <w:r w:rsidRPr="0082103E">
        <w:rPr>
          <w:rStyle w:val="StyleUnderline"/>
        </w:rPr>
        <w:t xml:space="preserve"> fairly </w:t>
      </w:r>
      <w:r w:rsidRPr="008E10BF">
        <w:rPr>
          <w:rStyle w:val="Emphasis"/>
          <w:highlight w:val="cyan"/>
        </w:rPr>
        <w:t>major source</w:t>
      </w:r>
      <w:r w:rsidRPr="0082103E">
        <w:rPr>
          <w:rStyle w:val="Emphasis"/>
        </w:rPr>
        <w:t xml:space="preserve"> of terrorist financing</w:t>
      </w:r>
      <w:r w:rsidRPr="0082103E">
        <w:rPr>
          <w:sz w:val="16"/>
        </w:rPr>
        <w:t xml:space="preserve">. </w:t>
      </w:r>
      <w:r w:rsidRPr="008E10BF">
        <w:rPr>
          <w:rStyle w:val="StyleUnderline"/>
          <w:highlight w:val="cyan"/>
        </w:rPr>
        <w:t>By stealing</w:t>
      </w:r>
      <w:r w:rsidRPr="0082103E">
        <w:rPr>
          <w:rStyle w:val="StyleUnderline"/>
        </w:rPr>
        <w:t xml:space="preserve"> a victim’s</w:t>
      </w:r>
      <w:r w:rsidRPr="0082103E">
        <w:rPr>
          <w:sz w:val="16"/>
        </w:rPr>
        <w:t xml:space="preserve"> private credit </w:t>
      </w:r>
      <w:r w:rsidRPr="008E10BF">
        <w:rPr>
          <w:rStyle w:val="Emphasis"/>
          <w:highlight w:val="cyan"/>
        </w:rPr>
        <w:t>info</w:t>
      </w:r>
      <w:r w:rsidRPr="0082103E">
        <w:rPr>
          <w:rStyle w:val="StyleUnderline"/>
        </w:rPr>
        <w:t>rmation</w:t>
      </w:r>
      <w:r w:rsidRPr="0082103E">
        <w:rPr>
          <w:sz w:val="16"/>
        </w:rPr>
        <w:t xml:space="preserve">, </w:t>
      </w:r>
      <w:r w:rsidRPr="0082103E">
        <w:rPr>
          <w:rStyle w:val="StyleUnderline"/>
        </w:rPr>
        <w:t xml:space="preserve">terrorists are able to </w:t>
      </w:r>
      <w:r w:rsidRPr="008E10BF">
        <w:rPr>
          <w:rStyle w:val="Emphasis"/>
          <w:highlight w:val="cyan"/>
        </w:rPr>
        <w:t>co-opt needed funds</w:t>
      </w:r>
      <w:r w:rsidRPr="008E10BF">
        <w:rPr>
          <w:sz w:val="16"/>
          <w:highlight w:val="cyan"/>
        </w:rPr>
        <w:t xml:space="preserve"> </w:t>
      </w:r>
      <w:r w:rsidRPr="008E10BF">
        <w:rPr>
          <w:rStyle w:val="StyleUnderline"/>
          <w:highlight w:val="cyan"/>
        </w:rPr>
        <w:t>and</w:t>
      </w:r>
      <w:r w:rsidRPr="0082103E">
        <w:rPr>
          <w:sz w:val="16"/>
        </w:rPr>
        <w:t xml:space="preserve"> </w:t>
      </w:r>
      <w:r w:rsidRPr="0082103E">
        <w:rPr>
          <w:rStyle w:val="Emphasis"/>
        </w:rPr>
        <w:t xml:space="preserve">provide </w:t>
      </w:r>
      <w:r w:rsidRPr="008E10BF">
        <w:rPr>
          <w:rStyle w:val="Emphasis"/>
          <w:highlight w:val="cyan"/>
        </w:rPr>
        <w:t>support</w:t>
      </w:r>
      <w:r w:rsidRPr="0082103E">
        <w:rPr>
          <w:sz w:val="16"/>
        </w:rPr>
        <w:t xml:space="preserve"> to </w:t>
      </w:r>
      <w:r w:rsidRPr="008E10BF">
        <w:rPr>
          <w:rStyle w:val="Emphasis"/>
          <w:highlight w:val="cyan"/>
        </w:rPr>
        <w:t>themselves</w:t>
      </w:r>
      <w:r w:rsidRPr="0082103E">
        <w:rPr>
          <w:sz w:val="16"/>
        </w:rPr>
        <w:t xml:space="preserve"> or their counterparts. Yet as James Okolie-Osemene and Rosemary Ifeanyi Okoh (2015) note, the internet is mostly used to augment and assist activities which occur in the physical world. In this way, </w:t>
      </w:r>
      <w:r w:rsidRPr="0082103E">
        <w:rPr>
          <w:rStyle w:val="StyleUnderline"/>
        </w:rPr>
        <w:t xml:space="preserve">it would appear that the internet is far more </w:t>
      </w:r>
      <w:r w:rsidRPr="008E10BF">
        <w:rPr>
          <w:rStyle w:val="StyleUnderline"/>
          <w:highlight w:val="cyan"/>
        </w:rPr>
        <w:t>useful</w:t>
      </w:r>
      <w:r w:rsidRPr="0082103E">
        <w:rPr>
          <w:rStyle w:val="StyleUnderline"/>
        </w:rPr>
        <w:t xml:space="preserve"> as a means </w:t>
      </w:r>
      <w:r w:rsidRPr="008E10BF">
        <w:rPr>
          <w:rStyle w:val="StyleUnderline"/>
          <w:highlight w:val="cyan"/>
        </w:rPr>
        <w:t xml:space="preserve">to </w:t>
      </w:r>
      <w:r w:rsidRPr="008E10BF">
        <w:rPr>
          <w:rStyle w:val="Emphasis"/>
          <w:highlight w:val="cyan"/>
        </w:rPr>
        <w:t>move</w:t>
      </w:r>
      <w:r w:rsidRPr="008E10BF">
        <w:rPr>
          <w:rStyle w:val="StyleUnderline"/>
          <w:highlight w:val="cyan"/>
        </w:rPr>
        <w:t xml:space="preserve"> funds</w:t>
      </w:r>
      <w:r w:rsidRPr="0082103E">
        <w:rPr>
          <w:rStyle w:val="StyleUnderline"/>
        </w:rPr>
        <w:t xml:space="preserve"> globally in support of terrorism, rather than simply as a method to raise funds</w:t>
      </w:r>
      <w:r w:rsidRPr="0082103E">
        <w:rPr>
          <w:sz w:val="16"/>
        </w:rPr>
        <w:t>.</w:t>
      </w:r>
    </w:p>
    <w:p w14:paraId="021FDBFF" w14:textId="77777777" w:rsidR="00075E00" w:rsidRPr="0082103E" w:rsidRDefault="00075E00" w:rsidP="00075E00">
      <w:pPr>
        <w:pStyle w:val="Heading4"/>
      </w:pPr>
      <w:r w:rsidRPr="0082103E">
        <w:lastRenderedPageBreak/>
        <w:t xml:space="preserve">Nuclear </w:t>
      </w:r>
      <w:r>
        <w:t xml:space="preserve">terror causes nuclear </w:t>
      </w:r>
      <w:r w:rsidRPr="0082103E">
        <w:t>war---</w:t>
      </w:r>
      <w:r w:rsidRPr="0082103E">
        <w:rPr>
          <w:u w:val="single"/>
        </w:rPr>
        <w:t>cash</w:t>
      </w:r>
      <w:r w:rsidRPr="0082103E">
        <w:t xml:space="preserve"> is key</w:t>
      </w:r>
    </w:p>
    <w:p w14:paraId="1B476EDA" w14:textId="77777777" w:rsidR="00075E00" w:rsidRPr="0082103E" w:rsidRDefault="00075E00" w:rsidP="00075E00">
      <w:r w:rsidRPr="0082103E">
        <w:t xml:space="preserve">Dr. Peter J. </w:t>
      </w:r>
      <w:r w:rsidRPr="0082103E">
        <w:rPr>
          <w:rStyle w:val="Style13ptBold"/>
        </w:rPr>
        <w:t>Hayes 18</w:t>
      </w:r>
      <w:r w:rsidRPr="0082103E">
        <w:t xml:space="preserve">, Executive Director of the Nautilus Institute for Security and Sustainability, Ph.D. in Energy and Resources from the University of California-Berkeley, Professor of International Relations at RMIT University, “Non-State Terrorism and Inadvertent Nuclear War”, NAPSNet Special Reports, 1/18/2018, </w:t>
      </w:r>
      <w:hyperlink r:id="rId9" w:history="1">
        <w:r w:rsidRPr="0082103E">
          <w:rPr>
            <w:rStyle w:val="Hyperlink"/>
          </w:rPr>
          <w:t>https://nautilus.org/napsnet/napsnet-special-reports/non-state-terrorism-and-inadvertent-nuclear-war/</w:t>
        </w:r>
      </w:hyperlink>
    </w:p>
    <w:p w14:paraId="1E7450EE" w14:textId="77777777" w:rsidR="00075E00" w:rsidRPr="0082103E" w:rsidRDefault="00075E00" w:rsidP="00075E00">
      <w:pPr>
        <w:rPr>
          <w:sz w:val="8"/>
          <w:szCs w:val="14"/>
        </w:rPr>
      </w:pPr>
      <w:r w:rsidRPr="0082103E">
        <w:rPr>
          <w:sz w:val="16"/>
        </w:rPr>
        <w:t xml:space="preserve">The critical issue is how </w:t>
      </w:r>
      <w:r w:rsidRPr="0082103E">
        <w:rPr>
          <w:rStyle w:val="StyleUnderline"/>
        </w:rPr>
        <w:t xml:space="preserve">a </w:t>
      </w:r>
      <w:r w:rsidRPr="008E10BF">
        <w:rPr>
          <w:rStyle w:val="Emphasis"/>
          <w:highlight w:val="cyan"/>
        </w:rPr>
        <w:t>nuc</w:t>
      </w:r>
      <w:r w:rsidRPr="0082103E">
        <w:rPr>
          <w:rStyle w:val="StyleUnderline"/>
        </w:rPr>
        <w:t xml:space="preserve">lear </w:t>
      </w:r>
      <w:r w:rsidRPr="008E10BF">
        <w:rPr>
          <w:rStyle w:val="Emphasis"/>
          <w:highlight w:val="cyan"/>
        </w:rPr>
        <w:t>terror</w:t>
      </w:r>
      <w:r w:rsidRPr="0082103E">
        <w:rPr>
          <w:rStyle w:val="StyleUnderline"/>
        </w:rPr>
        <w:t xml:space="preserve">ist attack may </w:t>
      </w:r>
      <w:r w:rsidRPr="008E10BF">
        <w:rPr>
          <w:rStyle w:val="Emphasis"/>
          <w:highlight w:val="cyan"/>
        </w:rPr>
        <w:t>“catalyze”</w:t>
      </w:r>
      <w:r w:rsidRPr="0082103E">
        <w:rPr>
          <w:rStyle w:val="Emphasis"/>
        </w:rPr>
        <w:t xml:space="preserve"> inter-state </w:t>
      </w:r>
      <w:r w:rsidRPr="008E10BF">
        <w:rPr>
          <w:rStyle w:val="Emphasis"/>
          <w:highlight w:val="cyan"/>
        </w:rPr>
        <w:t>nuclear war</w:t>
      </w:r>
      <w:r w:rsidRPr="0082103E">
        <w:rPr>
          <w:rStyle w:val="StyleUnderline"/>
        </w:rPr>
        <w:t xml:space="preserve">, especially the </w:t>
      </w:r>
      <w:r w:rsidRPr="0082103E">
        <w:rPr>
          <w:rStyle w:val="Emphasis"/>
        </w:rPr>
        <w:t>NC3 systems</w:t>
      </w:r>
      <w:r w:rsidRPr="0082103E">
        <w:rPr>
          <w:rStyle w:val="StyleUnderline"/>
        </w:rPr>
        <w:t xml:space="preserve"> that inform and partly </w:t>
      </w:r>
      <w:r w:rsidRPr="0082103E">
        <w:rPr>
          <w:rStyle w:val="Emphasis"/>
        </w:rPr>
        <w:t>determine</w:t>
      </w:r>
      <w:r w:rsidRPr="0082103E">
        <w:rPr>
          <w:rStyle w:val="StyleUnderline"/>
        </w:rPr>
        <w:t xml:space="preserve"> how leaders respond to nuclear threat</w:t>
      </w:r>
      <w:r w:rsidRPr="0082103E">
        <w:rPr>
          <w:sz w:val="16"/>
        </w:rPr>
        <w:t xml:space="preserve">.  Current conditions in Northeast Asia suggest that </w:t>
      </w:r>
      <w:r w:rsidRPr="0082103E">
        <w:rPr>
          <w:rStyle w:val="StyleUnderline"/>
        </w:rPr>
        <w:t xml:space="preserve">multiple precursory conditions for nuclear terrorism already exist or exist in </w:t>
      </w:r>
      <w:r w:rsidRPr="0082103E">
        <w:rPr>
          <w:rStyle w:val="Emphasis"/>
        </w:rPr>
        <w:t>nascent form</w:t>
      </w:r>
      <w:r w:rsidRPr="0082103E">
        <w:rPr>
          <w:sz w:val="16"/>
        </w:rPr>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82103E">
        <w:rPr>
          <w:rStyle w:val="StyleUnderline"/>
        </w:rPr>
        <w:t xml:space="preserve">The possibility of </w:t>
      </w:r>
      <w:r w:rsidRPr="008E10BF">
        <w:rPr>
          <w:rStyle w:val="StyleUnderline"/>
          <w:highlight w:val="cyan"/>
        </w:rPr>
        <w:t>a cult</w:t>
      </w:r>
      <w:r w:rsidRPr="0082103E">
        <w:rPr>
          <w:rStyle w:val="StyleUnderline"/>
        </w:rPr>
        <w:t xml:space="preserve"> attempting to</w:t>
      </w:r>
      <w:r w:rsidRPr="0082103E">
        <w:rPr>
          <w:sz w:val="16"/>
        </w:rPr>
        <w:t xml:space="preserve"> build and </w:t>
      </w:r>
      <w:r w:rsidRPr="008E10BF">
        <w:rPr>
          <w:rStyle w:val="Emphasis"/>
          <w:highlight w:val="cyan"/>
        </w:rPr>
        <w:t>buy</w:t>
      </w:r>
      <w:r w:rsidRPr="008E10BF">
        <w:rPr>
          <w:sz w:val="16"/>
          <w:highlight w:val="cyan"/>
        </w:rPr>
        <w:t xml:space="preserve"> </w:t>
      </w:r>
      <w:r w:rsidRPr="008E10BF">
        <w:rPr>
          <w:rStyle w:val="StyleUnderline"/>
          <w:highlight w:val="cyan"/>
        </w:rPr>
        <w:t>nuclear weapons</w:t>
      </w:r>
      <w:r w:rsidRPr="0082103E">
        <w:rPr>
          <w:rStyle w:val="StyleUnderline"/>
        </w:rPr>
        <w:t xml:space="preserve"> is </w:t>
      </w:r>
      <w:r w:rsidRPr="0082103E">
        <w:rPr>
          <w:rStyle w:val="Emphasis"/>
        </w:rPr>
        <w:t>real</w:t>
      </w:r>
      <w:r w:rsidRPr="0082103E">
        <w:rPr>
          <w:sz w:val="16"/>
        </w:rPr>
        <w:t xml:space="preserve"> </w:t>
      </w:r>
      <w:r w:rsidRPr="0082103E">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6F51799F" w14:textId="77777777" w:rsidR="00075E00" w:rsidRPr="0082103E" w:rsidRDefault="00075E00" w:rsidP="00075E00">
      <w:pPr>
        <w:rPr>
          <w:sz w:val="8"/>
          <w:szCs w:val="14"/>
        </w:rPr>
      </w:pPr>
      <w:r w:rsidRPr="0082103E">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23B3CDB0" w14:textId="77777777" w:rsidR="00075E00" w:rsidRPr="0082103E" w:rsidRDefault="00075E00" w:rsidP="00075E00">
      <w:pPr>
        <w:rPr>
          <w:sz w:val="8"/>
          <w:szCs w:val="14"/>
        </w:rPr>
      </w:pPr>
      <w:r w:rsidRPr="0082103E">
        <w:rPr>
          <w:sz w:val="8"/>
          <w:szCs w:val="14"/>
        </w:rPr>
        <w:t>The most conducive circumstance for catalysis to occur due to a nuclear terrorist attack might involve the following nexi of timing and conditions:</w:t>
      </w:r>
    </w:p>
    <w:p w14:paraId="43E69568" w14:textId="77777777" w:rsidR="00075E00" w:rsidRPr="0082103E" w:rsidRDefault="00075E00" w:rsidP="00075E00">
      <w:pPr>
        <w:pStyle w:val="ListParagraph"/>
        <w:numPr>
          <w:ilvl w:val="0"/>
          <w:numId w:val="14"/>
        </w:numPr>
        <w:rPr>
          <w:sz w:val="16"/>
        </w:rPr>
      </w:pPr>
      <w:r w:rsidRPr="0082103E">
        <w:rPr>
          <w:sz w:val="16"/>
        </w:rPr>
        <w:t xml:space="preserve">Low-level, tactical, or random </w:t>
      </w:r>
      <w:r w:rsidRPr="0082103E">
        <w:rPr>
          <w:rStyle w:val="StyleUnderline"/>
        </w:rPr>
        <w:t>individual terrorist attacks</w:t>
      </w:r>
      <w:r w:rsidRPr="0082103E">
        <w:rPr>
          <w:sz w:val="16"/>
        </w:rPr>
        <w:t xml:space="preserve"> for whatever reasons, even assassination of national leaders, up to and including dirty radiological bomb attacks, that </w:t>
      </w:r>
      <w:r w:rsidRPr="0082103E">
        <w:rPr>
          <w:rStyle w:val="StyleUnderline"/>
        </w:rPr>
        <w:t>overlap with inter-state crisis dynamics in ways that affect state decisions to</w:t>
      </w:r>
      <w:r w:rsidRPr="0082103E">
        <w:rPr>
          <w:sz w:val="16"/>
        </w:rPr>
        <w:t xml:space="preserve"> threaten with or to </w:t>
      </w:r>
      <w:r w:rsidRPr="0082103E">
        <w:rPr>
          <w:rStyle w:val="StyleUnderline"/>
        </w:rPr>
        <w:t>use nuclear weapons</w:t>
      </w:r>
      <w:r w:rsidRPr="0082103E">
        <w:rPr>
          <w:sz w:val="16"/>
        </w:rPr>
        <w:t>. This might be undertaken by an opportunist nuclear terrorist entity in search of rapid and high political impact.</w:t>
      </w:r>
    </w:p>
    <w:p w14:paraId="7FFE80A8" w14:textId="77777777" w:rsidR="00075E00" w:rsidRPr="0082103E" w:rsidRDefault="00075E00" w:rsidP="00075E00">
      <w:pPr>
        <w:pStyle w:val="ListParagraph"/>
        <w:numPr>
          <w:ilvl w:val="0"/>
          <w:numId w:val="14"/>
        </w:numPr>
        <w:rPr>
          <w:sz w:val="8"/>
          <w:szCs w:val="14"/>
        </w:rPr>
      </w:pPr>
      <w:r w:rsidRPr="0082103E">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619AB0FA" w14:textId="77777777" w:rsidR="00075E00" w:rsidRPr="0082103E" w:rsidRDefault="00075E00" w:rsidP="00075E00">
      <w:pPr>
        <w:pStyle w:val="ListParagraph"/>
        <w:numPr>
          <w:ilvl w:val="0"/>
          <w:numId w:val="14"/>
        </w:numPr>
        <w:rPr>
          <w:sz w:val="8"/>
          <w:szCs w:val="14"/>
        </w:rPr>
      </w:pPr>
      <w:r w:rsidRPr="0082103E">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06846215" w14:textId="77777777" w:rsidR="00075E00" w:rsidRPr="0082103E" w:rsidRDefault="00075E00" w:rsidP="00075E00">
      <w:pPr>
        <w:rPr>
          <w:sz w:val="8"/>
          <w:szCs w:val="14"/>
        </w:rPr>
      </w:pPr>
      <w:r w:rsidRPr="0082103E">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1FB36B64" w14:textId="77777777" w:rsidR="00075E00" w:rsidRPr="0082103E" w:rsidRDefault="00075E00" w:rsidP="00075E00">
      <w:pPr>
        <w:rPr>
          <w:sz w:val="16"/>
        </w:rPr>
      </w:pPr>
      <w:r w:rsidRPr="0082103E">
        <w:rPr>
          <w:sz w:val="16"/>
        </w:rPr>
        <w:t xml:space="preserve">Accordingly, </w:t>
      </w:r>
      <w:r w:rsidRPr="0082103E">
        <w:rPr>
          <w:rStyle w:val="StyleUnderline"/>
        </w:rPr>
        <w:t xml:space="preserve">the effect of nuclear </w:t>
      </w:r>
      <w:r w:rsidRPr="008E10BF">
        <w:rPr>
          <w:rStyle w:val="StyleUnderline"/>
          <w:highlight w:val="cyan"/>
        </w:rPr>
        <w:t>terrorism</w:t>
      </w:r>
      <w:r w:rsidRPr="0082103E">
        <w:rPr>
          <w:sz w:val="16"/>
        </w:rPr>
        <w:t xml:space="preserve"> involving a nuclear detonation or major radiological release may not of itself be </w:t>
      </w:r>
      <w:r w:rsidRPr="0082103E">
        <w:rPr>
          <w:i/>
          <w:iCs/>
          <w:sz w:val="16"/>
        </w:rPr>
        <w:t>catalytic</w:t>
      </w:r>
      <w:r w:rsidRPr="0082103E">
        <w:rPr>
          <w:sz w:val="16"/>
        </w:rPr>
        <w:t xml:space="preserve"> of </w:t>
      </w:r>
      <w:r w:rsidRPr="0082103E">
        <w:rPr>
          <w:i/>
          <w:iCs/>
          <w:sz w:val="16"/>
        </w:rPr>
        <w:t>nuclear</w:t>
      </w:r>
      <w:r w:rsidRPr="0082103E">
        <w:rPr>
          <w:sz w:val="16"/>
        </w:rPr>
        <w:t xml:space="preserve"> war—at least not intentionally–because it will not lead directly to the destruction of a targeted nuclear-armed state.  Rather, it </w:t>
      </w:r>
      <w:r w:rsidRPr="008E10BF">
        <w:rPr>
          <w:rStyle w:val="StyleUnderline"/>
          <w:highlight w:val="cyan"/>
        </w:rPr>
        <w:t xml:space="preserve">may be </w:t>
      </w:r>
      <w:r w:rsidRPr="008E10BF">
        <w:rPr>
          <w:rStyle w:val="Emphasis"/>
          <w:highlight w:val="cyan"/>
        </w:rPr>
        <w:t>catalytic</w:t>
      </w:r>
      <w:r w:rsidRPr="0082103E">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82103E">
        <w:rPr>
          <w:rStyle w:val="StyleUnderline"/>
        </w:rPr>
        <w:t>an</w:t>
      </w:r>
      <w:r w:rsidRPr="008E10BF">
        <w:rPr>
          <w:rStyle w:val="StyleUnderline"/>
          <w:highlight w:val="cyan"/>
        </w:rPr>
        <w:t>d</w:t>
      </w:r>
      <w:r w:rsidRPr="0082103E">
        <w:rPr>
          <w:rStyle w:val="StyleUnderline"/>
        </w:rPr>
        <w:t xml:space="preserve"> a</w:t>
      </w:r>
      <w:r w:rsidRPr="0082103E">
        <w:rPr>
          <w:sz w:val="16"/>
        </w:rPr>
        <w:t xml:space="preserve"> further </w:t>
      </w:r>
      <w:r w:rsidRPr="0082103E">
        <w:rPr>
          <w:rStyle w:val="Emphasis"/>
        </w:rPr>
        <w:t>sequence</w:t>
      </w:r>
      <w:r w:rsidRPr="0082103E">
        <w:rPr>
          <w:rStyle w:val="StyleUnderline"/>
        </w:rPr>
        <w:t xml:space="preserve"> of</w:t>
      </w:r>
      <w:r w:rsidRPr="0082103E">
        <w:rPr>
          <w:sz w:val="16"/>
        </w:rPr>
        <w:t xml:space="preserve"> coincident </w:t>
      </w:r>
      <w:r w:rsidRPr="0082103E">
        <w:rPr>
          <w:rStyle w:val="StyleUnderline"/>
        </w:rPr>
        <w:t>events</w:t>
      </w:r>
      <w:r w:rsidRPr="0082103E">
        <w:rPr>
          <w:sz w:val="16"/>
        </w:rPr>
        <w:t xml:space="preserve"> is necessary to </w:t>
      </w:r>
      <w:r w:rsidRPr="008E10BF">
        <w:rPr>
          <w:rStyle w:val="StyleUnderline"/>
          <w:highlight w:val="cyan"/>
        </w:rPr>
        <w:t xml:space="preserve">drive </w:t>
      </w:r>
      <w:r w:rsidRPr="008E10BF">
        <w:rPr>
          <w:rStyle w:val="Emphasis"/>
          <w:highlight w:val="cyan"/>
        </w:rPr>
        <w:t>escalation</w:t>
      </w:r>
      <w:r w:rsidRPr="008E10BF">
        <w:rPr>
          <w:rStyle w:val="StyleUnderline"/>
          <w:highlight w:val="cyan"/>
        </w:rPr>
        <w:t xml:space="preserve"> to</w:t>
      </w:r>
      <w:r w:rsidRPr="0082103E">
        <w:rPr>
          <w:sz w:val="16"/>
        </w:rPr>
        <w:t xml:space="preserve"> the point of </w:t>
      </w:r>
      <w:r w:rsidRPr="0082103E">
        <w:rPr>
          <w:rStyle w:val="Emphasis"/>
        </w:rPr>
        <w:t xml:space="preserve">nuclear </w:t>
      </w:r>
      <w:r w:rsidRPr="008E10BF">
        <w:rPr>
          <w:rStyle w:val="Emphasis"/>
          <w:highlight w:val="cyan"/>
        </w:rPr>
        <w:t>first use</w:t>
      </w:r>
      <w:r w:rsidRPr="0082103E">
        <w:rPr>
          <w:sz w:val="16"/>
        </w:rPr>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412B91CD" w14:textId="77777777" w:rsidR="00075E00" w:rsidRPr="004C525E" w:rsidRDefault="00075E00" w:rsidP="00075E00">
      <w:pPr>
        <w:rPr>
          <w:sz w:val="16"/>
        </w:rPr>
      </w:pPr>
      <w:r w:rsidRPr="0082103E">
        <w:rPr>
          <w:sz w:val="16"/>
        </w:rPr>
        <w:t xml:space="preserve">It follows that the effects of </w:t>
      </w:r>
      <w:r w:rsidRPr="008E10BF">
        <w:rPr>
          <w:rStyle w:val="StyleUnderline"/>
          <w:highlight w:val="cyan"/>
        </w:rPr>
        <w:t>a</w:t>
      </w:r>
      <w:r w:rsidRPr="0082103E">
        <w:rPr>
          <w:rStyle w:val="StyleUnderline"/>
        </w:rPr>
        <w:t xml:space="preserve"> non-state nuclear </w:t>
      </w:r>
      <w:r w:rsidRPr="008E10BF">
        <w:rPr>
          <w:rStyle w:val="StyleUnderline"/>
          <w:highlight w:val="cyan"/>
        </w:rPr>
        <w:t>attack may be</w:t>
      </w:r>
      <w:r w:rsidRPr="0082103E">
        <w:rPr>
          <w:rStyle w:val="StyleUnderline"/>
        </w:rPr>
        <w:t xml:space="preserve"> characterized better as </w:t>
      </w:r>
      <w:r w:rsidRPr="008E10BF">
        <w:rPr>
          <w:rStyle w:val="StyleUnderline"/>
          <w:highlight w:val="cyan"/>
        </w:rPr>
        <w:t xml:space="preserve">a </w:t>
      </w:r>
      <w:r w:rsidRPr="008E10BF">
        <w:rPr>
          <w:rStyle w:val="Emphasis"/>
          <w:i/>
          <w:iCs w:val="0"/>
          <w:highlight w:val="cyan"/>
        </w:rPr>
        <w:t>trigger</w:t>
      </w:r>
      <w:r w:rsidRPr="0082103E">
        <w:rPr>
          <w:rStyle w:val="Emphasis"/>
        </w:rPr>
        <w:t xml:space="preserve"> effect</w:t>
      </w:r>
      <w:r w:rsidRPr="0082103E">
        <w:rPr>
          <w:rStyle w:val="StyleUnderline"/>
        </w:rPr>
        <w:t xml:space="preserve">, </w:t>
      </w:r>
      <w:r w:rsidRPr="008E10BF">
        <w:rPr>
          <w:rStyle w:val="StyleUnderline"/>
          <w:highlight w:val="cyan"/>
        </w:rPr>
        <w:t>bringing</w:t>
      </w:r>
      <w:r w:rsidRPr="0082103E">
        <w:rPr>
          <w:rStyle w:val="StyleUnderline"/>
        </w:rPr>
        <w:t xml:space="preserve"> about a </w:t>
      </w:r>
      <w:r w:rsidRPr="008E10BF">
        <w:rPr>
          <w:rStyle w:val="Emphasis"/>
          <w:i/>
          <w:iCs w:val="0"/>
          <w:highlight w:val="cyan"/>
        </w:rPr>
        <w:t>cascade</w:t>
      </w:r>
      <w:r w:rsidRPr="008E10BF">
        <w:rPr>
          <w:rStyle w:val="StyleUnderline"/>
          <w:highlight w:val="cyan"/>
        </w:rPr>
        <w:t xml:space="preserve"> of nuclear</w:t>
      </w:r>
      <w:r w:rsidRPr="0082103E">
        <w:rPr>
          <w:rStyle w:val="StyleUnderline"/>
        </w:rPr>
        <w:t xml:space="preserve"> use </w:t>
      </w:r>
      <w:r w:rsidRPr="008E10BF">
        <w:rPr>
          <w:rStyle w:val="StyleUnderline"/>
          <w:highlight w:val="cyan"/>
        </w:rPr>
        <w:t>decisions within NC3</w:t>
      </w:r>
      <w:r w:rsidRPr="0082103E">
        <w:rPr>
          <w:rStyle w:val="StyleUnderline"/>
        </w:rPr>
        <w:t xml:space="preserve"> systems </w:t>
      </w:r>
      <w:r w:rsidRPr="008E10BF">
        <w:rPr>
          <w:rStyle w:val="StyleUnderline"/>
          <w:highlight w:val="cyan"/>
        </w:rPr>
        <w:t>that shift</w:t>
      </w:r>
      <w:r w:rsidRPr="0082103E">
        <w:rPr>
          <w:rStyle w:val="StyleUnderline"/>
        </w:rPr>
        <w:t xml:space="preserve"> each state increasingly away from nuclear non-use and increasingly </w:t>
      </w:r>
      <w:r w:rsidRPr="008E10BF">
        <w:rPr>
          <w:rStyle w:val="Emphasis"/>
          <w:highlight w:val="cyan"/>
        </w:rPr>
        <w:t>toward</w:t>
      </w:r>
      <w:r w:rsidRPr="0082103E">
        <w:rPr>
          <w:rStyle w:val="StyleUnderline"/>
        </w:rPr>
        <w:t xml:space="preserve">s nuclear use by </w:t>
      </w:r>
      <w:r w:rsidRPr="008E10BF">
        <w:rPr>
          <w:rStyle w:val="Emphasis"/>
          <w:highlight w:val="cyan"/>
        </w:rPr>
        <w:t>releasing</w:t>
      </w:r>
      <w:r w:rsidRPr="0082103E">
        <w:rPr>
          <w:rStyle w:val="Emphasis"/>
        </w:rPr>
        <w:t xml:space="preserve"> negative </w:t>
      </w:r>
      <w:r w:rsidRPr="008E10BF">
        <w:rPr>
          <w:rStyle w:val="Emphasis"/>
          <w:highlight w:val="cyan"/>
        </w:rPr>
        <w:t>controls</w:t>
      </w:r>
      <w:r w:rsidRPr="0082103E">
        <w:rPr>
          <w:rStyle w:val="StyleUnderline"/>
        </w:rPr>
        <w:t xml:space="preserve"> and enhancing positive controls </w:t>
      </w:r>
      <w:r w:rsidRPr="008E10BF">
        <w:rPr>
          <w:rStyle w:val="StyleUnderline"/>
          <w:highlight w:val="cyan"/>
        </w:rPr>
        <w:t>in</w:t>
      </w:r>
      <w:r w:rsidRPr="0082103E">
        <w:rPr>
          <w:rStyle w:val="StyleUnderline"/>
        </w:rPr>
        <w:t xml:space="preserve"> </w:t>
      </w:r>
      <w:r w:rsidRPr="0082103E">
        <w:rPr>
          <w:rStyle w:val="Emphasis"/>
        </w:rPr>
        <w:t xml:space="preserve">multiple action-reaction escalation </w:t>
      </w:r>
      <w:r w:rsidRPr="008E10BF">
        <w:rPr>
          <w:rStyle w:val="Emphasis"/>
          <w:highlight w:val="cyan"/>
        </w:rPr>
        <w:t>spirals</w:t>
      </w:r>
      <w:r w:rsidRPr="0082103E">
        <w:rPr>
          <w:sz w:val="16"/>
        </w:rPr>
        <w:t xml:space="preserve"> (depending on how many nuclear armed states are party to an inter-state conflict that is already underway at the time of the non-state nuclear attack); </w:t>
      </w:r>
      <w:r w:rsidRPr="0082103E">
        <w:rPr>
          <w:rStyle w:val="StyleUnderline"/>
        </w:rPr>
        <w:t>and</w:t>
      </w:r>
      <w:r w:rsidRPr="0082103E">
        <w:rPr>
          <w:sz w:val="16"/>
        </w:rPr>
        <w:t xml:space="preserve">/or by </w:t>
      </w:r>
      <w:r w:rsidRPr="008E10BF">
        <w:rPr>
          <w:rStyle w:val="StyleUnderline"/>
          <w:highlight w:val="cyan"/>
        </w:rPr>
        <w:t>inducing</w:t>
      </w:r>
      <w:r w:rsidRPr="0082103E">
        <w:rPr>
          <w:rStyle w:val="StyleUnderline"/>
        </w:rPr>
        <w:t xml:space="preserve"> </w:t>
      </w:r>
      <w:r w:rsidRPr="0082103E">
        <w:rPr>
          <w:rStyle w:val="Emphasis"/>
        </w:rPr>
        <w:t xml:space="preserve">concatenating nuclear </w:t>
      </w:r>
      <w:r w:rsidRPr="008E10BF">
        <w:rPr>
          <w:rStyle w:val="Emphasis"/>
          <w:highlight w:val="cyan"/>
        </w:rPr>
        <w:t>attacks</w:t>
      </w:r>
      <w:r w:rsidRPr="0082103E">
        <w:rPr>
          <w:rStyle w:val="StyleUnderline"/>
        </w:rPr>
        <w:t xml:space="preserve"> across geographically proximate nuclear weapons forces of states already caught in the crossfire of nuclear threat or attacks of their own making before a nuclear terrorist attack</w:t>
      </w:r>
      <w:r w:rsidRPr="0082103E">
        <w:rPr>
          <w:sz w:val="16"/>
        </w:rPr>
        <w:t>.[17]</w:t>
      </w:r>
    </w:p>
    <w:p w14:paraId="3F854156" w14:textId="77777777" w:rsidR="00075E00" w:rsidRDefault="00075E00" w:rsidP="00075E00">
      <w:pPr>
        <w:pStyle w:val="Heading4"/>
      </w:pPr>
      <w:bookmarkStart w:id="1" w:name="_Hlk87355532"/>
      <w:r>
        <w:t xml:space="preserve">FTC penalty authority deters cyber attacks on critical infrastructure </w:t>
      </w:r>
    </w:p>
    <w:p w14:paraId="76284E3D" w14:textId="77777777" w:rsidR="00075E00" w:rsidRDefault="00075E00" w:rsidP="00075E00">
      <w:r w:rsidRPr="00E96B6A">
        <w:rPr>
          <w:rStyle w:val="Style13ptBold"/>
        </w:rPr>
        <w:t>Holland, 10-8</w:t>
      </w:r>
      <w:r>
        <w:t xml:space="preserve">-2021 – Mackenzie, citing Edward Felten, professor of computer science and public affairs at Princeton and former chief technologist at the FTC. "Senators want FTC to </w:t>
      </w:r>
      <w:r>
        <w:lastRenderedPageBreak/>
        <w:t xml:space="preserve">enforce a federal data security standard," SearchSecurity, </w:t>
      </w:r>
      <w:hyperlink r:id="rId10" w:history="1">
        <w:r w:rsidRPr="00B4394A">
          <w:rPr>
            <w:rStyle w:val="Hyperlink"/>
          </w:rPr>
          <w:t>https://searchsecurity.techtarget.com/news/252507933/Senators-want-FTC-to-enforce-a-federal-data-security-standard</w:t>
        </w:r>
      </w:hyperlink>
      <w:r>
        <w:t xml:space="preserve"> -- Iowa </w:t>
      </w:r>
    </w:p>
    <w:p w14:paraId="034E7DBD" w14:textId="77777777" w:rsidR="00075E00" w:rsidRPr="009E6F87" w:rsidRDefault="00075E00" w:rsidP="00075E00">
      <w:pPr>
        <w:rPr>
          <w:rStyle w:val="StyleUnderline"/>
        </w:rPr>
      </w:pPr>
      <w:r>
        <w:t xml:space="preserve">U.S. </w:t>
      </w:r>
      <w:r w:rsidRPr="009E6F87">
        <w:rPr>
          <w:rStyle w:val="StyleUnderline"/>
          <w:highlight w:val="cyan"/>
        </w:rPr>
        <w:t xml:space="preserve">Senators want to </w:t>
      </w:r>
      <w:r w:rsidRPr="009E6F87">
        <w:rPr>
          <w:rStyle w:val="Emphasis"/>
          <w:highlight w:val="cyan"/>
        </w:rPr>
        <w:t>empower</w:t>
      </w:r>
      <w:r w:rsidRPr="009E6F87">
        <w:rPr>
          <w:rStyle w:val="StyleUnderline"/>
          <w:highlight w:val="cyan"/>
        </w:rPr>
        <w:t xml:space="preserve"> the </w:t>
      </w:r>
      <w:r w:rsidRPr="009E6F87">
        <w:rPr>
          <w:rStyle w:val="Emphasis"/>
          <w:highlight w:val="cyan"/>
        </w:rPr>
        <w:t>F</w:t>
      </w:r>
      <w:r w:rsidRPr="009E6F87">
        <w:rPr>
          <w:rStyle w:val="StyleUnderline"/>
        </w:rPr>
        <w:t xml:space="preserve">ederal </w:t>
      </w:r>
      <w:r w:rsidRPr="009E6F87">
        <w:rPr>
          <w:rStyle w:val="Emphasis"/>
          <w:highlight w:val="cyan"/>
        </w:rPr>
        <w:t>T</w:t>
      </w:r>
      <w:r w:rsidRPr="009E6F87">
        <w:rPr>
          <w:rStyle w:val="StyleUnderline"/>
        </w:rPr>
        <w:t xml:space="preserve">rade </w:t>
      </w:r>
      <w:r w:rsidRPr="009E6F87">
        <w:rPr>
          <w:rStyle w:val="Emphasis"/>
          <w:highlight w:val="cyan"/>
        </w:rPr>
        <w:t>C</w:t>
      </w:r>
      <w:r w:rsidRPr="009E6F87">
        <w:rPr>
          <w:rStyle w:val="StyleUnderline"/>
        </w:rPr>
        <w:t xml:space="preserve">ommission </w:t>
      </w:r>
      <w:r w:rsidRPr="009E6F87">
        <w:rPr>
          <w:rStyle w:val="StyleUnderline"/>
          <w:highlight w:val="cyan"/>
        </w:rPr>
        <w:t>to become a stronger protector and enforcer of</w:t>
      </w:r>
      <w:r w:rsidRPr="009E6F87">
        <w:rPr>
          <w:rStyle w:val="StyleUnderline"/>
        </w:rPr>
        <w:t xml:space="preserve"> consumer </w:t>
      </w:r>
      <w:r w:rsidRPr="009E6F87">
        <w:rPr>
          <w:rStyle w:val="StyleUnderline"/>
          <w:highlight w:val="cyan"/>
        </w:rPr>
        <w:t>data</w:t>
      </w:r>
      <w:r w:rsidRPr="009E6F87">
        <w:rPr>
          <w:rStyle w:val="StyleUnderline"/>
        </w:rPr>
        <w:t xml:space="preserve"> privacy and </w:t>
      </w:r>
      <w:r w:rsidRPr="009E6F87">
        <w:rPr>
          <w:rStyle w:val="StyleUnderline"/>
          <w:highlight w:val="cyan"/>
        </w:rPr>
        <w:t>security</w:t>
      </w:r>
      <w:r w:rsidRPr="009E6F87">
        <w:rPr>
          <w:rStyle w:val="StyleUnderline"/>
        </w:rPr>
        <w:t>.</w:t>
      </w:r>
    </w:p>
    <w:p w14:paraId="753A6DA2" w14:textId="77777777" w:rsidR="00075E00" w:rsidRDefault="00075E00" w:rsidP="00075E00">
      <w:r>
        <w:t xml:space="preserve">During the second in a series of hearings focused on the importance of federal standards for data privacy and security, the U.S. </w:t>
      </w:r>
      <w:r w:rsidRPr="009E6F87">
        <w:t xml:space="preserve">Senate Committee on Commerce, Science and Transportation listened to </w:t>
      </w:r>
      <w:r w:rsidRPr="009E6F87">
        <w:rPr>
          <w:rStyle w:val="StyleUnderline"/>
        </w:rPr>
        <w:t>experts</w:t>
      </w:r>
      <w:r w:rsidRPr="009E6F87">
        <w:t xml:space="preserve"> who </w:t>
      </w:r>
      <w:r w:rsidRPr="009E6F87">
        <w:rPr>
          <w:rStyle w:val="StyleUnderline"/>
        </w:rPr>
        <w:t xml:space="preserve">recommended development of </w:t>
      </w:r>
      <w:r w:rsidRPr="009E6F87">
        <w:rPr>
          <w:rStyle w:val="StyleUnderline"/>
          <w:highlight w:val="cyan"/>
        </w:rPr>
        <w:t>a data security standard</w:t>
      </w:r>
      <w:r w:rsidRPr="009E6F87">
        <w:rPr>
          <w:rStyle w:val="StyleUnderline"/>
        </w:rPr>
        <w:t xml:space="preserve"> for businesses that's </w:t>
      </w:r>
      <w:r w:rsidRPr="009E6F87">
        <w:rPr>
          <w:rStyle w:val="StyleUnderline"/>
          <w:highlight w:val="cyan"/>
        </w:rPr>
        <w:t xml:space="preserve">enforced by the </w:t>
      </w:r>
      <w:r w:rsidRPr="009E6F87">
        <w:rPr>
          <w:rStyle w:val="Emphasis"/>
          <w:highlight w:val="cyan"/>
        </w:rPr>
        <w:t>FTC</w:t>
      </w:r>
      <w:r>
        <w:t>. The first hearing explored the creation of a federal data privacy law as well as creation of a data privacy bureau within the FTC.</w:t>
      </w:r>
    </w:p>
    <w:p w14:paraId="5D8CE5F9" w14:textId="77777777" w:rsidR="00075E00" w:rsidRPr="009E6F87" w:rsidRDefault="00075E00" w:rsidP="00075E00">
      <w:pPr>
        <w:rPr>
          <w:rStyle w:val="StyleUnderline"/>
        </w:rPr>
      </w:pPr>
      <w:r w:rsidRPr="009E6F87">
        <w:rPr>
          <w:rStyle w:val="StyleUnderline"/>
        </w:rPr>
        <w:t xml:space="preserve">The call for federal data privacy and security standards </w:t>
      </w:r>
      <w:r w:rsidRPr="009E6F87">
        <w:rPr>
          <w:rStyle w:val="StyleUnderline"/>
          <w:highlight w:val="cyan"/>
        </w:rPr>
        <w:t xml:space="preserve">follows attacks on </w:t>
      </w:r>
      <w:r w:rsidRPr="009E6F87">
        <w:rPr>
          <w:rStyle w:val="Emphasis"/>
          <w:highlight w:val="cyan"/>
        </w:rPr>
        <w:t>critical infrastructure</w:t>
      </w:r>
      <w:r w:rsidRPr="009E6F87">
        <w:rPr>
          <w:rStyle w:val="StyleUnderline"/>
        </w:rPr>
        <w:t xml:space="preserve"> companies, </w:t>
      </w:r>
      <w:r w:rsidRPr="009E6F87">
        <w:rPr>
          <w:rStyle w:val="StyleUnderline"/>
          <w:highlight w:val="cyan"/>
        </w:rPr>
        <w:t>including</w:t>
      </w:r>
      <w:r w:rsidRPr="009E6F87">
        <w:rPr>
          <w:rStyle w:val="StyleUnderline"/>
        </w:rPr>
        <w:t xml:space="preserve"> the 2021 attack on </w:t>
      </w:r>
      <w:r w:rsidRPr="009E6F87">
        <w:rPr>
          <w:rStyle w:val="StyleUnderline"/>
          <w:highlight w:val="cyan"/>
        </w:rPr>
        <w:t>Colonial</w:t>
      </w:r>
      <w:r w:rsidRPr="009E6F87">
        <w:rPr>
          <w:rStyle w:val="StyleUnderline"/>
        </w:rPr>
        <w:t xml:space="preserve"> Pipeline</w:t>
      </w:r>
      <w:r>
        <w:t xml:space="preserve">. That attack, </w:t>
      </w:r>
      <w:r w:rsidRPr="009E6F87">
        <w:rPr>
          <w:rStyle w:val="StyleUnderline"/>
          <w:highlight w:val="cyan"/>
        </w:rPr>
        <w:t>which caused fuel shortages</w:t>
      </w:r>
      <w:r w:rsidRPr="009E6F87">
        <w:rPr>
          <w:rStyle w:val="StyleUnderline"/>
        </w:rPr>
        <w:t>, was cited by committee chair Sen. Maria Cantwell, D-Wash., as a reason necessitating federal standards.</w:t>
      </w:r>
    </w:p>
    <w:p w14:paraId="015F77A0" w14:textId="77777777" w:rsidR="00075E00" w:rsidRDefault="00075E00" w:rsidP="00075E00">
      <w:r>
        <w:t>Cantwell and Sen. Roger Wicker, R-Miss., have introduced two separate bills that would set U.S. privacy and security standards for businesses: the Consumer Online Privacy Rights Act and the Setting an American Framework to Ensure Data Access, Transparency and Accountability (Safe Data) Act. The legislation would also give the FTC and state attorneys general the ability to enforce the standards.</w:t>
      </w:r>
    </w:p>
    <w:p w14:paraId="467CD365" w14:textId="77777777" w:rsidR="00075E00" w:rsidRDefault="00075E00" w:rsidP="00075E00">
      <w:r>
        <w:t xml:space="preserve">"We believe that these companies don't invest enough for the fact that they have oversight of our precious data and information," Cantwell said. "We know that </w:t>
      </w:r>
      <w:r w:rsidRPr="009E6F87">
        <w:rPr>
          <w:rStyle w:val="Emphasis"/>
          <w:highlight w:val="cyan"/>
        </w:rPr>
        <w:t>a stronger FTC will help</w:t>
      </w:r>
      <w:r w:rsidRPr="009E6F87">
        <w:rPr>
          <w:rStyle w:val="StyleUnderline"/>
          <w:highlight w:val="cyan"/>
        </w:rPr>
        <w:t>, but</w:t>
      </w:r>
      <w:r>
        <w:t xml:space="preserve"> we </w:t>
      </w:r>
      <w:r w:rsidRPr="009E6F87">
        <w:rPr>
          <w:rStyle w:val="Emphasis"/>
          <w:highlight w:val="cyan"/>
        </w:rPr>
        <w:t>need</w:t>
      </w:r>
      <w:r>
        <w:t xml:space="preserve"> to give the </w:t>
      </w:r>
      <w:r w:rsidRPr="009E6F87">
        <w:rPr>
          <w:rStyle w:val="Emphasis"/>
          <w:highlight w:val="cyan"/>
        </w:rPr>
        <w:t>FTC</w:t>
      </w:r>
      <w:r>
        <w:t xml:space="preserve"> the </w:t>
      </w:r>
      <w:r w:rsidRPr="009E6F87">
        <w:rPr>
          <w:rStyle w:val="Emphasis"/>
          <w:highlight w:val="cyan"/>
        </w:rPr>
        <w:t>resources</w:t>
      </w:r>
      <w:r>
        <w:t xml:space="preserve"> they need </w:t>
      </w:r>
      <w:r w:rsidRPr="009E6F87">
        <w:rPr>
          <w:rStyle w:val="Emphasis"/>
          <w:highlight w:val="cyan"/>
        </w:rPr>
        <w:t>to do the</w:t>
      </w:r>
      <w:r>
        <w:t xml:space="preserve">ir </w:t>
      </w:r>
      <w:r w:rsidRPr="009E6F87">
        <w:rPr>
          <w:rStyle w:val="Emphasis"/>
          <w:highlight w:val="cyan"/>
        </w:rPr>
        <w:t>job</w:t>
      </w:r>
      <w:r>
        <w:t>."</w:t>
      </w:r>
    </w:p>
    <w:p w14:paraId="3DC6B238" w14:textId="77777777" w:rsidR="00075E00" w:rsidRDefault="00075E00" w:rsidP="00075E00">
      <w:r>
        <w:t>Experts make data security standard recommendations</w:t>
      </w:r>
    </w:p>
    <w:p w14:paraId="0AAFDC33" w14:textId="77777777" w:rsidR="00075E00" w:rsidRDefault="00075E00" w:rsidP="00075E00">
      <w:r>
        <w:t>James Lee, chief operating officer at San Diego-based nonprofit Identity Theft Resource Center, echoed Cantwell's concern that the U.S. needs a federal data security standard and to better outline national cybersecurity best practices.</w:t>
      </w:r>
    </w:p>
    <w:p w14:paraId="179F3971" w14:textId="77777777" w:rsidR="00075E00" w:rsidRPr="009E6F87" w:rsidRDefault="00075E00" w:rsidP="00075E00">
      <w:r w:rsidRPr="009E6F87">
        <w:t>Lee said a federal data security standard should require companies to address small but preventable flaws that lead to data breaches, such as unpatched software, as well as minimize consumer data that can be collected and stored by companies. Additionally, Lee said stronger enforcement measures would be necessary for companies that fail to meet the data security standard.</w:t>
      </w:r>
    </w:p>
    <w:p w14:paraId="526B5E45" w14:textId="77777777" w:rsidR="00075E00" w:rsidRDefault="00075E00" w:rsidP="00075E00">
      <w:r>
        <w:t>"</w:t>
      </w:r>
      <w:r w:rsidRPr="009E6F87">
        <w:rPr>
          <w:rStyle w:val="StyleUnderline"/>
          <w:highlight w:val="cyan"/>
        </w:rPr>
        <w:t>Without enforceable</w:t>
      </w:r>
      <w:r w:rsidRPr="009E6F87">
        <w:rPr>
          <w:rStyle w:val="StyleUnderline"/>
        </w:rPr>
        <w:t xml:space="preserve"> minimal </w:t>
      </w:r>
      <w:r w:rsidRPr="009E6F87">
        <w:rPr>
          <w:rStyle w:val="StyleUnderline"/>
          <w:highlight w:val="cyan"/>
        </w:rPr>
        <w:t>standards, there are no</w:t>
      </w:r>
      <w:r w:rsidRPr="009E6F87">
        <w:rPr>
          <w:rStyle w:val="StyleUnderline"/>
        </w:rPr>
        <w:t xml:space="preserve"> broad </w:t>
      </w:r>
      <w:r w:rsidRPr="009E6F87">
        <w:rPr>
          <w:rStyle w:val="Emphasis"/>
          <w:highlight w:val="cyan"/>
        </w:rPr>
        <w:t>incentives</w:t>
      </w:r>
      <w:r w:rsidRPr="009E6F87">
        <w:rPr>
          <w:rStyle w:val="StyleUnderline"/>
        </w:rPr>
        <w:t xml:space="preserve"> beyond trying </w:t>
      </w:r>
      <w:r w:rsidRPr="009E6F87">
        <w:rPr>
          <w:rStyle w:val="StyleUnderline"/>
          <w:highlight w:val="cyan"/>
        </w:rPr>
        <w:t>to</w:t>
      </w:r>
      <w:r w:rsidRPr="009E6F87">
        <w:rPr>
          <w:rStyle w:val="StyleUnderline"/>
        </w:rPr>
        <w:t xml:space="preserve"> avoid headlines or post-breach litigation to get people to actually </w:t>
      </w:r>
      <w:r w:rsidRPr="009E6F87">
        <w:rPr>
          <w:rStyle w:val="StyleUnderline"/>
          <w:highlight w:val="cyan"/>
        </w:rPr>
        <w:t>make broad</w:t>
      </w:r>
      <w:r w:rsidRPr="009E6F87">
        <w:rPr>
          <w:rStyle w:val="StyleUnderline"/>
        </w:rPr>
        <w:t xml:space="preserve"> organizational </w:t>
      </w:r>
      <w:r w:rsidRPr="009E6F87">
        <w:rPr>
          <w:rStyle w:val="StyleUnderline"/>
          <w:highlight w:val="cyan"/>
        </w:rPr>
        <w:t>changes</w:t>
      </w:r>
      <w:r>
        <w:t>," Lee said.</w:t>
      </w:r>
    </w:p>
    <w:p w14:paraId="7C0C5C12" w14:textId="77777777" w:rsidR="00075E00" w:rsidRDefault="00075E00" w:rsidP="00075E00">
      <w:r>
        <w:t>"</w:t>
      </w:r>
      <w:r w:rsidRPr="009E6F87">
        <w:rPr>
          <w:rStyle w:val="StyleUnderline"/>
        </w:rPr>
        <w:t>We need better enforcement</w:t>
      </w:r>
      <w:r>
        <w:t xml:space="preserve">," he said. </w:t>
      </w:r>
      <w:r w:rsidRPr="009E6F87">
        <w:rPr>
          <w:rStyle w:val="StyleUnderline"/>
          <w:highlight w:val="cyan"/>
        </w:rPr>
        <w:t>The FTC is "</w:t>
      </w:r>
      <w:r w:rsidRPr="009E6F87">
        <w:rPr>
          <w:rStyle w:val="Emphasis"/>
          <w:highlight w:val="cyan"/>
        </w:rPr>
        <w:t>best equipped</w:t>
      </w:r>
      <w:r w:rsidRPr="009E6F87">
        <w:rPr>
          <w:rStyle w:val="StyleUnderline"/>
        </w:rPr>
        <w:t xml:space="preserve"> to be that enforcement agency</w:t>
      </w:r>
      <w:r>
        <w:t>."</w:t>
      </w:r>
    </w:p>
    <w:p w14:paraId="01352B09" w14:textId="77777777" w:rsidR="00075E00" w:rsidRDefault="00075E00" w:rsidP="00075E00">
      <w:r>
        <w:t>Indeed, Jessica Rich, counsel at law firm Kelley Drye and Warren LLP and former director of the FTC Bureau of Consumer Protection, said current law fails to set clear standards for data security or provide adequate remedies.</w:t>
      </w:r>
    </w:p>
    <w:p w14:paraId="6FC09B8F" w14:textId="77777777" w:rsidR="00075E00" w:rsidRPr="00647AD9" w:rsidRDefault="00075E00" w:rsidP="00075E00">
      <w:pPr>
        <w:rPr>
          <w:rStyle w:val="StyleUnderline"/>
        </w:rPr>
      </w:pPr>
      <w:r>
        <w:lastRenderedPageBreak/>
        <w:t xml:space="preserve">"Most of the FTC's data security efforts are based on </w:t>
      </w:r>
      <w:r w:rsidRPr="00647AD9">
        <w:rPr>
          <w:rStyle w:val="StyleUnderline"/>
          <w:highlight w:val="cyan"/>
        </w:rPr>
        <w:t>the FTC Act</w:t>
      </w:r>
      <w:r>
        <w:t xml:space="preserve">, a law that </w:t>
      </w:r>
      <w:r w:rsidRPr="00647AD9">
        <w:rPr>
          <w:rStyle w:val="StyleUnderline"/>
          <w:highlight w:val="cyan"/>
        </w:rPr>
        <w:t>leaves wide gaps in protection</w:t>
      </w:r>
      <w:r>
        <w:t xml:space="preserve"> and doesn't authorize penalties for first-time violations," she said. "</w:t>
      </w:r>
      <w:r w:rsidRPr="00647AD9">
        <w:rPr>
          <w:rStyle w:val="StyleUnderline"/>
        </w:rPr>
        <w:t xml:space="preserve">While there are sector-specific laws with a data security component, and half the states now have their own data security laws, </w:t>
      </w:r>
      <w:r w:rsidRPr="00647AD9">
        <w:rPr>
          <w:rStyle w:val="StyleUnderline"/>
          <w:highlight w:val="cyan"/>
        </w:rPr>
        <w:t>it's</w:t>
      </w:r>
      <w:r w:rsidRPr="00647AD9">
        <w:rPr>
          <w:rStyle w:val="StyleUnderline"/>
        </w:rPr>
        <w:t xml:space="preserve"> a </w:t>
      </w:r>
      <w:r w:rsidRPr="00647AD9">
        <w:rPr>
          <w:rStyle w:val="StyleUnderline"/>
          <w:highlight w:val="cyan"/>
        </w:rPr>
        <w:t>messy and confusing</w:t>
      </w:r>
      <w:r w:rsidRPr="00647AD9">
        <w:rPr>
          <w:rStyle w:val="StyleUnderline"/>
        </w:rPr>
        <w:t xml:space="preserve"> patchwork."</w:t>
      </w:r>
    </w:p>
    <w:p w14:paraId="4B1CABFE" w14:textId="77777777" w:rsidR="00075E00" w:rsidRDefault="00075E00" w:rsidP="00075E00">
      <w:r>
        <w:t>Rich recommended a standard that's scalable to different types and sizes of companies and the volume and sensitivity of the data they collect. Otherwise the law could impose requirements ill-suited and unattainable for small business, she said. Rich also supported data minimization incentives or requirements.</w:t>
      </w:r>
    </w:p>
    <w:p w14:paraId="25FF1BFF" w14:textId="77777777" w:rsidR="00075E00" w:rsidRDefault="00075E00" w:rsidP="00075E00">
      <w:r>
        <w:t xml:space="preserve">Rich said </w:t>
      </w:r>
      <w:r w:rsidRPr="00647AD9">
        <w:rPr>
          <w:rStyle w:val="Emphasis"/>
          <w:highlight w:val="cyan"/>
        </w:rPr>
        <w:t>to ensure accountability and deterrence</w:t>
      </w:r>
      <w:r w:rsidRPr="00647AD9">
        <w:rPr>
          <w:rStyle w:val="StyleUnderline"/>
        </w:rPr>
        <w:t xml:space="preserve">, the </w:t>
      </w:r>
      <w:r w:rsidRPr="00647AD9">
        <w:rPr>
          <w:rStyle w:val="Emphasis"/>
          <w:highlight w:val="cyan"/>
        </w:rPr>
        <w:t>data security</w:t>
      </w:r>
      <w:r w:rsidRPr="00647AD9">
        <w:rPr>
          <w:rStyle w:val="StyleUnderline"/>
        </w:rPr>
        <w:t xml:space="preserve"> standard </w:t>
      </w:r>
      <w:r w:rsidRPr="00647AD9">
        <w:rPr>
          <w:rStyle w:val="Emphasis"/>
          <w:highlight w:val="cyan"/>
        </w:rPr>
        <w:t>should authorize strong remedies such as</w:t>
      </w:r>
      <w:r w:rsidRPr="00647AD9">
        <w:rPr>
          <w:rStyle w:val="StyleUnderline"/>
        </w:rPr>
        <w:t xml:space="preserve"> civil </w:t>
      </w:r>
      <w:r w:rsidRPr="00647AD9">
        <w:rPr>
          <w:rStyle w:val="Emphasis"/>
          <w:highlight w:val="cyan"/>
        </w:rPr>
        <w:t>penalties</w:t>
      </w:r>
      <w:r w:rsidRPr="00647AD9">
        <w:rPr>
          <w:rStyle w:val="StyleUnderline"/>
        </w:rPr>
        <w:t xml:space="preserve"> and redress to businesses that fail to meet the data security standard</w:t>
      </w:r>
      <w:r>
        <w:t>.</w:t>
      </w:r>
    </w:p>
    <w:p w14:paraId="46E1CE9E" w14:textId="77777777" w:rsidR="00075E00" w:rsidRDefault="00075E00" w:rsidP="00075E00">
      <w:r>
        <w:t>Edward Felten, Robert E. Kahn professor of computer science and public affairs at Princeton University and former chief technologist at the FTC, said the FTC currently doesn't have the tools it needs to address today's data security enforcement challenges.</w:t>
      </w:r>
    </w:p>
    <w:p w14:paraId="5FC05A17" w14:textId="77777777" w:rsidR="00075E00" w:rsidRPr="00647AD9" w:rsidRDefault="00075E00" w:rsidP="00075E00">
      <w:pPr>
        <w:rPr>
          <w:rStyle w:val="StyleUnderline"/>
        </w:rPr>
      </w:pPr>
      <w:r>
        <w:t xml:space="preserve">To further empower the FTC, </w:t>
      </w:r>
      <w:r w:rsidRPr="00647AD9">
        <w:rPr>
          <w:rStyle w:val="StyleUnderline"/>
          <w:highlight w:val="cyan"/>
        </w:rPr>
        <w:t>Felten voiced support for</w:t>
      </w:r>
      <w:r w:rsidRPr="00647AD9">
        <w:rPr>
          <w:rStyle w:val="StyleUnderline"/>
        </w:rPr>
        <w:t xml:space="preserve"> allowing </w:t>
      </w:r>
      <w:r w:rsidRPr="00647AD9">
        <w:rPr>
          <w:rStyle w:val="StyleUnderline"/>
          <w:highlight w:val="cyan"/>
        </w:rPr>
        <w:t>civil penalties</w:t>
      </w:r>
      <w:r w:rsidRPr="00647AD9">
        <w:rPr>
          <w:rStyle w:val="StyleUnderline"/>
        </w:rPr>
        <w:t xml:space="preserve"> for first-time violations of certain statutes within the FTC Act, </w:t>
      </w:r>
      <w:r w:rsidRPr="00647AD9">
        <w:rPr>
          <w:rStyle w:val="Emphasis"/>
          <w:highlight w:val="cyan"/>
        </w:rPr>
        <w:t>such as Section 5</w:t>
      </w:r>
      <w:r w:rsidRPr="00647AD9">
        <w:rPr>
          <w:rStyle w:val="StyleUnderline"/>
        </w:rPr>
        <w:t xml:space="preserve">, which states that </w:t>
      </w:r>
      <w:r w:rsidRPr="00647AD9">
        <w:rPr>
          <w:rStyle w:val="StyleUnderline"/>
          <w:highlight w:val="cyan"/>
        </w:rPr>
        <w:t>unfair or deceptive practices</w:t>
      </w:r>
      <w:r w:rsidRPr="00647AD9">
        <w:rPr>
          <w:rStyle w:val="StyleUnderline"/>
        </w:rPr>
        <w:t xml:space="preserve"> affecting commerce are unlawful. The </w:t>
      </w:r>
      <w:r w:rsidRPr="00647AD9">
        <w:rPr>
          <w:rStyle w:val="StyleUnderline"/>
          <w:highlight w:val="cyan"/>
        </w:rPr>
        <w:t>lack of first-time penalties makes the FTC Act a "</w:t>
      </w:r>
      <w:r w:rsidRPr="00647AD9">
        <w:rPr>
          <w:rStyle w:val="Emphasis"/>
          <w:highlight w:val="cyan"/>
        </w:rPr>
        <w:t>weak deterrent</w:t>
      </w:r>
      <w:r w:rsidRPr="00647AD9">
        <w:rPr>
          <w:rStyle w:val="StyleUnderline"/>
        </w:rPr>
        <w:t>," he said.</w:t>
      </w:r>
    </w:p>
    <w:p w14:paraId="714D0443" w14:textId="77777777" w:rsidR="00075E00" w:rsidRDefault="00075E00" w:rsidP="00075E00">
      <w:r>
        <w:t>Additionally, Felten said Congress could authorize data security rulemaking so the FTC can clarify what is expected of companies, as well as funnel additional resources to the FTC for data security and technology initiatives.</w:t>
      </w:r>
    </w:p>
    <w:p w14:paraId="32A96B5D" w14:textId="77777777" w:rsidR="00075E00" w:rsidRDefault="00075E00" w:rsidP="00075E00">
      <w:r>
        <w:t>"</w:t>
      </w:r>
      <w:r w:rsidRPr="00647AD9">
        <w:rPr>
          <w:rStyle w:val="Emphasis"/>
          <w:highlight w:val="cyan"/>
        </w:rPr>
        <w:t>The successful FTC of the future is one that has stronger authority</w:t>
      </w:r>
      <w:r>
        <w:t>, increased resources and greater technological capability," Felten said.</w:t>
      </w:r>
    </w:p>
    <w:p w14:paraId="28888D5A" w14:textId="77777777" w:rsidR="00075E00" w:rsidRPr="003451FE" w:rsidRDefault="00075E00" w:rsidP="00075E00">
      <w:pPr>
        <w:pStyle w:val="Heading4"/>
      </w:pPr>
      <w:r>
        <w:t xml:space="preserve">Cyber attacks on critical infrastructure go </w:t>
      </w:r>
      <w:r w:rsidRPr="00820ECC">
        <w:rPr>
          <w:u w:val="single"/>
        </w:rPr>
        <w:t>nuclear</w:t>
      </w:r>
      <w:r>
        <w:t xml:space="preserve"> and are </w:t>
      </w:r>
      <w:r w:rsidRPr="00820ECC">
        <w:rPr>
          <w:u w:val="single"/>
        </w:rPr>
        <w:t>uncontrollable</w:t>
      </w:r>
      <w:r>
        <w:t xml:space="preserve"> </w:t>
      </w:r>
    </w:p>
    <w:p w14:paraId="19A382E0" w14:textId="77777777" w:rsidR="00075E00" w:rsidRPr="003451FE" w:rsidRDefault="00075E00" w:rsidP="00075E00">
      <w:r w:rsidRPr="003451FE">
        <w:rPr>
          <w:rStyle w:val="Style13ptBold"/>
        </w:rPr>
        <w:t>Orlov 20</w:t>
      </w:r>
      <w:r w:rsidRPr="003451FE">
        <w:t xml:space="preserve"> </w:t>
      </w:r>
      <w:r w:rsidRPr="003451FE">
        <w:rPr>
          <w:sz w:val="16"/>
          <w:szCs w:val="16"/>
        </w:rPr>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30E0824C" w14:textId="77777777" w:rsidR="00075E00" w:rsidRPr="003451FE" w:rsidRDefault="00075E00" w:rsidP="00075E00">
      <w:pPr>
        <w:rPr>
          <w:sz w:val="16"/>
        </w:rPr>
      </w:pPr>
      <w:r w:rsidRPr="003451FE">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712D34">
        <w:rPr>
          <w:rStyle w:val="StyleUnderline"/>
          <w:highlight w:val="cyan"/>
        </w:rPr>
        <w:t>cyber-attacks could</w:t>
      </w:r>
      <w:r w:rsidRPr="003451FE">
        <w:rPr>
          <w:sz w:val="16"/>
        </w:rPr>
        <w:t xml:space="preserve"> conceivably </w:t>
      </w:r>
      <w:r w:rsidRPr="00712D34">
        <w:rPr>
          <w:rStyle w:val="StyleUnderline"/>
          <w:highlight w:val="cyan"/>
        </w:rPr>
        <w:t xml:space="preserve">lead to a military </w:t>
      </w:r>
      <w:r w:rsidRPr="00712D34">
        <w:rPr>
          <w:rStyle w:val="Emphasis"/>
          <w:highlight w:val="cyan"/>
        </w:rPr>
        <w:t>escalation</w:t>
      </w:r>
      <w:r w:rsidRPr="00712D34">
        <w:rPr>
          <w:sz w:val="16"/>
          <w:highlight w:val="cyan"/>
        </w:rPr>
        <w:t xml:space="preserve"> </w:t>
      </w:r>
      <w:r w:rsidRPr="00712D34">
        <w:rPr>
          <w:rStyle w:val="StyleUnderline"/>
          <w:highlight w:val="cyan"/>
        </w:rPr>
        <w:t>that</w:t>
      </w:r>
      <w:r w:rsidRPr="003451FE">
        <w:rPr>
          <w:sz w:val="16"/>
        </w:rPr>
        <w:t xml:space="preserve"> may further </w:t>
      </w:r>
      <w:r w:rsidRPr="00712D34">
        <w:rPr>
          <w:rStyle w:val="StyleUnderline"/>
          <w:highlight w:val="cyan"/>
        </w:rPr>
        <w:t xml:space="preserve">trigger a </w:t>
      </w:r>
      <w:r w:rsidRPr="00712D34">
        <w:rPr>
          <w:rStyle w:val="Emphasis"/>
          <w:highlight w:val="cyan"/>
        </w:rPr>
        <w:t>nuclear</w:t>
      </w:r>
      <w:r w:rsidRPr="003451FE">
        <w:rPr>
          <w:sz w:val="16"/>
        </w:rPr>
        <w:t xml:space="preserve"> weapons </w:t>
      </w:r>
      <w:r w:rsidRPr="00712D34">
        <w:rPr>
          <w:rStyle w:val="Emphasis"/>
          <w:highlight w:val="cyan"/>
        </w:rPr>
        <w:t>exchange</w:t>
      </w:r>
      <w:r w:rsidRPr="003451FE">
        <w:rPr>
          <w:sz w:val="16"/>
        </w:rPr>
        <w:t xml:space="preserve">, a fact that </w:t>
      </w:r>
      <w:r w:rsidRPr="003451FE">
        <w:rPr>
          <w:rStyle w:val="StyleUnderline"/>
        </w:rPr>
        <w:t>became</w:t>
      </w:r>
      <w:r w:rsidRPr="003451FE">
        <w:rPr>
          <w:sz w:val="16"/>
        </w:rPr>
        <w:t xml:space="preserve"> more </w:t>
      </w:r>
      <w:r w:rsidRPr="003451FE">
        <w:rPr>
          <w:rStyle w:val="Emphasis"/>
        </w:rPr>
        <w:t>explicit</w:t>
      </w:r>
      <w:r w:rsidRPr="003451FE">
        <w:rPr>
          <w:sz w:val="16"/>
        </w:rPr>
        <w:t xml:space="preserve"> </w:t>
      </w:r>
      <w:r w:rsidRPr="003451FE">
        <w:rPr>
          <w:rStyle w:val="StyleUnderline"/>
        </w:rPr>
        <w:t>with the adoption of the current</w:t>
      </w:r>
      <w:r w:rsidRPr="003451FE">
        <w:rPr>
          <w:sz w:val="16"/>
        </w:rPr>
        <w:t xml:space="preserve"> </w:t>
      </w:r>
      <w:r w:rsidRPr="003451FE">
        <w:rPr>
          <w:rStyle w:val="Emphasis"/>
        </w:rPr>
        <w:t>N</w:t>
      </w:r>
      <w:r w:rsidRPr="003451FE">
        <w:rPr>
          <w:sz w:val="16"/>
        </w:rPr>
        <w:t xml:space="preserve">uclear </w:t>
      </w:r>
      <w:r w:rsidRPr="003451FE">
        <w:rPr>
          <w:rStyle w:val="Emphasis"/>
        </w:rPr>
        <w:t>P</w:t>
      </w:r>
      <w:r w:rsidRPr="003451FE">
        <w:rPr>
          <w:sz w:val="16"/>
        </w:rPr>
        <w:t xml:space="preserve">osture </w:t>
      </w:r>
      <w:r w:rsidRPr="003451FE">
        <w:rPr>
          <w:rStyle w:val="Emphasis"/>
        </w:rPr>
        <w:t>R</w:t>
      </w:r>
      <w:r w:rsidRPr="003451FE">
        <w:rPr>
          <w:sz w:val="16"/>
        </w:rPr>
        <w:t xml:space="preserve">eview. This issue gets complicated given that </w:t>
      </w:r>
      <w:r w:rsidRPr="00712D34">
        <w:rPr>
          <w:rStyle w:val="Emphasis"/>
          <w:highlight w:val="cyan"/>
        </w:rPr>
        <w:t>third parties</w:t>
      </w:r>
      <w:r w:rsidRPr="003451FE">
        <w:rPr>
          <w:sz w:val="16"/>
        </w:rPr>
        <w:t xml:space="preserve"> </w:t>
      </w:r>
      <w:r w:rsidRPr="003451FE">
        <w:rPr>
          <w:rStyle w:val="StyleUnderline"/>
        </w:rPr>
        <w:t xml:space="preserve">may </w:t>
      </w:r>
      <w:r w:rsidRPr="00712D34">
        <w:rPr>
          <w:rStyle w:val="StyleUnderline"/>
          <w:highlight w:val="cyan"/>
        </w:rPr>
        <w:t xml:space="preserve">have the capabilities to </w:t>
      </w:r>
      <w:r w:rsidRPr="00712D34">
        <w:rPr>
          <w:rStyle w:val="Emphasis"/>
          <w:highlight w:val="cyan"/>
        </w:rPr>
        <w:t>invoke</w:t>
      </w:r>
      <w:r w:rsidRPr="00712D34">
        <w:rPr>
          <w:rStyle w:val="StyleUnderline"/>
          <w:highlight w:val="cyan"/>
        </w:rPr>
        <w:t xml:space="preserve"> a cyber conflict</w:t>
      </w:r>
      <w:r w:rsidRPr="003451FE">
        <w:rPr>
          <w:rStyle w:val="StyleUnderline"/>
        </w:rPr>
        <w:t xml:space="preserve"> </w:t>
      </w:r>
      <w:r w:rsidRPr="003451FE">
        <w:rPr>
          <w:sz w:val="16"/>
          <w:szCs w:val="16"/>
        </w:rPr>
        <w:t>between Russia and the United States. Whether a country or a non-state actor, they could put the two countries on the verge of an armed conflict</w:t>
      </w:r>
      <w:r w:rsidRPr="003451FE">
        <w:rPr>
          <w:rStyle w:val="StyleUnderline"/>
        </w:rPr>
        <w:t xml:space="preserve"> </w:t>
      </w:r>
      <w:r w:rsidRPr="00712D34">
        <w:rPr>
          <w:rStyle w:val="StyleUnderline"/>
          <w:highlight w:val="cyan"/>
        </w:rPr>
        <w:t xml:space="preserve">by attacking </w:t>
      </w:r>
      <w:r w:rsidRPr="00712D34">
        <w:rPr>
          <w:rStyle w:val="Emphasis"/>
          <w:highlight w:val="cyan"/>
        </w:rPr>
        <w:t>critical infrastructure</w:t>
      </w:r>
      <w:r w:rsidRPr="003451FE">
        <w:rPr>
          <w:sz w:val="16"/>
        </w:rPr>
        <w:t xml:space="preserve"> of either of them </w:t>
      </w:r>
      <w:r w:rsidRPr="003451FE">
        <w:rPr>
          <w:rStyle w:val="StyleUnderline"/>
        </w:rPr>
        <w:t xml:space="preserve">and making it </w:t>
      </w:r>
      <w:r w:rsidRPr="003451FE">
        <w:rPr>
          <w:rStyle w:val="Emphasis"/>
        </w:rPr>
        <w:t>look</w:t>
      </w:r>
      <w:r w:rsidRPr="003451FE">
        <w:rPr>
          <w:rStyle w:val="StyleUnderline"/>
        </w:rPr>
        <w:t xml:space="preserve"> as if the aggressor were the </w:t>
      </w:r>
      <w:r w:rsidRPr="003451FE">
        <w:rPr>
          <w:rStyle w:val="Emphasis"/>
        </w:rPr>
        <w:t>other</w:t>
      </w:r>
      <w:r w:rsidRPr="003451FE">
        <w:rPr>
          <w:sz w:val="16"/>
        </w:rPr>
        <w:t xml:space="preserve"> one”[22].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2FF37CEB" w14:textId="77777777" w:rsidR="00075E00" w:rsidRPr="003451FE" w:rsidRDefault="00075E00" w:rsidP="00075E00">
      <w:pPr>
        <w:rPr>
          <w:sz w:val="16"/>
        </w:rPr>
      </w:pPr>
      <w:r w:rsidRPr="003451FE">
        <w:rPr>
          <w:sz w:val="16"/>
        </w:rPr>
        <w:t>Risk of cyber clashes growing into a chaotic global cyber war has been emphasized by the UN Secretary-General Antonio Guterres in his Agenda for Disarmament: “</w:t>
      </w:r>
      <w:r w:rsidRPr="003451FE">
        <w:rPr>
          <w:rStyle w:val="StyleUnderline"/>
        </w:rPr>
        <w:t xml:space="preserve">Malicious acts in </w:t>
      </w:r>
      <w:r w:rsidRPr="003451FE">
        <w:rPr>
          <w:rStyle w:val="Emphasis"/>
        </w:rPr>
        <w:t>cyber</w:t>
      </w:r>
      <w:r w:rsidRPr="003451FE">
        <w:rPr>
          <w:rStyle w:val="StyleUnderline"/>
        </w:rPr>
        <w:t xml:space="preserve">space are contributing to </w:t>
      </w:r>
      <w:r w:rsidRPr="003451FE">
        <w:rPr>
          <w:rStyle w:val="Emphasis"/>
        </w:rPr>
        <w:t>diminishing trust</w:t>
      </w:r>
      <w:r w:rsidRPr="003451FE">
        <w:rPr>
          <w:sz w:val="16"/>
        </w:rPr>
        <w:t xml:space="preserve"> </w:t>
      </w:r>
      <w:r w:rsidRPr="003451FE">
        <w:rPr>
          <w:sz w:val="16"/>
        </w:rPr>
        <w:lastRenderedPageBreak/>
        <w:t>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2B0C1F03" w14:textId="77777777" w:rsidR="00075E00" w:rsidRPr="003451FE" w:rsidRDefault="00075E00" w:rsidP="00075E00">
      <w:pPr>
        <w:rPr>
          <w:sz w:val="16"/>
        </w:rPr>
      </w:pPr>
      <w:r w:rsidRPr="003451FE">
        <w:rPr>
          <w:rStyle w:val="StyleUnderline"/>
        </w:rPr>
        <w:t xml:space="preserve">Do we really have to survive a cyber equivalent of the </w:t>
      </w:r>
      <w:r w:rsidRPr="003451FE">
        <w:rPr>
          <w:rStyle w:val="Emphasis"/>
        </w:rPr>
        <w:t>Cuba</w:t>
      </w:r>
      <w:r w:rsidRPr="003451FE">
        <w:rPr>
          <w:rStyle w:val="StyleUnderline"/>
        </w:rPr>
        <w:t xml:space="preserve">n Missile </w:t>
      </w:r>
      <w:r w:rsidRPr="003451FE">
        <w:rPr>
          <w:rStyle w:val="Emphasis"/>
        </w:rPr>
        <w:t>Crisis</w:t>
      </w:r>
      <w:r w:rsidRPr="003451FE">
        <w:rPr>
          <w:sz w:val="16"/>
        </w:rPr>
        <w:t xml:space="preserve"> </w:t>
      </w:r>
      <w:r w:rsidRPr="003451FE">
        <w:rPr>
          <w:rStyle w:val="StyleUnderline"/>
        </w:rPr>
        <w:t xml:space="preserve">to realize the </w:t>
      </w:r>
      <w:r w:rsidRPr="003451FE">
        <w:rPr>
          <w:rStyle w:val="Emphasis"/>
        </w:rPr>
        <w:t>importance</w:t>
      </w:r>
      <w:r w:rsidRPr="003451FE">
        <w:rPr>
          <w:rStyle w:val="StyleUnderline"/>
        </w:rPr>
        <w:t xml:space="preserve"> of achieving some kind of agreement on cyber issues,</w:t>
      </w:r>
      <w:r w:rsidRPr="003451FE">
        <w:rPr>
          <w:sz w:val="16"/>
        </w:rPr>
        <w:t xml:space="preserve"> and on the broader agenda of international information security</w:t>
      </w:r>
      <w:r w:rsidRPr="003451FE">
        <w:rPr>
          <w:rStyle w:val="Emphasis"/>
        </w:rPr>
        <w:t>?</w:t>
      </w:r>
      <w:r w:rsidRPr="003451FE">
        <w:rPr>
          <w:sz w:val="16"/>
        </w:rPr>
        <w:t>[25] Or is that kind of talk plain old alarmism?</w:t>
      </w:r>
    </w:p>
    <w:p w14:paraId="0B0E6F30" w14:textId="77777777" w:rsidR="00075E00" w:rsidRDefault="00075E00" w:rsidP="00075E00">
      <w:pPr>
        <w:rPr>
          <w:sz w:val="16"/>
        </w:rPr>
      </w:pPr>
      <w:r w:rsidRPr="003451FE">
        <w:rPr>
          <w:rStyle w:val="StyleUnderline"/>
        </w:rPr>
        <w:t xml:space="preserve">I don’t want to sound a fatalist, but I am even less keen on sounding like an </w:t>
      </w:r>
      <w:r w:rsidRPr="003451FE">
        <w:rPr>
          <w:rStyle w:val="Emphasis"/>
        </w:rPr>
        <w:t>ostrich that’s buried its head in the sand</w:t>
      </w:r>
      <w:r w:rsidRPr="003451FE">
        <w:rPr>
          <w:rStyle w:val="StyleUnderline"/>
        </w:rPr>
        <w:t xml:space="preserve">. We cannot ignore the </w:t>
      </w:r>
      <w:r w:rsidRPr="003451FE">
        <w:rPr>
          <w:rStyle w:val="Emphasis"/>
        </w:rPr>
        <w:t>obvious</w:t>
      </w:r>
      <w:r w:rsidRPr="003451FE">
        <w:rPr>
          <w:sz w:val="16"/>
        </w:rPr>
        <w:t xml:space="preserve">: whether the world’s most powerful actors like it or not, </w:t>
      </w:r>
      <w:r w:rsidRPr="003451FE">
        <w:rPr>
          <w:rStyle w:val="StyleUnderline"/>
        </w:rPr>
        <w:t xml:space="preserve">the world is </w:t>
      </w:r>
      <w:r w:rsidRPr="003451FE">
        <w:rPr>
          <w:rStyle w:val="Emphasis"/>
        </w:rPr>
        <w:t>sliding to another major crisis</w:t>
      </w:r>
      <w:r w:rsidRPr="003451FE">
        <w:rPr>
          <w:sz w:val="16"/>
        </w:rPr>
        <w:t xml:space="preserve"> </w:t>
      </w:r>
      <w:r w:rsidRPr="003451FE">
        <w:rPr>
          <w:rStyle w:val="StyleUnderline"/>
        </w:rPr>
        <w:t xml:space="preserve">like the one in 1962. The cyber war is </w:t>
      </w:r>
      <w:r w:rsidRPr="003451FE">
        <w:rPr>
          <w:rStyle w:val="Emphasis"/>
        </w:rPr>
        <w:t>already raging</w:t>
      </w:r>
      <w:r w:rsidRPr="003451FE">
        <w:rPr>
          <w:sz w:val="16"/>
        </w:rPr>
        <w:t xml:space="preserve">. </w:t>
      </w:r>
      <w:r w:rsidRPr="003451FE">
        <w:rPr>
          <w:rStyle w:val="StyleUnderline"/>
        </w:rPr>
        <w:t xml:space="preserve">There are </w:t>
      </w:r>
      <w:r w:rsidRPr="003451FE">
        <w:rPr>
          <w:rStyle w:val="Emphasis"/>
        </w:rPr>
        <w:t>no rules of engagement</w:t>
      </w:r>
      <w:r w:rsidRPr="003451FE">
        <w:rPr>
          <w:sz w:val="16"/>
        </w:rPr>
        <w:t xml:space="preserve"> in that war. </w:t>
      </w:r>
      <w:r w:rsidRPr="003451FE">
        <w:rPr>
          <w:rStyle w:val="StyleUnderline"/>
        </w:rPr>
        <w:t xml:space="preserve">The </w:t>
      </w:r>
      <w:r w:rsidRPr="003451FE">
        <w:rPr>
          <w:rStyle w:val="Emphasis"/>
        </w:rPr>
        <w:t>uncertainty</w:t>
      </w:r>
      <w:r w:rsidRPr="003451FE">
        <w:rPr>
          <w:rStyle w:val="StyleUnderline"/>
        </w:rPr>
        <w:t xml:space="preserve"> is </w:t>
      </w:r>
      <w:r w:rsidRPr="003451FE">
        <w:rPr>
          <w:rStyle w:val="Emphasis"/>
        </w:rPr>
        <w:t>high</w:t>
      </w:r>
      <w:r w:rsidRPr="003451FE">
        <w:rPr>
          <w:rStyle w:val="StyleUnderline"/>
        </w:rPr>
        <w:t xml:space="preserve">. The spiral of </w:t>
      </w:r>
      <w:r w:rsidRPr="003451FE">
        <w:rPr>
          <w:rStyle w:val="Emphasis"/>
        </w:rPr>
        <w:t>tension</w:t>
      </w:r>
      <w:r w:rsidRPr="003451FE">
        <w:rPr>
          <w:rStyle w:val="StyleUnderline"/>
        </w:rPr>
        <w:t xml:space="preserve"> is </w:t>
      </w:r>
      <w:r w:rsidRPr="003451FE">
        <w:rPr>
          <w:rStyle w:val="Emphasis"/>
        </w:rPr>
        <w:t>getting out of control</w:t>
      </w:r>
      <w:r w:rsidRPr="003451FE">
        <w:rPr>
          <w:rStyle w:val="StyleUnderline"/>
        </w:rPr>
        <w:t xml:space="preserve">. The cyber arms race is gaining momentum. And </w:t>
      </w:r>
      <w:r w:rsidRPr="00712D34">
        <w:rPr>
          <w:rStyle w:val="StyleUnderline"/>
          <w:highlight w:val="cyan"/>
        </w:rPr>
        <w:t xml:space="preserve">there are </w:t>
      </w:r>
      <w:r w:rsidRPr="00712D34">
        <w:rPr>
          <w:rStyle w:val="Emphasis"/>
          <w:highlight w:val="cyan"/>
        </w:rPr>
        <w:t>no guarantees that the next crisis will be controllable</w:t>
      </w:r>
      <w:r w:rsidRPr="003451FE">
        <w:rPr>
          <w:rStyle w:val="StyleUnderline"/>
        </w:rPr>
        <w:t xml:space="preserve">, or that it will result in a </w:t>
      </w:r>
      <w:r w:rsidRPr="003451FE">
        <w:rPr>
          <w:rStyle w:val="Emphasis"/>
        </w:rPr>
        <w:t>catharsis</w:t>
      </w:r>
      <w:r w:rsidRPr="003451FE">
        <w:rPr>
          <w:sz w:val="16"/>
        </w:rPr>
        <w:t xml:space="preserve"> as far as international information security regulation is concerned. </w:t>
      </w:r>
      <w:r w:rsidRPr="003451FE">
        <w:rPr>
          <w:rStyle w:val="StyleUnderline"/>
        </w:rPr>
        <w:t>There’s no telling what will happen once the cyber genie is out of the bottle</w:t>
      </w:r>
      <w:r w:rsidRPr="003451FE">
        <w:rPr>
          <w:sz w:val="16"/>
        </w:rPr>
        <w:t>.</w:t>
      </w:r>
    </w:p>
    <w:bookmarkEnd w:id="1"/>
    <w:p w14:paraId="43CC47A6" w14:textId="77777777" w:rsidR="00075E00" w:rsidRDefault="00075E00" w:rsidP="00075E00">
      <w:pPr>
        <w:pStyle w:val="Heading4"/>
      </w:pPr>
      <w:r>
        <w:t xml:space="preserve">Only </w:t>
      </w:r>
      <w:r>
        <w:rPr>
          <w:u w:val="single"/>
        </w:rPr>
        <w:t>robust penalty enforcement</w:t>
      </w:r>
      <w:r>
        <w:t xml:space="preserve"> solves false ads – litigation and regulation fail </w:t>
      </w:r>
    </w:p>
    <w:p w14:paraId="0EE58286" w14:textId="77777777" w:rsidR="00075E00" w:rsidRDefault="00075E00" w:rsidP="00075E00">
      <w:r w:rsidRPr="00A042C1">
        <w:rPr>
          <w:rStyle w:val="Style13ptBold"/>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15CD12A4" w14:textId="77777777" w:rsidR="00075E00" w:rsidRPr="007F3B2E" w:rsidRDefault="00075E00" w:rsidP="00075E00">
      <w:r w:rsidRPr="007F3B2E">
        <w:t xml:space="preserve">The </w:t>
      </w:r>
      <w:r w:rsidRPr="007F3B2E">
        <w:rPr>
          <w:rStyle w:val="Emphasis"/>
          <w:highlight w:val="cyan"/>
        </w:rPr>
        <w:t>pharma</w:t>
      </w:r>
      <w:r w:rsidRPr="007F3B2E">
        <w:t xml:space="preserve">ceutical industry has </w:t>
      </w:r>
      <w:r w:rsidRPr="007F3B2E">
        <w:rPr>
          <w:rStyle w:val="StyleUnderline"/>
          <w:highlight w:val="cyan"/>
        </w:rPr>
        <w:t>provide</w:t>
      </w:r>
      <w:r w:rsidRPr="007F3B2E">
        <w:t xml:space="preserve">d </w:t>
      </w:r>
      <w:r w:rsidRPr="007F3B2E">
        <w:rPr>
          <w:rStyle w:val="StyleUnderline"/>
          <w:highlight w:val="cyan"/>
        </w:rPr>
        <w:t>the setting for</w:t>
      </w:r>
      <w:r w:rsidRPr="007F3B2E">
        <w:t xml:space="preserve"> other examples of </w:t>
      </w:r>
      <w:r w:rsidRPr="007F3B2E">
        <w:rPr>
          <w:rStyle w:val="StyleUnderline"/>
          <w:highlight w:val="cyan"/>
        </w:rPr>
        <w:t>antitrust</w:t>
      </w:r>
      <w:r w:rsidRPr="007F3B2E">
        <w:rPr>
          <w:rStyle w:val="StyleUnderline"/>
        </w:rPr>
        <w:t xml:space="preserve"> scrutiny of conduct that violates non-antitrust rules, </w:t>
      </w:r>
      <w:r w:rsidRPr="007F3B2E">
        <w:rPr>
          <w:rStyle w:val="Emphasis"/>
          <w:highlight w:val="cyan"/>
        </w:rPr>
        <w:t>particularly</w:t>
      </w:r>
      <w:r w:rsidRPr="007F3B2E">
        <w:rPr>
          <w:rStyle w:val="StyleUnderline"/>
        </w:rPr>
        <w:t xml:space="preserve"> those </w:t>
      </w:r>
      <w:r w:rsidRPr="007F3B2E">
        <w:rPr>
          <w:rStyle w:val="StyleUnderline"/>
          <w:highlight w:val="cyan"/>
        </w:rPr>
        <w:t>relating to fraud</w:t>
      </w:r>
      <w:r w:rsidRPr="007F3B2E">
        <w:t>. The</w:t>
      </w:r>
      <w:r>
        <w:t xml:space="preserve"> </w:t>
      </w:r>
      <w:r w:rsidRPr="007F3B2E">
        <w:t>Walker Process</w:t>
      </w:r>
      <w:r>
        <w:t xml:space="preserve"> </w:t>
      </w:r>
      <w:r w:rsidRPr="007F3B2E">
        <w:t>121</w:t>
      </w:r>
      <w:r>
        <w:t xml:space="preserve"> </w:t>
      </w:r>
      <w:r w:rsidRPr="007F3B2E">
        <w:t>line of cases holds that the fraudulent procurement of a patent or enforcement of a patent obtained by fraud can violate antitrust law.</w:t>
      </w:r>
      <w:r>
        <w:t xml:space="preserve"> </w:t>
      </w:r>
      <w:r w:rsidRPr="007F3B2E">
        <w:t>122</w:t>
      </w:r>
      <w:r>
        <w:t xml:space="preserve"> </w:t>
      </w:r>
      <w:r w:rsidRPr="007F3B2E">
        <w:t>Other cases involve the allegedly fraudulent</w:t>
      </w:r>
      <w:r>
        <w:t xml:space="preserve"> </w:t>
      </w:r>
      <w:r w:rsidRPr="007F3B2E">
        <w:t xml:space="preserve">[*1869] listing of patents in the "Orange Book," 123 an annual compilation of drugs and their associated patents. 124 And courts have recognized </w:t>
      </w:r>
      <w:r w:rsidRPr="007F3B2E">
        <w:rPr>
          <w:rStyle w:val="StyleUnderline"/>
        </w:rPr>
        <w:t>antitrust liability when a brand company makes "repeated and allegedly false patent descriptions" to the FDA</w:t>
      </w:r>
      <w:r w:rsidRPr="007F3B2E">
        <w:t>. 125</w:t>
      </w:r>
      <w:r>
        <w:t xml:space="preserve"> </w:t>
      </w:r>
    </w:p>
    <w:p w14:paraId="7750EDC0" w14:textId="77777777" w:rsidR="00075E00" w:rsidRPr="007F3B2E" w:rsidRDefault="00075E00" w:rsidP="00075E00">
      <w:r w:rsidRPr="007F3B2E">
        <w:rPr>
          <w:rStyle w:val="StyleUnderline"/>
        </w:rPr>
        <w:t>Despite these cases, one could conceivably argue that antitrust should not apply to actions that are also governed by a separate regulatory regime. In Verizon</w:t>
      </w:r>
      <w:r w:rsidRPr="007F3B2E">
        <w:t xml:space="preserve"> Communications v. Law Offices of Curtis </w:t>
      </w:r>
      <w:r w:rsidRPr="007F3B2E">
        <w:rPr>
          <w:rStyle w:val="StyleUnderline"/>
        </w:rPr>
        <w:t>V. Trinko, the Supreme Court indicated that where another regulatory regime is guaranteeing competition, there may not be a need for antitrust enforcement</w:t>
      </w:r>
      <w:r w:rsidRPr="007F3B2E">
        <w:t>.</w:t>
      </w:r>
      <w:r>
        <w:t xml:space="preserve"> </w:t>
      </w:r>
      <w:r w:rsidRPr="007F3B2E">
        <w:t>126</w:t>
      </w:r>
      <w:r>
        <w:t xml:space="preserve"> </w:t>
      </w:r>
      <w:r w:rsidRPr="007F3B2E">
        <w:rPr>
          <w:rStyle w:val="StyleUnderline"/>
        </w:rPr>
        <w:t xml:space="preserve">That case can </w:t>
      </w:r>
      <w:r w:rsidRPr="007F3B2E">
        <w:rPr>
          <w:rStyle w:val="Emphasis"/>
        </w:rPr>
        <w:t>only be fully understood</w:t>
      </w:r>
      <w:r w:rsidRPr="007F3B2E">
        <w:rPr>
          <w:rStyle w:val="StyleUnderline"/>
        </w:rPr>
        <w:t xml:space="preserve">, however, </w:t>
      </w:r>
      <w:r w:rsidRPr="007F3B2E">
        <w:rPr>
          <w:rStyle w:val="Emphasis"/>
        </w:rPr>
        <w:t>in relation to the industry in which it arose</w:t>
      </w:r>
      <w:r w:rsidRPr="007F3B2E">
        <w:rPr>
          <w:rStyle w:val="StyleUnderline"/>
        </w:rPr>
        <w:t>. The Court in the case was evaluating the Telecommunications Act</w:t>
      </w:r>
      <w:r w:rsidRPr="007F3B2E">
        <w:t>, which provides the Federal Communications Commission ("FCC") with general - and</w:t>
      </w:r>
      <w:r>
        <w:t xml:space="preserve"> </w:t>
      </w:r>
      <w:r w:rsidRPr="007F3B2E">
        <w:t xml:space="preserve"> effective - regulatory authority over the industry, including its competitive structure (e.g., </w:t>
      </w:r>
      <w:r w:rsidRPr="007F3B2E">
        <w:rPr>
          <w:rStyle w:val="Emphasis"/>
          <w:highlight w:val="cyan"/>
        </w:rPr>
        <w:t>restrictions</w:t>
      </w:r>
      <w:r w:rsidRPr="007F3B2E">
        <w:t xml:space="preserve"> on concentrated ownership and must-carry requirements).</w:t>
      </w:r>
      <w:r>
        <w:t xml:space="preserve">     </w:t>
      </w:r>
      <w:r w:rsidRPr="007F3B2E">
        <w:t>127</w:t>
      </w:r>
      <w:r>
        <w:t xml:space="preserve"> </w:t>
      </w:r>
    </w:p>
    <w:p w14:paraId="76BDC639" w14:textId="77777777" w:rsidR="00075E00" w:rsidRPr="007F3B2E" w:rsidRDefault="00075E00" w:rsidP="00075E00">
      <w:r w:rsidRPr="007F3B2E">
        <w:rPr>
          <w:rStyle w:val="StyleUnderline"/>
        </w:rPr>
        <w:t xml:space="preserve">Other settings </w:t>
      </w:r>
      <w:r w:rsidRPr="007F3B2E">
        <w:rPr>
          <w:rStyle w:val="Emphasis"/>
          <w:highlight w:val="cyan"/>
        </w:rPr>
        <w:t>require more robust antitrust enforcement</w:t>
      </w:r>
      <w:r w:rsidRPr="007F3B2E">
        <w:t xml:space="preserve">. For example, </w:t>
      </w:r>
      <w:r w:rsidRPr="007F3B2E">
        <w:rPr>
          <w:rStyle w:val="StyleUnderline"/>
          <w:highlight w:val="cyan"/>
        </w:rPr>
        <w:t>the FDA has</w:t>
      </w:r>
      <w:r w:rsidRPr="007F3B2E">
        <w:rPr>
          <w:rStyle w:val="StyleUnderline"/>
        </w:rPr>
        <w:t xml:space="preserve"> very specific </w:t>
      </w:r>
      <w:r w:rsidRPr="007F3B2E">
        <w:rPr>
          <w:rStyle w:val="StyleUnderline"/>
          <w:highlight w:val="cyan"/>
        </w:rPr>
        <w:t>authority</w:t>
      </w:r>
      <w:r w:rsidRPr="007F3B2E">
        <w:rPr>
          <w:rStyle w:val="StyleUnderline"/>
        </w:rPr>
        <w:t xml:space="preserve"> over drugs and medical devices, </w:t>
      </w:r>
      <w:r w:rsidRPr="007F3B2E">
        <w:rPr>
          <w:rStyle w:val="StyleUnderline"/>
          <w:highlight w:val="cyan"/>
        </w:rPr>
        <w:t xml:space="preserve">but it </w:t>
      </w:r>
      <w:r w:rsidRPr="007F3B2E">
        <w:rPr>
          <w:rStyle w:val="Emphasis"/>
          <w:highlight w:val="cyan"/>
        </w:rPr>
        <w:t>does not pervasively regulate industry structure</w:t>
      </w:r>
      <w:r w:rsidRPr="007F3B2E">
        <w:rPr>
          <w:rStyle w:val="StyleUnderline"/>
        </w:rPr>
        <w:t xml:space="preserve"> in the way that the FCC does</w:t>
      </w:r>
      <w:r w:rsidRPr="007F3B2E">
        <w:t xml:space="preserve">. Instead, </w:t>
      </w:r>
      <w:r w:rsidRPr="007F3B2E">
        <w:rPr>
          <w:rStyle w:val="StyleUnderline"/>
          <w:highlight w:val="cyan"/>
        </w:rPr>
        <w:t>the FDA</w:t>
      </w:r>
      <w:r w:rsidRPr="007F3B2E">
        <w:rPr>
          <w:rStyle w:val="StyleUnderline"/>
        </w:rPr>
        <w:t xml:space="preserve"> has </w:t>
      </w:r>
      <w:r w:rsidRPr="007F3B2E">
        <w:rPr>
          <w:rStyle w:val="StyleUnderline"/>
          <w:highlight w:val="cyan"/>
        </w:rPr>
        <w:t>concluded</w:t>
      </w:r>
      <w:r w:rsidRPr="007F3B2E">
        <w:rPr>
          <w:rStyle w:val="StyleUnderline"/>
        </w:rPr>
        <w:t xml:space="preserve"> "that </w:t>
      </w:r>
      <w:r w:rsidRPr="007F3B2E">
        <w:rPr>
          <w:rStyle w:val="StyleUnderline"/>
          <w:highlight w:val="cyan"/>
        </w:rPr>
        <w:t>issues related to</w:t>
      </w:r>
      <w:r w:rsidRPr="007F3B2E">
        <w:rPr>
          <w:rStyle w:val="StyleUnderline"/>
        </w:rPr>
        <w:t xml:space="preserve"> ensuring that marketplace actions are fair and do not block </w:t>
      </w:r>
      <w:r w:rsidRPr="007F3B2E">
        <w:rPr>
          <w:rStyle w:val="StyleUnderline"/>
          <w:highlight w:val="cyan"/>
        </w:rPr>
        <w:t xml:space="preserve">competition </w:t>
      </w:r>
      <w:r w:rsidRPr="007F3B2E">
        <w:rPr>
          <w:rStyle w:val="Emphasis"/>
          <w:highlight w:val="cyan"/>
        </w:rPr>
        <w:t>would be best addressed by the FTC</w:t>
      </w:r>
      <w:r w:rsidRPr="007F3B2E">
        <w:rPr>
          <w:rStyle w:val="StyleUnderline"/>
        </w:rPr>
        <w:t xml:space="preserve">, which is </w:t>
      </w:r>
      <w:r w:rsidRPr="007F3B2E">
        <w:rPr>
          <w:rStyle w:val="StyleUnderline"/>
          <w:highlight w:val="cyan"/>
        </w:rPr>
        <w:t>the</w:t>
      </w:r>
      <w:r w:rsidRPr="007F3B2E">
        <w:rPr>
          <w:rStyle w:val="StyleUnderline"/>
        </w:rPr>
        <w:t xml:space="preserve"> Federal </w:t>
      </w:r>
      <w:r w:rsidRPr="007F3B2E">
        <w:rPr>
          <w:rStyle w:val="StyleUnderline"/>
          <w:highlight w:val="cyan"/>
        </w:rPr>
        <w:t xml:space="preserve">entity </w:t>
      </w:r>
      <w:r w:rsidRPr="007F3B2E">
        <w:rPr>
          <w:rStyle w:val="Emphasis"/>
          <w:highlight w:val="cyan"/>
        </w:rPr>
        <w:t>most expert in investigating and addressing anticompetitive</w:t>
      </w:r>
      <w:r w:rsidRPr="007F3B2E">
        <w:rPr>
          <w:rStyle w:val="StyleUnderline"/>
        </w:rPr>
        <w:t xml:space="preserve"> business </w:t>
      </w:r>
      <w:r w:rsidRPr="007F3B2E">
        <w:rPr>
          <w:rStyle w:val="Emphasis"/>
          <w:highlight w:val="cyan"/>
        </w:rPr>
        <w:t>practices</w:t>
      </w:r>
      <w:r w:rsidRPr="007F3B2E">
        <w:t>."</w:t>
      </w:r>
      <w:r>
        <w:t xml:space="preserve"> </w:t>
      </w:r>
      <w:r w:rsidRPr="007F3B2E">
        <w:t>128</w:t>
      </w:r>
      <w:r>
        <w:t xml:space="preserve"> </w:t>
      </w:r>
      <w:r w:rsidRPr="007F3B2E">
        <w:t>Much more similar to</w:t>
      </w:r>
      <w:r>
        <w:t xml:space="preserve"> </w:t>
      </w:r>
      <w:r w:rsidRPr="007F3B2E">
        <w:t xml:space="preserve">[*1870] the FDA than FCC, </w:t>
      </w:r>
      <w:r w:rsidRPr="007F3B2E">
        <w:rPr>
          <w:rStyle w:val="Emphasis"/>
          <w:highlight w:val="cyan"/>
        </w:rPr>
        <w:t>false ad</w:t>
      </w:r>
      <w:r w:rsidRPr="007F3B2E">
        <w:t xml:space="preserve">vertising </w:t>
      </w:r>
      <w:r w:rsidRPr="007F3B2E">
        <w:rPr>
          <w:rStyle w:val="Emphasis"/>
          <w:highlight w:val="cyan"/>
        </w:rPr>
        <w:t>regulation lacks</w:t>
      </w:r>
      <w:r w:rsidRPr="007F3B2E">
        <w:rPr>
          <w:rStyle w:val="StyleUnderline"/>
        </w:rPr>
        <w:t xml:space="preserve"> the </w:t>
      </w:r>
      <w:r w:rsidRPr="007F3B2E">
        <w:rPr>
          <w:rStyle w:val="Emphasis"/>
          <w:highlight w:val="cyan"/>
        </w:rPr>
        <w:t>pervasive control and monitoring, including reporting requirements</w:t>
      </w:r>
      <w:r w:rsidRPr="007F3B2E">
        <w:rPr>
          <w:rStyle w:val="StyleUnderline"/>
        </w:rPr>
        <w:t>, of telecommunications law</w:t>
      </w:r>
      <w:r w:rsidRPr="007F3B2E">
        <w:t>.</w:t>
      </w:r>
      <w:r>
        <w:t xml:space="preserve"> </w:t>
      </w:r>
      <w:r w:rsidRPr="007F3B2E">
        <w:t>129</w:t>
      </w:r>
      <w:r>
        <w:t xml:space="preserve"> </w:t>
      </w:r>
    </w:p>
    <w:p w14:paraId="696A7310" w14:textId="77777777" w:rsidR="00075E00" w:rsidRPr="00215545" w:rsidRDefault="00075E00" w:rsidP="00075E00">
      <w:pPr>
        <w:rPr>
          <w:rStyle w:val="StyleUnderline"/>
          <w:u w:val="none"/>
        </w:rPr>
      </w:pPr>
      <w:r w:rsidRPr="007F3B2E">
        <w:rPr>
          <w:rStyle w:val="Emphasis"/>
          <w:highlight w:val="cyan"/>
        </w:rPr>
        <w:lastRenderedPageBreak/>
        <w:t>False ad</w:t>
      </w:r>
      <w:r w:rsidRPr="007F3B2E">
        <w:t xml:space="preserve">vertising </w:t>
      </w:r>
      <w:r w:rsidRPr="007F3B2E">
        <w:rPr>
          <w:rStyle w:val="Emphasis"/>
          <w:highlight w:val="cyan"/>
        </w:rPr>
        <w:t>litigation cannot effectively stand in for</w:t>
      </w:r>
      <w:r w:rsidRPr="007F3B2E">
        <w:t xml:space="preserve"> the </w:t>
      </w:r>
      <w:r w:rsidRPr="007F3B2E">
        <w:rPr>
          <w:rStyle w:val="Emphasis"/>
          <w:highlight w:val="cyan"/>
        </w:rPr>
        <w:t>antitrust</w:t>
      </w:r>
      <w:r w:rsidRPr="007F3B2E">
        <w:t xml:space="preserve"> function. </w:t>
      </w:r>
      <w:r w:rsidRPr="007F3B2E">
        <w:rPr>
          <w:rStyle w:val="StyleUnderline"/>
          <w:highlight w:val="cyan"/>
        </w:rPr>
        <w:t>False advertising</w:t>
      </w:r>
      <w:r w:rsidRPr="007F3B2E">
        <w:t xml:space="preserve">, unlike the FCC's jurisdiction, </w:t>
      </w:r>
      <w:r w:rsidRPr="007F3B2E">
        <w:rPr>
          <w:rStyle w:val="StyleUnderline"/>
          <w:highlight w:val="cyan"/>
        </w:rPr>
        <w:t xml:space="preserve">is </w:t>
      </w:r>
      <w:r w:rsidRPr="007F3B2E">
        <w:rPr>
          <w:rStyle w:val="Emphasis"/>
          <w:highlight w:val="cyan"/>
        </w:rPr>
        <w:t>broad rather than deep</w:t>
      </w:r>
      <w:r w:rsidRPr="007F3B2E">
        <w:rPr>
          <w:rStyle w:val="StyleUnderline"/>
          <w:highlight w:val="cyan"/>
        </w:rPr>
        <w:t xml:space="preserve">: it covers a </w:t>
      </w:r>
      <w:r w:rsidRPr="007F3B2E">
        <w:rPr>
          <w:rStyle w:val="Emphasis"/>
          <w:highlight w:val="cyan"/>
        </w:rPr>
        <w:t>wide variety</w:t>
      </w:r>
      <w:r w:rsidRPr="007F3B2E">
        <w:rPr>
          <w:rStyle w:val="StyleUnderline"/>
          <w:highlight w:val="cyan"/>
        </w:rPr>
        <w:t xml:space="preserve"> of</w:t>
      </w:r>
      <w:r w:rsidRPr="007F3B2E">
        <w:rPr>
          <w:rStyle w:val="StyleUnderline"/>
        </w:rPr>
        <w:t xml:space="preserve"> competitive </w:t>
      </w:r>
      <w:r w:rsidRPr="007F3B2E">
        <w:rPr>
          <w:rStyle w:val="StyleUnderline"/>
          <w:highlight w:val="cyan"/>
        </w:rPr>
        <w:t>situations</w:t>
      </w:r>
      <w:r w:rsidRPr="007F3B2E">
        <w:t xml:space="preserve">, from mouthwash to specialized airline components, </w:t>
      </w:r>
      <w:r w:rsidRPr="007F3B2E">
        <w:rPr>
          <w:rStyle w:val="StyleUnderline"/>
          <w:highlight w:val="cyan"/>
        </w:rPr>
        <w:t>but</w:t>
      </w:r>
      <w:r w:rsidRPr="007F3B2E">
        <w:rPr>
          <w:rStyle w:val="StyleUnderline"/>
        </w:rPr>
        <w:t xml:space="preserve"> only </w:t>
      </w:r>
      <w:r w:rsidRPr="007F3B2E">
        <w:rPr>
          <w:rStyle w:val="StyleUnderline"/>
          <w:highlight w:val="cyan"/>
        </w:rPr>
        <w:t xml:space="preserve">by </w:t>
      </w:r>
      <w:r w:rsidRPr="007F3B2E">
        <w:rPr>
          <w:rStyle w:val="Emphasis"/>
          <w:highlight w:val="cyan"/>
        </w:rPr>
        <w:t>barring falsity</w:t>
      </w:r>
      <w:r w:rsidRPr="007F3B2E">
        <w:rPr>
          <w:rStyle w:val="StyleUnderline"/>
        </w:rPr>
        <w:t xml:space="preserve"> and deception </w:t>
      </w:r>
      <w:r w:rsidRPr="007F3B2E">
        <w:rPr>
          <w:rStyle w:val="Emphasis"/>
          <w:highlight w:val="cyan"/>
        </w:rPr>
        <w:t>rather than by</w:t>
      </w:r>
      <w:r w:rsidRPr="007F3B2E">
        <w:rPr>
          <w:rStyle w:val="StyleUnderline"/>
        </w:rPr>
        <w:t xml:space="preserve"> pervasively </w:t>
      </w:r>
      <w:r w:rsidRPr="007F3B2E">
        <w:rPr>
          <w:rStyle w:val="Emphasis"/>
          <w:highlight w:val="cyan"/>
        </w:rPr>
        <w:t>dictating market structure</w:t>
      </w:r>
      <w:r w:rsidRPr="007F3B2E">
        <w:rPr>
          <w:rStyle w:val="StyleUnderline"/>
        </w:rPr>
        <w:t>.</w:t>
      </w:r>
      <w:r w:rsidRPr="007F3B2E">
        <w:t xml:space="preserve"> Of critical significance, moreover, </w:t>
      </w:r>
      <w:r w:rsidRPr="007F3B2E">
        <w:rPr>
          <w:rStyle w:val="StyleUnderline"/>
          <w:highlight w:val="cyan"/>
        </w:rPr>
        <w:t>false ad</w:t>
      </w:r>
      <w:r w:rsidRPr="007F3B2E">
        <w:t xml:space="preserve">vertising </w:t>
      </w:r>
      <w:r w:rsidRPr="007F3B2E">
        <w:rPr>
          <w:rStyle w:val="StyleUnderline"/>
          <w:highlight w:val="cyan"/>
        </w:rPr>
        <w:t>law is</w:t>
      </w:r>
      <w:r w:rsidRPr="007F3B2E">
        <w:t xml:space="preserve"> itself </w:t>
      </w:r>
      <w:r w:rsidRPr="007F3B2E">
        <w:rPr>
          <w:rStyle w:val="Emphasis"/>
          <w:highlight w:val="cyan"/>
        </w:rPr>
        <w:t>underenforced</w:t>
      </w:r>
      <w:r w:rsidRPr="007F3B2E">
        <w:rPr>
          <w:rStyle w:val="StyleUnderline"/>
          <w:highlight w:val="cyan"/>
        </w:rPr>
        <w:t xml:space="preserve">. The FTC has </w:t>
      </w:r>
      <w:r w:rsidRPr="007F3B2E">
        <w:rPr>
          <w:rStyle w:val="Emphasis"/>
          <w:highlight w:val="cyan"/>
        </w:rPr>
        <w:t>substantial resource constraints</w:t>
      </w:r>
      <w:r w:rsidRPr="007F3B2E">
        <w:rPr>
          <w:rStyle w:val="StyleUnderline"/>
          <w:highlight w:val="cyan"/>
        </w:rPr>
        <w:t>. And consumers themselves are rarely able to sue</w:t>
      </w:r>
      <w:r w:rsidRPr="007F3B2E">
        <w:t xml:space="preserve"> for the harms they suffer. Consumer contracts typically contain mandatory arbitration provisions, making schemes like AT&amp;T's market-shaping deception harder to fight. As a result, </w:t>
      </w:r>
      <w:r w:rsidRPr="007F3B2E">
        <w:rPr>
          <w:rStyle w:val="Emphasis"/>
          <w:highlight w:val="cyan"/>
        </w:rPr>
        <w:t>there is no "false ad</w:t>
      </w:r>
      <w:r w:rsidRPr="007F3B2E">
        <w:t xml:space="preserve">vertising </w:t>
      </w:r>
      <w:r w:rsidRPr="007F3B2E">
        <w:rPr>
          <w:rStyle w:val="Emphasis"/>
          <w:highlight w:val="cyan"/>
        </w:rPr>
        <w:t>regime" that effectively fosters competition and negates the need for antitrust</w:t>
      </w:r>
      <w:r w:rsidRPr="007F3B2E">
        <w:t xml:space="preserve"> enforcement.</w:t>
      </w:r>
      <w:r>
        <w:t xml:space="preserve">     </w:t>
      </w:r>
      <w:r w:rsidRPr="007F3B2E">
        <w:t>130</w:t>
      </w:r>
      <w:r>
        <w:t xml:space="preserve"> </w:t>
      </w:r>
    </w:p>
    <w:p w14:paraId="33CD1E7B" w14:textId="77777777" w:rsidR="00075E00" w:rsidRPr="00F313DD" w:rsidRDefault="00075E00" w:rsidP="00075E00">
      <w:pPr>
        <w:pStyle w:val="Heading4"/>
        <w:rPr>
          <w:rStyle w:val="Style13ptBold"/>
          <w:b/>
          <w:bCs w:val="0"/>
        </w:rPr>
      </w:pPr>
      <w:r>
        <w:rPr>
          <w:rStyle w:val="Style13ptBold"/>
          <w:b/>
          <w:bCs w:val="0"/>
        </w:rPr>
        <w:t xml:space="preserve">Regs can’t address </w:t>
      </w:r>
      <w:r>
        <w:rPr>
          <w:rStyle w:val="Style13ptBold"/>
          <w:b/>
          <w:bCs w:val="0"/>
          <w:u w:val="single"/>
        </w:rPr>
        <w:t>market-wide</w:t>
      </w:r>
      <w:r>
        <w:rPr>
          <w:rStyle w:val="Style13ptBold"/>
          <w:b/>
          <w:bCs w:val="0"/>
        </w:rPr>
        <w:t xml:space="preserve"> harms from false ads, </w:t>
      </w:r>
      <w:r w:rsidRPr="00F313DD">
        <w:rPr>
          <w:rStyle w:val="Style13ptBold"/>
          <w:b/>
          <w:bCs w:val="0"/>
          <w:u w:val="single"/>
        </w:rPr>
        <w:t>only antitrust</w:t>
      </w:r>
      <w:r>
        <w:rPr>
          <w:rStyle w:val="Style13ptBold"/>
          <w:b/>
          <w:bCs w:val="0"/>
        </w:rPr>
        <w:t xml:space="preserve"> can </w:t>
      </w:r>
    </w:p>
    <w:p w14:paraId="5F171D36" w14:textId="77777777" w:rsidR="00075E00" w:rsidRDefault="00075E00" w:rsidP="00075E00">
      <w:r w:rsidRPr="00A042C1">
        <w:rPr>
          <w:rStyle w:val="Style13ptBold"/>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14C89A3B" w14:textId="77777777" w:rsidR="00075E00" w:rsidRPr="009602CA" w:rsidRDefault="00075E00" w:rsidP="00075E00">
      <w:pPr>
        <w:rPr>
          <w:rStyle w:val="StyleUnderline"/>
        </w:rPr>
      </w:pPr>
      <w:r>
        <w:t xml:space="preserve">[*1844] </w:t>
      </w:r>
      <w:r w:rsidRPr="008E10BF">
        <w:rPr>
          <w:rStyle w:val="StyleUnderline"/>
          <w:highlight w:val="cyan"/>
        </w:rPr>
        <w:t>False ad</w:t>
      </w:r>
      <w:r w:rsidRPr="00F313DD">
        <w:rPr>
          <w:rStyle w:val="StyleUnderline"/>
        </w:rPr>
        <w:t xml:space="preserve">vertising </w:t>
      </w:r>
      <w:r w:rsidRPr="008E10BF">
        <w:rPr>
          <w:rStyle w:val="StyleUnderline"/>
          <w:highlight w:val="cyan"/>
        </w:rPr>
        <w:t xml:space="preserve">law allows </w:t>
      </w:r>
      <w:r w:rsidRPr="008E10BF">
        <w:rPr>
          <w:rStyle w:val="Emphasis"/>
          <w:highlight w:val="cyan"/>
        </w:rPr>
        <w:t>consumers</w:t>
      </w:r>
      <w:r>
        <w:t xml:space="preserve"> to receive </w:t>
      </w:r>
      <w:r w:rsidRPr="008E10BF">
        <w:rPr>
          <w:rStyle w:val="Emphasis"/>
          <w:highlight w:val="cyan"/>
        </w:rPr>
        <w:t>some</w:t>
      </w:r>
      <w:r w:rsidRPr="008E10BF">
        <w:rPr>
          <w:rStyle w:val="StyleUnderline"/>
          <w:highlight w:val="cyan"/>
        </w:rPr>
        <w:t xml:space="preserve"> redress</w:t>
      </w:r>
      <w:r>
        <w:t xml:space="preserve"> for the money they paid for "unlimited" data that wasn't, </w:t>
      </w:r>
      <w:r w:rsidRPr="00F313DD">
        <w:t xml:space="preserve">5 </w:t>
      </w:r>
      <w:r w:rsidRPr="008E10BF">
        <w:rPr>
          <w:rStyle w:val="StyleUnderline"/>
          <w:highlight w:val="cyan"/>
        </w:rPr>
        <w:t xml:space="preserve">but there's </w:t>
      </w:r>
      <w:r w:rsidRPr="008E10BF">
        <w:rPr>
          <w:rStyle w:val="Emphasis"/>
          <w:highlight w:val="cyan"/>
        </w:rPr>
        <w:t>no</w:t>
      </w:r>
      <w:r w:rsidRPr="009602CA">
        <w:rPr>
          <w:rStyle w:val="StyleUnderline"/>
        </w:rPr>
        <w:t xml:space="preserve"> obvious </w:t>
      </w:r>
      <w:r w:rsidRPr="008E10BF">
        <w:rPr>
          <w:rStyle w:val="Emphasis"/>
          <w:highlight w:val="cyan"/>
        </w:rPr>
        <w:t>remedy for the damage</w:t>
      </w:r>
      <w:r>
        <w:t xml:space="preserve"> AT&amp;T caused </w:t>
      </w:r>
      <w:r w:rsidRPr="008E10BF">
        <w:rPr>
          <w:rStyle w:val="Emphasis"/>
          <w:highlight w:val="cyan"/>
        </w:rPr>
        <w:t>to the market as a whole</w:t>
      </w:r>
      <w:r w:rsidRPr="008E10BF">
        <w:rPr>
          <w:rStyle w:val="StyleUnderline"/>
          <w:highlight w:val="cyan"/>
        </w:rPr>
        <w:t xml:space="preserve">. </w:t>
      </w:r>
      <w:r w:rsidRPr="008E10BF">
        <w:rPr>
          <w:rStyle w:val="Emphasis"/>
          <w:highlight w:val="cyan"/>
        </w:rPr>
        <w:t>Antitrust</w:t>
      </w:r>
      <w:r w:rsidRPr="00F313DD">
        <w:rPr>
          <w:rStyle w:val="StyleUnderline"/>
        </w:rPr>
        <w:t xml:space="preserve"> law </w:t>
      </w:r>
      <w:r w:rsidRPr="008E10BF">
        <w:rPr>
          <w:rStyle w:val="StyleUnderline"/>
          <w:highlight w:val="cyan"/>
        </w:rPr>
        <w:t xml:space="preserve">has been </w:t>
      </w:r>
      <w:r w:rsidRPr="008E10BF">
        <w:rPr>
          <w:rStyle w:val="Emphasis"/>
          <w:highlight w:val="cyan"/>
        </w:rPr>
        <w:t>kneecapped</w:t>
      </w:r>
      <w:r w:rsidRPr="009602CA">
        <w:rPr>
          <w:rStyle w:val="StyleUnderline"/>
        </w:rPr>
        <w:t xml:space="preserve"> by the courts and thus is powerless to act</w:t>
      </w:r>
      <w:r>
        <w:t xml:space="preserve">. In short, </w:t>
      </w:r>
      <w:r w:rsidRPr="008E10BF">
        <w:rPr>
          <w:rStyle w:val="StyleUnderline"/>
          <w:highlight w:val="cyan"/>
        </w:rPr>
        <w:t>the law's neglect of</w:t>
      </w:r>
      <w:r w:rsidRPr="009602CA">
        <w:rPr>
          <w:rStyle w:val="StyleUnderline"/>
        </w:rPr>
        <w:t xml:space="preserve"> the injuries caused by </w:t>
      </w:r>
      <w:r w:rsidRPr="008E10BF">
        <w:rPr>
          <w:rStyle w:val="StyleUnderline"/>
          <w:highlight w:val="cyan"/>
        </w:rPr>
        <w:t xml:space="preserve">false advertising threatens </w:t>
      </w:r>
      <w:r w:rsidRPr="008E10BF">
        <w:rPr>
          <w:rStyle w:val="Emphasis"/>
          <w:highlight w:val="cyan"/>
        </w:rPr>
        <w:t>structural harm</w:t>
      </w:r>
      <w:r w:rsidRPr="008E10BF">
        <w:rPr>
          <w:rStyle w:val="StyleUnderline"/>
          <w:highlight w:val="cyan"/>
        </w:rPr>
        <w:t xml:space="preserve"> to competitive markets.</w:t>
      </w:r>
      <w:r w:rsidRPr="009602CA">
        <w:rPr>
          <w:rStyle w:val="StyleUnderline"/>
        </w:rPr>
        <w:t xml:space="preserve"> </w:t>
      </w:r>
    </w:p>
    <w:p w14:paraId="6ED17557" w14:textId="77777777" w:rsidR="00075E00" w:rsidRPr="009602CA" w:rsidRDefault="00075E00" w:rsidP="00075E00">
      <w:pPr>
        <w:rPr>
          <w:rStyle w:val="StyleUnderline"/>
        </w:rPr>
      </w:pPr>
      <w:r>
        <w:t xml:space="preserve">In this Essay, </w:t>
      </w:r>
      <w:r w:rsidRPr="009602CA">
        <w:rPr>
          <w:rStyle w:val="StyleUnderline"/>
        </w:rPr>
        <w:t>we address these problems</w:t>
      </w:r>
      <w:r>
        <w:t xml:space="preserve">. We do so </w:t>
      </w:r>
      <w:r w:rsidRPr="009602CA">
        <w:rPr>
          <w:rStyle w:val="StyleUnderline"/>
        </w:rPr>
        <w:t xml:space="preserve">by focusing on the actors most likely to harm the market: </w:t>
      </w:r>
      <w:r w:rsidRPr="008E10BF">
        <w:rPr>
          <w:rStyle w:val="StyleUnderline"/>
          <w:highlight w:val="cyan"/>
        </w:rPr>
        <w:t>monopolists</w:t>
      </w:r>
      <w:r w:rsidRPr="00F313DD">
        <w:rPr>
          <w:rStyle w:val="StyleUnderline"/>
        </w:rPr>
        <w:t xml:space="preserve"> and attempted monopolists.</w:t>
      </w:r>
      <w:r w:rsidRPr="009602CA">
        <w:rPr>
          <w:rStyle w:val="StyleUnderline"/>
        </w:rPr>
        <w:t xml:space="preserve"> These actors </w:t>
      </w:r>
      <w:r w:rsidRPr="008E10BF">
        <w:rPr>
          <w:rStyle w:val="StyleUnderline"/>
          <w:highlight w:val="cyan"/>
        </w:rPr>
        <w:t>are</w:t>
      </w:r>
      <w:r w:rsidRPr="00F313DD">
        <w:rPr>
          <w:rStyle w:val="StyleUnderline"/>
        </w:rPr>
        <w:t xml:space="preserve"> a </w:t>
      </w:r>
      <w:r w:rsidRPr="008E10BF">
        <w:rPr>
          <w:rStyle w:val="Emphasis"/>
          <w:highlight w:val="cyan"/>
        </w:rPr>
        <w:t>numerically small</w:t>
      </w:r>
      <w:r w:rsidRPr="00F313DD">
        <w:rPr>
          <w:rStyle w:val="StyleUnderline"/>
        </w:rPr>
        <w:t xml:space="preserve"> percentage of </w:t>
      </w:r>
      <w:r w:rsidRPr="008E10BF">
        <w:rPr>
          <w:rStyle w:val="StyleUnderline"/>
          <w:highlight w:val="cyan"/>
        </w:rPr>
        <w:t>businesses</w:t>
      </w:r>
      <w:r w:rsidRPr="009602CA">
        <w:rPr>
          <w:rStyle w:val="StyleUnderline"/>
        </w:rPr>
        <w:t xml:space="preserve"> (and of false advertising defendants), </w:t>
      </w:r>
      <w:r w:rsidRPr="008E10BF">
        <w:rPr>
          <w:rStyle w:val="StyleUnderline"/>
          <w:highlight w:val="cyan"/>
        </w:rPr>
        <w:t>but</w:t>
      </w:r>
      <w:r w:rsidRPr="00F313DD">
        <w:rPr>
          <w:rStyle w:val="StyleUnderline"/>
        </w:rPr>
        <w:t xml:space="preserve"> they can </w:t>
      </w:r>
      <w:r w:rsidRPr="008E10BF">
        <w:rPr>
          <w:rStyle w:val="Emphasis"/>
          <w:highlight w:val="cyan"/>
        </w:rPr>
        <w:t>do great harm</w:t>
      </w:r>
      <w:r w:rsidRPr="008E10BF">
        <w:rPr>
          <w:rStyle w:val="StyleUnderline"/>
          <w:highlight w:val="cyan"/>
        </w:rPr>
        <w:t>. Our emphasis</w:t>
      </w:r>
      <w:r w:rsidRPr="009602CA">
        <w:rPr>
          <w:rStyle w:val="StyleUnderline"/>
        </w:rPr>
        <w:t xml:space="preserve"> on monopolists and attempted monopolists </w:t>
      </w:r>
      <w:r w:rsidRPr="008E10BF">
        <w:rPr>
          <w:rStyle w:val="Emphasis"/>
          <w:highlight w:val="cyan"/>
        </w:rPr>
        <w:t>addresses</w:t>
      </w:r>
      <w:r w:rsidRPr="009602CA">
        <w:rPr>
          <w:rStyle w:val="StyleUnderline"/>
        </w:rPr>
        <w:t xml:space="preserve"> courts' concerns of </w:t>
      </w:r>
      <w:r w:rsidRPr="008E10BF">
        <w:rPr>
          <w:rStyle w:val="StyleUnderline"/>
          <w:highlight w:val="cyan"/>
        </w:rPr>
        <w:t xml:space="preserve">overbroad enforcement, </w:t>
      </w:r>
      <w:r w:rsidRPr="008E10BF">
        <w:rPr>
          <w:rStyle w:val="Emphasis"/>
          <w:highlight w:val="cyan"/>
        </w:rPr>
        <w:t>preventing</w:t>
      </w:r>
      <w:r w:rsidRPr="008E10BF">
        <w:rPr>
          <w:rStyle w:val="StyleUnderline"/>
          <w:highlight w:val="cyan"/>
        </w:rPr>
        <w:t xml:space="preserve"> false advertising from morphing automatically into</w:t>
      </w:r>
      <w:r w:rsidRPr="009602CA">
        <w:rPr>
          <w:rStyle w:val="StyleUnderline"/>
        </w:rPr>
        <w:t xml:space="preserve"> an </w:t>
      </w:r>
      <w:r w:rsidRPr="008E10BF">
        <w:rPr>
          <w:rStyle w:val="StyleUnderline"/>
          <w:highlight w:val="cyan"/>
        </w:rPr>
        <w:t>antitrust</w:t>
      </w:r>
      <w:r w:rsidRPr="009602CA">
        <w:rPr>
          <w:rStyle w:val="StyleUnderline"/>
        </w:rPr>
        <w:t xml:space="preserve"> violation. </w:t>
      </w:r>
      <w:r w:rsidRPr="008E10BF">
        <w:rPr>
          <w:rStyle w:val="StyleUnderline"/>
          <w:highlight w:val="cyan"/>
        </w:rPr>
        <w:t xml:space="preserve">And it carves out a </w:t>
      </w:r>
      <w:r w:rsidRPr="008E10BF">
        <w:rPr>
          <w:rStyle w:val="Emphasis"/>
          <w:highlight w:val="cyan"/>
        </w:rPr>
        <w:t>critical role for antitrust</w:t>
      </w:r>
      <w:r w:rsidRPr="008E10BF">
        <w:rPr>
          <w:rStyle w:val="StyleUnderline"/>
          <w:highlight w:val="cyan"/>
        </w:rPr>
        <w:t xml:space="preserve"> while embraci</w:t>
      </w:r>
      <w:r w:rsidRPr="009602CA">
        <w:rPr>
          <w:rStyle w:val="StyleUnderline"/>
        </w:rPr>
        <w:t xml:space="preserve">ng - rather than neglecting - antitrust's partner in fighting unfair competition, </w:t>
      </w:r>
      <w:r w:rsidRPr="008E10BF">
        <w:rPr>
          <w:rStyle w:val="StyleUnderline"/>
          <w:highlight w:val="cyan"/>
        </w:rPr>
        <w:t>false ad</w:t>
      </w:r>
      <w:r w:rsidRPr="00F313DD">
        <w:rPr>
          <w:rStyle w:val="StyleUnderline"/>
        </w:rPr>
        <w:t xml:space="preserve">vertising </w:t>
      </w:r>
      <w:r w:rsidRPr="008E10BF">
        <w:rPr>
          <w:rStyle w:val="StyleUnderline"/>
          <w:highlight w:val="cyan"/>
        </w:rPr>
        <w:t>law</w:t>
      </w:r>
      <w:r w:rsidRPr="009602CA">
        <w:rPr>
          <w:rStyle w:val="StyleUnderline"/>
        </w:rPr>
        <w:t xml:space="preserve">.  </w:t>
      </w:r>
    </w:p>
    <w:p w14:paraId="748F7560" w14:textId="77777777" w:rsidR="00075E00" w:rsidRDefault="00075E00" w:rsidP="00075E00">
      <w:r>
        <w:t xml:space="preserve">We begin by introducing the laws of antitrust and false advertising, explaining the regimes' objectives and methods. We then survey the antitrust caselaw, critiquing three approaches courts considering false advertising claims have taken. Finally, we introduce our antitrust framework for false advertising claims. </w:t>
      </w:r>
      <w:r w:rsidRPr="009602CA">
        <w:rPr>
          <w:rStyle w:val="StyleUnderline"/>
        </w:rPr>
        <w:t>At the heart of the framework is a presumption that monopolists engaging in false advertising violate antitrust law, with that presumption rebuttable if the defendant can show that the false advertising was ineffective</w:t>
      </w:r>
      <w:r>
        <w:t xml:space="preserve">. The framework also applies to cases of attempted monopolization by incorporating factors (falsity, materiality, and harm) inherent in false advertising law, along with competition-centered issues on targeting new market entrants and entrenching barriers to entry. To illustrate how our framework should work, we apply it to an important area: advertising for biosimilars, which are pharmaceutical products with a substantial and growing role in treating numerous diseases.  </w:t>
      </w:r>
    </w:p>
    <w:p w14:paraId="3E96DDEF" w14:textId="77777777" w:rsidR="00075E00" w:rsidRDefault="00075E00" w:rsidP="00075E00">
      <w:pPr>
        <w:rPr>
          <w:rStyle w:val="StyleUnderline"/>
        </w:rPr>
      </w:pPr>
      <w:r w:rsidRPr="009602CA">
        <w:rPr>
          <w:rStyle w:val="StyleUnderline"/>
        </w:rPr>
        <w:t>False advertising that exacerbates monopoly power has been dismissed by antitrust law for too long</w:t>
      </w:r>
      <w:r>
        <w:t xml:space="preserve">. This Essay seeks to resolve </w:t>
      </w:r>
      <w:r w:rsidRPr="009602CA">
        <w:rPr>
          <w:rStyle w:val="StyleUnderline"/>
        </w:rPr>
        <w:t>the contradiction in the law</w:t>
      </w:r>
      <w:r>
        <w:t xml:space="preserve"> by showing how </w:t>
      </w:r>
      <w:r w:rsidRPr="008E10BF">
        <w:rPr>
          <w:rStyle w:val="StyleUnderline"/>
          <w:highlight w:val="cyan"/>
        </w:rPr>
        <w:t xml:space="preserve">false advertising </w:t>
      </w:r>
      <w:r w:rsidRPr="008E10BF">
        <w:rPr>
          <w:rStyle w:val="Emphasis"/>
          <w:highlight w:val="cyan"/>
        </w:rPr>
        <w:t>threatens</w:t>
      </w:r>
      <w:r w:rsidRPr="009602CA">
        <w:rPr>
          <w:rStyle w:val="StyleUnderline"/>
        </w:rPr>
        <w:t xml:space="preserve"> the </w:t>
      </w:r>
      <w:r w:rsidRPr="00F313DD">
        <w:rPr>
          <w:rStyle w:val="StyleUnderline"/>
        </w:rPr>
        <w:t xml:space="preserve">proper functioning of </w:t>
      </w:r>
      <w:r w:rsidRPr="008E10BF">
        <w:rPr>
          <w:rStyle w:val="Emphasis"/>
          <w:highlight w:val="cyan"/>
        </w:rPr>
        <w:t>markets</w:t>
      </w:r>
      <w:r w:rsidRPr="00F313DD">
        <w:rPr>
          <w:rStyle w:val="StyleUnderline"/>
        </w:rPr>
        <w:t xml:space="preserve">.  </w:t>
      </w:r>
    </w:p>
    <w:p w14:paraId="3CCCEF9E" w14:textId="77777777" w:rsidR="00075E00" w:rsidRDefault="00075E00" w:rsidP="00075E00">
      <w:pPr>
        <w:rPr>
          <w:rStyle w:val="StyleUnderline"/>
        </w:rPr>
      </w:pPr>
    </w:p>
    <w:p w14:paraId="1D11596A" w14:textId="77777777" w:rsidR="00075E00" w:rsidRDefault="00075E00" w:rsidP="00075E00">
      <w:pPr>
        <w:pStyle w:val="Heading4"/>
      </w:pPr>
      <w:r>
        <w:lastRenderedPageBreak/>
        <w:t xml:space="preserve">Recent FTC moves trigger </w:t>
      </w:r>
      <w:r w:rsidRPr="008E69AF">
        <w:rPr>
          <w:u w:val="single"/>
        </w:rPr>
        <w:t>every</w:t>
      </w:r>
      <w:r>
        <w:t xml:space="preserve"> link but don’t solve </w:t>
      </w:r>
      <w:r>
        <w:rPr>
          <w:u w:val="single"/>
        </w:rPr>
        <w:t>any</w:t>
      </w:r>
      <w:r>
        <w:t xml:space="preserve"> of </w:t>
      </w:r>
      <w:r>
        <w:rPr>
          <w:i/>
          <w:iCs w:val="0"/>
        </w:rPr>
        <w:t>our</w:t>
      </w:r>
      <w:r>
        <w:t xml:space="preserve"> </w:t>
      </w:r>
      <w:r>
        <w:rPr>
          <w:u w:val="single"/>
        </w:rPr>
        <w:t>enforcement</w:t>
      </w:r>
      <w:r>
        <w:t xml:space="preserve"> internals </w:t>
      </w:r>
    </w:p>
    <w:p w14:paraId="3DA00941" w14:textId="77777777" w:rsidR="00075E00" w:rsidRPr="008E69AF" w:rsidRDefault="00075E00" w:rsidP="00075E00">
      <w:r w:rsidRPr="008E69AF">
        <w:rPr>
          <w:rStyle w:val="Style13ptBold"/>
        </w:rPr>
        <w:t>Kerkhoff, 11-1</w:t>
      </w:r>
      <w:r>
        <w:t xml:space="preserve"> – John, attorney at Pacific Legal Foundation, “FTC tempts legal fate with power grab,” The Hill, </w:t>
      </w:r>
      <w:hyperlink r:id="rId11" w:history="1">
        <w:r w:rsidRPr="003965BB">
          <w:rPr>
            <w:rStyle w:val="Hyperlink"/>
          </w:rPr>
          <w:t>https://thehill.com/opinion/judiciary/579130-ftc-tempts-legal-fate-with-power-grab</w:t>
        </w:r>
      </w:hyperlink>
      <w:r>
        <w:t xml:space="preserve"> -- Iowa </w:t>
      </w:r>
    </w:p>
    <w:p w14:paraId="3F8FE2F9" w14:textId="77777777" w:rsidR="00075E00" w:rsidRPr="008E69AF" w:rsidRDefault="00075E00" w:rsidP="00075E00">
      <w:pPr>
        <w:rPr>
          <w:u w:val="single"/>
        </w:rPr>
      </w:pPr>
      <w:r w:rsidRPr="008E69AF">
        <w:t xml:space="preserve">Lina </w:t>
      </w:r>
      <w:r w:rsidRPr="008E69AF">
        <w:rPr>
          <w:rStyle w:val="StyleUnderline"/>
        </w:rPr>
        <w:t>Khan</w:t>
      </w:r>
      <w:r w:rsidRPr="008E69AF">
        <w:t xml:space="preserve"> had not even graduated from law school when she came onto the antitrust scene advocating reform that would </w:t>
      </w:r>
      <w:r w:rsidRPr="008E69AF">
        <w:rPr>
          <w:rStyle w:val="StyleUnderline"/>
        </w:rPr>
        <w:t>amount to nothing short of a legal revolution</w:t>
      </w:r>
      <w:r w:rsidRPr="008E69AF">
        <w:t xml:space="preserve">. A few years later, Khan would be sworn in as chair of the Federal Trade Commission (FTC), the powerful independent agency long focused on antitrust enforcement and consumer protection. And since confirmed, </w:t>
      </w:r>
      <w:r w:rsidRPr="008E69AF">
        <w:rPr>
          <w:rStyle w:val="StyleUnderline"/>
          <w:highlight w:val="cyan"/>
        </w:rPr>
        <w:t xml:space="preserve">Khan has taken a </w:t>
      </w:r>
      <w:r w:rsidRPr="008E69AF">
        <w:rPr>
          <w:rStyle w:val="Emphasis"/>
          <w:highlight w:val="cyan"/>
        </w:rPr>
        <w:t>sledgehammer</w:t>
      </w:r>
      <w:r w:rsidRPr="008E69AF">
        <w:rPr>
          <w:rStyle w:val="StyleUnderline"/>
          <w:highlight w:val="cyan"/>
        </w:rPr>
        <w:t xml:space="preserve"> to the antitrust status quo</w:t>
      </w:r>
      <w:r w:rsidRPr="008E69AF">
        <w:rPr>
          <w:rStyle w:val="StyleUnderline"/>
        </w:rPr>
        <w:t xml:space="preserve">. That agency now plans to extend its tentacles into vast new sectors of the economy. </w:t>
      </w:r>
    </w:p>
    <w:p w14:paraId="0E033491" w14:textId="77777777" w:rsidR="00075E00" w:rsidRPr="008E69AF" w:rsidRDefault="00075E00" w:rsidP="00075E00">
      <w:pPr>
        <w:rPr>
          <w:u w:val="single"/>
        </w:rPr>
      </w:pPr>
      <w:r w:rsidRPr="008E69AF">
        <w:t xml:space="preserve">Consider </w:t>
      </w:r>
      <w:r w:rsidRPr="008E69AF">
        <w:rPr>
          <w:rStyle w:val="StyleUnderline"/>
          <w:highlight w:val="cyan"/>
        </w:rPr>
        <w:t>the FTC</w:t>
      </w:r>
      <w:r w:rsidRPr="008E69AF">
        <w:t xml:space="preserve">’s actions under Khan’s leadership. In July, the FTC </w:t>
      </w:r>
      <w:r w:rsidRPr="008E69AF">
        <w:rPr>
          <w:rStyle w:val="Emphasis"/>
          <w:highlight w:val="cyan"/>
        </w:rPr>
        <w:t>threw</w:t>
      </w:r>
      <w:r w:rsidRPr="008E69AF">
        <w:t xml:space="preserve"> a bipartisan Obama-era </w:t>
      </w:r>
      <w:r w:rsidRPr="008E69AF">
        <w:rPr>
          <w:rStyle w:val="Emphasis"/>
          <w:highlight w:val="cyan"/>
        </w:rPr>
        <w:t>enforcement</w:t>
      </w:r>
      <w:r w:rsidRPr="008E69AF">
        <w:t xml:space="preserve"> policy </w:t>
      </w:r>
      <w:r w:rsidRPr="008E69AF">
        <w:rPr>
          <w:rStyle w:val="Emphasis"/>
          <w:highlight w:val="cyan"/>
        </w:rPr>
        <w:t>out the window</w:t>
      </w:r>
      <w:r w:rsidRPr="008E69AF">
        <w:t xml:space="preserve">, despite broad support, </w:t>
      </w:r>
      <w:r w:rsidRPr="008E69AF">
        <w:rPr>
          <w:rStyle w:val="Emphasis"/>
          <w:highlight w:val="cyan"/>
        </w:rPr>
        <w:t>without</w:t>
      </w:r>
      <w:r w:rsidRPr="008E69AF">
        <w:t xml:space="preserve"> providing </w:t>
      </w:r>
      <w:r w:rsidRPr="008E69AF">
        <w:rPr>
          <w:rStyle w:val="Emphasis"/>
          <w:highlight w:val="cyan"/>
        </w:rPr>
        <w:t>new guidance</w:t>
      </w:r>
      <w:r w:rsidRPr="008E69AF">
        <w:rPr>
          <w:rStyle w:val="StyleUnderline"/>
          <w:highlight w:val="cyan"/>
        </w:rPr>
        <w:t>. Khan</w:t>
      </w:r>
      <w:r w:rsidRPr="008E69AF">
        <w:rPr>
          <w:rStyle w:val="StyleUnderline"/>
        </w:rPr>
        <w:t xml:space="preserve"> also arrogated to herself the power to oversee fact-finding and rulemaking, and commissioners later axed a quarter-century-old practice on prior approval for mergers</w:t>
      </w:r>
      <w:r w:rsidRPr="008E69AF">
        <w:t xml:space="preserve">. Investigations, which traditionally went forward with support from a majority of commissioners, now need the sign-off of only one commissioner. The agency </w:t>
      </w:r>
      <w:r w:rsidRPr="008E69AF">
        <w:rPr>
          <w:rStyle w:val="StyleUnderline"/>
          <w:highlight w:val="cyan"/>
        </w:rPr>
        <w:t>tossed</w:t>
      </w:r>
      <w:r w:rsidRPr="008E69AF">
        <w:rPr>
          <w:rStyle w:val="StyleUnderline"/>
        </w:rPr>
        <w:t xml:space="preserve"> the vertical </w:t>
      </w:r>
      <w:r w:rsidRPr="008E69AF">
        <w:rPr>
          <w:rStyle w:val="StyleUnderline"/>
          <w:highlight w:val="cyan"/>
        </w:rPr>
        <w:t>merger guidelines</w:t>
      </w:r>
      <w:r w:rsidRPr="008E69AF">
        <w:t xml:space="preserve"> (again without any replacement). </w:t>
      </w:r>
      <w:r w:rsidRPr="008E69AF">
        <w:rPr>
          <w:rStyle w:val="StyleUnderline"/>
          <w:highlight w:val="cyan"/>
        </w:rPr>
        <w:t>And after the</w:t>
      </w:r>
      <w:r w:rsidRPr="008E69AF">
        <w:rPr>
          <w:rStyle w:val="StyleUnderline"/>
        </w:rPr>
        <w:t xml:space="preserve"> Supreme </w:t>
      </w:r>
      <w:r w:rsidRPr="008E69AF">
        <w:rPr>
          <w:rStyle w:val="StyleUnderline"/>
          <w:highlight w:val="cyan"/>
        </w:rPr>
        <w:t>Court</w:t>
      </w:r>
      <w:r w:rsidRPr="008E69AF">
        <w:rPr>
          <w:rStyle w:val="StyleUnderline"/>
        </w:rPr>
        <w:t xml:space="preserve"> this year </w:t>
      </w:r>
      <w:r w:rsidRPr="008E69AF">
        <w:rPr>
          <w:rStyle w:val="Emphasis"/>
          <w:highlight w:val="cyan"/>
        </w:rPr>
        <w:t>unanimously smacked down the FTC</w:t>
      </w:r>
      <w:r w:rsidRPr="008E69AF">
        <w:rPr>
          <w:rStyle w:val="StyleUnderline"/>
        </w:rPr>
        <w:t xml:space="preserve">’s authority to obtain monetary penalties in federal court, </w:t>
      </w:r>
      <w:r w:rsidRPr="008E69AF">
        <w:rPr>
          <w:rStyle w:val="StyleUnderline"/>
          <w:highlight w:val="cyan"/>
        </w:rPr>
        <w:t xml:space="preserve">the FTC </w:t>
      </w:r>
      <w:r w:rsidRPr="008E69AF">
        <w:rPr>
          <w:rStyle w:val="Emphasis"/>
          <w:highlight w:val="cyan"/>
        </w:rPr>
        <w:t>plans</w:t>
      </w:r>
      <w:r w:rsidRPr="008E69AF">
        <w:rPr>
          <w:rStyle w:val="StyleUnderline"/>
        </w:rPr>
        <w:t xml:space="preserve"> to get around the court’s ruling by </w:t>
      </w:r>
      <w:r w:rsidRPr="008E69AF">
        <w:rPr>
          <w:rStyle w:val="StyleUnderline"/>
          <w:highlight w:val="cyan"/>
        </w:rPr>
        <w:t>invoking other powers</w:t>
      </w:r>
      <w:r w:rsidRPr="008E69AF">
        <w:rPr>
          <w:rStyle w:val="StyleUnderline"/>
        </w:rPr>
        <w:t xml:space="preserve">. </w:t>
      </w:r>
    </w:p>
    <w:p w14:paraId="2C044471" w14:textId="77777777" w:rsidR="00075E00" w:rsidRDefault="00075E00" w:rsidP="00075E00">
      <w:pPr>
        <w:rPr>
          <w:rStyle w:val="StyleUnderline"/>
        </w:rPr>
      </w:pPr>
      <w:r w:rsidRPr="008E69AF">
        <w:rPr>
          <w:rStyle w:val="Emphasis"/>
          <w:highlight w:val="cyan"/>
        </w:rPr>
        <w:t>These</w:t>
      </w:r>
      <w:r w:rsidRPr="008E69AF">
        <w:t xml:space="preserve"> moves have </w:t>
      </w:r>
      <w:r w:rsidRPr="008E69AF">
        <w:rPr>
          <w:rStyle w:val="Emphasis"/>
          <w:highlight w:val="cyan"/>
        </w:rPr>
        <w:t>rattled the antitrust world</w:t>
      </w:r>
      <w:r w:rsidRPr="008E69AF">
        <w:t xml:space="preserve">. Chatter about disgruntled FTC staff — despite Khan’s attempt to muzzle the rank-and-file — has grown louder. </w:t>
      </w:r>
      <w:r w:rsidRPr="008E69AF">
        <w:rPr>
          <w:rStyle w:val="StyleUnderline"/>
        </w:rPr>
        <w:t xml:space="preserve">A former commissioner has warned of the FTC’s </w:t>
      </w:r>
      <w:r w:rsidRPr="008E69AF">
        <w:rPr>
          <w:rStyle w:val="Emphasis"/>
        </w:rPr>
        <w:t>Icarus moment</w:t>
      </w:r>
      <w:r w:rsidRPr="008E69AF">
        <w:rPr>
          <w:rStyle w:val="StyleUnderline"/>
        </w:rPr>
        <w:t xml:space="preserve">. Even current </w:t>
      </w:r>
      <w:r w:rsidRPr="008E69AF">
        <w:rPr>
          <w:rStyle w:val="StyleUnderline"/>
          <w:highlight w:val="cyan"/>
        </w:rPr>
        <w:t>commissioners</w:t>
      </w:r>
      <w:r w:rsidRPr="008E69AF">
        <w:rPr>
          <w:rStyle w:val="StyleUnderline"/>
        </w:rPr>
        <w:t xml:space="preserve"> have </w:t>
      </w:r>
      <w:r w:rsidRPr="008E69AF">
        <w:rPr>
          <w:rStyle w:val="Emphasis"/>
          <w:highlight w:val="cyan"/>
        </w:rPr>
        <w:t>publicly pummeled the process</w:t>
      </w:r>
      <w:r w:rsidRPr="008E69AF">
        <w:rPr>
          <w:rStyle w:val="Emphasis"/>
        </w:rPr>
        <w:t xml:space="preserve"> </w:t>
      </w:r>
      <w:r w:rsidRPr="008E69AF">
        <w:rPr>
          <w:rStyle w:val="StyleUnderline"/>
        </w:rPr>
        <w:t xml:space="preserve">used to make these changes. </w:t>
      </w:r>
    </w:p>
    <w:p w14:paraId="3AC26B82" w14:textId="77777777" w:rsidR="00075E00" w:rsidRDefault="00075E00" w:rsidP="00075E00"/>
    <w:p w14:paraId="4FA32681" w14:textId="77777777" w:rsidR="00075E00" w:rsidRDefault="00075E00" w:rsidP="00075E00"/>
    <w:p w14:paraId="4108F942" w14:textId="77777777" w:rsidR="00075E00" w:rsidRPr="00D357A1" w:rsidRDefault="00075E00" w:rsidP="00075E00"/>
    <w:p w14:paraId="104F1D04" w14:textId="77777777" w:rsidR="00075E00" w:rsidRDefault="00075E00" w:rsidP="00075E00"/>
    <w:p w14:paraId="5C07E711" w14:textId="2FCC4714" w:rsidR="00075E00" w:rsidRDefault="00075E00" w:rsidP="00075E00">
      <w:pPr>
        <w:pStyle w:val="Heading2"/>
      </w:pPr>
      <w:r>
        <w:lastRenderedPageBreak/>
        <w:t>2ac</w:t>
      </w:r>
    </w:p>
    <w:p w14:paraId="71C9D5F4" w14:textId="4E9F9AF1" w:rsidR="00361440" w:rsidRDefault="00361440" w:rsidP="00361440">
      <w:pPr>
        <w:pStyle w:val="Heading3"/>
      </w:pPr>
      <w:r>
        <w:lastRenderedPageBreak/>
        <w:t>2AC---Per-Se</w:t>
      </w:r>
    </w:p>
    <w:p w14:paraId="1D27F321" w14:textId="77777777" w:rsidR="00361440" w:rsidRPr="00361440" w:rsidRDefault="00361440" w:rsidP="00361440"/>
    <w:p w14:paraId="20A70AD0" w14:textId="77777777" w:rsidR="00361440" w:rsidRPr="00F76CE9" w:rsidRDefault="00361440" w:rsidP="00361440">
      <w:pPr>
        <w:pStyle w:val="Heading4"/>
      </w:pPr>
      <w:r>
        <w:t xml:space="preserve">“Business practices” include </w:t>
      </w:r>
      <w:r>
        <w:rPr>
          <w:u w:val="single"/>
        </w:rPr>
        <w:t>tactics</w:t>
      </w:r>
      <w:r>
        <w:t xml:space="preserve"> or </w:t>
      </w:r>
      <w:r>
        <w:rPr>
          <w:u w:val="single"/>
        </w:rPr>
        <w:t>activities</w:t>
      </w:r>
      <w:r>
        <w:t xml:space="preserve">. </w:t>
      </w:r>
    </w:p>
    <w:p w14:paraId="43568E87" w14:textId="77777777" w:rsidR="00361440" w:rsidRDefault="00361440" w:rsidP="00361440">
      <w:r w:rsidRPr="00BD60C9">
        <w:rPr>
          <w:rStyle w:val="Style13ptBold"/>
        </w:rPr>
        <w:t>Free Dictionary ND</w:t>
      </w:r>
      <w:r>
        <w:t>, “Business Practice,” No Date, https://financial-dictionary.thefreedictionary.com/Business+Practice</w:t>
      </w:r>
    </w:p>
    <w:p w14:paraId="6AA69706" w14:textId="77777777" w:rsidR="00361440" w:rsidRPr="00A6297E" w:rsidRDefault="00361440" w:rsidP="00361440">
      <w:pPr>
        <w:rPr>
          <w:sz w:val="16"/>
        </w:rPr>
      </w:pPr>
      <w:r w:rsidRPr="00A6297E">
        <w:rPr>
          <w:sz w:val="16"/>
        </w:rPr>
        <w:t>Business Practice</w:t>
      </w:r>
    </w:p>
    <w:p w14:paraId="13FCB40C" w14:textId="77777777" w:rsidR="00361440" w:rsidRDefault="00361440" w:rsidP="00361440">
      <w:pPr>
        <w:rPr>
          <w:sz w:val="16"/>
        </w:rPr>
      </w:pPr>
      <w:r w:rsidRPr="00832ACD">
        <w:rPr>
          <w:rStyle w:val="Emphasis"/>
          <w:highlight w:val="cyan"/>
        </w:rPr>
        <w:t>Any tactic</w:t>
      </w:r>
      <w:r w:rsidRPr="00832ACD">
        <w:rPr>
          <w:rStyle w:val="StyleUnderline"/>
          <w:highlight w:val="cyan"/>
        </w:rPr>
        <w:t xml:space="preserve"> or </w:t>
      </w:r>
      <w:r w:rsidRPr="00832ACD">
        <w:rPr>
          <w:rStyle w:val="Emphasis"/>
          <w:highlight w:val="cyan"/>
        </w:rPr>
        <w:t>activity</w:t>
      </w:r>
      <w:r w:rsidRPr="00832ACD">
        <w:rPr>
          <w:rStyle w:val="StyleUnderline"/>
          <w:highlight w:val="cyan"/>
        </w:rPr>
        <w:t xml:space="preserve"> a </w:t>
      </w:r>
      <w:r w:rsidRPr="00832ACD">
        <w:rPr>
          <w:rStyle w:val="Emphasis"/>
          <w:highlight w:val="cyan"/>
        </w:rPr>
        <w:t>business</w:t>
      </w:r>
      <w:r w:rsidRPr="00832ACD">
        <w:rPr>
          <w:rStyle w:val="StyleUnderline"/>
          <w:highlight w:val="cyan"/>
        </w:rPr>
        <w:t xml:space="preserve"> conducts to </w:t>
      </w:r>
      <w:r w:rsidRPr="00832ACD">
        <w:rPr>
          <w:rStyle w:val="Emphasis"/>
          <w:highlight w:val="cyan"/>
        </w:rPr>
        <w:t>reach</w:t>
      </w:r>
      <w:r w:rsidRPr="00E85D99">
        <w:rPr>
          <w:rStyle w:val="Emphasis"/>
        </w:rPr>
        <w:t xml:space="preserve"> its </w:t>
      </w:r>
      <w:r w:rsidRPr="00832ACD">
        <w:rPr>
          <w:rStyle w:val="Emphasis"/>
          <w:highlight w:val="cyan"/>
        </w:rPr>
        <w:t>objectives</w:t>
      </w:r>
      <w:r w:rsidRPr="00A6297E">
        <w:rPr>
          <w:sz w:val="16"/>
        </w:rPr>
        <w:t>. Ultimately, a business's objective is to make money. Business practices are the ways it attempts to do so in the most cost effective way. A company may have rules for business practices to ensure that its employees are efficient in their work and abide by applicable laws. See also: Business ethics.</w:t>
      </w:r>
    </w:p>
    <w:p w14:paraId="6093F54B" w14:textId="77777777" w:rsidR="00361440" w:rsidRDefault="00361440" w:rsidP="00361440">
      <w:pPr>
        <w:pStyle w:val="Heading4"/>
      </w:pPr>
      <w:r>
        <w:t xml:space="preserve">‘Prohibition’ </w:t>
      </w:r>
      <w:r>
        <w:rPr>
          <w:u w:val="single"/>
        </w:rPr>
        <w:t>includes</w:t>
      </w:r>
      <w:r>
        <w:t xml:space="preserve"> restriction and means to forbid a </w:t>
      </w:r>
      <w:r>
        <w:rPr>
          <w:u w:val="single"/>
        </w:rPr>
        <w:t>particular</w:t>
      </w:r>
      <w:r>
        <w:t xml:space="preserve"> practice. </w:t>
      </w:r>
    </w:p>
    <w:p w14:paraId="27361C48" w14:textId="77777777" w:rsidR="00361440" w:rsidRPr="005D5517" w:rsidRDefault="00361440" w:rsidP="00361440">
      <w:r w:rsidRPr="00C93E67">
        <w:rPr>
          <w:rStyle w:val="Style13ptBold"/>
        </w:rPr>
        <w:t>Hadley ’9</w:t>
      </w:r>
      <w:r>
        <w:t xml:space="preserve"> [John Vestal; December 16, 1909; Justice on the Supreme Court of Indiana; Westlaw, “McPherson v. State,” 174 Ind. 60]</w:t>
      </w:r>
    </w:p>
    <w:p w14:paraId="61E7CE6C" w14:textId="77777777" w:rsidR="00361440" w:rsidRPr="005D5517" w:rsidRDefault="00361440" w:rsidP="00361440">
      <w:pPr>
        <w:rPr>
          <w:sz w:val="16"/>
        </w:rPr>
      </w:pPr>
      <w:r w:rsidRPr="005D5517">
        <w:rPr>
          <w:sz w:val="16"/>
        </w:rPr>
        <w:t xml:space="preserve">Furthermore, </w:t>
      </w:r>
      <w:r w:rsidRPr="00832ACD">
        <w:rPr>
          <w:rStyle w:val="Emphasis"/>
          <w:highlight w:val="cyan"/>
        </w:rPr>
        <w:t>the word</w:t>
      </w:r>
      <w:r w:rsidRPr="00832ACD">
        <w:rPr>
          <w:rStyle w:val="StyleUnderline"/>
          <w:highlight w:val="cyan"/>
        </w:rPr>
        <w:t xml:space="preserve"> “prohibition” is</w:t>
      </w:r>
      <w:r w:rsidRPr="005D5517">
        <w:rPr>
          <w:rStyle w:val="StyleUnderline"/>
        </w:rPr>
        <w:t xml:space="preserve"> </w:t>
      </w:r>
      <w:r w:rsidRPr="005D5517">
        <w:rPr>
          <w:rStyle w:val="Emphasis"/>
        </w:rPr>
        <w:t>close akin</w:t>
      </w:r>
      <w:r w:rsidRPr="005D5517">
        <w:rPr>
          <w:rStyle w:val="StyleUnderline"/>
        </w:rPr>
        <w:t xml:space="preserve"> </w:t>
      </w:r>
      <w:r w:rsidRPr="00832ACD">
        <w:rPr>
          <w:rStyle w:val="StyleUnderline"/>
          <w:highlight w:val="cyan"/>
        </w:rPr>
        <w:t>to “</w:t>
      </w:r>
      <w:r w:rsidRPr="00832ACD">
        <w:rPr>
          <w:rStyle w:val="Emphasis"/>
          <w:highlight w:val="cyan"/>
        </w:rPr>
        <w:t>regulate</w:t>
      </w:r>
      <w:r w:rsidRPr="00832ACD">
        <w:rPr>
          <w:rStyle w:val="StyleUnderline"/>
          <w:highlight w:val="cyan"/>
        </w:rPr>
        <w:t xml:space="preserve">, </w:t>
      </w:r>
      <w:r w:rsidRPr="00832ACD">
        <w:rPr>
          <w:rStyle w:val="Emphasis"/>
          <w:highlight w:val="cyan"/>
        </w:rPr>
        <w:t>restrict</w:t>
      </w:r>
      <w:r w:rsidRPr="00832ACD">
        <w:rPr>
          <w:rStyle w:val="StyleUnderline"/>
          <w:highlight w:val="cyan"/>
        </w:rPr>
        <w:t xml:space="preserve">, and </w:t>
      </w:r>
      <w:r w:rsidRPr="00832ACD">
        <w:rPr>
          <w:rStyle w:val="Emphasis"/>
          <w:highlight w:val="cyan"/>
        </w:rPr>
        <w:t>control</w:t>
      </w:r>
      <w:r w:rsidRPr="00832ACD">
        <w:rPr>
          <w:rStyle w:val="StyleUnderline"/>
          <w:highlight w:val="cyan"/>
        </w:rPr>
        <w:t>.” Its use</w:t>
      </w:r>
      <w:r w:rsidRPr="005D5517">
        <w:rPr>
          <w:sz w:val="16"/>
        </w:rPr>
        <w:t xml:space="preserve"> in the body of the act </w:t>
      </w:r>
      <w:r w:rsidRPr="00832ACD">
        <w:rPr>
          <w:rStyle w:val="StyleUnderline"/>
          <w:highlight w:val="cyan"/>
        </w:rPr>
        <w:t xml:space="preserve">is of little </w:t>
      </w:r>
      <w:r w:rsidRPr="00832ACD">
        <w:rPr>
          <w:rStyle w:val="Emphasis"/>
          <w:highlight w:val="cyan"/>
        </w:rPr>
        <w:t>significance</w:t>
      </w:r>
      <w:r w:rsidRPr="005D5517">
        <w:rPr>
          <w:sz w:val="16"/>
        </w:rPr>
        <w:t>. To forbid the sale of liquor by those who have no license; to deny the licensee the right to sell on certain days, between certain hours, in certain places, in certain quantities—is, to some extent at least, qualified prohibition. It is prevention, interdiction. Such laws, however, are unquestionably regulations and restrictions of the liquor traffic. They operate as a check, as a restraint, upon the sale, not in absolute inhibition, and are in the strictest sense regulations. They regulate by prohibiting the sale at certain times, and to certain persons, and *613 in certain places. Besides, to say the law prohibits the citizen from selling without a license, or that the law prohibits the licensed seller from selling on Sunday, is etymologically correct. In fact, the word was employed in this sense by the Legislature in framing section 4 of the Nicholson law (section 8327, Burns' Ann. St. 1908), which provides that obstructions to the street view shall not be set up in the selling room “during such days and hours when the sale of such liquors is prohibited by law.” So it is not so much the primary meaning of the word as sense in which it is popularly understood as applied to the manufacture and sale of spirituous liquors that must control.</w:t>
      </w:r>
    </w:p>
    <w:p w14:paraId="14E6DE07" w14:textId="77777777" w:rsidR="00361440" w:rsidRPr="005D5517" w:rsidRDefault="00361440" w:rsidP="00361440">
      <w:pPr>
        <w:rPr>
          <w:sz w:val="16"/>
        </w:rPr>
      </w:pPr>
      <w:r w:rsidRPr="005D5517">
        <w:rPr>
          <w:rStyle w:val="StyleUnderline"/>
        </w:rPr>
        <w:t xml:space="preserve">Following are </w:t>
      </w:r>
      <w:r w:rsidRPr="00832ACD">
        <w:rPr>
          <w:rStyle w:val="Emphasis"/>
          <w:highlight w:val="cyan"/>
        </w:rPr>
        <w:t>a</w:t>
      </w:r>
      <w:r w:rsidRPr="005D5517">
        <w:rPr>
          <w:rStyle w:val="Emphasis"/>
        </w:rPr>
        <w:t xml:space="preserve"> few </w:t>
      </w:r>
      <w:r w:rsidRPr="00832ACD">
        <w:rPr>
          <w:rStyle w:val="Emphasis"/>
          <w:highlight w:val="cyan"/>
        </w:rPr>
        <w:t>definition</w:t>
      </w:r>
      <w:r w:rsidRPr="00C93E67">
        <w:rPr>
          <w:rStyle w:val="Emphasis"/>
        </w:rPr>
        <w:t>s</w:t>
      </w:r>
      <w:r w:rsidRPr="005D5517">
        <w:rPr>
          <w:rStyle w:val="StyleUnderline"/>
        </w:rPr>
        <w:t xml:space="preserve"> of “prohibition”</w:t>
      </w:r>
      <w:r w:rsidRPr="005D5517">
        <w:rPr>
          <w:sz w:val="16"/>
        </w:rPr>
        <w:t xml:space="preserve"> as specifically applied:</w:t>
      </w:r>
    </w:p>
    <w:p w14:paraId="77E06F62" w14:textId="77777777" w:rsidR="00361440" w:rsidRPr="005D5517" w:rsidRDefault="00361440" w:rsidP="00361440">
      <w:pPr>
        <w:rPr>
          <w:sz w:val="16"/>
        </w:rPr>
      </w:pPr>
      <w:r w:rsidRPr="005D5517">
        <w:rPr>
          <w:sz w:val="16"/>
        </w:rPr>
        <w:t>“Interdiction of the liberty of making and of selling, or giving away, intoxicating liquors for other than medicinal, scientific and religious purposes.” Anderson's L. Dict.; Bouvier, L. Dict. (Rawle's Rev.).</w:t>
      </w:r>
    </w:p>
    <w:p w14:paraId="781DEF52" w14:textId="77777777" w:rsidR="00361440" w:rsidRPr="005D5517" w:rsidRDefault="00361440" w:rsidP="00361440">
      <w:pPr>
        <w:rPr>
          <w:sz w:val="16"/>
        </w:rPr>
      </w:pPr>
      <w:r w:rsidRPr="00D66B14">
        <w:rPr>
          <w:rStyle w:val="StyleUnderline"/>
        </w:rPr>
        <w:t>“</w:t>
      </w:r>
      <w:r w:rsidRPr="005D5517">
        <w:rPr>
          <w:rStyle w:val="Emphasis"/>
        </w:rPr>
        <w:t xml:space="preserve">The </w:t>
      </w:r>
      <w:r w:rsidRPr="00832ACD">
        <w:rPr>
          <w:rStyle w:val="Emphasis"/>
          <w:highlight w:val="cyan"/>
        </w:rPr>
        <w:t>forbidding by law</w:t>
      </w:r>
      <w:r w:rsidRPr="005D5517">
        <w:rPr>
          <w:sz w:val="16"/>
        </w:rPr>
        <w:t xml:space="preserve"> of the manufacturing and sale of alcoholic liquors.” English's L. Dict.</w:t>
      </w:r>
    </w:p>
    <w:p w14:paraId="2F730C35" w14:textId="77777777" w:rsidR="00361440" w:rsidRPr="005D5517" w:rsidRDefault="00361440" w:rsidP="00361440">
      <w:pPr>
        <w:rPr>
          <w:sz w:val="16"/>
        </w:rPr>
      </w:pPr>
      <w:r w:rsidRPr="005D5517">
        <w:rPr>
          <w:sz w:val="16"/>
        </w:rPr>
        <w:t>“The forbidding by law of the sale of alcoholic liquors as a beverage.” Webster's Int. Dict.</w:t>
      </w:r>
    </w:p>
    <w:p w14:paraId="6BA82AFD" w14:textId="77777777" w:rsidR="00361440" w:rsidRPr="005D5517" w:rsidRDefault="00361440" w:rsidP="00361440">
      <w:pPr>
        <w:rPr>
          <w:sz w:val="16"/>
        </w:rPr>
      </w:pPr>
      <w:r w:rsidRPr="005D5517">
        <w:rPr>
          <w:sz w:val="16"/>
        </w:rPr>
        <w:t>“The forbidding by legislative enactment of the sale of alcoholic liquors for use as a beverage.” Standard Dict.</w:t>
      </w:r>
    </w:p>
    <w:p w14:paraId="2D860EAB" w14:textId="77777777" w:rsidR="00361440" w:rsidRPr="005D5517" w:rsidRDefault="00361440" w:rsidP="00361440">
      <w:pPr>
        <w:rPr>
          <w:sz w:val="16"/>
        </w:rPr>
      </w:pPr>
      <w:r w:rsidRPr="00832ACD">
        <w:rPr>
          <w:rStyle w:val="StyleUnderline"/>
          <w:highlight w:val="cyan"/>
        </w:rPr>
        <w:t>The term has</w:t>
      </w:r>
      <w:r w:rsidRPr="005D5517">
        <w:rPr>
          <w:rStyle w:val="StyleUnderline"/>
        </w:rPr>
        <w:t xml:space="preserve"> </w:t>
      </w:r>
      <w:r w:rsidRPr="005D5517">
        <w:rPr>
          <w:rStyle w:val="Emphasis"/>
        </w:rPr>
        <w:t xml:space="preserve">even a </w:t>
      </w:r>
      <w:r w:rsidRPr="00832ACD">
        <w:rPr>
          <w:rStyle w:val="Emphasis"/>
          <w:highlight w:val="cyan"/>
        </w:rPr>
        <w:t>wider sweep</w:t>
      </w:r>
      <w:r w:rsidRPr="005D5517">
        <w:rPr>
          <w:rStyle w:val="StyleUnderline"/>
        </w:rPr>
        <w:t xml:space="preserve"> than this</w:t>
      </w:r>
      <w:r w:rsidRPr="005D5517">
        <w:rPr>
          <w:sz w:val="16"/>
        </w:rPr>
        <w:t>. A prohibitory law, to be classed as such, must, at the same instant, in the same way, become effective to interdict the sale of liquors throughout all parts of the jurisdiction of the lawmaking power. Welsh v. State, 126 Ind. 71, 77, 25 N. E. 883, 9 L. R. A. 664; Shea v. City of Muncie, 148 Ind. 14, 46 N. E. 138; Paul v. Gloucester County, 50 N. J. Law, 585, 15 Atl. 272, 1 L. R. A. 86.</w:t>
      </w:r>
    </w:p>
    <w:p w14:paraId="0AED792F" w14:textId="77777777" w:rsidR="00361440" w:rsidRDefault="00361440" w:rsidP="00361440">
      <w:pPr>
        <w:rPr>
          <w:sz w:val="16"/>
        </w:rPr>
      </w:pPr>
      <w:r w:rsidRPr="00832ACD">
        <w:rPr>
          <w:rStyle w:val="StyleUnderline"/>
          <w:highlight w:val="cyan"/>
        </w:rPr>
        <w:t xml:space="preserve">It seems </w:t>
      </w:r>
      <w:r w:rsidRPr="00832ACD">
        <w:rPr>
          <w:rStyle w:val="Emphasis"/>
          <w:highlight w:val="cyan"/>
        </w:rPr>
        <w:t>absurd</w:t>
      </w:r>
      <w:r w:rsidRPr="00C93E67">
        <w:rPr>
          <w:sz w:val="16"/>
        </w:rPr>
        <w:t xml:space="preserve">, because </w:t>
      </w:r>
      <w:r w:rsidRPr="005D5517">
        <w:rPr>
          <w:rStyle w:val="Emphasis"/>
        </w:rPr>
        <w:t xml:space="preserve">rationally </w:t>
      </w:r>
      <w:r w:rsidRPr="00832ACD">
        <w:rPr>
          <w:rStyle w:val="Emphasis"/>
          <w:highlight w:val="cyan"/>
        </w:rPr>
        <w:t>inconceivable</w:t>
      </w:r>
      <w:r w:rsidRPr="00C93E67">
        <w:rPr>
          <w:sz w:val="16"/>
        </w:rPr>
        <w:t xml:space="preserve">, that under the operation of a general prohibitory statute enacted by the General Assembly sales as a beverage may indefinitely continue to be lawfully made in many counties of the state. It is also equally </w:t>
      </w:r>
      <w:r w:rsidRPr="00832ACD">
        <w:rPr>
          <w:rStyle w:val="Emphasis"/>
          <w:highlight w:val="cyan"/>
        </w:rPr>
        <w:t>incomprehensible</w:t>
      </w:r>
      <w:r w:rsidRPr="00C93E67">
        <w:rPr>
          <w:sz w:val="16"/>
        </w:rPr>
        <w:t xml:space="preserve"> how a law may be absolutely prohibitory and in itself provide the means and terms under which sales may be continued or resumed in any or all counties of the state. </w:t>
      </w:r>
      <w:r w:rsidRPr="00C93E67">
        <w:rPr>
          <w:rStyle w:val="StyleUnderline"/>
        </w:rPr>
        <w:t xml:space="preserve">We are </w:t>
      </w:r>
      <w:r w:rsidRPr="005D5517">
        <w:rPr>
          <w:rStyle w:val="Emphasis"/>
        </w:rPr>
        <w:t>unable</w:t>
      </w:r>
      <w:r w:rsidRPr="005D5517">
        <w:rPr>
          <w:rStyle w:val="StyleUnderline"/>
        </w:rPr>
        <w:t xml:space="preserve"> </w:t>
      </w:r>
      <w:r w:rsidRPr="00832ACD">
        <w:rPr>
          <w:rStyle w:val="StyleUnderline"/>
          <w:highlight w:val="cyan"/>
        </w:rPr>
        <w:t xml:space="preserve">to perceive </w:t>
      </w:r>
      <w:r w:rsidRPr="00832ACD">
        <w:rPr>
          <w:rStyle w:val="Emphasis"/>
          <w:highlight w:val="cyan"/>
        </w:rPr>
        <w:t>any distinction</w:t>
      </w:r>
      <w:r w:rsidRPr="00832ACD">
        <w:rPr>
          <w:rStyle w:val="StyleUnderline"/>
          <w:highlight w:val="cyan"/>
        </w:rPr>
        <w:t xml:space="preserve"> between</w:t>
      </w:r>
      <w:r w:rsidRPr="00AF2E36">
        <w:rPr>
          <w:sz w:val="16"/>
          <w:szCs w:val="16"/>
        </w:rPr>
        <w:t xml:space="preserve"> </w:t>
      </w:r>
      <w:r w:rsidRPr="00C93E67">
        <w:rPr>
          <w:sz w:val="16"/>
        </w:rPr>
        <w:t xml:space="preserve">the prohibition which results from remonstrance under former laws, which has uniformly been held to be </w:t>
      </w:r>
      <w:r w:rsidRPr="00832ACD">
        <w:rPr>
          <w:rStyle w:val="Emphasis"/>
          <w:highlight w:val="cyan"/>
        </w:rPr>
        <w:t>regulation</w:t>
      </w:r>
      <w:r w:rsidRPr="00832ACD">
        <w:rPr>
          <w:rStyle w:val="StyleUnderline"/>
          <w:highlight w:val="cyan"/>
        </w:rPr>
        <w:t>, and</w:t>
      </w:r>
      <w:r w:rsidRPr="00C93E67">
        <w:rPr>
          <w:sz w:val="16"/>
        </w:rPr>
        <w:t xml:space="preserve"> the </w:t>
      </w:r>
      <w:r w:rsidRPr="00832ACD">
        <w:rPr>
          <w:rStyle w:val="Emphasis"/>
          <w:highlight w:val="cyan"/>
        </w:rPr>
        <w:t>prohibition</w:t>
      </w:r>
      <w:r w:rsidRPr="00C93E67">
        <w:rPr>
          <w:sz w:val="16"/>
        </w:rPr>
        <w:t xml:space="preserve"> arising under the act in question, with the sole exception as to the duration of the term of restriction, depending upon petition and election at the expiration of each biannual period. We therefore conclude that the object and purpose of the act before us is regulation, and not prohibition, of the liquor traffic, and that the subject is fairly deducible from the title, and not in conflict with section 19, art. 4, of the Constitution. Isenhour v. State, 157 Ind. 524, 62 N. E. 40, 87 Am. St. Rep. 228; Gustavel v. State, 153 Ind. 613, 54 N. E. 123; Burget v. Merritt, 155 Ind. 143, 57 N. E. 714; Clarke v. Darr, 156 Ind. 692, 60 N. E. 688; Republic Iron, etc., Co. v. State, 160 Ind. 379, 66 N. E. 1005, 62 L. R. A. 136; Maule Coal Co. v. Partenheimer, 155 Ind. 100, 55 N. E. 751, 57 N. E. 710.</w:t>
      </w:r>
    </w:p>
    <w:p w14:paraId="1924F645" w14:textId="77777777" w:rsidR="003753B0" w:rsidRDefault="003753B0" w:rsidP="003753B0">
      <w:pPr>
        <w:pStyle w:val="Heading3"/>
      </w:pPr>
      <w:r>
        <w:lastRenderedPageBreak/>
        <w:t>2ac Regs Wake</w:t>
      </w:r>
    </w:p>
    <w:p w14:paraId="1ABAD3FB" w14:textId="77777777" w:rsidR="003753B0" w:rsidRPr="001D7ECD" w:rsidRDefault="003753B0" w:rsidP="002D7FE8">
      <w:pPr>
        <w:pStyle w:val="Heading4"/>
        <w:ind w:left="360"/>
      </w:pPr>
      <w:r>
        <w:t>Scope – only antitrust can access it – if the CP does then it links to the net benefit</w:t>
      </w:r>
    </w:p>
    <w:p w14:paraId="0C62F831" w14:textId="77777777" w:rsidR="003753B0" w:rsidRPr="001D7ECD" w:rsidRDefault="003753B0" w:rsidP="003753B0">
      <w:r w:rsidRPr="008B3261">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4BD8162A" w14:textId="77777777" w:rsidR="003753B0" w:rsidRDefault="003753B0" w:rsidP="003753B0">
      <w:pPr>
        <w:rPr>
          <w:rStyle w:val="StyleUnderline"/>
        </w:rPr>
      </w:pPr>
      <w:r w:rsidRPr="008B3261">
        <w:rPr>
          <w:rStyle w:val="StyleUnderline"/>
          <w:highlight w:val="magenta"/>
        </w:rPr>
        <w:t>A</w:t>
      </w:r>
      <w:r w:rsidRPr="008B3261">
        <w:rPr>
          <w:rStyle w:val="StyleUnderline"/>
        </w:rPr>
        <w:t xml:space="preserve"> separate and independently </w:t>
      </w:r>
      <w:r w:rsidRPr="008B3261">
        <w:rPr>
          <w:rStyle w:val="StyleUnderline"/>
          <w:highlight w:val="magenta"/>
        </w:rPr>
        <w:t>compelling reason to use antitrust</w:t>
      </w:r>
      <w:r w:rsidRPr="008B3261">
        <w:rPr>
          <w:rStyle w:val="StyleUnderline"/>
        </w:rPr>
        <w:t xml:space="preserve"> where appropriate </w:t>
      </w:r>
      <w:r w:rsidRPr="008B3261">
        <w:rPr>
          <w:rStyle w:val="StyleUnderline"/>
          <w:highlight w:val="magenta"/>
        </w:rPr>
        <w:t>is that,</w:t>
      </w:r>
      <w:r w:rsidRPr="008B3261">
        <w:rPr>
          <w:rStyle w:val="StyleUnderline"/>
        </w:rPr>
        <w:t xml:space="preserve"> in antitrust law, </w:t>
      </w:r>
      <w:r w:rsidRPr="008B3261">
        <w:rPr>
          <w:rStyle w:val="StyleUnderline"/>
          <w:highlight w:val="magenta"/>
        </w:rPr>
        <w:t>it would be possible to consider false advertising as part of an overarching scheme</w:t>
      </w:r>
      <w:r w:rsidRPr="008B3261">
        <w:rPr>
          <w:rStyle w:val="StyleUnderline"/>
        </w:rPr>
        <w:t xml:space="preserve"> used to harm a competitor, </w:t>
      </w:r>
      <w:r w:rsidRPr="008B3261">
        <w:rPr>
          <w:rStyle w:val="StyleUnderline"/>
          <w:highlight w:val="magenta"/>
        </w:rPr>
        <w:t>something false advertising law by definition can’t do</w:t>
      </w:r>
      <w:r w:rsidRPr="008B3261">
        <w:rPr>
          <w:rStyle w:val="StyleUnderline"/>
        </w:rPr>
        <w:t xml:space="preserve">. In fact, </w:t>
      </w:r>
      <w:r w:rsidRPr="008B3261">
        <w:rPr>
          <w:rStyle w:val="StyleUnderline"/>
          <w:highlight w:val="magenta"/>
        </w:rPr>
        <w:t>the inclusion of this</w:t>
      </w:r>
      <w:r w:rsidRPr="008B3261">
        <w:rPr>
          <w:rStyle w:val="StyleUnderline"/>
        </w:rPr>
        <w:t xml:space="preserve"> behavior </w:t>
      </w:r>
      <w:r w:rsidRPr="008B3261">
        <w:rPr>
          <w:rStyle w:val="StyleUnderline"/>
          <w:highlight w:val="magenta"/>
        </w:rPr>
        <w:t>could push the range of conduct over the threshold of antitrust liability</w:t>
      </w:r>
      <w:r w:rsidRPr="008B3261">
        <w:rPr>
          <w:rStyle w:val="StyleUnderline"/>
        </w:rPr>
        <w:t xml:space="preserve">. For example, </w:t>
      </w:r>
      <w:r w:rsidRPr="008B3261">
        <w:rPr>
          <w:rStyle w:val="StyleUnderline"/>
          <w:highlight w:val="magenta"/>
        </w:rPr>
        <w:t>in</w:t>
      </w:r>
      <w:r w:rsidRPr="008B3261">
        <w:rPr>
          <w:rStyle w:val="StyleUnderline"/>
        </w:rPr>
        <w:t xml:space="preserve"> In re Suboxone </w:t>
      </w:r>
      <w:r w:rsidRPr="008B3261">
        <w:rPr>
          <w:rStyle w:val="StyleUnderline"/>
          <w:highlight w:val="magenta"/>
        </w:rPr>
        <w:t>Antitrust Litigation</w:t>
      </w:r>
      <w:r w:rsidRPr="008B3261">
        <w:rPr>
          <w:rStyle w:val="Style13ptBold"/>
        </w:rPr>
        <w:t xml:space="preserve">, </w:t>
      </w:r>
      <w:r w:rsidRPr="008B3261">
        <w:rPr>
          <w:sz w:val="16"/>
        </w:rPr>
        <w:t xml:space="preserve">the court found that the </w:t>
      </w:r>
      <w:r w:rsidRPr="008B3261">
        <w:rPr>
          <w:rStyle w:val="StyleUnderline"/>
          <w:highlight w:val="magenta"/>
        </w:rPr>
        <w:t>plaintiff could not demonstrate</w:t>
      </w:r>
      <w:r w:rsidRPr="008B3261">
        <w:rPr>
          <w:rStyle w:val="StyleUnderline"/>
        </w:rPr>
        <w:t xml:space="preserve"> that its claim that the defendant</w:t>
      </w:r>
      <w:r w:rsidRPr="008B3261">
        <w:rPr>
          <w:sz w:val="16"/>
        </w:rPr>
        <w:t xml:space="preserve"> had refused to p</w:t>
      </w:r>
      <w:r w:rsidRPr="001D7ECD">
        <w:rPr>
          <w:sz w:val="16"/>
        </w:rPr>
        <w:t xml:space="preserve">articipate in a safety program required by the U.S. Food and Drug Administration (“FDA”) </w:t>
      </w:r>
      <w:r w:rsidRPr="008B3261">
        <w:rPr>
          <w:rStyle w:val="StyleUnderline"/>
          <w:highlight w:val="magenta"/>
        </w:rPr>
        <w:t>individually made out a violation of antitrust law</w:t>
      </w:r>
      <w:r w:rsidRPr="001D7ECD">
        <w:rPr>
          <w:sz w:val="16"/>
        </w:rPr>
        <w:t xml:space="preserve">.109 </w:t>
      </w:r>
      <w:r w:rsidRPr="008B3261">
        <w:rPr>
          <w:rStyle w:val="StyleUnderline"/>
          <w:highlight w:val="magenta"/>
        </w:rPr>
        <w:t>But</w:t>
      </w:r>
      <w:r w:rsidRPr="008B3261">
        <w:rPr>
          <w:rStyle w:val="StyleUnderline"/>
        </w:rPr>
        <w:t xml:space="preserve"> it found that “</w:t>
      </w:r>
      <w:r w:rsidRPr="008B3261">
        <w:rPr>
          <w:rStyle w:val="StyleUnderline"/>
          <w:highlight w:val="magenta"/>
        </w:rPr>
        <w:t>a plaintiff can allege a series of actions</w:t>
      </w:r>
      <w:r w:rsidRPr="008B3261">
        <w:rPr>
          <w:rStyle w:val="StyleUnderline"/>
        </w:rPr>
        <w:t xml:space="preserve"> </w:t>
      </w:r>
      <w:r w:rsidRPr="008B3261">
        <w:rPr>
          <w:rStyle w:val="StyleUnderline"/>
          <w:highlight w:val="magenta"/>
        </w:rPr>
        <w:t>that when taken together make</w:t>
      </w:r>
      <w:r w:rsidRPr="008B3261">
        <w:rPr>
          <w:rStyle w:val="StyleUnderline"/>
        </w:rPr>
        <w:t xml:space="preserve"> out </w:t>
      </w:r>
      <w:r w:rsidRPr="008B3261">
        <w:rPr>
          <w:rStyle w:val="StyleUnderline"/>
          <w:highlight w:val="magenta"/>
        </w:rPr>
        <w:t>antitrust liability</w:t>
      </w:r>
      <w:r w:rsidRPr="008B3261">
        <w:rPr>
          <w:rStyle w:val="StyleUnderline"/>
        </w:rPr>
        <w:t xml:space="preserve"> </w:t>
      </w:r>
      <w:r w:rsidRPr="008B3261">
        <w:rPr>
          <w:rStyle w:val="StyleUnderline"/>
          <w:highlight w:val="magenta"/>
        </w:rPr>
        <w:t>even though</w:t>
      </w:r>
      <w:r w:rsidRPr="008B3261">
        <w:rPr>
          <w:rStyle w:val="StyleUnderline"/>
        </w:rPr>
        <w:t xml:space="preserve"> some of the </w:t>
      </w:r>
      <w:r w:rsidRPr="008B3261">
        <w:rPr>
          <w:rStyle w:val="StyleUnderline"/>
          <w:highlight w:val="magenta"/>
        </w:rPr>
        <w:t>individual actions,</w:t>
      </w:r>
      <w:r w:rsidRPr="008B3261">
        <w:rPr>
          <w:rStyle w:val="StyleUnderline"/>
        </w:rPr>
        <w:t xml:space="preserve"> when viewed independently, </w:t>
      </w:r>
      <w:r w:rsidRPr="008B3261">
        <w:rPr>
          <w:rStyle w:val="StyleUnderline"/>
          <w:highlight w:val="magenta"/>
        </w:rPr>
        <w:t>are not</w:t>
      </w:r>
      <w:r w:rsidRPr="008B3261">
        <w:rPr>
          <w:rStyle w:val="StyleUnderline"/>
        </w:rPr>
        <w:t xml:space="preserve"> all </w:t>
      </w:r>
      <w:r w:rsidRPr="008B3261">
        <w:rPr>
          <w:rStyle w:val="StyleUnderline"/>
          <w:highlight w:val="magenta"/>
        </w:rPr>
        <w:t>actionable</w:t>
      </w:r>
      <w:r w:rsidRPr="008B3261">
        <w:rPr>
          <w:rStyle w:val="StyleUnderline"/>
        </w:rPr>
        <w:t>.</w:t>
      </w:r>
      <w:r w:rsidRPr="001D7ECD">
        <w:rPr>
          <w:sz w:val="16"/>
        </w:rPr>
        <w:t xml:space="preserve">”110 Such global assessment can allow consideration of a </w:t>
      </w:r>
      <w:r w:rsidRPr="008B3261">
        <w:rPr>
          <w:rStyle w:val="StyleUnderline"/>
        </w:rPr>
        <w:t xml:space="preserve">monopolist software provider’s practices of promising “vaporware” that it couldn’t deliver to prevent customers from turning to competing software alternatives and of creating fear, uncertainty, and doubt about the competition as part of a larger constellation of anticompetitive activities.111 As the Third Circuit noted in LePage’s Inc. v. 3M, “courts must look to the monopolist’s conduct taken as a whole rather than considering each aspect in isolation.”112 </w:t>
      </w:r>
    </w:p>
    <w:p w14:paraId="2836ED53" w14:textId="77777777" w:rsidR="003753B0" w:rsidRDefault="003753B0" w:rsidP="003753B0">
      <w:pPr>
        <w:pStyle w:val="Heading3"/>
      </w:pPr>
      <w:r>
        <w:lastRenderedPageBreak/>
        <w:t>2ac Gangster Antitrust DA</w:t>
      </w:r>
    </w:p>
    <w:p w14:paraId="5E3B45EB" w14:textId="77777777" w:rsidR="003753B0" w:rsidRPr="00FE478C" w:rsidRDefault="003753B0" w:rsidP="003753B0">
      <w:pPr>
        <w:pStyle w:val="Heading4"/>
      </w:pPr>
      <w:r>
        <w:t xml:space="preserve">The divestment decisions have </w:t>
      </w:r>
      <w:r>
        <w:rPr>
          <w:u w:val="single"/>
        </w:rPr>
        <w:t>no basis</w:t>
      </w:r>
      <w:r>
        <w:t xml:space="preserve"> in antitrust – no link</w:t>
      </w:r>
    </w:p>
    <w:p w14:paraId="22F62E20" w14:textId="77777777" w:rsidR="003753B0" w:rsidRDefault="003753B0" w:rsidP="003753B0">
      <w:r>
        <w:rPr>
          <w:rFonts w:eastAsiaTheme="majorEastAsia" w:cstheme="majorBidi"/>
          <w:b/>
          <w:iCs/>
        </w:rPr>
        <w:t xml:space="preserve">1NC </w:t>
      </w:r>
      <w:r w:rsidRPr="00777593">
        <w:rPr>
          <w:rFonts w:eastAsiaTheme="majorEastAsia" w:cstheme="majorBidi"/>
          <w:b/>
          <w:iCs/>
        </w:rPr>
        <w:t>Singer 20</w:t>
      </w:r>
      <w:r>
        <w:t xml:space="preserve"> (</w:t>
      </w:r>
      <w:r w:rsidRPr="00777593">
        <w:t>Hal Singer</w:t>
      </w:r>
      <w:r>
        <w:t xml:space="preserve"> – adjunct professor at Georgetown’s McDonough School of Business. &lt;KEN&gt; </w:t>
      </w:r>
      <w:r w:rsidRPr="00777593">
        <w:t xml:space="preserve">"Gangster Antitrust and the Conservative Fight to Burn Fossil Fuels," </w:t>
      </w:r>
      <w:r w:rsidRPr="00777593">
        <w:rPr>
          <w:i/>
          <w:iCs/>
        </w:rPr>
        <w:t>American Prospect</w:t>
      </w:r>
      <w:r>
        <w:t xml:space="preserve">. August 2020. </w:t>
      </w:r>
      <w:hyperlink r:id="rId12" w:history="1">
        <w:r w:rsidRPr="00F4746F">
          <w:rPr>
            <w:rStyle w:val="Hyperlink"/>
          </w:rPr>
          <w:t>https://prospect.org/power/gangster-antitrust-and-the-conservative-fight-to-burn-fossil-fuels/</w:t>
        </w:r>
      </w:hyperlink>
      <w:r>
        <w:t xml:space="preserve">) </w:t>
      </w:r>
    </w:p>
    <w:p w14:paraId="59544EBA" w14:textId="77777777" w:rsidR="003753B0" w:rsidRDefault="003753B0" w:rsidP="003753B0">
      <w:r>
        <w:t>***IOWA IS BLUE</w:t>
      </w:r>
    </w:p>
    <w:p w14:paraId="125D0BE4" w14:textId="77777777" w:rsidR="003753B0" w:rsidRPr="000D5AD8" w:rsidRDefault="003753B0" w:rsidP="003753B0">
      <w:pPr>
        <w:rPr>
          <w:sz w:val="16"/>
        </w:rPr>
      </w:pPr>
      <w:r w:rsidRPr="000D5AD8">
        <w:rPr>
          <w:sz w:val="16"/>
        </w:rPr>
        <w:t>The modern antitrust movement, as well as the original movements to break up the trusts, empower farmers, or disperse concentration of economic power generally, certainly reflects a political ideology. Conservative efforts to push back on antitrust enforcement and limit the scope of antitrust law, known as the “</w:t>
      </w:r>
      <w:r w:rsidRPr="00DA1DC6">
        <w:rPr>
          <w:rStyle w:val="StyleUnderline"/>
          <w:highlight w:val="green"/>
        </w:rPr>
        <w:t>Chicago school</w:t>
      </w:r>
      <w:r w:rsidRPr="000D5AD8">
        <w:rPr>
          <w:sz w:val="16"/>
        </w:rPr>
        <w:t xml:space="preserve">” because of the origins of these efforts at the University of Chicago, reflect a political ideology as well. There </w:t>
      </w:r>
      <w:r w:rsidRPr="00DA1DC6">
        <w:rPr>
          <w:rStyle w:val="StyleUnderline"/>
          <w:highlight w:val="green"/>
        </w:rPr>
        <w:t>is no</w:t>
      </w:r>
      <w:r w:rsidRPr="000D5AD8">
        <w:rPr>
          <w:sz w:val="16"/>
        </w:rPr>
        <w:t xml:space="preserve"> escaping politics when it comes to antitrust.</w:t>
      </w:r>
    </w:p>
    <w:p w14:paraId="169DE6E6" w14:textId="77777777" w:rsidR="003753B0" w:rsidRPr="000D5AD8" w:rsidRDefault="003753B0" w:rsidP="003753B0">
      <w:pPr>
        <w:rPr>
          <w:rStyle w:val="StyleUnderline"/>
        </w:rPr>
      </w:pPr>
      <w:r w:rsidRPr="000D5AD8">
        <w:rPr>
          <w:sz w:val="16"/>
        </w:rPr>
        <w:t xml:space="preserve">While both strands are inherently political, and while the Chicago school arguably subverts the original intent of the Sherman Act and its successors, neither of these two movements necessarily reflects an </w:t>
      </w:r>
      <w:r w:rsidRPr="00DA1DC6">
        <w:rPr>
          <w:rStyle w:val="Emphasis"/>
          <w:highlight w:val="green"/>
        </w:rPr>
        <w:t>abuse</w:t>
      </w:r>
      <w:r w:rsidRPr="00DA1DC6">
        <w:rPr>
          <w:rStyle w:val="StyleUnderline"/>
          <w:highlight w:val="green"/>
        </w:rPr>
        <w:t xml:space="preserve"> of </w:t>
      </w:r>
      <w:r w:rsidRPr="00DA1DC6">
        <w:rPr>
          <w:rStyle w:val="Emphasis"/>
          <w:highlight w:val="green"/>
        </w:rPr>
        <w:t>antitrust law</w:t>
      </w:r>
      <w:r w:rsidRPr="00DA1DC6">
        <w:rPr>
          <w:rStyle w:val="StyleUnderline"/>
          <w:highlight w:val="green"/>
        </w:rPr>
        <w:t>.</w:t>
      </w:r>
    </w:p>
    <w:p w14:paraId="42AFBA74" w14:textId="77777777" w:rsidR="003753B0" w:rsidRPr="000D5AD8" w:rsidRDefault="003753B0" w:rsidP="003753B0">
      <w:pPr>
        <w:rPr>
          <w:sz w:val="16"/>
        </w:rPr>
      </w:pPr>
      <w:r w:rsidRPr="000D5AD8">
        <w:rPr>
          <w:sz w:val="16"/>
        </w:rPr>
        <w:t xml:space="preserve">But </w:t>
      </w:r>
      <w:r w:rsidRPr="001D6AB6">
        <w:rPr>
          <w:rStyle w:val="StyleUnderline"/>
        </w:rPr>
        <w:t xml:space="preserve">a </w:t>
      </w:r>
      <w:r w:rsidRPr="000D5AD8">
        <w:rPr>
          <w:rStyle w:val="Emphasis"/>
        </w:rPr>
        <w:t>new strand</w:t>
      </w:r>
      <w:r w:rsidRPr="001D6AB6">
        <w:rPr>
          <w:rStyle w:val="StyleUnderline"/>
        </w:rPr>
        <w:t xml:space="preserve"> of </w:t>
      </w:r>
      <w:r w:rsidRPr="001D6AB6">
        <w:rPr>
          <w:rStyle w:val="Emphasis"/>
        </w:rPr>
        <w:t>antitrust</w:t>
      </w:r>
      <w:r w:rsidRPr="001D6AB6">
        <w:rPr>
          <w:rStyle w:val="StyleUnderline"/>
        </w:rPr>
        <w:t xml:space="preserve"> has emerged that </w:t>
      </w:r>
      <w:r w:rsidRPr="000D5AD8">
        <w:rPr>
          <w:rStyle w:val="StyleUnderline"/>
        </w:rPr>
        <w:t xml:space="preserve">is </w:t>
      </w:r>
      <w:r w:rsidRPr="000D5AD8">
        <w:rPr>
          <w:rStyle w:val="Emphasis"/>
        </w:rPr>
        <w:t>more dangerous</w:t>
      </w:r>
      <w:r w:rsidRPr="001D6AB6">
        <w:rPr>
          <w:rStyle w:val="StyleUnderline"/>
        </w:rPr>
        <w:t xml:space="preserve"> than the </w:t>
      </w:r>
      <w:r w:rsidRPr="001D6AB6">
        <w:rPr>
          <w:rStyle w:val="Emphasis"/>
        </w:rPr>
        <w:t>Chicago school</w:t>
      </w:r>
      <w:r w:rsidRPr="001D6AB6">
        <w:rPr>
          <w:rStyle w:val="StyleUnderline"/>
        </w:rPr>
        <w:t>.</w:t>
      </w:r>
      <w:r w:rsidRPr="000D5AD8">
        <w:rPr>
          <w:sz w:val="16"/>
        </w:rPr>
        <w:t xml:space="preserve"> Emanating from </w:t>
      </w:r>
      <w:r w:rsidRPr="00DA1DC6">
        <w:rPr>
          <w:rStyle w:val="StyleUnderline"/>
          <w:highlight w:val="green"/>
        </w:rPr>
        <w:t xml:space="preserve">the </w:t>
      </w:r>
      <w:r w:rsidRPr="00DA1DC6">
        <w:rPr>
          <w:rStyle w:val="Emphasis"/>
          <w:highlight w:val="green"/>
        </w:rPr>
        <w:t>right</w:t>
      </w:r>
      <w:r w:rsidRPr="000D5AD8">
        <w:rPr>
          <w:sz w:val="16"/>
        </w:rPr>
        <w:t xml:space="preserve">, the movement’s architects </w:t>
      </w:r>
      <w:r w:rsidRPr="000D5AD8">
        <w:rPr>
          <w:rStyle w:val="StyleUnderline"/>
        </w:rPr>
        <w:t>seek</w:t>
      </w:r>
      <w:r w:rsidRPr="001D6AB6">
        <w:rPr>
          <w:rStyle w:val="StyleUnderline"/>
        </w:rPr>
        <w:t xml:space="preserve"> to </w:t>
      </w:r>
      <w:r w:rsidRPr="00DA1DC6">
        <w:rPr>
          <w:rStyle w:val="StyleUnderline"/>
          <w:highlight w:val="green"/>
        </w:rPr>
        <w:t>enforce antitrust</w:t>
      </w:r>
      <w:r w:rsidRPr="001D6AB6">
        <w:rPr>
          <w:rStyle w:val="StyleUnderline"/>
        </w:rPr>
        <w:t xml:space="preserve"> law </w:t>
      </w:r>
      <w:r w:rsidRPr="00DA1DC6">
        <w:rPr>
          <w:rStyle w:val="StyleUnderline"/>
          <w:highlight w:val="green"/>
        </w:rPr>
        <w:t xml:space="preserve">to </w:t>
      </w:r>
      <w:r w:rsidRPr="00DA1DC6">
        <w:rPr>
          <w:rStyle w:val="Emphasis"/>
          <w:highlight w:val="green"/>
        </w:rPr>
        <w:t>punish political enemies</w:t>
      </w:r>
      <w:r w:rsidRPr="001D6AB6">
        <w:rPr>
          <w:rStyle w:val="StyleUnderline"/>
        </w:rPr>
        <w:t xml:space="preserve">, </w:t>
      </w:r>
      <w:r w:rsidRPr="001D6AB6">
        <w:rPr>
          <w:rStyle w:val="Emphasis"/>
        </w:rPr>
        <w:t>cement the status quo</w:t>
      </w:r>
      <w:r w:rsidRPr="001D6AB6">
        <w:rPr>
          <w:rStyle w:val="StyleUnderline"/>
        </w:rPr>
        <w:t xml:space="preserve">, </w:t>
      </w:r>
      <w:r w:rsidRPr="00DA1DC6">
        <w:rPr>
          <w:rStyle w:val="StyleUnderline"/>
          <w:highlight w:val="green"/>
        </w:rPr>
        <w:t xml:space="preserve">and </w:t>
      </w:r>
      <w:r w:rsidRPr="00DA1DC6">
        <w:rPr>
          <w:rStyle w:val="Emphasis"/>
          <w:highlight w:val="green"/>
        </w:rPr>
        <w:t>preserve</w:t>
      </w:r>
      <w:r w:rsidRPr="000D5AD8">
        <w:rPr>
          <w:sz w:val="16"/>
        </w:rPr>
        <w:t xml:space="preserve">, rather than disperse, </w:t>
      </w:r>
      <w:r w:rsidRPr="000D5AD8">
        <w:rPr>
          <w:rStyle w:val="Emphasis"/>
        </w:rPr>
        <w:t>concentration</w:t>
      </w:r>
      <w:r w:rsidRPr="000D5AD8">
        <w:rPr>
          <w:sz w:val="16"/>
        </w:rPr>
        <w:t xml:space="preserve">s </w:t>
      </w:r>
      <w:r w:rsidRPr="001D6AB6">
        <w:rPr>
          <w:rStyle w:val="StyleUnderline"/>
        </w:rPr>
        <w:t xml:space="preserve">of </w:t>
      </w:r>
      <w:r w:rsidRPr="00DA1DC6">
        <w:rPr>
          <w:rStyle w:val="Emphasis"/>
          <w:highlight w:val="green"/>
        </w:rPr>
        <w:t>economic power</w:t>
      </w:r>
      <w:r w:rsidRPr="00DA1DC6">
        <w:rPr>
          <w:rStyle w:val="StyleUnderline"/>
          <w:highlight w:val="green"/>
        </w:rPr>
        <w:t>. It is</w:t>
      </w:r>
      <w:r w:rsidRPr="000D5AD8">
        <w:rPr>
          <w:sz w:val="16"/>
        </w:rPr>
        <w:t xml:space="preserve"> a movement I call </w:t>
      </w:r>
      <w:r w:rsidRPr="00DA1DC6">
        <w:rPr>
          <w:rStyle w:val="StyleUnderline"/>
          <w:highlight w:val="green"/>
        </w:rPr>
        <w:t>“</w:t>
      </w:r>
      <w:r w:rsidRPr="00DA1DC6">
        <w:rPr>
          <w:rStyle w:val="Emphasis"/>
          <w:highlight w:val="green"/>
        </w:rPr>
        <w:t>gangster antitrust</w:t>
      </w:r>
      <w:r w:rsidRPr="00DA1DC6">
        <w:rPr>
          <w:rStyle w:val="StyleUnderline"/>
          <w:highlight w:val="green"/>
        </w:rPr>
        <w:t>.”</w:t>
      </w:r>
      <w:r w:rsidRPr="000D5AD8">
        <w:rPr>
          <w:sz w:val="16"/>
        </w:rPr>
        <w:t xml:space="preserve"> It is the perversion of antitrust.</w:t>
      </w:r>
    </w:p>
    <w:p w14:paraId="6A90D71E" w14:textId="77777777" w:rsidR="003753B0" w:rsidRPr="000D5AD8" w:rsidRDefault="003753B0" w:rsidP="003753B0">
      <w:pPr>
        <w:rPr>
          <w:sz w:val="16"/>
        </w:rPr>
      </w:pPr>
      <w:r w:rsidRPr="000D5AD8">
        <w:rPr>
          <w:sz w:val="16"/>
        </w:rPr>
        <w:t xml:space="preserve">In the last four years, </w:t>
      </w:r>
      <w:r w:rsidRPr="001D6AB6">
        <w:rPr>
          <w:rStyle w:val="StyleUnderline"/>
        </w:rPr>
        <w:t>antitrust actions have been used by</w:t>
      </w:r>
      <w:r w:rsidRPr="000D5AD8">
        <w:rPr>
          <w:sz w:val="16"/>
        </w:rPr>
        <w:t xml:space="preserve"> the </w:t>
      </w:r>
      <w:r w:rsidRPr="001D6AB6">
        <w:rPr>
          <w:rStyle w:val="Emphasis"/>
        </w:rPr>
        <w:t>D</w:t>
      </w:r>
      <w:r w:rsidRPr="000D5AD8">
        <w:rPr>
          <w:sz w:val="16"/>
        </w:rPr>
        <w:t xml:space="preserve">epartment </w:t>
      </w:r>
      <w:r w:rsidRPr="001D6AB6">
        <w:rPr>
          <w:rStyle w:val="Emphasis"/>
        </w:rPr>
        <w:t>o</w:t>
      </w:r>
      <w:r w:rsidRPr="000D5AD8">
        <w:rPr>
          <w:sz w:val="16"/>
        </w:rPr>
        <w:t xml:space="preserve">f </w:t>
      </w:r>
      <w:r w:rsidRPr="001D6AB6">
        <w:rPr>
          <w:rStyle w:val="Emphasis"/>
        </w:rPr>
        <w:t>J</w:t>
      </w:r>
      <w:r w:rsidRPr="000D5AD8">
        <w:rPr>
          <w:sz w:val="16"/>
        </w:rPr>
        <w:t xml:space="preserve">ustice’s Antitrust Division (ATR) </w:t>
      </w:r>
      <w:r w:rsidRPr="001D6AB6">
        <w:rPr>
          <w:rStyle w:val="StyleUnderline"/>
        </w:rPr>
        <w:t xml:space="preserve">to attack </w:t>
      </w:r>
      <w:r w:rsidRPr="001D6AB6">
        <w:rPr>
          <w:rStyle w:val="Emphasis"/>
        </w:rPr>
        <w:t>marijuana growers</w:t>
      </w:r>
      <w:r w:rsidRPr="000D5AD8">
        <w:rPr>
          <w:sz w:val="16"/>
        </w:rPr>
        <w:t xml:space="preserve"> because Attorney General William Barr doesn’t like marijuana; to </w:t>
      </w:r>
      <w:r w:rsidRPr="001D6AB6">
        <w:rPr>
          <w:rStyle w:val="Emphasis"/>
        </w:rPr>
        <w:t>threaten CNN</w:t>
      </w:r>
      <w:r w:rsidRPr="000D5AD8">
        <w:rPr>
          <w:sz w:val="16"/>
        </w:rPr>
        <w:t xml:space="preserve"> because Donald Trump doesn’t like what it reports about him; </w:t>
      </w:r>
      <w:r w:rsidRPr="001D6AB6">
        <w:rPr>
          <w:rStyle w:val="StyleUnderline"/>
        </w:rPr>
        <w:t>and</w:t>
      </w:r>
      <w:r w:rsidRPr="000D5AD8">
        <w:rPr>
          <w:sz w:val="16"/>
        </w:rPr>
        <w:t xml:space="preserve"> to </w:t>
      </w:r>
      <w:r w:rsidRPr="001D6AB6">
        <w:rPr>
          <w:rStyle w:val="StyleUnderline"/>
        </w:rPr>
        <w:t xml:space="preserve">harass carmakers </w:t>
      </w:r>
      <w:r w:rsidRPr="001D6AB6">
        <w:rPr>
          <w:rStyle w:val="Emphasis"/>
        </w:rPr>
        <w:t>cooperating</w:t>
      </w:r>
      <w:r w:rsidRPr="000D5AD8">
        <w:rPr>
          <w:sz w:val="16"/>
        </w:rPr>
        <w:t xml:space="preserve"> with the state of California </w:t>
      </w:r>
      <w:r w:rsidRPr="001D6AB6">
        <w:rPr>
          <w:rStyle w:val="StyleUnderline"/>
        </w:rPr>
        <w:t xml:space="preserve">around </w:t>
      </w:r>
      <w:r w:rsidRPr="001D6AB6">
        <w:rPr>
          <w:rStyle w:val="Emphasis"/>
        </w:rPr>
        <w:t>emissions standards</w:t>
      </w:r>
      <w:r w:rsidRPr="000D5AD8">
        <w:rPr>
          <w:sz w:val="16"/>
        </w:rPr>
        <w:t>, because of Big Oil climate denialism. More subtle examples of gangsterism include ATR and the Federal Trade Commission labeling Uber drivers banding together to form a union “price fixing,” and ATR chief Makan Delrahim personally involving himself in completing the Sprint/T-Mobile merger.</w:t>
      </w:r>
    </w:p>
    <w:p w14:paraId="51999814" w14:textId="77777777" w:rsidR="003753B0" w:rsidRPr="000D5AD8" w:rsidRDefault="003753B0" w:rsidP="003753B0">
      <w:pPr>
        <w:rPr>
          <w:sz w:val="16"/>
        </w:rPr>
      </w:pPr>
      <w:r w:rsidRPr="000D5AD8">
        <w:rPr>
          <w:sz w:val="16"/>
        </w:rPr>
        <w:t xml:space="preserve">A similar cloud of </w:t>
      </w:r>
      <w:r w:rsidRPr="00DA1DC6">
        <w:rPr>
          <w:rStyle w:val="StyleUnderline"/>
          <w:highlight w:val="green"/>
        </w:rPr>
        <w:t>gangster antitrust</w:t>
      </w:r>
      <w:r w:rsidRPr="000D5AD8">
        <w:rPr>
          <w:sz w:val="16"/>
        </w:rPr>
        <w:t xml:space="preserve"> recently wafted from the pages of The Wall Street Journal, in the form of a July 15 op-ed by C. Boyden Gray, a longtime oil-industry lobbyist and conservative intellectual. Gray </w:t>
      </w:r>
      <w:r w:rsidRPr="00DA1DC6">
        <w:rPr>
          <w:rStyle w:val="StyleUnderline"/>
          <w:highlight w:val="green"/>
        </w:rPr>
        <w:t>suggests</w:t>
      </w:r>
      <w:r w:rsidRPr="000D5AD8">
        <w:rPr>
          <w:sz w:val="16"/>
        </w:rPr>
        <w:t xml:space="preserve"> that a </w:t>
      </w:r>
      <w:r w:rsidRPr="001D6AB6">
        <w:rPr>
          <w:rStyle w:val="StyleUnderline"/>
        </w:rPr>
        <w:t xml:space="preserve">financial </w:t>
      </w:r>
      <w:r w:rsidRPr="00DA1DC6">
        <w:rPr>
          <w:rStyle w:val="StyleUnderline"/>
          <w:highlight w:val="green"/>
        </w:rPr>
        <w:t>institution’s decision not to loan</w:t>
      </w:r>
      <w:r w:rsidRPr="000D5AD8">
        <w:rPr>
          <w:sz w:val="16"/>
        </w:rPr>
        <w:t xml:space="preserve"> or invest </w:t>
      </w:r>
      <w:r w:rsidRPr="001D6AB6">
        <w:rPr>
          <w:rStyle w:val="StyleUnderline"/>
        </w:rPr>
        <w:t xml:space="preserve">in </w:t>
      </w:r>
      <w:r w:rsidRPr="00DA1DC6">
        <w:rPr>
          <w:rStyle w:val="StyleUnderline"/>
          <w:highlight w:val="green"/>
        </w:rPr>
        <w:t>fossil fuel companies</w:t>
      </w:r>
      <w:r w:rsidRPr="000D5AD8">
        <w:rPr>
          <w:sz w:val="16"/>
        </w:rPr>
        <w:t xml:space="preserve"> and projects </w:t>
      </w:r>
      <w:r w:rsidRPr="00DA1DC6">
        <w:rPr>
          <w:rStyle w:val="StyleUnderline"/>
          <w:highlight w:val="green"/>
        </w:rPr>
        <w:t>may be “</w:t>
      </w:r>
      <w:r w:rsidRPr="00DA1DC6">
        <w:rPr>
          <w:rStyle w:val="Emphasis"/>
          <w:highlight w:val="green"/>
        </w:rPr>
        <w:t>violating</w:t>
      </w:r>
      <w:r w:rsidRPr="001D6AB6">
        <w:rPr>
          <w:rStyle w:val="Emphasis"/>
        </w:rPr>
        <w:t xml:space="preserve"> federal </w:t>
      </w:r>
      <w:r w:rsidRPr="00DA1DC6">
        <w:rPr>
          <w:rStyle w:val="Emphasis"/>
          <w:highlight w:val="green"/>
        </w:rPr>
        <w:t>antitrust law</w:t>
      </w:r>
      <w:r w:rsidRPr="00DA1DC6">
        <w:rPr>
          <w:rStyle w:val="StyleUnderline"/>
          <w:highlight w:val="green"/>
        </w:rPr>
        <w:t xml:space="preserve">” by representing “invitations to </w:t>
      </w:r>
      <w:r w:rsidRPr="00DA1DC6">
        <w:rPr>
          <w:rStyle w:val="Emphasis"/>
          <w:highlight w:val="green"/>
        </w:rPr>
        <w:t>collude</w:t>
      </w:r>
      <w:r w:rsidRPr="000D5AD8">
        <w:rPr>
          <w:sz w:val="16"/>
        </w:rPr>
        <w:t xml:space="preserve"> on a boycott of a critical segment of the U.S. economy.” He </w:t>
      </w:r>
      <w:r w:rsidRPr="00DA1DC6">
        <w:rPr>
          <w:rStyle w:val="StyleUnderline"/>
          <w:highlight w:val="green"/>
        </w:rPr>
        <w:t>singled out decisions</w:t>
      </w:r>
      <w:r w:rsidRPr="000D5AD8">
        <w:rPr>
          <w:sz w:val="16"/>
        </w:rPr>
        <w:t xml:space="preserve"> made in recent months </w:t>
      </w:r>
      <w:r w:rsidRPr="00DA1DC6">
        <w:rPr>
          <w:rStyle w:val="StyleUnderline"/>
          <w:highlight w:val="green"/>
        </w:rPr>
        <w:t>by</w:t>
      </w:r>
      <w:r w:rsidRPr="000D5AD8">
        <w:rPr>
          <w:sz w:val="16"/>
        </w:rPr>
        <w:t xml:space="preserve"> firms like </w:t>
      </w:r>
      <w:r w:rsidRPr="00DA1DC6">
        <w:rPr>
          <w:rStyle w:val="Emphasis"/>
          <w:highlight w:val="green"/>
        </w:rPr>
        <w:t>BlackRock</w:t>
      </w:r>
      <w:r w:rsidRPr="00DA1DC6">
        <w:rPr>
          <w:rStyle w:val="StyleUnderline"/>
          <w:highlight w:val="green"/>
        </w:rPr>
        <w:t xml:space="preserve"> and </w:t>
      </w:r>
      <w:r w:rsidRPr="00DA1DC6">
        <w:rPr>
          <w:rStyle w:val="Emphasis"/>
          <w:highlight w:val="green"/>
        </w:rPr>
        <w:t>Goldman</w:t>
      </w:r>
      <w:r w:rsidRPr="000D5AD8">
        <w:rPr>
          <w:sz w:val="16"/>
        </w:rPr>
        <w:t xml:space="preserve"> Sachs </w:t>
      </w:r>
      <w:r w:rsidRPr="00DA1DC6">
        <w:rPr>
          <w:rStyle w:val="StyleUnderline"/>
          <w:highlight w:val="green"/>
        </w:rPr>
        <w:t>to shift investments</w:t>
      </w:r>
      <w:r w:rsidRPr="001D6AB6">
        <w:rPr>
          <w:rStyle w:val="StyleUnderline"/>
        </w:rPr>
        <w:t xml:space="preserve"> away </w:t>
      </w:r>
      <w:r w:rsidRPr="00DA1DC6">
        <w:rPr>
          <w:rStyle w:val="StyleUnderline"/>
          <w:highlight w:val="green"/>
        </w:rPr>
        <w:t>from</w:t>
      </w:r>
      <w:r w:rsidRPr="000D5AD8">
        <w:rPr>
          <w:sz w:val="16"/>
        </w:rPr>
        <w:t xml:space="preserve"> the riskiest </w:t>
      </w:r>
      <w:r w:rsidRPr="00DA1DC6">
        <w:rPr>
          <w:rStyle w:val="Emphasis"/>
          <w:highlight w:val="green"/>
        </w:rPr>
        <w:t>fossil fuel</w:t>
      </w:r>
      <w:r w:rsidRPr="000D5AD8">
        <w:rPr>
          <w:sz w:val="16"/>
        </w:rPr>
        <w:t xml:space="preserve"> sectors like coal mining and Arctic drilling and toward more sustainable assets.</w:t>
      </w:r>
    </w:p>
    <w:p w14:paraId="0C6C0C9D" w14:textId="77777777" w:rsidR="003753B0" w:rsidRPr="000D5AD8" w:rsidRDefault="003753B0" w:rsidP="003753B0">
      <w:pPr>
        <w:rPr>
          <w:sz w:val="16"/>
        </w:rPr>
      </w:pPr>
      <w:r w:rsidRPr="0013710B">
        <w:rPr>
          <w:rStyle w:val="StyleUnderline"/>
          <w:highlight w:val="cyan"/>
        </w:rPr>
        <w:t>As a matter of antitrust</w:t>
      </w:r>
      <w:r w:rsidRPr="0013710B">
        <w:rPr>
          <w:rStyle w:val="StyleUnderline"/>
        </w:rPr>
        <w:t xml:space="preserve">, </w:t>
      </w:r>
      <w:r w:rsidRPr="0013710B">
        <w:rPr>
          <w:rStyle w:val="StyleUnderline"/>
          <w:highlight w:val="cyan"/>
        </w:rPr>
        <w:t xml:space="preserve">Gray’s </w:t>
      </w:r>
      <w:r w:rsidRPr="0013710B">
        <w:rPr>
          <w:rStyle w:val="Emphasis"/>
          <w:highlight w:val="cyan"/>
        </w:rPr>
        <w:t>conspiracy theory holds no water,</w:t>
      </w:r>
      <w:r w:rsidRPr="0013710B">
        <w:rPr>
          <w:rStyle w:val="StyleUnderline"/>
        </w:rPr>
        <w:t xml:space="preserve"> as </w:t>
      </w:r>
      <w:r w:rsidRPr="0013710B">
        <w:rPr>
          <w:rStyle w:val="StyleUnderline"/>
          <w:highlight w:val="cyan"/>
        </w:rPr>
        <w:t>each of the institutions</w:t>
      </w:r>
      <w:r w:rsidRPr="0013710B">
        <w:rPr>
          <w:rStyle w:val="StyleUnderline"/>
        </w:rPr>
        <w:t xml:space="preserve"> likely </w:t>
      </w:r>
      <w:r w:rsidRPr="0013710B">
        <w:rPr>
          <w:rStyle w:val="StyleUnderline"/>
          <w:highlight w:val="cyan"/>
        </w:rPr>
        <w:t xml:space="preserve">arrived at the </w:t>
      </w:r>
      <w:r w:rsidRPr="0013710B">
        <w:rPr>
          <w:rStyle w:val="Emphasis"/>
          <w:highlight w:val="cyan"/>
        </w:rPr>
        <w:t>divestiture decision on its own</w:t>
      </w:r>
      <w:r w:rsidRPr="000D5AD8">
        <w:rPr>
          <w:sz w:val="16"/>
        </w:rPr>
        <w:t>. In 2000, the Department of Justice and Federal Trade Commission issued a set of guidelines spelling out the kinds of communications among rivals that are potentially anti-competitive, including the sharing of competitively sensitive information or entering agreements that facilitate collusion. Nothing alleged in Gray’s piece comes close to satisfying these criteria.</w:t>
      </w:r>
    </w:p>
    <w:p w14:paraId="282C923E" w14:textId="77777777" w:rsidR="003753B0" w:rsidRPr="000D5AD8" w:rsidRDefault="003753B0" w:rsidP="003753B0">
      <w:pPr>
        <w:rPr>
          <w:sz w:val="16"/>
        </w:rPr>
      </w:pPr>
      <w:r w:rsidRPr="0013710B">
        <w:rPr>
          <w:rStyle w:val="StyleUnderline"/>
          <w:highlight w:val="cyan"/>
        </w:rPr>
        <w:t>BlackRock</w:t>
      </w:r>
      <w:r w:rsidRPr="000D5AD8">
        <w:rPr>
          <w:sz w:val="16"/>
        </w:rPr>
        <w:t xml:space="preserve">, for instance, has </w:t>
      </w:r>
      <w:r w:rsidRPr="0013710B">
        <w:rPr>
          <w:rStyle w:val="StyleUnderline"/>
          <w:highlight w:val="cyan"/>
        </w:rPr>
        <w:t>stated</w:t>
      </w:r>
      <w:r w:rsidRPr="000D5AD8">
        <w:rPr>
          <w:sz w:val="16"/>
        </w:rPr>
        <w:t xml:space="preserve"> unequivocally that </w:t>
      </w:r>
      <w:r w:rsidRPr="0013710B">
        <w:rPr>
          <w:rStyle w:val="StyleUnderline"/>
          <w:highlight w:val="cyan"/>
        </w:rPr>
        <w:t>its decision to divest</w:t>
      </w:r>
      <w:r w:rsidRPr="000D5AD8">
        <w:rPr>
          <w:sz w:val="16"/>
        </w:rPr>
        <w:t xml:space="preserve"> from fossil fuel </w:t>
      </w:r>
      <w:r w:rsidRPr="0013710B">
        <w:rPr>
          <w:rStyle w:val="Emphasis"/>
          <w:highlight w:val="cyan"/>
        </w:rPr>
        <w:t>was based on independent analysis of the market</w:t>
      </w:r>
      <w:r w:rsidRPr="000D5AD8">
        <w:rPr>
          <w:sz w:val="16"/>
        </w:rPr>
        <w:t xml:space="preserve">. </w:t>
      </w:r>
      <w:r w:rsidRPr="001D6AB6">
        <w:rPr>
          <w:rStyle w:val="StyleUnderline"/>
        </w:rPr>
        <w:t>By</w:t>
      </w:r>
      <w:r w:rsidRPr="000D5AD8">
        <w:rPr>
          <w:sz w:val="16"/>
        </w:rPr>
        <w:t xml:space="preserve"> Mr. Gray’s </w:t>
      </w:r>
      <w:r w:rsidRPr="001D6AB6">
        <w:rPr>
          <w:rStyle w:val="Emphasis"/>
        </w:rPr>
        <w:t>twisted logic</w:t>
      </w:r>
      <w:r w:rsidRPr="001D6AB6">
        <w:rPr>
          <w:rStyle w:val="StyleUnderline"/>
        </w:rPr>
        <w:t xml:space="preserve">, </w:t>
      </w:r>
      <w:r w:rsidRPr="00DA1DC6">
        <w:rPr>
          <w:rStyle w:val="StyleUnderline"/>
          <w:highlight w:val="green"/>
        </w:rPr>
        <w:t>any</w:t>
      </w:r>
      <w:r w:rsidRPr="000D5AD8">
        <w:rPr>
          <w:sz w:val="16"/>
        </w:rPr>
        <w:t xml:space="preserve"> sound </w:t>
      </w:r>
      <w:r w:rsidRPr="00DA1DC6">
        <w:rPr>
          <w:rStyle w:val="Emphasis"/>
          <w:highlight w:val="green"/>
        </w:rPr>
        <w:t>business decision</w:t>
      </w:r>
      <w:r w:rsidRPr="000D5AD8">
        <w:rPr>
          <w:sz w:val="16"/>
        </w:rPr>
        <w:t xml:space="preserve">, individual or coordinated, </w:t>
      </w:r>
      <w:r w:rsidRPr="001D6AB6">
        <w:rPr>
          <w:rStyle w:val="StyleUnderline"/>
        </w:rPr>
        <w:t>that</w:t>
      </w:r>
      <w:r w:rsidRPr="000D5AD8">
        <w:rPr>
          <w:sz w:val="16"/>
        </w:rPr>
        <w:t xml:space="preserve"> happens to </w:t>
      </w:r>
      <w:r w:rsidRPr="001D6AB6">
        <w:rPr>
          <w:rStyle w:val="StyleUnderline"/>
        </w:rPr>
        <w:t xml:space="preserve">come </w:t>
      </w:r>
      <w:r w:rsidRPr="00DA1DC6">
        <w:rPr>
          <w:rStyle w:val="StyleUnderline"/>
          <w:highlight w:val="green"/>
        </w:rPr>
        <w:t xml:space="preserve">with </w:t>
      </w:r>
      <w:r w:rsidRPr="00DA1DC6">
        <w:rPr>
          <w:rStyle w:val="Emphasis"/>
          <w:highlight w:val="green"/>
        </w:rPr>
        <w:t>climate benefits</w:t>
      </w:r>
      <w:r w:rsidRPr="00DA1DC6">
        <w:rPr>
          <w:rStyle w:val="StyleUnderline"/>
          <w:highlight w:val="green"/>
        </w:rPr>
        <w:t xml:space="preserve"> could be</w:t>
      </w:r>
      <w:r w:rsidRPr="000D5AD8">
        <w:rPr>
          <w:sz w:val="16"/>
        </w:rPr>
        <w:t xml:space="preserve"> described as an “</w:t>
      </w:r>
      <w:r w:rsidRPr="00DA1DC6">
        <w:rPr>
          <w:rStyle w:val="StyleUnderline"/>
          <w:highlight w:val="green"/>
        </w:rPr>
        <w:t xml:space="preserve">invitation to </w:t>
      </w:r>
      <w:r w:rsidRPr="00DA1DC6">
        <w:rPr>
          <w:rStyle w:val="Emphasis"/>
          <w:highlight w:val="green"/>
        </w:rPr>
        <w:t>collude</w:t>
      </w:r>
      <w:r w:rsidRPr="000D5AD8">
        <w:rPr>
          <w:sz w:val="16"/>
        </w:rPr>
        <w:t xml:space="preserve"> on a boycott.” Before it was thrown out, ATR’s bogus investigation into carmakers relied on a similar perversion of the rules against cartels. It claimed, incredibly, that by working with California to reduce tailpipe carbon emissions, carmakers were engaging in a conspiracy.</w:t>
      </w:r>
    </w:p>
    <w:p w14:paraId="50F318A2" w14:textId="77777777" w:rsidR="003753B0" w:rsidRPr="000D5AD8" w:rsidRDefault="003753B0" w:rsidP="003753B0">
      <w:pPr>
        <w:rPr>
          <w:sz w:val="16"/>
        </w:rPr>
      </w:pPr>
      <w:r w:rsidRPr="000D5AD8">
        <w:rPr>
          <w:sz w:val="16"/>
        </w:rPr>
        <w:t xml:space="preserve">In contrast to Gray’s assertion, BlackRock’s </w:t>
      </w:r>
      <w:r w:rsidRPr="00DA1DC6">
        <w:rPr>
          <w:rStyle w:val="StyleUnderline"/>
          <w:highlight w:val="green"/>
        </w:rPr>
        <w:t>divestment</w:t>
      </w:r>
      <w:r w:rsidRPr="000D5AD8">
        <w:rPr>
          <w:sz w:val="16"/>
        </w:rPr>
        <w:t xml:space="preserve"> from coal producers, or Goldman Sachs’s decision to not fund coal or Arctic drilling projects, </w:t>
      </w:r>
      <w:r w:rsidRPr="001D6AB6">
        <w:rPr>
          <w:rStyle w:val="StyleUnderline"/>
        </w:rPr>
        <w:t>doesn’t require</w:t>
      </w:r>
      <w:r w:rsidRPr="000D5AD8">
        <w:rPr>
          <w:sz w:val="16"/>
        </w:rPr>
        <w:t xml:space="preserve"> some grand </w:t>
      </w:r>
      <w:r w:rsidRPr="001D6AB6">
        <w:rPr>
          <w:rStyle w:val="Emphasis"/>
        </w:rPr>
        <w:t>conspiracy</w:t>
      </w:r>
      <w:r w:rsidRPr="000D5AD8">
        <w:rPr>
          <w:sz w:val="16"/>
        </w:rPr>
        <w:t xml:space="preserve"> by Wall Street against the fossil fuel industry. </w:t>
      </w:r>
      <w:r w:rsidRPr="001D6AB6">
        <w:rPr>
          <w:rStyle w:val="StyleUnderline"/>
        </w:rPr>
        <w:t xml:space="preserve">It </w:t>
      </w:r>
      <w:r w:rsidRPr="00DA1DC6">
        <w:rPr>
          <w:rStyle w:val="StyleUnderline"/>
          <w:highlight w:val="green"/>
        </w:rPr>
        <w:t>requires looking at</w:t>
      </w:r>
      <w:r w:rsidRPr="001D6AB6">
        <w:rPr>
          <w:rStyle w:val="StyleUnderline"/>
        </w:rPr>
        <w:t xml:space="preserve"> a </w:t>
      </w:r>
      <w:r w:rsidRPr="00DA1DC6">
        <w:rPr>
          <w:rStyle w:val="Emphasis"/>
          <w:highlight w:val="green"/>
        </w:rPr>
        <w:t>stock chart</w:t>
      </w:r>
      <w:r w:rsidRPr="00DA1DC6">
        <w:rPr>
          <w:rStyle w:val="StyleUnderline"/>
          <w:highlight w:val="green"/>
        </w:rPr>
        <w:t>.</w:t>
      </w:r>
      <w:r w:rsidRPr="000D5AD8">
        <w:rPr>
          <w:sz w:val="16"/>
        </w:rPr>
        <w:t xml:space="preserve"> In recent years, independent </w:t>
      </w:r>
      <w:r w:rsidRPr="00DA1DC6">
        <w:rPr>
          <w:rStyle w:val="StyleUnderline"/>
          <w:highlight w:val="green"/>
        </w:rPr>
        <w:t>analyses</w:t>
      </w:r>
      <w:r w:rsidRPr="000D5AD8">
        <w:rPr>
          <w:sz w:val="16"/>
        </w:rPr>
        <w:t xml:space="preserve"> have </w:t>
      </w:r>
      <w:r w:rsidRPr="00DA1DC6">
        <w:rPr>
          <w:rStyle w:val="StyleUnderline"/>
          <w:highlight w:val="green"/>
        </w:rPr>
        <w:t>confirmed</w:t>
      </w:r>
      <w:r w:rsidRPr="000D5AD8">
        <w:rPr>
          <w:sz w:val="16"/>
        </w:rPr>
        <w:t xml:space="preserve"> that </w:t>
      </w:r>
      <w:r w:rsidRPr="001D6AB6">
        <w:rPr>
          <w:rStyle w:val="Emphasis"/>
        </w:rPr>
        <w:t>e</w:t>
      </w:r>
      <w:r w:rsidRPr="000D5AD8">
        <w:rPr>
          <w:sz w:val="16"/>
        </w:rPr>
        <w:t xml:space="preserve">nvironmental, </w:t>
      </w:r>
      <w:r w:rsidRPr="001D6AB6">
        <w:rPr>
          <w:rStyle w:val="Emphasis"/>
        </w:rPr>
        <w:lastRenderedPageBreak/>
        <w:t>s</w:t>
      </w:r>
      <w:r w:rsidRPr="000D5AD8">
        <w:rPr>
          <w:sz w:val="16"/>
        </w:rPr>
        <w:t xml:space="preserve">ocial, and </w:t>
      </w:r>
      <w:r w:rsidRPr="001D6AB6">
        <w:rPr>
          <w:rStyle w:val="Emphasis"/>
        </w:rPr>
        <w:t>g</w:t>
      </w:r>
      <w:r w:rsidRPr="000D5AD8">
        <w:rPr>
          <w:sz w:val="16"/>
        </w:rPr>
        <w:t xml:space="preserve">overnance issues </w:t>
      </w:r>
      <w:r w:rsidRPr="001D6AB6">
        <w:rPr>
          <w:rStyle w:val="StyleUnderline"/>
        </w:rPr>
        <w:t>impact</w:t>
      </w:r>
      <w:r w:rsidRPr="000D5AD8">
        <w:rPr>
          <w:sz w:val="16"/>
        </w:rPr>
        <w:t xml:space="preserve"> a </w:t>
      </w:r>
      <w:r w:rsidRPr="001D6AB6">
        <w:rPr>
          <w:rStyle w:val="StyleUnderline"/>
        </w:rPr>
        <w:t xml:space="preserve">company’s long-term </w:t>
      </w:r>
      <w:r w:rsidRPr="001D6AB6">
        <w:rPr>
          <w:rStyle w:val="Emphasis"/>
        </w:rPr>
        <w:t>profit</w:t>
      </w:r>
      <w:r w:rsidRPr="000D5AD8">
        <w:rPr>
          <w:sz w:val="16"/>
        </w:rPr>
        <w:t xml:space="preserve">ability </w:t>
      </w:r>
      <w:r w:rsidRPr="001D6AB6">
        <w:rPr>
          <w:rStyle w:val="StyleUnderline"/>
        </w:rPr>
        <w:t>and</w:t>
      </w:r>
      <w:r w:rsidRPr="000D5AD8">
        <w:rPr>
          <w:sz w:val="16"/>
        </w:rPr>
        <w:t xml:space="preserve"> therefore </w:t>
      </w:r>
      <w:r w:rsidRPr="001D6AB6">
        <w:rPr>
          <w:rStyle w:val="StyleUnderline"/>
        </w:rPr>
        <w:t xml:space="preserve">should be integrated </w:t>
      </w:r>
      <w:r w:rsidRPr="001D6AB6">
        <w:rPr>
          <w:rStyle w:val="Emphasis"/>
        </w:rPr>
        <w:t>into investment</w:t>
      </w:r>
      <w:r w:rsidRPr="000D5AD8">
        <w:rPr>
          <w:sz w:val="16"/>
        </w:rPr>
        <w:t xml:space="preserve"> decisions. </w:t>
      </w:r>
      <w:r w:rsidRPr="00DA1DC6">
        <w:rPr>
          <w:rStyle w:val="StyleUnderline"/>
          <w:highlight w:val="green"/>
        </w:rPr>
        <w:t>Sustainable funds</w:t>
      </w:r>
      <w:r w:rsidRPr="000D5AD8">
        <w:rPr>
          <w:sz w:val="16"/>
        </w:rPr>
        <w:t xml:space="preserve"> and companies continue to </w:t>
      </w:r>
      <w:r w:rsidRPr="00DA1DC6">
        <w:rPr>
          <w:rStyle w:val="Emphasis"/>
          <w:highlight w:val="green"/>
        </w:rPr>
        <w:t>outperform</w:t>
      </w:r>
      <w:r w:rsidRPr="001D6AB6">
        <w:rPr>
          <w:rStyle w:val="StyleUnderline"/>
        </w:rPr>
        <w:t xml:space="preserve"> the S&amp;P</w:t>
      </w:r>
      <w:r w:rsidRPr="000D5AD8">
        <w:rPr>
          <w:sz w:val="16"/>
        </w:rPr>
        <w:t xml:space="preserve"> 500, a trend that was under way well before the pandemic and especially now.</w:t>
      </w:r>
    </w:p>
    <w:p w14:paraId="1904DCF7" w14:textId="77777777" w:rsidR="003753B0" w:rsidRPr="000D5AD8" w:rsidRDefault="003753B0" w:rsidP="003753B0">
      <w:pPr>
        <w:rPr>
          <w:sz w:val="16"/>
        </w:rPr>
      </w:pPr>
      <w:r w:rsidRPr="000D5AD8">
        <w:rPr>
          <w:sz w:val="16"/>
        </w:rPr>
        <w:t>It is, in fact, individually rational not to invest in fossil fuels. The industry was suffering long before banks began to restrict financing for certain segments of the coal and oil and gas sector. The industry has underperformed the S&amp;P for 15 years and was indeed the worst-performing sector in the stock market over the last decade. Wells Fargo’s lending to fossil fuel companies makes up 3 percent of its portfolio, but accounts for nearly half of its outstanding unpaid loans. Even before COVID, the fossil fuel industry depended on razor-thin margins and huge amounts of junk debt; the Kansas City Fed has estimated that a small decrease in the price of oil would push 40 percent of oil and gas producers into bankruptcy. Since COVID, the industry is in even worse shape, as reported by Boston Consulting Group.</w:t>
      </w:r>
    </w:p>
    <w:p w14:paraId="6A9DA899" w14:textId="77777777" w:rsidR="003753B0" w:rsidRPr="000D5AD8" w:rsidRDefault="003753B0" w:rsidP="003753B0">
      <w:pPr>
        <w:rPr>
          <w:sz w:val="16"/>
        </w:rPr>
      </w:pPr>
      <w:r w:rsidRPr="000D5AD8">
        <w:rPr>
          <w:sz w:val="16"/>
        </w:rPr>
        <w:t>Gray’s argument also misses the fact that firms evaluate risk not only on whether a business is profitable (or not) today, but also in terms of long-term social and environmental risks. A bank’s support for a company that violates indigenous sovereignty or human rights, for instance, carries direct financial and legal risks, as well as broader reputational risks, as illustrated recently by the backlash to banks that financed the Dakota Access Pipeline.</w:t>
      </w:r>
    </w:p>
    <w:p w14:paraId="3D59F09D" w14:textId="77777777" w:rsidR="003753B0" w:rsidRPr="000D5AD8" w:rsidRDefault="003753B0" w:rsidP="003753B0">
      <w:pPr>
        <w:rPr>
          <w:sz w:val="16"/>
        </w:rPr>
      </w:pPr>
      <w:r w:rsidRPr="000D5AD8">
        <w:rPr>
          <w:sz w:val="16"/>
        </w:rPr>
        <w:t>In a 2020 letter to CEOs, BlackRock Chairman Larry Fink wrote: “These questions are driving a profound reassessment of risk and asset values. And because capital markets pull future risk forward, we will see changes in capital allocation more quickly than we see changes to the climate itself. In the near future—and sooner than most anticipate—there will be a significant reallocation of capital.”</w:t>
      </w:r>
    </w:p>
    <w:p w14:paraId="3E709A9E" w14:textId="77777777" w:rsidR="003753B0" w:rsidRDefault="003753B0" w:rsidP="003753B0">
      <w:pPr>
        <w:rPr>
          <w:sz w:val="16"/>
        </w:rPr>
      </w:pPr>
      <w:r w:rsidRPr="000D5AD8">
        <w:rPr>
          <w:sz w:val="16"/>
        </w:rPr>
        <w:t xml:space="preserve">This </w:t>
      </w:r>
      <w:r w:rsidRPr="00DA1DC6">
        <w:rPr>
          <w:rStyle w:val="StyleUnderline"/>
          <w:highlight w:val="green"/>
        </w:rPr>
        <w:t>reallocation</w:t>
      </w:r>
      <w:r w:rsidRPr="001D6AB6">
        <w:rPr>
          <w:rStyle w:val="StyleUnderline"/>
        </w:rPr>
        <w:t xml:space="preserve"> of capital </w:t>
      </w:r>
      <w:r w:rsidRPr="00DA1DC6">
        <w:rPr>
          <w:rStyle w:val="StyleUnderline"/>
          <w:highlight w:val="green"/>
        </w:rPr>
        <w:t xml:space="preserve">away from fossil fuels </w:t>
      </w:r>
      <w:r w:rsidRPr="00DA1DC6">
        <w:rPr>
          <w:rStyle w:val="Emphasis"/>
          <w:highlight w:val="green"/>
        </w:rPr>
        <w:t>is happening</w:t>
      </w:r>
      <w:r w:rsidRPr="001D6AB6">
        <w:rPr>
          <w:rStyle w:val="StyleUnderline"/>
        </w:rPr>
        <w:t xml:space="preserve"> before our eyes.</w:t>
      </w:r>
      <w:r w:rsidRPr="000D5AD8">
        <w:rPr>
          <w:sz w:val="16"/>
        </w:rPr>
        <w:t xml:space="preserve"> It reflects a series of independent business decisions, and </w:t>
      </w:r>
      <w:r w:rsidRPr="001D6AB6">
        <w:rPr>
          <w:rStyle w:val="StyleUnderline"/>
        </w:rPr>
        <w:t>it is a good thing for</w:t>
      </w:r>
      <w:r w:rsidRPr="000D5AD8">
        <w:rPr>
          <w:sz w:val="16"/>
        </w:rPr>
        <w:t xml:space="preserve"> investors and </w:t>
      </w:r>
      <w:r w:rsidRPr="001D6AB6">
        <w:rPr>
          <w:rStyle w:val="StyleUnderline"/>
        </w:rPr>
        <w:t xml:space="preserve">the </w:t>
      </w:r>
      <w:r w:rsidRPr="001D6AB6">
        <w:rPr>
          <w:rStyle w:val="Emphasis"/>
        </w:rPr>
        <w:t>planet</w:t>
      </w:r>
      <w:r w:rsidRPr="001D6AB6">
        <w:rPr>
          <w:rStyle w:val="StyleUnderline"/>
        </w:rPr>
        <w:t>.</w:t>
      </w:r>
      <w:r w:rsidRPr="000D5AD8">
        <w:rPr>
          <w:sz w:val="16"/>
        </w:rPr>
        <w:t xml:space="preserve"> It should not be thwarted by antitrust gangsters perverting the law.</w:t>
      </w:r>
    </w:p>
    <w:p w14:paraId="00E8623D" w14:textId="77777777" w:rsidR="003753B0" w:rsidRPr="00FE478C" w:rsidRDefault="003753B0" w:rsidP="003753B0">
      <w:pPr>
        <w:pStyle w:val="Heading4"/>
      </w:pPr>
      <w:r>
        <w:t>Divestment increases emissions</w:t>
      </w:r>
    </w:p>
    <w:p w14:paraId="6E0D7288" w14:textId="77777777" w:rsidR="003753B0" w:rsidRPr="00FE478C" w:rsidRDefault="003753B0" w:rsidP="003753B0">
      <w:r w:rsidRPr="00FE478C">
        <w:rPr>
          <w:rStyle w:val="Style13ptBold"/>
        </w:rPr>
        <w:t>Andreasson</w:t>
      </w:r>
      <w:r>
        <w:t>, 11/25/</w:t>
      </w:r>
      <w:r w:rsidRPr="00FE478C">
        <w:rPr>
          <w:rStyle w:val="Style13ptBold"/>
        </w:rPr>
        <w:t>19</w:t>
      </w:r>
      <w:r>
        <w:t xml:space="preserve"> – Senior Lecturer in Comparative Politics, Queen's University Belfast [Stefan, “Fossil fuel </w:t>
      </w:r>
      <w:r w:rsidRPr="00FE478C">
        <w:rPr>
          <w:rStyle w:val="Emphasis"/>
          <w:highlight w:val="cyan"/>
        </w:rPr>
        <w:t>divestment will increase carbon emissions, not lower them</w:t>
      </w:r>
      <w:r>
        <w:t xml:space="preserve"> – here’s why”, theconversation, https://theconversation.com/fossil-fuel-divestment-will-increase-carbon-emissions-not-lower-them-heres-why-126392]//spencer</w:t>
      </w:r>
    </w:p>
    <w:p w14:paraId="14EFCA57" w14:textId="77777777" w:rsidR="003753B0" w:rsidRPr="00FE478C" w:rsidRDefault="003753B0" w:rsidP="003753B0">
      <w:pPr>
        <w:rPr>
          <w:b/>
          <w:iCs/>
          <w:sz w:val="24"/>
          <w:u w:val="single"/>
          <w:bdr w:val="single" w:sz="8" w:space="0" w:color="auto"/>
        </w:rPr>
      </w:pPr>
      <w:r w:rsidRPr="00FE478C">
        <w:rPr>
          <w:sz w:val="16"/>
        </w:rPr>
        <w:t xml:space="preserve">When it comes to </w:t>
      </w:r>
      <w:r w:rsidRPr="00FE478C">
        <w:rPr>
          <w:rStyle w:val="StyleUnderline"/>
        </w:rPr>
        <w:t>oil and natural gas,</w:t>
      </w:r>
      <w:r w:rsidRPr="00FE478C">
        <w:rPr>
          <w:sz w:val="16"/>
        </w:rPr>
        <w:t xml:space="preserve"> however, the picture looks quite different. </w:t>
      </w:r>
      <w:r w:rsidRPr="00FE478C">
        <w:rPr>
          <w:rStyle w:val="StyleUnderline"/>
        </w:rPr>
        <w:t xml:space="preserve">Oil is used for a much </w:t>
      </w:r>
      <w:r w:rsidRPr="00FE478C">
        <w:rPr>
          <w:rStyle w:val="Emphasis"/>
        </w:rPr>
        <w:t>wide</w:t>
      </w:r>
      <w:r w:rsidRPr="00FE478C">
        <w:rPr>
          <w:rStyle w:val="StyleUnderline"/>
        </w:rPr>
        <w:t>r range of products and processes than is coal</w:t>
      </w:r>
      <w:r w:rsidRPr="00FE478C">
        <w:rPr>
          <w:sz w:val="16"/>
        </w:rPr>
        <w:t xml:space="preserve">, </w:t>
      </w:r>
      <w:r w:rsidRPr="00FE478C">
        <w:rPr>
          <w:rStyle w:val="StyleUnderline"/>
        </w:rPr>
        <w:t>while the cleaner reputation of natural gas gives it significant appeal as a “bridge fuel” to a zero carbon economy, whether rightly or not. As a result, the push for oil and gas divestment is likely to have unintended consequences.</w:t>
      </w:r>
      <w:r w:rsidRPr="00FE478C">
        <w:rPr>
          <w:sz w:val="16"/>
        </w:rPr>
        <w:t xml:space="preserve"> Divestment troubles </w:t>
      </w:r>
      <w:r w:rsidRPr="00FE478C">
        <w:rPr>
          <w:rStyle w:val="StyleUnderline"/>
          <w:highlight w:val="cyan"/>
        </w:rPr>
        <w:t>The primary targets of the divestment</w:t>
      </w:r>
      <w:r w:rsidRPr="00FE478C">
        <w:rPr>
          <w:sz w:val="16"/>
        </w:rPr>
        <w:t xml:space="preserve"> movement </w:t>
      </w:r>
      <w:r w:rsidRPr="00FE478C">
        <w:rPr>
          <w:rStyle w:val="StyleUnderline"/>
          <w:highlight w:val="cyan"/>
        </w:rPr>
        <w:t>are</w:t>
      </w:r>
      <w:r w:rsidRPr="00FE478C">
        <w:rPr>
          <w:sz w:val="16"/>
        </w:rPr>
        <w:t xml:space="preserve"> international oil companies (</w:t>
      </w:r>
      <w:r w:rsidRPr="00FE478C">
        <w:rPr>
          <w:rStyle w:val="Emphasis"/>
          <w:highlight w:val="cyan"/>
        </w:rPr>
        <w:t>IOCs</w:t>
      </w:r>
      <w:r w:rsidRPr="00FE478C">
        <w:rPr>
          <w:sz w:val="16"/>
        </w:rPr>
        <w:t xml:space="preserve">) – private corporations that are headquartered in Western countries and listed on public stock exchanges. ExxonMobil, Chevron, Royal Dutch Shell, BP, and Total are among the private oil “supermajors”. Recent research suggests that </w:t>
      </w:r>
      <w:r w:rsidRPr="00FE478C">
        <w:rPr>
          <w:rStyle w:val="StyleUnderline"/>
          <w:highlight w:val="cyan"/>
        </w:rPr>
        <w:t>divestment can reduce the flow of investment into these companies</w:t>
      </w:r>
      <w:r w:rsidRPr="00FE478C">
        <w:rPr>
          <w:sz w:val="16"/>
          <w:highlight w:val="cyan"/>
        </w:rPr>
        <w:t xml:space="preserve">. </w:t>
      </w:r>
      <w:r w:rsidRPr="00FE478C">
        <w:rPr>
          <w:rStyle w:val="Emphasis"/>
          <w:highlight w:val="cyan"/>
        </w:rPr>
        <w:t>But</w:t>
      </w:r>
      <w:r w:rsidRPr="00FE478C">
        <w:rPr>
          <w:sz w:val="16"/>
        </w:rPr>
        <w:t xml:space="preserve"> even if the divestment movement were successful in reducing the economic power of these companies, </w:t>
      </w:r>
      <w:r w:rsidRPr="00FE478C">
        <w:rPr>
          <w:rStyle w:val="Emphasis"/>
          <w:highlight w:val="cyan"/>
        </w:rPr>
        <w:t>IOCs</w:t>
      </w:r>
      <w:r w:rsidRPr="00FE478C">
        <w:rPr>
          <w:sz w:val="16"/>
        </w:rPr>
        <w:t xml:space="preserve"> currently </w:t>
      </w:r>
      <w:r w:rsidRPr="00FE478C">
        <w:rPr>
          <w:rStyle w:val="Emphasis"/>
          <w:highlight w:val="cyan"/>
        </w:rPr>
        <w:t xml:space="preserve">only produce </w:t>
      </w:r>
      <w:r w:rsidRPr="00FE478C">
        <w:rPr>
          <w:rStyle w:val="StyleUnderline"/>
        </w:rPr>
        <w:t>about</w:t>
      </w:r>
      <w:r w:rsidRPr="00FE478C">
        <w:rPr>
          <w:sz w:val="16"/>
        </w:rPr>
        <w:t xml:space="preserve"> </w:t>
      </w:r>
      <w:r w:rsidRPr="00FE478C">
        <w:rPr>
          <w:rStyle w:val="Emphasis"/>
          <w:highlight w:val="cyan"/>
        </w:rPr>
        <w:t>10% of</w:t>
      </w:r>
      <w:r w:rsidRPr="00FE478C">
        <w:rPr>
          <w:sz w:val="16"/>
        </w:rPr>
        <w:t xml:space="preserve"> the world’s </w:t>
      </w:r>
      <w:r w:rsidRPr="00FE478C">
        <w:rPr>
          <w:rStyle w:val="Emphasis"/>
          <w:highlight w:val="cyan"/>
        </w:rPr>
        <w:t>oil</w:t>
      </w:r>
      <w:r w:rsidRPr="00FE478C">
        <w:rPr>
          <w:sz w:val="16"/>
        </w:rPr>
        <w:t xml:space="preserve">. </w:t>
      </w:r>
      <w:r w:rsidRPr="00FE478C">
        <w:rPr>
          <w:rStyle w:val="StyleUnderline"/>
        </w:rPr>
        <w:t xml:space="preserve">The </w:t>
      </w:r>
      <w:r w:rsidRPr="00FE478C">
        <w:rPr>
          <w:rStyle w:val="StyleUnderline"/>
          <w:highlight w:val="cyan"/>
        </w:rPr>
        <w:t>rest is</w:t>
      </w:r>
      <w:r w:rsidRPr="00FE478C">
        <w:rPr>
          <w:sz w:val="16"/>
        </w:rPr>
        <w:t xml:space="preserve"> mostly produced by national oil companies (</w:t>
      </w:r>
      <w:r w:rsidRPr="00FE478C">
        <w:rPr>
          <w:rStyle w:val="Emphasis"/>
          <w:highlight w:val="cyan"/>
        </w:rPr>
        <w:t>NOCs</w:t>
      </w:r>
      <w:r w:rsidRPr="00FE478C">
        <w:rPr>
          <w:sz w:val="16"/>
        </w:rPr>
        <w:t xml:space="preserve">) – state-owned behemoths such as Saudi Aramco, National Iranian Oil Company, China National Petroleum Corporation and Petroleos de Venezuela, located mostly in low and middle income countries. Given that </w:t>
      </w:r>
      <w:r w:rsidRPr="00FE478C">
        <w:rPr>
          <w:rStyle w:val="StyleUnderline"/>
        </w:rPr>
        <w:t xml:space="preserve">NOCs </w:t>
      </w:r>
      <w:r w:rsidRPr="00FE478C">
        <w:rPr>
          <w:rStyle w:val="StyleUnderline"/>
          <w:highlight w:val="cyan"/>
        </w:rPr>
        <w:t>are less transparent</w:t>
      </w:r>
      <w:r w:rsidRPr="00FE478C">
        <w:rPr>
          <w:rStyle w:val="StyleUnderline"/>
        </w:rPr>
        <w:t xml:space="preserve"> about their operations than are IOCs, </w:t>
      </w:r>
      <w:r w:rsidRPr="00FE478C">
        <w:rPr>
          <w:rStyle w:val="StyleUnderline"/>
          <w:highlight w:val="cyan"/>
        </w:rPr>
        <w:t>and</w:t>
      </w:r>
      <w:r w:rsidRPr="00FE478C">
        <w:rPr>
          <w:rStyle w:val="StyleUnderline"/>
        </w:rPr>
        <w:t xml:space="preserve"> that many of them are also </w:t>
      </w:r>
      <w:r w:rsidRPr="00FE478C">
        <w:rPr>
          <w:rStyle w:val="StyleUnderline"/>
          <w:highlight w:val="cyan"/>
        </w:rPr>
        <w:t xml:space="preserve">headquartered in </w:t>
      </w:r>
      <w:r w:rsidRPr="00FE478C">
        <w:rPr>
          <w:rStyle w:val="Emphasis"/>
          <w:highlight w:val="cyan"/>
        </w:rPr>
        <w:t>authoritarian countries</w:t>
      </w:r>
      <w:r w:rsidRPr="00FE478C">
        <w:rPr>
          <w:rStyle w:val="StyleUnderline"/>
        </w:rPr>
        <w:t>, they are less exposed to pressure from civil society</w:t>
      </w:r>
      <w:r w:rsidRPr="00FE478C">
        <w:rPr>
          <w:sz w:val="16"/>
        </w:rPr>
        <w:t xml:space="preserve">. As a result, </w:t>
      </w:r>
      <w:r w:rsidRPr="00FE478C">
        <w:rPr>
          <w:rStyle w:val="StyleUnderline"/>
        </w:rPr>
        <w:t>they are “dangerously under-scrutinised”, according to the Natural Resource Governance Institute.</w:t>
      </w:r>
      <w:r>
        <w:rPr>
          <w:rStyle w:val="StyleUnderline"/>
        </w:rPr>
        <w:t xml:space="preserve"> </w:t>
      </w:r>
      <w:r w:rsidRPr="00FE478C">
        <w:rPr>
          <w:rStyle w:val="StyleUnderline"/>
        </w:rPr>
        <w:t>As they are state-owned, they are also not directly exposed to pressure from shareholders. Even the imminent public listing of Saudi Aramco will only offer 1.5% of the company, and this will mainly come from domestic and emerging markets</w:t>
      </w:r>
      <w:r w:rsidRPr="00FE478C">
        <w:rPr>
          <w:sz w:val="16"/>
        </w:rPr>
        <w:t xml:space="preserve">, which tend to impose much less pressure to value environmental issues. Environmental groups have urged Western multinational banks not to invest in the Saudi company. This means that </w:t>
      </w:r>
      <w:r w:rsidRPr="00FE478C">
        <w:rPr>
          <w:rStyle w:val="StyleUnderline"/>
          <w:highlight w:val="cyan"/>
        </w:rPr>
        <w:t>while global demand for</w:t>
      </w:r>
      <w:r w:rsidRPr="00FE478C">
        <w:rPr>
          <w:rStyle w:val="StyleUnderline"/>
        </w:rPr>
        <w:t xml:space="preserve"> natural </w:t>
      </w:r>
      <w:r w:rsidRPr="00FE478C">
        <w:rPr>
          <w:rStyle w:val="StyleUnderline"/>
          <w:highlight w:val="cyan"/>
        </w:rPr>
        <w:t xml:space="preserve">gas and oil is still rising, and investments are </w:t>
      </w:r>
      <w:r w:rsidRPr="00FE478C">
        <w:rPr>
          <w:rStyle w:val="Emphasis"/>
          <w:highlight w:val="cyan"/>
        </w:rPr>
        <w:t>insufficient</w:t>
      </w:r>
      <w:r w:rsidRPr="00FE478C">
        <w:rPr>
          <w:rStyle w:val="StyleUnderline"/>
        </w:rPr>
        <w:t xml:space="preserve"> to meet future demand, </w:t>
      </w:r>
      <w:r w:rsidRPr="00FE478C">
        <w:rPr>
          <w:rStyle w:val="StyleUnderline"/>
          <w:highlight w:val="cyan"/>
        </w:rPr>
        <w:t>divestment pressures</w:t>
      </w:r>
      <w:r w:rsidRPr="00FE478C">
        <w:rPr>
          <w:rStyle w:val="StyleUnderline"/>
        </w:rPr>
        <w:t xml:space="preserve"> are unlikely to impact the business plans of NOCs. As a result, </w:t>
      </w:r>
      <w:r w:rsidRPr="00FE478C">
        <w:rPr>
          <w:rStyle w:val="StyleUnderline"/>
          <w:highlight w:val="cyan"/>
        </w:rPr>
        <w:t>instead of reducing global fossil fuel</w:t>
      </w:r>
      <w:r w:rsidRPr="00FE478C">
        <w:rPr>
          <w:rStyle w:val="StyleUnderline"/>
        </w:rPr>
        <w:t xml:space="preserve"> </w:t>
      </w:r>
      <w:r w:rsidRPr="00FE478C">
        <w:rPr>
          <w:rStyle w:val="StyleUnderline"/>
          <w:highlight w:val="cyan"/>
        </w:rPr>
        <w:t>production</w:t>
      </w:r>
      <w:r w:rsidRPr="00FE478C">
        <w:rPr>
          <w:rStyle w:val="StyleUnderline"/>
        </w:rPr>
        <w:t xml:space="preserve">, the divestment movement </w:t>
      </w:r>
      <w:r w:rsidRPr="00FE478C">
        <w:rPr>
          <w:rStyle w:val="StyleUnderline"/>
          <w:highlight w:val="cyan"/>
        </w:rPr>
        <w:t xml:space="preserve">will simply force IOCs to </w:t>
      </w:r>
      <w:r w:rsidRPr="00FE478C">
        <w:rPr>
          <w:rStyle w:val="Emphasis"/>
          <w:highlight w:val="cyan"/>
        </w:rPr>
        <w:t>cede market share</w:t>
      </w:r>
      <w:r w:rsidRPr="00FE478C">
        <w:rPr>
          <w:rStyle w:val="StyleUnderline"/>
          <w:highlight w:val="cyan"/>
        </w:rPr>
        <w:t xml:space="preserve"> to NOCs.</w:t>
      </w:r>
      <w:r>
        <w:rPr>
          <w:rStyle w:val="StyleUnderline"/>
        </w:rPr>
        <w:t xml:space="preserve"> </w:t>
      </w:r>
      <w:r w:rsidRPr="00FE478C">
        <w:rPr>
          <w:sz w:val="16"/>
        </w:rPr>
        <w:t xml:space="preserve">If anything, </w:t>
      </w:r>
      <w:r w:rsidRPr="00FE478C">
        <w:rPr>
          <w:rStyle w:val="Emphasis"/>
          <w:highlight w:val="cyan"/>
        </w:rPr>
        <w:t>this would cause CO₂ emissions to rise</w:t>
      </w:r>
      <w:r w:rsidRPr="00FE478C">
        <w:rPr>
          <w:sz w:val="16"/>
        </w:rPr>
        <w:t xml:space="preserve">. </w:t>
      </w:r>
      <w:r w:rsidRPr="00FE478C">
        <w:rPr>
          <w:rStyle w:val="StyleUnderline"/>
          <w:highlight w:val="cyan"/>
        </w:rPr>
        <w:t xml:space="preserve">The carbon footprints of </w:t>
      </w:r>
      <w:r w:rsidRPr="00FE478C">
        <w:rPr>
          <w:rStyle w:val="Emphasis"/>
          <w:highlight w:val="cyan"/>
        </w:rPr>
        <w:t>NOCs</w:t>
      </w:r>
      <w:r w:rsidRPr="00FE478C">
        <w:rPr>
          <w:rStyle w:val="StyleUnderline"/>
          <w:highlight w:val="cyan"/>
        </w:rPr>
        <w:t xml:space="preserve"> per unit </w:t>
      </w:r>
      <w:r w:rsidRPr="00FE478C">
        <w:rPr>
          <w:rStyle w:val="StyleUnderline"/>
        </w:rPr>
        <w:t xml:space="preserve">of fuel produced </w:t>
      </w:r>
      <w:r w:rsidRPr="00FE478C">
        <w:rPr>
          <w:rStyle w:val="StyleUnderline"/>
          <w:highlight w:val="cyan"/>
        </w:rPr>
        <w:t xml:space="preserve">are </w:t>
      </w:r>
      <w:r w:rsidRPr="00FE478C">
        <w:rPr>
          <w:rStyle w:val="StyleUnderline"/>
        </w:rPr>
        <w:t xml:space="preserve">on average </w:t>
      </w:r>
      <w:r w:rsidRPr="00FE478C">
        <w:rPr>
          <w:rStyle w:val="Emphasis"/>
          <w:highlight w:val="cyan"/>
        </w:rPr>
        <w:t>bigger</w:t>
      </w:r>
      <w:r w:rsidRPr="00FE478C">
        <w:rPr>
          <w:rStyle w:val="StyleUnderline"/>
          <w:highlight w:val="cyan"/>
        </w:rPr>
        <w:t xml:space="preserve"> </w:t>
      </w:r>
      <w:r w:rsidRPr="00FE478C">
        <w:rPr>
          <w:rStyle w:val="StyleUnderline"/>
        </w:rPr>
        <w:t>than those of IOCs</w:t>
      </w:r>
      <w:r w:rsidRPr="00FE478C">
        <w:rPr>
          <w:sz w:val="16"/>
        </w:rPr>
        <w:t xml:space="preserve">. </w:t>
      </w:r>
      <w:r w:rsidRPr="00FE478C">
        <w:rPr>
          <w:rStyle w:val="Emphasis"/>
          <w:highlight w:val="cyan"/>
        </w:rPr>
        <w:t>IOCs</w:t>
      </w:r>
      <w:r w:rsidRPr="00FE478C">
        <w:rPr>
          <w:rStyle w:val="StyleUnderline"/>
        </w:rPr>
        <w:t xml:space="preserve"> </w:t>
      </w:r>
      <w:r w:rsidRPr="00FE478C">
        <w:rPr>
          <w:rStyle w:val="StyleUnderline"/>
          <w:highlight w:val="cyan"/>
        </w:rPr>
        <w:t>are also</w:t>
      </w:r>
      <w:r w:rsidRPr="00FE478C">
        <w:rPr>
          <w:rStyle w:val="StyleUnderline"/>
        </w:rPr>
        <w:t xml:space="preserve"> generally better placed and </w:t>
      </w:r>
      <w:r w:rsidRPr="00FE478C">
        <w:rPr>
          <w:rStyle w:val="StyleUnderline"/>
          <w:highlight w:val="cyan"/>
        </w:rPr>
        <w:lastRenderedPageBreak/>
        <w:t>more willing</w:t>
      </w:r>
      <w:r w:rsidRPr="00FE478C">
        <w:rPr>
          <w:rStyle w:val="StyleUnderline"/>
        </w:rPr>
        <w:t xml:space="preserve"> than are NOCs </w:t>
      </w:r>
      <w:r w:rsidRPr="00FE478C">
        <w:rPr>
          <w:rStyle w:val="StyleUnderline"/>
          <w:highlight w:val="cyan"/>
        </w:rPr>
        <w:t>to reduce</w:t>
      </w:r>
      <w:r w:rsidRPr="00FE478C">
        <w:rPr>
          <w:rStyle w:val="StyleUnderline"/>
        </w:rPr>
        <w:t xml:space="preserve"> the </w:t>
      </w:r>
      <w:r w:rsidRPr="00FE478C">
        <w:rPr>
          <w:rStyle w:val="StyleUnderline"/>
          <w:highlight w:val="cyan"/>
        </w:rPr>
        <w:t>carbon intensity</w:t>
      </w:r>
      <w:r w:rsidRPr="00FE478C">
        <w:rPr>
          <w:rStyle w:val="StyleUnderline"/>
        </w:rPr>
        <w:t xml:space="preserve"> of their products </w:t>
      </w:r>
      <w:r w:rsidRPr="00FE478C">
        <w:rPr>
          <w:rStyle w:val="StyleUnderline"/>
          <w:highlight w:val="cyan"/>
        </w:rPr>
        <w:t>and support the transition to renewable</w:t>
      </w:r>
      <w:r w:rsidRPr="00FE478C">
        <w:rPr>
          <w:rStyle w:val="StyleUnderline"/>
        </w:rPr>
        <w:t xml:space="preserve"> energy</w:t>
      </w:r>
      <w:r w:rsidRPr="00FE478C">
        <w:rPr>
          <w:sz w:val="16"/>
        </w:rPr>
        <w:t xml:space="preserve">. They have, for example, led the way among oil companies in research into capturing and storing carbon, even if results have so far proven elusive. In a nutshell, the </w:t>
      </w:r>
      <w:r w:rsidRPr="00FE478C">
        <w:rPr>
          <w:rStyle w:val="StyleUnderline"/>
          <w:highlight w:val="cyan"/>
        </w:rPr>
        <w:t>divestment</w:t>
      </w:r>
      <w:r w:rsidRPr="00FE478C">
        <w:rPr>
          <w:sz w:val="16"/>
        </w:rPr>
        <w:t xml:space="preserve"> movement </w:t>
      </w:r>
      <w:r w:rsidRPr="00FE478C">
        <w:rPr>
          <w:rStyle w:val="StyleUnderline"/>
          <w:highlight w:val="cyan"/>
        </w:rPr>
        <w:t xml:space="preserve">will not reduce </w:t>
      </w:r>
      <w:r w:rsidRPr="00FE478C">
        <w:rPr>
          <w:rStyle w:val="Emphasis"/>
          <w:highlight w:val="cyan"/>
        </w:rPr>
        <w:t>demand</w:t>
      </w:r>
      <w:r w:rsidRPr="00FE478C">
        <w:rPr>
          <w:sz w:val="16"/>
        </w:rPr>
        <w:t xml:space="preserve"> for oil and gas. </w:t>
      </w:r>
      <w:r w:rsidRPr="00FE478C">
        <w:rPr>
          <w:rStyle w:val="StyleUnderline"/>
          <w:highlight w:val="cyan"/>
        </w:rPr>
        <w:t xml:space="preserve">It will </w:t>
      </w:r>
      <w:r w:rsidRPr="00FE478C">
        <w:rPr>
          <w:rStyle w:val="Emphasis"/>
          <w:highlight w:val="cyan"/>
        </w:rPr>
        <w:t>transfer</w:t>
      </w:r>
      <w:r w:rsidRPr="00FE478C">
        <w:rPr>
          <w:sz w:val="16"/>
        </w:rPr>
        <w:t xml:space="preserve"> the </w:t>
      </w:r>
      <w:r w:rsidRPr="00FE478C">
        <w:rPr>
          <w:rStyle w:val="Emphasis"/>
          <w:highlight w:val="cyan"/>
        </w:rPr>
        <w:t>supply</w:t>
      </w:r>
      <w:r w:rsidRPr="00FE478C">
        <w:rPr>
          <w:sz w:val="16"/>
        </w:rPr>
        <w:t xml:space="preserve"> of fossil fuel </w:t>
      </w:r>
      <w:r w:rsidRPr="00FE478C">
        <w:rPr>
          <w:rStyle w:val="StyleUnderline"/>
          <w:highlight w:val="cyan"/>
        </w:rPr>
        <w:t xml:space="preserve">to companies that are </w:t>
      </w:r>
      <w:r w:rsidRPr="00FE478C">
        <w:rPr>
          <w:rStyle w:val="Emphasis"/>
          <w:highlight w:val="cyan"/>
        </w:rPr>
        <w:t>more polluting, less transparent</w:t>
      </w:r>
      <w:r w:rsidRPr="00FE478C">
        <w:rPr>
          <w:rStyle w:val="Emphasis"/>
        </w:rPr>
        <w:t>, less sensitive to societal pressures, and less committed to addressing the climate crisis.</w:t>
      </w:r>
    </w:p>
    <w:p w14:paraId="73DF3A4C" w14:textId="77777777" w:rsidR="003753B0" w:rsidRDefault="003753B0" w:rsidP="003753B0">
      <w:pPr>
        <w:pStyle w:val="Heading4"/>
      </w:pPr>
      <w:r>
        <w:t xml:space="preserve">No unique link – their ev is all descriptive of the squo – and says that there is a movement of people who are </w:t>
      </w:r>
      <w:r>
        <w:rPr>
          <w:u w:val="single"/>
        </w:rPr>
        <w:t>trying to influence antitrust law</w:t>
      </w:r>
      <w:r>
        <w:t xml:space="preserve"> to their own populist ends, but </w:t>
      </w:r>
      <w:r>
        <w:rPr>
          <w:u w:val="single"/>
        </w:rPr>
        <w:t>not that they’ll be successful</w:t>
      </w:r>
      <w:r>
        <w:t xml:space="preserve">, and </w:t>
      </w:r>
      <w:r>
        <w:rPr>
          <w:u w:val="single"/>
        </w:rPr>
        <w:t>no semblance</w:t>
      </w:r>
      <w:r>
        <w:t xml:space="preserve"> of a link argument </w:t>
      </w:r>
    </w:p>
    <w:p w14:paraId="55CC755C" w14:textId="77777777" w:rsidR="003753B0" w:rsidRDefault="003753B0" w:rsidP="003753B0">
      <w:r>
        <w:rPr>
          <w:rFonts w:eastAsiaTheme="majorEastAsia" w:cstheme="majorBidi"/>
          <w:b/>
          <w:iCs/>
        </w:rPr>
        <w:t xml:space="preserve">1NC </w:t>
      </w:r>
      <w:r w:rsidRPr="00693BC2">
        <w:rPr>
          <w:rFonts w:eastAsiaTheme="majorEastAsia" w:cstheme="majorBidi"/>
          <w:b/>
          <w:iCs/>
        </w:rPr>
        <w:t>Wright and Portuese 20</w:t>
      </w:r>
      <w:r>
        <w:t xml:space="preserve"> (Joshua, Professor of Law and Director of the Global Antitrust Institute of Antonin Scalia Law School at George Mason University, Aurelien Portuese, Senior Lecturer in Law, St Mary’s University; Adjunct Professor of Law, George Mason University and University of Notre Dame Australia; Research Fellow, Catholic University of Paris, “Antitrust Populism: Towards a Taxonomy,” 25 Stan. J.L. Bus. &amp; Fin. 131 (2020). Accessed 8/16/21, JMoore) *brackets in original</w:t>
      </w:r>
    </w:p>
    <w:p w14:paraId="1FBF3F16" w14:textId="77777777" w:rsidR="003753B0" w:rsidRPr="00982C2C" w:rsidRDefault="003753B0" w:rsidP="003753B0">
      <w:r>
        <w:t>***IOWA IS BLUE</w:t>
      </w:r>
    </w:p>
    <w:p w14:paraId="06E401B8" w14:textId="77777777" w:rsidR="003753B0" w:rsidRPr="008E0980" w:rsidRDefault="003753B0" w:rsidP="003753B0">
      <w:pPr>
        <w:rPr>
          <w:sz w:val="16"/>
          <w:szCs w:val="26"/>
        </w:rPr>
      </w:pPr>
      <w:r w:rsidRPr="008E0980">
        <w:rPr>
          <w:sz w:val="16"/>
          <w:szCs w:val="26"/>
        </w:rPr>
        <w:t xml:space="preserve">Antitrust populists fight the so-called “technocratic antitrust,”158 as Harvard Law Professor Einer Elhauge calls it, which is allegedly prone to under-enforcement. 159 </w:t>
      </w:r>
      <w:r w:rsidRPr="00DA1DC6">
        <w:rPr>
          <w:rStyle w:val="StyleUnderline"/>
          <w:szCs w:val="26"/>
          <w:highlight w:val="green"/>
        </w:rPr>
        <w:t>Antitrust</w:t>
      </w:r>
      <w:r w:rsidRPr="008E0980">
        <w:rPr>
          <w:sz w:val="16"/>
          <w:szCs w:val="26"/>
        </w:rPr>
        <w:t xml:space="preserve">, with the economic-dominated perspective derived from the Chicago School, </w:t>
      </w:r>
      <w:r w:rsidRPr="008E0980">
        <w:rPr>
          <w:rStyle w:val="StyleUnderline"/>
          <w:szCs w:val="26"/>
        </w:rPr>
        <w:t xml:space="preserve">has become an area of law </w:t>
      </w:r>
      <w:r w:rsidRPr="00DA1DC6">
        <w:rPr>
          <w:rStyle w:val="StyleUnderline"/>
          <w:szCs w:val="26"/>
          <w:highlight w:val="green"/>
        </w:rPr>
        <w:t xml:space="preserve">requiring </w:t>
      </w:r>
      <w:r w:rsidRPr="00DA1DC6">
        <w:rPr>
          <w:rStyle w:val="Emphasis"/>
          <w:szCs w:val="26"/>
          <w:highlight w:val="green"/>
        </w:rPr>
        <w:t>economic expertise</w:t>
      </w:r>
      <w:r w:rsidRPr="00DA1DC6">
        <w:rPr>
          <w:rStyle w:val="StyleUnderline"/>
          <w:szCs w:val="26"/>
          <w:highlight w:val="green"/>
        </w:rPr>
        <w:t>.</w:t>
      </w:r>
      <w:r w:rsidRPr="008E0980">
        <w:rPr>
          <w:sz w:val="16"/>
          <w:szCs w:val="26"/>
        </w:rPr>
        <w:t xml:space="preserve"> The level of expertise in antitrust matters has continuously increased throughout the years. 160 With the populist attack on establishments from many alike – including scholars, journalists, media, and of course “experts,” the bone of contention revolves around how much place </w:t>
      </w:r>
      <w:r w:rsidRPr="00DA1DC6">
        <w:rPr>
          <w:rStyle w:val="StyleUnderline"/>
          <w:szCs w:val="26"/>
          <w:highlight w:val="green"/>
        </w:rPr>
        <w:t>experts</w:t>
      </w:r>
      <w:r w:rsidRPr="008E0980">
        <w:rPr>
          <w:rStyle w:val="StyleUnderline"/>
          <w:szCs w:val="26"/>
        </w:rPr>
        <w:t xml:space="preserve"> have </w:t>
      </w:r>
      <w:r w:rsidRPr="00DA1DC6">
        <w:rPr>
          <w:rStyle w:val="StyleUnderline"/>
          <w:szCs w:val="26"/>
          <w:highlight w:val="green"/>
        </w:rPr>
        <w:t>take</w:t>
      </w:r>
      <w:r w:rsidRPr="008E0980">
        <w:rPr>
          <w:sz w:val="16"/>
          <w:szCs w:val="26"/>
        </w:rPr>
        <w:t xml:space="preserve">n </w:t>
      </w:r>
      <w:r w:rsidRPr="00DA1DC6">
        <w:rPr>
          <w:rStyle w:val="StyleUnderline"/>
          <w:szCs w:val="26"/>
          <w:highlight w:val="green"/>
        </w:rPr>
        <w:t>out</w:t>
      </w:r>
      <w:r w:rsidRPr="008E0980">
        <w:rPr>
          <w:sz w:val="16"/>
          <w:szCs w:val="26"/>
        </w:rPr>
        <w:t xml:space="preserve"> of </w:t>
      </w:r>
      <w:r w:rsidRPr="00DA1DC6">
        <w:rPr>
          <w:rStyle w:val="StyleUnderline"/>
          <w:szCs w:val="26"/>
          <w:highlight w:val="green"/>
        </w:rPr>
        <w:t xml:space="preserve">politicians’ </w:t>
      </w:r>
      <w:r w:rsidRPr="00DA1DC6">
        <w:rPr>
          <w:rStyle w:val="Emphasis"/>
          <w:szCs w:val="26"/>
          <w:highlight w:val="green"/>
        </w:rPr>
        <w:t>margin of maneuver</w:t>
      </w:r>
      <w:r w:rsidRPr="00DA1DC6">
        <w:rPr>
          <w:rStyle w:val="StyleUnderline"/>
          <w:szCs w:val="26"/>
          <w:highlight w:val="green"/>
        </w:rPr>
        <w:t>.</w:t>
      </w:r>
      <w:r w:rsidRPr="008E0980">
        <w:rPr>
          <w:sz w:val="16"/>
          <w:szCs w:val="26"/>
        </w:rPr>
        <w:t xml:space="preserve"> Antitrust populism pares down to anything against “technocratic antitrust.” 161 </w:t>
      </w:r>
      <w:r w:rsidRPr="008E0980">
        <w:rPr>
          <w:rStyle w:val="StyleUnderline"/>
          <w:szCs w:val="26"/>
        </w:rPr>
        <w:t xml:space="preserve">The economic approach to antitrust has </w:t>
      </w:r>
      <w:r w:rsidRPr="00DA1DC6">
        <w:rPr>
          <w:rStyle w:val="StyleUnderline"/>
          <w:szCs w:val="26"/>
          <w:highlight w:val="green"/>
        </w:rPr>
        <w:t>paved</w:t>
      </w:r>
      <w:r w:rsidRPr="008E0980">
        <w:rPr>
          <w:rStyle w:val="StyleUnderline"/>
          <w:szCs w:val="26"/>
        </w:rPr>
        <w:t xml:space="preserve"> the </w:t>
      </w:r>
      <w:r w:rsidRPr="00DA1DC6">
        <w:rPr>
          <w:rStyle w:val="StyleUnderline"/>
          <w:szCs w:val="26"/>
          <w:highlight w:val="green"/>
        </w:rPr>
        <w:t xml:space="preserve">way for </w:t>
      </w:r>
      <w:r w:rsidRPr="00DA1DC6">
        <w:rPr>
          <w:rStyle w:val="Emphasis"/>
          <w:szCs w:val="26"/>
          <w:highlight w:val="green"/>
        </w:rPr>
        <w:t>independent agencies</w:t>
      </w:r>
      <w:r w:rsidRPr="008E0980">
        <w:rPr>
          <w:rStyle w:val="StyleUnderline"/>
          <w:szCs w:val="26"/>
        </w:rPr>
        <w:t xml:space="preserve"> that are staffed with experts, </w:t>
      </w:r>
      <w:r w:rsidRPr="00DA1DC6">
        <w:rPr>
          <w:rStyle w:val="StyleUnderline"/>
          <w:szCs w:val="26"/>
          <w:highlight w:val="green"/>
        </w:rPr>
        <w:t>insulated</w:t>
      </w:r>
      <w:r w:rsidRPr="008E0980">
        <w:rPr>
          <w:rStyle w:val="StyleUnderline"/>
          <w:szCs w:val="26"/>
        </w:rPr>
        <w:t xml:space="preserve"> as much as possible </w:t>
      </w:r>
      <w:r w:rsidRPr="00DA1DC6">
        <w:rPr>
          <w:rStyle w:val="StyleUnderline"/>
          <w:szCs w:val="26"/>
          <w:highlight w:val="green"/>
        </w:rPr>
        <w:t xml:space="preserve">from </w:t>
      </w:r>
      <w:r w:rsidRPr="00DA1DC6">
        <w:rPr>
          <w:rStyle w:val="Emphasis"/>
          <w:szCs w:val="26"/>
          <w:highlight w:val="green"/>
        </w:rPr>
        <w:t>party politics</w:t>
      </w:r>
      <w:r w:rsidRPr="00DA1DC6">
        <w:rPr>
          <w:rStyle w:val="StyleUnderline"/>
          <w:szCs w:val="26"/>
          <w:highlight w:val="green"/>
        </w:rPr>
        <w:t>.</w:t>
      </w:r>
      <w:r w:rsidRPr="008E0980">
        <w:rPr>
          <w:sz w:val="16"/>
          <w:szCs w:val="26"/>
        </w:rPr>
        <w:t xml:space="preserve"> 162 This was justified by the complexity of economic reasoning that conflicted with the apparent simplicity of political discourse (justified in alike manner as the case for independent monetary policies).</w:t>
      </w:r>
    </w:p>
    <w:p w14:paraId="74229155" w14:textId="77777777" w:rsidR="003753B0" w:rsidRPr="008E0980" w:rsidRDefault="003753B0" w:rsidP="003753B0">
      <w:pPr>
        <w:rPr>
          <w:sz w:val="16"/>
          <w:szCs w:val="26"/>
        </w:rPr>
      </w:pPr>
      <w:r w:rsidRPr="008E0980">
        <w:rPr>
          <w:sz w:val="16"/>
          <w:szCs w:val="26"/>
        </w:rPr>
        <w:t xml:space="preserve">Today, </w:t>
      </w:r>
      <w:r w:rsidRPr="00DA1DC6">
        <w:rPr>
          <w:rStyle w:val="StyleUnderline"/>
          <w:szCs w:val="26"/>
          <w:highlight w:val="green"/>
        </w:rPr>
        <w:t>given</w:t>
      </w:r>
      <w:r w:rsidRPr="008E0980">
        <w:rPr>
          <w:rStyle w:val="StyleUnderline"/>
          <w:szCs w:val="26"/>
        </w:rPr>
        <w:t xml:space="preserve"> the rise of </w:t>
      </w:r>
      <w:r w:rsidRPr="00DA1DC6">
        <w:rPr>
          <w:rStyle w:val="StyleUnderline"/>
          <w:szCs w:val="26"/>
          <w:highlight w:val="green"/>
        </w:rPr>
        <w:t>antitrust populism, “there is</w:t>
      </w:r>
      <w:r w:rsidRPr="008E0980">
        <w:rPr>
          <w:rStyle w:val="StyleUnderline"/>
          <w:szCs w:val="26"/>
        </w:rPr>
        <w:t xml:space="preserve"> a growing </w:t>
      </w:r>
      <w:r w:rsidRPr="00DA1DC6">
        <w:rPr>
          <w:rStyle w:val="Emphasis"/>
          <w:szCs w:val="26"/>
          <w:highlight w:val="green"/>
        </w:rPr>
        <w:t>risk</w:t>
      </w:r>
      <w:r w:rsidRPr="008E0980">
        <w:rPr>
          <w:rStyle w:val="StyleUnderline"/>
          <w:szCs w:val="26"/>
        </w:rPr>
        <w:t xml:space="preserve"> that [antitrust matters] may be </w:t>
      </w:r>
      <w:r w:rsidRPr="008E0980">
        <w:rPr>
          <w:rStyle w:val="Emphasis"/>
          <w:szCs w:val="26"/>
        </w:rPr>
        <w:t>taken</w:t>
      </w:r>
      <w:r w:rsidRPr="008E0980">
        <w:rPr>
          <w:rStyle w:val="StyleUnderline"/>
          <w:szCs w:val="26"/>
        </w:rPr>
        <w:t xml:space="preserve"> away </w:t>
      </w:r>
      <w:r w:rsidRPr="008E0980">
        <w:rPr>
          <w:rStyle w:val="Emphasis"/>
          <w:szCs w:val="26"/>
        </w:rPr>
        <w:t>from experts</w:t>
      </w:r>
      <w:r w:rsidRPr="008E0980">
        <w:rPr>
          <w:rStyle w:val="StyleUnderline"/>
          <w:szCs w:val="26"/>
        </w:rPr>
        <w:t xml:space="preserve"> or that </w:t>
      </w:r>
      <w:r w:rsidRPr="00DA1DC6">
        <w:rPr>
          <w:rStyle w:val="StyleUnderline"/>
          <w:szCs w:val="26"/>
          <w:highlight w:val="green"/>
        </w:rPr>
        <w:t>experts</w:t>
      </w:r>
      <w:r w:rsidRPr="008E0980">
        <w:rPr>
          <w:rStyle w:val="StyleUnderline"/>
          <w:szCs w:val="26"/>
        </w:rPr>
        <w:t xml:space="preserve"> will </w:t>
      </w:r>
      <w:r w:rsidRPr="00DA1DC6">
        <w:rPr>
          <w:rStyle w:val="Emphasis"/>
          <w:szCs w:val="26"/>
          <w:highlight w:val="green"/>
        </w:rPr>
        <w:t>yield to</w:t>
      </w:r>
      <w:r w:rsidRPr="00DA1DC6">
        <w:rPr>
          <w:rStyle w:val="StyleUnderline"/>
          <w:szCs w:val="26"/>
          <w:highlight w:val="green"/>
        </w:rPr>
        <w:t xml:space="preserve"> the </w:t>
      </w:r>
      <w:r w:rsidRPr="00DA1DC6">
        <w:rPr>
          <w:rStyle w:val="Emphasis"/>
          <w:szCs w:val="26"/>
          <w:highlight w:val="green"/>
        </w:rPr>
        <w:t>pressure</w:t>
      </w:r>
      <w:r w:rsidRPr="00DA1DC6">
        <w:rPr>
          <w:rStyle w:val="StyleUnderline"/>
          <w:szCs w:val="26"/>
          <w:highlight w:val="green"/>
        </w:rPr>
        <w:t>.”</w:t>
      </w:r>
      <w:r w:rsidRPr="008E0980">
        <w:rPr>
          <w:sz w:val="16"/>
          <w:szCs w:val="26"/>
        </w:rPr>
        <w:t>163 Of course, this criticism is raised on behalf of the voices of citizens who are allegedly deprived and who want to democratically influence antitrust matters. In an important speech revealing the tone of the moment, Acting Assistant Attorney General Renata Hesse of the Antitrust Division acknowledged that “antitrust is making headlines again” since “increased public interest in antitrust and competition is a good thing,” 164. He nevertheless also noted “some tension between the views of the general public and the views of those who practice antitrust professionally.” 165</w:t>
      </w:r>
    </w:p>
    <w:p w14:paraId="6D2E717F" w14:textId="77777777" w:rsidR="003753B0" w:rsidRPr="008E0980" w:rsidRDefault="003753B0" w:rsidP="003753B0">
      <w:pPr>
        <w:rPr>
          <w:rStyle w:val="StyleUnderline"/>
          <w:szCs w:val="26"/>
        </w:rPr>
      </w:pPr>
      <w:r w:rsidRPr="00DA1DC6">
        <w:rPr>
          <w:rStyle w:val="StyleUnderline"/>
          <w:szCs w:val="26"/>
          <w:highlight w:val="green"/>
        </w:rPr>
        <w:t xml:space="preserve">Antitrust </w:t>
      </w:r>
      <w:r w:rsidRPr="00DA1DC6">
        <w:rPr>
          <w:rStyle w:val="Emphasis"/>
          <w:szCs w:val="26"/>
          <w:highlight w:val="green"/>
        </w:rPr>
        <w:t>agencies</w:t>
      </w:r>
      <w:r w:rsidRPr="00DA1DC6">
        <w:rPr>
          <w:rStyle w:val="StyleUnderline"/>
          <w:szCs w:val="26"/>
          <w:highlight w:val="green"/>
        </w:rPr>
        <w:t xml:space="preserve"> are</w:t>
      </w:r>
      <w:r w:rsidRPr="008E0980">
        <w:rPr>
          <w:rStyle w:val="StyleUnderline"/>
          <w:szCs w:val="26"/>
        </w:rPr>
        <w:t xml:space="preserve"> </w:t>
      </w:r>
      <w:r w:rsidRPr="008E0980">
        <w:rPr>
          <w:rStyle w:val="Emphasis"/>
          <w:szCs w:val="26"/>
        </w:rPr>
        <w:t xml:space="preserve">ideally </w:t>
      </w:r>
      <w:r w:rsidRPr="00DA1DC6">
        <w:rPr>
          <w:rStyle w:val="Emphasis"/>
          <w:szCs w:val="26"/>
          <w:highlight w:val="green"/>
        </w:rPr>
        <w:t>independent</w:t>
      </w:r>
      <w:r w:rsidRPr="00DA1DC6">
        <w:rPr>
          <w:rStyle w:val="StyleUnderline"/>
          <w:szCs w:val="26"/>
          <w:highlight w:val="green"/>
        </w:rPr>
        <w:t xml:space="preserve"> from party-politics so</w:t>
      </w:r>
      <w:r w:rsidRPr="008E0980">
        <w:rPr>
          <w:rStyle w:val="StyleUnderline"/>
          <w:szCs w:val="26"/>
        </w:rPr>
        <w:t xml:space="preserve"> that the </w:t>
      </w:r>
      <w:r w:rsidRPr="008E0980">
        <w:rPr>
          <w:rStyle w:val="Emphasis"/>
          <w:szCs w:val="26"/>
        </w:rPr>
        <w:t xml:space="preserve">most </w:t>
      </w:r>
      <w:r w:rsidRPr="00DA1DC6">
        <w:rPr>
          <w:rStyle w:val="Emphasis"/>
          <w:szCs w:val="26"/>
          <w:highlight w:val="green"/>
        </w:rPr>
        <w:t>rational economic policy</w:t>
      </w:r>
      <w:r w:rsidRPr="00DA1DC6">
        <w:rPr>
          <w:rStyle w:val="StyleUnderline"/>
          <w:szCs w:val="26"/>
          <w:highlight w:val="green"/>
        </w:rPr>
        <w:t xml:space="preserve"> can be designed</w:t>
      </w:r>
      <w:r w:rsidRPr="008E0980">
        <w:rPr>
          <w:rStyle w:val="StyleUnderline"/>
          <w:szCs w:val="26"/>
        </w:rPr>
        <w:t xml:space="preserve"> while being </w:t>
      </w:r>
      <w:r w:rsidRPr="00DA1DC6">
        <w:rPr>
          <w:rStyle w:val="Emphasis"/>
          <w:szCs w:val="26"/>
          <w:highlight w:val="green"/>
        </w:rPr>
        <w:t>insulated</w:t>
      </w:r>
      <w:r w:rsidRPr="00DA1DC6">
        <w:rPr>
          <w:rStyle w:val="StyleUnderline"/>
          <w:szCs w:val="26"/>
          <w:highlight w:val="green"/>
        </w:rPr>
        <w:t xml:space="preserve"> from </w:t>
      </w:r>
      <w:r w:rsidRPr="00DA1DC6">
        <w:rPr>
          <w:rStyle w:val="Emphasis"/>
          <w:szCs w:val="26"/>
          <w:highlight w:val="green"/>
        </w:rPr>
        <w:t>electoral considerations</w:t>
      </w:r>
      <w:r w:rsidRPr="00DA1DC6">
        <w:rPr>
          <w:rStyle w:val="StyleUnderline"/>
          <w:szCs w:val="26"/>
          <w:highlight w:val="green"/>
        </w:rPr>
        <w:t>.</w:t>
      </w:r>
      <w:r w:rsidRPr="008E0980">
        <w:rPr>
          <w:sz w:val="16"/>
          <w:szCs w:val="26"/>
        </w:rPr>
        <w:t xml:space="preserve"> This argument pertains to the economic rationale of agencies’ independence from governments in general. Inasmuch as a central bank should design its monetary policy independently from government as much as possible, antitrust agencies have historically gained independence incrementally in order to design antitrust policies that suit consumer welfare and innovation rather than political interests of policymakers. This traditional independence has been institutionally enshrined by agencies’ independence and politically bolstered by the law and economics movement in the United States and the “more economic approach” in the European Union. Antitrust populists agree with populists in general who “abhor restraints on the political executive”166 while willing to tame any economic (and political) power of big firms. “Populists’ aversion to institutional restraints extends to the economy, where exercising full control ‘in the people’s interest’ implies that no obstacles should be placed in their way by autonomous regulatory agencies, independent central banks, or global trade rules.” 167 Thus, more specifically, </w:t>
      </w:r>
      <w:r w:rsidRPr="00DA1DC6">
        <w:rPr>
          <w:rStyle w:val="StyleUnderline"/>
          <w:szCs w:val="26"/>
          <w:highlight w:val="green"/>
        </w:rPr>
        <w:t xml:space="preserve">antitrust populists dislike </w:t>
      </w:r>
      <w:r w:rsidRPr="00DA1DC6">
        <w:rPr>
          <w:rStyle w:val="Emphasis"/>
          <w:szCs w:val="26"/>
          <w:highlight w:val="green"/>
        </w:rPr>
        <w:t>independence</w:t>
      </w:r>
      <w:r w:rsidRPr="00DA1DC6">
        <w:rPr>
          <w:rStyle w:val="StyleUnderline"/>
          <w:szCs w:val="26"/>
          <w:highlight w:val="green"/>
        </w:rPr>
        <w:t xml:space="preserve"> of antitrust agencies, where </w:t>
      </w:r>
      <w:r w:rsidRPr="00DA1DC6">
        <w:rPr>
          <w:rStyle w:val="Emphasis"/>
          <w:szCs w:val="26"/>
          <w:highlight w:val="green"/>
        </w:rPr>
        <w:t>political whim</w:t>
      </w:r>
      <w:r w:rsidRPr="008E0980">
        <w:rPr>
          <w:rStyle w:val="StyleUnderline"/>
          <w:szCs w:val="26"/>
        </w:rPr>
        <w:t xml:space="preserve"> and regulatory interventionism can </w:t>
      </w:r>
      <w:r w:rsidRPr="00DA1DC6">
        <w:rPr>
          <w:rStyle w:val="StyleUnderline"/>
          <w:szCs w:val="26"/>
          <w:highlight w:val="green"/>
        </w:rPr>
        <w:t xml:space="preserve">face </w:t>
      </w:r>
      <w:r w:rsidRPr="00DA1DC6">
        <w:rPr>
          <w:rStyle w:val="Emphasis"/>
          <w:szCs w:val="26"/>
          <w:highlight w:val="green"/>
        </w:rPr>
        <w:t>institutional obstacles</w:t>
      </w:r>
      <w:r w:rsidRPr="00DA1DC6">
        <w:rPr>
          <w:rStyle w:val="StyleUnderline"/>
          <w:szCs w:val="26"/>
          <w:highlight w:val="green"/>
        </w:rPr>
        <w:t>.</w:t>
      </w:r>
    </w:p>
    <w:p w14:paraId="29C50CA6" w14:textId="77777777" w:rsidR="003753B0" w:rsidRPr="0013710B" w:rsidRDefault="003753B0" w:rsidP="003753B0">
      <w:pPr>
        <w:rPr>
          <w:rStyle w:val="Emphasis"/>
        </w:rPr>
      </w:pPr>
      <w:r w:rsidRPr="008E0980">
        <w:rPr>
          <w:sz w:val="16"/>
          <w:szCs w:val="26"/>
        </w:rPr>
        <w:lastRenderedPageBreak/>
        <w:t xml:space="preserve">Consequently, </w:t>
      </w:r>
      <w:r w:rsidRPr="00DA1DC6">
        <w:rPr>
          <w:rStyle w:val="StyleUnderline"/>
          <w:szCs w:val="26"/>
          <w:highlight w:val="green"/>
        </w:rPr>
        <w:t xml:space="preserve">antitrust agencies are subject to </w:t>
      </w:r>
      <w:r w:rsidRPr="00DA1DC6">
        <w:rPr>
          <w:rStyle w:val="Emphasis"/>
          <w:szCs w:val="26"/>
          <w:highlight w:val="green"/>
        </w:rPr>
        <w:t>institutional threats</w:t>
      </w:r>
      <w:r w:rsidRPr="00DA1DC6">
        <w:rPr>
          <w:rStyle w:val="StyleUnderline"/>
          <w:szCs w:val="26"/>
          <w:highlight w:val="green"/>
        </w:rPr>
        <w:t xml:space="preserve"> from</w:t>
      </w:r>
      <w:r w:rsidRPr="008E0980">
        <w:rPr>
          <w:rStyle w:val="StyleUnderline"/>
          <w:szCs w:val="26"/>
        </w:rPr>
        <w:t xml:space="preserve"> antitrust </w:t>
      </w:r>
      <w:r w:rsidRPr="00DA1DC6">
        <w:rPr>
          <w:rStyle w:val="StyleUnderline"/>
          <w:szCs w:val="26"/>
          <w:highlight w:val="green"/>
        </w:rPr>
        <w:t>populists with</w:t>
      </w:r>
      <w:r w:rsidRPr="008E0980">
        <w:rPr>
          <w:rStyle w:val="StyleUnderline"/>
          <w:szCs w:val="26"/>
        </w:rPr>
        <w:t xml:space="preserve"> respect to the </w:t>
      </w:r>
      <w:r w:rsidRPr="00DA1DC6">
        <w:rPr>
          <w:rStyle w:val="Emphasis"/>
          <w:szCs w:val="26"/>
          <w:highlight w:val="green"/>
        </w:rPr>
        <w:t>agencies’ independence</w:t>
      </w:r>
      <w:r w:rsidRPr="00DA1DC6">
        <w:rPr>
          <w:rStyle w:val="StyleUnderline"/>
          <w:szCs w:val="26"/>
          <w:highlight w:val="green"/>
        </w:rPr>
        <w:t>.</w:t>
      </w:r>
      <w:r w:rsidRPr="008E0980">
        <w:rPr>
          <w:sz w:val="16"/>
          <w:szCs w:val="26"/>
        </w:rPr>
        <w:t xml:space="preserve"> For, </w:t>
      </w:r>
      <w:r w:rsidRPr="0013710B">
        <w:rPr>
          <w:rStyle w:val="StyleUnderline"/>
          <w:highlight w:val="cyan"/>
        </w:rPr>
        <w:t>in order to</w:t>
      </w:r>
      <w:r w:rsidRPr="008E0980">
        <w:rPr>
          <w:sz w:val="16"/>
          <w:szCs w:val="26"/>
        </w:rPr>
        <w:t xml:space="preserve"> enshrine and </w:t>
      </w:r>
      <w:r w:rsidRPr="0013710B">
        <w:rPr>
          <w:rStyle w:val="StyleUnderline"/>
          <w:highlight w:val="cyan"/>
        </w:rPr>
        <w:t>enforce</w:t>
      </w:r>
      <w:r w:rsidRPr="008E0980">
        <w:rPr>
          <w:sz w:val="16"/>
          <w:szCs w:val="26"/>
        </w:rPr>
        <w:t xml:space="preserve"> the </w:t>
      </w:r>
      <w:r w:rsidRPr="0013710B">
        <w:rPr>
          <w:rStyle w:val="Emphasis"/>
          <w:highlight w:val="cyan"/>
        </w:rPr>
        <w:t>political objectives</w:t>
      </w:r>
      <w:r w:rsidRPr="008E0980">
        <w:rPr>
          <w:sz w:val="16"/>
          <w:szCs w:val="26"/>
        </w:rPr>
        <w:t xml:space="preserve"> of antitrust enforcement, </w:t>
      </w:r>
      <w:r w:rsidRPr="0013710B">
        <w:rPr>
          <w:rStyle w:val="StyleUnderline"/>
          <w:highlight w:val="cyan"/>
        </w:rPr>
        <w:t xml:space="preserve">not only must antitrust populism </w:t>
      </w:r>
      <w:r w:rsidRPr="0013710B">
        <w:rPr>
          <w:rStyle w:val="Emphasis"/>
          <w:highlight w:val="cyan"/>
        </w:rPr>
        <w:t>change antitrust laws</w:t>
      </w:r>
      <w:r w:rsidRPr="008E0980">
        <w:rPr>
          <w:sz w:val="16"/>
          <w:szCs w:val="26"/>
        </w:rPr>
        <w:t xml:space="preserve"> for socio-political goals beyond the consumer welfare standard, </w:t>
      </w:r>
      <w:r w:rsidRPr="0013710B">
        <w:rPr>
          <w:rStyle w:val="Emphasis"/>
          <w:highlight w:val="cyan"/>
        </w:rPr>
        <w:t>but</w:t>
      </w:r>
      <w:r w:rsidRPr="008E0980">
        <w:rPr>
          <w:sz w:val="16"/>
          <w:szCs w:val="26"/>
        </w:rPr>
        <w:t xml:space="preserve"> they </w:t>
      </w:r>
      <w:r w:rsidRPr="0013710B">
        <w:rPr>
          <w:rStyle w:val="Emphasis"/>
          <w:highlight w:val="cyan"/>
        </w:rPr>
        <w:t>also take control of these agencies by deteriorating their independence.</w:t>
      </w:r>
    </w:p>
    <w:p w14:paraId="07830B5C" w14:textId="77777777" w:rsidR="003753B0" w:rsidRDefault="003753B0" w:rsidP="003753B0">
      <w:pPr>
        <w:rPr>
          <w:sz w:val="16"/>
          <w:szCs w:val="26"/>
        </w:rPr>
      </w:pPr>
      <w:r w:rsidRPr="008E0980">
        <w:rPr>
          <w:sz w:val="16"/>
          <w:szCs w:val="26"/>
        </w:rPr>
        <w:t xml:space="preserve">The political antitrust populism that we identified is legitimized and fortified only because the intellectual bedrocks for the stances voiced by politicians and some influential scholars are underpinned by some instrumental use of concepts of competition law. Indeed, the political antitrust populism is rendered possible only because scholars and writers vouch for these concepts to be twisted in a politicized manner: this is the populist use of antitrust concepts, or what we call conceptual antitrust populism. To illustrate this interaction between political antitrust populism and what we call conceptual antitrust populism, we shall scrutinize the two main concepts of competitions laws–market definition and consumer welfare standard–in order to demonstrate how </w:t>
      </w:r>
      <w:r w:rsidRPr="00DA1DC6">
        <w:rPr>
          <w:rStyle w:val="StyleUnderline"/>
          <w:szCs w:val="26"/>
          <w:highlight w:val="green"/>
        </w:rPr>
        <w:t xml:space="preserve">they </w:t>
      </w:r>
      <w:r w:rsidRPr="00DA1DC6">
        <w:rPr>
          <w:rStyle w:val="Emphasis"/>
          <w:szCs w:val="26"/>
          <w:highlight w:val="green"/>
        </w:rPr>
        <w:t>prompt</w:t>
      </w:r>
      <w:r w:rsidRPr="00DA1DC6">
        <w:rPr>
          <w:rStyle w:val="StyleUnderline"/>
          <w:szCs w:val="26"/>
          <w:highlight w:val="green"/>
        </w:rPr>
        <w:t xml:space="preserve"> political antitrust</w:t>
      </w:r>
      <w:r w:rsidRPr="008E0980">
        <w:rPr>
          <w:sz w:val="16"/>
          <w:szCs w:val="26"/>
        </w:rPr>
        <w:t xml:space="preserve"> populism when applied </w:t>
      </w:r>
      <w:r w:rsidRPr="00DA1DC6">
        <w:rPr>
          <w:rStyle w:val="StyleUnderline"/>
          <w:szCs w:val="26"/>
          <w:highlight w:val="green"/>
        </w:rPr>
        <w:t xml:space="preserve">to </w:t>
      </w:r>
      <w:r w:rsidRPr="00DA1DC6">
        <w:rPr>
          <w:rStyle w:val="Emphasis"/>
          <w:szCs w:val="26"/>
          <w:highlight w:val="green"/>
        </w:rPr>
        <w:t>big</w:t>
      </w:r>
      <w:r w:rsidRPr="008E0980">
        <w:rPr>
          <w:sz w:val="16"/>
          <w:szCs w:val="26"/>
        </w:rPr>
        <w:t xml:space="preserve"> tech </w:t>
      </w:r>
      <w:r w:rsidRPr="00DA1DC6">
        <w:rPr>
          <w:rStyle w:val="StyleUnderline"/>
          <w:szCs w:val="26"/>
          <w:highlight w:val="green"/>
        </w:rPr>
        <w:t>cases</w:t>
      </w:r>
      <w:r w:rsidRPr="008E0980">
        <w:rPr>
          <w:sz w:val="16"/>
          <w:szCs w:val="26"/>
        </w:rPr>
        <w:t xml:space="preserve"> exemplified by the Google cases in Europe. </w:t>
      </w:r>
    </w:p>
    <w:p w14:paraId="49576DBC" w14:textId="77777777" w:rsidR="003753B0" w:rsidRPr="00FE478C" w:rsidRDefault="003753B0" w:rsidP="003753B0"/>
    <w:p w14:paraId="7800B3F7" w14:textId="77777777" w:rsidR="003753B0" w:rsidRDefault="003753B0" w:rsidP="003753B0">
      <w:pPr>
        <w:pStyle w:val="Heading3"/>
      </w:pPr>
      <w:bookmarkStart w:id="2" w:name="_Hlk87689414"/>
      <w:bookmarkStart w:id="3" w:name="_Hlk87722655"/>
      <w:r>
        <w:lastRenderedPageBreak/>
        <w:t>2ac Cap Generic</w:t>
      </w:r>
    </w:p>
    <w:p w14:paraId="7E4FF2D9" w14:textId="77777777" w:rsidR="003753B0" w:rsidRPr="009A34ED" w:rsidRDefault="003753B0" w:rsidP="002D7FE8">
      <w:pPr>
        <w:pStyle w:val="Heading4"/>
      </w:pPr>
      <w:bookmarkStart w:id="4" w:name="_Hlk87467845"/>
      <w:r>
        <w:t xml:space="preserve">Capitalism is </w:t>
      </w:r>
      <w:r>
        <w:rPr>
          <w:u w:val="single"/>
        </w:rPr>
        <w:t>sustainable</w:t>
      </w:r>
      <w:r>
        <w:t xml:space="preserve">---recent data proves we’re entering the </w:t>
      </w:r>
      <w:r>
        <w:rPr>
          <w:u w:val="single"/>
        </w:rPr>
        <w:t>golden age</w:t>
      </w:r>
    </w:p>
    <w:p w14:paraId="5C2472EE" w14:textId="77777777" w:rsidR="003753B0" w:rsidRPr="009A34ED" w:rsidRDefault="003753B0" w:rsidP="003753B0">
      <w:r w:rsidRPr="00BC0926">
        <w:rPr>
          <w:rStyle w:val="Style13ptBold"/>
        </w:rPr>
        <w:t>Hausfather 21</w:t>
      </w:r>
      <w:r>
        <w:t xml:space="preserve"> – a climate scientist and energy systems analyst whose research focuses on observational temperature records, climate models, and mitigation technologies. He spent 10 years working as a data scientist and entrepreneur in the cleantech sector, where he was the lead data scientist at Essess, the chief scientist at C3.ai, and the cofounder and chief scientist of Efficiency 2.0. He also worked as a research scientist with Berkeley Earth, was the senior climate analyst at Project Drawdown, and the US analyst for Carbon Brief. He has masters degrees in environmental science from Yale University and Vrije Universiteit Amsterdam and a PhD in climate science from the University of California, Berkeley. (Zeke, "Absolute Decoupling of Economic Growth and Emissions in 32 Countries," Breakthrough Institute, 4-6-2021, https://thebreakthrough.org/issues/energy/absolute-decoupling-of-economic-growth-and-emissions-in-32-countries, Accessed 4-11-2021, LASA-SC)</w:t>
      </w:r>
    </w:p>
    <w:p w14:paraId="7D59F74A" w14:textId="77777777" w:rsidR="003753B0" w:rsidRDefault="003753B0" w:rsidP="003753B0">
      <w:pPr>
        <w:rPr>
          <w:sz w:val="16"/>
        </w:rPr>
      </w:pPr>
      <w:r w:rsidRPr="00740FF9">
        <w:rPr>
          <w:sz w:val="16"/>
        </w:rPr>
        <w:t xml:space="preserve">The </w:t>
      </w:r>
      <w:r w:rsidRPr="00CB2B30">
        <w:rPr>
          <w:rStyle w:val="StyleUnderline"/>
        </w:rPr>
        <w:t xml:space="preserve">past 30 years have seen immense progress in </w:t>
      </w:r>
      <w:r w:rsidRPr="00CB2B30">
        <w:rPr>
          <w:rStyle w:val="StyleUnderline"/>
          <w:highlight w:val="yellow"/>
        </w:rPr>
        <w:t>improving</w:t>
      </w:r>
      <w:r w:rsidRPr="00CB2B30">
        <w:rPr>
          <w:rStyle w:val="StyleUnderline"/>
        </w:rPr>
        <w:t xml:space="preserve"> the </w:t>
      </w:r>
      <w:r w:rsidRPr="00CB2B30">
        <w:rPr>
          <w:rStyle w:val="StyleUnderline"/>
          <w:highlight w:val="yellow"/>
        </w:rPr>
        <w:t>quality of life</w:t>
      </w:r>
      <w:r w:rsidRPr="00CB2B30">
        <w:rPr>
          <w:rStyle w:val="StyleUnderline"/>
        </w:rPr>
        <w:t xml:space="preserve"> for much of humanity. Extreme </w:t>
      </w:r>
      <w:r w:rsidRPr="00CB2B30">
        <w:rPr>
          <w:rStyle w:val="StyleUnderline"/>
          <w:highlight w:val="yellow"/>
        </w:rPr>
        <w:t>poverty</w:t>
      </w:r>
      <w:r w:rsidRPr="00CB2B30">
        <w:rPr>
          <w:rStyle w:val="StyleUnderline"/>
        </w:rPr>
        <w:t xml:space="preserve"> —</w:t>
      </w:r>
      <w:r w:rsidRPr="00740FF9">
        <w:rPr>
          <w:sz w:val="16"/>
        </w:rPr>
        <w:t xml:space="preserve"> the number of people living on less than $1.90 per day — </w:t>
      </w:r>
      <w:r w:rsidRPr="00CB2B30">
        <w:rPr>
          <w:rStyle w:val="StyleUnderline"/>
        </w:rPr>
        <w:t xml:space="preserve">has fallen by nearly two-thirds, </w:t>
      </w:r>
      <w:r w:rsidRPr="00CB2B30">
        <w:rPr>
          <w:rStyle w:val="StyleUnderline"/>
          <w:highlight w:val="yellow"/>
        </w:rPr>
        <w:t>from 1.9 billion to</w:t>
      </w:r>
      <w:r w:rsidRPr="00CB2B30">
        <w:rPr>
          <w:rStyle w:val="StyleUnderline"/>
        </w:rPr>
        <w:t xml:space="preserve"> around </w:t>
      </w:r>
      <w:r w:rsidRPr="00CB2B30">
        <w:rPr>
          <w:rStyle w:val="StyleUnderline"/>
          <w:highlight w:val="yellow"/>
        </w:rPr>
        <w:t>650 million</w:t>
      </w:r>
      <w:r w:rsidRPr="00CB2B30">
        <w:rPr>
          <w:rStyle w:val="StyleUnderline"/>
        </w:rPr>
        <w:t xml:space="preserve">. </w:t>
      </w:r>
      <w:r w:rsidRPr="00CB2B30">
        <w:rPr>
          <w:rStyle w:val="StyleUnderline"/>
          <w:highlight w:val="yellow"/>
        </w:rPr>
        <w:t>Life expectancy has risen</w:t>
      </w:r>
      <w:r w:rsidRPr="00CB2B30">
        <w:rPr>
          <w:rStyle w:val="StyleUnderline"/>
        </w:rPr>
        <w:t xml:space="preserve"> in most of the world, along with literacy and access to education, while infant mortality has fallen. Despite perceptions to the contrary, the average person born today is likely to have access to more opportunities and have a </w:t>
      </w:r>
      <w:r w:rsidRPr="00CB2B30">
        <w:rPr>
          <w:rStyle w:val="StyleUnderline"/>
          <w:highlight w:val="yellow"/>
        </w:rPr>
        <w:t xml:space="preserve">better </w:t>
      </w:r>
      <w:r w:rsidRPr="00CB2B30">
        <w:rPr>
          <w:rStyle w:val="StyleUnderline"/>
        </w:rPr>
        <w:t xml:space="preserve">quality of </w:t>
      </w:r>
      <w:r w:rsidRPr="00CB2B30">
        <w:rPr>
          <w:rStyle w:val="StyleUnderline"/>
          <w:highlight w:val="yellow"/>
        </w:rPr>
        <w:t>life than at any other point</w:t>
      </w:r>
      <w:r w:rsidRPr="00CB2B30">
        <w:rPr>
          <w:rStyle w:val="StyleUnderline"/>
        </w:rPr>
        <w:t xml:space="preserve"> in human history. Much of this increase in human wellbeing has been </w:t>
      </w:r>
      <w:r w:rsidRPr="00CB2B30">
        <w:rPr>
          <w:rStyle w:val="StyleUnderline"/>
          <w:highlight w:val="yellow"/>
        </w:rPr>
        <w:t>propelled by</w:t>
      </w:r>
      <w:r w:rsidRPr="00CB2B30">
        <w:rPr>
          <w:rStyle w:val="StyleUnderline"/>
        </w:rPr>
        <w:t xml:space="preserve"> rapid </w:t>
      </w:r>
      <w:r w:rsidRPr="00CB2B30">
        <w:rPr>
          <w:rStyle w:val="StyleUnderline"/>
          <w:highlight w:val="yellow"/>
        </w:rPr>
        <w:t>economic growth</w:t>
      </w:r>
      <w:r w:rsidRPr="00CB2B30">
        <w:rPr>
          <w:rStyle w:val="StyleUnderline"/>
        </w:rPr>
        <w:t xml:space="preserve"> driven largely by state-led industrial policy, particularly in poor-to-middle income countries. However, this growth has come at a cost: between 1990 and 2019, global emissions of CO2 increased by 56%. Historically, economic growth has been closely linked to increased energy consumption</w:t>
      </w:r>
      <w:r w:rsidRPr="00740FF9">
        <w:rPr>
          <w:sz w:val="16"/>
        </w:rPr>
        <w:t xml:space="preserve">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r w:rsidRPr="00740FF9">
        <w:rPr>
          <w:sz w:val="16"/>
          <w:highlight w:val="yellow"/>
        </w:rPr>
        <w:t xml:space="preserve">. </w:t>
      </w:r>
      <w:r w:rsidRPr="00CB2B30">
        <w:rPr>
          <w:rStyle w:val="StyleUnderline"/>
          <w:highlight w:val="yellow"/>
        </w:rPr>
        <w:t>Over the</w:t>
      </w:r>
      <w:r w:rsidRPr="00CB2B30">
        <w:rPr>
          <w:rStyle w:val="StyleUnderline"/>
        </w:rPr>
        <w:t xml:space="preserve"> past 15 </w:t>
      </w:r>
      <w:r w:rsidRPr="00CB2B30">
        <w:rPr>
          <w:rStyle w:val="StyleUnderline"/>
          <w:highlight w:val="yellow"/>
        </w:rPr>
        <w:t>years,</w:t>
      </w:r>
      <w:r w:rsidRPr="00CB2B30">
        <w:rPr>
          <w:rStyle w:val="StyleUnderline"/>
        </w:rPr>
        <w:t xml:space="preserve"> however, </w:t>
      </w:r>
      <w:r w:rsidRPr="00CB2B30">
        <w:rPr>
          <w:rStyle w:val="StyleUnderline"/>
          <w:highlight w:val="yellow"/>
        </w:rPr>
        <w:t>something has begun to change</w:t>
      </w:r>
      <w:r w:rsidRPr="00CB2B30">
        <w:rPr>
          <w:rStyle w:val="StyleUnderline"/>
        </w:rPr>
        <w:t>.</w:t>
      </w:r>
      <w:r w:rsidRPr="00740FF9">
        <w:rPr>
          <w:sz w:val="16"/>
        </w:rPr>
        <w:t xml:space="preserve"> Rather than a 21st century dominated by coal that energy modelers foresaw, </w:t>
      </w:r>
      <w:r w:rsidRPr="00CB2B30">
        <w:rPr>
          <w:rStyle w:val="StyleUnderline"/>
        </w:rPr>
        <w:t xml:space="preserve">global </w:t>
      </w:r>
      <w:r w:rsidRPr="00CB2B30">
        <w:rPr>
          <w:rStyle w:val="StyleUnderline"/>
          <w:highlight w:val="yellow"/>
        </w:rPr>
        <w:t>coal</w:t>
      </w:r>
      <w:r w:rsidRPr="00CB2B30">
        <w:rPr>
          <w:rStyle w:val="StyleUnderline"/>
        </w:rPr>
        <w:t xml:space="preserve"> use peaked in 2013 and is now </w:t>
      </w:r>
      <w:r w:rsidRPr="00CB2B30">
        <w:rPr>
          <w:rStyle w:val="StyleUnderline"/>
          <w:highlight w:val="yellow"/>
        </w:rPr>
        <w:t>in</w:t>
      </w:r>
      <w:r w:rsidRPr="00CB2B30">
        <w:rPr>
          <w:rStyle w:val="StyleUnderline"/>
        </w:rPr>
        <w:t xml:space="preserve"> </w:t>
      </w:r>
      <w:r w:rsidRPr="00CB2B30">
        <w:rPr>
          <w:rStyle w:val="StyleUnderline"/>
          <w:highlight w:val="yellow"/>
        </w:rPr>
        <w:t>structural decline</w:t>
      </w:r>
      <w:r w:rsidRPr="00CB2B30">
        <w:rPr>
          <w:rStyle w:val="StyleUnderline"/>
        </w:rPr>
        <w:t xml:space="preserve">. We have succeeded in making </w:t>
      </w:r>
      <w:r w:rsidRPr="00CB2B30">
        <w:rPr>
          <w:rStyle w:val="StyleUnderline"/>
          <w:highlight w:val="yellow"/>
        </w:rPr>
        <w:t>clean energy cheap</w:t>
      </w:r>
      <w:r w:rsidRPr="00CB2B30">
        <w:rPr>
          <w:rStyle w:val="StyleUnderline"/>
        </w:rPr>
        <w:t xml:space="preserve">, with solar power and battery storage </w:t>
      </w:r>
      <w:r w:rsidRPr="00CB2B30">
        <w:rPr>
          <w:rStyle w:val="StyleUnderline"/>
          <w:highlight w:val="yellow"/>
        </w:rPr>
        <w:t>costs falling</w:t>
      </w:r>
      <w:r w:rsidRPr="00CB2B30">
        <w:rPr>
          <w:rStyle w:val="StyleUnderline"/>
        </w:rPr>
        <w:t xml:space="preserve"> 10-fold since 2009.</w:t>
      </w:r>
      <w:r w:rsidRPr="00740FF9">
        <w:rPr>
          <w:sz w:val="16"/>
        </w:rPr>
        <w:t xml:space="preserve"> The world produced more electricity from clean energy — </w:t>
      </w:r>
      <w:r w:rsidRPr="00CB2B30">
        <w:rPr>
          <w:rStyle w:val="StyleUnderline"/>
        </w:rPr>
        <w:t xml:space="preserve">solar, wind, hydro, and nuclear — than from coal over the past two years. And, according to some major oil companies, peak </w:t>
      </w:r>
      <w:r w:rsidRPr="00CB2B30">
        <w:rPr>
          <w:rStyle w:val="StyleUnderline"/>
          <w:highlight w:val="yellow"/>
        </w:rPr>
        <w:t>oil</w:t>
      </w:r>
      <w:r w:rsidRPr="00CB2B30">
        <w:rPr>
          <w:rStyle w:val="StyleUnderline"/>
        </w:rPr>
        <w:t xml:space="preserve"> is upon us —</w:t>
      </w:r>
      <w:r w:rsidRPr="00740FF9">
        <w:rPr>
          <w:sz w:val="16"/>
        </w:rPr>
        <w:t xml:space="preserve"> not because we have run out of cheap oil to produce, but because </w:t>
      </w:r>
      <w:r w:rsidRPr="00CB2B30">
        <w:rPr>
          <w:rStyle w:val="StyleUnderline"/>
          <w:highlight w:val="yellow"/>
        </w:rPr>
        <w:t>demand is falling</w:t>
      </w:r>
      <w:r w:rsidRPr="00CB2B30">
        <w:rPr>
          <w:rStyle w:val="StyleUnderline"/>
        </w:rPr>
        <w:t xml:space="preserve"> and </w:t>
      </w:r>
      <w:r w:rsidRPr="00CB2B30">
        <w:rPr>
          <w:rStyle w:val="StyleUnderline"/>
          <w:highlight w:val="yellow"/>
        </w:rPr>
        <w:t>companies expect further decline</w:t>
      </w:r>
      <w:r w:rsidRPr="00CB2B30">
        <w:rPr>
          <w:rStyle w:val="StyleUnderline"/>
        </w:rPr>
        <w:t xml:space="preserve"> as consumers increasingly shift to electric vehicles. The world has long been experiencing a relative </w:t>
      </w:r>
      <w:r w:rsidRPr="00CB2B30">
        <w:rPr>
          <w:rStyle w:val="StyleUnderline"/>
          <w:highlight w:val="yellow"/>
        </w:rPr>
        <w:t>decoupling between</w:t>
      </w:r>
      <w:r w:rsidRPr="00CB2B30">
        <w:rPr>
          <w:rStyle w:val="StyleUnderline"/>
        </w:rPr>
        <w:t xml:space="preserve"> economic </w:t>
      </w:r>
      <w:r w:rsidRPr="00CB2B30">
        <w:rPr>
          <w:rStyle w:val="StyleUnderline"/>
          <w:highlight w:val="yellow"/>
        </w:rPr>
        <w:t>growth and</w:t>
      </w:r>
      <w:r w:rsidRPr="00CB2B30">
        <w:rPr>
          <w:rStyle w:val="StyleUnderline"/>
        </w:rPr>
        <w:t xml:space="preserve"> CO2 </w:t>
      </w:r>
      <w:r w:rsidRPr="00CB2B30">
        <w:rPr>
          <w:rStyle w:val="StyleUnderline"/>
          <w:highlight w:val="yellow"/>
        </w:rPr>
        <w:t>emissions,</w:t>
      </w:r>
      <w:r w:rsidRPr="00CB2B30">
        <w:rPr>
          <w:rStyle w:val="StyleUnderline"/>
        </w:rPr>
        <w:t xml:space="preserve"> with the emissions per unit of GDP falling for the past 60 years. This is the case even in countries like India and China that have been undergoing rapid economic growth. </w:t>
      </w:r>
      <w:r w:rsidRPr="00740FF9">
        <w:rPr>
          <w:sz w:val="16"/>
        </w:rPr>
        <w:t>But relative decoupling alone is inadequate in a world where global CO2 emissions need to peak and decline in the next decade to give us any chance at limiting warming to well below 2</w:t>
      </w:r>
      <w:r w:rsidRPr="00740FF9">
        <w:rPr>
          <w:rFonts w:ascii="Cambria Math" w:hAnsi="Cambria Math" w:cs="Cambria Math"/>
          <w:sz w:val="16"/>
        </w:rPr>
        <w:t>℃</w:t>
      </w:r>
      <w:r w:rsidRPr="00740FF9">
        <w:rPr>
          <w:sz w:val="16"/>
        </w:rPr>
        <w:t xml:space="preserve">, in line with Paris Agreement targets. Thankfully, there is increasing evidence that </w:t>
      </w:r>
      <w:r w:rsidRPr="00740FF9">
        <w:rPr>
          <w:rStyle w:val="Style13ptBold"/>
        </w:rPr>
        <w:t xml:space="preserve">the world is </w:t>
      </w:r>
      <w:r w:rsidRPr="00CB2B30">
        <w:rPr>
          <w:rStyle w:val="StyleUnderline"/>
          <w:highlight w:val="yellow"/>
        </w:rPr>
        <w:t>on track to absolutely decouple</w:t>
      </w:r>
      <w:r w:rsidRPr="00CB2B30">
        <w:rPr>
          <w:rStyle w:val="StyleUnderline"/>
        </w:rPr>
        <w:t xml:space="preserve"> CO2 emissions and economic growth — with global CO2 </w:t>
      </w:r>
      <w:r w:rsidRPr="00CB2B30">
        <w:rPr>
          <w:rStyle w:val="StyleUnderline"/>
          <w:highlight w:val="yellow"/>
        </w:rPr>
        <w:t>emissions</w:t>
      </w:r>
      <w:r w:rsidRPr="00CB2B30">
        <w:rPr>
          <w:rStyle w:val="StyleUnderline"/>
        </w:rPr>
        <w:t xml:space="preserve"> potentially having </w:t>
      </w:r>
      <w:r w:rsidRPr="00CB2B30">
        <w:rPr>
          <w:rStyle w:val="StyleUnderline"/>
          <w:highlight w:val="yellow"/>
        </w:rPr>
        <w:t>peaked in 2019</w:t>
      </w:r>
      <w:r w:rsidRPr="00CB2B30">
        <w:rPr>
          <w:rStyle w:val="StyleUnderline"/>
        </w:rPr>
        <w:t xml:space="preserve"> and </w:t>
      </w:r>
      <w:r w:rsidRPr="00CB2B30">
        <w:rPr>
          <w:rStyle w:val="StyleUnderline"/>
          <w:highlight w:val="yellow"/>
        </w:rPr>
        <w:t>unlikely to increase</w:t>
      </w:r>
      <w:r w:rsidRPr="00CB2B30">
        <w:rPr>
          <w:rStyle w:val="StyleUnderline"/>
        </w:rPr>
        <w:t xml:space="preserve"> substantially </w:t>
      </w:r>
      <w:r w:rsidRPr="00CB2B30">
        <w:rPr>
          <w:rStyle w:val="StyleUnderline"/>
          <w:highlight w:val="yellow"/>
        </w:rPr>
        <w:t>in the coming decade</w:t>
      </w:r>
      <w:r w:rsidRPr="00740FF9">
        <w:rPr>
          <w:sz w:val="16"/>
        </w:rPr>
        <w:t xml:space="preserve">. While an emissions peak is just the first and easiest step towards eventually reaching the net-zero emissions required to stop the world from continuing to warm, it </w:t>
      </w:r>
      <w:r w:rsidRPr="00CB2B30">
        <w:rPr>
          <w:rStyle w:val="StyleUnderline"/>
        </w:rPr>
        <w:t>demonstrates that linkages between emissions and economic activity are not an immutable law, but rather simply a result of our current means of energy production</w:t>
      </w:r>
      <w:r w:rsidRPr="00740FF9">
        <w:rPr>
          <w:rStyle w:val="Style13ptBold"/>
        </w:rPr>
        <w:t>.</w:t>
      </w:r>
      <w:r>
        <w:rPr>
          <w:rStyle w:val="Style13ptBold"/>
        </w:rPr>
        <w:t xml:space="preserve"> </w:t>
      </w:r>
      <w:r w:rsidRPr="00740FF9">
        <w:rPr>
          <w:sz w:val="16"/>
        </w:rPr>
        <w:t xml:space="preserve">In recent years we have seen more and more examples of absolute decoupling — economic growth accompanied by falling CO2 emissions. </w:t>
      </w:r>
      <w:r w:rsidRPr="00CB2B30">
        <w:rPr>
          <w:rStyle w:val="StyleUnderline"/>
        </w:rPr>
        <w:t xml:space="preserve">Since 2005, </w:t>
      </w:r>
      <w:r w:rsidRPr="00CB2B30">
        <w:rPr>
          <w:rStyle w:val="StyleUnderline"/>
          <w:highlight w:val="yellow"/>
        </w:rPr>
        <w:t>32 countries</w:t>
      </w:r>
      <w:r w:rsidRPr="00CB2B30">
        <w:rPr>
          <w:rStyle w:val="StyleUnderline"/>
        </w:rPr>
        <w:t xml:space="preserve"> with a population of at least one million people have </w:t>
      </w:r>
      <w:r w:rsidRPr="00CB2B30">
        <w:rPr>
          <w:rStyle w:val="StyleUnderline"/>
          <w:highlight w:val="yellow"/>
        </w:rPr>
        <w:t>absolutely decoupled</w:t>
      </w:r>
      <w:r w:rsidRPr="00740FF9">
        <w:rPr>
          <w:sz w:val="16"/>
        </w:rPr>
        <w:t xml:space="preserve"> emissions from economic growth, both for terrestrial </w:t>
      </w:r>
      <w:r w:rsidRPr="00740FF9">
        <w:rPr>
          <w:sz w:val="16"/>
        </w:rPr>
        <w:lastRenderedPageBreak/>
        <w:t xml:space="preserve">emissions (those within national borders) and consumption emissions (emissions embodied in the goods consumed in a country). This includes </w:t>
      </w:r>
      <w:r w:rsidRPr="00CB2B30">
        <w:rPr>
          <w:rStyle w:val="StyleUnderline"/>
        </w:rPr>
        <w:t>the United States, Japan, Mexico, Germany, United Kingdom, France, Spain, Poland, Romania, Netherlands, Belgium, Portugal, Sweden, Hungary, Belarus, Austria, Bulgaria, El Salvador, Singapore, Denmark, Finland, Slovakia, Norway, Ireland, New Zealand, Croatia, Jamaica, Lithuania, Slovenia, Latvia, Estonia, and Cyprus.</w:t>
      </w:r>
      <w:r w:rsidRPr="00740FF9">
        <w:rPr>
          <w:sz w:val="16"/>
        </w:rPr>
        <w:t xml:space="preserve"> Figure 1, below, shows the declines in territorial emissions (blue) and increases in GDP (red). To qualify as having experienced absolute decoupling, we require countries included in this analysis to pass four separate filters: a population of at least one million (to focus the analysis on more representative cases), </w:t>
      </w:r>
      <w:r w:rsidRPr="00CB2B30">
        <w:rPr>
          <w:rStyle w:val="StyleUnderline"/>
        </w:rPr>
        <w:t>declining territorial emissions over the 2005-2019 period (based on a linear regression), declining consumption emissions, and increasing real GDP (on a purchasing power parity basis, using constant 2017 international $USD).</w:t>
      </w:r>
      <w:r w:rsidRPr="00740FF9">
        <w:rPr>
          <w:sz w:val="16"/>
        </w:rPr>
        <w:t xml:space="preserve"> We chose not to include 2020 in this analysis because it is not particularly representative of longer-term trends, and consumption and territorial emissions estimates are not yet available for many countries. There is a wide range of rates of economic growth between 2005-2019 among countries experiencing absolute decoupling. Somewhat counterintuitively, there is no significant relationship between the rate of economic growth and the magnitude of emissions reductions within the group. </w:t>
      </w:r>
      <w:r w:rsidRPr="00740FF9">
        <w:rPr>
          <w:rStyle w:val="Emphasis"/>
        </w:rPr>
        <w:t>While it is unlikely that there is not at least some linkage between the two factors, there are plenty of examples of countries (e.g., Singapore, Romania, and Ireland) experiencing both extremely rapid economic growth and large reductions in CO2 emissions.</w:t>
      </w:r>
      <w:r>
        <w:rPr>
          <w:rStyle w:val="Emphasis"/>
        </w:rPr>
        <w:t xml:space="preserve"> </w:t>
      </w:r>
      <w:r w:rsidRPr="00740FF9">
        <w:rPr>
          <w:sz w:val="16"/>
        </w:rPr>
        <w:t xml:space="preserve">One of </w:t>
      </w:r>
      <w:r w:rsidRPr="00CB2B30">
        <w:rPr>
          <w:rStyle w:val="StyleUnderline"/>
        </w:rPr>
        <w:t xml:space="preserve">the primary </w:t>
      </w:r>
      <w:r w:rsidRPr="00CB2B30">
        <w:rPr>
          <w:rStyle w:val="StyleUnderline"/>
          <w:highlight w:val="yellow"/>
        </w:rPr>
        <w:t>criticisms of</w:t>
      </w:r>
      <w:r w:rsidRPr="00740FF9">
        <w:rPr>
          <w:sz w:val="16"/>
        </w:rPr>
        <w:t xml:space="preserve"> some prior analyses of absolute </w:t>
      </w:r>
      <w:r w:rsidRPr="00CB2B30">
        <w:rPr>
          <w:rStyle w:val="StyleUnderline"/>
          <w:highlight w:val="yellow"/>
        </w:rPr>
        <w:t>decoupling is</w:t>
      </w:r>
      <w:r w:rsidRPr="00740FF9">
        <w:rPr>
          <w:sz w:val="16"/>
        </w:rPr>
        <w:t xml:space="preserve"> that they ignore </w:t>
      </w:r>
      <w:r w:rsidRPr="00740FF9">
        <w:rPr>
          <w:rStyle w:val="Emphasis"/>
          <w:highlight w:val="yellow"/>
        </w:rPr>
        <w:t>leakage</w:t>
      </w:r>
      <w:r w:rsidRPr="00740FF9">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however, </w:t>
      </w:r>
      <w:r w:rsidRPr="00CB2B30">
        <w:rPr>
          <w:rStyle w:val="StyleUnderline"/>
        </w:rPr>
        <w:t xml:space="preserve">structural changes in China and a growing domestic market led to a reversal of these trends; the </w:t>
      </w:r>
      <w:r w:rsidRPr="00CB2B30">
        <w:rPr>
          <w:rStyle w:val="StyleUnderline"/>
          <w:highlight w:val="yellow"/>
        </w:rPr>
        <w:t>amount of emissions “exported”</w:t>
      </w:r>
      <w:r w:rsidRPr="00CB2B30">
        <w:rPr>
          <w:rStyle w:val="StyleUnderline"/>
        </w:rPr>
        <w:t xml:space="preserve"> from developed countries to developing countries </w:t>
      </w:r>
      <w:r w:rsidRPr="00CB2B30">
        <w:rPr>
          <w:rStyle w:val="StyleUnderline"/>
          <w:highlight w:val="yellow"/>
        </w:rPr>
        <w:t>has</w:t>
      </w:r>
      <w:r w:rsidRPr="00CB2B30">
        <w:rPr>
          <w:rStyle w:val="StyleUnderline"/>
        </w:rPr>
        <w:t xml:space="preserve"> actually </w:t>
      </w:r>
      <w:r w:rsidRPr="00CB2B30">
        <w:rPr>
          <w:rStyle w:val="StyleUnderline"/>
          <w:highlight w:val="yellow"/>
        </w:rPr>
        <w:t>declined</w:t>
      </w:r>
      <w:r w:rsidRPr="00CB2B30">
        <w:rPr>
          <w:rStyle w:val="StyleUnderline"/>
        </w:rPr>
        <w:t xml:space="preserve"> over the past 15 years</w:t>
      </w:r>
      <w:r w:rsidRPr="00740FF9">
        <w:rPr>
          <w:rStyle w:val="Emphasis"/>
        </w:rPr>
        <w:t>.</w:t>
      </w:r>
      <w:r>
        <w:rPr>
          <w:rStyle w:val="Emphasis"/>
        </w:rPr>
        <w:t xml:space="preserve"> </w:t>
      </w:r>
      <w:r w:rsidRPr="00740FF9">
        <w:rPr>
          <w:sz w:val="16"/>
        </w:rPr>
        <w:t xml:space="preserve">This means that, for many countries, </w:t>
      </w:r>
      <w:r w:rsidRPr="00CB2B30">
        <w:rPr>
          <w:rStyle w:val="StyleUnderline"/>
        </w:rPr>
        <w:t>both territorial emissions and consumption emissions (which include any emissions “exported” to other countries) have jointly declined</w:t>
      </w:r>
      <w:r w:rsidRPr="00740FF9">
        <w:rPr>
          <w:sz w:val="16"/>
        </w:rPr>
        <w:t>. In fact, on average, consumption emissions have been declining slightly faster than territorial emissions since 2005 in the 32 countries we identify as experiencing absolute decoupling. Figure 2, below, shows the change in consumption emissions (teal) and GDP (red) between 2005 and 2019. There is a pretty wide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w:t>
      </w:r>
      <w:r w:rsidRPr="00CB2B30">
        <w:rPr>
          <w:rStyle w:val="StyleUnderline"/>
        </w:rPr>
        <w:t xml:space="preserve">. </w:t>
      </w:r>
      <w:r w:rsidRPr="00CB2B30">
        <w:rPr>
          <w:rStyle w:val="StyleUnderline"/>
          <w:highlight w:val="yellow"/>
        </w:rPr>
        <w:t>Absolute decoupling is possible</w:t>
      </w:r>
      <w:r w:rsidRPr="00CB2B30">
        <w:rPr>
          <w:rStyle w:val="StyleUnderline"/>
        </w:rPr>
        <w:t xml:space="preserve">. There is no physical law requiring economic growth — and broader increases in human wellbeing — to necessarily be linked to CO2 emissions. All of the </w:t>
      </w:r>
      <w:r w:rsidRPr="00CB2B30">
        <w:rPr>
          <w:rStyle w:val="StyleUnderline"/>
          <w:highlight w:val="yellow"/>
        </w:rPr>
        <w:t>services that we rely on today</w:t>
      </w:r>
      <w:r w:rsidRPr="00CB2B30">
        <w:rPr>
          <w:rStyle w:val="StyleUnderline"/>
        </w:rPr>
        <w:t xml:space="preserve"> that emit fossil fuels — electricity, transportation, heating, food — </w:t>
      </w:r>
      <w:r w:rsidRPr="00CB2B30">
        <w:rPr>
          <w:rStyle w:val="StyleUnderline"/>
          <w:highlight w:val="yellow"/>
        </w:rPr>
        <w:t>can</w:t>
      </w:r>
      <w:r w:rsidRPr="00CB2B30">
        <w:rPr>
          <w:rStyle w:val="StyleUnderline"/>
        </w:rPr>
        <w:t xml:space="preserve"> in principle </w:t>
      </w:r>
      <w:r w:rsidRPr="00CB2B30">
        <w:rPr>
          <w:rStyle w:val="StyleUnderline"/>
          <w:highlight w:val="yellow"/>
        </w:rPr>
        <w:t>be replaced by</w:t>
      </w:r>
      <w:r w:rsidRPr="00CB2B30">
        <w:rPr>
          <w:rStyle w:val="StyleUnderline"/>
        </w:rPr>
        <w:t xml:space="preserve"> near-</w:t>
      </w:r>
      <w:r w:rsidRPr="00CB2B30">
        <w:rPr>
          <w:rStyle w:val="StyleUnderline"/>
          <w:highlight w:val="yellow"/>
        </w:rPr>
        <w:t>zero carbon alternatives</w:t>
      </w:r>
      <w:r w:rsidRPr="00CB2B30">
        <w:rPr>
          <w:rStyle w:val="StyleUnderline"/>
        </w:rPr>
        <w:t>,</w:t>
      </w:r>
      <w:r w:rsidRPr="00740FF9">
        <w:rPr>
          <w:sz w:val="16"/>
        </w:rPr>
        <w:t xml:space="preserve"> though these are more mature</w:t>
      </w:r>
    </w:p>
    <w:bookmarkEnd w:id="4"/>
    <w:p w14:paraId="7A8B15CD" w14:textId="77777777" w:rsidR="003753B0" w:rsidRPr="006143A1" w:rsidRDefault="003753B0" w:rsidP="003753B0"/>
    <w:p w14:paraId="341D7D59" w14:textId="77777777" w:rsidR="003753B0" w:rsidRDefault="003753B0" w:rsidP="002D7FE8">
      <w:pPr>
        <w:pStyle w:val="Heading4"/>
      </w:pPr>
      <w:r>
        <w:t xml:space="preserve">A </w:t>
      </w:r>
      <w:r w:rsidRPr="00B61FBA">
        <w:rPr>
          <w:u w:val="single"/>
        </w:rPr>
        <w:t>plethora of indicators</w:t>
      </w:r>
      <w:r>
        <w:t xml:space="preserve"> demonstrate that catastrophic climate change can be averted. The momentum exists, but </w:t>
      </w:r>
      <w:r w:rsidRPr="00B61FBA">
        <w:rPr>
          <w:u w:val="single"/>
        </w:rPr>
        <w:t>capitalizing</w:t>
      </w:r>
      <w:r>
        <w:t xml:space="preserve"> on it is key. </w:t>
      </w:r>
    </w:p>
    <w:p w14:paraId="6A5E8A7C" w14:textId="77777777" w:rsidR="003753B0" w:rsidRPr="00DA09AD" w:rsidRDefault="003753B0" w:rsidP="003753B0">
      <w:r w:rsidRPr="00657E2F">
        <w:t>Wallace-Wells 21, *David Wallace-Wells is deputy editor of New York magazine, where he also writes frequently about climate change and the near future of science and technology; (January 18th, 2021, “After Alarmism”, https://nymag.com/intelligencer/article/climate-change-after-pandemic.html)</w:t>
      </w:r>
    </w:p>
    <w:p w14:paraId="47F39801" w14:textId="77777777" w:rsidR="003753B0" w:rsidRPr="00CB2B30" w:rsidRDefault="003753B0" w:rsidP="003753B0">
      <w:pPr>
        <w:rPr>
          <w:rStyle w:val="StyleUnderline"/>
        </w:rPr>
      </w:pPr>
      <w:r w:rsidRPr="00B61FBA">
        <w:rPr>
          <w:sz w:val="16"/>
        </w:rPr>
        <w:t xml:space="preserve">The change is much bigger than the turnover of American leadership. By the time the Biden presidency finds its footing in a vaccinated world, the bounds of climate possibility will have been remade. Just </w:t>
      </w:r>
      <w:r w:rsidRPr="00DA09AD">
        <w:rPr>
          <w:rStyle w:val="Style13ptBold"/>
        </w:rPr>
        <w:t xml:space="preserve">a </w:t>
      </w:r>
      <w:r w:rsidRPr="00CB2B30">
        <w:rPr>
          <w:rStyle w:val="StyleUnderline"/>
        </w:rPr>
        <w:t>half-decade ago, it was widely believed that a “business as usual” emissions path would bring the planet four or five degrees of warming —</w:t>
      </w:r>
      <w:r w:rsidRPr="00B61FBA">
        <w:rPr>
          <w:sz w:val="16"/>
        </w:rPr>
        <w:t xml:space="preserve"> enough to make large parts of Earth effectively uninhabitable. Now, </w:t>
      </w:r>
      <w:r w:rsidRPr="00CB2B30">
        <w:rPr>
          <w:rStyle w:val="StyleUnderline"/>
          <w:highlight w:val="yellow"/>
        </w:rPr>
        <w:t>thanks to</w:t>
      </w:r>
      <w:r w:rsidRPr="00CB2B30">
        <w:rPr>
          <w:rStyle w:val="StyleUnderline"/>
        </w:rPr>
        <w:t xml:space="preserve"> the </w:t>
      </w:r>
      <w:r w:rsidRPr="00CB2B30">
        <w:rPr>
          <w:rStyle w:val="StyleUnderline"/>
          <w:highlight w:val="yellow"/>
        </w:rPr>
        <w:t>rapid death of coal</w:t>
      </w:r>
      <w:r w:rsidRPr="00CB2B30">
        <w:rPr>
          <w:rStyle w:val="StyleUnderline"/>
        </w:rPr>
        <w:t xml:space="preserve">, the </w:t>
      </w:r>
      <w:r w:rsidRPr="00CB2B30">
        <w:rPr>
          <w:rStyle w:val="StyleUnderline"/>
          <w:highlight w:val="yellow"/>
        </w:rPr>
        <w:t>revolution in</w:t>
      </w:r>
      <w:r w:rsidRPr="00CB2B30">
        <w:rPr>
          <w:rStyle w:val="StyleUnderline"/>
        </w:rPr>
        <w:t xml:space="preserve"> the price of </w:t>
      </w:r>
      <w:r w:rsidRPr="00CB2B30">
        <w:rPr>
          <w:rStyle w:val="StyleUnderline"/>
          <w:highlight w:val="yellow"/>
        </w:rPr>
        <w:t>renewable energy, and</w:t>
      </w:r>
      <w:r w:rsidRPr="00CB2B30">
        <w:rPr>
          <w:rStyle w:val="StyleUnderline"/>
        </w:rPr>
        <w:t xml:space="preserve"> a </w:t>
      </w:r>
      <w:r w:rsidRPr="00CB2B30">
        <w:rPr>
          <w:rStyle w:val="StyleUnderline"/>
          <w:highlight w:val="yellow"/>
        </w:rPr>
        <w:t>global</w:t>
      </w:r>
      <w:r w:rsidRPr="00CB2B30">
        <w:rPr>
          <w:rStyle w:val="StyleUnderline"/>
        </w:rPr>
        <w:t xml:space="preserve"> climate </w:t>
      </w:r>
      <w:r w:rsidRPr="00CB2B30">
        <w:rPr>
          <w:rStyle w:val="StyleUnderline"/>
          <w:highlight w:val="yellow"/>
        </w:rPr>
        <w:t>politics</w:t>
      </w:r>
      <w:r w:rsidRPr="00B61FBA">
        <w:rPr>
          <w:sz w:val="16"/>
        </w:rPr>
        <w:t xml:space="preserve"> forged by a generational awakening, </w:t>
      </w:r>
      <w:r w:rsidRPr="00CB2B30">
        <w:rPr>
          <w:rStyle w:val="StyleUnderline"/>
          <w:highlight w:val="yellow"/>
        </w:rPr>
        <w:t xml:space="preserve">the </w:t>
      </w:r>
      <w:hyperlink r:id="rId13" w:history="1">
        <w:r w:rsidRPr="00CB2B30">
          <w:rPr>
            <w:rStyle w:val="StyleUnderline"/>
            <w:highlight w:val="yellow"/>
          </w:rPr>
          <w:t>expectation</w:t>
        </w:r>
      </w:hyperlink>
      <w:r w:rsidRPr="00CB2B30">
        <w:rPr>
          <w:rStyle w:val="StyleUnderline"/>
          <w:highlight w:val="yellow"/>
        </w:rPr>
        <w:t xml:space="preserve"> is</w:t>
      </w:r>
      <w:r w:rsidRPr="00B61FBA">
        <w:rPr>
          <w:sz w:val="16"/>
        </w:rPr>
        <w:t xml:space="preserve"> for about </w:t>
      </w:r>
      <w:r w:rsidRPr="00887416">
        <w:rPr>
          <w:rStyle w:val="Emphasis"/>
          <w:highlight w:val="yellow"/>
        </w:rPr>
        <w:t>three degrees</w:t>
      </w:r>
      <w:r w:rsidRPr="00B61FBA">
        <w:rPr>
          <w:sz w:val="16"/>
        </w:rPr>
        <w:t xml:space="preserve">. Recent </w:t>
      </w:r>
      <w:r w:rsidRPr="00887416">
        <w:rPr>
          <w:rStyle w:val="Style13ptBold"/>
          <w:highlight w:val="yellow"/>
        </w:rPr>
        <w:t xml:space="preserve">pledges </w:t>
      </w:r>
      <w:hyperlink r:id="rId14" w:history="1">
        <w:r w:rsidRPr="00887416">
          <w:rPr>
            <w:rStyle w:val="Style13ptBold"/>
            <w:highlight w:val="yellow"/>
          </w:rPr>
          <w:t xml:space="preserve">could bring us closer </w:t>
        </w:r>
        <w:r w:rsidRPr="00887416">
          <w:rPr>
            <w:rStyle w:val="Style13ptBold"/>
            <w:highlight w:val="yellow"/>
          </w:rPr>
          <w:lastRenderedPageBreak/>
          <w:t xml:space="preserve">to </w:t>
        </w:r>
        <w:r w:rsidRPr="00887416">
          <w:rPr>
            <w:rStyle w:val="Emphasis"/>
            <w:highlight w:val="yellow"/>
          </w:rPr>
          <w:t>two</w:t>
        </w:r>
      </w:hyperlink>
      <w:r w:rsidRPr="00B61FBA">
        <w:rPr>
          <w:sz w:val="16"/>
        </w:rPr>
        <w:t xml:space="preserve">. All of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CB2B30">
        <w:rPr>
          <w:rStyle w:val="StyleUnderline"/>
          <w:highlight w:val="yellow"/>
        </w:rPr>
        <w:t>if each half-degree</w:t>
      </w:r>
      <w:r w:rsidRPr="00CB2B30">
        <w:rPr>
          <w:rStyle w:val="StyleUnderline"/>
        </w:rPr>
        <w:t xml:space="preserve"> of warming </w:t>
      </w:r>
      <w:r w:rsidRPr="00CB2B30">
        <w:rPr>
          <w:rStyle w:val="StyleUnderline"/>
          <w:highlight w:val="yellow"/>
        </w:rPr>
        <w:t>marks</w:t>
      </w:r>
      <w:r w:rsidRPr="00CB2B30">
        <w:rPr>
          <w:rStyle w:val="StyleUnderline"/>
        </w:rPr>
        <w:t xml:space="preserve"> an entirely </w:t>
      </w:r>
      <w:r w:rsidRPr="00CB2B30">
        <w:rPr>
          <w:rStyle w:val="StyleUnderline"/>
          <w:highlight w:val="yellow"/>
        </w:rPr>
        <w:t>different level of suffering, we</w:t>
      </w:r>
      <w:r w:rsidRPr="00CB2B30">
        <w:rPr>
          <w:rStyle w:val="StyleUnderline"/>
        </w:rPr>
        <w:t xml:space="preserve"> appear to have </w:t>
      </w:r>
      <w:r w:rsidRPr="00CB2B30">
        <w:rPr>
          <w:rStyle w:val="StyleUnderline"/>
          <w:highlight w:val="yellow"/>
        </w:rPr>
        <w:t>shaved a few</w:t>
      </w:r>
      <w:r w:rsidRPr="00CB2B30">
        <w:rPr>
          <w:rStyle w:val="StyleUnderline"/>
        </w:rPr>
        <w:t xml:space="preserve"> of them off our likeliest end stage </w:t>
      </w:r>
      <w:r w:rsidRPr="00CB2B30">
        <w:rPr>
          <w:rStyle w:val="StyleUnderline"/>
          <w:highlight w:val="yellow"/>
        </w:rPr>
        <w:t>in not much time</w:t>
      </w:r>
      <w:r w:rsidRPr="00CB2B30">
        <w:rPr>
          <w:rStyle w:val="StyleUnderline"/>
        </w:rPr>
        <w:t xml:space="preserve"> at all.</w:t>
      </w:r>
    </w:p>
    <w:p w14:paraId="671B39D9" w14:textId="77777777" w:rsidR="003753B0" w:rsidRPr="00CB2B30" w:rsidRDefault="003753B0" w:rsidP="003753B0">
      <w:pPr>
        <w:rPr>
          <w:rStyle w:val="StyleUnderline"/>
        </w:rPr>
      </w:pPr>
      <w:r w:rsidRPr="00B61FBA">
        <w:rPr>
          <w:sz w:val="16"/>
        </w:rPr>
        <w:t xml:space="preserve">The next half-degrees will be harder to shave off, and the most crucial increment — getting from two degrees to 1.5 — perhaps impossible, dashing the dream of avoiding what was long described as “catastrophic” change. But </w:t>
      </w:r>
      <w:r w:rsidRPr="00CB2B30">
        <w:rPr>
          <w:rStyle w:val="StyleUnderline"/>
        </w:rPr>
        <w:t>for a climate alarmist like me, seeing clearly the state of the planet’s future now requires a conspicuous kind of double vision, in which a guarded optimism seems perhaps as reasonable as panic. Given how long we’ve waited to move, what counts now as a best-case outcome remains grim. It also appears, miraculously, within reach.</w:t>
      </w:r>
    </w:p>
    <w:p w14:paraId="1A8731B8" w14:textId="77777777" w:rsidR="003753B0" w:rsidRPr="00B61FBA" w:rsidRDefault="003753B0" w:rsidP="003753B0">
      <w:pPr>
        <w:rPr>
          <w:sz w:val="16"/>
          <w:szCs w:val="16"/>
        </w:rPr>
      </w:pPr>
      <w:r w:rsidRPr="00B61FBA">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4F8B2B4C" w14:textId="77777777" w:rsidR="003753B0" w:rsidRPr="00B61FBA" w:rsidRDefault="003753B0" w:rsidP="003753B0">
      <w:pPr>
        <w:rPr>
          <w:sz w:val="16"/>
        </w:rPr>
      </w:pPr>
      <w:r w:rsidRPr="00B61FBA">
        <w:rPr>
          <w:sz w:val="16"/>
        </w:rPr>
        <w:t xml:space="preserve">They have also been the five years in which the </w:t>
      </w:r>
      <w:r w:rsidRPr="00887416">
        <w:rPr>
          <w:rStyle w:val="Style13ptBold"/>
          <w:highlight w:val="yellow"/>
        </w:rPr>
        <w:t>nations</w:t>
      </w:r>
      <w:r w:rsidRPr="00DA09AD">
        <w:rPr>
          <w:rStyle w:val="Style13ptBold"/>
        </w:rPr>
        <w:t xml:space="preserve"> of the world</w:t>
      </w:r>
      <w:r w:rsidRPr="00B61FBA">
        <w:rPr>
          <w:sz w:val="16"/>
        </w:rPr>
        <w:t xml:space="preserve"> — and cities and regions, individuals and institutions, corporations and central banks — </w:t>
      </w:r>
      <w:r w:rsidRPr="00887416">
        <w:rPr>
          <w:rStyle w:val="Style13ptBold"/>
          <w:highlight w:val="yellow"/>
        </w:rPr>
        <w:t>have made</w:t>
      </w:r>
      <w:r w:rsidRPr="00B61FBA">
        <w:rPr>
          <w:sz w:val="16"/>
        </w:rPr>
        <w:t xml:space="preserve"> the most </w:t>
      </w:r>
      <w:r w:rsidRPr="00887416">
        <w:rPr>
          <w:rStyle w:val="Emphasis"/>
          <w:highlight w:val="yellow"/>
        </w:rPr>
        <w:t>ambitious</w:t>
      </w:r>
      <w:r w:rsidRPr="00887416">
        <w:rPr>
          <w:rStyle w:val="Style13ptBold"/>
          <w:highlight w:val="yellow"/>
        </w:rPr>
        <w:t xml:space="preserve"> pledges of future</w:t>
      </w:r>
      <w:r w:rsidRPr="00B61FBA">
        <w:rPr>
          <w:sz w:val="16"/>
        </w:rPr>
        <w:t xml:space="preserve"> climate </w:t>
      </w:r>
      <w:r w:rsidRPr="00887416">
        <w:rPr>
          <w:rStyle w:val="Style13ptBold"/>
          <w:highlight w:val="yellow"/>
        </w:rPr>
        <w:t>action</w:t>
      </w:r>
      <w:r w:rsidRPr="00B61FBA">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perspective on debt, and a much greater openness to large-scale actions and investments of the kind that might plausibly reshape the world. And because </w:t>
      </w:r>
      <w:r w:rsidRPr="00887416">
        <w:rPr>
          <w:rStyle w:val="Style13ptBold"/>
          <w:highlight w:val="yellow"/>
        </w:rPr>
        <w:t>decarbonization has come to seem</w:t>
      </w:r>
      <w:r w:rsidRPr="00B61FBA">
        <w:rPr>
          <w:sz w:val="16"/>
        </w:rPr>
        <w:t xml:space="preserve">, even to those economists and policy-makers blinded for decades to the moral and humanitarian cases for reform, </w:t>
      </w:r>
      <w:r w:rsidRPr="00DA09AD">
        <w:rPr>
          <w:rStyle w:val="Style13ptBold"/>
        </w:rPr>
        <w:t xml:space="preserve">a </w:t>
      </w:r>
      <w:r w:rsidRPr="00887416">
        <w:rPr>
          <w:rStyle w:val="Emphasis"/>
          <w:highlight w:val="yellow"/>
        </w:rPr>
        <w:t>rational</w:t>
      </w:r>
      <w:r w:rsidRPr="00DA09AD">
        <w:rPr>
          <w:rStyle w:val="Style13ptBold"/>
        </w:rPr>
        <w:t xml:space="preserve"> investment</w:t>
      </w:r>
      <w:r w:rsidRPr="00B61FBA">
        <w:rPr>
          <w:sz w:val="16"/>
        </w:rPr>
        <w:t>. “When I think about climate change,” Biden is fond of saying, “the word I think of is jobs.”</w:t>
      </w:r>
    </w:p>
    <w:p w14:paraId="2908D914" w14:textId="77777777" w:rsidR="003753B0" w:rsidRPr="00B61FBA" w:rsidRDefault="003753B0" w:rsidP="003753B0">
      <w:pPr>
        <w:rPr>
          <w:sz w:val="16"/>
          <w:szCs w:val="16"/>
        </w:rPr>
      </w:pPr>
      <w:r w:rsidRPr="00B61FBA">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15" w:history="1">
        <w:r w:rsidRPr="00B61FBA">
          <w:rPr>
            <w:rStyle w:val="StyleUnderline"/>
            <w:sz w:val="16"/>
            <w:szCs w:val="16"/>
          </w:rPr>
          <w:t>“Emissions Gap” report</w:t>
        </w:r>
      </w:hyperlink>
      <w:r w:rsidRPr="00B61FBA">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537C9F45" w14:textId="77777777" w:rsidR="003753B0" w:rsidRPr="00B61FBA" w:rsidRDefault="003753B0" w:rsidP="003753B0">
      <w:pPr>
        <w:rPr>
          <w:sz w:val="16"/>
        </w:rPr>
      </w:pPr>
      <w:r w:rsidRPr="00B61FBA">
        <w:rPr>
          <w:sz w:val="16"/>
        </w:rPr>
        <w:t xml:space="preserve">The second is that </w:t>
      </w:r>
      <w:r w:rsidRPr="00B61FBA">
        <w:rPr>
          <w:rStyle w:val="Style13ptBold"/>
        </w:rPr>
        <w:t xml:space="preserve">all of the relevant curves are </w:t>
      </w:r>
      <w:r w:rsidRPr="00B61FBA">
        <w:rPr>
          <w:rStyle w:val="Emphasis"/>
        </w:rPr>
        <w:t>bending</w:t>
      </w:r>
      <w:r w:rsidRPr="00B61FBA">
        <w:rPr>
          <w:sz w:val="16"/>
        </w:rPr>
        <w:t xml:space="preserve"> — too slowly but nevertheless </w:t>
      </w:r>
      <w:r w:rsidRPr="00B61FBA">
        <w:rPr>
          <w:rStyle w:val="Style13ptBold"/>
        </w:rPr>
        <w:t xml:space="preserve">in the </w:t>
      </w:r>
      <w:r w:rsidRPr="00B61FBA">
        <w:rPr>
          <w:rStyle w:val="Emphasis"/>
        </w:rPr>
        <w:t>right direction</w:t>
      </w:r>
      <w:r w:rsidRPr="00B61FBA">
        <w:rPr>
          <w:sz w:val="16"/>
        </w:rPr>
        <w:t xml:space="preserve">. </w:t>
      </w:r>
      <w:r w:rsidRPr="00DA09AD">
        <w:rPr>
          <w:rStyle w:val="Style13ptBold"/>
        </w:rPr>
        <w:t xml:space="preserve">The </w:t>
      </w:r>
      <w:r w:rsidRPr="00887416">
        <w:rPr>
          <w:rStyle w:val="Style13ptBold"/>
          <w:highlight w:val="yellow"/>
        </w:rPr>
        <w:t>I</w:t>
      </w:r>
      <w:r w:rsidRPr="00B61FBA">
        <w:rPr>
          <w:sz w:val="16"/>
        </w:rPr>
        <w:t xml:space="preserve">nternational </w:t>
      </w:r>
      <w:r w:rsidRPr="00887416">
        <w:rPr>
          <w:rStyle w:val="Style13ptBold"/>
          <w:highlight w:val="yellow"/>
        </w:rPr>
        <w:t>E</w:t>
      </w:r>
      <w:r w:rsidRPr="00B61FBA">
        <w:rPr>
          <w:sz w:val="16"/>
        </w:rPr>
        <w:t xml:space="preserve">nergy </w:t>
      </w:r>
      <w:r w:rsidRPr="00887416">
        <w:rPr>
          <w:rStyle w:val="Style13ptBold"/>
          <w:highlight w:val="yellow"/>
        </w:rPr>
        <w:t>A</w:t>
      </w:r>
      <w:r w:rsidRPr="00B61FBA">
        <w:rPr>
          <w:sz w:val="16"/>
        </w:rPr>
        <w:t xml:space="preserve">gency, a notoriously conservative forecaster, recently </w:t>
      </w:r>
      <w:hyperlink r:id="rId16" w:anchor=":~:text=Source%3A%20IEA%20World%20Energy%20Outlook%202020.&amp;text=Together%2C%20low%2Dcarbon%20sources%20would,up%20from%2019%25%20in%202019." w:history="1">
        <w:r w:rsidRPr="00DA09AD">
          <w:rPr>
            <w:rStyle w:val="Style13ptBold"/>
          </w:rPr>
          <w:t>called</w:t>
        </w:r>
      </w:hyperlink>
      <w:r w:rsidRPr="00DA09AD">
        <w:rPr>
          <w:rStyle w:val="Style13ptBold"/>
        </w:rPr>
        <w:t xml:space="preserve"> </w:t>
      </w:r>
      <w:r w:rsidRPr="00887416">
        <w:rPr>
          <w:rStyle w:val="Style13ptBold"/>
          <w:highlight w:val="yellow"/>
        </w:rPr>
        <w:t xml:space="preserve">solar power “the </w:t>
      </w:r>
      <w:r w:rsidRPr="00887416">
        <w:rPr>
          <w:rStyle w:val="Emphasis"/>
          <w:highlight w:val="yellow"/>
        </w:rPr>
        <w:t>cheapest</w:t>
      </w:r>
      <w:r w:rsidRPr="00DA09AD">
        <w:rPr>
          <w:rStyle w:val="Style13ptBold"/>
        </w:rPr>
        <w:t xml:space="preserve"> electricity </w:t>
      </w:r>
      <w:r w:rsidRPr="00887416">
        <w:rPr>
          <w:rStyle w:val="Style13ptBold"/>
          <w:highlight w:val="yellow"/>
        </w:rPr>
        <w:t>in history</w:t>
      </w:r>
      <w:r w:rsidRPr="00DA09AD">
        <w:rPr>
          <w:rStyle w:val="Style13ptBold"/>
        </w:rPr>
        <w:t>” and projected</w:t>
      </w:r>
      <w:r w:rsidRPr="00B61FBA">
        <w:rPr>
          <w:sz w:val="16"/>
        </w:rPr>
        <w:t xml:space="preserve"> that </w:t>
      </w:r>
      <w:r w:rsidRPr="00887416">
        <w:rPr>
          <w:rStyle w:val="Style13ptBold"/>
          <w:highlight w:val="yellow"/>
        </w:rPr>
        <w:t>India will build</w:t>
      </w:r>
      <w:r w:rsidRPr="00DA09AD">
        <w:rPr>
          <w:rStyle w:val="Style13ptBold"/>
        </w:rPr>
        <w:t xml:space="preserve"> 86 percent </w:t>
      </w:r>
      <w:r w:rsidRPr="00887416">
        <w:rPr>
          <w:rStyle w:val="Emphasis"/>
          <w:highlight w:val="yellow"/>
        </w:rPr>
        <w:t>less</w:t>
      </w:r>
      <w:r w:rsidRPr="00B61FBA">
        <w:rPr>
          <w:sz w:val="16"/>
        </w:rPr>
        <w:t xml:space="preserve"> new </w:t>
      </w:r>
      <w:r w:rsidRPr="00887416">
        <w:rPr>
          <w:rStyle w:val="Style13ptBold"/>
          <w:highlight w:val="yellow"/>
        </w:rPr>
        <w:t>coal power</w:t>
      </w:r>
      <w:r w:rsidRPr="00DA09AD">
        <w:rPr>
          <w:rStyle w:val="Style13ptBold"/>
        </w:rPr>
        <w:t xml:space="preserve"> capacity</w:t>
      </w:r>
      <w:r w:rsidRPr="00B61FBA">
        <w:rPr>
          <w:sz w:val="16"/>
        </w:rPr>
        <w:t xml:space="preserve"> than it thought just one year ago. Today, business as usual no longer means a fivefold increase of coal use this century, as was once expected. </w:t>
      </w:r>
      <w:r w:rsidRPr="00887416">
        <w:rPr>
          <w:rStyle w:val="Style13ptBold"/>
          <w:highlight w:val="yellow"/>
        </w:rPr>
        <w:t>It means</w:t>
      </w:r>
      <w:r w:rsidRPr="00DA09AD">
        <w:rPr>
          <w:rStyle w:val="Style13ptBold"/>
        </w:rPr>
        <w:t xml:space="preserve"> pretty </w:t>
      </w:r>
      <w:r w:rsidRPr="00887416">
        <w:rPr>
          <w:rStyle w:val="Emphasis"/>
          <w:highlight w:val="yellow"/>
        </w:rPr>
        <w:t>rapid decarbonization</w:t>
      </w:r>
      <w:r w:rsidRPr="00B61FBA">
        <w:rPr>
          <w:sz w:val="16"/>
        </w:rPr>
        <w:t xml:space="preserve">, at least by the standards of history, </w:t>
      </w:r>
      <w:r w:rsidRPr="00DA09AD">
        <w:rPr>
          <w:rStyle w:val="Style13ptBold"/>
        </w:rPr>
        <w:t>in which hardly any has ever taken place before</w:t>
      </w:r>
      <w:r w:rsidRPr="00B61FBA">
        <w:rPr>
          <w:sz w:val="16"/>
        </w:rPr>
        <w:t>.</w:t>
      </w:r>
    </w:p>
    <w:p w14:paraId="6EF6ED16" w14:textId="77777777" w:rsidR="003753B0" w:rsidRPr="00DA09AD" w:rsidRDefault="003753B0" w:rsidP="003753B0">
      <w:pPr>
        <w:rPr>
          <w:rStyle w:val="Emphasis"/>
        </w:rPr>
      </w:pPr>
      <w:r w:rsidRPr="00B61FBA">
        <w:rPr>
          <w:sz w:val="16"/>
        </w:rPr>
        <w:t xml:space="preserve">Both of these perspectives are true. The gap is real, and the world risks tumbling into it, subjecting much of the global South to unconscionable punishments all the way down. But in the months since the pandemic wiped climate strikers off the streets, their </w:t>
      </w:r>
      <w:r w:rsidRPr="00DA09AD">
        <w:rPr>
          <w:rStyle w:val="Style13ptBold"/>
        </w:rPr>
        <w:t xml:space="preserve">concerns have </w:t>
      </w:r>
      <w:r w:rsidRPr="00DA09AD">
        <w:rPr>
          <w:rStyle w:val="Emphasis"/>
        </w:rPr>
        <w:t>seeped</w:t>
      </w:r>
      <w:r w:rsidRPr="00DA09AD">
        <w:rPr>
          <w:rStyle w:val="Style13ptBold"/>
        </w:rPr>
        <w:t xml:space="preserve"> into</w:t>
      </w:r>
      <w:r w:rsidRPr="00B61FBA">
        <w:rPr>
          <w:sz w:val="16"/>
        </w:rPr>
        <w:t xml:space="preserve"> not just public-opinion surveys but parliaments and presidencies, trade deals and the advertising business, finance and insurance — in short, all </w:t>
      </w:r>
      <w:r w:rsidRPr="00DA09AD">
        <w:rPr>
          <w:rStyle w:val="Style13ptBold"/>
        </w:rPr>
        <w:t xml:space="preserve">the citadels presiding over the ancien régime of </w:t>
      </w:r>
      <w:r w:rsidRPr="00DA09AD">
        <w:rPr>
          <w:rStyle w:val="Emphasis"/>
        </w:rPr>
        <w:t>fossil capital.</w:t>
      </w:r>
    </w:p>
    <w:p w14:paraId="11F248BA" w14:textId="77777777" w:rsidR="003753B0" w:rsidRPr="00B61FBA" w:rsidRDefault="003753B0" w:rsidP="003753B0">
      <w:pPr>
        <w:rPr>
          <w:sz w:val="16"/>
        </w:rPr>
      </w:pPr>
      <w:r w:rsidRPr="00B61FBA">
        <w:rPr>
          <w:sz w:val="16"/>
        </w:rPr>
        <w:t xml:space="preserve">This is not exactly a climate revolution; the strikers and their allies didn’t win in the way they wanted to, at least not yet. But they did win something. </w:t>
      </w:r>
      <w:r w:rsidRPr="00887416">
        <w:rPr>
          <w:rStyle w:val="Style13ptBold"/>
          <w:highlight w:val="yellow"/>
        </w:rPr>
        <w:t>Environmental anxieties haven’t toppled neoliberalism</w:t>
      </w:r>
      <w:r w:rsidRPr="00B61FBA">
        <w:rPr>
          <w:sz w:val="16"/>
        </w:rPr>
        <w:t xml:space="preserve">. Instead, to an unprecedented degree, </w:t>
      </w:r>
      <w:r w:rsidRPr="00887416">
        <w:rPr>
          <w:rStyle w:val="Emphasis"/>
          <w:sz w:val="26"/>
          <w:szCs w:val="26"/>
          <w:highlight w:val="yellow"/>
        </w:rPr>
        <w:t>they infiltrated it</w:t>
      </w:r>
      <w:r w:rsidRPr="00B61FBA">
        <w:rPr>
          <w:sz w:val="16"/>
        </w:rPr>
        <w:t xml:space="preserve">. (Or perhaps they were appropriated by it. It’s an open question.) Climate </w:t>
      </w:r>
      <w:r w:rsidRPr="00B61FBA">
        <w:rPr>
          <w:sz w:val="16"/>
        </w:rPr>
        <w:lastRenderedPageBreak/>
        <w:t xml:space="preserve">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17" w:history="1">
        <w:r w:rsidRPr="00B61FBA">
          <w:rPr>
            <w:rStyle w:val="StyleUnderline"/>
            <w:sz w:val="16"/>
          </w:rPr>
          <w:t>a recent Bloomberg review</w:t>
        </w:r>
      </w:hyperlink>
      <w:r w:rsidRPr="00B61FBA">
        <w:rPr>
          <w:sz w:val="16"/>
        </w:rPr>
        <w:t xml:space="preserve">, </w:t>
      </w:r>
      <w:r w:rsidRPr="00887416">
        <w:rPr>
          <w:rStyle w:val="Style13ptBold"/>
          <w:highlight w:val="yellow"/>
        </w:rPr>
        <w:t>of 187 corporate</w:t>
      </w:r>
      <w:r w:rsidRPr="00DA09AD">
        <w:rPr>
          <w:rStyle w:val="Style13ptBold"/>
        </w:rPr>
        <w:t xml:space="preserve"> climate </w:t>
      </w:r>
      <w:r w:rsidRPr="00887416">
        <w:rPr>
          <w:rStyle w:val="Style13ptBold"/>
          <w:highlight w:val="yellow"/>
        </w:rPr>
        <w:t>pledges</w:t>
      </w:r>
      <w:r w:rsidRPr="00DA09AD">
        <w:rPr>
          <w:rStyle w:val="Style13ptBold"/>
        </w:rPr>
        <w:t xml:space="preserve"> made for 2020</w:t>
      </w:r>
      <w:r w:rsidRPr="00B61FBA">
        <w:rPr>
          <w:sz w:val="16"/>
        </w:rPr>
        <w:t xml:space="preserve"> in 2015, </w:t>
      </w:r>
      <w:r w:rsidRPr="00887416">
        <w:rPr>
          <w:rStyle w:val="Style13ptBold"/>
          <w:highlight w:val="yellow"/>
        </w:rPr>
        <w:t>138 will be met</w:t>
      </w:r>
      <w:r w:rsidRPr="00B61FBA">
        <w:rPr>
          <w:sz w:val="16"/>
        </w:rPr>
        <w:t xml:space="preserve">. (Many of those promises were quite modest, but it is a much better performance than has been managed by the 189 parties to the Paris agreement, of which only two — Morocco and Gambia — are today </w:t>
      </w:r>
      <w:hyperlink r:id="rId18" w:history="1">
        <w:r w:rsidRPr="00B61FBA">
          <w:rPr>
            <w:rStyle w:val="StyleUnderline"/>
            <w:sz w:val="16"/>
          </w:rPr>
          <w:t>judged</w:t>
        </w:r>
      </w:hyperlink>
      <w:r w:rsidRPr="00B61FBA">
        <w:rPr>
          <w:sz w:val="16"/>
        </w:rPr>
        <w:t xml:space="preserve"> fully “compatible” with the 1.5-degree goal, and only six more with the 2-degree target).</w:t>
      </w:r>
    </w:p>
    <w:p w14:paraId="16DCB20F" w14:textId="77777777" w:rsidR="003753B0" w:rsidRPr="00B61FBA" w:rsidRDefault="003753B0" w:rsidP="003753B0">
      <w:pPr>
        <w:rPr>
          <w:sz w:val="10"/>
          <w:szCs w:val="10"/>
        </w:rPr>
      </w:pPr>
      <w:r w:rsidRPr="00B61FBA">
        <w:rPr>
          <w:sz w:val="10"/>
          <w:szCs w:val="10"/>
        </w:rPr>
        <w:t xml:space="preserve">In the political sphere, the uneasy alliance between activists and those in power will be tested, producing new conflicts, or new equilibria, or both. Consider, though, that Varshini Prakash, whose </w:t>
      </w:r>
      <w:hyperlink r:id="rId19" w:history="1">
        <w:r w:rsidRPr="00B61FBA">
          <w:rPr>
            <w:rStyle w:val="StyleUnderline"/>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Deese, was targeted by the environmental left for his time with BlackRock, but even this purported stooge had been married by Bill McKibben, one of the godfathers of modern climate activism.</w:t>
      </w:r>
    </w:p>
    <w:p w14:paraId="2BA79C8D" w14:textId="77777777" w:rsidR="003753B0" w:rsidRPr="00B61FBA" w:rsidRDefault="003753B0" w:rsidP="003753B0">
      <w:pPr>
        <w:rPr>
          <w:sz w:val="10"/>
          <w:szCs w:val="10"/>
        </w:rPr>
      </w:pPr>
      <w:r w:rsidRPr="00B61FBA">
        <w:rPr>
          <w:sz w:val="10"/>
          <w:szCs w:val="10"/>
        </w:rPr>
        <w:t xml:space="preserve">Elsewhere in the world, where 85 percent of global emissions are produced, the great infiltration of climate concerns represents what the British environmental </w:t>
      </w:r>
      <w:hyperlink r:id="rId20" w:history="1">
        <w:r w:rsidRPr="00B61FBA">
          <w:rPr>
            <w:rStyle w:val="StyleUnderline"/>
            <w:sz w:val="10"/>
            <w:szCs w:val="10"/>
          </w:rPr>
          <w:t>writer</w:t>
        </w:r>
      </w:hyperlink>
      <w:r w:rsidRPr="00B61FBA">
        <w:rPr>
          <w:sz w:val="10"/>
          <w:szCs w:val="10"/>
        </w:rPr>
        <w:t xml:space="preserve"> James Murray has called “an alternative history to 2020” and what the scientist turned journalist Akshat Rathi </w:t>
      </w:r>
      <w:hyperlink r:id="rId21" w:history="1">
        <w:r w:rsidRPr="00B61FBA">
          <w:rPr>
            <w:rStyle w:val="StyleUnderline"/>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22" w:history="1">
        <w:r w:rsidRPr="00B61FBA">
          <w:rPr>
            <w:rStyle w:val="StyleUnderline"/>
            <w:sz w:val="10"/>
            <w:szCs w:val="10"/>
          </w:rPr>
          <w:t>$35 billion in clean-energy spending</w:t>
        </w:r>
      </w:hyperlink>
      <w:r w:rsidRPr="00B61FBA">
        <w:rPr>
          <w:sz w:val="10"/>
          <w:szCs w:val="10"/>
        </w:rPr>
        <w:t xml:space="preserve"> passed in the Senate 92-6 — an effective down payment, energy researcher Varun Sivaram has estimated, on the innovation spending needed for a full electrification of the country. Did you even notice?</w:t>
      </w:r>
    </w:p>
    <w:p w14:paraId="582DA26A" w14:textId="77777777" w:rsidR="003753B0" w:rsidRPr="00B61FBA" w:rsidRDefault="003753B0" w:rsidP="003753B0">
      <w:pPr>
        <w:rPr>
          <w:sz w:val="10"/>
          <w:szCs w:val="10"/>
        </w:rPr>
      </w:pP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69BCAA80" w14:textId="77777777" w:rsidR="003753B0" w:rsidRPr="00B61FBA" w:rsidRDefault="003753B0" w:rsidP="003753B0">
      <w:pPr>
        <w:rPr>
          <w:sz w:val="10"/>
          <w:szCs w:val="10"/>
        </w:rPr>
      </w:pPr>
      <w:r w:rsidRPr="00B61FBA">
        <w:rPr>
          <w:sz w:val="10"/>
          <w:szCs w:val="10"/>
        </w:rPr>
        <w:t>The numbers are numbingly large — reminders that in the midst of pandemic turmoil, the rules of state spending have been dramatically revised and perhaps even suspended. Is this global free-spending binge the beginning of a new era or merely a crisis interregnum to be followed by a new new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05E5E338" w14:textId="77777777" w:rsidR="003753B0" w:rsidRPr="00B61FBA" w:rsidRDefault="003753B0" w:rsidP="003753B0">
      <w:pPr>
        <w:rPr>
          <w:sz w:val="16"/>
        </w:rPr>
      </w:pPr>
      <w:r w:rsidRPr="00B61FBA">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Joeri Rogelj of the Imperial College of London </w:t>
      </w:r>
      <w:hyperlink r:id="rId23" w:history="1">
        <w:r w:rsidRPr="00B61FBA">
          <w:rPr>
            <w:rStyle w:val="StyleUnderline"/>
            <w:sz w:val="16"/>
          </w:rPr>
          <w:t>calculated</w:t>
        </w:r>
      </w:hyperlink>
      <w:r w:rsidRPr="00B61FBA">
        <w:rPr>
          <w:sz w:val="16"/>
        </w:rPr>
        <w:t xml:space="preserve"> that </w:t>
      </w:r>
      <w:r w:rsidRPr="00887416">
        <w:rPr>
          <w:rStyle w:val="Style13ptBold"/>
          <w:highlight w:val="yellow"/>
        </w:rPr>
        <w:t>just one-tenth of</w:t>
      </w:r>
      <w:r w:rsidRPr="00BB167C">
        <w:rPr>
          <w:rStyle w:val="Style13ptBold"/>
        </w:rPr>
        <w:t xml:space="preserve"> the</w:t>
      </w:r>
      <w:r w:rsidRPr="00B61FBA">
        <w:rPr>
          <w:sz w:val="16"/>
        </w:rPr>
        <w:t xml:space="preserve"> COVID-19 </w:t>
      </w:r>
      <w:r w:rsidRPr="00887416">
        <w:rPr>
          <w:rStyle w:val="Style13ptBold"/>
          <w:highlight w:val="yellow"/>
        </w:rPr>
        <w:t>stimulus spending</w:t>
      </w:r>
      <w:r w:rsidRPr="00B61FBA">
        <w:rPr>
          <w:sz w:val="16"/>
        </w:rPr>
        <w:t xml:space="preserve"> already </w:t>
      </w:r>
      <w:r w:rsidRPr="00BB167C">
        <w:rPr>
          <w:rStyle w:val="Style13ptBold"/>
        </w:rPr>
        <w:t>committed</w:t>
      </w:r>
      <w:r w:rsidRPr="00B61FBA">
        <w:rPr>
          <w:sz w:val="16"/>
        </w:rPr>
        <w:t xml:space="preserve"> around the world, </w:t>
      </w:r>
      <w:r w:rsidRPr="00887416">
        <w:rPr>
          <w:rStyle w:val="Style13ptBold"/>
          <w:highlight w:val="yellow"/>
        </w:rPr>
        <w:t>directed toward decarbonization</w:t>
      </w:r>
      <w:r w:rsidRPr="00B61FBA">
        <w:rPr>
          <w:sz w:val="16"/>
        </w:rPr>
        <w:t xml:space="preserve"> during each of the next five years, </w:t>
      </w:r>
      <w:r w:rsidRPr="00887416">
        <w:rPr>
          <w:rStyle w:val="Style13ptBold"/>
          <w:highlight w:val="yellow"/>
        </w:rPr>
        <w:t xml:space="preserve">would be </w:t>
      </w:r>
      <w:r w:rsidRPr="00887416">
        <w:rPr>
          <w:rStyle w:val="Emphasis"/>
          <w:highlight w:val="yellow"/>
        </w:rPr>
        <w:t>sufficient</w:t>
      </w:r>
      <w:r w:rsidRPr="00887416">
        <w:rPr>
          <w:sz w:val="16"/>
          <w:highlight w:val="yellow"/>
        </w:rPr>
        <w:t xml:space="preserve"> </w:t>
      </w:r>
      <w:r w:rsidRPr="00887416">
        <w:rPr>
          <w:rStyle w:val="Style13ptBold"/>
          <w:highlight w:val="yellow"/>
        </w:rPr>
        <w:t>to deliver</w:t>
      </w:r>
      <w:r w:rsidRPr="00BB167C">
        <w:rPr>
          <w:rStyle w:val="Style13ptBold"/>
        </w:rPr>
        <w:t xml:space="preserve"> the goals of</w:t>
      </w:r>
      <w:r w:rsidRPr="00B61FBA">
        <w:rPr>
          <w:sz w:val="16"/>
        </w:rPr>
        <w:t xml:space="preserve"> the </w:t>
      </w:r>
      <w:r w:rsidRPr="00887416">
        <w:rPr>
          <w:rStyle w:val="Style13ptBold"/>
          <w:highlight w:val="yellow"/>
        </w:rPr>
        <w:t>Paris</w:t>
      </w:r>
      <w:r w:rsidRPr="00B61FBA">
        <w:rPr>
          <w:sz w:val="16"/>
        </w:rPr>
        <w:t xml:space="preserve"> agreement </w:t>
      </w:r>
      <w:r w:rsidRPr="00887416">
        <w:rPr>
          <w:rStyle w:val="Style13ptBold"/>
          <w:highlight w:val="yellow"/>
        </w:rPr>
        <w:t xml:space="preserve">and </w:t>
      </w:r>
      <w:r w:rsidRPr="00887416">
        <w:rPr>
          <w:rStyle w:val="Emphasis"/>
          <w:highlight w:val="yellow"/>
        </w:rPr>
        <w:t>stop</w:t>
      </w:r>
      <w:r w:rsidRPr="00BB167C">
        <w:rPr>
          <w:rStyle w:val="Style13ptBold"/>
        </w:rPr>
        <w:t xml:space="preserve"> global </w:t>
      </w:r>
      <w:r w:rsidRPr="00887416">
        <w:rPr>
          <w:rStyle w:val="Emphasis"/>
          <w:highlight w:val="yellow"/>
        </w:rPr>
        <w:t>warming</w:t>
      </w:r>
      <w:r w:rsidRPr="00B61FBA">
        <w:rPr>
          <w:sz w:val="16"/>
        </w:rPr>
        <w:t xml:space="preserve"> </w:t>
      </w:r>
      <w:r w:rsidRPr="00BB167C">
        <w:rPr>
          <w:rStyle w:val="Style13ptBold"/>
        </w:rPr>
        <w:t xml:space="preserve">well </w:t>
      </w:r>
      <w:r w:rsidRPr="00887416">
        <w:rPr>
          <w:rStyle w:val="Style13ptBold"/>
          <w:highlight w:val="yellow"/>
        </w:rPr>
        <w:t>below two degrees</w:t>
      </w:r>
      <w:r w:rsidRPr="00B61FBA">
        <w:rPr>
          <w:sz w:val="16"/>
        </w:rPr>
        <w:t xml:space="preserve">. That analysis may be a touch optimistic, but </w:t>
      </w:r>
      <w:r w:rsidRPr="00B61FBA">
        <w:rPr>
          <w:rStyle w:val="Style13ptBold"/>
        </w:rPr>
        <w:t xml:space="preserve">the level of </w:t>
      </w:r>
      <w:r w:rsidRPr="00887416">
        <w:rPr>
          <w:rStyle w:val="Style13ptBold"/>
          <w:highlight w:val="yellow"/>
        </w:rPr>
        <w:t>spending seems</w:t>
      </w:r>
      <w:r w:rsidRPr="00B61FBA">
        <w:rPr>
          <w:sz w:val="16"/>
        </w:rPr>
        <w:t xml:space="preserve">, now, </w:t>
      </w:r>
      <w:r w:rsidRPr="00887416">
        <w:rPr>
          <w:rStyle w:val="Emphasis"/>
          <w:highlight w:val="yellow"/>
        </w:rPr>
        <w:t>doable</w:t>
      </w:r>
      <w:r w:rsidRPr="00B61FBA">
        <w:rPr>
          <w:sz w:val="16"/>
        </w:rPr>
        <w:t>.</w:t>
      </w:r>
    </w:p>
    <w:p w14:paraId="5F4A9257" w14:textId="77777777" w:rsidR="003753B0" w:rsidRPr="00B61FBA" w:rsidRDefault="003753B0" w:rsidP="003753B0">
      <w:pPr>
        <w:rPr>
          <w:sz w:val="16"/>
          <w:szCs w:val="16"/>
        </w:rPr>
      </w:pPr>
      <w:r w:rsidRPr="00B61FBA">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4ADCF9E2" w14:textId="77777777" w:rsidR="003753B0" w:rsidRPr="00B61FBA" w:rsidRDefault="003753B0" w:rsidP="003753B0">
      <w:pPr>
        <w:rPr>
          <w:sz w:val="16"/>
        </w:rPr>
      </w:pPr>
      <w:r w:rsidRPr="00BB167C">
        <w:rPr>
          <w:rStyle w:val="Style13ptBold"/>
        </w:rPr>
        <w:t xml:space="preserve">The </w:t>
      </w:r>
      <w:r w:rsidRPr="00887416">
        <w:rPr>
          <w:rStyle w:val="Style13ptBold"/>
          <w:highlight w:val="yellow"/>
        </w:rPr>
        <w:t>price of solar</w:t>
      </w:r>
      <w:r w:rsidRPr="00BB167C">
        <w:rPr>
          <w:rStyle w:val="Style13ptBold"/>
        </w:rPr>
        <w:t xml:space="preserve"> energy </w:t>
      </w:r>
      <w:r w:rsidRPr="00887416">
        <w:rPr>
          <w:rStyle w:val="Style13ptBold"/>
          <w:highlight w:val="yellow"/>
        </w:rPr>
        <w:t xml:space="preserve">has fallen </w:t>
      </w:r>
      <w:r w:rsidRPr="00887416">
        <w:rPr>
          <w:rStyle w:val="Emphasis"/>
          <w:highlight w:val="yellow"/>
        </w:rPr>
        <w:t>ninefold</w:t>
      </w:r>
      <w:r w:rsidRPr="00B61FBA">
        <w:rPr>
          <w:sz w:val="16"/>
        </w:rPr>
        <w:t xml:space="preserve"> over the past decade, </w:t>
      </w:r>
      <w:r w:rsidRPr="00887416">
        <w:rPr>
          <w:rStyle w:val="Style13ptBold"/>
          <w:highlight w:val="yellow"/>
        </w:rPr>
        <w:t>as has</w:t>
      </w:r>
      <w:r w:rsidRPr="00BB167C">
        <w:rPr>
          <w:rStyle w:val="Style13ptBold"/>
        </w:rPr>
        <w:t xml:space="preserve"> the price of </w:t>
      </w:r>
      <w:r w:rsidRPr="00887416">
        <w:rPr>
          <w:rStyle w:val="Emphasis"/>
          <w:highlight w:val="yellow"/>
        </w:rPr>
        <w:t>lithium batteries</w:t>
      </w:r>
      <w:r w:rsidRPr="00B61FBA">
        <w:rPr>
          <w:sz w:val="16"/>
        </w:rPr>
        <w:t xml:space="preserve">, </w:t>
      </w:r>
      <w:r w:rsidRPr="00BB167C">
        <w:rPr>
          <w:rStyle w:val="Style13ptBold"/>
        </w:rPr>
        <w:t>critical to</w:t>
      </w:r>
      <w:r w:rsidRPr="00B61FBA">
        <w:rPr>
          <w:sz w:val="16"/>
        </w:rPr>
        <w:t xml:space="preserve"> the growth of </w:t>
      </w:r>
      <w:r w:rsidRPr="00BB167C">
        <w:rPr>
          <w:rStyle w:val="Style13ptBold"/>
        </w:rPr>
        <w:t>electric cars</w:t>
      </w:r>
      <w:r w:rsidRPr="00B61FBA">
        <w:rPr>
          <w:sz w:val="16"/>
        </w:rPr>
        <w:t xml:space="preserve">. </w:t>
      </w:r>
      <w:r w:rsidRPr="00BB167C">
        <w:rPr>
          <w:rStyle w:val="Style13ptBold"/>
        </w:rPr>
        <w:t>The costs of utility-scale batteries</w:t>
      </w:r>
      <w:r w:rsidRPr="00B61FBA">
        <w:rPr>
          <w:sz w:val="16"/>
        </w:rPr>
        <w:t xml:space="preserve">, which could solve the “intermittency” (i.e., cloudy day) problem of renewables and help power whole cities in relatively short order, </w:t>
      </w:r>
      <w:r w:rsidRPr="00BB167C">
        <w:rPr>
          <w:rStyle w:val="Style13ptBold"/>
        </w:rPr>
        <w:t xml:space="preserve">have fallen </w:t>
      </w:r>
      <w:r w:rsidRPr="00BB167C">
        <w:rPr>
          <w:rStyle w:val="Emphasis"/>
        </w:rPr>
        <w:t>70 percent</w:t>
      </w:r>
      <w:r w:rsidRPr="00B61FBA">
        <w:rPr>
          <w:sz w:val="16"/>
        </w:rPr>
        <w:t xml:space="preserve"> since just 2015. Wind power is 40 percent cheaper than it was a decade ago, with offshore wind experiencing an even steeper decline. Overall, </w:t>
      </w:r>
      <w:r w:rsidRPr="00887416">
        <w:rPr>
          <w:rStyle w:val="Style13ptBold"/>
          <w:highlight w:val="yellow"/>
        </w:rPr>
        <w:t xml:space="preserve">renewable energy is </w:t>
      </w:r>
      <w:r w:rsidRPr="00887416">
        <w:rPr>
          <w:rStyle w:val="Emphasis"/>
          <w:highlight w:val="yellow"/>
        </w:rPr>
        <w:t>less expensive</w:t>
      </w:r>
      <w:r w:rsidRPr="00B61FBA">
        <w:rPr>
          <w:sz w:val="16"/>
        </w:rPr>
        <w:t xml:space="preserve"> </w:t>
      </w:r>
      <w:r w:rsidRPr="00BB167C">
        <w:rPr>
          <w:rStyle w:val="Style13ptBold"/>
        </w:rPr>
        <w:t>than dirty energy</w:t>
      </w:r>
      <w:r w:rsidRPr="00B61FBA">
        <w:rPr>
          <w:sz w:val="16"/>
        </w:rPr>
        <w:t xml:space="preserve"> almost everywhere on the planet, and in many places it is simply cheaper to build new renewable capacity than to continue running the old fossil-fuel infrastructure. </w:t>
      </w:r>
      <w:r w:rsidRPr="00887416">
        <w:rPr>
          <w:rStyle w:val="Style13ptBold"/>
          <w:highlight w:val="yellow"/>
        </w:rPr>
        <w:t>Oil demand and</w:t>
      </w:r>
      <w:r w:rsidRPr="00BB167C">
        <w:rPr>
          <w:rStyle w:val="Style13ptBold"/>
        </w:rPr>
        <w:t xml:space="preserve"> carbon </w:t>
      </w:r>
      <w:r w:rsidRPr="00887416">
        <w:rPr>
          <w:rStyle w:val="Style13ptBold"/>
          <w:highlight w:val="yellow"/>
        </w:rPr>
        <w:t>emissions</w:t>
      </w:r>
      <w:r w:rsidRPr="00BB167C">
        <w:rPr>
          <w:rStyle w:val="Style13ptBold"/>
        </w:rPr>
        <w:t xml:space="preserve"> may both have </w:t>
      </w:r>
      <w:r w:rsidRPr="00887416">
        <w:rPr>
          <w:rStyle w:val="Emphasis"/>
          <w:highlight w:val="yellow"/>
        </w:rPr>
        <w:t>peaked this year</w:t>
      </w:r>
      <w:r w:rsidRPr="00B61FBA">
        <w:rPr>
          <w:sz w:val="16"/>
        </w:rPr>
        <w:t xml:space="preserve">. </w:t>
      </w:r>
      <w:r w:rsidRPr="00BB167C">
        <w:rPr>
          <w:rStyle w:val="Style13ptBold"/>
        </w:rPr>
        <w:t xml:space="preserve">Eighty percent of </w:t>
      </w:r>
      <w:r w:rsidRPr="00887416">
        <w:rPr>
          <w:rStyle w:val="Style13ptBold"/>
          <w:highlight w:val="yellow"/>
        </w:rPr>
        <w:t>coal plants</w:t>
      </w:r>
      <w:r w:rsidRPr="00B61FBA">
        <w:rPr>
          <w:sz w:val="16"/>
        </w:rPr>
        <w:t xml:space="preserve"> planned </w:t>
      </w:r>
      <w:r w:rsidRPr="00BB167C">
        <w:rPr>
          <w:rStyle w:val="Style13ptBold"/>
        </w:rPr>
        <w:t>in Asia’s</w:t>
      </w:r>
      <w:r w:rsidRPr="00B61FBA">
        <w:rPr>
          <w:sz w:val="16"/>
        </w:rPr>
        <w:t xml:space="preserve"> developing </w:t>
      </w:r>
      <w:r w:rsidRPr="00BB167C">
        <w:rPr>
          <w:rStyle w:val="Style13ptBold"/>
        </w:rPr>
        <w:t xml:space="preserve">countries </w:t>
      </w:r>
      <w:r w:rsidRPr="00887416">
        <w:rPr>
          <w:rStyle w:val="Style13ptBold"/>
          <w:highlight w:val="yellow"/>
        </w:rPr>
        <w:t xml:space="preserve">have been </w:t>
      </w:r>
      <w:r w:rsidRPr="00887416">
        <w:rPr>
          <w:rStyle w:val="Emphasis"/>
          <w:highlight w:val="yellow"/>
        </w:rPr>
        <w:t>shelved</w:t>
      </w:r>
      <w:r w:rsidRPr="00B61FBA">
        <w:rPr>
          <w:sz w:val="16"/>
        </w:rPr>
        <w:t>.</w:t>
      </w:r>
    </w:p>
    <w:p w14:paraId="1A6B2A9F" w14:textId="77777777" w:rsidR="003753B0" w:rsidRPr="00B61FBA" w:rsidRDefault="003753B0" w:rsidP="003753B0">
      <w:pPr>
        <w:rPr>
          <w:sz w:val="16"/>
          <w:szCs w:val="16"/>
        </w:rPr>
      </w:pPr>
      <w:r w:rsidRPr="00B61FBA">
        <w:rPr>
          <w:sz w:val="16"/>
          <w:szCs w:val="16"/>
        </w:rPr>
        <w:t>This summer, I heard the Australian scientist and entrepreneur Saul Griffith talk about what it would take to get the U.S. within range of a 1.5 degree world. He said it would mean that beginning in 2021, this year, every single person buying a new car would have to be buying an electric one. That seems unrealistic, I thought, making a note of it as a useful benchmark illustrating just how far we have to go.</w:t>
      </w:r>
    </w:p>
    <w:p w14:paraId="1C4ECF3C" w14:textId="77777777" w:rsidR="003753B0" w:rsidRPr="00B61FBA" w:rsidRDefault="003753B0" w:rsidP="003753B0">
      <w:pPr>
        <w:rPr>
          <w:sz w:val="16"/>
          <w:szCs w:val="16"/>
        </w:rPr>
      </w:pPr>
      <w:r w:rsidRPr="00B61FBA">
        <w:rPr>
          <w:sz w:val="16"/>
          <w:szCs w:val="16"/>
        </w:rPr>
        <w:lastRenderedPageBreak/>
        <w:t>Then, in the fall, the U.K. pledged to ban nonelectrics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Jørgensen, told me recently. “And I think experts in many countries said, when looking at Denmark, ‘This is going to be too expensive, this is going to lower their living standards, this is going to hurt their ability to compete.’ But actually I’m proud to say that the opposite has happened. Now, of course, we have set even higher standards.”</w:t>
      </w:r>
    </w:p>
    <w:p w14:paraId="1670F07D" w14:textId="77777777" w:rsidR="003753B0" w:rsidRPr="00BB167C" w:rsidRDefault="003753B0" w:rsidP="003753B0">
      <w:pPr>
        <w:rPr>
          <w:rStyle w:val="Style13ptBold"/>
        </w:rPr>
      </w:pPr>
      <w:r w:rsidRPr="00B61FBA">
        <w:rPr>
          <w:sz w:val="16"/>
        </w:rPr>
        <w:t xml:space="preserve">In the midst of the pandemic, </w:t>
      </w:r>
      <w:r w:rsidRPr="00887416">
        <w:rPr>
          <w:rStyle w:val="Style13ptBold"/>
          <w:highlight w:val="yellow"/>
        </w:rPr>
        <w:t xml:space="preserve">new </w:t>
      </w:r>
      <w:r w:rsidRPr="00887416">
        <w:rPr>
          <w:rStyle w:val="Emphasis"/>
          <w:highlight w:val="yellow"/>
        </w:rPr>
        <w:t>net-zero pledges</w:t>
      </w:r>
      <w:r w:rsidRPr="00B61FBA">
        <w:rPr>
          <w:sz w:val="16"/>
        </w:rPr>
        <w:t xml:space="preserve">, far </w:t>
      </w:r>
      <w:r w:rsidRPr="00887416">
        <w:rPr>
          <w:rStyle w:val="Style13ptBold"/>
          <w:highlight w:val="yellow"/>
        </w:rPr>
        <w:t xml:space="preserve">more </w:t>
      </w:r>
      <w:r w:rsidRPr="00887416">
        <w:rPr>
          <w:rStyle w:val="Emphasis"/>
          <w:highlight w:val="yellow"/>
        </w:rPr>
        <w:t>ambitious</w:t>
      </w:r>
      <w:r w:rsidRPr="00887416">
        <w:rPr>
          <w:rStyle w:val="Style13ptBold"/>
          <w:highlight w:val="yellow"/>
        </w:rPr>
        <w:t xml:space="preserve"> than</w:t>
      </w:r>
      <w:r w:rsidRPr="00B61FBA">
        <w:rPr>
          <w:sz w:val="16"/>
        </w:rPr>
        <w:t xml:space="preserve"> those offered at </w:t>
      </w:r>
      <w:r w:rsidRPr="00887416">
        <w:rPr>
          <w:rStyle w:val="Style13ptBold"/>
          <w:highlight w:val="yellow"/>
        </w:rPr>
        <w:t>Paris</w:t>
      </w:r>
      <w:r w:rsidRPr="00887416">
        <w:rPr>
          <w:sz w:val="16"/>
          <w:highlight w:val="yellow"/>
        </w:rPr>
        <w:t xml:space="preserve">, </w:t>
      </w:r>
      <w:r w:rsidRPr="00887416">
        <w:rPr>
          <w:rStyle w:val="Style13ptBold"/>
          <w:highlight w:val="yellow"/>
        </w:rPr>
        <w:t>were</w:t>
      </w:r>
      <w:r w:rsidRPr="00B61FBA">
        <w:rPr>
          <w:sz w:val="16"/>
        </w:rPr>
        <w:t xml:space="preserve"> independently </w:t>
      </w:r>
      <w:r w:rsidRPr="00887416">
        <w:rPr>
          <w:rStyle w:val="Style13ptBold"/>
          <w:highlight w:val="yellow"/>
        </w:rPr>
        <w:t>made by</w:t>
      </w:r>
      <w:r w:rsidRPr="00BB167C">
        <w:rPr>
          <w:rStyle w:val="Style13ptBold"/>
        </w:rPr>
        <w:t xml:space="preserve"> Japan</w:t>
      </w:r>
      <w:r w:rsidRPr="00B61FBA">
        <w:rPr>
          <w:sz w:val="16"/>
        </w:rPr>
        <w:t xml:space="preserve">, </w:t>
      </w:r>
      <w:r w:rsidRPr="00BB167C">
        <w:rPr>
          <w:rStyle w:val="Style13ptBold"/>
        </w:rPr>
        <w:t>South Korea</w:t>
      </w:r>
      <w:r w:rsidRPr="00B61FBA">
        <w:rPr>
          <w:sz w:val="16"/>
        </w:rPr>
        <w:t xml:space="preserve">, </w:t>
      </w:r>
      <w:r w:rsidRPr="00BB167C">
        <w:rPr>
          <w:rStyle w:val="Style13ptBold"/>
        </w:rPr>
        <w:t>the E.U</w:t>
      </w:r>
      <w:r w:rsidRPr="00B61FBA">
        <w:rPr>
          <w:sz w:val="16"/>
        </w:rPr>
        <w:t xml:space="preserve">., </w:t>
      </w:r>
      <w:r w:rsidRPr="00BB167C">
        <w:rPr>
          <w:rStyle w:val="Style13ptBold"/>
        </w:rPr>
        <w:t>and</w:t>
      </w:r>
      <w:r w:rsidRPr="00B61FBA">
        <w:rPr>
          <w:sz w:val="16"/>
        </w:rPr>
        <w:t xml:space="preserve">, most significant, </w:t>
      </w:r>
      <w:r w:rsidRPr="00887416">
        <w:rPr>
          <w:rStyle w:val="Style13ptBold"/>
          <w:highlight w:val="yellow"/>
        </w:rPr>
        <w:t>China</w:t>
      </w:r>
      <w:r w:rsidRPr="00B61FBA">
        <w:rPr>
          <w:sz w:val="16"/>
        </w:rPr>
        <w:t xml:space="preserve">, the world’s biggest emitter, </w:t>
      </w:r>
      <w:r w:rsidRPr="00BB167C">
        <w:rPr>
          <w:rStyle w:val="Style13ptBold"/>
        </w:rPr>
        <w:t>which promised to reach</w:t>
      </w:r>
      <w:r w:rsidRPr="00B61FBA">
        <w:rPr>
          <w:sz w:val="16"/>
        </w:rPr>
        <w:t xml:space="preserve"> an emissions </w:t>
      </w:r>
      <w:r w:rsidRPr="00BB167C">
        <w:rPr>
          <w:rStyle w:val="Style13ptBold"/>
        </w:rPr>
        <w:t>peak by 2030</w:t>
      </w:r>
      <w:r w:rsidRPr="00B61FBA">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Tooze writing, just after Xi Jinping’s surprise announcement in September, that it single-handedly “redefined the future prospects for humanity.” Together, </w:t>
      </w:r>
      <w:r w:rsidRPr="00BB167C">
        <w:rPr>
          <w:rStyle w:val="Style13ptBold"/>
        </w:rPr>
        <w:t xml:space="preserve">the </w:t>
      </w:r>
      <w:r w:rsidRPr="00887416">
        <w:rPr>
          <w:rStyle w:val="Style13ptBold"/>
          <w:highlight w:val="yellow"/>
        </w:rPr>
        <w:t>new</w:t>
      </w:r>
      <w:r w:rsidRPr="00BB167C">
        <w:rPr>
          <w:rStyle w:val="Style13ptBold"/>
        </w:rPr>
        <w:t xml:space="preserve"> net-zero </w:t>
      </w:r>
      <w:r w:rsidRPr="00887416">
        <w:rPr>
          <w:rStyle w:val="Style13ptBold"/>
          <w:highlight w:val="yellow"/>
        </w:rPr>
        <w:t>pledges</w:t>
      </w:r>
      <w:r w:rsidRPr="00B61FBA">
        <w:rPr>
          <w:sz w:val="16"/>
        </w:rPr>
        <w:t xml:space="preserve"> may </w:t>
      </w:r>
      <w:r w:rsidRPr="00BB167C">
        <w:rPr>
          <w:rStyle w:val="Style13ptBold"/>
        </w:rPr>
        <w:t xml:space="preserve">have </w:t>
      </w:r>
      <w:r w:rsidRPr="00887416">
        <w:rPr>
          <w:rStyle w:val="Style13ptBold"/>
          <w:highlight w:val="yellow"/>
        </w:rPr>
        <w:t xml:space="preserve">subtracted a full </w:t>
      </w:r>
      <w:r w:rsidRPr="00887416">
        <w:rPr>
          <w:rStyle w:val="Emphasis"/>
          <w:highlight w:val="yellow"/>
        </w:rPr>
        <w:t>half-degree</w:t>
      </w:r>
      <w:r w:rsidRPr="00BB167C">
        <w:rPr>
          <w:rStyle w:val="Style13ptBold"/>
        </w:rPr>
        <w:t xml:space="preserve"> from ultimate warming</w:t>
      </w:r>
      <w:r w:rsidRPr="00B61FBA">
        <w:rPr>
          <w:sz w:val="16"/>
        </w:rPr>
        <w:t xml:space="preserve">. </w:t>
      </w:r>
      <w:r w:rsidRPr="00887416">
        <w:rPr>
          <w:rStyle w:val="Style13ptBold"/>
          <w:highlight w:val="yellow"/>
        </w:rPr>
        <w:t>Add Biden’s</w:t>
      </w:r>
      <w:r w:rsidRPr="00B61FBA">
        <w:rPr>
          <w:sz w:val="16"/>
        </w:rPr>
        <w:t xml:space="preserve"> campaign </w:t>
      </w:r>
      <w:r w:rsidRPr="00887416">
        <w:rPr>
          <w:rStyle w:val="Style13ptBold"/>
          <w:highlight w:val="yellow"/>
        </w:rPr>
        <w:t>pledge</w:t>
      </w:r>
      <w:r w:rsidRPr="00B61FBA">
        <w:rPr>
          <w:sz w:val="16"/>
        </w:rPr>
        <w:t xml:space="preserve"> of net zero by 2050, and </w:t>
      </w:r>
      <w:r w:rsidRPr="00887416">
        <w:rPr>
          <w:rStyle w:val="Style13ptBold"/>
          <w:highlight w:val="yellow"/>
        </w:rPr>
        <w:t>you’ve got</w:t>
      </w:r>
      <w:r w:rsidRPr="00BB167C">
        <w:rPr>
          <w:rStyle w:val="Style13ptBold"/>
        </w:rPr>
        <w:t xml:space="preserve"> </w:t>
      </w:r>
      <w:r w:rsidRPr="00B61FBA">
        <w:rPr>
          <w:sz w:val="16"/>
        </w:rPr>
        <w:t xml:space="preserve">about </w:t>
      </w:r>
      <w:r w:rsidRPr="00887416">
        <w:rPr>
          <w:rStyle w:val="Emphasis"/>
          <w:highlight w:val="yellow"/>
        </w:rPr>
        <w:t>two-thirds</w:t>
      </w:r>
      <w:r w:rsidRPr="00887416">
        <w:rPr>
          <w:sz w:val="16"/>
          <w:highlight w:val="yellow"/>
        </w:rPr>
        <w:t xml:space="preserve"> </w:t>
      </w:r>
      <w:r w:rsidRPr="00887416">
        <w:rPr>
          <w:rStyle w:val="Style13ptBold"/>
          <w:highlight w:val="yellow"/>
        </w:rPr>
        <w:t>of</w:t>
      </w:r>
      <w:r w:rsidRPr="00BB167C">
        <w:rPr>
          <w:rStyle w:val="Style13ptBold"/>
        </w:rPr>
        <w:t xml:space="preserve"> global </w:t>
      </w:r>
      <w:r w:rsidRPr="00887416">
        <w:rPr>
          <w:rStyle w:val="Style13ptBold"/>
          <w:highlight w:val="yellow"/>
        </w:rPr>
        <w:t>emissions</w:t>
      </w:r>
      <w:r w:rsidRPr="00B61FBA">
        <w:rPr>
          <w:sz w:val="16"/>
        </w:rPr>
        <w:t xml:space="preserve"> at least </w:t>
      </w:r>
      <w:r w:rsidRPr="00BB167C">
        <w:rPr>
          <w:rStyle w:val="Style13ptBold"/>
        </w:rPr>
        <w:t xml:space="preserve">nominally </w:t>
      </w:r>
      <w:r w:rsidRPr="00887416">
        <w:rPr>
          <w:rStyle w:val="Style13ptBold"/>
          <w:highlight w:val="yellow"/>
        </w:rPr>
        <w:t>committed to</w:t>
      </w:r>
      <w:r w:rsidRPr="00B61FBA">
        <w:rPr>
          <w:sz w:val="16"/>
        </w:rPr>
        <w:t xml:space="preserve"> firm, </w:t>
      </w:r>
      <w:r w:rsidRPr="00887416">
        <w:rPr>
          <w:rStyle w:val="Emphasis"/>
          <w:highlight w:val="yellow"/>
        </w:rPr>
        <w:t>aggressive timelines</w:t>
      </w:r>
      <w:r w:rsidRPr="00BB167C">
        <w:rPr>
          <w:rStyle w:val="Style13ptBold"/>
        </w:rPr>
        <w:t xml:space="preserve"> to zero.</w:t>
      </w:r>
    </w:p>
    <w:p w14:paraId="05C6AE06" w14:textId="77777777" w:rsidR="003753B0" w:rsidRPr="00B61FBA" w:rsidRDefault="003753B0" w:rsidP="003753B0">
      <w:pPr>
        <w:rPr>
          <w:sz w:val="16"/>
          <w:szCs w:val="16"/>
        </w:rPr>
      </w:pPr>
      <w:r w:rsidRPr="00B61FBA">
        <w:rPr>
          <w:sz w:val="16"/>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320EE204" w14:textId="77777777" w:rsidR="003753B0" w:rsidRPr="00B61FBA" w:rsidRDefault="003753B0" w:rsidP="003753B0">
      <w:pPr>
        <w:rPr>
          <w:sz w:val="16"/>
        </w:rPr>
      </w:pPr>
      <w:r w:rsidRPr="00B61FBA">
        <w:rPr>
          <w:sz w:val="16"/>
        </w:rPr>
        <w:t xml:space="preserve">But </w:t>
      </w:r>
      <w:r w:rsidRPr="00BB167C">
        <w:rPr>
          <w:rStyle w:val="Style13ptBold"/>
        </w:rPr>
        <w:t>alarmists have to take the good news where they find it</w:t>
      </w:r>
      <w:r w:rsidRPr="00B61FBA">
        <w:rPr>
          <w:sz w:val="16"/>
        </w:rPr>
        <w:t>. And while mood affiliation is not always the best guide to the state of the world, in 2020, for me, there were three main sources of hope.</w:t>
      </w:r>
    </w:p>
    <w:p w14:paraId="00017206" w14:textId="77777777" w:rsidR="003753B0" w:rsidRPr="00B61FBA" w:rsidRDefault="003753B0" w:rsidP="003753B0">
      <w:pPr>
        <w:rPr>
          <w:sz w:val="16"/>
        </w:rPr>
      </w:pPr>
      <w:r w:rsidRPr="00B61FBA">
        <w:rPr>
          <w:sz w:val="16"/>
        </w:rPr>
        <w:t xml:space="preserve">The first is the fact that </w:t>
      </w:r>
      <w:r w:rsidRPr="00BB167C">
        <w:rPr>
          <w:rStyle w:val="Style13ptBold"/>
        </w:rPr>
        <w:t xml:space="preserve">the age of </w:t>
      </w:r>
      <w:r w:rsidRPr="00BB167C">
        <w:rPr>
          <w:rStyle w:val="Emphasis"/>
        </w:rPr>
        <w:t>climate denial</w:t>
      </w:r>
      <w:r w:rsidRPr="00BB167C">
        <w:rPr>
          <w:rStyle w:val="Style13ptBold"/>
        </w:rPr>
        <w:t xml:space="preserve"> is </w:t>
      </w:r>
      <w:r w:rsidRPr="00BB167C">
        <w:rPr>
          <w:rStyle w:val="Emphasis"/>
        </w:rPr>
        <w:t>over</w:t>
      </w:r>
      <w:r w:rsidRPr="00BB167C">
        <w:rPr>
          <w:rStyle w:val="Style13ptBold"/>
        </w:rPr>
        <w:t xml:space="preserve"> thanks to</w:t>
      </w:r>
      <w:r w:rsidRPr="00B61FBA">
        <w:rPr>
          <w:sz w:val="16"/>
        </w:rPr>
        <w:t xml:space="preserve"> extreme </w:t>
      </w:r>
      <w:r w:rsidRPr="00BB167C">
        <w:rPr>
          <w:rStyle w:val="Style13ptBold"/>
        </w:rPr>
        <w:t>weather and the march of science</w:t>
      </w:r>
      <w:r w:rsidRPr="00B61FBA">
        <w:rPr>
          <w:sz w:val="16"/>
        </w:rPr>
        <w:t xml:space="preserve"> and the historic labor of activists — climate strikers, Sunrise, Extinction Rebellion — whose success in raising alarm may have been so sudden that they brought an end to the age of climate Jeremiahs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new.</w:t>
      </w:r>
    </w:p>
    <w:p w14:paraId="527FF6FE" w14:textId="77777777" w:rsidR="003753B0" w:rsidRPr="00B61FBA" w:rsidRDefault="003753B0" w:rsidP="003753B0">
      <w:pPr>
        <w:rPr>
          <w:sz w:val="16"/>
        </w:rPr>
      </w:pPr>
      <w:r w:rsidRPr="00BB167C">
        <w:rPr>
          <w:rStyle w:val="Style13ptBold"/>
        </w:rPr>
        <w:t>The second source of good news is the arrival</w:t>
      </w:r>
      <w:r w:rsidRPr="00B61FBA">
        <w:rPr>
          <w:sz w:val="16"/>
        </w:rPr>
        <w:t xml:space="preserve"> on the global stage </w:t>
      </w:r>
      <w:r w:rsidRPr="00BB167C">
        <w:rPr>
          <w:rStyle w:val="Style13ptBold"/>
        </w:rPr>
        <w:t xml:space="preserve">of climate </w:t>
      </w:r>
      <w:r w:rsidRPr="00BB167C">
        <w:rPr>
          <w:rStyle w:val="Emphasis"/>
        </w:rPr>
        <w:t>self-interest</w:t>
      </w:r>
      <w:r w:rsidRPr="00B61FBA">
        <w:rPr>
          <w:sz w:val="16"/>
        </w:rPr>
        <w:t xml:space="preserve">. By this I don’t mean the profiteering logic of BlackRock, which opportunistically announced some half-hearted climate commitments last year, but rather </w:t>
      </w:r>
      <w:r w:rsidRPr="00BB167C">
        <w:rPr>
          <w:rStyle w:val="Style13ptBold"/>
        </w:rPr>
        <w:t>the growing consensus</w:t>
      </w:r>
      <w:r w:rsidRPr="00B61FBA">
        <w:rPr>
          <w:sz w:val="16"/>
        </w:rPr>
        <w:t xml:space="preserve"> in almost every part of the globe, and at almost every level of society and governance, that </w:t>
      </w:r>
      <w:r w:rsidRPr="00BB167C">
        <w:rPr>
          <w:rStyle w:val="Style13ptBold"/>
        </w:rPr>
        <w:t xml:space="preserve">the world will be made </w:t>
      </w:r>
      <w:r w:rsidRPr="00BB167C">
        <w:rPr>
          <w:rStyle w:val="Emphasis"/>
        </w:rPr>
        <w:t>better</w:t>
      </w:r>
      <w:r w:rsidRPr="00BB167C">
        <w:rPr>
          <w:rStyle w:val="Style13ptBold"/>
        </w:rPr>
        <w:t xml:space="preserve"> through </w:t>
      </w:r>
      <w:r w:rsidRPr="00887416">
        <w:rPr>
          <w:rStyle w:val="Emphasis"/>
          <w:highlight w:val="yellow"/>
        </w:rPr>
        <w:t>decarbonization</w:t>
      </w:r>
      <w:r w:rsidRPr="00B61FBA">
        <w:rPr>
          <w:sz w:val="16"/>
        </w:rPr>
        <w:t xml:space="preserve">. A decade ago, many of the more ruthless capitalists to analyze that project deemed it too expensive to undertake. Today, </w:t>
      </w:r>
      <w:r w:rsidRPr="00BB167C">
        <w:rPr>
          <w:rStyle w:val="Style13ptBold"/>
        </w:rPr>
        <w:t xml:space="preserve">it suddenly </w:t>
      </w:r>
      <w:r w:rsidRPr="00887416">
        <w:rPr>
          <w:rStyle w:val="Style13ptBold"/>
          <w:highlight w:val="yellow"/>
        </w:rPr>
        <w:t>appears</w:t>
      </w:r>
      <w:r w:rsidRPr="00BB167C">
        <w:rPr>
          <w:rStyle w:val="Style13ptBold"/>
        </w:rPr>
        <w:t xml:space="preserve"> almost </w:t>
      </w:r>
      <w:r w:rsidRPr="00887416">
        <w:rPr>
          <w:rStyle w:val="Emphasis"/>
          <w:highlight w:val="yellow"/>
        </w:rPr>
        <w:t>too good a deal</w:t>
      </w:r>
      <w:r w:rsidRPr="00887416">
        <w:rPr>
          <w:rStyle w:val="Style13ptBold"/>
          <w:highlight w:val="yellow"/>
        </w:rPr>
        <w:t xml:space="preserve"> to </w:t>
      </w:r>
      <w:r w:rsidRPr="00887416">
        <w:rPr>
          <w:rStyle w:val="Emphasis"/>
          <w:highlight w:val="yellow"/>
        </w:rPr>
        <w:t>pass up</w:t>
      </w:r>
      <w:r w:rsidRPr="00B61FBA">
        <w:rPr>
          <w:sz w:val="16"/>
        </w:rPr>
        <w:t xml:space="preserve">. (A recent McKinsey </w:t>
      </w:r>
      <w:hyperlink r:id="rId24" w:history="1">
        <w:r w:rsidRPr="00B61FBA">
          <w:rPr>
            <w:rStyle w:val="StyleUnderline"/>
            <w:sz w:val="16"/>
          </w:rPr>
          <w:t>report</w:t>
        </w:r>
      </w:hyperlink>
      <w:r w:rsidRPr="00B61FBA">
        <w:rPr>
          <w:sz w:val="16"/>
        </w:rPr>
        <w:t>: “Net-Zero Emissions at Net-Zero Cost.”)</w:t>
      </w:r>
    </w:p>
    <w:p w14:paraId="12334B90" w14:textId="77777777" w:rsidR="003753B0" w:rsidRPr="00B61FBA" w:rsidRDefault="003753B0" w:rsidP="003753B0">
      <w:pPr>
        <w:rPr>
          <w:sz w:val="16"/>
          <w:szCs w:val="16"/>
        </w:rPr>
      </w:pPr>
      <w:r w:rsidRPr="00B61FBA">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w:t>
      </w:r>
      <w:r w:rsidRPr="00B61FBA">
        <w:rPr>
          <w:sz w:val="16"/>
          <w:szCs w:val="16"/>
        </w:rPr>
        <w:lastRenderedPageBreak/>
        <w:t xml:space="preserve">clean air, total decarbonization would be entirely paid for, Duke’s Drew Shindell </w:t>
      </w:r>
      <w:hyperlink r:id="rId25" w:history="1">
        <w:r w:rsidRPr="00B61FBA">
          <w:rPr>
            <w:rStyle w:val="StyleUnderline"/>
            <w:sz w:val="16"/>
            <w:szCs w:val="16"/>
          </w:rPr>
          <w:t>recently testified</w:t>
        </w:r>
      </w:hyperlink>
      <w:r w:rsidRPr="00B61FBA">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54E69A1E" w14:textId="77777777" w:rsidR="003753B0" w:rsidRPr="00B61FBA" w:rsidRDefault="003753B0" w:rsidP="003753B0">
      <w:pPr>
        <w:rPr>
          <w:sz w:val="16"/>
          <w:szCs w:val="16"/>
        </w:rPr>
      </w:pPr>
      <w:r w:rsidRPr="00B61FBA">
        <w:rPr>
          <w:sz w:val="16"/>
          <w:szCs w:val="16"/>
        </w:rPr>
        <w:t xml:space="preserve">A decade ago, capitalists deemed decarbonization too expensive. Suddenly, it appears too good a deal to pass up. </w:t>
      </w:r>
    </w:p>
    <w:p w14:paraId="2DB363B1" w14:textId="77777777" w:rsidR="003753B0" w:rsidRPr="00B61FBA" w:rsidRDefault="003753B0" w:rsidP="003753B0">
      <w:pPr>
        <w:rPr>
          <w:sz w:val="16"/>
        </w:rPr>
      </w:pPr>
      <w:r w:rsidRPr="00B61FBA">
        <w:rPr>
          <w:sz w:val="16"/>
        </w:rPr>
        <w:t xml:space="preserve">What is perhaps most striking about all the new </w:t>
      </w:r>
      <w:r w:rsidRPr="00BB167C">
        <w:rPr>
          <w:rStyle w:val="Style13ptBold"/>
        </w:rPr>
        <w:t>climate pledges</w:t>
      </w:r>
      <w:r w:rsidRPr="00B61FBA">
        <w:rPr>
          <w:sz w:val="16"/>
        </w:rPr>
        <w:t xml:space="preserve"> is not just that they were made in the absence of American leadership but that they </w:t>
      </w:r>
      <w:r w:rsidRPr="00BB167C">
        <w:rPr>
          <w:rStyle w:val="Style13ptBold"/>
        </w:rPr>
        <w:t xml:space="preserve">were made </w:t>
      </w:r>
      <w:r w:rsidRPr="00BB167C">
        <w:rPr>
          <w:rStyle w:val="Emphasis"/>
        </w:rPr>
        <w:t>outside</w:t>
      </w:r>
      <w:r w:rsidRPr="00BB167C">
        <w:rPr>
          <w:rStyle w:val="Style13ptBold"/>
        </w:rPr>
        <w:t xml:space="preserve"> the boundaries of the Paris framework</w:t>
      </w:r>
      <w:r w:rsidRPr="00B61FBA">
        <w:rPr>
          <w:sz w:val="16"/>
        </w:rPr>
        <w:t xml:space="preserve">. They are not the result of geopolitical strong-arming or “Kumbaya” consensus. </w:t>
      </w:r>
      <w:r w:rsidRPr="00BB167C">
        <w:rPr>
          <w:rStyle w:val="Style13ptBold"/>
        </w:rPr>
        <w:t>They are</w:t>
      </w:r>
      <w:r w:rsidRPr="00B61FBA">
        <w:rPr>
          <w:sz w:val="16"/>
        </w:rPr>
        <w:t xml:space="preserve">, instead, </w:t>
      </w:r>
      <w:r w:rsidRPr="00BB167C">
        <w:rPr>
          <w:rStyle w:val="Style13ptBold"/>
        </w:rPr>
        <w:t xml:space="preserve">plans arrived at </w:t>
      </w:r>
      <w:r w:rsidRPr="00BB167C">
        <w:rPr>
          <w:rStyle w:val="Emphasis"/>
        </w:rPr>
        <w:t>internally</w:t>
      </w:r>
      <w:r w:rsidRPr="00B61FBA">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all of their peers did too. But a </w:t>
      </w:r>
      <w:hyperlink r:id="rId26" w:history="1">
        <w:r w:rsidRPr="00B61FBA">
          <w:rPr>
            <w:rStyle w:val="StyleUnderline"/>
            <w:sz w:val="16"/>
          </w:rPr>
          <w:t>recent paper</w:t>
        </w:r>
      </w:hyperlink>
      <w:r w:rsidRPr="00B61FBA">
        <w:rPr>
          <w:sz w:val="16"/>
        </w:rPr>
        <w:t xml:space="preserve"> by Matto Mildenberger and Michaël Alkin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BB167C">
        <w:rPr>
          <w:rStyle w:val="Style13ptBold"/>
        </w:rPr>
        <w:t xml:space="preserve">the argument for climate action was made on a </w:t>
      </w:r>
      <w:r w:rsidRPr="00BB167C">
        <w:rPr>
          <w:rStyle w:val="Emphasis"/>
        </w:rPr>
        <w:t>moral basis</w:t>
      </w:r>
      <w:r w:rsidRPr="00B61FBA">
        <w:rPr>
          <w:sz w:val="16"/>
        </w:rPr>
        <w:t xml:space="preserve">. </w:t>
      </w:r>
      <w:r w:rsidRPr="00BB167C">
        <w:rPr>
          <w:rStyle w:val="Style13ptBold"/>
        </w:rPr>
        <w:t xml:space="preserve">That case has only grown </w:t>
      </w:r>
      <w:r w:rsidRPr="00BB167C">
        <w:rPr>
          <w:rStyle w:val="Emphasis"/>
        </w:rPr>
        <w:t>stronger</w:t>
      </w:r>
      <w:r w:rsidRPr="00B61FBA">
        <w:rPr>
          <w:sz w:val="16"/>
        </w:rPr>
        <w:t>. And now there are other powerful, more mercenary arguments to offer.</w:t>
      </w:r>
    </w:p>
    <w:p w14:paraId="56043B44" w14:textId="77777777" w:rsidR="003753B0" w:rsidRPr="00BB167C" w:rsidRDefault="003753B0" w:rsidP="003753B0">
      <w:pPr>
        <w:rPr>
          <w:rStyle w:val="Style13ptBold"/>
        </w:rPr>
      </w:pPr>
      <w:r w:rsidRPr="00B61FBA">
        <w:rPr>
          <w:sz w:val="16"/>
        </w:rPr>
        <w:t xml:space="preserve">The third cause for optimism is that, while the timelines to tolerably disruptive climate outcomes have already evaporated, </w:t>
      </w:r>
      <w:r w:rsidRPr="00887416">
        <w:rPr>
          <w:rStyle w:val="Style13ptBold"/>
          <w:highlight w:val="yellow"/>
        </w:rPr>
        <w:t>the timelines to</w:t>
      </w:r>
      <w:r w:rsidRPr="00BB167C">
        <w:rPr>
          <w:rStyle w:val="Style13ptBold"/>
        </w:rPr>
        <w:t xml:space="preserve"> the </w:t>
      </w:r>
      <w:r w:rsidRPr="00887416">
        <w:rPr>
          <w:rStyle w:val="Emphasis"/>
          <w:highlight w:val="yellow"/>
        </w:rPr>
        <w:t>next set</w:t>
      </w:r>
      <w:r w:rsidRPr="00887416">
        <w:rPr>
          <w:rStyle w:val="Style13ptBold"/>
          <w:highlight w:val="yellow"/>
        </w:rPr>
        <w:t xml:space="preserve"> of </w:t>
      </w:r>
      <w:r w:rsidRPr="00887416">
        <w:rPr>
          <w:rStyle w:val="Emphasis"/>
          <w:highlight w:val="yellow"/>
        </w:rPr>
        <w:t>benchmarks</w:t>
      </w:r>
      <w:r w:rsidRPr="00887416">
        <w:rPr>
          <w:rStyle w:val="Style13ptBold"/>
          <w:highlight w:val="yellow"/>
        </w:rPr>
        <w:t xml:space="preserve"> is</w:t>
      </w:r>
      <w:r w:rsidRPr="00BB167C">
        <w:rPr>
          <w:rStyle w:val="Style13ptBold"/>
        </w:rPr>
        <w:t xml:space="preserve"> much more </w:t>
      </w:r>
      <w:r w:rsidRPr="00887416">
        <w:rPr>
          <w:rStyle w:val="Emphasis"/>
          <w:highlight w:val="yellow"/>
        </w:rPr>
        <w:t>forgiving</w:t>
      </w:r>
      <w:r w:rsidRPr="00B61FBA">
        <w:rPr>
          <w:sz w:val="16"/>
        </w:rPr>
        <w:t xml:space="preserve">. This is why Glen Peters, the research director at the Cicero Center for International Climate Research, often jokes that </w:t>
      </w:r>
      <w:r w:rsidRPr="00BB167C">
        <w:rPr>
          <w:rStyle w:val="Style13ptBold"/>
        </w:rPr>
        <w:t xml:space="preserve">while keeping warming below </w:t>
      </w:r>
      <w:r w:rsidRPr="00657E2F">
        <w:rPr>
          <w:rStyle w:val="Emphasis"/>
        </w:rPr>
        <w:t>two degrees</w:t>
      </w:r>
      <w:r w:rsidRPr="00BB167C">
        <w:rPr>
          <w:rStyle w:val="Style13ptBold"/>
        </w:rPr>
        <w:t xml:space="preserve"> is</w:t>
      </w:r>
      <w:r w:rsidRPr="00B61FBA">
        <w:rPr>
          <w:sz w:val="16"/>
        </w:rPr>
        <w:t xml:space="preserve"> very </w:t>
      </w:r>
      <w:r w:rsidRPr="00BB167C">
        <w:rPr>
          <w:rStyle w:val="Style13ptBold"/>
        </w:rPr>
        <w:t>hard</w:t>
      </w:r>
      <w:r w:rsidRPr="00B61FBA">
        <w:rPr>
          <w:sz w:val="16"/>
        </w:rPr>
        <w:t xml:space="preserve">, perhaps even impossible, </w:t>
      </w:r>
      <w:r w:rsidRPr="00887416">
        <w:rPr>
          <w:rStyle w:val="Style13ptBold"/>
          <w:highlight w:val="yellow"/>
        </w:rPr>
        <w:t xml:space="preserve">keeping it below </w:t>
      </w:r>
      <w:r w:rsidRPr="00887416">
        <w:rPr>
          <w:rStyle w:val="Emphasis"/>
          <w:highlight w:val="yellow"/>
        </w:rPr>
        <w:t>2.5 degrees</w:t>
      </w:r>
      <w:r w:rsidRPr="00B61FBA">
        <w:rPr>
          <w:sz w:val="16"/>
        </w:rPr>
        <w:t xml:space="preserve"> </w:t>
      </w:r>
      <w:r w:rsidRPr="00BB167C">
        <w:rPr>
          <w:rStyle w:val="Style13ptBold"/>
        </w:rPr>
        <w:t xml:space="preserve">now </w:t>
      </w:r>
      <w:r w:rsidRPr="00887416">
        <w:rPr>
          <w:rStyle w:val="Style13ptBold"/>
          <w:highlight w:val="yellow"/>
        </w:rPr>
        <w:t xml:space="preserve">looks like a </w:t>
      </w:r>
      <w:r w:rsidRPr="00887416">
        <w:rPr>
          <w:rStyle w:val="Emphasis"/>
          <w:highlight w:val="yellow"/>
        </w:rPr>
        <w:t>walk</w:t>
      </w:r>
      <w:r w:rsidRPr="00887416">
        <w:rPr>
          <w:rStyle w:val="Style13ptBold"/>
          <w:highlight w:val="yellow"/>
        </w:rPr>
        <w:t xml:space="preserve"> in the </w:t>
      </w:r>
      <w:r w:rsidRPr="00887416">
        <w:rPr>
          <w:rStyle w:val="Emphasis"/>
          <w:highlight w:val="yellow"/>
        </w:rPr>
        <w:t>park</w:t>
      </w:r>
      <w:r w:rsidRPr="00BB167C">
        <w:rPr>
          <w:rStyle w:val="Style13ptBold"/>
        </w:rPr>
        <w:t>.</w:t>
      </w:r>
    </w:p>
    <w:p w14:paraId="7B6281DB" w14:textId="77777777" w:rsidR="003753B0" w:rsidRPr="00B61FBA" w:rsidRDefault="003753B0" w:rsidP="003753B0">
      <w:pPr>
        <w:rPr>
          <w:sz w:val="16"/>
          <w:szCs w:val="16"/>
        </w:rPr>
      </w:pPr>
      <w:r w:rsidRPr="00B61FBA">
        <w:rPr>
          <w:sz w:val="16"/>
          <w:szCs w:val="16"/>
        </w:rPr>
        <w:t>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0D1CACD1" w14:textId="77777777" w:rsidR="003753B0" w:rsidRDefault="003753B0" w:rsidP="003753B0">
      <w:pPr>
        <w:rPr>
          <w:rStyle w:val="Style13ptBold"/>
        </w:rPr>
      </w:pPr>
      <w:r w:rsidRPr="00887416">
        <w:rPr>
          <w:rStyle w:val="Style13ptBold"/>
          <w:highlight w:val="yellow"/>
        </w:rPr>
        <w:t>A two-degree target</w:t>
      </w:r>
      <w:r w:rsidRPr="00B61FBA">
        <w:rPr>
          <w:sz w:val="16"/>
        </w:rPr>
        <w:t xml:space="preserve">, by contrast, </w:t>
      </w:r>
      <w:r w:rsidRPr="00887416">
        <w:rPr>
          <w:rStyle w:val="Style13ptBold"/>
          <w:highlight w:val="yellow"/>
        </w:rPr>
        <w:t>yields a</w:t>
      </w:r>
      <w:r w:rsidRPr="00BB167C">
        <w:rPr>
          <w:rStyle w:val="Style13ptBold"/>
        </w:rPr>
        <w:t xml:space="preserve"> much </w:t>
      </w:r>
      <w:r w:rsidRPr="00887416">
        <w:rPr>
          <w:rStyle w:val="Emphasis"/>
          <w:highlight w:val="yellow"/>
        </w:rPr>
        <w:t>longer timeline</w:t>
      </w:r>
      <w:r w:rsidRPr="00B61FBA">
        <w:rPr>
          <w:sz w:val="16"/>
        </w:rPr>
        <w:t xml:space="preserve">, </w:t>
      </w:r>
      <w:r w:rsidRPr="00BB167C">
        <w:rPr>
          <w:rStyle w:val="Style13ptBold"/>
        </w:rPr>
        <w:t>requiring</w:t>
      </w:r>
      <w:r w:rsidRPr="00B61FBA">
        <w:rPr>
          <w:sz w:val="16"/>
        </w:rPr>
        <w:t xml:space="preserve"> the world to achieve </w:t>
      </w:r>
      <w:r w:rsidRPr="00BB167C">
        <w:rPr>
          <w:rStyle w:val="Style13ptBold"/>
        </w:rPr>
        <w:t>net-zero by 2070 or 2080</w:t>
      </w:r>
      <w:r w:rsidRPr="00B61FBA">
        <w:rPr>
          <w:sz w:val="16"/>
        </w:rPr>
        <w:t xml:space="preserve"> — </w:t>
      </w:r>
      <w:r w:rsidRPr="00887416">
        <w:rPr>
          <w:rStyle w:val="Emphasis"/>
          <w:highlight w:val="yellow"/>
        </w:rPr>
        <w:t>without</w:t>
      </w:r>
      <w:r w:rsidRPr="00B61FBA">
        <w:rPr>
          <w:sz w:val="16"/>
        </w:rPr>
        <w:t xml:space="preserve"> even </w:t>
      </w:r>
      <w:r w:rsidRPr="00887416">
        <w:rPr>
          <w:rStyle w:val="Style13ptBold"/>
          <w:highlight w:val="yellow"/>
        </w:rPr>
        <w:t xml:space="preserve">the help of </w:t>
      </w:r>
      <w:r w:rsidRPr="00887416">
        <w:rPr>
          <w:rStyle w:val="Emphasis"/>
          <w:highlight w:val="yellow"/>
        </w:rPr>
        <w:t>negative emissions</w:t>
      </w:r>
      <w:r w:rsidRPr="00B61FBA">
        <w:rPr>
          <w:sz w:val="16"/>
        </w:rPr>
        <w:t xml:space="preserve">. We’d have to cut carbon production in half in about three decades, rather than one. That pathway will almost certainly prove harder than it looks. </w:t>
      </w:r>
      <w:r w:rsidRPr="00657E2F">
        <w:rPr>
          <w:rStyle w:val="Style13ptBold"/>
        </w:rPr>
        <w:t xml:space="preserve">The good news is that we seem to be </w:t>
      </w:r>
      <w:r w:rsidRPr="00657E2F">
        <w:rPr>
          <w:rStyle w:val="Emphasis"/>
        </w:rPr>
        <w:t>beginning</w:t>
      </w:r>
      <w:r w:rsidRPr="00B61FBA">
        <w:rPr>
          <w:sz w:val="16"/>
        </w:rPr>
        <w:t xml:space="preserve">, at least, </w:t>
      </w:r>
      <w:r w:rsidRPr="00657E2F">
        <w:rPr>
          <w:rStyle w:val="Style13ptBold"/>
        </w:rPr>
        <w:t>to try.</w:t>
      </w:r>
    </w:p>
    <w:p w14:paraId="201E83F4" w14:textId="77777777" w:rsidR="003753B0" w:rsidRDefault="003753B0" w:rsidP="003753B0"/>
    <w:p w14:paraId="47844207" w14:textId="77777777" w:rsidR="003753B0" w:rsidRPr="006143A1" w:rsidRDefault="003753B0" w:rsidP="003753B0"/>
    <w:p w14:paraId="37E5E182" w14:textId="77777777" w:rsidR="003753B0" w:rsidRDefault="003753B0" w:rsidP="002D7FE8">
      <w:pPr>
        <w:pStyle w:val="Heading4"/>
      </w:pPr>
      <w:r>
        <w:t xml:space="preserve">COVID induced restructuring that prevents catastrophic future fallouts </w:t>
      </w:r>
    </w:p>
    <w:p w14:paraId="0908FF56" w14:textId="77777777" w:rsidR="003753B0" w:rsidRDefault="003753B0" w:rsidP="003753B0">
      <w:r w:rsidRPr="002D7FE8">
        <w:rPr>
          <w:rStyle w:val="Style13ptBold"/>
        </w:rPr>
        <w:t>Sneader &amp; Singhal 20</w:t>
      </w:r>
      <w:r>
        <w:t xml:space="preserve"> [Kevin, degree in law with first-class honors from his hometown University of Glasgow. He went on to graduate from Harvard Business School, where he received a master of business administration degree with highest distinction, and Shubham, leads McKinsey’s healthcare, public sector and social sector work globally. He serves leading healthcare and social institutions and governments on all top-management agenda issues. “Beyond Coronavirus: The Path to the Next Normal” https://www.mckinsey.com/~/media/McKinsey/Industries/Healthcare%20Systems%20and%2</w:t>
      </w:r>
      <w:r>
        <w:lastRenderedPageBreak/>
        <w:t>0Services/Our%20Insights/Beyond%20coronavirus%20The%20path%20to%20the%20next%20normal/Beyond-coronavirus-The-path-to-the-next-normal.ashx]</w:t>
      </w:r>
    </w:p>
    <w:p w14:paraId="047F32E7" w14:textId="77777777" w:rsidR="00E91E51" w:rsidRDefault="003753B0" w:rsidP="003753B0">
      <w:pPr>
        <w:rPr>
          <w:rStyle w:val="Style13ptBold"/>
        </w:rPr>
      </w:pPr>
      <w:r>
        <w:t xml:space="preserve">Reimagination </w:t>
      </w:r>
      <w:r w:rsidRPr="00387763">
        <w:rPr>
          <w:rStyle w:val="Style13ptBold"/>
          <w:highlight w:val="cyan"/>
        </w:rPr>
        <w:t>A shock of this scale will create a</w:t>
      </w:r>
      <w:r w:rsidRPr="00387763">
        <w:rPr>
          <w:rStyle w:val="Style13ptBold"/>
        </w:rPr>
        <w:t xml:space="preserve"> discontinuous </w:t>
      </w:r>
      <w:r w:rsidRPr="00387763">
        <w:rPr>
          <w:rStyle w:val="Style13ptBold"/>
          <w:highlight w:val="cyan"/>
        </w:rPr>
        <w:t>shift</w:t>
      </w:r>
      <w:r>
        <w:t xml:space="preserve"> </w:t>
      </w:r>
      <w:r w:rsidRPr="00387763">
        <w:rPr>
          <w:rStyle w:val="Style13ptBold"/>
        </w:rPr>
        <w:t>in the preferences and expectations</w:t>
      </w:r>
      <w:r>
        <w:t xml:space="preserve"> of individuals as citizens, as employees, and as consumers. </w:t>
      </w:r>
      <w:r w:rsidRPr="00387763">
        <w:rPr>
          <w:rStyle w:val="Style13ptBold"/>
        </w:rPr>
        <w:t xml:space="preserve">These shifts and their impact on how we live, how we work, and how we use technology will emerge more clearly </w:t>
      </w:r>
      <w:r>
        <w:t xml:space="preserve">over the coming weeks and months. </w:t>
      </w:r>
      <w:r w:rsidRPr="00387763">
        <w:rPr>
          <w:rStyle w:val="Style13ptBold"/>
        </w:rPr>
        <w:t>Institutions that reinvent themselves to make the most of better insight and foresight</w:t>
      </w:r>
      <w:r>
        <w:t xml:space="preserve">, as preferences evolve, will disproportionally succeed. Clearly, </w:t>
      </w:r>
      <w:r w:rsidRPr="00387763">
        <w:rPr>
          <w:rStyle w:val="Style13ptBold"/>
        </w:rPr>
        <w:t>the online world of contactless commerce could be bolstered in ways that reshape consumer behavior forever</w:t>
      </w:r>
      <w:r>
        <w:t xml:space="preserve">. </w:t>
      </w:r>
      <w:r w:rsidRPr="00387763">
        <w:rPr>
          <w:rStyle w:val="Style13ptBold"/>
        </w:rPr>
        <w:t xml:space="preserve">But other effects could prove even more significant as </w:t>
      </w:r>
      <w:r w:rsidRPr="00387763">
        <w:rPr>
          <w:rStyle w:val="Style13ptBold"/>
          <w:highlight w:val="cyan"/>
        </w:rPr>
        <w:t xml:space="preserve">the </w:t>
      </w:r>
      <w:r w:rsidRPr="00387763">
        <w:rPr>
          <w:rStyle w:val="Emphasis"/>
          <w:highlight w:val="cyan"/>
        </w:rPr>
        <w:t>pursuit of efficiency</w:t>
      </w:r>
      <w:r w:rsidRPr="00387763">
        <w:rPr>
          <w:rStyle w:val="Style13ptBold"/>
        </w:rPr>
        <w:t xml:space="preserve"> </w:t>
      </w:r>
      <w:r w:rsidRPr="00387763">
        <w:rPr>
          <w:rStyle w:val="Style13ptBold"/>
          <w:highlight w:val="cyan"/>
        </w:rPr>
        <w:t xml:space="preserve">gives way to the </w:t>
      </w:r>
      <w:r w:rsidRPr="00387763">
        <w:rPr>
          <w:rStyle w:val="Emphasis"/>
          <w:highlight w:val="cyan"/>
        </w:rPr>
        <w:t>requirement of resilience</w:t>
      </w:r>
      <w:r>
        <w:t>—</w:t>
      </w:r>
      <w:r w:rsidRPr="00387763">
        <w:rPr>
          <w:rStyle w:val="Style13ptBold"/>
        </w:rPr>
        <w:t>the end of supply-chain globalization, for example, if production and sourcing move closer to the end user</w:t>
      </w:r>
      <w:r>
        <w:t xml:space="preserve">. The </w:t>
      </w:r>
      <w:r w:rsidRPr="00387763">
        <w:rPr>
          <w:rStyle w:val="Style13ptBold"/>
        </w:rPr>
        <w:t>crisis will</w:t>
      </w:r>
      <w:r>
        <w:t xml:space="preserve"> </w:t>
      </w:r>
      <w:r w:rsidRPr="00387763">
        <w:rPr>
          <w:rStyle w:val="Style13ptBold"/>
        </w:rPr>
        <w:t>reveal</w:t>
      </w:r>
      <w:r>
        <w:t xml:space="preserve"> not just vulnerabilities but </w:t>
      </w:r>
      <w:r w:rsidRPr="00387763">
        <w:rPr>
          <w:rStyle w:val="Style13ptBold"/>
        </w:rPr>
        <w:t>opportunities to improve the performance of businesses</w:t>
      </w:r>
      <w:r>
        <w:t xml:space="preserve">. Leaders will need to reconsider which costs are truly fixed versus variable, as the shutting down of huge swaths of production sheds light on what is ultimately required versus nice to have. </w:t>
      </w:r>
      <w:r w:rsidRPr="00387763">
        <w:rPr>
          <w:rStyle w:val="Style13ptBold"/>
        </w:rPr>
        <w:t>Decisions about how far to flex operations without loss of efficiency will likewise be informed by the experience of closing down much of global production.</w:t>
      </w:r>
      <w:r>
        <w:t xml:space="preserve"> </w:t>
      </w:r>
      <w:r w:rsidRPr="00387763">
        <w:rPr>
          <w:rStyle w:val="Style13ptBold"/>
          <w:highlight w:val="cyan"/>
        </w:rPr>
        <w:t>Opportunities to push</w:t>
      </w:r>
      <w:r w:rsidRPr="00387763">
        <w:rPr>
          <w:rStyle w:val="Style13ptBold"/>
        </w:rPr>
        <w:t xml:space="preserve"> the envelope of </w:t>
      </w:r>
      <w:r w:rsidRPr="00387763">
        <w:rPr>
          <w:rStyle w:val="Style13ptBold"/>
          <w:highlight w:val="cyan"/>
        </w:rPr>
        <w:t>technology</w:t>
      </w:r>
      <w:r w:rsidRPr="00387763">
        <w:rPr>
          <w:rStyle w:val="Style13ptBold"/>
        </w:rPr>
        <w:t xml:space="preserve"> adoption </w:t>
      </w:r>
      <w:r w:rsidRPr="00387763">
        <w:rPr>
          <w:rStyle w:val="Style13ptBold"/>
          <w:highlight w:val="cyan"/>
        </w:rPr>
        <w:t>will be accelerated</w:t>
      </w:r>
      <w:r w:rsidRPr="00387763">
        <w:rPr>
          <w:rStyle w:val="Style13ptBold"/>
        </w:rPr>
        <w:t xml:space="preserve"> by rapid learning </w:t>
      </w:r>
      <w:r>
        <w:t xml:space="preserve">about what it takes to drive productivity when labor is unavailable. </w:t>
      </w:r>
      <w:r w:rsidRPr="00387763">
        <w:rPr>
          <w:rStyle w:val="Style13ptBold"/>
        </w:rPr>
        <w:t xml:space="preserve">The </w:t>
      </w:r>
      <w:r w:rsidRPr="00387763">
        <w:rPr>
          <w:rStyle w:val="Style13ptBold"/>
          <w:highlight w:val="cyan"/>
        </w:rPr>
        <w:t>result:</w:t>
      </w:r>
      <w:r w:rsidRPr="00387763">
        <w:rPr>
          <w:rStyle w:val="Style13ptBold"/>
        </w:rPr>
        <w:t xml:space="preserve"> </w:t>
      </w:r>
      <w:r w:rsidRPr="00387763">
        <w:rPr>
          <w:rStyle w:val="Style13ptBold"/>
          <w:highlight w:val="cyan"/>
        </w:rPr>
        <w:t>a stronger</w:t>
      </w:r>
      <w:r w:rsidRPr="00387763">
        <w:rPr>
          <w:rStyle w:val="Style13ptBold"/>
        </w:rPr>
        <w:t xml:space="preserve"> sense of what makes business </w:t>
      </w:r>
      <w:r w:rsidRPr="00387763">
        <w:rPr>
          <w:rStyle w:val="Emphasis"/>
          <w:highlight w:val="cyan"/>
        </w:rPr>
        <w:t>more resilient to shocks</w:t>
      </w:r>
      <w:r w:rsidRPr="00387763">
        <w:rPr>
          <w:highlight w:val="cyan"/>
        </w:rPr>
        <w:t>,</w:t>
      </w:r>
      <w:r>
        <w:t xml:space="preserve"> </w:t>
      </w:r>
      <w:r w:rsidRPr="00387763">
        <w:rPr>
          <w:rStyle w:val="Emphasis"/>
          <w:highlight w:val="cyan"/>
        </w:rPr>
        <w:t>more productive</w:t>
      </w:r>
      <w:r>
        <w:t xml:space="preserve">, </w:t>
      </w:r>
      <w:r w:rsidRPr="00387763">
        <w:rPr>
          <w:rStyle w:val="Style13ptBold"/>
        </w:rPr>
        <w:t xml:space="preserve">and better able to deliver to customers. </w:t>
      </w:r>
      <w:r>
        <w:t xml:space="preserve">Reform </w:t>
      </w:r>
      <w:r w:rsidRPr="00387763">
        <w:rPr>
          <w:rStyle w:val="Style13ptBold"/>
        </w:rPr>
        <w:t xml:space="preserve">The world now has a much sharper definition of what constitutes a </w:t>
      </w:r>
      <w:r w:rsidRPr="00387763">
        <w:rPr>
          <w:rStyle w:val="Emphasis"/>
        </w:rPr>
        <w:t>black-swan event.</w:t>
      </w:r>
      <w:r>
        <w:t xml:space="preserve"> This shock will likely give way to a desire to restrict some factors that helped make the coronavirus a global challenge, rather than a local issue to be managed. </w:t>
      </w:r>
      <w:r w:rsidRPr="00387763">
        <w:rPr>
          <w:rStyle w:val="Style13ptBold"/>
          <w:highlight w:val="cyan"/>
        </w:rPr>
        <w:t>Governments</w:t>
      </w:r>
      <w:r w:rsidRPr="00387763">
        <w:rPr>
          <w:rStyle w:val="Style13ptBold"/>
        </w:rPr>
        <w:t xml:space="preserve"> are likely to </w:t>
      </w:r>
      <w:r w:rsidRPr="00387763">
        <w:rPr>
          <w:rStyle w:val="Style13ptBold"/>
          <w:highlight w:val="cyan"/>
        </w:rPr>
        <w:t>feel</w:t>
      </w:r>
      <w:r w:rsidRPr="00387763">
        <w:rPr>
          <w:rStyle w:val="Style13ptBold"/>
        </w:rPr>
        <w:t xml:space="preserve"> </w:t>
      </w:r>
      <w:r w:rsidRPr="00387763">
        <w:rPr>
          <w:rStyle w:val="Emphasis"/>
          <w:highlight w:val="cyan"/>
        </w:rPr>
        <w:t>emboldened and supported</w:t>
      </w:r>
      <w:r w:rsidRPr="00387763">
        <w:rPr>
          <w:rStyle w:val="Style13ptBold"/>
        </w:rPr>
        <w:t xml:space="preserve"> </w:t>
      </w:r>
    </w:p>
    <w:p w14:paraId="3EFB04C9" w14:textId="77777777" w:rsidR="00E91E51" w:rsidRDefault="00E91E51" w:rsidP="003753B0">
      <w:pPr>
        <w:rPr>
          <w:rStyle w:val="Style13ptBold"/>
        </w:rPr>
      </w:pPr>
    </w:p>
    <w:p w14:paraId="1C9E1A58" w14:textId="77777777" w:rsidR="00E91E51" w:rsidRDefault="00E91E51" w:rsidP="003753B0">
      <w:pPr>
        <w:rPr>
          <w:rStyle w:val="Style13ptBold"/>
        </w:rPr>
      </w:pPr>
    </w:p>
    <w:p w14:paraId="3938482E" w14:textId="3EF37361" w:rsidR="003753B0" w:rsidRDefault="003753B0" w:rsidP="003753B0">
      <w:r w:rsidRPr="00387763">
        <w:rPr>
          <w:rStyle w:val="Style13ptBold"/>
        </w:rPr>
        <w:t xml:space="preserve">by their citizens </w:t>
      </w:r>
      <w:r w:rsidRPr="00387763">
        <w:rPr>
          <w:rStyle w:val="Style13ptBold"/>
          <w:highlight w:val="cyan"/>
        </w:rPr>
        <w:t xml:space="preserve">to take a </w:t>
      </w:r>
      <w:r w:rsidRPr="00387763">
        <w:rPr>
          <w:rStyle w:val="Emphasis"/>
          <w:highlight w:val="cyan"/>
        </w:rPr>
        <w:t>more active role</w:t>
      </w:r>
      <w:r w:rsidRPr="00387763">
        <w:rPr>
          <w:rStyle w:val="Style13ptBold"/>
          <w:highlight w:val="cyan"/>
        </w:rPr>
        <w:t xml:space="preserve"> in shaping economic</w:t>
      </w:r>
      <w:r w:rsidRPr="00387763">
        <w:rPr>
          <w:highlight w:val="cyan"/>
        </w:rPr>
        <w:t xml:space="preserve"> </w:t>
      </w:r>
      <w:r w:rsidRPr="00387763">
        <w:rPr>
          <w:rStyle w:val="Style13ptBold"/>
          <w:highlight w:val="cyan"/>
        </w:rPr>
        <w:t>activity</w:t>
      </w:r>
      <w:r>
        <w:t xml:space="preserve">. Business leaders need to anticipate popularly supported changes to policies and regulations as society seeks to avoid, mitigate, and preempt a future health crisis of the kind we are experiencing today. In most economies, a healthcare system little changed since its creation post–World War II will need to determine how to meet such a rapid surge in patient volume, managing seamlessly across in-person and virtual care. Public health approaches, in an interconnected and highly mobile world, must rethink the speed and global coordination with which they need to react. </w:t>
      </w:r>
      <w:r w:rsidRPr="00387763">
        <w:rPr>
          <w:rStyle w:val="Style13ptBold"/>
        </w:rPr>
        <w:t>Policies on critical healthcare infrastructure, strategic reserves of key supplies, and contingency production facilities for critical medical equipment will all need to be addressed</w:t>
      </w:r>
      <w:r>
        <w:t xml:space="preserve">. </w:t>
      </w:r>
      <w:r w:rsidRPr="00387763">
        <w:rPr>
          <w:rStyle w:val="Style13ptBold"/>
          <w:highlight w:val="cyan"/>
        </w:rPr>
        <w:t>Managers of the financial system</w:t>
      </w:r>
      <w:r w:rsidRPr="00387763">
        <w:rPr>
          <w:rStyle w:val="Style13ptBold"/>
        </w:rPr>
        <w:t xml:space="preserve"> and the economy, having learned </w:t>
      </w:r>
      <w:r w:rsidRPr="00387763">
        <w:rPr>
          <w:rStyle w:val="Style13ptBold"/>
        </w:rPr>
        <w:lastRenderedPageBreak/>
        <w:t>from the economically induced failures</w:t>
      </w:r>
      <w:r>
        <w:t xml:space="preserve"> of the last global financial crisis, </w:t>
      </w:r>
      <w:r w:rsidRPr="00387763">
        <w:rPr>
          <w:rStyle w:val="Style13ptBold"/>
          <w:highlight w:val="cyan"/>
        </w:rPr>
        <w:t>must now</w:t>
      </w:r>
      <w:r w:rsidRPr="00387763">
        <w:rPr>
          <w:rStyle w:val="Style13ptBold"/>
        </w:rPr>
        <w:t xml:space="preserve"> contend with </w:t>
      </w:r>
      <w:r w:rsidRPr="00387763">
        <w:rPr>
          <w:rStyle w:val="Emphasis"/>
          <w:highlight w:val="cyan"/>
        </w:rPr>
        <w:t>strengthen</w:t>
      </w:r>
      <w:r w:rsidRPr="00387763">
        <w:rPr>
          <w:rStyle w:val="Emphasis"/>
        </w:rPr>
        <w:t>ing</w:t>
      </w:r>
      <w:r w:rsidRPr="00387763">
        <w:rPr>
          <w:rStyle w:val="Emphasis"/>
          <w:highlight w:val="cyan"/>
        </w:rPr>
        <w:t xml:space="preserve"> the system</w:t>
      </w:r>
      <w:r w:rsidRPr="00387763">
        <w:rPr>
          <w:rStyle w:val="Style13ptBold"/>
        </w:rPr>
        <w:t xml:space="preserve"> </w:t>
      </w:r>
      <w:r w:rsidRPr="00387763">
        <w:rPr>
          <w:rStyle w:val="Style13ptBold"/>
          <w:highlight w:val="cyan"/>
        </w:rPr>
        <w:t xml:space="preserve">to withstand </w:t>
      </w:r>
      <w:r w:rsidRPr="00387763">
        <w:rPr>
          <w:rStyle w:val="Emphasis"/>
          <w:highlight w:val="cyan"/>
        </w:rPr>
        <w:t xml:space="preserve">acute </w:t>
      </w:r>
      <w:r w:rsidRPr="00387763">
        <w:rPr>
          <w:rStyle w:val="Emphasis"/>
        </w:rPr>
        <w:t xml:space="preserve">and global </w:t>
      </w:r>
      <w:r w:rsidRPr="00387763">
        <w:rPr>
          <w:rStyle w:val="Emphasis"/>
          <w:highlight w:val="cyan"/>
        </w:rPr>
        <w:t>exogenous shocks</w:t>
      </w:r>
      <w:r>
        <w:t xml:space="preserve">, such as this pandemic’s impact. Educational institutions will need to consider modernizing to integrate classroom and distance learning. The list goes on. The aftermath of the pandemic will also provide an opportunity to learn from a plethora of social innovations and experiments, ranging from working from home to large-scale surveillance. With this will come an understanding of which </w:t>
      </w:r>
      <w:r w:rsidRPr="00387763">
        <w:rPr>
          <w:rStyle w:val="Style13ptBold"/>
          <w:highlight w:val="cyan"/>
        </w:rPr>
        <w:t>innovations</w:t>
      </w:r>
      <w:r>
        <w:t xml:space="preserve">, if adopted permanently, </w:t>
      </w:r>
      <w:r w:rsidRPr="00387763">
        <w:rPr>
          <w:rStyle w:val="Style13ptBold"/>
        </w:rPr>
        <w:t xml:space="preserve">might </w:t>
      </w:r>
      <w:r w:rsidRPr="00387763">
        <w:rPr>
          <w:rStyle w:val="Style13ptBold"/>
          <w:highlight w:val="cyan"/>
        </w:rPr>
        <w:t xml:space="preserve">provide </w:t>
      </w:r>
      <w:r w:rsidRPr="00387763">
        <w:rPr>
          <w:rStyle w:val="Emphasis"/>
          <w:highlight w:val="cyan"/>
        </w:rPr>
        <w:t>substantial uplift</w:t>
      </w:r>
      <w:r w:rsidRPr="00387763">
        <w:rPr>
          <w:rStyle w:val="Style13ptBold"/>
          <w:highlight w:val="cyan"/>
        </w:rPr>
        <w:t xml:space="preserve"> to economic</w:t>
      </w:r>
      <w:r w:rsidRPr="00387763">
        <w:rPr>
          <w:rStyle w:val="Style13ptBold"/>
        </w:rPr>
        <w:t xml:space="preserve"> and social </w:t>
      </w:r>
      <w:r w:rsidRPr="00387763">
        <w:rPr>
          <w:rStyle w:val="Style13ptBold"/>
          <w:highlight w:val="cyan"/>
        </w:rPr>
        <w:t>welfare</w:t>
      </w:r>
      <w:r>
        <w:t>— and which would ultimately inhibit the broader betterment of society, even if helpful in halting or limiting the spread of the virus.</w:t>
      </w:r>
    </w:p>
    <w:p w14:paraId="3F35E08E" w14:textId="77777777" w:rsidR="003753B0" w:rsidRDefault="003753B0" w:rsidP="003753B0"/>
    <w:bookmarkEnd w:id="2"/>
    <w:p w14:paraId="23E20877" w14:textId="77777777" w:rsidR="003753B0" w:rsidRPr="000F232A" w:rsidRDefault="003753B0" w:rsidP="003753B0"/>
    <w:p w14:paraId="316B7893" w14:textId="77777777" w:rsidR="003753B0" w:rsidRPr="000F232A" w:rsidRDefault="003753B0" w:rsidP="003753B0">
      <w:pPr>
        <w:pStyle w:val="Heading4"/>
      </w:pPr>
      <w:r>
        <w:t xml:space="preserve">They can’t solve </w:t>
      </w:r>
      <w:r>
        <w:rPr>
          <w:u w:val="single"/>
        </w:rPr>
        <w:t>global</w:t>
      </w:r>
      <w:r>
        <w:t xml:space="preserve"> entrenchment of capital, and it’s </w:t>
      </w:r>
      <w:r>
        <w:rPr>
          <w:u w:val="single"/>
        </w:rPr>
        <w:t>especially</w:t>
      </w:r>
      <w:r>
        <w:t xml:space="preserve"> entrenched in the US – their ev doesn’t say it will collapse, it says it will </w:t>
      </w:r>
      <w:r>
        <w:rPr>
          <w:u w:val="single"/>
        </w:rPr>
        <w:t>evolve</w:t>
      </w:r>
      <w:r>
        <w:t xml:space="preserve"> </w:t>
      </w:r>
    </w:p>
    <w:p w14:paraId="02FD73DA" w14:textId="77777777" w:rsidR="003753B0" w:rsidRDefault="003753B0" w:rsidP="003753B0">
      <w:r>
        <w:rPr>
          <w:b/>
          <w:szCs w:val="26"/>
        </w:rPr>
        <w:t>1NC Neilson 21</w:t>
      </w:r>
      <w:r>
        <w:t xml:space="preserve"> (David, teaches and researches in the fields of class theory and political economy at the University of Waikato New Zealand. “Reversing the catastrophe of neoliberal-led global capitalism in the time of coronavirus: Towards a democratic socialist alternative.” Capital &amp; Class, Online First, 3/7/21, </w:t>
      </w:r>
      <w:hyperlink r:id="rId27">
        <w:r>
          <w:rPr>
            <w:color w:val="000000"/>
          </w:rPr>
          <w:t>https://doi.org/10.1177/0309816821997114</w:t>
        </w:r>
      </w:hyperlink>
      <w:r>
        <w:t>, Accessed 5/13/21, JMoore)</w:t>
      </w:r>
    </w:p>
    <w:p w14:paraId="50521A82" w14:textId="77777777" w:rsidR="003753B0" w:rsidRDefault="003753B0" w:rsidP="003753B0">
      <w:r>
        <w:rPr>
          <w:sz w:val="16"/>
          <w:szCs w:val="16"/>
        </w:rPr>
        <w:t xml:space="preserve">The </w:t>
      </w:r>
      <w:r w:rsidRPr="000F232A">
        <w:rPr>
          <w:sz w:val="16"/>
          <w:szCs w:val="16"/>
        </w:rPr>
        <w:t xml:space="preserve">agents of the ‘neoliberal model of development’ have followed Keynes’ breakthrough praxis that theorised and then practically promoted the world’s first ‘model of development’, though in the opposite direction. The key shift is from ‘counteractive regulation’ to ‘proactive regulation’. In the era of the Keynesian–Fordist Long Boom counteractive regulation stabilised capitalism’s inherent instability by protecting countries from trans-national capitalist forces and thereby, enabling the former to pursue politically organised demand-led counteractive national regulation that facilitated stable nation-centric accumulation. In contrast, </w:t>
      </w:r>
      <w:r w:rsidRPr="000F232A">
        <w:rPr>
          <w:u w:val="single"/>
        </w:rPr>
        <w:t xml:space="preserve">the </w:t>
      </w:r>
      <w:r w:rsidRPr="000F232A">
        <w:rPr>
          <w:rStyle w:val="Emphasis"/>
        </w:rPr>
        <w:t>neoliberal model</w:t>
      </w:r>
      <w:r w:rsidRPr="000F232A">
        <w:rPr>
          <w:u w:val="single"/>
        </w:rPr>
        <w:t xml:space="preserve"> of development </w:t>
      </w:r>
      <w:r w:rsidRPr="000F232A">
        <w:rPr>
          <w:rStyle w:val="Emphasis"/>
        </w:rPr>
        <w:t>institutes</w:t>
      </w:r>
      <w:r w:rsidRPr="000F232A">
        <w:rPr>
          <w:u w:val="single"/>
        </w:rPr>
        <w:t xml:space="preserve"> forms of</w:t>
      </w:r>
      <w:r w:rsidRPr="000F232A">
        <w:rPr>
          <w:sz w:val="16"/>
          <w:szCs w:val="16"/>
        </w:rPr>
        <w:t xml:space="preserve"> ‘proactive’, that is, </w:t>
      </w:r>
      <w:r w:rsidRPr="000F232A">
        <w:rPr>
          <w:u w:val="single"/>
        </w:rPr>
        <w:t xml:space="preserve">pro-capital and </w:t>
      </w:r>
      <w:r w:rsidRPr="000F232A">
        <w:rPr>
          <w:rStyle w:val="Emphasis"/>
        </w:rPr>
        <w:t>pro-market, regulation</w:t>
      </w:r>
      <w:r w:rsidRPr="000F232A">
        <w:rPr>
          <w:u w:val="single"/>
        </w:rPr>
        <w:t xml:space="preserve"> that confirm the </w:t>
      </w:r>
      <w:r w:rsidRPr="000F232A">
        <w:rPr>
          <w:rStyle w:val="Emphasis"/>
        </w:rPr>
        <w:t>inherently unstable logic of</w:t>
      </w:r>
      <w:r w:rsidRPr="000F232A">
        <w:rPr>
          <w:u w:val="single"/>
        </w:rPr>
        <w:t xml:space="preserve"> global capital </w:t>
      </w:r>
      <w:r w:rsidRPr="000F232A">
        <w:rPr>
          <w:rStyle w:val="Emphasis"/>
        </w:rPr>
        <w:t>accumulation</w:t>
      </w:r>
      <w:r w:rsidRPr="000F232A">
        <w:rPr>
          <w:u w:val="single"/>
        </w:rPr>
        <w:t xml:space="preserve"> both trans-nationally and nationally</w:t>
      </w:r>
      <w:r w:rsidRPr="000F232A">
        <w:rPr>
          <w:sz w:val="16"/>
          <w:szCs w:val="16"/>
        </w:rPr>
        <w:t xml:space="preserve"> (Neilson &amp; Stubbs</w:t>
      </w:r>
      <w:r>
        <w:rPr>
          <w:sz w:val="16"/>
          <w:szCs w:val="16"/>
        </w:rPr>
        <w:t xml:space="preserve"> 2016).</w:t>
      </w:r>
    </w:p>
    <w:p w14:paraId="78CFBC6D" w14:textId="77777777" w:rsidR="003753B0" w:rsidRPr="000F232A" w:rsidRDefault="003753B0" w:rsidP="003753B0">
      <w:pPr>
        <w:rPr>
          <w:sz w:val="16"/>
          <w:szCs w:val="16"/>
        </w:rPr>
      </w:pPr>
      <w:r>
        <w:rPr>
          <w:sz w:val="16"/>
          <w:szCs w:val="16"/>
        </w:rPr>
        <w:t xml:space="preserve">In brief summary, </w:t>
      </w:r>
      <w:r w:rsidRPr="000F232A">
        <w:rPr>
          <w:rStyle w:val="StyleUnderline"/>
        </w:rPr>
        <w:t>International Monetary Fund (</w:t>
      </w:r>
      <w:r w:rsidRPr="000F232A">
        <w:rPr>
          <w:rStyle w:val="StyleUnderline"/>
          <w:highlight w:val="cyan"/>
        </w:rPr>
        <w:t>IMF), World Bank</w:t>
      </w:r>
      <w:r w:rsidRPr="000F232A">
        <w:rPr>
          <w:rStyle w:val="StyleUnderline"/>
        </w:rPr>
        <w:t xml:space="preserve"> (WB) </w:t>
      </w:r>
      <w:r w:rsidRPr="000F232A">
        <w:rPr>
          <w:rStyle w:val="StyleUnderline"/>
          <w:highlight w:val="cyan"/>
        </w:rPr>
        <w:t>and</w:t>
      </w:r>
      <w:r w:rsidRPr="000F232A">
        <w:rPr>
          <w:rStyle w:val="StyleUnderline"/>
        </w:rPr>
        <w:t xml:space="preserve"> World Trade Organization (</w:t>
      </w:r>
      <w:r w:rsidRPr="000F232A">
        <w:rPr>
          <w:rStyle w:val="StyleUnderline"/>
          <w:highlight w:val="cyan"/>
        </w:rPr>
        <w:t>WTO</w:t>
      </w:r>
      <w:r>
        <w:rPr>
          <w:sz w:val="16"/>
          <w:szCs w:val="16"/>
        </w:rPr>
        <w:t xml:space="preserve">) agents of </w:t>
      </w:r>
      <w:r>
        <w:rPr>
          <w:u w:val="single"/>
        </w:rPr>
        <w:t xml:space="preserve">the </w:t>
      </w:r>
      <w:r w:rsidRPr="00DF49CE">
        <w:rPr>
          <w:rStyle w:val="Emphasis"/>
        </w:rPr>
        <w:t>neoliberal model</w:t>
      </w:r>
      <w:r>
        <w:rPr>
          <w:sz w:val="16"/>
          <w:szCs w:val="16"/>
        </w:rPr>
        <w:t xml:space="preserve"> of development have </w:t>
      </w:r>
      <w:r w:rsidRPr="000F232A">
        <w:rPr>
          <w:highlight w:val="cyan"/>
          <w:u w:val="single"/>
        </w:rPr>
        <w:t>encouraged the widespread adoption of</w:t>
      </w:r>
      <w:r>
        <w:rPr>
          <w:u w:val="single"/>
        </w:rPr>
        <w:t xml:space="preserve"> its </w:t>
      </w:r>
      <w:r w:rsidRPr="000F232A">
        <w:rPr>
          <w:highlight w:val="cyan"/>
          <w:u w:val="single"/>
        </w:rPr>
        <w:t>regulatory</w:t>
      </w:r>
      <w:r>
        <w:rPr>
          <w:u w:val="single"/>
        </w:rPr>
        <w:t xml:space="preserve"> national template that </w:t>
      </w:r>
      <w:r w:rsidRPr="00DF49CE">
        <w:rPr>
          <w:rStyle w:val="Emphasis"/>
        </w:rPr>
        <w:t>opens</w:t>
      </w:r>
      <w:r>
        <w:rPr>
          <w:u w:val="single"/>
        </w:rPr>
        <w:t xml:space="preserve"> up </w:t>
      </w:r>
      <w:r w:rsidRPr="00DF49CE">
        <w:rPr>
          <w:rStyle w:val="Emphasis"/>
        </w:rPr>
        <w:t xml:space="preserve">countries to </w:t>
      </w:r>
      <w:r>
        <w:rPr>
          <w:u w:val="single"/>
        </w:rPr>
        <w:t xml:space="preserve">the </w:t>
      </w:r>
      <w:r w:rsidRPr="000F232A">
        <w:rPr>
          <w:rStyle w:val="Emphasis"/>
          <w:highlight w:val="cyan"/>
        </w:rPr>
        <w:t>free movement of capital</w:t>
      </w:r>
      <w:r>
        <w:rPr>
          <w:u w:val="single"/>
        </w:rPr>
        <w:t xml:space="preserve"> both within and across their borders.</w:t>
      </w:r>
      <w:r>
        <w:rPr>
          <w:sz w:val="16"/>
          <w:szCs w:val="16"/>
        </w:rPr>
        <w:t xml:space="preserve"> In aggregate effect, the </w:t>
      </w:r>
      <w:r>
        <w:rPr>
          <w:u w:val="single"/>
        </w:rPr>
        <w:t xml:space="preserve">widespread adoption of the </w:t>
      </w:r>
      <w:r w:rsidRPr="000F232A">
        <w:rPr>
          <w:u w:val="single"/>
        </w:rPr>
        <w:t xml:space="preserve">national template has generated movement towards a global market ‘level playing field’ on which capital can move freely and for whom competition can come from anywhere. </w:t>
      </w:r>
      <w:r w:rsidRPr="000F232A">
        <w:rPr>
          <w:sz w:val="16"/>
          <w:szCs w:val="16"/>
        </w:rPr>
        <w:t xml:space="preserve">In turn, </w:t>
      </w:r>
      <w:r w:rsidRPr="000F232A">
        <w:rPr>
          <w:u w:val="single"/>
        </w:rPr>
        <w:t>this level playing field</w:t>
      </w:r>
      <w:r w:rsidRPr="000F232A">
        <w:rPr>
          <w:sz w:val="16"/>
          <w:szCs w:val="16"/>
        </w:rPr>
        <w:t xml:space="preserve"> has </w:t>
      </w:r>
      <w:r w:rsidRPr="000F232A">
        <w:rPr>
          <w:u w:val="single"/>
        </w:rPr>
        <w:t xml:space="preserve">transformed countries into </w:t>
      </w:r>
      <w:r w:rsidRPr="000F232A">
        <w:rPr>
          <w:rStyle w:val="Emphasis"/>
        </w:rPr>
        <w:t>‘competition states’</w:t>
      </w:r>
      <w:r w:rsidRPr="000F232A">
        <w:rPr>
          <w:u w:val="single"/>
        </w:rPr>
        <w:t xml:space="preserve"> that must contest with each other to win a viable share of this moving capital by operating within </w:t>
      </w:r>
      <w:r w:rsidRPr="000F232A">
        <w:rPr>
          <w:rStyle w:val="Emphasis"/>
        </w:rPr>
        <w:t>global wage and productivity norms</w:t>
      </w:r>
      <w:r w:rsidRPr="000F232A">
        <w:rPr>
          <w:u w:val="single"/>
        </w:rPr>
        <w:t xml:space="preserve"> compatible with capitalist competitiveness and profitability</w:t>
      </w:r>
      <w:r w:rsidRPr="000F232A">
        <w:rPr>
          <w:sz w:val="16"/>
          <w:szCs w:val="16"/>
        </w:rPr>
        <w:t xml:space="preserve"> (Cerny 2010; Hirsch 1997). </w:t>
      </w:r>
      <w:r w:rsidRPr="000F232A">
        <w:rPr>
          <w:u w:val="single"/>
        </w:rPr>
        <w:t>This</w:t>
      </w:r>
      <w:r w:rsidRPr="000F232A">
        <w:rPr>
          <w:sz w:val="16"/>
          <w:szCs w:val="16"/>
        </w:rPr>
        <w:t xml:space="preserve"> level playing field </w:t>
      </w:r>
      <w:r w:rsidRPr="000F232A">
        <w:rPr>
          <w:u w:val="single"/>
        </w:rPr>
        <w:t xml:space="preserve">entails a </w:t>
      </w:r>
      <w:r w:rsidRPr="000F232A">
        <w:rPr>
          <w:rStyle w:val="Emphasis"/>
        </w:rPr>
        <w:t>win–lose contestation</w:t>
      </w:r>
      <w:r w:rsidRPr="000F232A">
        <w:rPr>
          <w:sz w:val="16"/>
          <w:szCs w:val="16"/>
        </w:rPr>
        <w:t xml:space="preserve"> as its sporting analogy implies, but not just among capitalist players. This </w:t>
      </w:r>
      <w:r w:rsidRPr="000F232A">
        <w:rPr>
          <w:u w:val="single"/>
        </w:rPr>
        <w:t>global market</w:t>
      </w:r>
      <w:r w:rsidRPr="000F232A">
        <w:rPr>
          <w:sz w:val="16"/>
          <w:szCs w:val="16"/>
        </w:rPr>
        <w:t xml:space="preserve"> form of </w:t>
      </w:r>
      <w:r w:rsidRPr="000F232A">
        <w:rPr>
          <w:u w:val="single"/>
        </w:rPr>
        <w:t>capitalism</w:t>
      </w:r>
      <w:r w:rsidRPr="000F232A">
        <w:rPr>
          <w:sz w:val="16"/>
          <w:szCs w:val="16"/>
        </w:rPr>
        <w:t xml:space="preserve"> also </w:t>
      </w:r>
      <w:r w:rsidRPr="000F232A">
        <w:rPr>
          <w:u w:val="single"/>
        </w:rPr>
        <w:t>disciplines and divides nation states and their labouring populations</w:t>
      </w:r>
      <w:r w:rsidRPr="000F232A">
        <w:rPr>
          <w:sz w:val="16"/>
          <w:szCs w:val="16"/>
        </w:rPr>
        <w:t xml:space="preserve"> in competitive struggle. </w:t>
      </w:r>
      <w:r w:rsidRPr="000F232A">
        <w:rPr>
          <w:u w:val="single"/>
        </w:rPr>
        <w:t>Capital’s capacity to move</w:t>
      </w:r>
      <w:r w:rsidRPr="000F232A">
        <w:rPr>
          <w:sz w:val="16"/>
          <w:szCs w:val="16"/>
        </w:rPr>
        <w:t xml:space="preserve"> without regulatory impediment or discrimination across and within fixed national territories </w:t>
      </w:r>
      <w:r w:rsidRPr="000F232A">
        <w:rPr>
          <w:u w:val="single"/>
        </w:rPr>
        <w:t xml:space="preserve">subordinates nation states and their labouring populations to </w:t>
      </w:r>
      <w:r w:rsidRPr="000F232A">
        <w:rPr>
          <w:sz w:val="16"/>
          <w:szCs w:val="16"/>
        </w:rPr>
        <w:t xml:space="preserve">the </w:t>
      </w:r>
      <w:r w:rsidRPr="000F232A">
        <w:rPr>
          <w:u w:val="single"/>
        </w:rPr>
        <w:t>narrow priorities of capital.</w:t>
      </w:r>
      <w:r w:rsidRPr="000F232A">
        <w:rPr>
          <w:sz w:val="16"/>
          <w:szCs w:val="16"/>
        </w:rPr>
        <w:t xml:space="preserve"> Capital, and the cosmopolitan elements of the capitalist and middle classes, have a world opened up for their free movement, while </w:t>
      </w:r>
      <w:r w:rsidRPr="000F232A">
        <w:rPr>
          <w:u w:val="single"/>
        </w:rPr>
        <w:t xml:space="preserve">nation states and the immense majority of their </w:t>
      </w:r>
      <w:r w:rsidRPr="000F232A">
        <w:rPr>
          <w:u w:val="single"/>
        </w:rPr>
        <w:lastRenderedPageBreak/>
        <w:t>labouring populations</w:t>
      </w:r>
      <w:r w:rsidRPr="000F232A">
        <w:rPr>
          <w:sz w:val="16"/>
          <w:szCs w:val="16"/>
        </w:rPr>
        <w:t xml:space="preserve"> that are fixed in space </w:t>
      </w:r>
      <w:r w:rsidRPr="000F232A">
        <w:rPr>
          <w:u w:val="single"/>
        </w:rPr>
        <w:t>must attract these free moving forces to be economically viable</w:t>
      </w:r>
      <w:r w:rsidRPr="000F232A">
        <w:rPr>
          <w:sz w:val="16"/>
          <w:szCs w:val="16"/>
        </w:rPr>
        <w:t xml:space="preserve"> (Aglietta 1998).</w:t>
      </w:r>
    </w:p>
    <w:p w14:paraId="547C9237" w14:textId="77777777" w:rsidR="003753B0" w:rsidRPr="000F232A" w:rsidRDefault="003753B0" w:rsidP="003753B0">
      <w:pPr>
        <w:rPr>
          <w:rStyle w:val="Emphasis"/>
        </w:rPr>
      </w:pPr>
      <w:r w:rsidRPr="000F232A">
        <w:rPr>
          <w:u w:val="single"/>
        </w:rPr>
        <w:t xml:space="preserve">This </w:t>
      </w:r>
      <w:r w:rsidRPr="000F232A">
        <w:rPr>
          <w:rStyle w:val="Emphasis"/>
        </w:rPr>
        <w:t>competitive</w:t>
      </w:r>
      <w:r w:rsidRPr="000F232A">
        <w:rPr>
          <w:u w:val="single"/>
        </w:rPr>
        <w:t xml:space="preserve"> power </w:t>
      </w:r>
      <w:r w:rsidRPr="000F232A">
        <w:rPr>
          <w:rStyle w:val="Emphasis"/>
        </w:rPr>
        <w:t>structure</w:t>
      </w:r>
      <w:r w:rsidRPr="000F232A">
        <w:rPr>
          <w:u w:val="single"/>
        </w:rPr>
        <w:t xml:space="preserve"> unleashed by the neoliberal model</w:t>
      </w:r>
      <w:r w:rsidRPr="000F232A">
        <w:rPr>
          <w:sz w:val="16"/>
          <w:szCs w:val="16"/>
        </w:rPr>
        <w:t xml:space="preserve"> of development </w:t>
      </w:r>
      <w:r w:rsidRPr="000F232A">
        <w:rPr>
          <w:rStyle w:val="Emphasis"/>
        </w:rPr>
        <w:t>is at the heart of the perfect storm of contemporary capitalism’s interacting and mutually intensifying multi-dimensional crisis tendencies</w:t>
      </w:r>
      <w:r w:rsidRPr="000F232A">
        <w:rPr>
          <w:u w:val="single"/>
        </w:rPr>
        <w:t>.</w:t>
      </w:r>
      <w:r w:rsidRPr="000F232A">
        <w:rPr>
          <w:sz w:val="16"/>
          <w:szCs w:val="16"/>
        </w:rPr>
        <w:t xml:space="preserve"> They comprise planet-wide ecological degradation and destabilisation, recurring economic crises, intensifying uneven development between winner and loser countries linked with a dangerously regressive nationalist tendency towards neo-fascism, and now a global pandemic. At the same time, </w:t>
      </w:r>
      <w:r w:rsidRPr="000F232A">
        <w:rPr>
          <w:u w:val="single"/>
        </w:rPr>
        <w:t xml:space="preserve">nation state viability is dependent on achieving a competitive place within the neoliberal-led global mode of accumulation. Global competition forces </w:t>
      </w:r>
      <w:r w:rsidRPr="000F232A">
        <w:rPr>
          <w:rStyle w:val="Emphasis"/>
        </w:rPr>
        <w:t>national specialisation</w:t>
      </w:r>
      <w:r w:rsidRPr="000F232A">
        <w:rPr>
          <w:u w:val="single"/>
        </w:rPr>
        <w:t>, not just of whole products but</w:t>
      </w:r>
      <w:r w:rsidRPr="000F232A">
        <w:rPr>
          <w:sz w:val="16"/>
          <w:szCs w:val="16"/>
        </w:rPr>
        <w:t xml:space="preserve"> also due to the ‘third international division of labour’s’ (Lipietz 1997) globally segmented production of single commodities, of </w:t>
      </w:r>
      <w:r w:rsidRPr="000F232A">
        <w:rPr>
          <w:u w:val="single"/>
        </w:rPr>
        <w:t>parts of products, or global commodity chains</w:t>
      </w:r>
      <w:r w:rsidRPr="000F232A">
        <w:rPr>
          <w:sz w:val="16"/>
          <w:szCs w:val="16"/>
        </w:rPr>
        <w:t xml:space="preserve"> (Foster &amp; Suwandi 2020; Wallace et al. 2020). As a result, </w:t>
      </w:r>
      <w:r w:rsidRPr="000F232A">
        <w:rPr>
          <w:u w:val="single"/>
        </w:rPr>
        <w:t xml:space="preserve">national economic viability within the terms of this crisis-ridden neoliberal model of development is dependent on achieving specialised </w:t>
      </w:r>
      <w:r w:rsidRPr="000F232A">
        <w:rPr>
          <w:rStyle w:val="Emphasis"/>
        </w:rPr>
        <w:t>export competitiveness</w:t>
      </w:r>
      <w:r w:rsidRPr="000F232A">
        <w:rPr>
          <w:u w:val="single"/>
        </w:rPr>
        <w:t xml:space="preserve"> and </w:t>
      </w:r>
      <w:r w:rsidRPr="000F232A">
        <w:rPr>
          <w:rStyle w:val="Emphasis"/>
        </w:rPr>
        <w:t>importing everything</w:t>
      </w:r>
      <w:r w:rsidRPr="000F232A">
        <w:rPr>
          <w:u w:val="single"/>
        </w:rPr>
        <w:t xml:space="preserve"> else.</w:t>
      </w:r>
      <w:r w:rsidRPr="000F232A">
        <w:rPr>
          <w:sz w:val="16"/>
          <w:szCs w:val="16"/>
        </w:rPr>
        <w:t xml:space="preserve"> Inversely, </w:t>
      </w:r>
      <w:r w:rsidRPr="000F232A">
        <w:rPr>
          <w:u w:val="single"/>
        </w:rPr>
        <w:t xml:space="preserve">nation state </w:t>
      </w:r>
      <w:r w:rsidRPr="000F232A">
        <w:rPr>
          <w:rStyle w:val="Emphasis"/>
        </w:rPr>
        <w:t>dependence on</w:t>
      </w:r>
      <w:r w:rsidRPr="000F232A">
        <w:rPr>
          <w:u w:val="single"/>
        </w:rPr>
        <w:t xml:space="preserve"> this </w:t>
      </w:r>
      <w:r w:rsidRPr="000F232A">
        <w:rPr>
          <w:rStyle w:val="Emphasis"/>
        </w:rPr>
        <w:t>unstable world</w:t>
      </w:r>
      <w:r w:rsidRPr="000F232A">
        <w:rPr>
          <w:u w:val="single"/>
        </w:rPr>
        <w:t xml:space="preserve"> of market </w:t>
      </w:r>
      <w:r w:rsidRPr="000F232A">
        <w:rPr>
          <w:rStyle w:val="Emphasis"/>
        </w:rPr>
        <w:t>competition</w:t>
      </w:r>
      <w:r w:rsidRPr="000F232A">
        <w:rPr>
          <w:u w:val="single"/>
        </w:rPr>
        <w:t xml:space="preserve"> and global production </w:t>
      </w:r>
      <w:r w:rsidRPr="000F232A">
        <w:rPr>
          <w:rStyle w:val="Emphasis"/>
        </w:rPr>
        <w:t>undermines local</w:t>
      </w:r>
      <w:r w:rsidRPr="000F232A">
        <w:rPr>
          <w:u w:val="single"/>
        </w:rPr>
        <w:t xml:space="preserve"> autocentric </w:t>
      </w:r>
      <w:r w:rsidRPr="000F232A">
        <w:rPr>
          <w:rStyle w:val="Emphasis"/>
        </w:rPr>
        <w:t>accumulation.</w:t>
      </w:r>
    </w:p>
    <w:p w14:paraId="4A02221E" w14:textId="77777777" w:rsidR="003753B0" w:rsidRPr="000F232A" w:rsidRDefault="003753B0" w:rsidP="003753B0">
      <w:pPr>
        <w:rPr>
          <w:u w:val="single"/>
        </w:rPr>
      </w:pPr>
      <w:r w:rsidRPr="000F232A">
        <w:rPr>
          <w:sz w:val="16"/>
          <w:szCs w:val="16"/>
        </w:rPr>
        <w:t xml:space="preserve">The connecting thesis focusing this article is that </w:t>
      </w:r>
      <w:r w:rsidRPr="000F232A">
        <w:rPr>
          <w:rStyle w:val="Emphasis"/>
        </w:rPr>
        <w:t>reversing</w:t>
      </w:r>
      <w:r w:rsidRPr="000F232A">
        <w:rPr>
          <w:u w:val="single"/>
        </w:rPr>
        <w:t xml:space="preserve"> contemporary capitalism’s </w:t>
      </w:r>
      <w:r w:rsidRPr="000F232A">
        <w:rPr>
          <w:rStyle w:val="Emphasis"/>
        </w:rPr>
        <w:t>crisis tendencies</w:t>
      </w:r>
      <w:r w:rsidRPr="000F232A">
        <w:rPr>
          <w:u w:val="single"/>
        </w:rPr>
        <w:t xml:space="preserve"> and putting in place a </w:t>
      </w:r>
      <w:r w:rsidRPr="000F232A">
        <w:rPr>
          <w:rStyle w:val="Emphasis"/>
        </w:rPr>
        <w:t>new sustainable</w:t>
      </w:r>
      <w:r w:rsidRPr="000F232A">
        <w:rPr>
          <w:u w:val="single"/>
        </w:rPr>
        <w:t xml:space="preserve"> and </w:t>
      </w:r>
      <w:r w:rsidRPr="000F232A">
        <w:rPr>
          <w:rStyle w:val="Emphasis"/>
        </w:rPr>
        <w:t>progressive trajectory</w:t>
      </w:r>
      <w:r w:rsidRPr="000F232A">
        <w:rPr>
          <w:u w:val="single"/>
        </w:rPr>
        <w:t xml:space="preserve"> requires a new </w:t>
      </w:r>
      <w:r w:rsidRPr="000F232A">
        <w:rPr>
          <w:rStyle w:val="Emphasis"/>
        </w:rPr>
        <w:t>cooperative model</w:t>
      </w:r>
      <w:r w:rsidRPr="000F232A">
        <w:rPr>
          <w:u w:val="single"/>
        </w:rPr>
        <w:t xml:space="preserve"> of development</w:t>
      </w:r>
      <w:r w:rsidRPr="000F232A">
        <w:rPr>
          <w:sz w:val="16"/>
          <w:szCs w:val="16"/>
        </w:rPr>
        <w:t xml:space="preserve"> that can unite all countries of the world in the project </w:t>
      </w:r>
      <w:r w:rsidRPr="000F232A">
        <w:rPr>
          <w:u w:val="single"/>
        </w:rPr>
        <w:t xml:space="preserve">to facilitate their </w:t>
      </w:r>
      <w:r w:rsidRPr="000F232A">
        <w:rPr>
          <w:rStyle w:val="Emphasis"/>
        </w:rPr>
        <w:t>ecologically sustainable economic self-sufficiency.</w:t>
      </w:r>
    </w:p>
    <w:p w14:paraId="4EE3C671" w14:textId="77777777" w:rsidR="003753B0" w:rsidRPr="000F232A" w:rsidRDefault="003753B0" w:rsidP="003753B0">
      <w:pPr>
        <w:rPr>
          <w:sz w:val="16"/>
          <w:szCs w:val="16"/>
        </w:rPr>
      </w:pPr>
      <w:r w:rsidRPr="000F232A">
        <w:rPr>
          <w:sz w:val="16"/>
          <w:szCs w:val="16"/>
        </w:rPr>
        <w:t>Neoliberal globalisation and ecocatastrophe</w:t>
      </w:r>
    </w:p>
    <w:p w14:paraId="1340CC53" w14:textId="77777777" w:rsidR="003753B0" w:rsidRPr="000F232A" w:rsidRDefault="003753B0" w:rsidP="003753B0">
      <w:pPr>
        <w:rPr>
          <w:sz w:val="16"/>
          <w:szCs w:val="16"/>
        </w:rPr>
      </w:pPr>
      <w:r w:rsidRPr="000F232A">
        <w:rPr>
          <w:u w:val="single"/>
        </w:rPr>
        <w:t>Intrinsic to the capitalist</w:t>
      </w:r>
      <w:r w:rsidRPr="000F232A">
        <w:rPr>
          <w:sz w:val="16"/>
          <w:szCs w:val="16"/>
        </w:rPr>
        <w:t xml:space="preserve"> mode of </w:t>
      </w:r>
      <w:r w:rsidRPr="000F232A">
        <w:rPr>
          <w:u w:val="single"/>
        </w:rPr>
        <w:t>production is the ‘exploitation’ of Nature that has been ‘absolutely’ extended by the neoliberal model of development.</w:t>
      </w:r>
      <w:r w:rsidRPr="000F232A">
        <w:rPr>
          <w:sz w:val="16"/>
          <w:szCs w:val="16"/>
        </w:rPr>
        <w:t xml:space="preserve"> Especially in Marx’s ‘absolute surplus value’ sense of labour’s exploitation, capital’s wealth and power grows by destructively consuming or using up the living labouring population.1 In a parallel way, capital’s wealth and power grows by the ‘absolute exploitation’ of Nature (see Foster &amp; Clark 2018). </w:t>
      </w:r>
      <w:r w:rsidRPr="000F232A">
        <w:rPr>
          <w:u w:val="single"/>
        </w:rPr>
        <w:t>Capital accumulation</w:t>
      </w:r>
      <w:r w:rsidRPr="000F232A">
        <w:rPr>
          <w:sz w:val="16"/>
          <w:szCs w:val="16"/>
        </w:rPr>
        <w:t xml:space="preserve"> by destructively consuming Nature </w:t>
      </w:r>
      <w:r w:rsidRPr="000F232A">
        <w:rPr>
          <w:u w:val="single"/>
        </w:rPr>
        <w:t xml:space="preserve">includes the industrial exploitation of non-human sentient life for food, </w:t>
      </w:r>
      <w:r w:rsidRPr="000F232A">
        <w:rPr>
          <w:rStyle w:val="Emphasis"/>
        </w:rPr>
        <w:t>unsustainable consumption</w:t>
      </w:r>
      <w:r w:rsidRPr="000F232A">
        <w:rPr>
          <w:u w:val="single"/>
        </w:rPr>
        <w:t xml:space="preserve"> of non-renewable raw materials and</w:t>
      </w:r>
      <w:r w:rsidRPr="000F232A">
        <w:rPr>
          <w:sz w:val="16"/>
          <w:szCs w:val="16"/>
        </w:rPr>
        <w:t xml:space="preserve"> relatedly, </w:t>
      </w:r>
      <w:r w:rsidRPr="000F232A">
        <w:rPr>
          <w:rStyle w:val="Emphasis"/>
        </w:rPr>
        <w:t>destruction of</w:t>
      </w:r>
      <w:r w:rsidRPr="000F232A">
        <w:rPr>
          <w:u w:val="single"/>
        </w:rPr>
        <w:t xml:space="preserve"> pre-existing </w:t>
      </w:r>
      <w:r w:rsidRPr="000F232A">
        <w:rPr>
          <w:rStyle w:val="Emphasis"/>
        </w:rPr>
        <w:t>ecologies</w:t>
      </w:r>
      <w:r w:rsidRPr="000F232A">
        <w:rPr>
          <w:u w:val="single"/>
        </w:rPr>
        <w:t xml:space="preserve"> that now are all culminating in the whole </w:t>
      </w:r>
      <w:r w:rsidRPr="000F232A">
        <w:rPr>
          <w:rStyle w:val="Emphasis"/>
        </w:rPr>
        <w:t>planet’s descent</w:t>
      </w:r>
      <w:r w:rsidRPr="000F232A">
        <w:rPr>
          <w:u w:val="single"/>
        </w:rPr>
        <w:t xml:space="preserve"> towards </w:t>
      </w:r>
      <w:r w:rsidRPr="000F232A">
        <w:rPr>
          <w:rStyle w:val="Emphasis"/>
        </w:rPr>
        <w:t>ecological crisis</w:t>
      </w:r>
      <w:r w:rsidRPr="000F232A">
        <w:rPr>
          <w:u w:val="single"/>
        </w:rPr>
        <w:t xml:space="preserve"> </w:t>
      </w:r>
      <w:r w:rsidRPr="000F232A">
        <w:rPr>
          <w:sz w:val="16"/>
          <w:szCs w:val="16"/>
        </w:rPr>
        <w:t>that is presently intersecting with economic and epidemiological crises (Foster and Suwandi 2020).</w:t>
      </w:r>
    </w:p>
    <w:p w14:paraId="37EB3583" w14:textId="77777777" w:rsidR="003753B0" w:rsidRPr="000F232A" w:rsidRDefault="003753B0" w:rsidP="003753B0">
      <w:pPr>
        <w:rPr>
          <w:u w:val="single"/>
        </w:rPr>
      </w:pPr>
      <w:r w:rsidRPr="000F232A">
        <w:rPr>
          <w:u w:val="single"/>
        </w:rPr>
        <w:t>The neoliberal model</w:t>
      </w:r>
      <w:r w:rsidRPr="000F232A">
        <w:rPr>
          <w:sz w:val="16"/>
          <w:szCs w:val="16"/>
        </w:rPr>
        <w:t xml:space="preserve"> of development has both </w:t>
      </w:r>
      <w:r w:rsidRPr="000F232A">
        <w:rPr>
          <w:u w:val="single"/>
        </w:rPr>
        <w:t>extended and intensified capitalism’s</w:t>
      </w:r>
      <w:r w:rsidRPr="000F232A">
        <w:rPr>
          <w:sz w:val="16"/>
          <w:szCs w:val="16"/>
        </w:rPr>
        <w:t xml:space="preserve"> absolute </w:t>
      </w:r>
      <w:r w:rsidRPr="000F232A">
        <w:rPr>
          <w:rStyle w:val="Style13ptBold"/>
        </w:rPr>
        <w:t>exploitation</w:t>
      </w:r>
      <w:r w:rsidRPr="000F232A">
        <w:rPr>
          <w:u w:val="single"/>
        </w:rPr>
        <w:t xml:space="preserve"> of Nature.</w:t>
      </w:r>
      <w:r w:rsidRPr="000F232A">
        <w:rPr>
          <w:sz w:val="16"/>
          <w:szCs w:val="16"/>
        </w:rPr>
        <w:t xml:space="preserve"> Like absolute labour exploitation in that it is ‘extensive’, the </w:t>
      </w:r>
      <w:r w:rsidRPr="000F232A">
        <w:rPr>
          <w:u w:val="single"/>
        </w:rPr>
        <w:t xml:space="preserve">exploitation of Nature under neoliberal-led global capitalism has spread to </w:t>
      </w:r>
      <w:r w:rsidRPr="000F232A">
        <w:rPr>
          <w:rStyle w:val="Emphasis"/>
        </w:rPr>
        <w:t xml:space="preserve">engulf the whole planet. </w:t>
      </w:r>
      <w:r w:rsidRPr="000F232A">
        <w:rPr>
          <w:u w:val="single"/>
        </w:rPr>
        <w:t>This</w:t>
      </w:r>
      <w:r w:rsidRPr="000F232A">
        <w:rPr>
          <w:sz w:val="16"/>
          <w:szCs w:val="16"/>
        </w:rPr>
        <w:t xml:space="preserve"> spreading also </w:t>
      </w:r>
      <w:r w:rsidRPr="000F232A">
        <w:rPr>
          <w:u w:val="single"/>
        </w:rPr>
        <w:t>intensifies the ‘relative surplus value’ form of Nature’s exploitation as it goes hand in hand with a rising ‘organic composition of capital’ and the shift towards a global industrial scale of accumulation. Increasing the scale of accumulation that increases the physical distance between production and consumption</w:t>
      </w:r>
      <w:r w:rsidRPr="000F232A">
        <w:rPr>
          <w:sz w:val="16"/>
          <w:szCs w:val="16"/>
        </w:rPr>
        <w:t xml:space="preserve">, in turn ceteris paribus, </w:t>
      </w:r>
      <w:r w:rsidRPr="000F232A">
        <w:rPr>
          <w:u w:val="single"/>
        </w:rPr>
        <w:t>directly increases the rate at which human and natural energy is consumed. Global accumulation increases the labour diseconomies of scale towards their natural planetary limit.</w:t>
      </w:r>
      <w:r w:rsidRPr="000F232A">
        <w:rPr>
          <w:sz w:val="16"/>
          <w:szCs w:val="16"/>
        </w:rPr>
        <w:t xml:space="preserve"> As well, </w:t>
      </w:r>
      <w:r w:rsidRPr="000F232A">
        <w:rPr>
          <w:u w:val="single"/>
        </w:rPr>
        <w:t>it leads to diseconomies and ‘dis-ecologies’ of natural resource consumption. Unless there is a fundamental reversal of the neoliberal model</w:t>
      </w:r>
      <w:r w:rsidRPr="000F232A">
        <w:rPr>
          <w:sz w:val="16"/>
          <w:szCs w:val="16"/>
        </w:rPr>
        <w:t xml:space="preserve"> of development’s global market-competition-based regulatory architecture that has facilitated global scale capital accumulation, </w:t>
      </w:r>
      <w:r w:rsidRPr="000F232A">
        <w:rPr>
          <w:u w:val="single"/>
        </w:rPr>
        <w:t xml:space="preserve">continuing </w:t>
      </w:r>
      <w:r w:rsidRPr="000F232A">
        <w:rPr>
          <w:rStyle w:val="Emphasis"/>
        </w:rPr>
        <w:t>escalation and compounding</w:t>
      </w:r>
      <w:r w:rsidRPr="000F232A">
        <w:rPr>
          <w:u w:val="single"/>
        </w:rPr>
        <w:t xml:space="preserve"> of present </w:t>
      </w:r>
      <w:r w:rsidRPr="000F232A">
        <w:rPr>
          <w:rStyle w:val="Emphasis"/>
        </w:rPr>
        <w:t>unsustainable</w:t>
      </w:r>
      <w:r w:rsidRPr="000F232A">
        <w:rPr>
          <w:u w:val="single"/>
        </w:rPr>
        <w:t xml:space="preserve"> levels of ecological </w:t>
      </w:r>
      <w:r w:rsidRPr="000F232A">
        <w:rPr>
          <w:rStyle w:val="Emphasis"/>
        </w:rPr>
        <w:t>destruction</w:t>
      </w:r>
      <w:r w:rsidRPr="000F232A">
        <w:rPr>
          <w:u w:val="single"/>
        </w:rPr>
        <w:t xml:space="preserve"> are guaranteed.</w:t>
      </w:r>
    </w:p>
    <w:p w14:paraId="5570C69E" w14:textId="77777777" w:rsidR="003753B0" w:rsidRPr="000F232A" w:rsidRDefault="003753B0" w:rsidP="003753B0">
      <w:pPr>
        <w:rPr>
          <w:sz w:val="16"/>
          <w:szCs w:val="16"/>
        </w:rPr>
      </w:pPr>
      <w:r w:rsidRPr="000F232A">
        <w:rPr>
          <w:sz w:val="16"/>
          <w:szCs w:val="16"/>
        </w:rPr>
        <w:t>The global financial crisis and the enduring core truth of the Keynesian critique</w:t>
      </w:r>
    </w:p>
    <w:p w14:paraId="6280880B" w14:textId="77777777" w:rsidR="003753B0" w:rsidRPr="000F232A" w:rsidRDefault="003753B0" w:rsidP="003753B0">
      <w:pPr>
        <w:rPr>
          <w:u w:val="single"/>
        </w:rPr>
      </w:pPr>
      <w:r w:rsidRPr="000F232A">
        <w:rPr>
          <w:u w:val="single"/>
        </w:rPr>
        <w:t xml:space="preserve">The </w:t>
      </w:r>
      <w:r w:rsidRPr="000F232A">
        <w:rPr>
          <w:rStyle w:val="Emphasis"/>
        </w:rPr>
        <w:t>neoliberal model</w:t>
      </w:r>
      <w:r w:rsidRPr="000F232A">
        <w:rPr>
          <w:sz w:val="16"/>
          <w:szCs w:val="16"/>
        </w:rPr>
        <w:t xml:space="preserve"> of development’s reversal of Keynes’ project to construct the transnational conditions that made organised and autocentric national economic development viable </w:t>
      </w:r>
      <w:r w:rsidRPr="000F232A">
        <w:rPr>
          <w:u w:val="single"/>
        </w:rPr>
        <w:t xml:space="preserve">is central to the </w:t>
      </w:r>
      <w:r w:rsidRPr="000F232A">
        <w:rPr>
          <w:rStyle w:val="Emphasis"/>
        </w:rPr>
        <w:t>recurring</w:t>
      </w:r>
      <w:r w:rsidRPr="000F232A">
        <w:rPr>
          <w:u w:val="single"/>
        </w:rPr>
        <w:t xml:space="preserve"> national, regional </w:t>
      </w:r>
      <w:r w:rsidRPr="000F232A">
        <w:rPr>
          <w:u w:val="single"/>
        </w:rPr>
        <w:lastRenderedPageBreak/>
        <w:t xml:space="preserve">and now </w:t>
      </w:r>
      <w:r w:rsidRPr="000F232A">
        <w:rPr>
          <w:rStyle w:val="Emphasis"/>
        </w:rPr>
        <w:t>global economic crises</w:t>
      </w:r>
      <w:r w:rsidRPr="000F232A">
        <w:rPr>
          <w:sz w:val="16"/>
          <w:szCs w:val="16"/>
        </w:rPr>
        <w:t xml:space="preserve"> of the current era. While the recent global economic crisis took the form of an </w:t>
      </w:r>
      <w:r w:rsidRPr="000F232A">
        <w:rPr>
          <w:u w:val="single"/>
        </w:rPr>
        <w:t>overaccumulation crisis that has its deep roots in the rising organic composition of capital, the immediate regulatory problem is that widespread proactive neoliberal regulation has created a patchwork of competition states overlaid by a single global market that systematically depresses global aggregate demand.</w:t>
      </w:r>
    </w:p>
    <w:p w14:paraId="77EFF65E" w14:textId="77777777" w:rsidR="003753B0" w:rsidRPr="000F232A" w:rsidRDefault="003753B0" w:rsidP="003753B0">
      <w:pPr>
        <w:rPr>
          <w:sz w:val="16"/>
          <w:szCs w:val="16"/>
        </w:rPr>
      </w:pPr>
      <w:r w:rsidRPr="000F232A">
        <w:rPr>
          <w:sz w:val="16"/>
          <w:szCs w:val="16"/>
        </w:rPr>
        <w:t xml:space="preserve">An enduring truth of Keynes’ project, and also central to the FRS’s explanation of the post-Second World War Fordist Long Boom, is that </w:t>
      </w:r>
      <w:r w:rsidRPr="000F232A">
        <w:rPr>
          <w:rStyle w:val="Emphasis"/>
        </w:rPr>
        <w:t>stable</w:t>
      </w:r>
      <w:r w:rsidRPr="000F232A">
        <w:rPr>
          <w:u w:val="single"/>
        </w:rPr>
        <w:t xml:space="preserve"> national economic </w:t>
      </w:r>
      <w:r w:rsidRPr="000F232A">
        <w:rPr>
          <w:rStyle w:val="Emphasis"/>
        </w:rPr>
        <w:t>growth</w:t>
      </w:r>
      <w:r w:rsidRPr="000F232A">
        <w:rPr>
          <w:u w:val="single"/>
        </w:rPr>
        <w:t xml:space="preserve"> depends on being able to deliberately </w:t>
      </w:r>
      <w:r w:rsidRPr="000F232A">
        <w:rPr>
          <w:rStyle w:val="Emphasis"/>
        </w:rPr>
        <w:t>coordinate demand to match</w:t>
      </w:r>
      <w:r w:rsidRPr="000F232A">
        <w:rPr>
          <w:u w:val="single"/>
        </w:rPr>
        <w:t xml:space="preserve"> increasing </w:t>
      </w:r>
      <w:r w:rsidRPr="000F232A">
        <w:rPr>
          <w:rStyle w:val="Emphasis"/>
        </w:rPr>
        <w:t>supply</w:t>
      </w:r>
      <w:r w:rsidRPr="000F232A">
        <w:rPr>
          <w:u w:val="single"/>
        </w:rPr>
        <w:t xml:space="preserve">. </w:t>
      </w:r>
      <w:r w:rsidRPr="000F232A">
        <w:rPr>
          <w:sz w:val="16"/>
          <w:szCs w:val="16"/>
        </w:rPr>
        <w:t>More specifically, as the FRS argue, the key relationship underpinning the counteractively regulated stability of the advanced capitalist countries in the post-Second World War era of the Long Boom took the form of ‘class compromise’ based institutions that calibrated wage growth (including social wage growth) with productivity increases (Lipietz 1988). However, while Keynes’ demand-side analysis of how to create stable autocentric local accumulation is widely appreciated; there is less appreciation, first, of his supply-side advocacy of local accumulation:</w:t>
      </w:r>
    </w:p>
    <w:p w14:paraId="4BCB7553" w14:textId="77777777" w:rsidR="003753B0" w:rsidRPr="000F232A" w:rsidRDefault="003753B0" w:rsidP="003753B0">
      <w:pPr>
        <w:rPr>
          <w:rStyle w:val="StyleUnderline"/>
        </w:rPr>
      </w:pPr>
      <w:r w:rsidRPr="000F232A">
        <w:rPr>
          <w:rStyle w:val="StyleUnderline"/>
        </w:rPr>
        <w:t>A considerable degree of international specialisation is necessary in a rational world in all cases where it is dictated by wide differences of climate, natural resources, native aptitudes, level of culture and density of population. But over an increasingly wide range of industrial products, and perhaps of agricultural products also, I have become doubtful whether the economic loss of national self-sufficiency is great enough to outweigh the other advantages of gradually bringing the product and the consumer within the ambit of the same national, economic, and financial organisation [my emphasis]. (Keynes 1933)</w:t>
      </w:r>
    </w:p>
    <w:p w14:paraId="5760D0AF" w14:textId="77777777" w:rsidR="003753B0" w:rsidRPr="000F232A" w:rsidRDefault="003753B0" w:rsidP="003753B0">
      <w:pPr>
        <w:rPr>
          <w:sz w:val="16"/>
          <w:szCs w:val="16"/>
        </w:rPr>
      </w:pPr>
      <w:r w:rsidRPr="000F232A">
        <w:rPr>
          <w:sz w:val="16"/>
          <w:szCs w:val="16"/>
        </w:rPr>
        <w:t>Second, not so widely appreciated either is that Keynes was deeply aware that the viability of nation-centric accumulation depended on the existence of a transnational framework that could neutralise the demand-depressing logic of international capital mobility (Neilson 2020a).</w:t>
      </w:r>
    </w:p>
    <w:p w14:paraId="3832BA1E" w14:textId="77777777" w:rsidR="003753B0" w:rsidRPr="000F232A" w:rsidRDefault="003753B0" w:rsidP="003753B0">
      <w:pPr>
        <w:rPr>
          <w:u w:val="single"/>
        </w:rPr>
      </w:pPr>
      <w:r w:rsidRPr="000F232A">
        <w:rPr>
          <w:sz w:val="16"/>
          <w:szCs w:val="16"/>
        </w:rPr>
        <w:t xml:space="preserve">From Keynes’ perspective, the current after-Fordist neoliberal-led crisis prone accumulation trajectory is completely expected. That is, </w:t>
      </w:r>
      <w:r w:rsidRPr="000F232A">
        <w:rPr>
          <w:u w:val="single"/>
        </w:rPr>
        <w:t>capital’s global mobility that turns countries into competition states undermines local production and turns demand-led domestic economic management into economic suicide.</w:t>
      </w:r>
      <w:r w:rsidRPr="000F232A">
        <w:rPr>
          <w:sz w:val="16"/>
          <w:szCs w:val="16"/>
        </w:rPr>
        <w:t xml:space="preserve"> In particular, </w:t>
      </w:r>
      <w:r w:rsidRPr="000F232A">
        <w:rPr>
          <w:u w:val="single"/>
        </w:rPr>
        <w:t xml:space="preserve">by increasing the propensity towards increased local consumption of imported commodities, </w:t>
      </w:r>
      <w:r w:rsidRPr="000F232A">
        <w:rPr>
          <w:rStyle w:val="Emphasis"/>
        </w:rPr>
        <w:t>increasing wages undermines</w:t>
      </w:r>
      <w:r w:rsidRPr="000F232A">
        <w:rPr>
          <w:u w:val="single"/>
        </w:rPr>
        <w:t xml:space="preserve"> both countries’ export </w:t>
      </w:r>
      <w:r w:rsidRPr="000F232A">
        <w:rPr>
          <w:rStyle w:val="Emphasis"/>
        </w:rPr>
        <w:t>competitiveness</w:t>
      </w:r>
      <w:r w:rsidRPr="000F232A">
        <w:rPr>
          <w:u w:val="single"/>
        </w:rPr>
        <w:t xml:space="preserve"> and local production.</w:t>
      </w:r>
      <w:r w:rsidRPr="000F232A">
        <w:rPr>
          <w:sz w:val="16"/>
          <w:szCs w:val="16"/>
        </w:rPr>
        <w:t xml:space="preserve"> In a classic private–public good dilemma, </w:t>
      </w:r>
      <w:r w:rsidRPr="000F232A">
        <w:rPr>
          <w:u w:val="single"/>
        </w:rPr>
        <w:t xml:space="preserve">this narrow national interest in containing wage growth that has been forced on countries by the current framework of locational competition, directly conflicts with viable production at the local level and with stable demand at the transnational aggregate level. When </w:t>
      </w:r>
      <w:r w:rsidRPr="000F232A">
        <w:rPr>
          <w:rStyle w:val="Emphasis"/>
        </w:rPr>
        <w:t>productivity grows</w:t>
      </w:r>
      <w:r w:rsidRPr="000F232A">
        <w:rPr>
          <w:u w:val="single"/>
        </w:rPr>
        <w:t xml:space="preserve"> everywhere but </w:t>
      </w:r>
      <w:r w:rsidRPr="000F232A">
        <w:rPr>
          <w:rStyle w:val="Emphasis"/>
        </w:rPr>
        <w:t>demand is</w:t>
      </w:r>
      <w:r w:rsidRPr="000F232A">
        <w:rPr>
          <w:u w:val="single"/>
        </w:rPr>
        <w:t xml:space="preserve"> locally </w:t>
      </w:r>
      <w:r w:rsidRPr="000F232A">
        <w:rPr>
          <w:rStyle w:val="Emphasis"/>
        </w:rPr>
        <w:t>depressed everywhere</w:t>
      </w:r>
      <w:r w:rsidRPr="000F232A">
        <w:rPr>
          <w:u w:val="single"/>
        </w:rPr>
        <w:t xml:space="preserve">, then there will be strong tendencies towards recurring </w:t>
      </w:r>
      <w:r w:rsidRPr="000F232A">
        <w:rPr>
          <w:rStyle w:val="Emphasis"/>
        </w:rPr>
        <w:t>‘realisation’ crises,</w:t>
      </w:r>
      <w:r w:rsidRPr="000F232A">
        <w:rPr>
          <w:sz w:val="16"/>
          <w:szCs w:val="16"/>
        </w:rPr>
        <w:t xml:space="preserve"> that is, </w:t>
      </w:r>
      <w:r w:rsidRPr="000F232A">
        <w:rPr>
          <w:u w:val="single"/>
        </w:rPr>
        <w:t>where capital cannot turn surplus value into profit.</w:t>
      </w:r>
    </w:p>
    <w:p w14:paraId="0D1AE3FF" w14:textId="77777777" w:rsidR="003753B0" w:rsidRPr="000F232A" w:rsidRDefault="003753B0" w:rsidP="003753B0">
      <w:pPr>
        <w:rPr>
          <w:sz w:val="16"/>
          <w:szCs w:val="16"/>
        </w:rPr>
      </w:pPr>
      <w:r w:rsidRPr="000F232A">
        <w:rPr>
          <w:sz w:val="16"/>
          <w:szCs w:val="16"/>
        </w:rPr>
        <w:t xml:space="preserve">Ironically, given the moralistic hype of monetarist theory in the 1970s, </w:t>
      </w:r>
      <w:r w:rsidRPr="000F232A">
        <w:rPr>
          <w:u w:val="single"/>
        </w:rPr>
        <w:t>the global market has been prevented from falling even more deeply and often by the massive increase of cheap credit-driven debt</w:t>
      </w:r>
      <w:r w:rsidRPr="000F232A">
        <w:rPr>
          <w:sz w:val="16"/>
          <w:szCs w:val="16"/>
        </w:rPr>
        <w:t xml:space="preserve">, and especially by the United States borrowing that enabled it to act as the ‘market of last resort’ (Van Elteren 2009). </w:t>
      </w:r>
      <w:r w:rsidRPr="000F232A">
        <w:rPr>
          <w:u w:val="single"/>
        </w:rPr>
        <w:t>The fundamental instability of this model of growth expresses itself as a deepening disconnection between a rapidly growing ‘enchanted world’ of credit and the underlying reality of accumulation</w:t>
      </w:r>
      <w:r w:rsidRPr="000F232A">
        <w:rPr>
          <w:sz w:val="16"/>
          <w:szCs w:val="16"/>
        </w:rPr>
        <w:t xml:space="preserve"> (Lipietz 1985).</w:t>
      </w:r>
    </w:p>
    <w:p w14:paraId="5BA971F8" w14:textId="77777777" w:rsidR="003753B0" w:rsidRPr="000F232A" w:rsidRDefault="003753B0" w:rsidP="003753B0">
      <w:pPr>
        <w:rPr>
          <w:sz w:val="16"/>
          <w:szCs w:val="16"/>
        </w:rPr>
      </w:pPr>
      <w:r w:rsidRPr="000F232A">
        <w:rPr>
          <w:sz w:val="16"/>
          <w:szCs w:val="16"/>
        </w:rPr>
        <w:t xml:space="preserve">For Marx, </w:t>
      </w:r>
      <w:r w:rsidRPr="000F232A">
        <w:rPr>
          <w:u w:val="single"/>
        </w:rPr>
        <w:t xml:space="preserve">this </w:t>
      </w:r>
      <w:r w:rsidRPr="000F232A">
        <w:rPr>
          <w:rStyle w:val="Emphasis"/>
        </w:rPr>
        <w:t>overaccumulation crisis tendency</w:t>
      </w:r>
      <w:r w:rsidRPr="000F232A">
        <w:rPr>
          <w:u w:val="single"/>
        </w:rPr>
        <w:t xml:space="preserve"> where </w:t>
      </w:r>
      <w:r w:rsidRPr="000F232A">
        <w:rPr>
          <w:rStyle w:val="Emphasis"/>
        </w:rPr>
        <w:t>insufficient outlets</w:t>
      </w:r>
      <w:r w:rsidRPr="000F232A">
        <w:rPr>
          <w:u w:val="single"/>
        </w:rPr>
        <w:t xml:space="preserve"> for profitable capital </w:t>
      </w:r>
      <w:r w:rsidRPr="000F232A">
        <w:rPr>
          <w:rStyle w:val="Emphasis"/>
        </w:rPr>
        <w:t>investment</w:t>
      </w:r>
      <w:r w:rsidRPr="000F232A">
        <w:rPr>
          <w:u w:val="single"/>
        </w:rPr>
        <w:t xml:space="preserve"> leads to expansion in the </w:t>
      </w:r>
      <w:r w:rsidRPr="000F232A">
        <w:rPr>
          <w:rStyle w:val="Emphasis"/>
        </w:rPr>
        <w:t>‘enchanted world’ of speculation</w:t>
      </w:r>
      <w:r w:rsidRPr="000F232A">
        <w:rPr>
          <w:u w:val="single"/>
        </w:rPr>
        <w:t xml:space="preserve"> and </w:t>
      </w:r>
      <w:r w:rsidRPr="000F232A">
        <w:rPr>
          <w:rStyle w:val="Emphasis"/>
        </w:rPr>
        <w:t>asset inflation</w:t>
      </w:r>
      <w:r w:rsidRPr="000F232A">
        <w:rPr>
          <w:u w:val="single"/>
        </w:rPr>
        <w:t>, has its deep structural cause in the rising ‘organic composition of capital’</w:t>
      </w:r>
      <w:r w:rsidRPr="000F232A">
        <w:rPr>
          <w:sz w:val="16"/>
          <w:szCs w:val="16"/>
        </w:rPr>
        <w:t xml:space="preserve"> (Clark 1990; Marx 1976, 1981) </w:t>
      </w:r>
      <w:r w:rsidRPr="000F232A">
        <w:rPr>
          <w:u w:val="single"/>
        </w:rPr>
        <w:t>defined as the increasing proportion of fixed capital to variable capital. On the production side, capitalist development and deployment of new fixed capital that do not generate at least an equivalent increase in the productivity of labour results in a declining rate of profit. On the consumption side, labour’s oversupply</w:t>
      </w:r>
      <w:r w:rsidRPr="000F232A">
        <w:rPr>
          <w:sz w:val="16"/>
          <w:szCs w:val="16"/>
        </w:rPr>
        <w:t xml:space="preserve"> (‘relative surplus population’) </w:t>
      </w:r>
      <w:r w:rsidRPr="000F232A">
        <w:rPr>
          <w:u w:val="single"/>
        </w:rPr>
        <w:t>due to increasing productivity that pushes down wage levels drives demand deficiency</w:t>
      </w:r>
      <w:r w:rsidRPr="000F232A">
        <w:rPr>
          <w:sz w:val="16"/>
          <w:szCs w:val="16"/>
        </w:rPr>
        <w:t xml:space="preserve"> (Neilson &amp; Stubbs 2011).</w:t>
      </w:r>
    </w:p>
    <w:p w14:paraId="0E862A1D" w14:textId="77777777" w:rsidR="003753B0" w:rsidRDefault="003753B0" w:rsidP="003753B0">
      <w:pPr>
        <w:rPr>
          <w:u w:val="single"/>
        </w:rPr>
      </w:pPr>
      <w:r w:rsidRPr="000F232A">
        <w:rPr>
          <w:sz w:val="16"/>
          <w:szCs w:val="16"/>
        </w:rPr>
        <w:lastRenderedPageBreak/>
        <w:t xml:space="preserve">The Keynesian model of development’s form of regulation countered capitalism’s overaccumulation tendency on the demand-side, while </w:t>
      </w:r>
      <w:r w:rsidRPr="000F232A">
        <w:rPr>
          <w:u w:val="single"/>
        </w:rPr>
        <w:t>the neoliberal model</w:t>
      </w:r>
      <w:r w:rsidRPr="000F232A">
        <w:rPr>
          <w:sz w:val="16"/>
          <w:szCs w:val="16"/>
        </w:rPr>
        <w:t xml:space="preserve"> of development’s proactive regulation </w:t>
      </w:r>
      <w:r w:rsidRPr="000F232A">
        <w:rPr>
          <w:u w:val="single"/>
        </w:rPr>
        <w:t xml:space="preserve">unleashes capitalism’s </w:t>
      </w:r>
      <w:r w:rsidRPr="000F232A">
        <w:rPr>
          <w:rStyle w:val="Emphasis"/>
        </w:rPr>
        <w:t>demand deficiency tendency on a global level</w:t>
      </w:r>
      <w:r w:rsidRPr="000F232A">
        <w:rPr>
          <w:u w:val="single"/>
        </w:rPr>
        <w:t>.</w:t>
      </w:r>
      <w:r w:rsidRPr="000F232A">
        <w:rPr>
          <w:sz w:val="16"/>
          <w:szCs w:val="16"/>
        </w:rPr>
        <w:t xml:space="preserve"> In this era, </w:t>
      </w:r>
      <w:r w:rsidRPr="000F232A">
        <w:rPr>
          <w:rStyle w:val="Emphasis"/>
        </w:rPr>
        <w:t>overaccumulation</w:t>
      </w:r>
      <w:r w:rsidRPr="000F232A">
        <w:rPr>
          <w:u w:val="single"/>
        </w:rPr>
        <w:t xml:space="preserve"> that begins with the </w:t>
      </w:r>
      <w:r w:rsidRPr="000F232A">
        <w:rPr>
          <w:rStyle w:val="Emphasis"/>
        </w:rPr>
        <w:t>collapse of speculative financial bubbles</w:t>
      </w:r>
      <w:r w:rsidRPr="000F232A">
        <w:rPr>
          <w:u w:val="single"/>
        </w:rPr>
        <w:t xml:space="preserve"> is underpinned by the zero-sum downwards spiral logic of competitive wage advantage viciously interacting with a rising organic composition of capital.</w:t>
      </w:r>
      <w:r w:rsidRPr="000F232A">
        <w:rPr>
          <w:sz w:val="16"/>
          <w:szCs w:val="16"/>
        </w:rPr>
        <w:t xml:space="preserve"> Furthermore, </w:t>
      </w:r>
      <w:r w:rsidRPr="000F232A">
        <w:rPr>
          <w:u w:val="single"/>
        </w:rPr>
        <w:t>the logic of competition between unequally equipped countries</w:t>
      </w:r>
      <w:r>
        <w:rPr>
          <w:u w:val="single"/>
        </w:rPr>
        <w:t xml:space="preserve"> that leads to some countries crashing also contributes to the problem of insufficient global demand. </w:t>
      </w:r>
    </w:p>
    <w:p w14:paraId="4C0A470B" w14:textId="77777777" w:rsidR="003753B0" w:rsidRDefault="003753B0" w:rsidP="003753B0">
      <w:pPr>
        <w:rPr>
          <w:sz w:val="16"/>
          <w:szCs w:val="16"/>
        </w:rPr>
      </w:pPr>
      <w:r>
        <w:rPr>
          <w:sz w:val="16"/>
          <w:szCs w:val="16"/>
        </w:rPr>
        <w:t>Uneven development and the race to the bottom</w:t>
      </w:r>
    </w:p>
    <w:p w14:paraId="415446CA" w14:textId="77777777" w:rsidR="003753B0" w:rsidRDefault="003753B0" w:rsidP="003753B0">
      <w:pPr>
        <w:rPr>
          <w:sz w:val="16"/>
          <w:szCs w:val="16"/>
        </w:rPr>
      </w:pPr>
      <w:r>
        <w:rPr>
          <w:sz w:val="16"/>
          <w:szCs w:val="16"/>
        </w:rPr>
        <w:t xml:space="preserve">Contrary to a superficial reading of what Marx wrote in Capital Vol. 1’s preface, </w:t>
      </w:r>
      <w:r w:rsidRPr="000F232A">
        <w:rPr>
          <w:rStyle w:val="StyleUnderline"/>
          <w:highlight w:val="cyan"/>
        </w:rPr>
        <w:t>the long history of capitalism is one of</w:t>
      </w:r>
      <w:r w:rsidRPr="000F232A">
        <w:rPr>
          <w:rStyle w:val="StyleUnderline"/>
        </w:rPr>
        <w:t xml:space="preserve"> uneven development (Neilson 2018a). Since Marx, and after Lenin, Bukharin and Trotsky as well, capitalism has gone through </w:t>
      </w:r>
      <w:r w:rsidRPr="000F232A">
        <w:rPr>
          <w:rStyle w:val="StyleUnderline"/>
          <w:highlight w:val="cyan"/>
        </w:rPr>
        <w:t>several mid-range variations</w:t>
      </w:r>
      <w:r w:rsidRPr="000F232A">
        <w:rPr>
          <w:rStyle w:val="StyleUnderline"/>
        </w:rPr>
        <w:t xml:space="preserve"> in the form of its uneven development.</w:t>
      </w:r>
      <w:r>
        <w:rPr>
          <w:sz w:val="16"/>
          <w:szCs w:val="16"/>
        </w:rPr>
        <w:t xml:space="preserve"> The ‘World Capitalism’ approach offers a theory of capitalism’s uneven development that includes application to the preneoliberal stage of the era of the US Empire (e.g. Amin 1976; Wallerstein 2004). Their perspective on recent capitalist history is grounded in their analysis of the ‘second international division of labour’ that is coordinated by an ‘unequal exchange’ relationship. That is, industrial commodities produced by well-paid socially protected workers of the advanced capitalist countries in the core capitalist metropoles are exchanged with raw materials and primary products produced by poorly paid socially unprotected workers in the development enclaves of peripheral industrially undeveloped countries.2</w:t>
      </w:r>
    </w:p>
    <w:p w14:paraId="592C8C65" w14:textId="77777777" w:rsidR="003753B0" w:rsidRPr="000F232A" w:rsidRDefault="003753B0" w:rsidP="003753B0">
      <w:pPr>
        <w:rPr>
          <w:sz w:val="16"/>
          <w:szCs w:val="16"/>
        </w:rPr>
      </w:pPr>
      <w:r>
        <w:rPr>
          <w:sz w:val="16"/>
          <w:szCs w:val="16"/>
        </w:rPr>
        <w:t xml:space="preserve">This school has tended to view this unequal </w:t>
      </w:r>
      <w:r w:rsidRPr="000F232A">
        <w:rPr>
          <w:sz w:val="16"/>
          <w:szCs w:val="16"/>
        </w:rPr>
        <w:t xml:space="preserve">exchange relationship as resulting in an iron-law of ‘underdevelopment’. However, the successful industrialisation of some peripheral countries who have pursued low wage export-led competitiveness strategies has undermined this position (Lipietz 1987). In particular, the successful industrialisation of a cluster of East Asian ‘tigers’ during the terminal 1970s crisis stage of the Fordist or Keynesian model of development has demonstrated that low wages can be a key component of export competitiveness-led industrialisation for some peripheral countries. However, at the same time, </w:t>
      </w:r>
      <w:r w:rsidRPr="000F232A">
        <w:rPr>
          <w:u w:val="single"/>
        </w:rPr>
        <w:t xml:space="preserve">the zero-sum logic of demand-depressed </w:t>
      </w:r>
      <w:r w:rsidRPr="000F232A">
        <w:rPr>
          <w:rStyle w:val="Emphasis"/>
        </w:rPr>
        <w:t>competition</w:t>
      </w:r>
      <w:r w:rsidRPr="000F232A">
        <w:rPr>
          <w:u w:val="single"/>
        </w:rPr>
        <w:t xml:space="preserve"> in the contemporary era of neoliberal-led global </w:t>
      </w:r>
      <w:r w:rsidRPr="000F232A">
        <w:rPr>
          <w:rStyle w:val="Emphasis"/>
        </w:rPr>
        <w:t>capitalism</w:t>
      </w:r>
      <w:r w:rsidRPr="000F232A">
        <w:rPr>
          <w:u w:val="single"/>
        </w:rPr>
        <w:t xml:space="preserve"> has </w:t>
      </w:r>
      <w:r w:rsidRPr="000F232A">
        <w:rPr>
          <w:rStyle w:val="Emphasis"/>
        </w:rPr>
        <w:t>brutally activated competitive industrialisation among peripheral countries.</w:t>
      </w:r>
      <w:r w:rsidRPr="000F232A">
        <w:rPr>
          <w:u w:val="single"/>
        </w:rPr>
        <w:t xml:space="preserve"> Such countries that are </w:t>
      </w:r>
      <w:r w:rsidRPr="000F232A">
        <w:rPr>
          <w:rStyle w:val="Emphasis"/>
        </w:rPr>
        <w:t>unequipped</w:t>
      </w:r>
      <w:r w:rsidRPr="000F232A">
        <w:rPr>
          <w:u w:val="single"/>
        </w:rPr>
        <w:t xml:space="preserve"> to be globally competitive but have been </w:t>
      </w:r>
      <w:r w:rsidRPr="000F232A">
        <w:rPr>
          <w:rStyle w:val="Emphasis"/>
        </w:rPr>
        <w:t>forcibly brought</w:t>
      </w:r>
      <w:r w:rsidRPr="000F232A">
        <w:rPr>
          <w:u w:val="single"/>
        </w:rPr>
        <w:t xml:space="preserve"> into the ambit of global capitalism by </w:t>
      </w:r>
      <w:r w:rsidRPr="000F232A">
        <w:rPr>
          <w:rStyle w:val="Emphasis"/>
        </w:rPr>
        <w:t>structural adjustment</w:t>
      </w:r>
      <w:r w:rsidRPr="000F232A">
        <w:rPr>
          <w:u w:val="single"/>
        </w:rPr>
        <w:t xml:space="preserve"> programmes have descended towards deep </w:t>
      </w:r>
      <w:r w:rsidRPr="000F232A">
        <w:rPr>
          <w:rStyle w:val="Emphasis"/>
        </w:rPr>
        <w:t>economic and social dislocation</w:t>
      </w:r>
      <w:r w:rsidRPr="000F232A">
        <w:rPr>
          <w:sz w:val="16"/>
          <w:szCs w:val="16"/>
        </w:rPr>
        <w:t xml:space="preserve"> (Neilson 2020a).</w:t>
      </w:r>
    </w:p>
    <w:p w14:paraId="1D12F6CE" w14:textId="77777777" w:rsidR="003753B0" w:rsidRPr="000F232A" w:rsidRDefault="003753B0" w:rsidP="003753B0">
      <w:pPr>
        <w:rPr>
          <w:u w:val="single"/>
        </w:rPr>
      </w:pPr>
      <w:r w:rsidRPr="000F232A">
        <w:rPr>
          <w:sz w:val="16"/>
          <w:szCs w:val="16"/>
        </w:rPr>
        <w:t xml:space="preserve">This competitive logic interacts both with the ‘third international division of labour’ and ‘relative surplus population’ driven (un)employment effects. </w:t>
      </w:r>
      <w:r w:rsidRPr="000F232A">
        <w:rPr>
          <w:u w:val="single"/>
        </w:rPr>
        <w:t>Interconnected sets of mutually dependent firms located across geographically remote national localities produce parts of single commodities</w:t>
      </w:r>
      <w:r w:rsidRPr="000F232A">
        <w:rPr>
          <w:sz w:val="16"/>
          <w:szCs w:val="16"/>
        </w:rPr>
        <w:t xml:space="preserve"> are </w:t>
      </w:r>
      <w:r w:rsidRPr="000F232A">
        <w:rPr>
          <w:u w:val="single"/>
        </w:rPr>
        <w:t>brought together for</w:t>
      </w:r>
      <w:r w:rsidRPr="000F232A">
        <w:rPr>
          <w:sz w:val="16"/>
          <w:szCs w:val="16"/>
        </w:rPr>
        <w:t xml:space="preserve"> final </w:t>
      </w:r>
      <w:r w:rsidRPr="000F232A">
        <w:rPr>
          <w:u w:val="single"/>
        </w:rPr>
        <w:t>assembly</w:t>
      </w:r>
      <w:r w:rsidRPr="000F232A">
        <w:rPr>
          <w:sz w:val="16"/>
          <w:szCs w:val="16"/>
        </w:rPr>
        <w:t xml:space="preserve"> (Taylor 2008). </w:t>
      </w:r>
      <w:r w:rsidRPr="000F232A">
        <w:rPr>
          <w:u w:val="single"/>
        </w:rPr>
        <w:t>Global capitalist firms technologically enabled by advanced systems of information and communication command this global supply-side-chain form of production. Simpler</w:t>
      </w:r>
      <w:r w:rsidRPr="000F232A">
        <w:rPr>
          <w:sz w:val="16"/>
          <w:szCs w:val="16"/>
        </w:rPr>
        <w:t xml:space="preserve"> parts of the </w:t>
      </w:r>
      <w:r w:rsidRPr="000F232A">
        <w:rPr>
          <w:u w:val="single"/>
        </w:rPr>
        <w:t>production process are sub-contracted to firms located in the industrially developing countries where high ‘formal subordination’ of labouring populations facilitates ‘absolute surplus value’ strategies.</w:t>
      </w:r>
      <w:r w:rsidRPr="000F232A">
        <w:rPr>
          <w:sz w:val="16"/>
          <w:szCs w:val="16"/>
        </w:rPr>
        <w:t xml:space="preserve"> In turn, conception and the more technically advanced parts of the </w:t>
      </w:r>
      <w:r w:rsidRPr="000F232A">
        <w:rPr>
          <w:u w:val="single"/>
        </w:rPr>
        <w:t>production</w:t>
      </w:r>
      <w:r w:rsidRPr="000F232A">
        <w:rPr>
          <w:sz w:val="16"/>
          <w:szCs w:val="16"/>
        </w:rPr>
        <w:t xml:space="preserve"> process </w:t>
      </w:r>
      <w:r w:rsidRPr="000F232A">
        <w:rPr>
          <w:u w:val="single"/>
        </w:rPr>
        <w:t>that</w:t>
      </w:r>
      <w:r w:rsidRPr="000F232A">
        <w:rPr>
          <w:sz w:val="16"/>
          <w:szCs w:val="16"/>
        </w:rPr>
        <w:t xml:space="preserve"> Marx </w:t>
      </w:r>
      <w:r w:rsidRPr="000F232A">
        <w:rPr>
          <w:u w:val="single"/>
        </w:rPr>
        <w:t>identifies</w:t>
      </w:r>
      <w:r w:rsidRPr="000F232A">
        <w:rPr>
          <w:sz w:val="16"/>
          <w:szCs w:val="16"/>
        </w:rPr>
        <w:t xml:space="preserve"> with </w:t>
      </w:r>
      <w:r w:rsidRPr="000F232A">
        <w:rPr>
          <w:u w:val="single"/>
        </w:rPr>
        <w:t>‘relative surplus value’</w:t>
      </w:r>
      <w:r w:rsidRPr="000F232A">
        <w:rPr>
          <w:sz w:val="16"/>
          <w:szCs w:val="16"/>
        </w:rPr>
        <w:t xml:space="preserve"> </w:t>
      </w:r>
      <w:r w:rsidRPr="000F232A">
        <w:rPr>
          <w:u w:val="single"/>
        </w:rPr>
        <w:t>are located in industrially advanced countries.</w:t>
      </w:r>
      <w:r w:rsidRPr="000F232A">
        <w:rPr>
          <w:sz w:val="16"/>
          <w:szCs w:val="16"/>
        </w:rPr>
        <w:t xml:space="preserve"> In sum, </w:t>
      </w:r>
      <w:r w:rsidRPr="000F232A">
        <w:rPr>
          <w:u w:val="single"/>
        </w:rPr>
        <w:t>a contractual chain of global capitalist coordination connects specialised production units across nationally diverse locations that enable global corporations to optimise surplus value by combining absolute and relative surplus value accumulation.</w:t>
      </w:r>
    </w:p>
    <w:p w14:paraId="7B92F6D4" w14:textId="77777777" w:rsidR="003753B0" w:rsidRPr="000F232A" w:rsidRDefault="003753B0" w:rsidP="003753B0">
      <w:pPr>
        <w:rPr>
          <w:u w:val="single"/>
        </w:rPr>
      </w:pPr>
      <w:r w:rsidRPr="000F232A">
        <w:rPr>
          <w:sz w:val="16"/>
          <w:szCs w:val="16"/>
        </w:rPr>
        <w:t xml:space="preserve">However, the terms of locational competition across unevenly developing countries are actually more complex. To begin with, the second international division of labour still exists, most extensively in the form of China’s belt and road initiative. As well, developed and developing countries move somewhat towards more hybrid two-speed national economies that include both low tech or low pay peripheral, and high tech or high pay metropolitan, sectors. In sum, </w:t>
      </w:r>
      <w:r w:rsidRPr="000F232A">
        <w:rPr>
          <w:u w:val="single"/>
        </w:rPr>
        <w:t>neoliberal globalisation</w:t>
      </w:r>
      <w:r w:rsidRPr="000F232A">
        <w:rPr>
          <w:sz w:val="16"/>
          <w:szCs w:val="16"/>
        </w:rPr>
        <w:t xml:space="preserve"> has </w:t>
      </w:r>
      <w:r w:rsidRPr="000F232A">
        <w:rPr>
          <w:u w:val="single"/>
        </w:rPr>
        <w:t>unleashed a complex competitive advantage logic for countries that has led to their reduced self-sufficiency, and</w:t>
      </w:r>
      <w:r w:rsidRPr="000F232A">
        <w:rPr>
          <w:sz w:val="16"/>
          <w:szCs w:val="16"/>
        </w:rPr>
        <w:t xml:space="preserve"> thus integrally, </w:t>
      </w:r>
      <w:r w:rsidRPr="000F232A">
        <w:rPr>
          <w:u w:val="single"/>
        </w:rPr>
        <w:t>to their dependence on the global mode of accumulation.</w:t>
      </w:r>
    </w:p>
    <w:p w14:paraId="5014137B" w14:textId="77777777" w:rsidR="003753B0" w:rsidRPr="000F232A" w:rsidRDefault="003753B0" w:rsidP="003753B0">
      <w:pPr>
        <w:rPr>
          <w:rStyle w:val="Emphasis"/>
        </w:rPr>
      </w:pPr>
      <w:r w:rsidRPr="000F232A">
        <w:rPr>
          <w:sz w:val="16"/>
          <w:szCs w:val="16"/>
        </w:rPr>
        <w:t xml:space="preserve">Second, this neoliberal-led competition-driven version of </w:t>
      </w:r>
      <w:r w:rsidRPr="000F232A">
        <w:rPr>
          <w:rStyle w:val="Emphasis"/>
        </w:rPr>
        <w:t>uneven development</w:t>
      </w:r>
      <w:r w:rsidRPr="000F232A">
        <w:rPr>
          <w:u w:val="single"/>
        </w:rPr>
        <w:t xml:space="preserve"> has been </w:t>
      </w:r>
      <w:r w:rsidRPr="000F232A">
        <w:rPr>
          <w:rStyle w:val="Emphasis"/>
        </w:rPr>
        <w:t>intensified</w:t>
      </w:r>
      <w:r w:rsidRPr="000F232A">
        <w:rPr>
          <w:u w:val="single"/>
        </w:rPr>
        <w:t xml:space="preserve"> by the </w:t>
      </w:r>
      <w:r w:rsidRPr="000F232A">
        <w:rPr>
          <w:rStyle w:val="Emphasis"/>
        </w:rPr>
        <w:t>zero-sum logic</w:t>
      </w:r>
      <w:r w:rsidRPr="000F232A">
        <w:rPr>
          <w:u w:val="single"/>
        </w:rPr>
        <w:t xml:space="preserve"> implied by capital scarcity caused by a </w:t>
      </w:r>
      <w:r w:rsidRPr="000F232A">
        <w:rPr>
          <w:rStyle w:val="Emphasis"/>
        </w:rPr>
        <w:t xml:space="preserve">growing ‘relative surplus </w:t>
      </w:r>
      <w:r w:rsidRPr="000F232A">
        <w:rPr>
          <w:rStyle w:val="Emphasis"/>
        </w:rPr>
        <w:lastRenderedPageBreak/>
        <w:t xml:space="preserve">population’ </w:t>
      </w:r>
      <w:r w:rsidRPr="000F232A">
        <w:rPr>
          <w:sz w:val="16"/>
          <w:szCs w:val="16"/>
        </w:rPr>
        <w:t xml:space="preserve">(Marx 1976; Neilson &amp; Stubbs 2011). </w:t>
      </w:r>
      <w:r w:rsidRPr="000F232A">
        <w:rPr>
          <w:u w:val="single"/>
        </w:rPr>
        <w:t>An increasing relative surplus population driven by redundancy of industrial production workers in the advanced capitalist countries is being intensified, not just by the transfer of material production to the recently proletarianised workers of newly industrialising capitalist countries, but also by rapid automation.</w:t>
      </w:r>
      <w:r w:rsidRPr="000F232A">
        <w:rPr>
          <w:sz w:val="16"/>
          <w:szCs w:val="16"/>
        </w:rPr>
        <w:t xml:space="preserve"> Simultaneously, </w:t>
      </w:r>
      <w:r w:rsidRPr="000F232A">
        <w:rPr>
          <w:u w:val="single"/>
        </w:rPr>
        <w:t>by extending the ‘</w:t>
      </w:r>
      <w:r w:rsidRPr="000F232A">
        <w:rPr>
          <w:rStyle w:val="Emphasis"/>
        </w:rPr>
        <w:t>coercive whip of competition’</w:t>
      </w:r>
      <w:r w:rsidRPr="000F232A">
        <w:rPr>
          <w:u w:val="single"/>
        </w:rPr>
        <w:t xml:space="preserve"> to the countryside of the </w:t>
      </w:r>
      <w:r w:rsidRPr="000F232A">
        <w:rPr>
          <w:rStyle w:val="Emphasis"/>
        </w:rPr>
        <w:t>Global South</w:t>
      </w:r>
      <w:r w:rsidRPr="000F232A">
        <w:rPr>
          <w:u w:val="single"/>
        </w:rPr>
        <w:t xml:space="preserve">, the first wave of the relative surplus population tendency driven by </w:t>
      </w:r>
      <w:r w:rsidRPr="000F232A">
        <w:rPr>
          <w:rStyle w:val="Emphasis"/>
        </w:rPr>
        <w:t>peasant dispossession</w:t>
      </w:r>
      <w:r w:rsidRPr="000F232A">
        <w:rPr>
          <w:u w:val="single"/>
        </w:rPr>
        <w:t xml:space="preserve"> has been brutally activated across previously protected peasant modes of </w:t>
      </w:r>
      <w:r w:rsidRPr="000F232A">
        <w:rPr>
          <w:rStyle w:val="Emphasis"/>
        </w:rPr>
        <w:t>ag</w:t>
      </w:r>
      <w:r w:rsidRPr="000F232A">
        <w:rPr>
          <w:u w:val="single"/>
        </w:rPr>
        <w:t>riculture.</w:t>
      </w:r>
      <w:r w:rsidRPr="000F232A">
        <w:rPr>
          <w:sz w:val="16"/>
          <w:szCs w:val="16"/>
        </w:rPr>
        <w:t xml:space="preserve"> For newly industrialising competition states, </w:t>
      </w:r>
      <w:r w:rsidRPr="000F232A">
        <w:rPr>
          <w:u w:val="single"/>
        </w:rPr>
        <w:t>a necessary but not sufficient source of competitive advantage has been low wages enabled by labour’s</w:t>
      </w:r>
      <w:r w:rsidRPr="000F232A">
        <w:rPr>
          <w:sz w:val="16"/>
          <w:szCs w:val="16"/>
        </w:rPr>
        <w:t xml:space="preserve"> high ‘formal </w:t>
      </w:r>
      <w:r w:rsidRPr="000F232A">
        <w:rPr>
          <w:u w:val="single"/>
        </w:rPr>
        <w:t xml:space="preserve">subordination’ driven by a growing relative surplus population. </w:t>
      </w:r>
      <w:r w:rsidRPr="000F232A">
        <w:rPr>
          <w:sz w:val="16"/>
          <w:szCs w:val="16"/>
        </w:rPr>
        <w:t xml:space="preserve">In general, </w:t>
      </w:r>
      <w:r w:rsidRPr="000F232A">
        <w:rPr>
          <w:u w:val="single"/>
        </w:rPr>
        <w:t>growing demand to facilitate employment</w:t>
      </w:r>
      <w:r w:rsidRPr="000F232A">
        <w:rPr>
          <w:sz w:val="16"/>
          <w:szCs w:val="16"/>
        </w:rPr>
        <w:t xml:space="preserve"> – but hastening ecological destruction – </w:t>
      </w:r>
      <w:r w:rsidRPr="000F232A">
        <w:rPr>
          <w:u w:val="single"/>
        </w:rPr>
        <w:t xml:space="preserve">is prevented by the </w:t>
      </w:r>
      <w:r w:rsidRPr="000F232A">
        <w:rPr>
          <w:rStyle w:val="Emphasis"/>
        </w:rPr>
        <w:t>demand-depressing</w:t>
      </w:r>
      <w:r w:rsidRPr="000F232A">
        <w:rPr>
          <w:u w:val="single"/>
        </w:rPr>
        <w:t xml:space="preserve"> effects of global market </w:t>
      </w:r>
      <w:r w:rsidRPr="000F232A">
        <w:rPr>
          <w:rStyle w:val="Emphasis"/>
        </w:rPr>
        <w:t>competition</w:t>
      </w:r>
      <w:r w:rsidRPr="000F232A">
        <w:rPr>
          <w:u w:val="single"/>
        </w:rPr>
        <w:t xml:space="preserve"> that is </w:t>
      </w:r>
      <w:r w:rsidRPr="000F232A">
        <w:rPr>
          <w:rStyle w:val="Emphasis"/>
        </w:rPr>
        <w:t>intensified</w:t>
      </w:r>
      <w:r w:rsidRPr="000F232A">
        <w:rPr>
          <w:u w:val="single"/>
        </w:rPr>
        <w:t xml:space="preserve"> by </w:t>
      </w:r>
      <w:r w:rsidRPr="000F232A">
        <w:rPr>
          <w:rStyle w:val="Emphasis"/>
        </w:rPr>
        <w:t>labour’s</w:t>
      </w:r>
      <w:r w:rsidRPr="000F232A">
        <w:rPr>
          <w:u w:val="single"/>
        </w:rPr>
        <w:t xml:space="preserve"> increasing </w:t>
      </w:r>
      <w:r w:rsidRPr="000F232A">
        <w:rPr>
          <w:rStyle w:val="Emphasis"/>
        </w:rPr>
        <w:t>oversupply</w:t>
      </w:r>
      <w:r w:rsidRPr="000F232A">
        <w:rPr>
          <w:u w:val="single"/>
        </w:rPr>
        <w:t xml:space="preserve"> that inversely </w:t>
      </w:r>
      <w:r w:rsidRPr="000F232A">
        <w:rPr>
          <w:rStyle w:val="Emphasis"/>
        </w:rPr>
        <w:t>increases</w:t>
      </w:r>
      <w:r w:rsidRPr="000F232A">
        <w:rPr>
          <w:u w:val="single"/>
        </w:rPr>
        <w:t xml:space="preserve"> the </w:t>
      </w:r>
      <w:r w:rsidRPr="000F232A">
        <w:rPr>
          <w:rStyle w:val="Emphasis"/>
        </w:rPr>
        <w:t>scarcity of capital.</w:t>
      </w:r>
    </w:p>
    <w:p w14:paraId="2D3C4840" w14:textId="77777777" w:rsidR="003753B0" w:rsidRPr="000F232A" w:rsidRDefault="003753B0" w:rsidP="003753B0">
      <w:pPr>
        <w:rPr>
          <w:sz w:val="16"/>
          <w:szCs w:val="16"/>
        </w:rPr>
      </w:pPr>
      <w:r w:rsidRPr="000F232A">
        <w:rPr>
          <w:sz w:val="16"/>
          <w:szCs w:val="16"/>
        </w:rPr>
        <w:t>Moreover, ‘relative surplus population’ employment logic has particular relevance to the present virus-led crisis because labour made redundant by increasing productivity in agriculture and industry spreads to the service sector (Neilson &amp; Stubbs 2011). Although outside the core necessary economy in Marx’s sense, the service sector has become a significant source of employment and economic viability for many countries. With this neoliberal-led zero-sum terms of international competition, a significant proportion of service sector employment has become dependent on nation states’ capacity, in competition with other nation states, to attract overseas tourists. In turn, this process has unleashed a global movement of people that now spreads the virus.</w:t>
      </w:r>
    </w:p>
    <w:p w14:paraId="7CAC8EAC" w14:textId="77777777" w:rsidR="003753B0" w:rsidRPr="000F232A" w:rsidRDefault="003753B0" w:rsidP="003753B0">
      <w:pPr>
        <w:rPr>
          <w:u w:val="single"/>
        </w:rPr>
      </w:pPr>
      <w:r w:rsidRPr="000F232A">
        <w:rPr>
          <w:sz w:val="16"/>
          <w:szCs w:val="16"/>
        </w:rPr>
        <w:t xml:space="preserve">Especially for countries struggling to retain or achieve international competitiveness, which is central to local employment, </w:t>
      </w:r>
      <w:r w:rsidRPr="000F232A">
        <w:rPr>
          <w:u w:val="single"/>
        </w:rPr>
        <w:t xml:space="preserve">there is entailed an </w:t>
      </w:r>
      <w:r w:rsidRPr="000F232A">
        <w:rPr>
          <w:rStyle w:val="Emphasis"/>
        </w:rPr>
        <w:t>international race to the bottom</w:t>
      </w:r>
      <w:r w:rsidRPr="000F232A">
        <w:rPr>
          <w:u w:val="single"/>
        </w:rPr>
        <w:t xml:space="preserve"> in </w:t>
      </w:r>
      <w:r w:rsidRPr="000F232A">
        <w:rPr>
          <w:rStyle w:val="Emphasis"/>
        </w:rPr>
        <w:t>wages</w:t>
      </w:r>
      <w:r w:rsidRPr="000F232A">
        <w:rPr>
          <w:u w:val="single"/>
        </w:rPr>
        <w:t xml:space="preserve">, </w:t>
      </w:r>
      <w:r w:rsidRPr="000F232A">
        <w:rPr>
          <w:rStyle w:val="Emphasis"/>
        </w:rPr>
        <w:t>working conditions</w:t>
      </w:r>
      <w:r w:rsidRPr="000F232A">
        <w:rPr>
          <w:u w:val="single"/>
        </w:rPr>
        <w:t xml:space="preserve"> and</w:t>
      </w:r>
      <w:r w:rsidRPr="000F232A">
        <w:rPr>
          <w:sz w:val="16"/>
          <w:szCs w:val="16"/>
        </w:rPr>
        <w:t xml:space="preserve">, relatedly, in </w:t>
      </w:r>
      <w:r w:rsidRPr="000F232A">
        <w:rPr>
          <w:rStyle w:val="Emphasis"/>
        </w:rPr>
        <w:t>ecological standards</w:t>
      </w:r>
      <w:r w:rsidRPr="000F232A">
        <w:rPr>
          <w:sz w:val="16"/>
          <w:szCs w:val="16"/>
        </w:rPr>
        <w:t xml:space="preserve"> (Olney 2013). In sum, </w:t>
      </w:r>
      <w:r w:rsidRPr="000F232A">
        <w:rPr>
          <w:u w:val="single"/>
        </w:rPr>
        <w:t>the neoliberal model of development has activated a zero-sum international competition for scarce capital</w:t>
      </w:r>
      <w:r w:rsidRPr="000F232A">
        <w:rPr>
          <w:sz w:val="16"/>
          <w:szCs w:val="16"/>
        </w:rPr>
        <w:t>, including money coming in through overseas tourists.</w:t>
      </w:r>
    </w:p>
    <w:p w14:paraId="02EA4B02" w14:textId="77777777" w:rsidR="003753B0" w:rsidRPr="000F232A" w:rsidRDefault="003753B0" w:rsidP="003753B0">
      <w:pPr>
        <w:rPr>
          <w:sz w:val="16"/>
          <w:szCs w:val="16"/>
        </w:rPr>
      </w:pPr>
      <w:r w:rsidRPr="000F232A">
        <w:rPr>
          <w:sz w:val="16"/>
          <w:szCs w:val="16"/>
        </w:rPr>
        <w:t>Regressive nationalism and the rise of neo-fascism</w:t>
      </w:r>
    </w:p>
    <w:p w14:paraId="714C3C34" w14:textId="77777777" w:rsidR="003753B0" w:rsidRPr="000F232A" w:rsidRDefault="003753B0" w:rsidP="003753B0">
      <w:pPr>
        <w:rPr>
          <w:sz w:val="16"/>
          <w:szCs w:val="16"/>
        </w:rPr>
      </w:pPr>
      <w:r w:rsidRPr="000F232A">
        <w:rPr>
          <w:sz w:val="16"/>
          <w:szCs w:val="16"/>
        </w:rPr>
        <w:t xml:space="preserve">Defenders of the neoliberal model of development do their best to cast the ‘regressive nationalism’ of the Alt. Right as the antithesis of its cosmopolitan project. Actually, </w:t>
      </w:r>
      <w:r w:rsidRPr="000F232A">
        <w:rPr>
          <w:rStyle w:val="Emphasis"/>
        </w:rPr>
        <w:t>regressive nationalism</w:t>
      </w:r>
      <w:r w:rsidRPr="000F232A">
        <w:rPr>
          <w:u w:val="single"/>
        </w:rPr>
        <w:t xml:space="preserve"> is the degenerate effect of the neoliberal project’s competition-driven globalisation logic</w:t>
      </w:r>
      <w:r w:rsidRPr="000F232A">
        <w:rPr>
          <w:sz w:val="16"/>
          <w:szCs w:val="16"/>
        </w:rPr>
        <w:t xml:space="preserve"> (Neilson 2020c). However, the deep causes of regressive nationalism that lie with the effects of the neoliberal model of development are mystified both by neoliberals and Alt. Rightists (Gray 2018).</w:t>
      </w:r>
    </w:p>
    <w:p w14:paraId="14AE84BE" w14:textId="77777777" w:rsidR="003753B0" w:rsidRPr="000F232A" w:rsidRDefault="003753B0" w:rsidP="003753B0">
      <w:pPr>
        <w:rPr>
          <w:sz w:val="16"/>
          <w:szCs w:val="16"/>
        </w:rPr>
      </w:pPr>
      <w:r w:rsidRPr="000F232A">
        <w:rPr>
          <w:sz w:val="16"/>
          <w:szCs w:val="16"/>
        </w:rPr>
        <w:t xml:space="preserve">The </w:t>
      </w:r>
      <w:r w:rsidRPr="000F232A">
        <w:rPr>
          <w:rStyle w:val="Emphasis"/>
        </w:rPr>
        <w:t>volatility</w:t>
      </w:r>
      <w:r w:rsidRPr="000F232A">
        <w:rPr>
          <w:u w:val="single"/>
        </w:rPr>
        <w:t xml:space="preserve"> of national </w:t>
      </w:r>
      <w:r w:rsidRPr="000F232A">
        <w:rPr>
          <w:rStyle w:val="Emphasis"/>
        </w:rPr>
        <w:t>economic competitiveness</w:t>
      </w:r>
      <w:r w:rsidRPr="000F232A">
        <w:rPr>
          <w:u w:val="single"/>
        </w:rPr>
        <w:t xml:space="preserve"> under neoliberal globalisation </w:t>
      </w:r>
      <w:r w:rsidRPr="000F232A">
        <w:rPr>
          <w:rStyle w:val="Emphasis"/>
        </w:rPr>
        <w:t>implies</w:t>
      </w:r>
      <w:r w:rsidRPr="000F232A">
        <w:rPr>
          <w:u w:val="single"/>
        </w:rPr>
        <w:t xml:space="preserve"> employment </w:t>
      </w:r>
      <w:r w:rsidRPr="000F232A">
        <w:rPr>
          <w:rStyle w:val="Emphasis"/>
        </w:rPr>
        <w:t>insecurity</w:t>
      </w:r>
      <w:r w:rsidRPr="000F232A">
        <w:rPr>
          <w:u w:val="single"/>
        </w:rPr>
        <w:t xml:space="preserve"> and uncertainty for </w:t>
      </w:r>
      <w:r w:rsidRPr="000F232A">
        <w:rPr>
          <w:rStyle w:val="Emphasis"/>
        </w:rPr>
        <w:t>local populations</w:t>
      </w:r>
      <w:r w:rsidRPr="000F232A">
        <w:rPr>
          <w:u w:val="single"/>
        </w:rPr>
        <w:t xml:space="preserve">, which is </w:t>
      </w:r>
      <w:r w:rsidRPr="000F232A">
        <w:rPr>
          <w:rStyle w:val="Emphasis"/>
        </w:rPr>
        <w:t>heightened</w:t>
      </w:r>
      <w:r w:rsidRPr="000F232A">
        <w:rPr>
          <w:sz w:val="16"/>
          <w:szCs w:val="16"/>
        </w:rPr>
        <w:t xml:space="preserve"> further </w:t>
      </w:r>
      <w:r w:rsidRPr="000F232A">
        <w:rPr>
          <w:u w:val="single"/>
        </w:rPr>
        <w:t xml:space="preserve">by </w:t>
      </w:r>
      <w:r w:rsidRPr="000F232A">
        <w:rPr>
          <w:rStyle w:val="Emphasis"/>
        </w:rPr>
        <w:t>importing</w:t>
      </w:r>
      <w:r w:rsidRPr="000F232A">
        <w:rPr>
          <w:u w:val="single"/>
        </w:rPr>
        <w:t xml:space="preserve"> overseas </w:t>
      </w:r>
      <w:r w:rsidRPr="000F232A">
        <w:rPr>
          <w:rStyle w:val="Emphasis"/>
        </w:rPr>
        <w:t>labour</w:t>
      </w:r>
      <w:r w:rsidRPr="000F232A">
        <w:rPr>
          <w:u w:val="single"/>
        </w:rPr>
        <w:t>.</w:t>
      </w:r>
      <w:r w:rsidRPr="000F232A">
        <w:rPr>
          <w:sz w:val="16"/>
          <w:szCs w:val="16"/>
        </w:rPr>
        <w:t xml:space="preserve"> In particular, both legal and illegal low-paid </w:t>
      </w:r>
      <w:r w:rsidRPr="000F232A">
        <w:rPr>
          <w:u w:val="single"/>
        </w:rPr>
        <w:t>workers are imported from the relative surplus populations of competitively struggling countries into more economically successful countries.</w:t>
      </w:r>
      <w:r w:rsidRPr="000F232A">
        <w:rPr>
          <w:sz w:val="16"/>
          <w:szCs w:val="16"/>
        </w:rPr>
        <w:t xml:space="preserve"> Both indirectly and directly, </w:t>
      </w:r>
      <w:r w:rsidRPr="000F232A">
        <w:rPr>
          <w:u w:val="single"/>
        </w:rPr>
        <w:t>foreign forces and peoples can</w:t>
      </w:r>
      <w:r w:rsidRPr="000F232A">
        <w:rPr>
          <w:sz w:val="16"/>
          <w:szCs w:val="16"/>
        </w:rPr>
        <w:t xml:space="preserve"> thus </w:t>
      </w:r>
      <w:r w:rsidRPr="000F232A">
        <w:rPr>
          <w:u w:val="single"/>
        </w:rPr>
        <w:t>be cast as the cause of local economic insecurity and of undermining pre-existing cultural identities. Insecure local labouring populations</w:t>
      </w:r>
      <w:r w:rsidRPr="000F232A">
        <w:rPr>
          <w:sz w:val="16"/>
          <w:szCs w:val="16"/>
        </w:rPr>
        <w:t xml:space="preserve"> are invited to </w:t>
      </w:r>
      <w:r w:rsidRPr="000F232A">
        <w:rPr>
          <w:u w:val="single"/>
        </w:rPr>
        <w:t>release</w:t>
      </w:r>
      <w:r w:rsidRPr="000F232A">
        <w:rPr>
          <w:sz w:val="16"/>
          <w:szCs w:val="16"/>
        </w:rPr>
        <w:t xml:space="preserve"> their </w:t>
      </w:r>
      <w:r w:rsidRPr="000F232A">
        <w:rPr>
          <w:u w:val="single"/>
        </w:rPr>
        <w:t xml:space="preserve">anxiety as </w:t>
      </w:r>
      <w:r w:rsidRPr="000F232A">
        <w:rPr>
          <w:rStyle w:val="Emphasis"/>
        </w:rPr>
        <w:t>xenophobic anger</w:t>
      </w:r>
      <w:r w:rsidRPr="000F232A">
        <w:rPr>
          <w:u w:val="single"/>
        </w:rPr>
        <w:t xml:space="preserve"> towards</w:t>
      </w:r>
      <w:r w:rsidRPr="000F232A">
        <w:rPr>
          <w:sz w:val="16"/>
          <w:szCs w:val="16"/>
        </w:rPr>
        <w:t xml:space="preserve"> scapegoated </w:t>
      </w:r>
      <w:r w:rsidRPr="000F232A">
        <w:rPr>
          <w:rStyle w:val="Emphasis"/>
        </w:rPr>
        <w:t>immigrant labour</w:t>
      </w:r>
      <w:r w:rsidRPr="000F232A">
        <w:rPr>
          <w:u w:val="single"/>
        </w:rPr>
        <w:t xml:space="preserve"> forces.</w:t>
      </w:r>
      <w:r w:rsidRPr="000F232A">
        <w:rPr>
          <w:sz w:val="16"/>
          <w:szCs w:val="16"/>
        </w:rPr>
        <w:t xml:space="preserve"> In turn, the Alt. Right argue that the solution is to expel residing immigrant populations and halt further immigration.</w:t>
      </w:r>
    </w:p>
    <w:p w14:paraId="06271C28" w14:textId="77777777" w:rsidR="003753B0" w:rsidRPr="000F232A" w:rsidRDefault="003753B0" w:rsidP="003753B0">
      <w:pPr>
        <w:rPr>
          <w:rStyle w:val="Emphasis"/>
        </w:rPr>
      </w:pPr>
      <w:r w:rsidRPr="000F232A">
        <w:rPr>
          <w:sz w:val="16"/>
          <w:szCs w:val="16"/>
        </w:rPr>
        <w:t xml:space="preserve">In their aggressive pursuit of proactive regulation domestically, </w:t>
      </w:r>
      <w:r w:rsidRPr="000F232A">
        <w:rPr>
          <w:u w:val="single"/>
        </w:rPr>
        <w:t xml:space="preserve">agents of the Alt. Right are degenerately vulgar neoliberals. </w:t>
      </w:r>
      <w:r w:rsidRPr="000F232A">
        <w:rPr>
          <w:sz w:val="16"/>
          <w:szCs w:val="16"/>
        </w:rPr>
        <w:t xml:space="preserve">However, they break more fundamentally with neoliberalism because they directly oppose both neoliberal cultural cosmopolitanism and neoliberal market globalisation. In particular, regardless of moral, legal or political implications, all strategies that may render a national advantage can be rationalised because there are no rules in their worldview of a primordial zero-sum war between warring nations fighting for survival. Therefore, they wilfully oppose and transgress the strictly prescribed and transparent rules of economic competition that define the project of the neoliberalised global market. </w:t>
      </w:r>
      <w:r w:rsidRPr="000F232A">
        <w:rPr>
          <w:u w:val="single"/>
        </w:rPr>
        <w:t xml:space="preserve">As the world descends into recurring, escalating and viciously interacting crises, mistrust and economic competition fed by the primordial ideology and amoral practices of the agents of </w:t>
      </w:r>
      <w:r w:rsidRPr="000F232A">
        <w:rPr>
          <w:rStyle w:val="Emphasis"/>
        </w:rPr>
        <w:t>regressive nationalism</w:t>
      </w:r>
      <w:r w:rsidRPr="000F232A">
        <w:rPr>
          <w:u w:val="single"/>
        </w:rPr>
        <w:t xml:space="preserve"> threaten to </w:t>
      </w:r>
      <w:r w:rsidRPr="000F232A">
        <w:rPr>
          <w:rStyle w:val="Emphasis"/>
        </w:rPr>
        <w:t>spill over</w:t>
      </w:r>
      <w:r w:rsidRPr="000F232A">
        <w:rPr>
          <w:u w:val="single"/>
        </w:rPr>
        <w:t xml:space="preserve"> into direct forms of </w:t>
      </w:r>
      <w:r w:rsidRPr="000F232A">
        <w:rPr>
          <w:rStyle w:val="Emphasis"/>
        </w:rPr>
        <w:t>civil and international war.</w:t>
      </w:r>
    </w:p>
    <w:p w14:paraId="256FE7AD" w14:textId="77777777" w:rsidR="003753B0" w:rsidRPr="000F232A" w:rsidRDefault="003753B0" w:rsidP="003753B0">
      <w:pPr>
        <w:rPr>
          <w:sz w:val="16"/>
          <w:szCs w:val="16"/>
        </w:rPr>
      </w:pPr>
      <w:r w:rsidRPr="000F232A">
        <w:rPr>
          <w:sz w:val="16"/>
          <w:szCs w:val="16"/>
        </w:rPr>
        <w:lastRenderedPageBreak/>
        <w:t>The global pandemic</w:t>
      </w:r>
    </w:p>
    <w:p w14:paraId="511793B7" w14:textId="77777777" w:rsidR="003753B0" w:rsidRPr="000F232A" w:rsidRDefault="003753B0" w:rsidP="003753B0">
      <w:pPr>
        <w:rPr>
          <w:sz w:val="16"/>
          <w:szCs w:val="16"/>
        </w:rPr>
      </w:pPr>
      <w:r w:rsidRPr="000F232A">
        <w:rPr>
          <w:sz w:val="16"/>
          <w:szCs w:val="16"/>
        </w:rPr>
        <w:t xml:space="preserve">The global spread of COVID-19 is also related to limitations arising from </w:t>
      </w:r>
      <w:r w:rsidRPr="000F232A">
        <w:rPr>
          <w:u w:val="single"/>
        </w:rPr>
        <w:t xml:space="preserve">the </w:t>
      </w:r>
      <w:r w:rsidRPr="000F232A">
        <w:rPr>
          <w:rStyle w:val="Emphasis"/>
        </w:rPr>
        <w:t>neolib</w:t>
      </w:r>
      <w:r w:rsidRPr="000F232A">
        <w:rPr>
          <w:u w:val="single"/>
        </w:rPr>
        <w:t>eral model</w:t>
      </w:r>
      <w:r w:rsidRPr="000F232A">
        <w:rPr>
          <w:sz w:val="16"/>
          <w:szCs w:val="16"/>
        </w:rPr>
        <w:t xml:space="preserve"> of development’s modes of regulation and accumulation. Its proactively capitalist mode of competitive regulation has been ideologically promoted, institutionally constructed and managed by key United Nations based regulatory agencies, and is now also embedded in the institutions and expectations of national agents. However, it </w:t>
      </w:r>
      <w:r w:rsidRPr="000F232A">
        <w:rPr>
          <w:u w:val="single"/>
        </w:rPr>
        <w:t xml:space="preserve">is </w:t>
      </w:r>
      <w:r w:rsidRPr="000F232A">
        <w:rPr>
          <w:rStyle w:val="Emphasis"/>
        </w:rPr>
        <w:t>radically unsuited</w:t>
      </w:r>
      <w:r w:rsidRPr="000F232A">
        <w:rPr>
          <w:u w:val="single"/>
        </w:rPr>
        <w:t xml:space="preserve"> to the forms of </w:t>
      </w:r>
      <w:r w:rsidRPr="000F232A">
        <w:rPr>
          <w:rStyle w:val="Emphasis"/>
        </w:rPr>
        <w:t>international coope</w:t>
      </w:r>
      <w:r w:rsidRPr="000F232A">
        <w:rPr>
          <w:u w:val="single"/>
        </w:rPr>
        <w:t>ration</w:t>
      </w:r>
      <w:r w:rsidRPr="000F232A">
        <w:rPr>
          <w:sz w:val="16"/>
          <w:szCs w:val="16"/>
        </w:rPr>
        <w:t xml:space="preserve"> that are </w:t>
      </w:r>
      <w:r w:rsidRPr="000F232A">
        <w:rPr>
          <w:u w:val="single"/>
        </w:rPr>
        <w:t xml:space="preserve">needed for </w:t>
      </w:r>
      <w:r w:rsidRPr="000F232A">
        <w:rPr>
          <w:rStyle w:val="Emphasis"/>
        </w:rPr>
        <w:t>controlling</w:t>
      </w:r>
      <w:r w:rsidRPr="000F232A">
        <w:rPr>
          <w:u w:val="single"/>
        </w:rPr>
        <w:t xml:space="preserve"> a global </w:t>
      </w:r>
      <w:r w:rsidRPr="000F232A">
        <w:rPr>
          <w:rStyle w:val="Emphasis"/>
        </w:rPr>
        <w:t>pandemic</w:t>
      </w:r>
      <w:r w:rsidRPr="000F232A">
        <w:rPr>
          <w:u w:val="single"/>
        </w:rPr>
        <w:t>.</w:t>
      </w:r>
      <w:r w:rsidRPr="000F232A">
        <w:rPr>
          <w:sz w:val="16"/>
          <w:szCs w:val="16"/>
        </w:rPr>
        <w:t xml:space="preserve"> Indeed, </w:t>
      </w:r>
      <w:r w:rsidRPr="000F232A">
        <w:rPr>
          <w:u w:val="single"/>
        </w:rPr>
        <w:t>when such a global crisis occurs, the present mode</w:t>
      </w:r>
      <w:r w:rsidRPr="000F232A">
        <w:rPr>
          <w:sz w:val="16"/>
          <w:szCs w:val="16"/>
        </w:rPr>
        <w:t xml:space="preserve"> of global regulation </w:t>
      </w:r>
      <w:r w:rsidRPr="000F232A">
        <w:rPr>
          <w:u w:val="single"/>
        </w:rPr>
        <w:t>can trigger blaming, disorganisation and intensified competition.</w:t>
      </w:r>
      <w:r w:rsidRPr="000F232A">
        <w:rPr>
          <w:sz w:val="16"/>
          <w:szCs w:val="16"/>
        </w:rPr>
        <w:t xml:space="preserve"> At the same time, national dependence on the global structure of the neoliberal mode of accumulation is highly destabilising. Specifically, </w:t>
      </w:r>
      <w:r w:rsidRPr="000F232A">
        <w:rPr>
          <w:u w:val="single"/>
        </w:rPr>
        <w:t xml:space="preserve">because dependent on the global scale system of accumulation, nation states are in a weak position to be able to sustain themselves locally. </w:t>
      </w:r>
      <w:r w:rsidRPr="000F232A">
        <w:rPr>
          <w:sz w:val="16"/>
          <w:szCs w:val="16"/>
        </w:rPr>
        <w:t>This dependence manifests as a direct contradiction between maintaining national economic viability and stopping the pandemic’s spreading into a nation state from off-shore.</w:t>
      </w:r>
    </w:p>
    <w:p w14:paraId="108AB258" w14:textId="77777777" w:rsidR="003753B0" w:rsidRPr="000F232A" w:rsidRDefault="003753B0" w:rsidP="003753B0">
      <w:pPr>
        <w:rPr>
          <w:u w:val="single"/>
        </w:rPr>
      </w:pPr>
      <w:r w:rsidRPr="000F232A">
        <w:rPr>
          <w:sz w:val="16"/>
          <w:szCs w:val="16"/>
        </w:rPr>
        <w:t xml:space="preserve">Directly contrary to the neoliberal ideology of self-sufficiency, </w:t>
      </w:r>
      <w:r w:rsidRPr="000F232A">
        <w:rPr>
          <w:u w:val="single"/>
        </w:rPr>
        <w:t>national economic viability</w:t>
      </w:r>
      <w:r w:rsidRPr="000F232A">
        <w:rPr>
          <w:sz w:val="16"/>
          <w:szCs w:val="16"/>
        </w:rPr>
        <w:t xml:space="preserve"> under the neoliberal mode of accumulation </w:t>
      </w:r>
      <w:r w:rsidRPr="000F232A">
        <w:rPr>
          <w:u w:val="single"/>
        </w:rPr>
        <w:t xml:space="preserve">is dependent on achieving specialised export competitiveness within complex </w:t>
      </w:r>
      <w:r w:rsidRPr="000F232A">
        <w:rPr>
          <w:rStyle w:val="Emphasis"/>
        </w:rPr>
        <w:t>global commodity chains</w:t>
      </w:r>
      <w:r w:rsidRPr="000F232A">
        <w:rPr>
          <w:u w:val="single"/>
        </w:rPr>
        <w:t xml:space="preserve"> that now ‘</w:t>
      </w:r>
      <w:r w:rsidRPr="000F232A">
        <w:rPr>
          <w:rStyle w:val="Emphasis"/>
        </w:rPr>
        <w:t>are breaking</w:t>
      </w:r>
      <w:r w:rsidRPr="000F232A">
        <w:rPr>
          <w:u w:val="single"/>
        </w:rPr>
        <w:t xml:space="preserve"> in numerous places’</w:t>
      </w:r>
      <w:r w:rsidRPr="000F232A">
        <w:rPr>
          <w:sz w:val="16"/>
          <w:szCs w:val="16"/>
        </w:rPr>
        <w:t xml:space="preserve"> (Foster &amp; Suwandi 2020: 9; Moody 2020). This </w:t>
      </w:r>
      <w:r w:rsidRPr="000F232A">
        <w:rPr>
          <w:rStyle w:val="Emphasis"/>
        </w:rPr>
        <w:t>dependence</w:t>
      </w:r>
      <w:r w:rsidRPr="000F232A">
        <w:rPr>
          <w:u w:val="single"/>
        </w:rPr>
        <w:t xml:space="preserve"> on their position </w:t>
      </w:r>
      <w:r w:rsidRPr="000F232A">
        <w:rPr>
          <w:rStyle w:val="Emphasis"/>
        </w:rPr>
        <w:t>within a</w:t>
      </w:r>
      <w:r w:rsidRPr="000F232A">
        <w:rPr>
          <w:u w:val="single"/>
        </w:rPr>
        <w:t xml:space="preserve"> disintegrating </w:t>
      </w:r>
      <w:r w:rsidRPr="000F232A">
        <w:rPr>
          <w:rStyle w:val="Emphasis"/>
        </w:rPr>
        <w:t>global system</w:t>
      </w:r>
      <w:r w:rsidRPr="000F232A">
        <w:rPr>
          <w:u w:val="single"/>
        </w:rPr>
        <w:t xml:space="preserve"> is in </w:t>
      </w:r>
      <w:r w:rsidRPr="000F232A">
        <w:rPr>
          <w:rStyle w:val="Emphasis"/>
        </w:rPr>
        <w:t>direct tension with</w:t>
      </w:r>
      <w:r w:rsidRPr="000F232A">
        <w:rPr>
          <w:u w:val="single"/>
        </w:rPr>
        <w:t xml:space="preserve"> the need to pursue economic </w:t>
      </w:r>
      <w:r w:rsidRPr="000F232A">
        <w:rPr>
          <w:rStyle w:val="Emphasis"/>
        </w:rPr>
        <w:t>localisation</w:t>
      </w:r>
      <w:r w:rsidRPr="000F232A">
        <w:rPr>
          <w:u w:val="single"/>
        </w:rPr>
        <w:t xml:space="preserve"> </w:t>
      </w:r>
      <w:r w:rsidRPr="000F232A">
        <w:rPr>
          <w:sz w:val="16"/>
          <w:szCs w:val="16"/>
        </w:rPr>
        <w:t xml:space="preserve">in order </w:t>
      </w:r>
      <w:r w:rsidRPr="000F232A">
        <w:rPr>
          <w:rStyle w:val="Emphasis"/>
        </w:rPr>
        <w:t>to stop COVID-19</w:t>
      </w:r>
      <w:r w:rsidRPr="000F232A">
        <w:rPr>
          <w:u w:val="single"/>
        </w:rPr>
        <w:t xml:space="preserve"> entering the nation sate. A global crisis</w:t>
      </w:r>
      <w:r w:rsidRPr="000F232A">
        <w:rPr>
          <w:sz w:val="16"/>
          <w:szCs w:val="16"/>
        </w:rPr>
        <w:t xml:space="preserve"> thus </w:t>
      </w:r>
      <w:r w:rsidRPr="000F232A">
        <w:rPr>
          <w:u w:val="single"/>
        </w:rPr>
        <w:t>becomes a local crisis, but</w:t>
      </w:r>
      <w:r w:rsidRPr="000F232A">
        <w:rPr>
          <w:sz w:val="16"/>
          <w:szCs w:val="16"/>
        </w:rPr>
        <w:t xml:space="preserve"> also </w:t>
      </w:r>
      <w:r w:rsidRPr="000F232A">
        <w:rPr>
          <w:u w:val="single"/>
        </w:rPr>
        <w:t>a local economic crisis can</w:t>
      </w:r>
      <w:r w:rsidRPr="000F232A">
        <w:rPr>
          <w:sz w:val="16"/>
          <w:szCs w:val="16"/>
        </w:rPr>
        <w:t xml:space="preserve"> have </w:t>
      </w:r>
      <w:r w:rsidRPr="000F232A">
        <w:rPr>
          <w:u w:val="single"/>
        </w:rPr>
        <w:t>ripple</w:t>
      </w:r>
      <w:r w:rsidRPr="000F232A">
        <w:rPr>
          <w:sz w:val="16"/>
          <w:szCs w:val="16"/>
        </w:rPr>
        <w:t xml:space="preserve"> effects </w:t>
      </w:r>
      <w:r w:rsidRPr="000F232A">
        <w:rPr>
          <w:u w:val="single"/>
        </w:rPr>
        <w:t>across other countries.</w:t>
      </w:r>
    </w:p>
    <w:p w14:paraId="33E88BCC" w14:textId="77777777" w:rsidR="003753B0" w:rsidRDefault="003753B0" w:rsidP="003753B0">
      <w:pPr>
        <w:rPr>
          <w:u w:val="single"/>
        </w:rPr>
      </w:pPr>
      <w:r w:rsidRPr="000F232A">
        <w:rPr>
          <w:u w:val="single"/>
        </w:rPr>
        <w:t xml:space="preserve">The </w:t>
      </w:r>
      <w:r w:rsidRPr="000F232A">
        <w:rPr>
          <w:rStyle w:val="Emphasis"/>
        </w:rPr>
        <w:t>original breakout</w:t>
      </w:r>
      <w:r w:rsidRPr="000F232A">
        <w:rPr>
          <w:sz w:val="16"/>
          <w:szCs w:val="16"/>
        </w:rPr>
        <w:t xml:space="preserve"> of a pandemic in one place </w:t>
      </w:r>
      <w:r w:rsidRPr="000F232A">
        <w:rPr>
          <w:u w:val="single"/>
        </w:rPr>
        <w:t>is</w:t>
      </w:r>
      <w:r w:rsidRPr="000F232A">
        <w:rPr>
          <w:sz w:val="16"/>
          <w:szCs w:val="16"/>
        </w:rPr>
        <w:t xml:space="preserve"> in-itself </w:t>
      </w:r>
      <w:r w:rsidRPr="000F232A">
        <w:rPr>
          <w:u w:val="single"/>
        </w:rPr>
        <w:t xml:space="preserve">related to the </w:t>
      </w:r>
      <w:r w:rsidRPr="000F232A">
        <w:rPr>
          <w:rStyle w:val="Emphasis"/>
        </w:rPr>
        <w:t xml:space="preserve">destructive capitalism-led march </w:t>
      </w:r>
      <w:r w:rsidRPr="000F232A">
        <w:rPr>
          <w:u w:val="single"/>
        </w:rPr>
        <w:t xml:space="preserve">of humanity </w:t>
      </w:r>
      <w:r w:rsidRPr="000F232A">
        <w:rPr>
          <w:rStyle w:val="Emphasis"/>
        </w:rPr>
        <w:t>into the wilderness</w:t>
      </w:r>
      <w:r w:rsidRPr="000F232A">
        <w:rPr>
          <w:sz w:val="16"/>
          <w:szCs w:val="16"/>
        </w:rPr>
        <w:t xml:space="preserve"> (Wallace 2016; Wallace et al. 2020; WWF International 2020). </w:t>
      </w:r>
      <w:r w:rsidRPr="000F232A">
        <w:rPr>
          <w:u w:val="single"/>
        </w:rPr>
        <w:t>The neoliberal model</w:t>
      </w:r>
      <w:r w:rsidRPr="000F232A">
        <w:rPr>
          <w:sz w:val="16"/>
          <w:szCs w:val="16"/>
        </w:rPr>
        <w:t xml:space="preserve"> of development </w:t>
      </w:r>
      <w:r w:rsidRPr="000F232A">
        <w:rPr>
          <w:u w:val="single"/>
        </w:rPr>
        <w:t xml:space="preserve">constitutes the </w:t>
      </w:r>
      <w:r w:rsidRPr="000F232A">
        <w:rPr>
          <w:rStyle w:val="Emphasis"/>
        </w:rPr>
        <w:t>perfect environment</w:t>
      </w:r>
      <w:r>
        <w:rPr>
          <w:u w:val="single"/>
        </w:rPr>
        <w:t xml:space="preserve"> </w:t>
      </w:r>
      <w:r w:rsidRPr="00FC7664">
        <w:rPr>
          <w:u w:val="single"/>
        </w:rPr>
        <w:t xml:space="preserve">for the </w:t>
      </w:r>
      <w:r w:rsidRPr="00FC7664">
        <w:rPr>
          <w:rStyle w:val="Emphasis"/>
        </w:rPr>
        <w:t>virus to spread</w:t>
      </w:r>
      <w:r>
        <w:rPr>
          <w:u w:val="single"/>
        </w:rPr>
        <w:t xml:space="preserve"> rapidly</w:t>
      </w:r>
      <w:r>
        <w:rPr>
          <w:sz w:val="16"/>
          <w:szCs w:val="16"/>
        </w:rPr>
        <w:t xml:space="preserve"> from this particular locality to the whole of humanity </w:t>
      </w:r>
      <w:r>
        <w:rPr>
          <w:u w:val="single"/>
        </w:rPr>
        <w:t xml:space="preserve">because </w:t>
      </w:r>
      <w:r w:rsidRPr="00DF49CE">
        <w:rPr>
          <w:u w:val="single"/>
        </w:rPr>
        <w:t>its</w:t>
      </w:r>
      <w:r>
        <w:rPr>
          <w:u w:val="single"/>
        </w:rPr>
        <w:t xml:space="preserve"> </w:t>
      </w:r>
      <w:r w:rsidRPr="00DF49CE">
        <w:rPr>
          <w:u w:val="single"/>
        </w:rPr>
        <w:t>forms</w:t>
      </w:r>
      <w:r>
        <w:rPr>
          <w:u w:val="single"/>
        </w:rPr>
        <w:t xml:space="preserve"> of regulation and accumulation have </w:t>
      </w:r>
      <w:r w:rsidRPr="00DF49CE">
        <w:rPr>
          <w:u w:val="single"/>
        </w:rPr>
        <w:t>generated</w:t>
      </w:r>
      <w:r>
        <w:rPr>
          <w:u w:val="single"/>
        </w:rPr>
        <w:t xml:space="preserve"> unparalleled movement of people</w:t>
      </w:r>
      <w:r>
        <w:rPr>
          <w:sz w:val="16"/>
          <w:szCs w:val="16"/>
        </w:rPr>
        <w:t xml:space="preserve"> backwards and forwards across the planet. </w:t>
      </w:r>
      <w:r>
        <w:rPr>
          <w:u w:val="single"/>
        </w:rPr>
        <w:t>The global flow of things and people</w:t>
      </w:r>
      <w:r>
        <w:rPr>
          <w:sz w:val="16"/>
          <w:szCs w:val="16"/>
        </w:rPr>
        <w:t xml:space="preserve"> unleashed by the neoliberal model of development </w:t>
      </w:r>
      <w:r>
        <w:rPr>
          <w:u w:val="single"/>
        </w:rPr>
        <w:t>spreads the virus</w:t>
      </w:r>
      <w:r>
        <w:rPr>
          <w:sz w:val="16"/>
          <w:szCs w:val="16"/>
        </w:rPr>
        <w:t xml:space="preserve"> everywhere. </w:t>
      </w:r>
      <w:r>
        <w:rPr>
          <w:u w:val="single"/>
        </w:rPr>
        <w:t>Inversely, because of global</w:t>
      </w:r>
      <w:r>
        <w:rPr>
          <w:sz w:val="16"/>
          <w:szCs w:val="16"/>
        </w:rPr>
        <w:t xml:space="preserve"> market capitalist </w:t>
      </w:r>
      <w:r>
        <w:rPr>
          <w:u w:val="single"/>
        </w:rPr>
        <w:t>dependence and</w:t>
      </w:r>
      <w:r>
        <w:rPr>
          <w:sz w:val="16"/>
          <w:szCs w:val="16"/>
        </w:rPr>
        <w:t xml:space="preserve"> corresponding </w:t>
      </w:r>
      <w:r>
        <w:rPr>
          <w:u w:val="single"/>
        </w:rPr>
        <w:t>lack of local self-sufficiency, all nation states struggle to</w:t>
      </w:r>
      <w:r>
        <w:rPr>
          <w:sz w:val="16"/>
          <w:szCs w:val="16"/>
        </w:rPr>
        <w:t xml:space="preserve"> – but must – </w:t>
      </w:r>
      <w:r>
        <w:rPr>
          <w:u w:val="single"/>
        </w:rPr>
        <w:t>break from this global system if they are to avoid being overwhelmed by the contagion’s local invasion from off-shore.</w:t>
      </w:r>
    </w:p>
    <w:p w14:paraId="7B47E2EE" w14:textId="77777777" w:rsidR="003753B0" w:rsidRPr="00FC7664" w:rsidRDefault="003753B0" w:rsidP="003753B0">
      <w:pPr>
        <w:rPr>
          <w:rStyle w:val="Emphasis"/>
        </w:rPr>
      </w:pPr>
      <w:r>
        <w:rPr>
          <w:sz w:val="16"/>
          <w:szCs w:val="16"/>
        </w:rPr>
        <w:t xml:space="preserve">In sum, this viral-led crisis is centrally related to capitalism’s neoliberal-led global form. On one hand, its intensification of human movement across and within national borders that now engulfs the whole planet is also what spreads the virus everywhere. It only stops spreading when we stop moving. On the other hand, </w:t>
      </w:r>
      <w:r w:rsidRPr="00FC7664">
        <w:rPr>
          <w:u w:val="single"/>
        </w:rPr>
        <w:t>as we</w:t>
      </w:r>
      <w:r>
        <w:rPr>
          <w:u w:val="single"/>
        </w:rPr>
        <w:t xml:space="preserve"> struggle to </w:t>
      </w:r>
      <w:r w:rsidRPr="00FC7664">
        <w:rPr>
          <w:u w:val="single"/>
        </w:rPr>
        <w:t>stop moving</w:t>
      </w:r>
      <w:r>
        <w:rPr>
          <w:u w:val="single"/>
        </w:rPr>
        <w:t xml:space="preserve"> to halt the virus, </w:t>
      </w:r>
      <w:r w:rsidRPr="00DF49CE">
        <w:rPr>
          <w:u w:val="single"/>
        </w:rPr>
        <w:t>the</w:t>
      </w:r>
      <w:r>
        <w:rPr>
          <w:u w:val="single"/>
        </w:rPr>
        <w:t xml:space="preserve"> </w:t>
      </w:r>
      <w:r>
        <w:rPr>
          <w:sz w:val="16"/>
          <w:szCs w:val="16"/>
        </w:rPr>
        <w:t xml:space="preserve">prevailing global form of the </w:t>
      </w:r>
      <w:r w:rsidRPr="00FC7664">
        <w:rPr>
          <w:u w:val="single"/>
        </w:rPr>
        <w:t>capitalist</w:t>
      </w:r>
      <w:r>
        <w:rPr>
          <w:u w:val="single"/>
        </w:rPr>
        <w:t xml:space="preserve"> mode of </w:t>
      </w:r>
      <w:r w:rsidRPr="00FC7664">
        <w:rPr>
          <w:u w:val="single"/>
        </w:rPr>
        <w:t>production</w:t>
      </w:r>
      <w:r>
        <w:rPr>
          <w:sz w:val="16"/>
          <w:szCs w:val="16"/>
        </w:rPr>
        <w:t xml:space="preserve"> upon which basic human existence now depends </w:t>
      </w:r>
      <w:r w:rsidRPr="00FC7664">
        <w:rPr>
          <w:u w:val="single"/>
        </w:rPr>
        <w:t>cannot be maintained. The</w:t>
      </w:r>
      <w:r>
        <w:rPr>
          <w:sz w:val="16"/>
          <w:szCs w:val="16"/>
        </w:rPr>
        <w:t xml:space="preserve"> shocking immediate </w:t>
      </w:r>
      <w:r w:rsidRPr="00FC7664">
        <w:rPr>
          <w:u w:val="single"/>
        </w:rPr>
        <w:t>choice</w:t>
      </w:r>
      <w:r>
        <w:rPr>
          <w:sz w:val="16"/>
          <w:szCs w:val="16"/>
        </w:rPr>
        <w:t xml:space="preserve"> confronting political actors is thus </w:t>
      </w:r>
      <w:r w:rsidRPr="00FC7664">
        <w:rPr>
          <w:u w:val="single"/>
        </w:rPr>
        <w:t>between containing the virus’</w:t>
      </w:r>
      <w:r>
        <w:rPr>
          <w:sz w:val="16"/>
          <w:szCs w:val="16"/>
        </w:rPr>
        <w:t xml:space="preserve"> spread </w:t>
      </w:r>
      <w:r w:rsidRPr="00FC7664">
        <w:rPr>
          <w:u w:val="single"/>
        </w:rPr>
        <w:t xml:space="preserve">and </w:t>
      </w:r>
      <w:r w:rsidRPr="00DF49CE">
        <w:rPr>
          <w:u w:val="single"/>
        </w:rPr>
        <w:t xml:space="preserve">avoiding </w:t>
      </w:r>
      <w:r w:rsidRPr="00FC7664">
        <w:rPr>
          <w:u w:val="single"/>
        </w:rPr>
        <w:t>economic breakdown</w:t>
      </w:r>
      <w:r>
        <w:rPr>
          <w:u w:val="single"/>
        </w:rPr>
        <w:t>.</w:t>
      </w:r>
      <w:r>
        <w:rPr>
          <w:sz w:val="16"/>
          <w:szCs w:val="16"/>
        </w:rPr>
        <w:t xml:space="preserve"> The worst case scenario is where neither goal is achieved, that is, where the spread of the virus is reactivated every time countries are driven to return to ‘business as usual’ before it has been properly stamped out. Thus, </w:t>
      </w:r>
      <w:r w:rsidRPr="00FC7664">
        <w:rPr>
          <w:rStyle w:val="Emphasis"/>
        </w:rPr>
        <w:t>economic breakdown</w:t>
      </w:r>
      <w:r>
        <w:rPr>
          <w:u w:val="single"/>
        </w:rPr>
        <w:t xml:space="preserve"> </w:t>
      </w:r>
      <w:r w:rsidRPr="00FC7664">
        <w:rPr>
          <w:rStyle w:val="Emphasis"/>
        </w:rPr>
        <w:t xml:space="preserve">follows </w:t>
      </w:r>
      <w:r w:rsidRPr="00FC7664">
        <w:rPr>
          <w:rStyle w:val="Style13ptBold"/>
        </w:rPr>
        <w:t>when a country</w:t>
      </w:r>
      <w:r w:rsidRPr="00FC7664">
        <w:rPr>
          <w:rStyle w:val="Emphasis"/>
        </w:rPr>
        <w:t xml:space="preserve"> locks down</w:t>
      </w:r>
      <w:r>
        <w:rPr>
          <w:u w:val="single"/>
        </w:rPr>
        <w:t xml:space="preserve">, and the </w:t>
      </w:r>
      <w:r w:rsidRPr="00FC7664">
        <w:rPr>
          <w:rStyle w:val="Emphasis"/>
        </w:rPr>
        <w:t>spreading</w:t>
      </w:r>
      <w:r>
        <w:rPr>
          <w:u w:val="single"/>
        </w:rPr>
        <w:t xml:space="preserve"> of </w:t>
      </w:r>
      <w:r w:rsidRPr="00FC7664">
        <w:rPr>
          <w:rStyle w:val="Emphasis"/>
        </w:rPr>
        <w:t>the virus follows</w:t>
      </w:r>
      <w:r>
        <w:rPr>
          <w:u w:val="single"/>
        </w:rPr>
        <w:t xml:space="preserve"> when a country </w:t>
      </w:r>
      <w:r w:rsidRPr="00FC7664">
        <w:rPr>
          <w:rStyle w:val="Emphasis"/>
        </w:rPr>
        <w:t>re-opens.</w:t>
      </w:r>
    </w:p>
    <w:p w14:paraId="0FD9ABCA" w14:textId="77777777" w:rsidR="003753B0" w:rsidRDefault="003753B0" w:rsidP="003753B0">
      <w:pPr>
        <w:rPr>
          <w:sz w:val="16"/>
          <w:szCs w:val="16"/>
        </w:rPr>
      </w:pPr>
      <w:r>
        <w:rPr>
          <w:sz w:val="16"/>
          <w:szCs w:val="16"/>
        </w:rPr>
        <w:t>The extremely unstable and inflexible nature of this form of the capitalist mode of production spreads COVID-19 to the whole world in an uneven process of refracted diffusion. This complicated transmission logic has interacting international, political and class dimensions. The movement of the virus into and within nation states initially spreads most rapidly among industrially advanced capitalist countries where the frequency and distance of human movement is highest. In contrast, spread of the virus is delayed and reduced for the shorter and less frequent moving of people and things that occurs in the non-developed countries of the Global South. With fewer economic reserves and less developed national health systems, non-developed countries have the least structural capacity to respond to this double-headed economic or health crisis. However, they do have the pre-existing advantage of more localised economies and they have time to learn from other national experiences and thereby more chance to implement successfully lockdowns and social distancing rules. Furthermore, regardless of the economic stage of capitalist industrialisation, countries with strong state capacity, decisive political leadership and a collectively responsible citizenry may be able to stop the virus by reducing citizens’ movement outside of their immediate locations while at the same time promoting ‘social distancing’.3</w:t>
      </w:r>
    </w:p>
    <w:p w14:paraId="2CA02A71" w14:textId="77777777" w:rsidR="003753B0" w:rsidRDefault="003753B0" w:rsidP="003753B0">
      <w:pPr>
        <w:rPr>
          <w:sz w:val="16"/>
          <w:szCs w:val="16"/>
        </w:rPr>
      </w:pPr>
      <w:r>
        <w:rPr>
          <w:sz w:val="16"/>
          <w:szCs w:val="16"/>
        </w:rPr>
        <w:t xml:space="preserve">Despite complexly overdetermined form, a class process of diffusion overlaid by cultural inequalities is discernible. The virus is internationally carried, first, by the cosmopolitan members of the capitalist class and middle class who move freely for business and </w:t>
      </w:r>
      <w:r>
        <w:rPr>
          <w:sz w:val="16"/>
          <w:szCs w:val="16"/>
        </w:rPr>
        <w:lastRenderedPageBreak/>
        <w:t xml:space="preserve">pleasure back and forth across countries. Second, it is carried by low-paid labour forces imported from poorer countries to richer countries to do informal, temporary, unskilled work in the industrial and service sectors of richer countries. Once landing in a new national territory, through cosmopolitan classes and imported labour, the virus spreads towards the local labouring population. In particular, the cosmopolitan classes who tour the world transmit the virus to low-paid service sector workers. Thus, </w:t>
      </w:r>
      <w:r>
        <w:rPr>
          <w:u w:val="single"/>
        </w:rPr>
        <w:t xml:space="preserve">the </w:t>
      </w:r>
      <w:r w:rsidRPr="00FC7664">
        <w:rPr>
          <w:rStyle w:val="Emphasis"/>
        </w:rPr>
        <w:t>virus moves towards</w:t>
      </w:r>
      <w:r>
        <w:rPr>
          <w:u w:val="single"/>
        </w:rPr>
        <w:t xml:space="preserve"> the strata of the </w:t>
      </w:r>
      <w:r w:rsidRPr="00FC7664">
        <w:rPr>
          <w:rStyle w:val="Emphasis"/>
        </w:rPr>
        <w:t>‘relative surplus population’</w:t>
      </w:r>
      <w:r>
        <w:rPr>
          <w:u w:val="single"/>
        </w:rPr>
        <w:t>, which is</w:t>
      </w:r>
      <w:r>
        <w:rPr>
          <w:sz w:val="16"/>
          <w:szCs w:val="16"/>
        </w:rPr>
        <w:t xml:space="preserve"> also </w:t>
      </w:r>
      <w:r w:rsidRPr="00FC7664">
        <w:rPr>
          <w:rStyle w:val="Emphasis"/>
        </w:rPr>
        <w:t>overrepresented</w:t>
      </w:r>
      <w:r>
        <w:rPr>
          <w:u w:val="single"/>
        </w:rPr>
        <w:t xml:space="preserve"> by </w:t>
      </w:r>
      <w:r w:rsidRPr="00FC7664">
        <w:rPr>
          <w:rStyle w:val="Emphasis"/>
        </w:rPr>
        <w:t>subaltern ethnic groups</w:t>
      </w:r>
      <w:r>
        <w:rPr>
          <w:u w:val="single"/>
        </w:rPr>
        <w:t>. These strata are very vulnerable due to insecure, close and impoverished living conditions around working, food and housing. In</w:t>
      </w:r>
      <w:r>
        <w:rPr>
          <w:sz w:val="16"/>
          <w:szCs w:val="16"/>
        </w:rPr>
        <w:t xml:space="preserve"> the </w:t>
      </w:r>
      <w:r>
        <w:rPr>
          <w:u w:val="single"/>
        </w:rPr>
        <w:t>advanced</w:t>
      </w:r>
      <w:r>
        <w:rPr>
          <w:sz w:val="16"/>
          <w:szCs w:val="16"/>
        </w:rPr>
        <w:t xml:space="preserve"> </w:t>
      </w:r>
      <w:r>
        <w:rPr>
          <w:u w:val="single"/>
        </w:rPr>
        <w:t>capitalist countries, the virus spreads towards workers located in vulnerable parts of service and manufacturing sectors</w:t>
      </w:r>
      <w:r>
        <w:rPr>
          <w:sz w:val="16"/>
          <w:szCs w:val="16"/>
        </w:rPr>
        <w:t xml:space="preserve">, and from there </w:t>
      </w:r>
      <w:r>
        <w:rPr>
          <w:u w:val="single"/>
        </w:rPr>
        <w:t>to more desperate segments of the relative surplus population including the homeless and the incarcerated.</w:t>
      </w:r>
      <w:r>
        <w:rPr>
          <w:sz w:val="16"/>
          <w:szCs w:val="16"/>
        </w:rPr>
        <w:t xml:space="preserve"> In the Global South, it spreads towards the street dwelling inhabitants of the city slums.</w:t>
      </w:r>
    </w:p>
    <w:p w14:paraId="17890486" w14:textId="77777777" w:rsidR="003753B0" w:rsidRDefault="003753B0" w:rsidP="003753B0">
      <w:pPr>
        <w:rPr>
          <w:sz w:val="16"/>
          <w:szCs w:val="16"/>
        </w:rPr>
      </w:pPr>
      <w:r>
        <w:rPr>
          <w:sz w:val="16"/>
          <w:szCs w:val="16"/>
        </w:rPr>
        <w:t>When the economies of the countries of the Global South are closed to stop the spread of virus, there is rapid loss in the survival capacity of those in the relative surplus population with only daily stores to meet their basic material needs. In this situation, the poor and the dispossessed confront an increasingly precarious double effect. Both as breakdown of their precarious employment based material existence, because living in vulnerable material circumstances without adequate public health, and perhaps already having compromised physical constitutions, these groups become simultaneously exposed and vulnerable to the virus while lacking the means to combat it (Foster &amp; Suwandi 2020: 12; Onyishi et al. 2020).</w:t>
      </w:r>
    </w:p>
    <w:p w14:paraId="7E7F497D" w14:textId="77777777" w:rsidR="003753B0" w:rsidRDefault="003753B0" w:rsidP="003753B0">
      <w:pPr>
        <w:rPr>
          <w:sz w:val="16"/>
          <w:szCs w:val="16"/>
        </w:rPr>
      </w:pPr>
      <w:r>
        <w:rPr>
          <w:sz w:val="16"/>
          <w:szCs w:val="16"/>
        </w:rPr>
        <w:t>Descent towards the terminal crisis of western capitalism</w:t>
      </w:r>
    </w:p>
    <w:p w14:paraId="7433452E" w14:textId="77777777" w:rsidR="003753B0" w:rsidRDefault="003753B0" w:rsidP="003753B0">
      <w:pPr>
        <w:rPr>
          <w:u w:val="single"/>
        </w:rPr>
      </w:pPr>
      <w:r>
        <w:rPr>
          <w:sz w:val="16"/>
          <w:szCs w:val="16"/>
        </w:rPr>
        <w:t xml:space="preserve">In one concentrated conjuncture of viciously interacting crises, </w:t>
      </w:r>
      <w:r>
        <w:rPr>
          <w:u w:val="single"/>
        </w:rPr>
        <w:t>the coronavirus brings to the surface symptoms of the terminal stages of the western capitalist project.</w:t>
      </w:r>
      <w:r>
        <w:rPr>
          <w:sz w:val="16"/>
          <w:szCs w:val="16"/>
        </w:rPr>
        <w:t xml:space="preserve"> The global capitalist organisation of material existence spreads the virus while undermining viable local economic responses that can contain it. Simultaneously, closing national economies in response to the virus is bringing on the deepest and most comprehensive economic crisis in human history. These </w:t>
      </w:r>
      <w:r w:rsidRPr="00FC7664">
        <w:rPr>
          <w:u w:val="single"/>
        </w:rPr>
        <w:t>manifesting contradictions that now threaten the whole of Gaia</w:t>
      </w:r>
      <w:r w:rsidRPr="00FC7664">
        <w:rPr>
          <w:sz w:val="16"/>
          <w:szCs w:val="16"/>
        </w:rPr>
        <w:t xml:space="preserve">, also </w:t>
      </w:r>
      <w:r w:rsidRPr="00FC7664">
        <w:rPr>
          <w:u w:val="single"/>
        </w:rPr>
        <w:t>bring to the surface the spectre of the original epistemological and ontological contradictions of the western capitalist project’s ‘primitive’ ascendancy</w:t>
      </w:r>
      <w:r>
        <w:rPr>
          <w:u w:val="single"/>
        </w:rPr>
        <w:t xml:space="preserve"> that have been reproduced to this day.</w:t>
      </w:r>
    </w:p>
    <w:p w14:paraId="6DF1F0D1" w14:textId="77777777" w:rsidR="003753B0" w:rsidRDefault="003753B0" w:rsidP="003753B0">
      <w:pPr>
        <w:rPr>
          <w:sz w:val="16"/>
          <w:szCs w:val="16"/>
        </w:rPr>
      </w:pPr>
      <w:r w:rsidRPr="000F232A">
        <w:rPr>
          <w:rStyle w:val="StyleUnderline"/>
          <w:highlight w:val="cyan"/>
        </w:rPr>
        <w:t>Especially in the United States</w:t>
      </w:r>
      <w:r w:rsidRPr="000F232A">
        <w:rPr>
          <w:rStyle w:val="StyleUnderline"/>
        </w:rPr>
        <w:t xml:space="preserve">, the present global exemplar and leader of the western capitalist project, all </w:t>
      </w:r>
      <w:r w:rsidRPr="000F232A">
        <w:rPr>
          <w:rStyle w:val="Emphasis"/>
          <w:highlight w:val="cyan"/>
        </w:rPr>
        <w:t>these viciously interacting contradictions are concentrated</w:t>
      </w:r>
      <w:r>
        <w:rPr>
          <w:sz w:val="16"/>
          <w:szCs w:val="16"/>
        </w:rPr>
        <w:t xml:space="preserve">. The capitalist </w:t>
      </w:r>
      <w:r>
        <w:rPr>
          <w:u w:val="single"/>
        </w:rPr>
        <w:t>expression of Enlightenment theories that</w:t>
      </w:r>
      <w:r>
        <w:rPr>
          <w:sz w:val="16"/>
          <w:szCs w:val="16"/>
        </w:rPr>
        <w:t xml:space="preserve"> have </w:t>
      </w:r>
      <w:r>
        <w:rPr>
          <w:u w:val="single"/>
        </w:rPr>
        <w:t xml:space="preserve">legitimated Western </w:t>
      </w:r>
      <w:r w:rsidRPr="00FC7664">
        <w:rPr>
          <w:u w:val="single"/>
        </w:rPr>
        <w:t>capitalism’s absolute exploitation</w:t>
      </w:r>
      <w:r w:rsidRPr="00FC7664">
        <w:rPr>
          <w:sz w:val="16"/>
          <w:szCs w:val="16"/>
        </w:rPr>
        <w:t xml:space="preserve"> particularly </w:t>
      </w:r>
      <w:r w:rsidRPr="00FC7664">
        <w:rPr>
          <w:u w:val="single"/>
        </w:rPr>
        <w:t>through the destruction of Indigenous civilisations and the brutal industrial scale absolute exploitation of enslaved African peoples, live on to the present. Racist mentalities are reproduced across the major institutional forms</w:t>
      </w:r>
      <w:r>
        <w:rPr>
          <w:u w:val="single"/>
        </w:rPr>
        <w:t xml:space="preserve"> centrally including labour market, education and the repressive apparatuses of the state that are also reflected in COVID-19 vulnerabilities</w:t>
      </w:r>
      <w:r>
        <w:rPr>
          <w:sz w:val="16"/>
          <w:szCs w:val="16"/>
        </w:rPr>
        <w:t xml:space="preserve"> (Pirtle 2020). Thus, </w:t>
      </w:r>
      <w:r>
        <w:rPr>
          <w:u w:val="single"/>
        </w:rPr>
        <w:t>there is destructive intersection of class and race oppressions</w:t>
      </w:r>
      <w:r>
        <w:rPr>
          <w:sz w:val="16"/>
          <w:szCs w:val="16"/>
        </w:rPr>
        <w:t xml:space="preserve"> (Saad-Filho 2020: 480). The present (as I write) social uprising united under the banner ‘Black Lives Matter’ may lead to a fundamental break with the institutions and mentalities of systemic racism. However, a last gasp backlash White supremacy movement, led in this case by the President, is promoting deepening social division and conflict.</w:t>
      </w:r>
    </w:p>
    <w:p w14:paraId="75B06C8C" w14:textId="77777777" w:rsidR="003753B0" w:rsidRDefault="003753B0" w:rsidP="003753B0">
      <w:pPr>
        <w:rPr>
          <w:u w:val="single"/>
        </w:rPr>
      </w:pPr>
      <w:r>
        <w:rPr>
          <w:sz w:val="16"/>
          <w:szCs w:val="16"/>
        </w:rPr>
        <w:t xml:space="preserve">Even more </w:t>
      </w:r>
      <w:r w:rsidRPr="000F232A">
        <w:rPr>
          <w:sz w:val="16"/>
          <w:szCs w:val="16"/>
        </w:rPr>
        <w:t xml:space="preserve">fundamentally, </w:t>
      </w:r>
      <w:r w:rsidRPr="000F232A">
        <w:rPr>
          <w:u w:val="single"/>
        </w:rPr>
        <w:t xml:space="preserve">the destructively expansive logic of </w:t>
      </w:r>
      <w:r w:rsidRPr="000F232A">
        <w:rPr>
          <w:sz w:val="16"/>
          <w:szCs w:val="16"/>
        </w:rPr>
        <w:t xml:space="preserve">the </w:t>
      </w:r>
      <w:r w:rsidRPr="000F232A">
        <w:rPr>
          <w:u w:val="single"/>
        </w:rPr>
        <w:t>capitalist</w:t>
      </w:r>
      <w:r w:rsidRPr="000F232A">
        <w:rPr>
          <w:sz w:val="16"/>
          <w:szCs w:val="16"/>
        </w:rPr>
        <w:t xml:space="preserve"> mode of </w:t>
      </w:r>
      <w:r w:rsidRPr="000F232A">
        <w:rPr>
          <w:u w:val="single"/>
        </w:rPr>
        <w:t>production</w:t>
      </w:r>
      <w:r w:rsidRPr="000F232A">
        <w:rPr>
          <w:sz w:val="16"/>
          <w:szCs w:val="16"/>
        </w:rPr>
        <w:t xml:space="preserve">, legitimated by the western modernist meta-narrative that celebrates humancentred exploitation of the natural world and that has been extended and intensified under the neoliberal model of development, now </w:t>
      </w:r>
      <w:r w:rsidRPr="000F232A">
        <w:rPr>
          <w:u w:val="single"/>
        </w:rPr>
        <w:t>expresses itself as a steady march towards ecocatastrophe.</w:t>
      </w:r>
      <w:r w:rsidRPr="000F232A">
        <w:rPr>
          <w:sz w:val="16"/>
          <w:szCs w:val="16"/>
        </w:rPr>
        <w:t xml:space="preserve"> Today, dynamically </w:t>
      </w:r>
      <w:r w:rsidRPr="000F232A">
        <w:rPr>
          <w:u w:val="single"/>
        </w:rPr>
        <w:t>expanding</w:t>
      </w:r>
      <w:r w:rsidRPr="000F232A">
        <w:rPr>
          <w:sz w:val="16"/>
          <w:szCs w:val="16"/>
        </w:rPr>
        <w:t xml:space="preserve"> material </w:t>
      </w:r>
      <w:r w:rsidRPr="000F232A">
        <w:rPr>
          <w:u w:val="single"/>
        </w:rPr>
        <w:t xml:space="preserve">capital accumulation unleashed globally by the neoliberal model </w:t>
      </w:r>
      <w:r w:rsidRPr="000F232A">
        <w:rPr>
          <w:sz w:val="16"/>
          <w:szCs w:val="16"/>
        </w:rPr>
        <w:t xml:space="preserve">of development </w:t>
      </w:r>
      <w:r w:rsidRPr="000F232A">
        <w:rPr>
          <w:u w:val="single"/>
        </w:rPr>
        <w:t>threatens Gaia as capital scours all the world in search of dwindling raw materials, as species go extinct daily and as the manifold effects of global warming undermine the most basic conditions of life on the</w:t>
      </w:r>
      <w:r>
        <w:rPr>
          <w:u w:val="single"/>
        </w:rPr>
        <w:t xml:space="preserve"> planet. </w:t>
      </w:r>
      <w:r w:rsidRPr="000F232A">
        <w:rPr>
          <w:rStyle w:val="StyleUnderline"/>
        </w:rPr>
        <w:t>At the same time, the human component of Gaia is suffering, more or less, as a result of this ecological destruction, and by the relative-surplus-population-led descent of human civilisation into a chaotically disorganised ‘planet of slums’ ravaged by global viruses and deep social dislocation</w:t>
      </w:r>
      <w:r>
        <w:rPr>
          <w:sz w:val="16"/>
          <w:szCs w:val="16"/>
        </w:rPr>
        <w:t xml:space="preserve"> (Davis 2006, 2020; Foster &amp; Suwandi 2020). In sum, </w:t>
      </w:r>
      <w:r>
        <w:rPr>
          <w:u w:val="single"/>
        </w:rPr>
        <w:t>the present conjuncture condenses the manifold contradictions of the western capitalist project in a terminal cycle of interacting crises.</w:t>
      </w:r>
    </w:p>
    <w:p w14:paraId="39E7D538" w14:textId="77777777" w:rsidR="003753B0" w:rsidRPr="000F232A" w:rsidRDefault="003753B0" w:rsidP="003753B0"/>
    <w:p w14:paraId="0DEB9D9D" w14:textId="585591F1" w:rsidR="003753B0" w:rsidRDefault="003753B0" w:rsidP="003753B0">
      <w:pPr>
        <w:pStyle w:val="Heading4"/>
      </w:pPr>
      <w:r>
        <w:lastRenderedPageBreak/>
        <w:t xml:space="preserve">The alternative model of social development is </w:t>
      </w:r>
      <w:r>
        <w:rPr>
          <w:u w:val="single"/>
        </w:rPr>
        <w:t>entirely</w:t>
      </w:r>
      <w:r>
        <w:t xml:space="preserve"> consistent with regulating large capitalist entities and prosecuting fraud – </w:t>
      </w:r>
      <w:r>
        <w:t xml:space="preserve"> justifies the perm </w:t>
      </w:r>
      <w:r>
        <w:t xml:space="preserve">1NC Neilson  </w:t>
      </w:r>
    </w:p>
    <w:p w14:paraId="230A4277" w14:textId="77777777" w:rsidR="003753B0" w:rsidRDefault="003753B0" w:rsidP="003753B0">
      <w:r>
        <w:rPr>
          <w:b/>
          <w:szCs w:val="26"/>
        </w:rPr>
        <w:t>Neilson 19</w:t>
      </w:r>
      <w:r>
        <w:t xml:space="preserve"> (David, Senior Lecturer in Sociology at the University of Waikato in New Zealand “Bringing in the ‘neoliberal model of development’.” Capital &amp; Class, Vol 44, Issue 1, Published 6/12/19, https://doi.org/10.1177/0309816819852746, Accessed 8/27/21, JMoore)</w:t>
      </w:r>
    </w:p>
    <w:p w14:paraId="5BA48C12" w14:textId="77777777" w:rsidR="003753B0" w:rsidRDefault="003753B0" w:rsidP="003753B0">
      <w:pPr>
        <w:rPr>
          <w:u w:val="single"/>
        </w:rPr>
      </w:pPr>
      <w:r w:rsidRPr="000F232A">
        <w:rPr>
          <w:rStyle w:val="Emphasis"/>
          <w:highlight w:val="cyan"/>
        </w:rPr>
        <w:t>The above discussion</w:t>
      </w:r>
      <w:r w:rsidRPr="000F232A">
        <w:rPr>
          <w:rStyle w:val="StyleUnderline"/>
        </w:rPr>
        <w:t xml:space="preserve"> of neoliberal and Keynesian–Fordist eras </w:t>
      </w:r>
      <w:r w:rsidRPr="000F232A">
        <w:rPr>
          <w:rStyle w:val="Emphasis"/>
          <w:highlight w:val="cyan"/>
        </w:rPr>
        <w:t>is consistent with the</w:t>
      </w:r>
      <w:r w:rsidRPr="000F232A">
        <w:rPr>
          <w:rStyle w:val="StyleUnderline"/>
        </w:rPr>
        <w:t xml:space="preserve"> FRS </w:t>
      </w:r>
      <w:r w:rsidRPr="000F232A">
        <w:rPr>
          <w:rStyle w:val="Emphasis"/>
          <w:highlight w:val="cyan"/>
        </w:rPr>
        <w:t>discovery that material security–based social progress requires capitalism’s counteractive regulation</w:t>
      </w:r>
      <w:r w:rsidRPr="000F232A">
        <w:rPr>
          <w:rStyle w:val="StyleUnderline"/>
          <w:highlight w:val="cyan"/>
        </w:rPr>
        <w:t xml:space="preserve">. This discovery is the </w:t>
      </w:r>
      <w:r w:rsidRPr="000F232A">
        <w:rPr>
          <w:rStyle w:val="Emphasis"/>
          <w:highlight w:val="cyan"/>
        </w:rPr>
        <w:t>enduring base</w:t>
      </w:r>
      <w:r w:rsidRPr="000F232A">
        <w:rPr>
          <w:rStyle w:val="StyleUnderline"/>
          <w:highlight w:val="cyan"/>
        </w:rPr>
        <w:t xml:space="preserve"> on which the concept of model of development has been </w:t>
      </w:r>
      <w:r w:rsidRPr="000F232A">
        <w:rPr>
          <w:rStyle w:val="Emphasis"/>
          <w:highlight w:val="cyan"/>
        </w:rPr>
        <w:t>revised</w:t>
      </w:r>
      <w:r w:rsidRPr="000F232A">
        <w:rPr>
          <w:rStyle w:val="StyleUnderline"/>
        </w:rPr>
        <w:t xml:space="preserve"> here by extending the scope of regulation and by adding in trans-national and praxis componen</w:t>
      </w:r>
      <w:r>
        <w:rPr>
          <w:sz w:val="16"/>
          <w:szCs w:val="16"/>
        </w:rPr>
        <w:t xml:space="preserve">ts. Specifically, </w:t>
      </w:r>
      <w:r w:rsidRPr="000F232A">
        <w:rPr>
          <w:highlight w:val="cyan"/>
          <w:u w:val="single"/>
        </w:rPr>
        <w:t xml:space="preserve">this article has recast ‘model of development’ as a consciously designed and implemented national-trans-national </w:t>
      </w:r>
      <w:r w:rsidRPr="000F232A">
        <w:rPr>
          <w:rStyle w:val="Emphasis"/>
          <w:highlight w:val="cyan"/>
        </w:rPr>
        <w:t>mode of regulation</w:t>
      </w:r>
      <w:r>
        <w:rPr>
          <w:u w:val="single"/>
        </w:rPr>
        <w:t xml:space="preserve"> that delivers a corresponding accumulation configuration.</w:t>
      </w:r>
      <w:r>
        <w:rPr>
          <w:sz w:val="16"/>
          <w:szCs w:val="16"/>
        </w:rPr>
        <w:t xml:space="preserve"> As such, </w:t>
      </w:r>
      <w:r>
        <w:rPr>
          <w:u w:val="single"/>
        </w:rPr>
        <w:t>both Keynesian–Fordist and neoliberal eras have models of development, but they are fundamentally different.</w:t>
      </w:r>
    </w:p>
    <w:p w14:paraId="529E7B42" w14:textId="77777777" w:rsidR="003753B0" w:rsidRPr="000F232A" w:rsidRDefault="003753B0" w:rsidP="003753B0">
      <w:pPr>
        <w:rPr>
          <w:sz w:val="16"/>
          <w:szCs w:val="16"/>
        </w:rPr>
      </w:pPr>
      <w:r>
        <w:rPr>
          <w:sz w:val="16"/>
          <w:szCs w:val="16"/>
        </w:rPr>
        <w:t xml:space="preserve">The aspiration of the </w:t>
      </w:r>
      <w:r>
        <w:rPr>
          <w:u w:val="single"/>
        </w:rPr>
        <w:t xml:space="preserve">Keynesian–Fordist model of development was stable and socially progressive capital accumulation via a trans-national project, the priority of which was to facilitate viable nation-centred accumulation for participating countries. In contrast, </w:t>
      </w:r>
      <w:r w:rsidRPr="007372F2">
        <w:rPr>
          <w:u w:val="single"/>
        </w:rPr>
        <w:t>the neoliberal model</w:t>
      </w:r>
      <w:r>
        <w:rPr>
          <w:u w:val="single"/>
        </w:rPr>
        <w:t xml:space="preserve"> of development is leading the world in the opposite direction by </w:t>
      </w:r>
      <w:r w:rsidRPr="000F232A">
        <w:rPr>
          <w:u w:val="single"/>
        </w:rPr>
        <w:t>enlisting countries in the global unleashing of the capitalist mode of production that subordinates them to capitalist imperatives. Rather than</w:t>
      </w:r>
      <w:r w:rsidRPr="000F232A">
        <w:rPr>
          <w:sz w:val="16"/>
          <w:szCs w:val="16"/>
        </w:rPr>
        <w:t xml:space="preserve"> material </w:t>
      </w:r>
      <w:r w:rsidRPr="000F232A">
        <w:rPr>
          <w:u w:val="single"/>
        </w:rPr>
        <w:t>stability and</w:t>
      </w:r>
      <w:r w:rsidRPr="000F232A">
        <w:rPr>
          <w:sz w:val="16"/>
          <w:szCs w:val="16"/>
        </w:rPr>
        <w:t xml:space="preserve"> social </w:t>
      </w:r>
      <w:r w:rsidRPr="000F232A">
        <w:rPr>
          <w:u w:val="single"/>
        </w:rPr>
        <w:t xml:space="preserve">progress, the </w:t>
      </w:r>
      <w:r w:rsidRPr="000F232A">
        <w:rPr>
          <w:rStyle w:val="Emphasis"/>
        </w:rPr>
        <w:t xml:space="preserve">neoliberal model </w:t>
      </w:r>
      <w:r w:rsidRPr="000F232A">
        <w:rPr>
          <w:sz w:val="16"/>
          <w:szCs w:val="16"/>
        </w:rPr>
        <w:t xml:space="preserve">of development has </w:t>
      </w:r>
      <w:r w:rsidRPr="000F232A">
        <w:rPr>
          <w:u w:val="single"/>
        </w:rPr>
        <w:t xml:space="preserve">delivered </w:t>
      </w:r>
      <w:r w:rsidRPr="000F232A">
        <w:rPr>
          <w:rStyle w:val="Emphasis"/>
        </w:rPr>
        <w:t>recurring global accumulation crises</w:t>
      </w:r>
      <w:r w:rsidRPr="000F232A">
        <w:rPr>
          <w:u w:val="single"/>
        </w:rPr>
        <w:t xml:space="preserve">, deepening </w:t>
      </w:r>
      <w:r w:rsidRPr="000F232A">
        <w:rPr>
          <w:rStyle w:val="Emphasis"/>
        </w:rPr>
        <w:t xml:space="preserve">ecological instability, </w:t>
      </w:r>
      <w:r w:rsidRPr="000F232A">
        <w:rPr>
          <w:u w:val="single"/>
        </w:rPr>
        <w:t xml:space="preserve">destructive zero-sum competition between </w:t>
      </w:r>
      <w:r w:rsidRPr="000F232A">
        <w:rPr>
          <w:rStyle w:val="Emphasis"/>
        </w:rPr>
        <w:t>unevenly developing</w:t>
      </w:r>
      <w:r w:rsidRPr="000F232A">
        <w:rPr>
          <w:u w:val="single"/>
        </w:rPr>
        <w:t xml:space="preserve"> nation </w:t>
      </w:r>
      <w:r w:rsidRPr="000F232A">
        <w:rPr>
          <w:rStyle w:val="Emphasis"/>
        </w:rPr>
        <w:t>states</w:t>
      </w:r>
      <w:r w:rsidRPr="000F232A">
        <w:rPr>
          <w:u w:val="single"/>
        </w:rPr>
        <w:t xml:space="preserve">, and </w:t>
      </w:r>
      <w:r w:rsidRPr="000F232A">
        <w:rPr>
          <w:rStyle w:val="Emphasis"/>
        </w:rPr>
        <w:t>escalating</w:t>
      </w:r>
      <w:r w:rsidRPr="000F232A">
        <w:rPr>
          <w:u w:val="single"/>
        </w:rPr>
        <w:t xml:space="preserve"> social insecurity and </w:t>
      </w:r>
      <w:r w:rsidRPr="000F232A">
        <w:rPr>
          <w:rStyle w:val="Emphasis"/>
        </w:rPr>
        <w:t>inequality</w:t>
      </w:r>
      <w:r w:rsidRPr="000F232A">
        <w:rPr>
          <w:u w:val="single"/>
        </w:rPr>
        <w:t xml:space="preserve">. </w:t>
      </w:r>
      <w:r w:rsidRPr="000F232A">
        <w:rPr>
          <w:sz w:val="16"/>
          <w:szCs w:val="16"/>
        </w:rPr>
        <w:t>This article adds a trans-national explanatory dimension to the existing discourse of national variegation. In particular, it draws attention to the specific mid-range logic of capitalism’s uneven development across countries unleashed by the neoliberal model of development.</w:t>
      </w:r>
    </w:p>
    <w:p w14:paraId="24EB8252" w14:textId="77777777" w:rsidR="003753B0" w:rsidRDefault="003753B0" w:rsidP="003753B0">
      <w:pPr>
        <w:rPr>
          <w:sz w:val="16"/>
          <w:szCs w:val="16"/>
        </w:rPr>
      </w:pPr>
      <w:r w:rsidRPr="000F232A">
        <w:rPr>
          <w:sz w:val="16"/>
          <w:szCs w:val="16"/>
        </w:rPr>
        <w:t xml:space="preserve">At the same time, this article’s </w:t>
      </w:r>
      <w:r w:rsidRPr="000F232A">
        <w:rPr>
          <w:u w:val="single"/>
        </w:rPr>
        <w:t xml:space="preserve">revised conceptualisation of model of development brings into the foreground the </w:t>
      </w:r>
      <w:r w:rsidRPr="000F232A">
        <w:rPr>
          <w:rStyle w:val="Emphasis"/>
        </w:rPr>
        <w:t>creative knowledge</w:t>
      </w:r>
      <w:r w:rsidRPr="000F232A">
        <w:rPr>
          <w:u w:val="single"/>
        </w:rPr>
        <w:t xml:space="preserve"> or </w:t>
      </w:r>
      <w:r w:rsidRPr="000F232A">
        <w:rPr>
          <w:rStyle w:val="Emphasis"/>
        </w:rPr>
        <w:t>praxis</w:t>
      </w:r>
      <w:r w:rsidRPr="000F232A">
        <w:rPr>
          <w:u w:val="single"/>
        </w:rPr>
        <w:t xml:space="preserve"> aspect that is </w:t>
      </w:r>
      <w:r w:rsidRPr="000F232A">
        <w:rPr>
          <w:rStyle w:val="Emphasis"/>
        </w:rPr>
        <w:t>central to making a better world.</w:t>
      </w:r>
      <w:r w:rsidRPr="000F232A">
        <w:rPr>
          <w:u w:val="single"/>
        </w:rPr>
        <w:t xml:space="preserve"> The </w:t>
      </w:r>
      <w:r w:rsidRPr="000F232A">
        <w:rPr>
          <w:rStyle w:val="Emphasis"/>
        </w:rPr>
        <w:t>socially progressive</w:t>
      </w:r>
      <w:r w:rsidRPr="000F232A">
        <w:rPr>
          <w:u w:val="single"/>
        </w:rPr>
        <w:t xml:space="preserve"> ideal </w:t>
      </w:r>
      <w:r w:rsidRPr="000F232A">
        <w:rPr>
          <w:rStyle w:val="Emphasis"/>
        </w:rPr>
        <w:t>model</w:t>
      </w:r>
      <w:r w:rsidRPr="000F232A">
        <w:rPr>
          <w:u w:val="single"/>
        </w:rPr>
        <w:t xml:space="preserve"> of development imagines a framework of </w:t>
      </w:r>
      <w:r w:rsidRPr="000F232A">
        <w:rPr>
          <w:rStyle w:val="Emphasis"/>
        </w:rPr>
        <w:t>collaborative positive-sum</w:t>
      </w:r>
      <w:r w:rsidRPr="000F232A">
        <w:rPr>
          <w:u w:val="single"/>
        </w:rPr>
        <w:t xml:space="preserve"> nationalism between </w:t>
      </w:r>
      <w:r w:rsidRPr="000F232A">
        <w:rPr>
          <w:rStyle w:val="Emphasis"/>
        </w:rPr>
        <w:t>cooperation states</w:t>
      </w:r>
      <w:r w:rsidRPr="000F232A">
        <w:rPr>
          <w:u w:val="single"/>
        </w:rPr>
        <w:t xml:space="preserve"> in a virtuous relation with universally </w:t>
      </w:r>
      <w:r w:rsidRPr="000F232A">
        <w:rPr>
          <w:rStyle w:val="Emphasis"/>
        </w:rPr>
        <w:t>stable and socially progressive</w:t>
      </w:r>
      <w:r w:rsidRPr="000F232A">
        <w:rPr>
          <w:u w:val="single"/>
        </w:rPr>
        <w:t xml:space="preserve"> modes of local </w:t>
      </w:r>
      <w:r w:rsidRPr="000F232A">
        <w:rPr>
          <w:rStyle w:val="Emphasis"/>
        </w:rPr>
        <w:t>production</w:t>
      </w:r>
      <w:r w:rsidRPr="000F232A">
        <w:rPr>
          <w:rFonts w:eastAsia="Calibri"/>
          <w:b/>
          <w:u w:val="single"/>
        </w:rPr>
        <w:t xml:space="preserve">. </w:t>
      </w:r>
      <w:r w:rsidRPr="000F232A">
        <w:rPr>
          <w:u w:val="single"/>
        </w:rPr>
        <w:t xml:space="preserve">The autocentric and pro-labour counter-regulatory emphasis of the Keynesian-led Fordist model of development resonates with the ideal model, but for a post-neoliberal model to be progressive, </w:t>
      </w:r>
      <w:r w:rsidRPr="000F232A">
        <w:rPr>
          <w:rStyle w:val="Emphasis"/>
        </w:rPr>
        <w:t>more than indirect constraint of capital’s power</w:t>
      </w:r>
      <w:r w:rsidRPr="000F232A">
        <w:rPr>
          <w:u w:val="single"/>
        </w:rPr>
        <w:t xml:space="preserve"> over the production process </w:t>
      </w:r>
      <w:r w:rsidRPr="000F232A">
        <w:rPr>
          <w:rStyle w:val="Emphasis"/>
        </w:rPr>
        <w:t>is required</w:t>
      </w:r>
      <w:r w:rsidRPr="000F232A">
        <w:rPr>
          <w:rFonts w:eastAsia="Calibri"/>
          <w:b/>
          <w:u w:val="single"/>
        </w:rPr>
        <w:t>.</w:t>
      </w:r>
      <w:r w:rsidRPr="000F232A">
        <w:rPr>
          <w:sz w:val="16"/>
          <w:szCs w:val="16"/>
        </w:rPr>
        <w:t xml:space="preserve"> In the present, </w:t>
      </w:r>
      <w:r w:rsidRPr="000F232A">
        <w:rPr>
          <w:u w:val="single"/>
        </w:rPr>
        <w:t>capital’s production prerogative</w:t>
      </w:r>
      <w:r w:rsidRPr="000F232A">
        <w:rPr>
          <w:sz w:val="16"/>
          <w:szCs w:val="16"/>
        </w:rPr>
        <w:t xml:space="preserve">, expressed as a mutually reinforcing global competition-driven dynamic of profit and power, </w:t>
      </w:r>
      <w:r w:rsidRPr="000F232A">
        <w:rPr>
          <w:u w:val="single"/>
        </w:rPr>
        <w:t xml:space="preserve">is systematically decimating locally sustainable self-sufficiency in agriculture and manufacturing, and is the power to which are being sacrificed social solidarity and people’s material needs. A </w:t>
      </w:r>
      <w:r w:rsidRPr="000F232A">
        <w:rPr>
          <w:rStyle w:val="Emphasis"/>
        </w:rPr>
        <w:t>post-neoliberal counter-hegemonic model</w:t>
      </w:r>
      <w:r w:rsidRPr="000F232A">
        <w:rPr>
          <w:u w:val="single"/>
        </w:rPr>
        <w:t xml:space="preserve"> of development needs to </w:t>
      </w:r>
      <w:r w:rsidRPr="000F232A">
        <w:rPr>
          <w:rStyle w:val="Emphasis"/>
        </w:rPr>
        <w:t>directly contest</w:t>
      </w:r>
      <w:r w:rsidRPr="000F232A">
        <w:rPr>
          <w:u w:val="single"/>
        </w:rPr>
        <w:t xml:space="preserve"> global production networks and </w:t>
      </w:r>
      <w:r w:rsidRPr="000F232A">
        <w:rPr>
          <w:rStyle w:val="Emphasis"/>
        </w:rPr>
        <w:t>zero-sum competition</w:t>
      </w:r>
      <w:r w:rsidRPr="000F232A">
        <w:rPr>
          <w:u w:val="single"/>
        </w:rPr>
        <w:t xml:space="preserve"> between countries by offering a stable and progressive </w:t>
      </w:r>
      <w:r w:rsidRPr="000F232A">
        <w:rPr>
          <w:rStyle w:val="Emphasis"/>
        </w:rPr>
        <w:t>localised alternative</w:t>
      </w:r>
      <w:r w:rsidRPr="000F232A">
        <w:rPr>
          <w:u w:val="single"/>
        </w:rPr>
        <w:t xml:space="preserve"> </w:t>
      </w:r>
      <w:r w:rsidRPr="000F232A">
        <w:rPr>
          <w:sz w:val="16"/>
          <w:szCs w:val="16"/>
        </w:rPr>
        <w:t xml:space="preserve">energised by international cooperation. </w:t>
      </w:r>
      <w:r w:rsidRPr="000F232A">
        <w:rPr>
          <w:u w:val="single"/>
        </w:rPr>
        <w:t xml:space="preserve">Such a project requires </w:t>
      </w:r>
      <w:r w:rsidRPr="000F232A">
        <w:rPr>
          <w:sz w:val="16"/>
          <w:szCs w:val="16"/>
        </w:rPr>
        <w:t xml:space="preserve">the </w:t>
      </w:r>
      <w:r w:rsidRPr="000F232A">
        <w:rPr>
          <w:rStyle w:val="Emphasis"/>
        </w:rPr>
        <w:t>ideological inspiration</w:t>
      </w:r>
      <w:r w:rsidRPr="000F232A">
        <w:rPr>
          <w:u w:val="single"/>
        </w:rPr>
        <w:t xml:space="preserve"> of an </w:t>
      </w:r>
      <w:r w:rsidRPr="000F232A">
        <w:rPr>
          <w:rStyle w:val="Emphasis"/>
        </w:rPr>
        <w:t>alternative</w:t>
      </w:r>
      <w:r w:rsidRPr="000F232A">
        <w:rPr>
          <w:u w:val="single"/>
        </w:rPr>
        <w:t xml:space="preserve"> globalisation </w:t>
      </w:r>
      <w:r w:rsidRPr="000F232A">
        <w:rPr>
          <w:rStyle w:val="Emphasis"/>
        </w:rPr>
        <w:t>ethos</w:t>
      </w:r>
      <w:r w:rsidRPr="000F232A">
        <w:rPr>
          <w:u w:val="single"/>
        </w:rPr>
        <w:t xml:space="preserve"> of international </w:t>
      </w:r>
      <w:r w:rsidRPr="000F232A">
        <w:rPr>
          <w:rStyle w:val="Emphasis"/>
        </w:rPr>
        <w:t>mutual support and solidarity.</w:t>
      </w:r>
      <w:r w:rsidRPr="000F232A">
        <w:rPr>
          <w:u w:val="single"/>
        </w:rPr>
        <w:t xml:space="preserve"> </w:t>
      </w:r>
      <w:r w:rsidRPr="000F232A">
        <w:rPr>
          <w:sz w:val="16"/>
          <w:szCs w:val="16"/>
        </w:rPr>
        <w:t>This ethos needs to be politically reinforced by democratised institutions of global governance that are focused on the design of a model of development in which sustainable efficient local accumulation for each country can virtuously interact with its achievement for all countries.</w:t>
      </w:r>
    </w:p>
    <w:p w14:paraId="3DB92BD8" w14:textId="77777777" w:rsidR="003753B0" w:rsidRPr="000F232A" w:rsidRDefault="003753B0" w:rsidP="003753B0"/>
    <w:bookmarkEnd w:id="3"/>
    <w:p w14:paraId="5E9F1B19" w14:textId="77777777" w:rsidR="00075E00" w:rsidRDefault="00075E00" w:rsidP="00075E00">
      <w:pPr>
        <w:pStyle w:val="Heading2"/>
      </w:pPr>
      <w:r>
        <w:lastRenderedPageBreak/>
        <w:t>1ar</w:t>
      </w:r>
    </w:p>
    <w:p w14:paraId="4E9F8F06" w14:textId="255FAC19" w:rsidR="00075E00" w:rsidRDefault="00075E00" w:rsidP="00075E00">
      <w:pPr>
        <w:pStyle w:val="Heading3"/>
      </w:pPr>
      <w:r>
        <w:lastRenderedPageBreak/>
        <w:t>Case</w:t>
      </w:r>
    </w:p>
    <w:p w14:paraId="5A3EC78C" w14:textId="77777777" w:rsidR="00075E00" w:rsidRPr="00BE6C80" w:rsidRDefault="00075E00" w:rsidP="00075E00">
      <w:pPr>
        <w:pStyle w:val="Heading4"/>
      </w:pPr>
      <w:r>
        <w:t xml:space="preserve">POA action against </w:t>
      </w:r>
      <w:r w:rsidRPr="003D4BCD">
        <w:rPr>
          <w:u w:val="single"/>
        </w:rPr>
        <w:t>for-profit colleges</w:t>
      </w:r>
      <w:r>
        <w:t xml:space="preserve"> thumps DAs and proves POA can be revived </w:t>
      </w:r>
    </w:p>
    <w:p w14:paraId="357A350E" w14:textId="77777777" w:rsidR="00075E00" w:rsidRDefault="00075E00" w:rsidP="00075E00">
      <w:r w:rsidRPr="00BE6C80">
        <w:t>Stern, 10-11</w:t>
      </w:r>
      <w:r>
        <w:t xml:space="preserve">-2021, John E. Villafranco &amp; Bezalel A. Stern. "Pushing the Boundaries of Existing Authority: Section 19 Post-AMG Capital Management," Ad Law Access, </w:t>
      </w:r>
      <w:hyperlink r:id="rId28" w:history="1">
        <w:r w:rsidRPr="008F6968">
          <w:rPr>
            <w:rStyle w:val="StyleUnderline"/>
          </w:rPr>
          <w:t>https://www.adlawaccess.com/2021/10/articles/pushing-the-boundaries-of-existing-authority-section-19-post-amg-capital-management/</w:t>
        </w:r>
      </w:hyperlink>
      <w:r>
        <w:t xml:space="preserve"> -- Iowa </w:t>
      </w:r>
    </w:p>
    <w:p w14:paraId="2C5222D8" w14:textId="77777777" w:rsidR="00075E00" w:rsidRDefault="00075E00" w:rsidP="00075E00">
      <w:pPr>
        <w:rPr>
          <w:sz w:val="16"/>
        </w:rPr>
      </w:pPr>
      <w:r w:rsidRPr="003304D8">
        <w:rPr>
          <w:rStyle w:val="StyleUnderline"/>
          <w:highlight w:val="cyan"/>
        </w:rPr>
        <w:t>It was an extraordinary week as the FTC continued to press the frontier</w:t>
      </w:r>
      <w:r w:rsidRPr="003304D8">
        <w:rPr>
          <w:rStyle w:val="StyleUnderline"/>
        </w:rPr>
        <w:t xml:space="preserve"> of the post-AMG Capital Management landscape. On Friday, </w:t>
      </w:r>
      <w:r w:rsidRPr="003304D8">
        <w:rPr>
          <w:rStyle w:val="StyleUnderline"/>
          <w:highlight w:val="cyan"/>
        </w:rPr>
        <w:t>the Commission</w:t>
      </w:r>
      <w:r w:rsidRPr="003304D8">
        <w:rPr>
          <w:rStyle w:val="StyleUnderline"/>
        </w:rPr>
        <w:t xml:space="preserve">, making good on promises to creatively explore all of its options for enforcement, announced by a 3-2 vote that it had </w:t>
      </w:r>
      <w:r w:rsidRPr="003304D8">
        <w:rPr>
          <w:rStyle w:val="StyleUnderline"/>
          <w:highlight w:val="cyan"/>
        </w:rPr>
        <w:t>reached a settlement pursuant to Section 19</w:t>
      </w:r>
      <w:r w:rsidRPr="003304D8">
        <w:rPr>
          <w:rStyle w:val="StyleUnderline"/>
        </w:rPr>
        <w:t xml:space="preserve"> of the FTC Act with Resident Home LLC and its owner Ran Reske.</w:t>
      </w:r>
      <w:r w:rsidRPr="003D4BCD">
        <w:rPr>
          <w:sz w:val="16"/>
        </w:rPr>
        <w:t xml:space="preserve"> At issue were allegedly false claims that the company’s imported mattresses are made from materials fully manufactured in the United States. As part of the settlement, Resident Home and Reske agreed to pay $753,000. </w:t>
      </w:r>
      <w:r w:rsidRPr="003304D8">
        <w:rPr>
          <w:rStyle w:val="StyleUnderline"/>
          <w:highlight w:val="cyan"/>
        </w:rPr>
        <w:t>This</w:t>
      </w:r>
      <w:r w:rsidRPr="003304D8">
        <w:rPr>
          <w:rStyle w:val="StyleUnderline"/>
        </w:rPr>
        <w:t xml:space="preserve"> action </w:t>
      </w:r>
      <w:r w:rsidRPr="003304D8">
        <w:rPr>
          <w:rStyle w:val="StyleUnderline"/>
          <w:highlight w:val="cyan"/>
        </w:rPr>
        <w:t>follows the FTC’s announcement</w:t>
      </w:r>
      <w:r w:rsidRPr="003304D8">
        <w:rPr>
          <w:rStyle w:val="StyleUnderline"/>
        </w:rPr>
        <w:t xml:space="preserve"> earlier in the week </w:t>
      </w:r>
      <w:r w:rsidRPr="003304D8">
        <w:rPr>
          <w:rStyle w:val="StyleUnderline"/>
          <w:highlight w:val="cyan"/>
        </w:rPr>
        <w:t>that it</w:t>
      </w:r>
      <w:r w:rsidRPr="003304D8">
        <w:rPr>
          <w:rStyle w:val="StyleUnderline"/>
        </w:rPr>
        <w:t xml:space="preserve"> had </w:t>
      </w:r>
      <w:r w:rsidRPr="003304D8">
        <w:rPr>
          <w:rStyle w:val="StyleUnderline"/>
          <w:highlight w:val="cyan"/>
        </w:rPr>
        <w:t>notified</w:t>
      </w:r>
      <w:r w:rsidRPr="003304D8">
        <w:rPr>
          <w:rStyle w:val="StyleUnderline"/>
        </w:rPr>
        <w:t xml:space="preserve"> 70 </w:t>
      </w:r>
      <w:r w:rsidRPr="003304D8">
        <w:rPr>
          <w:rStyle w:val="StyleUnderline"/>
          <w:highlight w:val="cyan"/>
        </w:rPr>
        <w:t>for-profit</w:t>
      </w:r>
      <w:r w:rsidRPr="003304D8">
        <w:rPr>
          <w:rStyle w:val="StyleUnderline"/>
        </w:rPr>
        <w:t xml:space="preserve"> higher </w:t>
      </w:r>
      <w:r w:rsidRPr="003304D8">
        <w:rPr>
          <w:rStyle w:val="StyleUnderline"/>
          <w:highlight w:val="cyan"/>
        </w:rPr>
        <w:t>educational institutions</w:t>
      </w:r>
      <w:r w:rsidRPr="003304D8">
        <w:rPr>
          <w:rStyle w:val="StyleUnderline"/>
        </w:rPr>
        <w:t xml:space="preserve"> that </w:t>
      </w:r>
      <w:r w:rsidRPr="003304D8">
        <w:rPr>
          <w:rStyle w:val="StyleUnderline"/>
          <w:highlight w:val="cyan"/>
        </w:rPr>
        <w:t>it intends to make use of</w:t>
      </w:r>
      <w:r w:rsidRPr="003304D8">
        <w:rPr>
          <w:rStyle w:val="StyleUnderline"/>
        </w:rPr>
        <w:t xml:space="preserve"> its </w:t>
      </w:r>
      <w:r w:rsidRPr="003304D8">
        <w:rPr>
          <w:rStyle w:val="StyleUnderline"/>
          <w:highlight w:val="cyan"/>
        </w:rPr>
        <w:t>long dormant P</w:t>
      </w:r>
      <w:r w:rsidRPr="003304D8">
        <w:rPr>
          <w:rStyle w:val="StyleUnderline"/>
        </w:rPr>
        <w:t xml:space="preserve">enalty </w:t>
      </w:r>
      <w:r w:rsidRPr="003304D8">
        <w:rPr>
          <w:rStyle w:val="StyleUnderline"/>
          <w:highlight w:val="cyan"/>
        </w:rPr>
        <w:t>O</w:t>
      </w:r>
      <w:r w:rsidRPr="003304D8">
        <w:rPr>
          <w:rStyle w:val="StyleUnderline"/>
        </w:rPr>
        <w:t xml:space="preserve">ffense </w:t>
      </w:r>
      <w:r w:rsidRPr="003304D8">
        <w:rPr>
          <w:rStyle w:val="StyleUnderline"/>
          <w:highlight w:val="cyan"/>
        </w:rPr>
        <w:t>A</w:t>
      </w:r>
      <w:r w:rsidRPr="003304D8">
        <w:rPr>
          <w:rStyle w:val="StyleUnderline"/>
        </w:rPr>
        <w:t>uthority</w:t>
      </w:r>
      <w:r w:rsidRPr="003D4BCD">
        <w:rPr>
          <w:sz w:val="16"/>
        </w:rPr>
        <w:t>. As contemplated by the FTC, the Penalty Offense Authority would allow the Agency to obtain civil penalties when institutions make misrepresentations about their programs, and job and earnings prospects.</w:t>
      </w:r>
    </w:p>
    <w:p w14:paraId="660F7A41" w14:textId="77777777" w:rsidR="00075E00" w:rsidRDefault="00075E00" w:rsidP="00075E00">
      <w:pPr>
        <w:pStyle w:val="Heading4"/>
        <w:rPr>
          <w:b w:val="0"/>
          <w:bCs/>
        </w:rPr>
      </w:pPr>
      <w:r>
        <w:t xml:space="preserve">Antitrust is </w:t>
      </w:r>
      <w:r w:rsidRPr="0018289D">
        <w:rPr>
          <w:u w:val="single"/>
        </w:rPr>
        <w:t>popular</w:t>
      </w:r>
      <w:r>
        <w:t xml:space="preserve"> – </w:t>
      </w:r>
      <w:r w:rsidRPr="00C95DC7">
        <w:rPr>
          <w:u w:val="single"/>
        </w:rPr>
        <w:t>at worst</w:t>
      </w:r>
      <w:r>
        <w:t xml:space="preserve"> zero link</w:t>
      </w:r>
    </w:p>
    <w:p w14:paraId="7AD1FBE2" w14:textId="77777777" w:rsidR="00075E00" w:rsidRPr="005F0556" w:rsidRDefault="00075E00" w:rsidP="00075E00">
      <w:r>
        <w:t xml:space="preserve">it has support from the </w:t>
      </w:r>
      <w:r w:rsidRPr="005F0556">
        <w:rPr>
          <w:u w:val="single"/>
        </w:rPr>
        <w:t>public</w:t>
      </w:r>
      <w:r w:rsidRPr="005F0556">
        <w:t xml:space="preserve">, </w:t>
      </w:r>
      <w:r w:rsidRPr="005F0556">
        <w:rPr>
          <w:u w:val="single"/>
        </w:rPr>
        <w:t>Congress</w:t>
      </w:r>
      <w:r w:rsidRPr="005F0556">
        <w:t xml:space="preserve">, </w:t>
      </w:r>
      <w:r w:rsidRPr="005F0556">
        <w:rPr>
          <w:u w:val="single"/>
        </w:rPr>
        <w:t>media</w:t>
      </w:r>
      <w:r w:rsidRPr="005F0556">
        <w:t xml:space="preserve">, and </w:t>
      </w:r>
      <w:r w:rsidRPr="005F0556">
        <w:rPr>
          <w:u w:val="single"/>
        </w:rPr>
        <w:t>interest groups</w:t>
      </w:r>
      <w:r w:rsidRPr="005F0556">
        <w:t>.</w:t>
      </w:r>
    </w:p>
    <w:p w14:paraId="64B8F8FF" w14:textId="77777777" w:rsidR="00075E00" w:rsidRDefault="00075E00" w:rsidP="00075E00">
      <w:r>
        <w:t xml:space="preserve">Robert </w:t>
      </w:r>
      <w:r w:rsidRPr="00E3432E">
        <w:rPr>
          <w:rStyle w:val="Style13ptBold"/>
        </w:rPr>
        <w:t>Manduca 19</w:t>
      </w:r>
      <w:r>
        <w:t>, Assistant Professor, Sociology, University of Michigan, "Antitrust Enforcement as Federal Policy to Reduce Regional Economic Disparities," The ANNALS of the American Academy Political and Social Science, Vol. 685, Issue 1, 09/10/2019, SAGE.</w:t>
      </w:r>
    </w:p>
    <w:p w14:paraId="27353E0F" w14:textId="77777777" w:rsidR="00075E00" w:rsidRPr="00C95DC7" w:rsidRDefault="00075E00" w:rsidP="00075E00">
      <w:pPr>
        <w:rPr>
          <w:sz w:val="16"/>
        </w:rPr>
      </w:pPr>
      <w:r w:rsidRPr="00C95DC7">
        <w:rPr>
          <w:sz w:val="16"/>
        </w:rPr>
        <w:t xml:space="preserve">Among possible federal regional development policies, reinvigorated </w:t>
      </w:r>
      <w:r w:rsidRPr="00C95DC7">
        <w:rPr>
          <w:rStyle w:val="StyleUnderline"/>
        </w:rPr>
        <w:t>antitrust</w:t>
      </w:r>
      <w:r w:rsidRPr="00C95DC7">
        <w:rPr>
          <w:sz w:val="16"/>
        </w:rPr>
        <w:t xml:space="preserve"> enforcement stands out in several ways that make its establishment as a policy more likely. First, it </w:t>
      </w:r>
      <w:r w:rsidRPr="00C95DC7">
        <w:rPr>
          <w:rStyle w:val="StyleUnderline"/>
        </w:rPr>
        <w:t>is</w:t>
      </w:r>
      <w:r w:rsidRPr="00C95DC7">
        <w:rPr>
          <w:sz w:val="16"/>
        </w:rPr>
        <w:t xml:space="preserve"> </w:t>
      </w:r>
      <w:r w:rsidRPr="00C95DC7">
        <w:rPr>
          <w:rStyle w:val="Emphasis"/>
        </w:rPr>
        <w:t>salient</w:t>
      </w:r>
      <w:r w:rsidRPr="00C95DC7">
        <w:rPr>
          <w:sz w:val="16"/>
        </w:rPr>
        <w:t xml:space="preserve"> </w:t>
      </w:r>
      <w:r w:rsidRPr="00C95DC7">
        <w:rPr>
          <w:rStyle w:val="StyleUnderline"/>
        </w:rPr>
        <w:t>and</w:t>
      </w:r>
      <w:r w:rsidRPr="00C95DC7">
        <w:rPr>
          <w:sz w:val="16"/>
        </w:rPr>
        <w:t xml:space="preserve"> </w:t>
      </w:r>
      <w:r w:rsidRPr="00C95DC7">
        <w:rPr>
          <w:rStyle w:val="Emphasis"/>
        </w:rPr>
        <w:t>familiar</w:t>
      </w:r>
      <w:r w:rsidRPr="00C95DC7">
        <w:rPr>
          <w:sz w:val="16"/>
        </w:rPr>
        <w:t xml:space="preserve"> </w:t>
      </w:r>
      <w:r w:rsidRPr="00C95DC7">
        <w:rPr>
          <w:rStyle w:val="StyleUnderline"/>
        </w:rPr>
        <w:t>to voters</w:t>
      </w:r>
      <w:r w:rsidRPr="00C95DC7">
        <w:rPr>
          <w:sz w:val="16"/>
        </w:rPr>
        <w:t xml:space="preserve">. </w:t>
      </w:r>
      <w:r w:rsidRPr="00C95DC7">
        <w:rPr>
          <w:rStyle w:val="StyleUnderline"/>
        </w:rPr>
        <w:t>Most</w:t>
      </w:r>
      <w:r w:rsidRPr="00C95DC7">
        <w:rPr>
          <w:sz w:val="16"/>
        </w:rPr>
        <w:t xml:space="preserve"> voters have </w:t>
      </w:r>
      <w:r w:rsidRPr="00C95DC7">
        <w:rPr>
          <w:rStyle w:val="Emphasis"/>
        </w:rPr>
        <w:t>encountered</w:t>
      </w:r>
      <w:r w:rsidRPr="00C95DC7">
        <w:rPr>
          <w:sz w:val="16"/>
        </w:rPr>
        <w:t xml:space="preserve"> </w:t>
      </w:r>
      <w:r w:rsidRPr="00C95DC7">
        <w:rPr>
          <w:rStyle w:val="StyleUnderline"/>
        </w:rPr>
        <w:t>monopolies</w:t>
      </w:r>
      <w:r w:rsidRPr="00C95DC7">
        <w:rPr>
          <w:sz w:val="16"/>
        </w:rPr>
        <w:t xml:space="preserve"> in their daily lives, whether they be airlines, utilities, internet providers, or tech platforms. Almost </w:t>
      </w:r>
      <w:r w:rsidRPr="00C95DC7">
        <w:rPr>
          <w:rStyle w:val="StyleUnderline"/>
        </w:rPr>
        <w:t>everyone has had a</w:t>
      </w:r>
      <w:r w:rsidRPr="00C95DC7">
        <w:rPr>
          <w:sz w:val="16"/>
        </w:rPr>
        <w:t xml:space="preserve"> </w:t>
      </w:r>
      <w:r w:rsidRPr="00C95DC7">
        <w:rPr>
          <w:rStyle w:val="Emphasis"/>
        </w:rPr>
        <w:t>negative experience</w:t>
      </w:r>
      <w:r w:rsidRPr="00C95DC7">
        <w:rPr>
          <w:sz w:val="16"/>
        </w:rPr>
        <w:t xml:space="preserve"> </w:t>
      </w:r>
      <w:r w:rsidRPr="00C95DC7">
        <w:rPr>
          <w:rStyle w:val="StyleUnderline"/>
        </w:rPr>
        <w:t>with a company too large or omnipresent</w:t>
      </w:r>
      <w:r w:rsidRPr="00C95DC7">
        <w:rPr>
          <w:sz w:val="16"/>
        </w:rPr>
        <w:t xml:space="preserve"> to avoid in the future. Breaking such companies up offers a response to angry customers who would otherwise not have any way to express their frustration.</w:t>
      </w:r>
    </w:p>
    <w:p w14:paraId="409A7CBF" w14:textId="77777777" w:rsidR="00075E00" w:rsidRPr="00842F2B" w:rsidRDefault="00075E00" w:rsidP="00075E00">
      <w:pPr>
        <w:rPr>
          <w:sz w:val="16"/>
        </w:rPr>
      </w:pPr>
      <w:r w:rsidRPr="00C95DC7">
        <w:rPr>
          <w:sz w:val="16"/>
        </w:rPr>
        <w:t xml:space="preserve">Moreover, </w:t>
      </w:r>
      <w:r w:rsidRPr="00C95DC7">
        <w:rPr>
          <w:rStyle w:val="StyleUnderline"/>
        </w:rPr>
        <w:t>aggressive</w:t>
      </w:r>
      <w:r w:rsidRPr="00C95DC7">
        <w:rPr>
          <w:sz w:val="16"/>
        </w:rPr>
        <w:t xml:space="preserve"> antitrust </w:t>
      </w:r>
      <w:r w:rsidRPr="00C95DC7">
        <w:rPr>
          <w:rStyle w:val="StyleUnderline"/>
        </w:rPr>
        <w:t>enforcement has a</w:t>
      </w:r>
      <w:r w:rsidRPr="00C95DC7">
        <w:rPr>
          <w:sz w:val="16"/>
        </w:rPr>
        <w:t xml:space="preserve"> </w:t>
      </w:r>
      <w:r w:rsidRPr="00C95DC7">
        <w:rPr>
          <w:rStyle w:val="Emphasis"/>
        </w:rPr>
        <w:t>long history in the U</w:t>
      </w:r>
      <w:r w:rsidRPr="00C95DC7">
        <w:rPr>
          <w:sz w:val="16"/>
        </w:rPr>
        <w:t xml:space="preserve">nited </w:t>
      </w:r>
      <w:r w:rsidRPr="00C95DC7">
        <w:rPr>
          <w:rStyle w:val="Emphasis"/>
        </w:rPr>
        <w:t>S</w:t>
      </w:r>
      <w:r w:rsidRPr="00C95DC7">
        <w:rPr>
          <w:sz w:val="16"/>
        </w:rPr>
        <w:t xml:space="preserve">tates, </w:t>
      </w:r>
      <w:r w:rsidRPr="00C95DC7">
        <w:rPr>
          <w:rStyle w:val="StyleUnderline"/>
        </w:rPr>
        <w:t>and</w:t>
      </w:r>
      <w:r w:rsidRPr="00C95DC7">
        <w:rPr>
          <w:sz w:val="16"/>
        </w:rPr>
        <w:t xml:space="preserve"> it </w:t>
      </w:r>
      <w:r w:rsidRPr="00C95DC7">
        <w:rPr>
          <w:rStyle w:val="StyleUnderline"/>
        </w:rPr>
        <w:t>was widely practiced</w:t>
      </w:r>
      <w:r w:rsidRPr="00C95DC7">
        <w:rPr>
          <w:sz w:val="16"/>
        </w:rPr>
        <w:t xml:space="preserve"> within the lifetimes of many voters. It has been a stated principle of capitalist economics since Adam Smith (Smith 1827), albeit one that has often been honored in the breach. In the United States specifically, </w:t>
      </w:r>
      <w:r w:rsidRPr="00C95DC7">
        <w:rPr>
          <w:rStyle w:val="StyleUnderline"/>
        </w:rPr>
        <w:t>antitrust</w:t>
      </w:r>
      <w:r w:rsidRPr="00C95DC7">
        <w:rPr>
          <w:sz w:val="16"/>
        </w:rPr>
        <w:t xml:space="preserve"> enforcement </w:t>
      </w:r>
      <w:r w:rsidRPr="00C95DC7">
        <w:rPr>
          <w:rStyle w:val="StyleUnderline"/>
        </w:rPr>
        <w:t>fits with a</w:t>
      </w:r>
      <w:r w:rsidRPr="00C95DC7">
        <w:rPr>
          <w:sz w:val="16"/>
        </w:rPr>
        <w:t xml:space="preserve"> </w:t>
      </w:r>
      <w:r w:rsidRPr="00C95DC7">
        <w:rPr>
          <w:rStyle w:val="Emphasis"/>
        </w:rPr>
        <w:t>longstanding</w:t>
      </w:r>
      <w:r w:rsidRPr="00C95DC7">
        <w:rPr>
          <w:sz w:val="16"/>
        </w:rPr>
        <w:t xml:space="preserve"> </w:t>
      </w:r>
      <w:r w:rsidRPr="00C95DC7">
        <w:rPr>
          <w:rStyle w:val="StyleUnderline"/>
        </w:rPr>
        <w:t xml:space="preserve">American </w:t>
      </w:r>
      <w:r w:rsidRPr="00C2769F">
        <w:rPr>
          <w:rStyle w:val="StyleUnderline"/>
        </w:rPr>
        <w:t>skepticism toward “bigness”</w:t>
      </w:r>
      <w:r w:rsidRPr="00C2769F">
        <w:rPr>
          <w:sz w:val="16"/>
        </w:rPr>
        <w:t xml:space="preserve"> (Lemann 2016; Rosen 2016). Perhaps for these reasons, the </w:t>
      </w:r>
      <w:r w:rsidRPr="00C2769F">
        <w:rPr>
          <w:rStyle w:val="StyleUnderline"/>
        </w:rPr>
        <w:t xml:space="preserve">current </w:t>
      </w:r>
      <w:r w:rsidRPr="00C2769F">
        <w:rPr>
          <w:rStyle w:val="StyleUnderline"/>
          <w:highlight w:val="cyan"/>
        </w:rPr>
        <w:t>antitrust</w:t>
      </w:r>
      <w:r w:rsidRPr="00C2769F">
        <w:rPr>
          <w:sz w:val="16"/>
        </w:rPr>
        <w:t xml:space="preserve"> movement </w:t>
      </w:r>
      <w:r w:rsidRPr="00C2769F">
        <w:rPr>
          <w:rStyle w:val="StyleUnderline"/>
        </w:rPr>
        <w:t xml:space="preserve">has managed to find </w:t>
      </w:r>
      <w:r w:rsidRPr="00C061E3">
        <w:rPr>
          <w:rStyle w:val="StyleUnderline"/>
          <w:highlight w:val="cyan"/>
        </w:rPr>
        <w:t>support among both</w:t>
      </w:r>
      <w:r w:rsidRPr="00C061E3">
        <w:rPr>
          <w:sz w:val="16"/>
          <w:highlight w:val="cyan"/>
        </w:rPr>
        <w:t xml:space="preserve"> </w:t>
      </w:r>
      <w:r w:rsidRPr="00C061E3">
        <w:rPr>
          <w:rStyle w:val="Emphasis"/>
          <w:highlight w:val="cyan"/>
        </w:rPr>
        <w:t>liberals and conservatives</w:t>
      </w:r>
      <w:r w:rsidRPr="00842F2B">
        <w:rPr>
          <w:sz w:val="16"/>
        </w:rPr>
        <w:t xml:space="preserve">. A </w:t>
      </w:r>
      <w:r w:rsidRPr="00842F2B">
        <w:rPr>
          <w:rStyle w:val="StyleUnderline"/>
        </w:rPr>
        <w:t>poll</w:t>
      </w:r>
      <w:r w:rsidRPr="00842F2B">
        <w:rPr>
          <w:sz w:val="16"/>
        </w:rPr>
        <w:t xml:space="preserve"> conducted in September 2018, for instance, </w:t>
      </w:r>
      <w:r w:rsidRPr="00842F2B">
        <w:rPr>
          <w:rStyle w:val="StyleUnderline"/>
        </w:rPr>
        <w:t>found</w:t>
      </w:r>
      <w:r w:rsidRPr="00842F2B">
        <w:rPr>
          <w:sz w:val="16"/>
        </w:rPr>
        <w:t xml:space="preserve"> that </w:t>
      </w:r>
      <w:r w:rsidRPr="00C061E3">
        <w:rPr>
          <w:rStyle w:val="Emphasis"/>
          <w:highlight w:val="cyan"/>
        </w:rPr>
        <w:t>65 percent</w:t>
      </w:r>
      <w:r w:rsidRPr="00842F2B">
        <w:rPr>
          <w:sz w:val="16"/>
        </w:rPr>
        <w:t xml:space="preserve"> </w:t>
      </w:r>
      <w:r w:rsidRPr="00842F2B">
        <w:rPr>
          <w:rStyle w:val="StyleUnderline"/>
        </w:rPr>
        <w:t>of Americans</w:t>
      </w:r>
      <w:r w:rsidRPr="00842F2B">
        <w:rPr>
          <w:sz w:val="16"/>
        </w:rPr>
        <w:t>—and 54 percent of Trump voters—</w:t>
      </w:r>
      <w:r w:rsidRPr="00C061E3">
        <w:rPr>
          <w:rStyle w:val="StyleUnderline"/>
          <w:highlight w:val="cyan"/>
        </w:rPr>
        <w:t>think</w:t>
      </w:r>
      <w:r w:rsidRPr="00842F2B">
        <w:rPr>
          <w:rStyle w:val="StyleUnderline"/>
        </w:rPr>
        <w:t xml:space="preserve"> the </w:t>
      </w:r>
      <w:r w:rsidRPr="00C061E3">
        <w:rPr>
          <w:rStyle w:val="StyleUnderline"/>
          <w:highlight w:val="cyan"/>
        </w:rPr>
        <w:t>government “should do more</w:t>
      </w:r>
      <w:r w:rsidRPr="00842F2B">
        <w:rPr>
          <w:sz w:val="16"/>
        </w:rPr>
        <w:t xml:space="preserve"> to break up corporate monopolies” (</w:t>
      </w:r>
      <w:r w:rsidRPr="00C2769F">
        <w:rPr>
          <w:sz w:val="16"/>
        </w:rPr>
        <w:t xml:space="preserve">Dayen 2018). And </w:t>
      </w:r>
      <w:r w:rsidRPr="00C2769F">
        <w:rPr>
          <w:rStyle w:val="StyleUnderline"/>
        </w:rPr>
        <w:t xml:space="preserve">leading </w:t>
      </w:r>
      <w:r w:rsidRPr="00C2769F">
        <w:rPr>
          <w:rStyle w:val="StyleUnderline"/>
          <w:highlight w:val="cyan"/>
        </w:rPr>
        <w:t>proponents of antitrust</w:t>
      </w:r>
      <w:r w:rsidRPr="00842F2B">
        <w:rPr>
          <w:sz w:val="16"/>
        </w:rPr>
        <w:t xml:space="preserve"> enforcement </w:t>
      </w:r>
      <w:r w:rsidRPr="00842F2B">
        <w:rPr>
          <w:rStyle w:val="StyleUnderline"/>
        </w:rPr>
        <w:t>in</w:t>
      </w:r>
      <w:r w:rsidRPr="00842F2B">
        <w:rPr>
          <w:sz w:val="16"/>
        </w:rPr>
        <w:t xml:space="preserve"> </w:t>
      </w:r>
      <w:r w:rsidRPr="00842F2B">
        <w:rPr>
          <w:rStyle w:val="Emphasis"/>
        </w:rPr>
        <w:t>Congress</w:t>
      </w:r>
      <w:r w:rsidRPr="00842F2B">
        <w:rPr>
          <w:sz w:val="16"/>
        </w:rPr>
        <w:t xml:space="preserve"> </w:t>
      </w:r>
      <w:r w:rsidRPr="00842F2B">
        <w:rPr>
          <w:rStyle w:val="StyleUnderline"/>
        </w:rPr>
        <w:t>and the</w:t>
      </w:r>
      <w:r w:rsidRPr="00842F2B">
        <w:rPr>
          <w:sz w:val="16"/>
        </w:rPr>
        <w:t xml:space="preserve"> </w:t>
      </w:r>
      <w:r w:rsidRPr="00C2769F">
        <w:rPr>
          <w:rStyle w:val="Emphasis"/>
        </w:rPr>
        <w:t>media</w:t>
      </w:r>
      <w:r w:rsidRPr="00C2769F">
        <w:rPr>
          <w:sz w:val="16"/>
        </w:rPr>
        <w:t xml:space="preserve"> </w:t>
      </w:r>
      <w:r w:rsidRPr="00C2769F">
        <w:rPr>
          <w:rStyle w:val="StyleUnderline"/>
          <w:highlight w:val="cyan"/>
        </w:rPr>
        <w:t>are found on</w:t>
      </w:r>
      <w:r w:rsidRPr="00C2769F">
        <w:rPr>
          <w:sz w:val="16"/>
          <w:highlight w:val="cyan"/>
        </w:rPr>
        <w:t xml:space="preserve"> </w:t>
      </w:r>
      <w:r w:rsidRPr="00C2769F">
        <w:rPr>
          <w:rStyle w:val="Emphasis"/>
          <w:highlight w:val="cyan"/>
        </w:rPr>
        <w:t xml:space="preserve">both </w:t>
      </w:r>
      <w:r w:rsidRPr="00C061E3">
        <w:rPr>
          <w:rStyle w:val="Emphasis"/>
          <w:highlight w:val="cyan"/>
        </w:rPr>
        <w:t>sides</w:t>
      </w:r>
      <w:r w:rsidRPr="00842F2B">
        <w:rPr>
          <w:rStyle w:val="Emphasis"/>
        </w:rPr>
        <w:t xml:space="preserve"> of the aisle</w:t>
      </w:r>
      <w:r w:rsidRPr="00842F2B">
        <w:rPr>
          <w:sz w:val="16"/>
        </w:rPr>
        <w:t xml:space="preserve"> (Crane 2018).</w:t>
      </w:r>
    </w:p>
    <w:p w14:paraId="01B0872E" w14:textId="77777777" w:rsidR="00075E00" w:rsidRPr="00842F2B" w:rsidRDefault="00075E00" w:rsidP="00075E00">
      <w:pPr>
        <w:rPr>
          <w:sz w:val="16"/>
        </w:rPr>
      </w:pPr>
      <w:r w:rsidRPr="00842F2B">
        <w:rPr>
          <w:sz w:val="16"/>
        </w:rPr>
        <w:t xml:space="preserve">Perhaps more important than its broad appeal among voters, </w:t>
      </w:r>
      <w:r w:rsidRPr="00C2769F">
        <w:rPr>
          <w:rStyle w:val="StyleUnderline"/>
          <w:highlight w:val="cyan"/>
        </w:rPr>
        <w:t>antitrust enforcement</w:t>
      </w:r>
      <w:r w:rsidRPr="00C2769F">
        <w:rPr>
          <w:rStyle w:val="StyleUnderline"/>
        </w:rPr>
        <w:t xml:space="preserve"> has the potential to</w:t>
      </w:r>
      <w:r w:rsidRPr="00C2769F">
        <w:rPr>
          <w:sz w:val="16"/>
        </w:rPr>
        <w:t xml:space="preserve"> </w:t>
      </w:r>
      <w:r w:rsidRPr="00C061E3">
        <w:rPr>
          <w:rStyle w:val="Emphasis"/>
          <w:highlight w:val="cyan"/>
        </w:rPr>
        <w:t>attract</w:t>
      </w:r>
      <w:r w:rsidRPr="00C061E3">
        <w:rPr>
          <w:sz w:val="16"/>
          <w:highlight w:val="cyan"/>
        </w:rPr>
        <w:t xml:space="preserve"> </w:t>
      </w:r>
      <w:r w:rsidRPr="00C061E3">
        <w:rPr>
          <w:rStyle w:val="StyleUnderline"/>
          <w:highlight w:val="cyan"/>
        </w:rPr>
        <w:t xml:space="preserve">support, or </w:t>
      </w:r>
      <w:r w:rsidRPr="00C061E3">
        <w:rPr>
          <w:rStyle w:val="Emphasis"/>
          <w:highlight w:val="cyan"/>
        </w:rPr>
        <w:t>at least avoid opposition</w:t>
      </w:r>
      <w:r w:rsidRPr="00C2769F">
        <w:rPr>
          <w:sz w:val="16"/>
          <w:highlight w:val="cyan"/>
        </w:rPr>
        <w:t xml:space="preserve">, </w:t>
      </w:r>
      <w:r w:rsidRPr="00C2769F">
        <w:rPr>
          <w:rStyle w:val="StyleUnderline"/>
          <w:highlight w:val="cyan"/>
        </w:rPr>
        <w:t>from</w:t>
      </w:r>
      <w:r w:rsidRPr="00C2769F">
        <w:rPr>
          <w:rStyle w:val="StyleUnderline"/>
        </w:rPr>
        <w:t xml:space="preserve"> a wide </w:t>
      </w:r>
      <w:r w:rsidRPr="00C2769F">
        <w:rPr>
          <w:rStyle w:val="Emphasis"/>
        </w:rPr>
        <w:t>range</w:t>
      </w:r>
      <w:r w:rsidRPr="00C2769F">
        <w:rPr>
          <w:rStyle w:val="StyleUnderline"/>
        </w:rPr>
        <w:t xml:space="preserve"> of </w:t>
      </w:r>
      <w:r w:rsidRPr="00C2769F">
        <w:rPr>
          <w:rStyle w:val="Emphasis"/>
        </w:rPr>
        <w:t xml:space="preserve">organized </w:t>
      </w:r>
      <w:r w:rsidRPr="00C2769F">
        <w:rPr>
          <w:rStyle w:val="Emphasis"/>
          <w:highlight w:val="cyan"/>
        </w:rPr>
        <w:t>interest groups</w:t>
      </w:r>
      <w:r w:rsidRPr="00C2769F">
        <w:rPr>
          <w:sz w:val="16"/>
        </w:rPr>
        <w:t>. Of particular note is the potential for corporate ambivalence on this issue. Unlike many progressive economic policies, many companies—including quite powerful ones—stand to benefit from a reinvigorated antitrust regime. Yelp, for instance, has been a major critic of Google’s abuse of its search monopoly for several years (Dougherty 2017). When AT&amp;T attempted to acquire T-Mobile in 2010, some of the most vocal opposition came from competitor Sprint (Singel 2011), though that did not stop Sprint from initiating its own bid for T-Mobile recently. Even Walmart, the largest retailer in the country, recently joined with other brick and mortar retailers to call on</w:t>
      </w:r>
      <w:r w:rsidRPr="00842F2B">
        <w:rPr>
          <w:sz w:val="16"/>
        </w:rPr>
        <w:t xml:space="preserve"> the Federal Trade Commission (FTC) to examine “persistent oligopolies in other parts of the retail </w:t>
      </w:r>
      <w:r w:rsidRPr="00842F2B">
        <w:rPr>
          <w:sz w:val="16"/>
        </w:rPr>
        <w:lastRenderedPageBreak/>
        <w:t xml:space="preserve">system,” specifically singling out the market power of Amazon and Google (Dodge 2019). </w:t>
      </w:r>
      <w:r w:rsidRPr="00C061E3">
        <w:rPr>
          <w:rStyle w:val="StyleUnderline"/>
          <w:highlight w:val="cyan"/>
        </w:rPr>
        <w:t>Companies</w:t>
      </w:r>
      <w:r w:rsidRPr="00842F2B">
        <w:rPr>
          <w:sz w:val="16"/>
        </w:rPr>
        <w:t xml:space="preserve"> like </w:t>
      </w:r>
      <w:r w:rsidRPr="00C95DC7">
        <w:rPr>
          <w:sz w:val="16"/>
        </w:rPr>
        <w:t xml:space="preserve">these </w:t>
      </w:r>
      <w:r w:rsidRPr="00C95DC7">
        <w:rPr>
          <w:rStyle w:val="StyleUnderline"/>
        </w:rPr>
        <w:t>could</w:t>
      </w:r>
      <w:r w:rsidRPr="00842F2B">
        <w:rPr>
          <w:sz w:val="16"/>
        </w:rPr>
        <w:t xml:space="preserve"> potentially </w:t>
      </w:r>
      <w:r w:rsidRPr="00C061E3">
        <w:rPr>
          <w:rStyle w:val="StyleUnderline"/>
          <w:highlight w:val="cyan"/>
        </w:rPr>
        <w:t xml:space="preserve">become </w:t>
      </w:r>
      <w:r w:rsidRPr="00C061E3">
        <w:rPr>
          <w:rStyle w:val="Emphasis"/>
          <w:highlight w:val="cyan"/>
        </w:rPr>
        <w:t>strong supporters</w:t>
      </w:r>
      <w:r w:rsidRPr="00842F2B">
        <w:rPr>
          <w:sz w:val="16"/>
        </w:rPr>
        <w:t xml:space="preserve"> </w:t>
      </w:r>
      <w:r w:rsidRPr="00842F2B">
        <w:rPr>
          <w:rStyle w:val="StyleUnderline"/>
        </w:rPr>
        <w:t>of</w:t>
      </w:r>
      <w:r w:rsidRPr="00842F2B">
        <w:rPr>
          <w:sz w:val="16"/>
        </w:rPr>
        <w:t xml:space="preserve"> specific antitrust enforcement actions or </w:t>
      </w:r>
      <w:r w:rsidRPr="00842F2B">
        <w:rPr>
          <w:rStyle w:val="StyleUnderline"/>
        </w:rPr>
        <w:t>a new antitrust movement</w:t>
      </w:r>
      <w:r w:rsidRPr="00842F2B">
        <w:rPr>
          <w:sz w:val="16"/>
        </w:rPr>
        <w:t xml:space="preserve"> in general.</w:t>
      </w:r>
    </w:p>
    <w:p w14:paraId="6C3E9061" w14:textId="77777777" w:rsidR="00075E00" w:rsidRPr="00B55AD5" w:rsidRDefault="00075E00" w:rsidP="00075E00"/>
    <w:p w14:paraId="3735BA93" w14:textId="77777777" w:rsidR="00075E00" w:rsidRPr="00B55AD5" w:rsidRDefault="00075E00" w:rsidP="00075E00"/>
    <w:p w14:paraId="23436203" w14:textId="77777777" w:rsidR="00075E00" w:rsidRPr="00654358" w:rsidRDefault="00075E00" w:rsidP="00075E00"/>
    <w:p w14:paraId="6B13C0F0" w14:textId="77777777" w:rsidR="00075E00" w:rsidRPr="002955E4" w:rsidRDefault="00075E00" w:rsidP="00075E00"/>
    <w:p w14:paraId="6FDDABB3" w14:textId="77777777" w:rsidR="00075E00" w:rsidRDefault="00075E00" w:rsidP="00075E00">
      <w:pPr>
        <w:pStyle w:val="Heading3"/>
      </w:pPr>
      <w:r>
        <w:lastRenderedPageBreak/>
        <w:t>K</w:t>
      </w:r>
    </w:p>
    <w:p w14:paraId="7004B764" w14:textId="77777777" w:rsidR="00075E00" w:rsidRPr="00185267" w:rsidRDefault="00075E00" w:rsidP="00075E00">
      <w:pPr>
        <w:pStyle w:val="Heading4"/>
      </w:pPr>
      <w:r>
        <w:t xml:space="preserve">Cap’s </w:t>
      </w:r>
      <w:r>
        <w:rPr>
          <w:u w:val="single"/>
        </w:rPr>
        <w:t>sustainable</w:t>
      </w:r>
      <w:r>
        <w:t xml:space="preserve"> thanks to </w:t>
      </w:r>
      <w:r>
        <w:rPr>
          <w:u w:val="single"/>
        </w:rPr>
        <w:t>dematerialization</w:t>
      </w:r>
      <w:r>
        <w:t xml:space="preserve"> and the alt’s transition </w:t>
      </w:r>
      <w:r>
        <w:rPr>
          <w:u w:val="single"/>
        </w:rPr>
        <w:t>fails</w:t>
      </w:r>
      <w:r>
        <w:t xml:space="preserve">. </w:t>
      </w:r>
    </w:p>
    <w:p w14:paraId="7FFC5AAE" w14:textId="77777777" w:rsidR="00075E00" w:rsidRDefault="00075E00" w:rsidP="00075E00">
      <w:r w:rsidRPr="00F62E8F">
        <w:rPr>
          <w:rStyle w:val="Style13ptBold"/>
        </w:rPr>
        <w:t>McAfee, 20</w:t>
      </w:r>
      <w:r>
        <w:t xml:space="preserve">—cofounder and codirector of the MIT Initiative on the Digital Economy at the MIT Sloan School of Management, former professor at Harvard Business School and fellow at Harvard’s Berkman Center for Internet and Society (Andrew, “Why Degrowth Is the Worst Idea on the Planet,” </w:t>
      </w:r>
      <w:hyperlink r:id="rId29" w:history="1">
        <w:r w:rsidRPr="00D138CD">
          <w:rPr>
            <w:rStyle w:val="Hyperlink"/>
          </w:rPr>
          <w:t>https://www.wired.com/story/opinion-why-degrowth-is-the-worst-idea-on-the-planet/</w:t>
        </w:r>
      </w:hyperlink>
      <w:r>
        <w:t>, dml)</w:t>
      </w:r>
    </w:p>
    <w:p w14:paraId="0F2FC006" w14:textId="77777777" w:rsidR="00075E00" w:rsidRPr="00750E5E" w:rsidRDefault="00075E00" w:rsidP="00075E00">
      <w:pPr>
        <w:rPr>
          <w:sz w:val="16"/>
        </w:rPr>
      </w:pPr>
      <w:r w:rsidRPr="00750E5E">
        <w:rPr>
          <w:sz w:val="16"/>
        </w:rPr>
        <w:t xml:space="preserve">Over that same span, </w:t>
      </w:r>
      <w:r w:rsidRPr="00750E5E">
        <w:rPr>
          <w:rStyle w:val="StyleUnderline"/>
        </w:rPr>
        <w:t>an</w:t>
      </w:r>
      <w:r w:rsidRPr="00750E5E">
        <w:rPr>
          <w:sz w:val="16"/>
        </w:rPr>
        <w:t xml:space="preserve"> unexpected and </w:t>
      </w:r>
      <w:r w:rsidRPr="00185267">
        <w:rPr>
          <w:rStyle w:val="Emphasis"/>
        </w:rPr>
        <w:t>encouraging pattern</w:t>
      </w:r>
      <w:r w:rsidRPr="00750E5E">
        <w:rPr>
          <w:rStyle w:val="StyleUnderline"/>
        </w:rPr>
        <w:t xml:space="preserve"> has emerged</w:t>
      </w:r>
      <w:r w:rsidRPr="00750E5E">
        <w:rPr>
          <w:sz w:val="16"/>
        </w:rPr>
        <w:t xml:space="preserve">: </w:t>
      </w:r>
      <w:r w:rsidRPr="00750E5E">
        <w:rPr>
          <w:rStyle w:val="StyleUnderline"/>
        </w:rPr>
        <w:t>The</w:t>
      </w:r>
      <w:r w:rsidRPr="00750E5E">
        <w:rPr>
          <w:sz w:val="16"/>
        </w:rPr>
        <w:t xml:space="preserve"> world's </w:t>
      </w:r>
      <w:r w:rsidRPr="00750E5E">
        <w:rPr>
          <w:rStyle w:val="StyleUnderline"/>
        </w:rPr>
        <w:t xml:space="preserve">richest </w:t>
      </w:r>
      <w:r w:rsidRPr="00832ACD">
        <w:rPr>
          <w:rStyle w:val="StyleUnderline"/>
          <w:highlight w:val="cyan"/>
        </w:rPr>
        <w:t xml:space="preserve">countries </w:t>
      </w:r>
      <w:r w:rsidRPr="000D180B">
        <w:rPr>
          <w:rStyle w:val="StyleUnderline"/>
        </w:rPr>
        <w:t>have</w:t>
      </w:r>
      <w:r w:rsidRPr="00750E5E">
        <w:rPr>
          <w:rStyle w:val="StyleUnderline"/>
        </w:rPr>
        <w:t xml:space="preserve"> learned how to </w:t>
      </w:r>
      <w:r w:rsidRPr="00185267">
        <w:rPr>
          <w:rStyle w:val="Emphasis"/>
        </w:rPr>
        <w:t>reduce</w:t>
      </w:r>
      <w:r w:rsidRPr="00750E5E">
        <w:rPr>
          <w:rStyle w:val="StyleUnderline"/>
        </w:rPr>
        <w:t xml:space="preserve"> their footprint</w:t>
      </w:r>
      <w:r w:rsidRPr="00750E5E">
        <w:rPr>
          <w:sz w:val="16"/>
        </w:rPr>
        <w:t xml:space="preserve"> on Earth. </w:t>
      </w:r>
      <w:r w:rsidRPr="00750E5E">
        <w:rPr>
          <w:rStyle w:val="StyleUnderline"/>
        </w:rPr>
        <w:t xml:space="preserve">They're </w:t>
      </w:r>
      <w:r w:rsidRPr="00832ACD">
        <w:rPr>
          <w:rStyle w:val="Emphasis"/>
          <w:highlight w:val="cyan"/>
        </w:rPr>
        <w:t>polluting</w:t>
      </w:r>
      <w:r w:rsidRPr="00832ACD">
        <w:rPr>
          <w:rStyle w:val="StyleUnderline"/>
          <w:highlight w:val="cyan"/>
        </w:rPr>
        <w:t xml:space="preserve"> less</w:t>
      </w:r>
      <w:r w:rsidRPr="00750E5E">
        <w:rPr>
          <w:sz w:val="16"/>
        </w:rPr>
        <w:t xml:space="preserve">, </w:t>
      </w:r>
      <w:r w:rsidRPr="00832ACD">
        <w:rPr>
          <w:rStyle w:val="StyleUnderline"/>
          <w:highlight w:val="cyan"/>
        </w:rPr>
        <w:t xml:space="preserve">using less </w:t>
      </w:r>
      <w:r w:rsidRPr="00832ACD">
        <w:rPr>
          <w:rStyle w:val="Emphasis"/>
          <w:highlight w:val="cyan"/>
        </w:rPr>
        <w:t>land</w:t>
      </w:r>
      <w:r w:rsidRPr="00832ACD">
        <w:rPr>
          <w:rStyle w:val="StyleUnderline"/>
          <w:highlight w:val="cyan"/>
        </w:rPr>
        <w:t xml:space="preserve"> and </w:t>
      </w:r>
      <w:r w:rsidRPr="00832ACD">
        <w:rPr>
          <w:rStyle w:val="Emphasis"/>
          <w:highlight w:val="cyan"/>
        </w:rPr>
        <w:t>water</w:t>
      </w:r>
      <w:r w:rsidRPr="00750E5E">
        <w:rPr>
          <w:sz w:val="16"/>
        </w:rPr>
        <w:t xml:space="preserve">, </w:t>
      </w:r>
      <w:r w:rsidRPr="000D180B">
        <w:rPr>
          <w:rStyle w:val="StyleUnderline"/>
        </w:rPr>
        <w:t>consuming</w:t>
      </w:r>
      <w:r w:rsidRPr="00750E5E">
        <w:rPr>
          <w:rStyle w:val="StyleUnderline"/>
        </w:rPr>
        <w:t xml:space="preserve"> </w:t>
      </w:r>
      <w:r w:rsidRPr="000D180B">
        <w:rPr>
          <w:rStyle w:val="StyleUnderline"/>
        </w:rPr>
        <w:t>smaller</w:t>
      </w:r>
      <w:r w:rsidRPr="00750E5E">
        <w:rPr>
          <w:rStyle w:val="StyleUnderline"/>
        </w:rPr>
        <w:t xml:space="preserve"> amounts of </w:t>
      </w:r>
      <w:r w:rsidRPr="00185267">
        <w:rPr>
          <w:rStyle w:val="Emphasis"/>
        </w:rPr>
        <w:t xml:space="preserve">important natural </w:t>
      </w:r>
      <w:r w:rsidRPr="00832ACD">
        <w:rPr>
          <w:rStyle w:val="Emphasis"/>
          <w:highlight w:val="cyan"/>
        </w:rPr>
        <w:t>resources</w:t>
      </w:r>
      <w:r w:rsidRPr="00750E5E">
        <w:rPr>
          <w:sz w:val="16"/>
        </w:rPr>
        <w:t xml:space="preserve">, </w:t>
      </w:r>
      <w:r w:rsidRPr="00750E5E">
        <w:rPr>
          <w:rStyle w:val="StyleUnderline"/>
        </w:rPr>
        <w:t xml:space="preserve">and doing better in </w:t>
      </w:r>
      <w:r w:rsidRPr="00185267">
        <w:rPr>
          <w:rStyle w:val="Emphasis"/>
        </w:rPr>
        <w:t>many other ways</w:t>
      </w:r>
      <w:r w:rsidRPr="00750E5E">
        <w:rPr>
          <w:sz w:val="16"/>
        </w:rPr>
        <w:t xml:space="preserve">. Some of </w:t>
      </w:r>
      <w:r w:rsidRPr="00750E5E">
        <w:rPr>
          <w:rStyle w:val="StyleUnderline"/>
        </w:rPr>
        <w:t>these trends are also now visible in less affluent countries</w:t>
      </w:r>
      <w:r w:rsidRPr="00750E5E">
        <w:rPr>
          <w:sz w:val="16"/>
        </w:rPr>
        <w:t>.</w:t>
      </w:r>
    </w:p>
    <w:p w14:paraId="35E64E91" w14:textId="77777777" w:rsidR="00075E00" w:rsidRPr="00750E5E" w:rsidRDefault="00075E00" w:rsidP="00075E00">
      <w:pPr>
        <w:rPr>
          <w:sz w:val="16"/>
        </w:rPr>
      </w:pPr>
      <w:r w:rsidRPr="00750E5E">
        <w:rPr>
          <w:sz w:val="16"/>
        </w:rPr>
        <w:t xml:space="preserve">However, </w:t>
      </w:r>
      <w:r w:rsidRPr="00750E5E">
        <w:rPr>
          <w:rStyle w:val="StyleUnderline"/>
        </w:rPr>
        <w:t>many</w:t>
      </w:r>
      <w:r w:rsidRPr="00750E5E">
        <w:rPr>
          <w:sz w:val="16"/>
        </w:rPr>
        <w:t xml:space="preserve"> in the degrowth movement seem to </w:t>
      </w:r>
      <w:r w:rsidRPr="00750E5E">
        <w:rPr>
          <w:rStyle w:val="StyleUnderline"/>
        </w:rPr>
        <w:t xml:space="preserve">have </w:t>
      </w:r>
      <w:r w:rsidRPr="00185267">
        <w:rPr>
          <w:rStyle w:val="Emphasis"/>
        </w:rPr>
        <w:t>trouble taking yes for an answer</w:t>
      </w:r>
      <w:r w:rsidRPr="00750E5E">
        <w:rPr>
          <w:sz w:val="16"/>
        </w:rPr>
        <w:t xml:space="preserve">. The claims I just made are widely resisted or ignored. Some say they’ve been debunked. Of course, debate over empirical claims like these is normal and healthy. Our impact on our planet is hugely important. But something less healthy is at work here. As Upton Sinclair put it, “It is difficult to get a man to understand something when his salary depends upon his not understanding it.” </w:t>
      </w:r>
      <w:r w:rsidRPr="00750E5E">
        <w:rPr>
          <w:rStyle w:val="StyleUnderline"/>
        </w:rPr>
        <w:t>Some</w:t>
      </w:r>
      <w:r w:rsidRPr="00750E5E">
        <w:rPr>
          <w:sz w:val="16"/>
        </w:rPr>
        <w:t xml:space="preserve"> voices in the conversation about the environment </w:t>
      </w:r>
      <w:r w:rsidRPr="00750E5E">
        <w:rPr>
          <w:rStyle w:val="StyleUnderline"/>
        </w:rPr>
        <w:t xml:space="preserve">seem </w:t>
      </w:r>
      <w:r w:rsidRPr="00185267">
        <w:rPr>
          <w:rStyle w:val="Emphasis"/>
        </w:rPr>
        <w:t>wedded</w:t>
      </w:r>
      <w:r w:rsidRPr="00750E5E">
        <w:rPr>
          <w:rStyle w:val="StyleUnderline"/>
        </w:rPr>
        <w:t xml:space="preserve"> to the idea that degrowth is necessary</w:t>
      </w:r>
      <w:r w:rsidRPr="00750E5E">
        <w:rPr>
          <w:sz w:val="16"/>
        </w:rPr>
        <w:t xml:space="preserve">, </w:t>
      </w:r>
      <w:r w:rsidRPr="00750E5E">
        <w:rPr>
          <w:rStyle w:val="StyleUnderline"/>
        </w:rPr>
        <w:t>and</w:t>
      </w:r>
      <w:r w:rsidRPr="00750E5E">
        <w:rPr>
          <w:sz w:val="16"/>
        </w:rPr>
        <w:t xml:space="preserve"> they </w:t>
      </w:r>
      <w:r w:rsidRPr="00750E5E">
        <w:rPr>
          <w:rStyle w:val="StyleUnderline"/>
        </w:rPr>
        <w:t xml:space="preserve">are </w:t>
      </w:r>
      <w:r w:rsidRPr="00185267">
        <w:rPr>
          <w:rStyle w:val="Emphasis"/>
        </w:rPr>
        <w:t>unwilling</w:t>
      </w:r>
      <w:r w:rsidRPr="00750E5E">
        <w:rPr>
          <w:rStyle w:val="StyleUnderline"/>
        </w:rPr>
        <w:t xml:space="preserve"> or </w:t>
      </w:r>
      <w:r w:rsidRPr="00185267">
        <w:rPr>
          <w:rStyle w:val="Emphasis"/>
        </w:rPr>
        <w:t>unable</w:t>
      </w:r>
      <w:r w:rsidRPr="00750E5E">
        <w:rPr>
          <w:rStyle w:val="StyleUnderline"/>
        </w:rPr>
        <w:t xml:space="preserve"> to walk away</w:t>
      </w:r>
      <w:r w:rsidRPr="00750E5E">
        <w:rPr>
          <w:sz w:val="16"/>
        </w:rPr>
        <w:t xml:space="preserve"> from it, no matter the evidence.</w:t>
      </w:r>
    </w:p>
    <w:p w14:paraId="5F60E6D7" w14:textId="77777777" w:rsidR="00075E00" w:rsidRPr="00750E5E" w:rsidRDefault="00075E00" w:rsidP="00075E00">
      <w:pPr>
        <w:rPr>
          <w:sz w:val="16"/>
        </w:rPr>
      </w:pPr>
      <w:r w:rsidRPr="00750E5E">
        <w:rPr>
          <w:sz w:val="16"/>
        </w:rPr>
        <w:t xml:space="preserve">But evidence remains a powerful way to persuade the persuadable. The one thing everyone agrees on is that the last 50 years have been a period of growth, not degrowth. In fact, </w:t>
      </w:r>
      <w:r w:rsidRPr="00750E5E">
        <w:rPr>
          <w:rStyle w:val="StyleUnderline"/>
        </w:rPr>
        <w:t xml:space="preserve">growth has </w:t>
      </w:r>
      <w:r w:rsidRPr="00185267">
        <w:rPr>
          <w:rStyle w:val="Emphasis"/>
        </w:rPr>
        <w:t>never been faster</w:t>
      </w:r>
      <w:r w:rsidRPr="00750E5E">
        <w:rPr>
          <w:sz w:val="16"/>
        </w:rPr>
        <w:t>, except for the 25-year rebuilding period after World War II. The population and economic growth rates of the past half-century are remarkably fast by historical standards. Between 1800 and 1945, for example, the world’s economy grew less than 1.5 percent per year, on average. Between 1970 and 2019, that average increased to almost 3.5 percent.</w:t>
      </w:r>
    </w:p>
    <w:p w14:paraId="2384C1F7" w14:textId="77777777" w:rsidR="00075E00" w:rsidRPr="00750E5E" w:rsidRDefault="00075E00" w:rsidP="00075E00">
      <w:pPr>
        <w:rPr>
          <w:sz w:val="16"/>
        </w:rPr>
      </w:pPr>
      <w:r w:rsidRPr="00750E5E">
        <w:rPr>
          <w:rStyle w:val="StyleUnderline"/>
        </w:rPr>
        <w:t xml:space="preserve">It's </w:t>
      </w:r>
      <w:r w:rsidRPr="00185267">
        <w:rPr>
          <w:rStyle w:val="Emphasis"/>
        </w:rPr>
        <w:t>natural</w:t>
      </w:r>
      <w:r w:rsidRPr="00750E5E">
        <w:rPr>
          <w:rStyle w:val="StyleUnderline"/>
        </w:rPr>
        <w:t xml:space="preserve"> to assume that</w:t>
      </w:r>
      <w:r w:rsidRPr="00750E5E">
        <w:rPr>
          <w:sz w:val="16"/>
        </w:rPr>
        <w:t xml:space="preserve">, </w:t>
      </w:r>
      <w:r w:rsidRPr="00750E5E">
        <w:rPr>
          <w:rStyle w:val="StyleUnderline"/>
        </w:rPr>
        <w:t>as</w:t>
      </w:r>
      <w:r w:rsidRPr="00750E5E">
        <w:rPr>
          <w:sz w:val="16"/>
        </w:rPr>
        <w:t xml:space="preserve"> this </w:t>
      </w:r>
      <w:r w:rsidRPr="00750E5E">
        <w:rPr>
          <w:rStyle w:val="StyleUnderline"/>
        </w:rPr>
        <w:t>growth continued</w:t>
      </w:r>
      <w:r w:rsidRPr="00750E5E">
        <w:rPr>
          <w:sz w:val="16"/>
        </w:rPr>
        <w:t xml:space="preserve">, </w:t>
      </w:r>
      <w:r w:rsidRPr="00750E5E">
        <w:rPr>
          <w:rStyle w:val="StyleUnderline"/>
        </w:rPr>
        <w:t xml:space="preserve">every nation’s planetary footprint would </w:t>
      </w:r>
      <w:r w:rsidRPr="00185267">
        <w:rPr>
          <w:rStyle w:val="Emphasis"/>
        </w:rPr>
        <w:t>only increase</w:t>
      </w:r>
      <w:r w:rsidRPr="00750E5E">
        <w:rPr>
          <w:sz w:val="16"/>
        </w:rPr>
        <w:t xml:space="preserve">. After all, </w:t>
      </w:r>
      <w:r w:rsidRPr="00750E5E">
        <w:rPr>
          <w:rStyle w:val="StyleUnderline"/>
        </w:rPr>
        <w:t>as people become more numerous and prosperous they consume more</w:t>
      </w:r>
      <w:r w:rsidRPr="00750E5E">
        <w:rPr>
          <w:sz w:val="16"/>
        </w:rPr>
        <w:t xml:space="preserve">, and producing all the goods and services they consume uses up resources, takes over ecosystems, and generates pollution. </w:t>
      </w:r>
      <w:r w:rsidRPr="00750E5E">
        <w:rPr>
          <w:rStyle w:val="StyleUnderline"/>
        </w:rPr>
        <w:t xml:space="preserve">The logic seems </w:t>
      </w:r>
      <w:r w:rsidRPr="00185267">
        <w:rPr>
          <w:rStyle w:val="Emphasis"/>
        </w:rPr>
        <w:t>ironclad</w:t>
      </w:r>
      <w:r w:rsidRPr="00750E5E">
        <w:rPr>
          <w:rStyle w:val="StyleUnderline"/>
        </w:rPr>
        <w:t xml:space="preserve"> that our gains have to be the environment’s losses</w:t>
      </w:r>
      <w:r w:rsidRPr="00750E5E">
        <w:rPr>
          <w:sz w:val="16"/>
        </w:rPr>
        <w:t>.</w:t>
      </w:r>
    </w:p>
    <w:p w14:paraId="3711DDDF" w14:textId="77777777" w:rsidR="00075E00" w:rsidRPr="00750E5E" w:rsidRDefault="00075E00" w:rsidP="00075E00">
      <w:pPr>
        <w:rPr>
          <w:sz w:val="16"/>
        </w:rPr>
      </w:pPr>
      <w:r w:rsidRPr="00750E5E">
        <w:rPr>
          <w:sz w:val="16"/>
        </w:rPr>
        <w:t>Easing Pollution, Not Exporting It</w:t>
      </w:r>
    </w:p>
    <w:p w14:paraId="4379963E" w14:textId="77777777" w:rsidR="00075E00" w:rsidRPr="00750E5E" w:rsidRDefault="00075E00" w:rsidP="00075E00">
      <w:pPr>
        <w:rPr>
          <w:sz w:val="16"/>
        </w:rPr>
      </w:pPr>
      <w:r w:rsidRPr="00750E5E">
        <w:rPr>
          <w:rStyle w:val="StyleUnderline"/>
        </w:rPr>
        <w:t>In</w:t>
      </w:r>
      <w:r w:rsidRPr="00750E5E">
        <w:rPr>
          <w:sz w:val="16"/>
        </w:rPr>
        <w:t xml:space="preserve"> some </w:t>
      </w:r>
      <w:r w:rsidRPr="00185267">
        <w:rPr>
          <w:rStyle w:val="Emphasis"/>
        </w:rPr>
        <w:t>important areas</w:t>
      </w:r>
      <w:r w:rsidRPr="00750E5E">
        <w:rPr>
          <w:sz w:val="16"/>
        </w:rPr>
        <w:t xml:space="preserve">, however, </w:t>
      </w:r>
      <w:r w:rsidRPr="00750E5E">
        <w:rPr>
          <w:rStyle w:val="StyleUnderline"/>
        </w:rPr>
        <w:t xml:space="preserve">a </w:t>
      </w:r>
      <w:r w:rsidRPr="00185267">
        <w:rPr>
          <w:rStyle w:val="Emphasis"/>
        </w:rPr>
        <w:t>very different pattern</w:t>
      </w:r>
      <w:r w:rsidRPr="00750E5E">
        <w:rPr>
          <w:rStyle w:val="StyleUnderline"/>
        </w:rPr>
        <w:t xml:space="preserve"> emerged</w:t>
      </w:r>
      <w:r w:rsidRPr="00750E5E">
        <w:rPr>
          <w:sz w:val="16"/>
        </w:rPr>
        <w:t xml:space="preserve"> after 1970: </w:t>
      </w:r>
      <w:r w:rsidRPr="00750E5E">
        <w:rPr>
          <w:rStyle w:val="StyleUnderline"/>
        </w:rPr>
        <w:t>Growth continued</w:t>
      </w:r>
      <w:r w:rsidRPr="00750E5E">
        <w:rPr>
          <w:sz w:val="16"/>
        </w:rPr>
        <w:t xml:space="preserve">, </w:t>
      </w:r>
      <w:r w:rsidRPr="00750E5E">
        <w:rPr>
          <w:rStyle w:val="StyleUnderline"/>
        </w:rPr>
        <w:t xml:space="preserve">but environmental harm </w:t>
      </w:r>
      <w:r w:rsidRPr="00185267">
        <w:rPr>
          <w:rStyle w:val="Emphasis"/>
        </w:rPr>
        <w:t>decreased</w:t>
      </w:r>
      <w:r w:rsidRPr="00750E5E">
        <w:rPr>
          <w:sz w:val="16"/>
        </w:rPr>
        <w:t xml:space="preserve">. This </w:t>
      </w:r>
      <w:r w:rsidRPr="00750E5E">
        <w:rPr>
          <w:rStyle w:val="StyleUnderline"/>
        </w:rPr>
        <w:t>decoupling occurred first with pollution</w:t>
      </w:r>
      <w:r w:rsidRPr="00750E5E">
        <w:rPr>
          <w:sz w:val="16"/>
        </w:rPr>
        <w:t xml:space="preserve">, </w:t>
      </w:r>
      <w:r w:rsidRPr="00750E5E">
        <w:rPr>
          <w:rStyle w:val="StyleUnderline"/>
        </w:rPr>
        <w:t>and first in the rich world</w:t>
      </w:r>
      <w:r w:rsidRPr="00750E5E">
        <w:rPr>
          <w:sz w:val="16"/>
        </w:rPr>
        <w:t xml:space="preserve">. </w:t>
      </w:r>
      <w:r w:rsidRPr="00750E5E">
        <w:rPr>
          <w:rStyle w:val="StyleUnderline"/>
        </w:rPr>
        <w:t>In the US</w:t>
      </w:r>
      <w:r w:rsidRPr="00750E5E">
        <w:rPr>
          <w:sz w:val="16"/>
        </w:rPr>
        <w:t xml:space="preserve">, for example, </w:t>
      </w:r>
      <w:r w:rsidRPr="00750E5E">
        <w:rPr>
          <w:rStyle w:val="StyleUnderline"/>
        </w:rPr>
        <w:t>aggregate levels of</w:t>
      </w:r>
      <w:r w:rsidRPr="00750E5E">
        <w:rPr>
          <w:sz w:val="16"/>
        </w:rPr>
        <w:t xml:space="preserve"> six </w:t>
      </w:r>
      <w:r w:rsidRPr="00750E5E">
        <w:rPr>
          <w:rStyle w:val="StyleUnderline"/>
        </w:rPr>
        <w:t xml:space="preserve">common air </w:t>
      </w:r>
      <w:r w:rsidRPr="00832ACD">
        <w:rPr>
          <w:rStyle w:val="StyleUnderline"/>
          <w:highlight w:val="cyan"/>
        </w:rPr>
        <w:t>pollutants have declined</w:t>
      </w:r>
      <w:r w:rsidRPr="00750E5E">
        <w:rPr>
          <w:rStyle w:val="StyleUnderline"/>
        </w:rPr>
        <w:t xml:space="preserve"> by </w:t>
      </w:r>
      <w:r w:rsidRPr="00832ACD">
        <w:rPr>
          <w:rStyle w:val="Emphasis"/>
          <w:highlight w:val="cyan"/>
        </w:rPr>
        <w:t>77 percent</w:t>
      </w:r>
      <w:r w:rsidRPr="00750E5E">
        <w:rPr>
          <w:sz w:val="16"/>
        </w:rPr>
        <w:t xml:space="preserve">, </w:t>
      </w:r>
      <w:r w:rsidRPr="00832ACD">
        <w:rPr>
          <w:rStyle w:val="StyleUnderline"/>
          <w:highlight w:val="cyan"/>
        </w:rPr>
        <w:t xml:space="preserve">even as </w:t>
      </w:r>
      <w:r w:rsidRPr="00832ACD">
        <w:rPr>
          <w:rStyle w:val="Emphasis"/>
          <w:highlight w:val="cyan"/>
        </w:rPr>
        <w:t>g</w:t>
      </w:r>
      <w:r w:rsidRPr="00750E5E">
        <w:rPr>
          <w:sz w:val="16"/>
        </w:rPr>
        <w:t xml:space="preserve">ross </w:t>
      </w:r>
      <w:r w:rsidRPr="00832ACD">
        <w:rPr>
          <w:rStyle w:val="Emphasis"/>
          <w:highlight w:val="cyan"/>
        </w:rPr>
        <w:t>d</w:t>
      </w:r>
      <w:r w:rsidRPr="00750E5E">
        <w:rPr>
          <w:sz w:val="16"/>
        </w:rPr>
        <w:t xml:space="preserve">omestic </w:t>
      </w:r>
      <w:r w:rsidRPr="00832ACD">
        <w:rPr>
          <w:rStyle w:val="Emphasis"/>
          <w:highlight w:val="cyan"/>
        </w:rPr>
        <w:t>p</w:t>
      </w:r>
      <w:r w:rsidRPr="00750E5E">
        <w:rPr>
          <w:sz w:val="16"/>
        </w:rPr>
        <w:t xml:space="preserve">roduct </w:t>
      </w:r>
      <w:r w:rsidRPr="00832ACD">
        <w:rPr>
          <w:rStyle w:val="StyleUnderline"/>
          <w:highlight w:val="cyan"/>
        </w:rPr>
        <w:t xml:space="preserve">increased by </w:t>
      </w:r>
      <w:r w:rsidRPr="00832ACD">
        <w:rPr>
          <w:rStyle w:val="Emphasis"/>
          <w:highlight w:val="cyan"/>
        </w:rPr>
        <w:t>285</w:t>
      </w:r>
      <w:r w:rsidRPr="00185267">
        <w:rPr>
          <w:rStyle w:val="Emphasis"/>
        </w:rPr>
        <w:t xml:space="preserve"> percent</w:t>
      </w:r>
      <w:r w:rsidRPr="00750E5E">
        <w:rPr>
          <w:rStyle w:val="StyleUnderline"/>
        </w:rPr>
        <w:t xml:space="preserve"> </w:t>
      </w:r>
      <w:r w:rsidRPr="00832ACD">
        <w:rPr>
          <w:rStyle w:val="StyleUnderline"/>
          <w:highlight w:val="cyan"/>
        </w:rPr>
        <w:t xml:space="preserve">and population by </w:t>
      </w:r>
      <w:r w:rsidRPr="00832ACD">
        <w:rPr>
          <w:rStyle w:val="Emphasis"/>
          <w:highlight w:val="cyan"/>
        </w:rPr>
        <w:t>60</w:t>
      </w:r>
      <w:r w:rsidRPr="00185267">
        <w:rPr>
          <w:rStyle w:val="Emphasis"/>
        </w:rPr>
        <w:t xml:space="preserve"> percent</w:t>
      </w:r>
      <w:r w:rsidRPr="00750E5E">
        <w:rPr>
          <w:sz w:val="16"/>
        </w:rPr>
        <w:t xml:space="preserve">. In the UK, annual tonnage of particulate emissions dropped by more than 75 percent between 1970 and 2016, and of the main polluting chemicals by about 85 percent. </w:t>
      </w:r>
      <w:r w:rsidRPr="00750E5E">
        <w:rPr>
          <w:rStyle w:val="StyleUnderline"/>
        </w:rPr>
        <w:t xml:space="preserve">Similar gains are </w:t>
      </w:r>
      <w:r w:rsidRPr="00185267">
        <w:rPr>
          <w:rStyle w:val="Emphasis"/>
        </w:rPr>
        <w:t>common</w:t>
      </w:r>
      <w:r w:rsidRPr="00750E5E">
        <w:rPr>
          <w:rStyle w:val="StyleUnderline"/>
        </w:rPr>
        <w:t xml:space="preserve"> across the highest-income countries</w:t>
      </w:r>
      <w:r w:rsidRPr="00750E5E">
        <w:rPr>
          <w:sz w:val="16"/>
        </w:rPr>
        <w:t>.</w:t>
      </w:r>
    </w:p>
    <w:p w14:paraId="2A85A762" w14:textId="77777777" w:rsidR="00075E00" w:rsidRPr="00750E5E" w:rsidRDefault="00075E00" w:rsidP="00075E00">
      <w:pPr>
        <w:rPr>
          <w:sz w:val="16"/>
        </w:rPr>
      </w:pPr>
      <w:r w:rsidRPr="00750E5E">
        <w:rPr>
          <w:sz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rearranges it.</w:t>
      </w:r>
    </w:p>
    <w:p w14:paraId="647332CA" w14:textId="77777777" w:rsidR="00075E00" w:rsidRPr="00750E5E" w:rsidRDefault="00075E00" w:rsidP="00075E00">
      <w:pPr>
        <w:rPr>
          <w:sz w:val="16"/>
        </w:rPr>
      </w:pPr>
      <w:r w:rsidRPr="00750E5E">
        <w:rPr>
          <w:sz w:val="16"/>
        </w:rPr>
        <w:t xml:space="preserve">The </w:t>
      </w:r>
      <w:r w:rsidRPr="00750E5E">
        <w:rPr>
          <w:rStyle w:val="StyleUnderline"/>
        </w:rPr>
        <w:t xml:space="preserve">evidence is </w:t>
      </w:r>
      <w:r w:rsidRPr="00185267">
        <w:rPr>
          <w:rStyle w:val="Emphasis"/>
        </w:rPr>
        <w:t>overwhelming</w:t>
      </w:r>
      <w:r w:rsidRPr="00750E5E">
        <w:rPr>
          <w:rStyle w:val="StyleUnderline"/>
        </w:rPr>
        <w:t xml:space="preserve"> that rich countries cleaned up their air </w:t>
      </w:r>
      <w:r w:rsidRPr="00832ACD">
        <w:rPr>
          <w:rStyle w:val="StyleUnderline"/>
          <w:highlight w:val="cyan"/>
        </w:rPr>
        <w:t>pollution</w:t>
      </w:r>
      <w:r w:rsidRPr="00750E5E">
        <w:rPr>
          <w:rStyle w:val="StyleUnderline"/>
        </w:rPr>
        <w:t xml:space="preserve"> </w:t>
      </w:r>
      <w:r w:rsidRPr="00185267">
        <w:rPr>
          <w:rStyle w:val="Emphasis"/>
        </w:rPr>
        <w:t>much more</w:t>
      </w:r>
      <w:r w:rsidRPr="00750E5E">
        <w:rPr>
          <w:rStyle w:val="StyleUnderline"/>
        </w:rPr>
        <w:t xml:space="preserve"> than they outsourced it</w:t>
      </w:r>
      <w:r w:rsidRPr="00750E5E">
        <w:rPr>
          <w:sz w:val="16"/>
        </w:rPr>
        <w:t xml:space="preserve">. For one, </w:t>
      </w:r>
      <w:r w:rsidRPr="00750E5E">
        <w:rPr>
          <w:rStyle w:val="StyleUnderline"/>
        </w:rPr>
        <w:t>a great deal</w:t>
      </w:r>
      <w:r w:rsidRPr="00750E5E">
        <w:rPr>
          <w:sz w:val="16"/>
        </w:rPr>
        <w:t xml:space="preserve"> of air pollution </w:t>
      </w:r>
      <w:r w:rsidRPr="00832ACD">
        <w:rPr>
          <w:rStyle w:val="StyleUnderline"/>
          <w:highlight w:val="cyan"/>
        </w:rPr>
        <w:t>comes from</w:t>
      </w:r>
      <w:r w:rsidRPr="00750E5E">
        <w:rPr>
          <w:rStyle w:val="StyleUnderline"/>
        </w:rPr>
        <w:t xml:space="preserve"> </w:t>
      </w:r>
      <w:r w:rsidRPr="00185267">
        <w:rPr>
          <w:rStyle w:val="Emphasis"/>
        </w:rPr>
        <w:t xml:space="preserve">highway </w:t>
      </w:r>
      <w:r w:rsidRPr="00832ACD">
        <w:rPr>
          <w:rStyle w:val="Emphasis"/>
          <w:highlight w:val="cyan"/>
        </w:rPr>
        <w:t>vehicles</w:t>
      </w:r>
      <w:r w:rsidRPr="00832ACD">
        <w:rPr>
          <w:rStyle w:val="StyleUnderline"/>
          <w:highlight w:val="cyan"/>
        </w:rPr>
        <w:t xml:space="preserve"> and </w:t>
      </w:r>
      <w:r w:rsidRPr="00832ACD">
        <w:rPr>
          <w:rStyle w:val="Emphasis"/>
          <w:highlight w:val="cyan"/>
        </w:rPr>
        <w:t>power plants</w:t>
      </w:r>
      <w:r w:rsidRPr="00750E5E">
        <w:rPr>
          <w:sz w:val="16"/>
        </w:rPr>
        <w:t xml:space="preserve">, </w:t>
      </w:r>
      <w:r w:rsidRPr="00750E5E">
        <w:rPr>
          <w:rStyle w:val="StyleUnderline"/>
        </w:rPr>
        <w:t xml:space="preserve">and rich </w:t>
      </w:r>
      <w:r w:rsidRPr="00832ACD">
        <w:rPr>
          <w:rStyle w:val="StyleUnderline"/>
          <w:highlight w:val="cyan"/>
        </w:rPr>
        <w:t xml:space="preserve">countries </w:t>
      </w:r>
      <w:r w:rsidRPr="00832ACD">
        <w:rPr>
          <w:rStyle w:val="Emphasis"/>
          <w:highlight w:val="cyan"/>
        </w:rPr>
        <w:t>haven’t outsourced</w:t>
      </w:r>
      <w:r w:rsidRPr="00832ACD">
        <w:rPr>
          <w:rStyle w:val="StyleUnderline"/>
          <w:highlight w:val="cyan"/>
        </w:rPr>
        <w:t xml:space="preserve"> driving and</w:t>
      </w:r>
      <w:r w:rsidRPr="00750E5E">
        <w:rPr>
          <w:rStyle w:val="StyleUnderline"/>
        </w:rPr>
        <w:t xml:space="preserve"> generating </w:t>
      </w:r>
      <w:r w:rsidRPr="00832ACD">
        <w:rPr>
          <w:rStyle w:val="StyleUnderline"/>
          <w:highlight w:val="cyan"/>
        </w:rPr>
        <w:t>electricity</w:t>
      </w:r>
      <w:r w:rsidRPr="00750E5E">
        <w:rPr>
          <w:rStyle w:val="StyleUnderline"/>
        </w:rPr>
        <w:t xml:space="preserve"> to low-income ones</w:t>
      </w:r>
      <w:r w:rsidRPr="00750E5E">
        <w:rPr>
          <w:sz w:val="16"/>
        </w:rPr>
        <w:t xml:space="preserve">. In fact, </w:t>
      </w:r>
      <w:r w:rsidRPr="00750E5E">
        <w:rPr>
          <w:rStyle w:val="StyleUnderline"/>
        </w:rPr>
        <w:t xml:space="preserve">high-income countries haven't even offshored most of their </w:t>
      </w:r>
      <w:r w:rsidRPr="00185267">
        <w:rPr>
          <w:rStyle w:val="Emphasis"/>
        </w:rPr>
        <w:t>industry</w:t>
      </w:r>
      <w:r w:rsidRPr="00750E5E">
        <w:rPr>
          <w:sz w:val="16"/>
        </w:rPr>
        <w:t xml:space="preserve">. The US and UK both manufacture more than they did 50 years ago (at least until the Covid-19 pandemic sharply reduced output), and Germany has been a net exporter since 2000 while continuing to drive down air pollution. The rest of the world has been exporting </w:t>
      </w:r>
      <w:r w:rsidRPr="00750E5E">
        <w:rPr>
          <w:sz w:val="16"/>
        </w:rPr>
        <w:lastRenderedPageBreak/>
        <w:t>its manufacturing pollution to Germany (to use degrowthers’ phrasing), yet Germans are breathing cleaner air than they were 20 years ago.</w:t>
      </w:r>
    </w:p>
    <w:p w14:paraId="32706792" w14:textId="77777777" w:rsidR="00075E00" w:rsidRPr="00750E5E" w:rsidRDefault="00075E00" w:rsidP="00075E00">
      <w:pPr>
        <w:rPr>
          <w:sz w:val="16"/>
        </w:rPr>
      </w:pPr>
      <w:r w:rsidRPr="00750E5E">
        <w:rPr>
          <w:rStyle w:val="StyleUnderline"/>
        </w:rPr>
        <w:t>Rich countries have reduced their air pollution</w:t>
      </w:r>
      <w:r w:rsidRPr="00750E5E">
        <w:rPr>
          <w:sz w:val="16"/>
        </w:rPr>
        <w:t xml:space="preserve"> not by embracing degrowth or offshoring, but instead </w:t>
      </w:r>
      <w:r w:rsidRPr="00750E5E">
        <w:rPr>
          <w:rStyle w:val="StyleUnderline"/>
        </w:rPr>
        <w:t xml:space="preserve">by enacting and enforcing </w:t>
      </w:r>
      <w:r w:rsidRPr="00185267">
        <w:rPr>
          <w:rStyle w:val="Emphasis"/>
        </w:rPr>
        <w:t>smart regulation</w:t>
      </w:r>
      <w:r w:rsidRPr="00750E5E">
        <w:rPr>
          <w:sz w:val="16"/>
        </w:rPr>
        <w:t xml:space="preserve">. As economists Joseph Shapiro and Reed Walker concluded in a 2018 study about the US, “changes in environmental regulation, rather than changes in productivity and trade, account for most of the emissions reductions.” </w:t>
      </w:r>
      <w:r w:rsidRPr="00185267">
        <w:rPr>
          <w:rStyle w:val="Emphasis"/>
        </w:rPr>
        <w:t>Research</w:t>
      </w:r>
      <w:r w:rsidRPr="00750E5E">
        <w:rPr>
          <w:rStyle w:val="StyleUnderline"/>
        </w:rPr>
        <w:t xml:space="preserve"> about the cleanup of US waters also concludes that well-designed and enforced regulations have </w:t>
      </w:r>
      <w:r w:rsidRPr="00185267">
        <w:rPr>
          <w:rStyle w:val="Emphasis"/>
        </w:rPr>
        <w:t>successfully reduced pollution</w:t>
      </w:r>
      <w:r w:rsidRPr="00750E5E">
        <w:rPr>
          <w:sz w:val="16"/>
        </w:rPr>
        <w:t>.</w:t>
      </w:r>
    </w:p>
    <w:p w14:paraId="1D420D01" w14:textId="77777777" w:rsidR="00075E00" w:rsidRPr="00750E5E" w:rsidRDefault="00075E00" w:rsidP="00075E00">
      <w:pPr>
        <w:rPr>
          <w:sz w:val="16"/>
        </w:rPr>
      </w:pPr>
      <w:r w:rsidRPr="00750E5E">
        <w:rPr>
          <w:sz w:val="16"/>
        </w:rPr>
        <w:t xml:space="preserve">It is true that the US and other rich countries now import lots of products from China and other nations with higher pollution levels. But </w:t>
      </w:r>
      <w:r w:rsidRPr="00750E5E">
        <w:rPr>
          <w:rStyle w:val="StyleUnderline"/>
        </w:rPr>
        <w:t xml:space="preserve">if there were </w:t>
      </w:r>
      <w:r w:rsidRPr="00185267">
        <w:rPr>
          <w:rStyle w:val="Emphasis"/>
        </w:rPr>
        <w:t>no international trade</w:t>
      </w:r>
      <w:r w:rsidRPr="00750E5E">
        <w:rPr>
          <w:rStyle w:val="StyleUnderline"/>
        </w:rPr>
        <w:t xml:space="preserve"> at all</w:t>
      </w:r>
      <w:r w:rsidRPr="00750E5E">
        <w:rPr>
          <w:sz w:val="16"/>
        </w:rPr>
        <w:t xml:space="preserve">, </w:t>
      </w:r>
      <w:r w:rsidRPr="00750E5E">
        <w:rPr>
          <w:rStyle w:val="StyleUnderline"/>
        </w:rPr>
        <w:t xml:space="preserve">and rich countries had to rely </w:t>
      </w:r>
      <w:r w:rsidRPr="00185267">
        <w:rPr>
          <w:rStyle w:val="Emphasis"/>
        </w:rPr>
        <w:t>exclusively</w:t>
      </w:r>
      <w:r w:rsidRPr="00750E5E">
        <w:rPr>
          <w:rStyle w:val="StyleUnderline"/>
        </w:rPr>
        <w:t xml:space="preserve"> on their domestic industries</w:t>
      </w:r>
      <w:r w:rsidRPr="00750E5E">
        <w:rPr>
          <w:sz w:val="16"/>
        </w:rPr>
        <w:t xml:space="preserve"> to make everything they consume, </w:t>
      </w:r>
      <w:r w:rsidRPr="00750E5E">
        <w:rPr>
          <w:rStyle w:val="StyleUnderline"/>
        </w:rPr>
        <w:t xml:space="preserve">they’d </w:t>
      </w:r>
      <w:r w:rsidRPr="00185267">
        <w:rPr>
          <w:rStyle w:val="Emphasis"/>
        </w:rPr>
        <w:t>still have much cleaner air</w:t>
      </w:r>
      <w:r w:rsidRPr="00750E5E">
        <w:rPr>
          <w:rStyle w:val="StyleUnderline"/>
        </w:rPr>
        <w:t xml:space="preserve"> and </w:t>
      </w:r>
      <w:r w:rsidRPr="00185267">
        <w:rPr>
          <w:rStyle w:val="Emphasis"/>
        </w:rPr>
        <w:t>water</w:t>
      </w:r>
      <w:r w:rsidRPr="00750E5E">
        <w:rPr>
          <w:rStyle w:val="StyleUnderline"/>
        </w:rPr>
        <w:t xml:space="preserve"> than they did 50 years ago</w:t>
      </w:r>
      <w:r w:rsidRPr="00750E5E">
        <w:rPr>
          <w:sz w:val="16"/>
        </w:rPr>
        <w:t>. As a 2004 Advances in Economic Analysis and Policy study summarized: “</w:t>
      </w:r>
      <w:r w:rsidRPr="00750E5E">
        <w:rPr>
          <w:rStyle w:val="StyleUnderline"/>
        </w:rPr>
        <w:t xml:space="preserve">We find </w:t>
      </w:r>
      <w:r w:rsidRPr="00185267">
        <w:rPr>
          <w:rStyle w:val="Emphasis"/>
        </w:rPr>
        <w:t>no evidence</w:t>
      </w:r>
      <w:r w:rsidRPr="00750E5E">
        <w:rPr>
          <w:rStyle w:val="StyleUnderline"/>
        </w:rPr>
        <w:t xml:space="preserve"> that domestic production of pollution-intensive goods</w:t>
      </w:r>
      <w:r w:rsidRPr="00750E5E">
        <w:rPr>
          <w:sz w:val="16"/>
        </w:rPr>
        <w:t xml:space="preserve"> in the US </w:t>
      </w:r>
      <w:r w:rsidRPr="00750E5E">
        <w:rPr>
          <w:rStyle w:val="StyleUnderline"/>
        </w:rPr>
        <w:t xml:space="preserve">is being </w:t>
      </w:r>
      <w:r w:rsidRPr="00185267">
        <w:rPr>
          <w:rStyle w:val="Emphasis"/>
        </w:rPr>
        <w:t>replaced</w:t>
      </w:r>
      <w:r w:rsidRPr="00750E5E">
        <w:rPr>
          <w:rStyle w:val="StyleUnderline"/>
        </w:rPr>
        <w:t xml:space="preserve"> by imports</w:t>
      </w:r>
      <w:r w:rsidRPr="00750E5E">
        <w:rPr>
          <w:sz w:val="16"/>
        </w:rPr>
        <w:t xml:space="preserve"> from overseas.”</w:t>
      </w:r>
    </w:p>
    <w:p w14:paraId="09F9A55A" w14:textId="77777777" w:rsidR="00075E00" w:rsidRPr="00750E5E" w:rsidRDefault="00075E00" w:rsidP="00075E00">
      <w:pPr>
        <w:rPr>
          <w:sz w:val="16"/>
        </w:rPr>
      </w:pPr>
      <w:r w:rsidRPr="00750E5E">
        <w:rPr>
          <w:sz w:val="16"/>
        </w:rPr>
        <w:t xml:space="preserve">The rich world’s success at decoupling growth from pollution is an inconvenient fact for degrowthers. Even more inconvenient is China's recent success at doing the same. </w:t>
      </w:r>
      <w:r w:rsidRPr="00750E5E">
        <w:rPr>
          <w:rStyle w:val="StyleUnderline"/>
        </w:rPr>
        <w:t>China’s export-led</w:t>
      </w:r>
      <w:r w:rsidRPr="00750E5E">
        <w:rPr>
          <w:sz w:val="16"/>
        </w:rPr>
        <w:t xml:space="preserve">, </w:t>
      </w:r>
      <w:r w:rsidRPr="00750E5E">
        <w:rPr>
          <w:rStyle w:val="StyleUnderline"/>
        </w:rPr>
        <w:t xml:space="preserve">manufacturing-heavy economy has been growing at </w:t>
      </w:r>
      <w:r w:rsidRPr="00185267">
        <w:rPr>
          <w:rStyle w:val="Emphasis"/>
        </w:rPr>
        <w:t>meteoric rates</w:t>
      </w:r>
      <w:r w:rsidRPr="00750E5E">
        <w:rPr>
          <w:sz w:val="16"/>
        </w:rPr>
        <w:t xml:space="preserve">, </w:t>
      </w:r>
      <w:r w:rsidRPr="00750E5E">
        <w:rPr>
          <w:rStyle w:val="StyleUnderline"/>
        </w:rPr>
        <w:t>but</w:t>
      </w:r>
      <w:r w:rsidRPr="00750E5E">
        <w:rPr>
          <w:sz w:val="16"/>
        </w:rPr>
        <w:t xml:space="preserve"> between 2013 and 2017 </w:t>
      </w:r>
      <w:r w:rsidRPr="00750E5E">
        <w:rPr>
          <w:rStyle w:val="StyleUnderline"/>
        </w:rPr>
        <w:t>air pollution</w:t>
      </w:r>
      <w:r w:rsidRPr="00750E5E">
        <w:rPr>
          <w:sz w:val="16"/>
        </w:rPr>
        <w:t xml:space="preserve"> in densely populated areas </w:t>
      </w:r>
      <w:r w:rsidRPr="00750E5E">
        <w:rPr>
          <w:rStyle w:val="StyleUnderline"/>
        </w:rPr>
        <w:t xml:space="preserve">declined by </w:t>
      </w:r>
      <w:r w:rsidRPr="00185267">
        <w:rPr>
          <w:rStyle w:val="Emphasis"/>
        </w:rPr>
        <w:t>more than 30 percent</w:t>
      </w:r>
      <w:r w:rsidRPr="00750E5E">
        <w:rPr>
          <w:sz w:val="16"/>
        </w:rPr>
        <w:t>. Here again the government mandated and monitored pollution declines and so decoupled growth from an important category of environmental harm.</w:t>
      </w:r>
    </w:p>
    <w:p w14:paraId="494913D5" w14:textId="77777777" w:rsidR="00075E00" w:rsidRPr="00750E5E" w:rsidRDefault="00075E00" w:rsidP="00075E00">
      <w:pPr>
        <w:rPr>
          <w:sz w:val="16"/>
        </w:rPr>
      </w:pPr>
      <w:r w:rsidRPr="00750E5E">
        <w:rPr>
          <w:sz w:val="16"/>
        </w:rPr>
        <w:t>Prosperity Bends the Curve</w:t>
      </w:r>
    </w:p>
    <w:p w14:paraId="138ABDAE" w14:textId="77777777" w:rsidR="00075E00" w:rsidRPr="00750E5E" w:rsidRDefault="00075E00" w:rsidP="00075E00">
      <w:pPr>
        <w:rPr>
          <w:sz w:val="16"/>
        </w:rPr>
      </w:pPr>
      <w:r w:rsidRPr="00750E5E">
        <w:rPr>
          <w:sz w:val="16"/>
        </w:rPr>
        <w:t xml:space="preserve">China's progress with air pollution is heartening, but it's not surprising to most economists. </w:t>
      </w:r>
      <w:r w:rsidRPr="00750E5E">
        <w:rPr>
          <w:rStyle w:val="StyleUnderline"/>
        </w:rPr>
        <w:t xml:space="preserve">It's a </w:t>
      </w:r>
      <w:r w:rsidRPr="00185267">
        <w:rPr>
          <w:rStyle w:val="Emphasis"/>
        </w:rPr>
        <w:t>clear example</w:t>
      </w:r>
      <w:r w:rsidRPr="00750E5E">
        <w:rPr>
          <w:rStyle w:val="StyleUnderline"/>
        </w:rPr>
        <w:t xml:space="preserve"> of the</w:t>
      </w:r>
      <w:r w:rsidRPr="00750E5E">
        <w:rPr>
          <w:sz w:val="16"/>
        </w:rPr>
        <w:t xml:space="preserve"> environmental Kuznets curve (</w:t>
      </w:r>
      <w:r w:rsidRPr="00185267">
        <w:rPr>
          <w:rStyle w:val="Emphasis"/>
        </w:rPr>
        <w:t>EKC</w:t>
      </w:r>
      <w:r w:rsidRPr="00750E5E">
        <w:rPr>
          <w:sz w:val="16"/>
        </w:rPr>
        <w:t xml:space="preserve">) in action. Named for the economist Simon Kuznets, EKC posits a relationship between a country's affluence and the condition of its environment. As GDP per capita rises from an initial low level, so too does environmental damage; but </w:t>
      </w:r>
      <w:r w:rsidRPr="00750E5E">
        <w:rPr>
          <w:rStyle w:val="StyleUnderline"/>
        </w:rPr>
        <w:t>as affluence continues to increase</w:t>
      </w:r>
      <w:r w:rsidRPr="00750E5E">
        <w:rPr>
          <w:sz w:val="16"/>
        </w:rPr>
        <w:t xml:space="preserve">, </w:t>
      </w:r>
      <w:r w:rsidRPr="00750E5E">
        <w:rPr>
          <w:rStyle w:val="StyleUnderline"/>
        </w:rPr>
        <w:t xml:space="preserve">the harms </w:t>
      </w:r>
      <w:r w:rsidRPr="00185267">
        <w:rPr>
          <w:rStyle w:val="Emphasis"/>
        </w:rPr>
        <w:t>level off</w:t>
      </w:r>
      <w:r w:rsidRPr="00750E5E">
        <w:rPr>
          <w:rStyle w:val="StyleUnderline"/>
        </w:rPr>
        <w:t xml:space="preserve"> and then start to </w:t>
      </w:r>
      <w:r w:rsidRPr="00185267">
        <w:rPr>
          <w:rStyle w:val="Emphasis"/>
        </w:rPr>
        <w:t>decline</w:t>
      </w:r>
      <w:r w:rsidRPr="00750E5E">
        <w:rPr>
          <w:sz w:val="16"/>
        </w:rPr>
        <w:t>. The EKC is clearly visible in the pollution histories of today's rich countries, and it's now taking shape in China and elsewhere.</w:t>
      </w:r>
    </w:p>
    <w:p w14:paraId="4C9B73E2" w14:textId="77777777" w:rsidR="00075E00" w:rsidRPr="00750E5E" w:rsidRDefault="00075E00" w:rsidP="00075E00">
      <w:pPr>
        <w:rPr>
          <w:sz w:val="16"/>
        </w:rPr>
      </w:pPr>
      <w:r w:rsidRPr="00750E5E">
        <w:rPr>
          <w:sz w:val="16"/>
        </w:rPr>
        <w:t>Also consider air pollution death rates around the world. As the invaluable website Our World in Data puts it, “Rates have typically fallen across high-income countries: almost everywhere in Europe, but also in Canada, the United States, Australia, New Zealand, Japan, Israel and South Korea and other countries. But rates have also fallen across upper-middle income countries too, including China and Brazil. In low and lower-middle income countries, rates have increased over this period.”</w:t>
      </w:r>
    </w:p>
    <w:p w14:paraId="02B97D5F" w14:textId="77777777" w:rsidR="00075E00" w:rsidRPr="00750E5E" w:rsidRDefault="00075E00" w:rsidP="00075E00">
      <w:pPr>
        <w:rPr>
          <w:sz w:val="16"/>
        </w:rPr>
      </w:pPr>
      <w:r w:rsidRPr="00750E5E">
        <w:rPr>
          <w:rStyle w:val="StyleUnderline"/>
        </w:rPr>
        <w:t xml:space="preserve">The </w:t>
      </w:r>
      <w:r w:rsidRPr="00832ACD">
        <w:rPr>
          <w:rStyle w:val="StyleUnderline"/>
          <w:highlight w:val="cyan"/>
        </w:rPr>
        <w:t xml:space="preserve">EKC is a </w:t>
      </w:r>
      <w:r w:rsidRPr="00832ACD">
        <w:rPr>
          <w:rStyle w:val="Emphasis"/>
          <w:highlight w:val="cyan"/>
        </w:rPr>
        <w:t>direct refutation</w:t>
      </w:r>
      <w:r w:rsidRPr="00832ACD">
        <w:rPr>
          <w:rStyle w:val="StyleUnderline"/>
          <w:highlight w:val="cyan"/>
        </w:rPr>
        <w:t xml:space="preserve"> of</w:t>
      </w:r>
      <w:r w:rsidRPr="00750E5E">
        <w:rPr>
          <w:rStyle w:val="StyleUnderline"/>
        </w:rPr>
        <w:t xml:space="preserve"> a core </w:t>
      </w:r>
      <w:r w:rsidRPr="00832ACD">
        <w:rPr>
          <w:rStyle w:val="StyleUnderline"/>
          <w:highlight w:val="cyan"/>
        </w:rPr>
        <w:t>idea</w:t>
      </w:r>
      <w:r w:rsidRPr="00750E5E">
        <w:rPr>
          <w:sz w:val="16"/>
        </w:rPr>
        <w:t xml:space="preserve"> of degrowth: </w:t>
      </w:r>
      <w:r w:rsidRPr="00832ACD">
        <w:rPr>
          <w:rStyle w:val="StyleUnderline"/>
          <w:highlight w:val="cyan"/>
        </w:rPr>
        <w:t>that</w:t>
      </w:r>
      <w:r w:rsidRPr="00750E5E">
        <w:rPr>
          <w:rStyle w:val="StyleUnderline"/>
        </w:rPr>
        <w:t xml:space="preserve"> environmental </w:t>
      </w:r>
      <w:r w:rsidRPr="00832ACD">
        <w:rPr>
          <w:rStyle w:val="StyleUnderline"/>
          <w:highlight w:val="cyan"/>
        </w:rPr>
        <w:t>harms</w:t>
      </w:r>
      <w:r w:rsidRPr="00750E5E">
        <w:rPr>
          <w:rStyle w:val="StyleUnderline"/>
        </w:rPr>
        <w:t xml:space="preserve"> </w:t>
      </w:r>
      <w:r w:rsidRPr="00185267">
        <w:rPr>
          <w:rStyle w:val="Emphasis"/>
        </w:rPr>
        <w:t xml:space="preserve">must always </w:t>
      </w:r>
      <w:r w:rsidRPr="00832ACD">
        <w:rPr>
          <w:rStyle w:val="Emphasis"/>
          <w:highlight w:val="cyan"/>
        </w:rPr>
        <w:t>rise</w:t>
      </w:r>
      <w:r w:rsidRPr="00832ACD">
        <w:rPr>
          <w:rStyle w:val="StyleUnderline"/>
          <w:highlight w:val="cyan"/>
        </w:rPr>
        <w:t xml:space="preserve"> as</w:t>
      </w:r>
      <w:r w:rsidRPr="00750E5E">
        <w:rPr>
          <w:rStyle w:val="StyleUnderline"/>
        </w:rPr>
        <w:t xml:space="preserve"> populations and </w:t>
      </w:r>
      <w:r w:rsidRPr="00832ACD">
        <w:rPr>
          <w:rStyle w:val="StyleUnderline"/>
          <w:highlight w:val="cyan"/>
        </w:rPr>
        <w:t>economies do</w:t>
      </w:r>
      <w:r w:rsidRPr="00750E5E">
        <w:rPr>
          <w:sz w:val="16"/>
        </w:rPr>
        <w:t xml:space="preserve">. It's not surprising that today's degrowth advocates rarely discuss the large reductions in air and water pollution that have accompanied higher prosperity in so many places around the world. Instead, </w:t>
      </w:r>
      <w:r w:rsidRPr="00750E5E">
        <w:rPr>
          <w:rStyle w:val="StyleUnderline"/>
        </w:rPr>
        <w:t>degrowthers</w:t>
      </w:r>
      <w:r w:rsidRPr="00750E5E">
        <w:rPr>
          <w:sz w:val="16"/>
        </w:rPr>
        <w:t xml:space="preserve"> now </w:t>
      </w:r>
      <w:r w:rsidRPr="00750E5E">
        <w:rPr>
          <w:rStyle w:val="StyleUnderline"/>
        </w:rPr>
        <w:t>focus heavily on</w:t>
      </w:r>
      <w:r w:rsidRPr="00750E5E">
        <w:rPr>
          <w:sz w:val="16"/>
        </w:rPr>
        <w:t xml:space="preserve"> one kind of pollution: </w:t>
      </w:r>
      <w:r w:rsidRPr="00185267">
        <w:rPr>
          <w:rStyle w:val="Emphasis"/>
        </w:rPr>
        <w:t>greenhouse gas emissions</w:t>
      </w:r>
      <w:r w:rsidRPr="00750E5E">
        <w:rPr>
          <w:sz w:val="16"/>
        </w:rPr>
        <w:t>.</w:t>
      </w:r>
      <w:r>
        <w:rPr>
          <w:sz w:val="16"/>
        </w:rPr>
        <w:t xml:space="preserve"> </w:t>
      </w:r>
    </w:p>
    <w:p w14:paraId="210B57F1" w14:textId="77777777" w:rsidR="00075E00" w:rsidRPr="00750E5E" w:rsidRDefault="00075E00" w:rsidP="00075E00">
      <w:pPr>
        <w:rPr>
          <w:sz w:val="16"/>
        </w:rPr>
      </w:pPr>
      <w:r w:rsidRPr="00750E5E">
        <w:rPr>
          <w:rStyle w:val="StyleUnderline"/>
        </w:rPr>
        <w:t xml:space="preserve">The </w:t>
      </w:r>
      <w:r w:rsidRPr="00832ACD">
        <w:rPr>
          <w:rStyle w:val="StyleUnderline"/>
          <w:highlight w:val="cyan"/>
        </w:rPr>
        <w:t>claims</w:t>
      </w:r>
      <w:r w:rsidRPr="00750E5E">
        <w:rPr>
          <w:rStyle w:val="StyleUnderline"/>
        </w:rPr>
        <w:t xml:space="preserve"> made </w:t>
      </w:r>
      <w:r w:rsidRPr="00832ACD">
        <w:rPr>
          <w:rStyle w:val="StyleUnderline"/>
          <w:highlight w:val="cyan"/>
        </w:rPr>
        <w:t>are</w:t>
      </w:r>
      <w:r w:rsidRPr="00750E5E">
        <w:rPr>
          <w:sz w:val="16"/>
        </w:rPr>
        <w:t xml:space="preserve"> familiar ones: </w:t>
      </w:r>
      <w:r w:rsidRPr="00832ACD">
        <w:rPr>
          <w:rStyle w:val="StyleUnderline"/>
          <w:highlight w:val="cyan"/>
        </w:rPr>
        <w:t>that</w:t>
      </w:r>
      <w:r w:rsidRPr="00750E5E">
        <w:rPr>
          <w:rStyle w:val="StyleUnderline"/>
        </w:rPr>
        <w:t xml:space="preserve"> any apparent </w:t>
      </w:r>
      <w:r w:rsidRPr="00832ACD">
        <w:rPr>
          <w:rStyle w:val="StyleUnderline"/>
          <w:highlight w:val="cyan"/>
        </w:rPr>
        <w:t>reductions in</w:t>
      </w:r>
      <w:r w:rsidRPr="000D180B">
        <w:rPr>
          <w:rStyle w:val="StyleUnderline"/>
        </w:rPr>
        <w:t xml:space="preserve"> greenhouse gas </w:t>
      </w:r>
      <w:r w:rsidRPr="00832ACD">
        <w:rPr>
          <w:rStyle w:val="StyleUnderline"/>
          <w:highlight w:val="cyan"/>
        </w:rPr>
        <w:t>emissions</w:t>
      </w:r>
      <w:r w:rsidRPr="00750E5E">
        <w:rPr>
          <w:sz w:val="16"/>
        </w:rPr>
        <w:t xml:space="preserve"> in rich countries </w:t>
      </w:r>
      <w:r w:rsidRPr="00750E5E">
        <w:rPr>
          <w:rStyle w:val="StyleUnderline"/>
        </w:rPr>
        <w:t xml:space="preserve">are </w:t>
      </w:r>
      <w:r w:rsidRPr="00832ACD">
        <w:rPr>
          <w:rStyle w:val="StyleUnderline"/>
          <w:highlight w:val="cyan"/>
        </w:rPr>
        <w:t xml:space="preserve">due to </w:t>
      </w:r>
      <w:r w:rsidRPr="00832ACD">
        <w:rPr>
          <w:rStyle w:val="Emphasis"/>
          <w:highlight w:val="cyan"/>
        </w:rPr>
        <w:t>offshoring</w:t>
      </w:r>
      <w:r w:rsidRPr="00750E5E">
        <w:rPr>
          <w:sz w:val="16"/>
        </w:rPr>
        <w:t xml:space="preserve"> rather than actual decarbonization. </w:t>
      </w:r>
      <w:r w:rsidRPr="00750E5E">
        <w:rPr>
          <w:rStyle w:val="StyleUnderline"/>
        </w:rPr>
        <w:t xml:space="preserve">Thanks to the </w:t>
      </w:r>
      <w:r w:rsidRPr="00185267">
        <w:rPr>
          <w:rStyle w:val="Emphasis"/>
        </w:rPr>
        <w:t>Global Carbon Project</w:t>
      </w:r>
      <w:r w:rsidRPr="00750E5E">
        <w:rPr>
          <w:sz w:val="16"/>
        </w:rPr>
        <w:t xml:space="preserve">, </w:t>
      </w:r>
      <w:r w:rsidRPr="00832ACD">
        <w:rPr>
          <w:rStyle w:val="StyleUnderline"/>
          <w:highlight w:val="cyan"/>
        </w:rPr>
        <w:t xml:space="preserve">we can </w:t>
      </w:r>
      <w:r w:rsidRPr="00832ACD">
        <w:rPr>
          <w:rStyle w:val="Emphasis"/>
          <w:highlight w:val="cyan"/>
        </w:rPr>
        <w:t>see</w:t>
      </w:r>
      <w:r w:rsidRPr="00750E5E">
        <w:rPr>
          <w:rStyle w:val="StyleUnderline"/>
        </w:rPr>
        <w:t xml:space="preserve"> if this is the case</w:t>
      </w:r>
      <w:r w:rsidRPr="00750E5E">
        <w:rPr>
          <w:sz w:val="16"/>
        </w:rPr>
        <w:t>. GCP has calculated “consumption-based emissions” for many countries going back to 1990, taking into account imports and exports, yielding the greenhouse gas emissions embodied in all the goods and services consumed in each country each year.</w:t>
      </w:r>
    </w:p>
    <w:p w14:paraId="4B397565" w14:textId="77777777" w:rsidR="00075E00" w:rsidRPr="00750E5E" w:rsidRDefault="00075E00" w:rsidP="00075E00">
      <w:pPr>
        <w:rPr>
          <w:sz w:val="16"/>
        </w:rPr>
      </w:pPr>
      <w:r w:rsidRPr="00750E5E">
        <w:rPr>
          <w:rStyle w:val="StyleUnderline"/>
        </w:rPr>
        <w:t>For</w:t>
      </w:r>
      <w:r w:rsidRPr="00750E5E">
        <w:rPr>
          <w:sz w:val="16"/>
        </w:rPr>
        <w:t xml:space="preserve"> several of </w:t>
      </w:r>
      <w:r w:rsidRPr="00750E5E">
        <w:rPr>
          <w:rStyle w:val="StyleUnderline"/>
        </w:rPr>
        <w:t>the world's richest countries</w:t>
      </w:r>
      <w:r w:rsidRPr="00750E5E">
        <w:rPr>
          <w:sz w:val="16"/>
        </w:rPr>
        <w:t xml:space="preserve">, including Germany, Italy, France, the UK, and the US, graphs of consumption-based carbon </w:t>
      </w:r>
      <w:r w:rsidRPr="00832ACD">
        <w:rPr>
          <w:rStyle w:val="StyleUnderline"/>
          <w:highlight w:val="cyan"/>
        </w:rPr>
        <w:t xml:space="preserve">emissions </w:t>
      </w:r>
      <w:r w:rsidRPr="00832ACD">
        <w:rPr>
          <w:rStyle w:val="Emphasis"/>
          <w:highlight w:val="cyan"/>
        </w:rPr>
        <w:t>follow</w:t>
      </w:r>
      <w:r w:rsidRPr="00832ACD">
        <w:rPr>
          <w:rStyle w:val="StyleUnderline"/>
          <w:highlight w:val="cyan"/>
        </w:rPr>
        <w:t xml:space="preserve"> the</w:t>
      </w:r>
      <w:r w:rsidRPr="00750E5E">
        <w:rPr>
          <w:sz w:val="16"/>
        </w:rPr>
        <w:t xml:space="preserve"> familiar </w:t>
      </w:r>
      <w:r w:rsidRPr="00832ACD">
        <w:rPr>
          <w:rStyle w:val="StyleUnderline"/>
          <w:highlight w:val="cyan"/>
        </w:rPr>
        <w:t>EKC</w:t>
      </w:r>
      <w:r w:rsidRPr="00750E5E">
        <w:rPr>
          <w:sz w:val="16"/>
        </w:rPr>
        <w:t>. The US, for example, has 22reduced its total (not per capita) consumption-based CO2 emissions by more than 13 percent since 2007.</w:t>
      </w:r>
    </w:p>
    <w:p w14:paraId="7659810D" w14:textId="77777777" w:rsidR="00075E00" w:rsidRDefault="00075E00" w:rsidP="00075E00">
      <w:pPr>
        <w:rPr>
          <w:rStyle w:val="StyleUnderline"/>
        </w:rPr>
      </w:pPr>
      <w:r w:rsidRPr="00750E5E">
        <w:rPr>
          <w:sz w:val="16"/>
        </w:rPr>
        <w:t xml:space="preserve">These </w:t>
      </w:r>
      <w:r w:rsidRPr="00750E5E">
        <w:rPr>
          <w:rStyle w:val="StyleUnderline"/>
        </w:rPr>
        <w:t>reductions</w:t>
      </w:r>
      <w:r w:rsidRPr="00750E5E">
        <w:rPr>
          <w:sz w:val="16"/>
        </w:rPr>
        <w:t xml:space="preserve"> are not mainly due to enhanced regulation. Instead, they've </w:t>
      </w:r>
      <w:r w:rsidRPr="00750E5E">
        <w:rPr>
          <w:rStyle w:val="StyleUnderline"/>
        </w:rPr>
        <w:t xml:space="preserve">come about </w:t>
      </w:r>
      <w:r w:rsidRPr="00832ACD">
        <w:rPr>
          <w:rStyle w:val="StyleUnderline"/>
          <w:highlight w:val="cyan"/>
        </w:rPr>
        <w:t xml:space="preserve">because of </w:t>
      </w:r>
      <w:r w:rsidRPr="000D180B">
        <w:rPr>
          <w:rStyle w:val="StyleUnderline"/>
        </w:rPr>
        <w:t>a</w:t>
      </w:r>
      <w:r w:rsidRPr="00750E5E">
        <w:rPr>
          <w:rStyle w:val="StyleUnderline"/>
        </w:rPr>
        <w:t xml:space="preserve"> combination of </w:t>
      </w:r>
      <w:r w:rsidRPr="00832ACD">
        <w:rPr>
          <w:rStyle w:val="Emphasis"/>
          <w:highlight w:val="cyan"/>
        </w:rPr>
        <w:t>tech progress</w:t>
      </w:r>
      <w:r w:rsidRPr="00832ACD">
        <w:rPr>
          <w:rStyle w:val="StyleUnderline"/>
          <w:highlight w:val="cyan"/>
        </w:rPr>
        <w:t xml:space="preserve"> and </w:t>
      </w:r>
      <w:r w:rsidRPr="00832ACD">
        <w:rPr>
          <w:rStyle w:val="Emphasis"/>
          <w:highlight w:val="cyan"/>
        </w:rPr>
        <w:t>market forces</w:t>
      </w:r>
      <w:r w:rsidRPr="00750E5E">
        <w:rPr>
          <w:sz w:val="16"/>
        </w:rPr>
        <w:t xml:space="preserve">. </w:t>
      </w:r>
      <w:r w:rsidRPr="00832ACD">
        <w:rPr>
          <w:rStyle w:val="StyleUnderline"/>
          <w:highlight w:val="cyan"/>
        </w:rPr>
        <w:t>Solar and wind</w:t>
      </w:r>
      <w:r w:rsidRPr="00750E5E">
        <w:rPr>
          <w:rStyle w:val="StyleUnderline"/>
        </w:rPr>
        <w:t xml:space="preserve"> power have become </w:t>
      </w:r>
      <w:r w:rsidRPr="00185267">
        <w:rPr>
          <w:rStyle w:val="Emphasis"/>
        </w:rPr>
        <w:t xml:space="preserve">much </w:t>
      </w:r>
      <w:r w:rsidRPr="00832ACD">
        <w:rPr>
          <w:rStyle w:val="Emphasis"/>
          <w:highlight w:val="cyan"/>
        </w:rPr>
        <w:t>cheaper</w:t>
      </w:r>
      <w:r w:rsidRPr="00750E5E">
        <w:rPr>
          <w:sz w:val="16"/>
        </w:rPr>
        <w:t xml:space="preserve"> in recent years </w:t>
      </w:r>
      <w:r w:rsidRPr="00832ACD">
        <w:rPr>
          <w:rStyle w:val="StyleUnderline"/>
          <w:highlight w:val="cyan"/>
        </w:rPr>
        <w:t>and</w:t>
      </w:r>
      <w:r w:rsidRPr="00750E5E">
        <w:rPr>
          <w:rStyle w:val="StyleUnderline"/>
        </w:rPr>
        <w:t xml:space="preserve"> have </w:t>
      </w:r>
      <w:r w:rsidRPr="00832ACD">
        <w:rPr>
          <w:rStyle w:val="Emphasis"/>
          <w:highlight w:val="cyan"/>
        </w:rPr>
        <w:t>displaced</w:t>
      </w:r>
      <w:r w:rsidRPr="00832ACD">
        <w:rPr>
          <w:rStyle w:val="StyleUnderline"/>
          <w:highlight w:val="cyan"/>
        </w:rPr>
        <w:t xml:space="preserve"> coal</w:t>
      </w:r>
    </w:p>
    <w:p w14:paraId="62B8B5FF" w14:textId="77777777" w:rsidR="00075E00" w:rsidRDefault="00075E00" w:rsidP="00075E00">
      <w:pPr>
        <w:rPr>
          <w:rStyle w:val="StyleUnderline"/>
        </w:rPr>
      </w:pPr>
    </w:p>
    <w:p w14:paraId="632AF597" w14:textId="77777777" w:rsidR="00075E00" w:rsidRDefault="00075E00" w:rsidP="00075E00">
      <w:pPr>
        <w:rPr>
          <w:rStyle w:val="StyleUnderline"/>
        </w:rPr>
      </w:pPr>
    </w:p>
    <w:p w14:paraId="021C88A9" w14:textId="77777777" w:rsidR="00075E00" w:rsidRDefault="00075E00" w:rsidP="00075E00">
      <w:pPr>
        <w:rPr>
          <w:rStyle w:val="StyleUnderline"/>
        </w:rPr>
      </w:pPr>
    </w:p>
    <w:p w14:paraId="1BB376F7" w14:textId="77777777" w:rsidR="00075E00" w:rsidRDefault="00075E00" w:rsidP="00075E00">
      <w:pPr>
        <w:rPr>
          <w:rStyle w:val="StyleUnderline"/>
        </w:rPr>
      </w:pPr>
    </w:p>
    <w:p w14:paraId="4EE7A4B8" w14:textId="77777777" w:rsidR="00075E00" w:rsidRDefault="00075E00" w:rsidP="00075E00">
      <w:pPr>
        <w:rPr>
          <w:rStyle w:val="StyleUnderline"/>
        </w:rPr>
      </w:pPr>
    </w:p>
    <w:p w14:paraId="27A70029" w14:textId="77777777" w:rsidR="00075E00" w:rsidRDefault="00075E00" w:rsidP="00075E00">
      <w:pPr>
        <w:rPr>
          <w:rStyle w:val="StyleUnderline"/>
        </w:rPr>
      </w:pPr>
      <w:r w:rsidRPr="002B14C7">
        <w:rPr>
          <w:rStyle w:val="StyleUnderline"/>
          <w:highlight w:val="magenta"/>
        </w:rPr>
        <w:t>MARKED</w:t>
      </w:r>
    </w:p>
    <w:p w14:paraId="4CBDEC27" w14:textId="77777777" w:rsidR="00075E00" w:rsidRPr="00750E5E" w:rsidRDefault="00075E00" w:rsidP="00075E00">
      <w:pPr>
        <w:rPr>
          <w:sz w:val="16"/>
        </w:rPr>
      </w:pPr>
      <w:r w:rsidRPr="00750E5E">
        <w:rPr>
          <w:sz w:val="16"/>
        </w:rPr>
        <w:t xml:space="preserve"> for electricity generation. </w:t>
      </w:r>
      <w:r w:rsidRPr="00750E5E">
        <w:rPr>
          <w:rStyle w:val="StyleUnderline"/>
        </w:rPr>
        <w:t>Natural gas</w:t>
      </w:r>
      <w:r w:rsidRPr="00750E5E">
        <w:rPr>
          <w:sz w:val="16"/>
        </w:rPr>
        <w:t xml:space="preserve">, which when burned emits fewer greenhouse gases per unit of energy than does coal (even after taking methane leakage into account), </w:t>
      </w:r>
      <w:r w:rsidRPr="00750E5E">
        <w:rPr>
          <w:rStyle w:val="StyleUnderline"/>
        </w:rPr>
        <w:t>has</w:t>
      </w:r>
      <w:r w:rsidRPr="00750E5E">
        <w:rPr>
          <w:sz w:val="16"/>
        </w:rPr>
        <w:t xml:space="preserve"> also </w:t>
      </w:r>
      <w:r w:rsidRPr="00750E5E">
        <w:rPr>
          <w:rStyle w:val="StyleUnderline"/>
        </w:rPr>
        <w:t xml:space="preserve">become </w:t>
      </w:r>
      <w:r w:rsidRPr="00185267">
        <w:rPr>
          <w:rStyle w:val="Emphasis"/>
        </w:rPr>
        <w:t>much cheaper</w:t>
      </w:r>
      <w:r w:rsidRPr="00750E5E">
        <w:rPr>
          <w:rStyle w:val="StyleUnderline"/>
        </w:rPr>
        <w:t xml:space="preserve"> and </w:t>
      </w:r>
      <w:r w:rsidRPr="00185267">
        <w:rPr>
          <w:rStyle w:val="Emphasis"/>
        </w:rPr>
        <w:t>more abundant</w:t>
      </w:r>
      <w:r w:rsidRPr="00750E5E">
        <w:rPr>
          <w:sz w:val="16"/>
        </w:rPr>
        <w:t xml:space="preserve"> in the US as a result of the fracking revolution.</w:t>
      </w:r>
    </w:p>
    <w:p w14:paraId="2D19640B" w14:textId="77777777" w:rsidR="00075E00" w:rsidRPr="00750E5E" w:rsidRDefault="00075E00" w:rsidP="00075E00">
      <w:pPr>
        <w:rPr>
          <w:sz w:val="16"/>
        </w:rPr>
      </w:pPr>
      <w:r w:rsidRPr="00750E5E">
        <w:rPr>
          <w:sz w:val="16"/>
        </w:rPr>
        <w:t>To ensure that these greenhouse gas declines continue to spread and accelerate, we should apply the lessons we've learned from previous pollution reduction success. In particular, we should make it expensive to emit carbon, then watch the emitters work hard to reduce this expense. The best way to do this is with a carbon dividend, which is a tax on carbon emissions where the revenues are not kept by the government but instead are rebated to people as a dividend. William Nordhaus won the 2018 Nobel Prize in economics in part for his work on the carbon dividend, and an open letter advocating its implementation in the US has been signed by more than 3,500 economists. It's an idea whose time has come.</w:t>
      </w:r>
    </w:p>
    <w:p w14:paraId="421FC599" w14:textId="77777777" w:rsidR="00075E00" w:rsidRPr="00750E5E" w:rsidRDefault="00075E00" w:rsidP="00075E00">
      <w:pPr>
        <w:rPr>
          <w:sz w:val="16"/>
        </w:rPr>
      </w:pPr>
      <w:r w:rsidRPr="00750E5E">
        <w:rPr>
          <w:sz w:val="16"/>
        </w:rPr>
        <w:t>How We Learned to Lighten Up</w:t>
      </w:r>
    </w:p>
    <w:p w14:paraId="57EC62FC" w14:textId="77777777" w:rsidR="00075E00" w:rsidRPr="00750E5E" w:rsidRDefault="00075E00" w:rsidP="00075E00">
      <w:pPr>
        <w:rPr>
          <w:sz w:val="16"/>
        </w:rPr>
      </w:pPr>
      <w:r w:rsidRPr="00750E5E">
        <w:rPr>
          <w:rStyle w:val="StyleUnderline"/>
        </w:rPr>
        <w:t>Tech progress and price pressure</w:t>
      </w:r>
      <w:r w:rsidRPr="00750E5E">
        <w:rPr>
          <w:sz w:val="16"/>
        </w:rPr>
        <w:t xml:space="preserve"> </w:t>
      </w:r>
      <w:r w:rsidRPr="00750E5E">
        <w:rPr>
          <w:rStyle w:val="StyleUnderline"/>
        </w:rPr>
        <w:t>are</w:t>
      </w:r>
      <w:r w:rsidRPr="00750E5E">
        <w:rPr>
          <w:sz w:val="16"/>
        </w:rPr>
        <w:t xml:space="preserve">n't just leading to the demise of coal. They're also </w:t>
      </w:r>
      <w:r w:rsidRPr="00750E5E">
        <w:rPr>
          <w:rStyle w:val="StyleUnderline"/>
        </w:rPr>
        <w:t xml:space="preserve">causing us to </w:t>
      </w:r>
      <w:r w:rsidRPr="00185267">
        <w:rPr>
          <w:rStyle w:val="Emphasis"/>
        </w:rPr>
        <w:t>exploit the planet less</w:t>
      </w:r>
      <w:r w:rsidRPr="00750E5E">
        <w:rPr>
          <w:rStyle w:val="StyleUnderline"/>
        </w:rPr>
        <w:t xml:space="preserve"> in many other important ways</w:t>
      </w:r>
      <w:r w:rsidRPr="00750E5E">
        <w:rPr>
          <w:sz w:val="16"/>
        </w:rPr>
        <w:t xml:space="preserve">, </w:t>
      </w:r>
      <w:r w:rsidRPr="00750E5E">
        <w:rPr>
          <w:rStyle w:val="StyleUnderline"/>
        </w:rPr>
        <w:t>even as growth continues</w:t>
      </w:r>
      <w:r w:rsidRPr="00750E5E">
        <w:rPr>
          <w:sz w:val="16"/>
        </w:rPr>
        <w:t>. In other words, EKCs are not just about pollution any more.</w:t>
      </w:r>
    </w:p>
    <w:p w14:paraId="229E46AC" w14:textId="77777777" w:rsidR="00075E00" w:rsidRPr="00750E5E" w:rsidRDefault="00075E00" w:rsidP="00075E00">
      <w:pPr>
        <w:rPr>
          <w:sz w:val="16"/>
        </w:rPr>
      </w:pPr>
      <w:r w:rsidRPr="00750E5E">
        <w:rPr>
          <w:rStyle w:val="StyleUnderline"/>
        </w:rPr>
        <w:t>A good place to start</w:t>
      </w:r>
      <w:r w:rsidRPr="00750E5E">
        <w:rPr>
          <w:sz w:val="16"/>
        </w:rPr>
        <w:t xml:space="preserve"> examining this broad phenomenon of getting more from less </w:t>
      </w:r>
      <w:r w:rsidRPr="00750E5E">
        <w:rPr>
          <w:rStyle w:val="StyleUnderline"/>
        </w:rPr>
        <w:t xml:space="preserve">is </w:t>
      </w:r>
      <w:r w:rsidRPr="00185267">
        <w:rPr>
          <w:rStyle w:val="Emphasis"/>
        </w:rPr>
        <w:t xml:space="preserve">US </w:t>
      </w:r>
      <w:r w:rsidRPr="000D180B">
        <w:rPr>
          <w:rStyle w:val="Emphasis"/>
        </w:rPr>
        <w:t>agriculture</w:t>
      </w:r>
      <w:r w:rsidRPr="00750E5E">
        <w:rPr>
          <w:sz w:val="16"/>
        </w:rPr>
        <w:t xml:space="preserve">, where we have decades of data on both outputs—crop tonnage—and the key inputs of cropland, water, and fertilizer. Domestic </w:t>
      </w:r>
      <w:r w:rsidRPr="00832ACD">
        <w:rPr>
          <w:rStyle w:val="StyleUnderline"/>
          <w:highlight w:val="cyan"/>
        </w:rPr>
        <w:t>crop tonnage has risen</w:t>
      </w:r>
      <w:r w:rsidRPr="00750E5E">
        <w:rPr>
          <w:rStyle w:val="StyleUnderline"/>
        </w:rPr>
        <w:t xml:space="preserve"> steadily</w:t>
      </w:r>
      <w:r w:rsidRPr="00750E5E">
        <w:rPr>
          <w:sz w:val="16"/>
        </w:rPr>
        <w:t xml:space="preserve"> over the years and in 2015 was more than 55 percent higher than in 1980. Over that same period, though, total </w:t>
      </w:r>
      <w:r w:rsidRPr="00832ACD">
        <w:rPr>
          <w:rStyle w:val="StyleUnderline"/>
          <w:highlight w:val="cyan"/>
        </w:rPr>
        <w:t>water used</w:t>
      </w:r>
      <w:r w:rsidRPr="00750E5E">
        <w:rPr>
          <w:sz w:val="16"/>
        </w:rPr>
        <w:t xml:space="preserve"> for irrigation </w:t>
      </w:r>
      <w:r w:rsidRPr="00832ACD">
        <w:rPr>
          <w:rStyle w:val="StyleUnderline"/>
          <w:highlight w:val="cyan"/>
        </w:rPr>
        <w:t>declined</w:t>
      </w:r>
      <w:r w:rsidRPr="00750E5E">
        <w:rPr>
          <w:rStyle w:val="StyleUnderline"/>
        </w:rPr>
        <w:t xml:space="preserve"> by </w:t>
      </w:r>
      <w:r w:rsidRPr="00832ACD">
        <w:rPr>
          <w:rStyle w:val="Emphasis"/>
          <w:highlight w:val="cyan"/>
        </w:rPr>
        <w:t>18 percent</w:t>
      </w:r>
      <w:r w:rsidRPr="00750E5E">
        <w:rPr>
          <w:sz w:val="16"/>
        </w:rPr>
        <w:t xml:space="preserve">, </w:t>
      </w:r>
      <w:r w:rsidRPr="00750E5E">
        <w:rPr>
          <w:rStyle w:val="StyleUnderline"/>
        </w:rPr>
        <w:t xml:space="preserve">total </w:t>
      </w:r>
      <w:r w:rsidRPr="00832ACD">
        <w:rPr>
          <w:rStyle w:val="StyleUnderline"/>
          <w:highlight w:val="cyan"/>
        </w:rPr>
        <w:t>cropland</w:t>
      </w:r>
      <w:r w:rsidRPr="00750E5E">
        <w:rPr>
          <w:rStyle w:val="StyleUnderline"/>
        </w:rPr>
        <w:t xml:space="preserve"> by </w:t>
      </w:r>
      <w:r w:rsidRPr="00832ACD">
        <w:rPr>
          <w:rStyle w:val="Emphasis"/>
          <w:highlight w:val="cyan"/>
        </w:rPr>
        <w:t>more than 7</w:t>
      </w:r>
      <w:r w:rsidRPr="00185267">
        <w:rPr>
          <w:rStyle w:val="Emphasis"/>
        </w:rPr>
        <w:t xml:space="preserve"> percent</w:t>
      </w:r>
      <w:r w:rsidRPr="00750E5E">
        <w:rPr>
          <w:sz w:val="16"/>
        </w:rPr>
        <w:t xml:space="preserve">. That is, over that 35-year period, US </w:t>
      </w:r>
      <w:r w:rsidRPr="00750E5E">
        <w:rPr>
          <w:rStyle w:val="StyleUnderline"/>
        </w:rPr>
        <w:t xml:space="preserve">crop agriculture increased its output by </w:t>
      </w:r>
      <w:r w:rsidRPr="00185267">
        <w:rPr>
          <w:rStyle w:val="Emphasis"/>
        </w:rPr>
        <w:t>more than half</w:t>
      </w:r>
      <w:r w:rsidRPr="00750E5E">
        <w:rPr>
          <w:rStyle w:val="StyleUnderline"/>
        </w:rPr>
        <w:t xml:space="preserve"> while </w:t>
      </w:r>
      <w:r w:rsidRPr="00832ACD">
        <w:rPr>
          <w:rStyle w:val="StyleUnderline"/>
          <w:highlight w:val="cyan"/>
        </w:rPr>
        <w:t>giving</w:t>
      </w:r>
      <w:r w:rsidRPr="00750E5E">
        <w:rPr>
          <w:rStyle w:val="StyleUnderline"/>
        </w:rPr>
        <w:t xml:space="preserve"> an area of </w:t>
      </w:r>
      <w:r w:rsidRPr="00832ACD">
        <w:rPr>
          <w:rStyle w:val="StyleUnderline"/>
          <w:highlight w:val="cyan"/>
        </w:rPr>
        <w:t xml:space="preserve">land </w:t>
      </w:r>
      <w:r w:rsidRPr="00832ACD">
        <w:rPr>
          <w:rStyle w:val="Emphasis"/>
          <w:highlight w:val="cyan"/>
        </w:rPr>
        <w:t>larger than Indiana</w:t>
      </w:r>
      <w:r w:rsidRPr="00832ACD">
        <w:rPr>
          <w:rStyle w:val="StyleUnderline"/>
          <w:highlight w:val="cyan"/>
        </w:rPr>
        <w:t xml:space="preserve"> back</w:t>
      </w:r>
      <w:r w:rsidRPr="00750E5E">
        <w:rPr>
          <w:rStyle w:val="StyleUnderline"/>
        </w:rPr>
        <w:t xml:space="preserve"> to nature </w:t>
      </w:r>
      <w:r w:rsidRPr="00832ACD">
        <w:rPr>
          <w:rStyle w:val="StyleUnderline"/>
          <w:highlight w:val="cyan"/>
        </w:rPr>
        <w:t>and</w:t>
      </w:r>
      <w:r w:rsidRPr="00750E5E">
        <w:rPr>
          <w:rStyle w:val="StyleUnderline"/>
        </w:rPr>
        <w:t xml:space="preserve"> eventually </w:t>
      </w:r>
      <w:r w:rsidRPr="00832ACD">
        <w:rPr>
          <w:rStyle w:val="StyleUnderline"/>
          <w:highlight w:val="cyan"/>
        </w:rPr>
        <w:t xml:space="preserve">using a </w:t>
      </w:r>
      <w:r w:rsidRPr="00832ACD">
        <w:rPr>
          <w:rStyle w:val="Emphasis"/>
          <w:highlight w:val="cyan"/>
        </w:rPr>
        <w:t>Lake Champlain</w:t>
      </w:r>
      <w:r w:rsidRPr="00832ACD">
        <w:rPr>
          <w:rStyle w:val="StyleUnderline"/>
          <w:highlight w:val="cyan"/>
        </w:rPr>
        <w:t xml:space="preserve"> less water each year</w:t>
      </w:r>
      <w:r w:rsidRPr="00750E5E">
        <w:rPr>
          <w:sz w:val="16"/>
        </w:rPr>
        <w:t xml:space="preserve">. </w:t>
      </w:r>
      <w:r w:rsidRPr="00750E5E">
        <w:rPr>
          <w:rStyle w:val="StyleUnderline"/>
        </w:rPr>
        <w:t>This was not accomplished by increasing fertilizer use</w:t>
      </w:r>
      <w:r w:rsidRPr="00750E5E">
        <w:rPr>
          <w:sz w:val="16"/>
        </w:rPr>
        <w:t>; total US fertilizer consumption in 2014 (the most recent year for which data are available) was within 2 percent of its 1980 level.</w:t>
      </w:r>
    </w:p>
    <w:p w14:paraId="2D0A0841" w14:textId="77777777" w:rsidR="00075E00" w:rsidRPr="00750E5E" w:rsidRDefault="00075E00" w:rsidP="00075E00">
      <w:pPr>
        <w:rPr>
          <w:sz w:val="16"/>
        </w:rPr>
      </w:pPr>
      <w:r w:rsidRPr="00750E5E">
        <w:rPr>
          <w:sz w:val="16"/>
        </w:rPr>
        <w:t>The three main fertilizers of nitrogen, potassium, and phosphorus (</w:t>
      </w:r>
      <w:r w:rsidRPr="00832ACD">
        <w:rPr>
          <w:rStyle w:val="Emphasis"/>
          <w:highlight w:val="cyan"/>
        </w:rPr>
        <w:t>NKP</w:t>
      </w:r>
      <w:r w:rsidRPr="00750E5E">
        <w:rPr>
          <w:sz w:val="16"/>
        </w:rPr>
        <w:t xml:space="preserve">) are an interesting case study. Their total US </w:t>
      </w:r>
      <w:r w:rsidRPr="00832ACD">
        <w:rPr>
          <w:rStyle w:val="StyleUnderline"/>
          <w:highlight w:val="cyan"/>
        </w:rPr>
        <w:t>consumption</w:t>
      </w:r>
      <w:r w:rsidRPr="00750E5E">
        <w:rPr>
          <w:sz w:val="16"/>
        </w:rPr>
        <w:t xml:space="preserve"> (once other uses in addition to agriculture are taken into account) </w:t>
      </w:r>
      <w:r w:rsidRPr="00750E5E">
        <w:rPr>
          <w:rStyle w:val="StyleUnderline"/>
        </w:rPr>
        <w:t xml:space="preserve">has </w:t>
      </w:r>
      <w:r w:rsidRPr="00832ACD">
        <w:rPr>
          <w:rStyle w:val="Emphasis"/>
          <w:highlight w:val="cyan"/>
        </w:rPr>
        <w:t>declined by 23 percent</w:t>
      </w:r>
      <w:r w:rsidRPr="00750E5E">
        <w:rPr>
          <w:rStyle w:val="StyleUnderline"/>
        </w:rPr>
        <w:t xml:space="preserve"> since 1980</w:t>
      </w:r>
      <w:r w:rsidRPr="00750E5E">
        <w:rPr>
          <w:sz w:val="16"/>
        </w:rPr>
        <w:t>,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degrowthers.</w:t>
      </w:r>
    </w:p>
    <w:p w14:paraId="74EB824C" w14:textId="77777777" w:rsidR="00075E00" w:rsidRPr="00750E5E" w:rsidRDefault="00075E00" w:rsidP="00075E00">
      <w:pPr>
        <w:rPr>
          <w:sz w:val="16"/>
        </w:rPr>
      </w:pPr>
      <w:r w:rsidRPr="00750E5E">
        <w:rPr>
          <w:sz w:val="16"/>
        </w:rPr>
        <w:t xml:space="preserve">The USGS tracks annual domestic production, imports, and exports of NKP and uses these figures to calculate “apparent consumption” each year. Consumption of each of the three resources has declined by 16 percent or more from their peaks, which occurred no later than 1998. </w:t>
      </w:r>
      <w:r w:rsidRPr="00750E5E">
        <w:rPr>
          <w:rStyle w:val="StyleUnderline"/>
        </w:rPr>
        <w:t xml:space="preserve">This seems like a </w:t>
      </w:r>
      <w:r w:rsidRPr="00185267">
        <w:rPr>
          <w:rStyle w:val="Emphasis"/>
        </w:rPr>
        <w:t>clear</w:t>
      </w:r>
      <w:r w:rsidRPr="00750E5E">
        <w:rPr>
          <w:rStyle w:val="StyleUnderline"/>
        </w:rPr>
        <w:t xml:space="preserve"> and </w:t>
      </w:r>
      <w:r w:rsidRPr="00185267">
        <w:rPr>
          <w:rStyle w:val="Emphasis"/>
        </w:rPr>
        <w:t>convincing example</w:t>
      </w:r>
      <w:r w:rsidRPr="00750E5E">
        <w:rPr>
          <w:rStyle w:val="StyleUnderline"/>
        </w:rPr>
        <w:t xml:space="preserve"> of dematerialization—getting </w:t>
      </w:r>
      <w:r w:rsidRPr="00185267">
        <w:rPr>
          <w:rStyle w:val="Emphasis"/>
        </w:rPr>
        <w:t>more output</w:t>
      </w:r>
      <w:r w:rsidRPr="00750E5E">
        <w:rPr>
          <w:rStyle w:val="StyleUnderline"/>
        </w:rPr>
        <w:t xml:space="preserve"> from </w:t>
      </w:r>
      <w:r w:rsidRPr="00185267">
        <w:rPr>
          <w:rStyle w:val="Emphasis"/>
        </w:rPr>
        <w:t>fewer material inputs</w:t>
      </w:r>
      <w:r w:rsidRPr="00750E5E">
        <w:rPr>
          <w:sz w:val="16"/>
        </w:rPr>
        <w:t>.</w:t>
      </w:r>
    </w:p>
    <w:p w14:paraId="09F291E7" w14:textId="77777777" w:rsidR="00075E00" w:rsidRPr="00750E5E" w:rsidRDefault="00075E00" w:rsidP="00075E00">
      <w:pPr>
        <w:rPr>
          <w:sz w:val="16"/>
        </w:rPr>
      </w:pPr>
      <w:r w:rsidRPr="00750E5E">
        <w:rPr>
          <w:sz w:val="16"/>
        </w:rPr>
        <w:t xml:space="preserve">As I argue in my book More From Less, </w:t>
      </w:r>
      <w:r w:rsidRPr="00832ACD">
        <w:rPr>
          <w:rStyle w:val="StyleUnderline"/>
          <w:highlight w:val="cyan"/>
        </w:rPr>
        <w:t>dematerialization</w:t>
      </w:r>
      <w:r w:rsidRPr="00750E5E">
        <w:rPr>
          <w:sz w:val="16"/>
        </w:rPr>
        <w:t xml:space="preserve"> doesn’t happen for any complicated or idiosyncratic reason. It </w:t>
      </w:r>
      <w:r w:rsidRPr="00832ACD">
        <w:rPr>
          <w:rStyle w:val="StyleUnderline"/>
          <w:highlight w:val="cyan"/>
        </w:rPr>
        <w:t xml:space="preserve">happens because resources </w:t>
      </w:r>
      <w:r w:rsidRPr="00832ACD">
        <w:rPr>
          <w:rStyle w:val="Emphasis"/>
          <w:highlight w:val="cyan"/>
        </w:rPr>
        <w:t>cost money</w:t>
      </w:r>
      <w:r w:rsidRPr="00832ACD">
        <w:rPr>
          <w:rStyle w:val="StyleUnderline"/>
          <w:highlight w:val="cyan"/>
        </w:rPr>
        <w:t xml:space="preserve"> that companies </w:t>
      </w:r>
      <w:r w:rsidRPr="00832ACD">
        <w:rPr>
          <w:rStyle w:val="Emphasis"/>
          <w:highlight w:val="cyan"/>
        </w:rPr>
        <w:t>would rather not spend</w:t>
      </w:r>
      <w:r w:rsidRPr="00750E5E">
        <w:rPr>
          <w:sz w:val="16"/>
        </w:rPr>
        <w:t xml:space="preserve">, </w:t>
      </w:r>
      <w:r w:rsidRPr="00750E5E">
        <w:rPr>
          <w:rStyle w:val="StyleUnderline"/>
        </w:rPr>
        <w:t xml:space="preserve">and </w:t>
      </w:r>
      <w:r w:rsidRPr="00832ACD">
        <w:rPr>
          <w:rStyle w:val="StyleUnderline"/>
          <w:highlight w:val="cyan"/>
        </w:rPr>
        <w:t>tech</w:t>
      </w:r>
      <w:r w:rsidRPr="00750E5E">
        <w:rPr>
          <w:rStyle w:val="StyleUnderline"/>
        </w:rPr>
        <w:t xml:space="preserve"> progress keeps </w:t>
      </w:r>
      <w:r w:rsidRPr="00832ACD">
        <w:rPr>
          <w:rStyle w:val="StyleUnderline"/>
          <w:highlight w:val="cyan"/>
        </w:rPr>
        <w:t>open</w:t>
      </w:r>
      <w:r w:rsidRPr="00750E5E">
        <w:rPr>
          <w:rStyle w:val="StyleUnderline"/>
        </w:rPr>
        <w:t xml:space="preserve">ing up </w:t>
      </w:r>
      <w:r w:rsidRPr="00832ACD">
        <w:rPr>
          <w:rStyle w:val="Emphasis"/>
          <w:highlight w:val="cyan"/>
        </w:rPr>
        <w:t>new ways</w:t>
      </w:r>
      <w:r w:rsidRPr="00832ACD">
        <w:rPr>
          <w:rStyle w:val="StyleUnderline"/>
          <w:highlight w:val="cyan"/>
        </w:rPr>
        <w:t xml:space="preserve"> to produce more</w:t>
      </w:r>
      <w:r w:rsidRPr="00750E5E">
        <w:rPr>
          <w:rStyle w:val="StyleUnderline"/>
        </w:rPr>
        <w:t xml:space="preserve"> output</w:t>
      </w:r>
      <w:r w:rsidRPr="00750E5E">
        <w:rPr>
          <w:sz w:val="16"/>
        </w:rPr>
        <w:t xml:space="preserve"> (like crops) </w:t>
      </w:r>
      <w:r w:rsidRPr="00832ACD">
        <w:rPr>
          <w:rStyle w:val="StyleUnderline"/>
          <w:highlight w:val="cyan"/>
        </w:rPr>
        <w:t>while spending less</w:t>
      </w:r>
      <w:r w:rsidRPr="00750E5E">
        <w:rPr>
          <w:rStyle w:val="StyleUnderline"/>
        </w:rPr>
        <w:t xml:space="preserve"> on material inputs</w:t>
      </w:r>
      <w:r w:rsidRPr="00750E5E">
        <w:rPr>
          <w:sz w:val="16"/>
        </w:rPr>
        <w:t xml:space="preserve"> (like fertilizers). Modern </w:t>
      </w:r>
      <w:r w:rsidRPr="00750E5E">
        <w:rPr>
          <w:rStyle w:val="StyleUnderline"/>
        </w:rPr>
        <w:t xml:space="preserve">digital technologies are so good at helping producers get more from less that they're now allowing the US and other technologically sophisticated countries to </w:t>
      </w:r>
      <w:r w:rsidRPr="00185267">
        <w:rPr>
          <w:rStyle w:val="Emphasis"/>
        </w:rPr>
        <w:t>use less</w:t>
      </w:r>
      <w:r w:rsidRPr="00750E5E">
        <w:rPr>
          <w:rStyle w:val="StyleUnderline"/>
        </w:rPr>
        <w:t xml:space="preserve"> in total of important materials like NKP</w:t>
      </w:r>
      <w:r w:rsidRPr="00750E5E">
        <w:rPr>
          <w:sz w:val="16"/>
        </w:rPr>
        <w:t>.</w:t>
      </w:r>
    </w:p>
    <w:p w14:paraId="39D3FACC" w14:textId="77777777" w:rsidR="00075E00" w:rsidRPr="00750E5E" w:rsidRDefault="00075E00" w:rsidP="00075E00">
      <w:pPr>
        <w:rPr>
          <w:sz w:val="16"/>
        </w:rPr>
      </w:pPr>
      <w:r w:rsidRPr="00832ACD">
        <w:rPr>
          <w:rStyle w:val="Emphasis"/>
          <w:highlight w:val="cyan"/>
        </w:rPr>
        <w:t>Forest products</w:t>
      </w:r>
      <w:r w:rsidRPr="00750E5E">
        <w:rPr>
          <w:rStyle w:val="StyleUnderline"/>
        </w:rPr>
        <w:t xml:space="preserve"> provide </w:t>
      </w:r>
      <w:r w:rsidRPr="00832ACD">
        <w:rPr>
          <w:rStyle w:val="StyleUnderline"/>
          <w:highlight w:val="cyan"/>
        </w:rPr>
        <w:t xml:space="preserve">another </w:t>
      </w:r>
      <w:r w:rsidRPr="000D180B">
        <w:rPr>
          <w:rStyle w:val="Emphasis"/>
        </w:rPr>
        <w:t xml:space="preserve">clear </w:t>
      </w:r>
      <w:r w:rsidRPr="00832ACD">
        <w:rPr>
          <w:rStyle w:val="Emphasis"/>
          <w:highlight w:val="cyan"/>
        </w:rPr>
        <w:t>example</w:t>
      </w:r>
      <w:r w:rsidRPr="00750E5E">
        <w:rPr>
          <w:rStyle w:val="StyleUnderline"/>
        </w:rPr>
        <w:t xml:space="preserve"> of dematerialization</w:t>
      </w:r>
      <w:r w:rsidRPr="00750E5E">
        <w:rPr>
          <w:sz w:val="16"/>
        </w:rPr>
        <w:t xml:space="preserve"> in the US. Total annual domestic </w:t>
      </w:r>
      <w:r w:rsidRPr="00750E5E">
        <w:rPr>
          <w:rStyle w:val="StyleUnderline"/>
        </w:rPr>
        <w:t xml:space="preserve">consumption of </w:t>
      </w:r>
      <w:r w:rsidRPr="00185267">
        <w:rPr>
          <w:rStyle w:val="Emphasis"/>
        </w:rPr>
        <w:t>paper</w:t>
      </w:r>
      <w:r w:rsidRPr="00750E5E">
        <w:rPr>
          <w:sz w:val="16"/>
        </w:rPr>
        <w:t xml:space="preserve"> and paperboard peaked in 1999, </w:t>
      </w:r>
      <w:r w:rsidRPr="00750E5E">
        <w:rPr>
          <w:rStyle w:val="StyleUnderline"/>
        </w:rPr>
        <w:t>and</w:t>
      </w:r>
      <w:r w:rsidRPr="00750E5E">
        <w:rPr>
          <w:sz w:val="16"/>
        </w:rPr>
        <w:t xml:space="preserve"> of </w:t>
      </w:r>
      <w:r w:rsidRPr="00185267">
        <w:rPr>
          <w:rStyle w:val="Emphasis"/>
        </w:rPr>
        <w:t>timber</w:t>
      </w:r>
      <w:r w:rsidRPr="00750E5E">
        <w:rPr>
          <w:sz w:val="16"/>
        </w:rPr>
        <w:t xml:space="preserve"> in 2002. Both totals </w:t>
      </w:r>
      <w:r w:rsidRPr="00750E5E">
        <w:rPr>
          <w:rStyle w:val="StyleUnderline"/>
        </w:rPr>
        <w:t>have</w:t>
      </w:r>
      <w:r w:rsidRPr="00750E5E">
        <w:rPr>
          <w:sz w:val="16"/>
        </w:rPr>
        <w:t xml:space="preserve"> since </w:t>
      </w:r>
      <w:r w:rsidRPr="00185267">
        <w:rPr>
          <w:rStyle w:val="Emphasis"/>
        </w:rPr>
        <w:t>declined</w:t>
      </w:r>
      <w:r w:rsidRPr="00750E5E">
        <w:rPr>
          <w:rStyle w:val="StyleUnderline"/>
        </w:rPr>
        <w:t xml:space="preserve"> by </w:t>
      </w:r>
      <w:r w:rsidRPr="00185267">
        <w:rPr>
          <w:rStyle w:val="Emphasis"/>
        </w:rPr>
        <w:t>more than 20 percent</w:t>
      </w:r>
      <w:r w:rsidRPr="00750E5E">
        <w:rPr>
          <w:sz w:val="16"/>
        </w:rPr>
        <w:t xml:space="preserve">. </w:t>
      </w:r>
      <w:r w:rsidRPr="00750E5E">
        <w:rPr>
          <w:rStyle w:val="StyleUnderline"/>
        </w:rPr>
        <w:t xml:space="preserve">Could these be </w:t>
      </w:r>
      <w:r w:rsidRPr="00185267">
        <w:rPr>
          <w:rStyle w:val="Emphasis"/>
        </w:rPr>
        <w:t>mirages</w:t>
      </w:r>
      <w:r w:rsidRPr="00750E5E">
        <w:rPr>
          <w:rStyle w:val="StyleUnderline"/>
        </w:rPr>
        <w:t xml:space="preserve"> caused by </w:t>
      </w:r>
      <w:r w:rsidRPr="00832ACD">
        <w:rPr>
          <w:rStyle w:val="StyleUnderline"/>
          <w:highlight w:val="cyan"/>
        </w:rPr>
        <w:t>offshoring</w:t>
      </w:r>
      <w:r w:rsidRPr="00750E5E">
        <w:rPr>
          <w:sz w:val="16"/>
        </w:rPr>
        <w:t xml:space="preserve"> that’s not properly captured? </w:t>
      </w:r>
      <w:r w:rsidRPr="00750E5E">
        <w:rPr>
          <w:rStyle w:val="StyleUnderline"/>
        </w:rPr>
        <w:t xml:space="preserve">That’s </w:t>
      </w:r>
      <w:r w:rsidRPr="00185267">
        <w:rPr>
          <w:rStyle w:val="Emphasis"/>
        </w:rPr>
        <w:t xml:space="preserve">highly </w:t>
      </w:r>
      <w:r w:rsidRPr="00832ACD">
        <w:rPr>
          <w:rStyle w:val="Emphasis"/>
          <w:highlight w:val="cyan"/>
        </w:rPr>
        <w:t>unlikely</w:t>
      </w:r>
      <w:r w:rsidRPr="00750E5E">
        <w:rPr>
          <w:sz w:val="16"/>
        </w:rPr>
        <w:t xml:space="preserve">, as </w:t>
      </w:r>
      <w:r w:rsidRPr="00832ACD">
        <w:rPr>
          <w:rStyle w:val="StyleUnderline"/>
          <w:highlight w:val="cyan"/>
        </w:rPr>
        <w:t>the country is</w:t>
      </w:r>
      <w:r w:rsidRPr="00750E5E">
        <w:rPr>
          <w:rStyle w:val="StyleUnderline"/>
        </w:rPr>
        <w:t xml:space="preserve"> now </w:t>
      </w:r>
      <w:r w:rsidRPr="00832ACD">
        <w:rPr>
          <w:rStyle w:val="Emphasis"/>
          <w:highlight w:val="cyan"/>
        </w:rPr>
        <w:t>onshoring</w:t>
      </w:r>
      <w:r w:rsidRPr="00185267">
        <w:rPr>
          <w:rStyle w:val="Emphasis"/>
        </w:rPr>
        <w:t xml:space="preserve"> more</w:t>
      </w:r>
      <w:r w:rsidRPr="00750E5E">
        <w:rPr>
          <w:rStyle w:val="StyleUnderline"/>
        </w:rPr>
        <w:t xml:space="preserve"> than it’s </w:t>
      </w:r>
      <w:r w:rsidRPr="00750E5E">
        <w:rPr>
          <w:rStyle w:val="StyleUnderline"/>
        </w:rPr>
        <w:lastRenderedPageBreak/>
        <w:t>offshoring</w:t>
      </w:r>
      <w:r w:rsidRPr="00750E5E">
        <w:rPr>
          <w:sz w:val="16"/>
        </w:rPr>
        <w:t>. The US has been a net exporter of forest products since 2009 and is now the world’s largest exporter of these materials.</w:t>
      </w:r>
    </w:p>
    <w:p w14:paraId="14494093" w14:textId="77777777" w:rsidR="00075E00" w:rsidRPr="00750E5E" w:rsidRDefault="00075E00" w:rsidP="00075E00">
      <w:pPr>
        <w:rPr>
          <w:sz w:val="16"/>
        </w:rPr>
      </w:pPr>
      <w:r w:rsidRPr="00750E5E">
        <w:rPr>
          <w:sz w:val="16"/>
        </w:rPr>
        <w:t xml:space="preserve">Is the US economy also dematerializing its use of metals? Probably, but it’s hard to say for sure. The USGS tallies do show dematerialization in steel, aluminum, copper, and other important metals. But these figures don’t include the metals contained in imports of finished goods like cars and computers. </w:t>
      </w:r>
      <w:r w:rsidRPr="00750E5E">
        <w:rPr>
          <w:rStyle w:val="StyleUnderline"/>
        </w:rPr>
        <w:t>America</w:t>
      </w:r>
      <w:r w:rsidRPr="00750E5E">
        <w:rPr>
          <w:sz w:val="16"/>
        </w:rPr>
        <w:t xml:space="preserve"> is a net importer of manufactured goods, so it </w:t>
      </w:r>
      <w:r w:rsidRPr="00185267">
        <w:rPr>
          <w:rStyle w:val="Emphasis"/>
        </w:rPr>
        <w:t>could</w:t>
      </w:r>
      <w:r w:rsidRPr="00750E5E">
        <w:rPr>
          <w:rStyle w:val="StyleUnderline"/>
        </w:rPr>
        <w:t xml:space="preserve"> be</w:t>
      </w:r>
      <w:r w:rsidRPr="00750E5E">
        <w:rPr>
          <w:sz w:val="16"/>
        </w:rPr>
        <w:t xml:space="preserve"> that we’re </w:t>
      </w:r>
      <w:r w:rsidRPr="00750E5E">
        <w:rPr>
          <w:rStyle w:val="StyleUnderline"/>
        </w:rPr>
        <w:t xml:space="preserve">using more </w:t>
      </w:r>
      <w:r w:rsidRPr="00185267">
        <w:rPr>
          <w:rStyle w:val="Emphasis"/>
        </w:rPr>
        <w:t>metal</w:t>
      </w:r>
      <w:r w:rsidRPr="00750E5E">
        <w:rPr>
          <w:sz w:val="16"/>
        </w:rPr>
        <w:t xml:space="preserve"> year after year, </w:t>
      </w:r>
      <w:r w:rsidRPr="00185267">
        <w:rPr>
          <w:rStyle w:val="Emphasis"/>
        </w:rPr>
        <w:t>but</w:t>
      </w:r>
      <w:r w:rsidRPr="00750E5E">
        <w:rPr>
          <w:sz w:val="16"/>
        </w:rPr>
        <w:t xml:space="preserve"> that much of this consumption is “hidden” from official statistics because of imports of heavy, complex products. However, my </w:t>
      </w:r>
      <w:r w:rsidRPr="00185267">
        <w:rPr>
          <w:rStyle w:val="Emphasis"/>
        </w:rPr>
        <w:t>estimates</w:t>
      </w:r>
      <w:r w:rsidRPr="00750E5E">
        <w:rPr>
          <w:rStyle w:val="StyleUnderline"/>
        </w:rPr>
        <w:t xml:space="preserve"> indicate that this is </w:t>
      </w:r>
      <w:r w:rsidRPr="00185267">
        <w:rPr>
          <w:rStyle w:val="Emphasis"/>
        </w:rPr>
        <w:t>extremely unlikely</w:t>
      </w:r>
      <w:r w:rsidRPr="00750E5E">
        <w:rPr>
          <w:rStyle w:val="StyleUnderline"/>
        </w:rPr>
        <w:t xml:space="preserve"> and that the country is</w:t>
      </w:r>
      <w:r w:rsidRPr="00750E5E">
        <w:rPr>
          <w:sz w:val="16"/>
        </w:rPr>
        <w:t xml:space="preserve"> in fact now </w:t>
      </w:r>
      <w:r w:rsidRPr="00185267">
        <w:rPr>
          <w:rStyle w:val="Emphasis"/>
        </w:rPr>
        <w:t>reducing</w:t>
      </w:r>
      <w:r w:rsidRPr="00750E5E">
        <w:rPr>
          <w:rStyle w:val="StyleUnderline"/>
        </w:rPr>
        <w:t xml:space="preserve"> its overall consumption</w:t>
      </w:r>
      <w:r w:rsidRPr="00750E5E">
        <w:rPr>
          <w:sz w:val="16"/>
        </w:rPr>
        <w:t xml:space="preserve"> of metals.</w:t>
      </w:r>
    </w:p>
    <w:p w14:paraId="593F006C" w14:textId="77777777" w:rsidR="00075E00" w:rsidRPr="00266AFE" w:rsidRDefault="00075E00" w:rsidP="00075E00">
      <w:pPr>
        <w:rPr>
          <w:sz w:val="10"/>
          <w:szCs w:val="10"/>
        </w:rPr>
      </w:pPr>
      <w:r w:rsidRPr="00266AFE">
        <w:rPr>
          <w:sz w:val="10"/>
          <w:szCs w:val="10"/>
        </w:rPr>
        <w:t>Constructing a Weak Argument</w:t>
      </w:r>
    </w:p>
    <w:p w14:paraId="610011D7" w14:textId="77777777" w:rsidR="00075E00" w:rsidRPr="00266AFE" w:rsidRDefault="00075E00" w:rsidP="00075E00">
      <w:pPr>
        <w:rPr>
          <w:sz w:val="10"/>
          <w:szCs w:val="10"/>
        </w:rPr>
      </w:pPr>
      <w:r w:rsidRPr="00266AFE">
        <w:rPr>
          <w:sz w:val="10"/>
          <w:szCs w:val="10"/>
        </w:rPr>
        <w:t>Degrowth exponent Jason Hickel responds to this broad evidence of dematerialization by making once again the shopworn argument that there are no real environmental gains; there’s only globalization of harms. Hickel has argued repeatedly that once offshoring is properly taken into account, dematerialization vanishes. How can this be, when tallies take into account imports and exports of raw materials like NKP, timber, and paper? Because, he contends, they don't take into account the true “material footprint” of production around the world.</w:t>
      </w:r>
    </w:p>
    <w:p w14:paraId="5AB94071" w14:textId="77777777" w:rsidR="00075E00" w:rsidRPr="00266AFE" w:rsidRDefault="00075E00" w:rsidP="00075E00">
      <w:pPr>
        <w:rPr>
          <w:sz w:val="10"/>
          <w:szCs w:val="10"/>
        </w:rPr>
      </w:pPr>
      <w:r w:rsidRPr="00266AFE">
        <w:rPr>
          <w:sz w:val="10"/>
          <w:szCs w:val="10"/>
        </w:rPr>
        <w:t>At this point the degrowth argument departs from reality. I mean literally. As “The Material Footprint of Nations” (the main paper Hickel cites) states, material footprint measures do “not record the actual physical movement of materials within and among countries.” Instead, they’re derived from a “calculation framework [that] … enumerates the link between the beginning of a production chain (where raw materials are extracted from the natural environment) and its end.”</w:t>
      </w:r>
    </w:p>
    <w:p w14:paraId="0FEA1901" w14:textId="77777777" w:rsidR="00075E00" w:rsidRPr="00266AFE" w:rsidRDefault="00075E00" w:rsidP="00075E00">
      <w:pPr>
        <w:rPr>
          <w:sz w:val="10"/>
          <w:szCs w:val="10"/>
        </w:rPr>
      </w:pPr>
      <w:r w:rsidRPr="00266AFE">
        <w:rPr>
          <w:sz w:val="10"/>
          <w:szCs w:val="10"/>
        </w:rPr>
        <w:t>Material footprint models estimate the total weight of all the materials disturbed by humans around the world as they produce the goods they eventually consume. All of the ores mined to make metal, the rock quarried to make gravel, the sand scooped up to make glass and microchips—all of these are estimated by country by year in the material footprint calculation framework.</w:t>
      </w:r>
    </w:p>
    <w:p w14:paraId="22CDE8B2" w14:textId="77777777" w:rsidR="00075E00" w:rsidRPr="00266AFE" w:rsidRDefault="00075E00" w:rsidP="00075E00">
      <w:pPr>
        <w:rPr>
          <w:sz w:val="10"/>
          <w:szCs w:val="10"/>
        </w:rPr>
      </w:pPr>
      <w:r w:rsidRPr="00266AFE">
        <w:rPr>
          <w:sz w:val="10"/>
          <w:szCs w:val="10"/>
        </w:rPr>
        <w:t>A nation’s material footprint, then, is always higher than its direct material consumption (DMC). This is straightforward enough. What’s puzzling is that according to “The Material Footprint of Nations,” some rich countries are seeing their footprint go up even as their consumption goes down. The paper shows that many countries are now dematerializing. DMC has been trending downward for some time in the US, UK, and Japan and may recently have peaked for the European Union and OECD as a whole. Yet in all these cases, the material footprint continues to rise.</w:t>
      </w:r>
    </w:p>
    <w:p w14:paraId="5064CA62" w14:textId="77777777" w:rsidR="00075E00" w:rsidRPr="00266AFE" w:rsidRDefault="00075E00" w:rsidP="00075E00">
      <w:pPr>
        <w:rPr>
          <w:sz w:val="10"/>
          <w:szCs w:val="10"/>
        </w:rPr>
      </w:pPr>
      <w:r w:rsidRPr="00266AFE">
        <w:rPr>
          <w:sz w:val="10"/>
          <w:szCs w:val="10"/>
        </w:rPr>
        <w:t>How can this be? It’s not because the material footprint models do a better job than the USGS of accounting for the metals and other materials in finished goods imports. The technical annex for the global material flows database notes that, as is the case with the USGS tallies, “complex manufactured items are largely excluded.” Instead, the paper notes, “the main reason in most cases was increased indirect use of (dependency on) construction materials.”</w:t>
      </w:r>
    </w:p>
    <w:p w14:paraId="45B4E3A6" w14:textId="77777777" w:rsidR="00075E00" w:rsidRPr="00266AFE" w:rsidRDefault="00075E00" w:rsidP="00075E00">
      <w:pPr>
        <w:rPr>
          <w:sz w:val="10"/>
          <w:szCs w:val="10"/>
        </w:rPr>
      </w:pPr>
      <w:r w:rsidRPr="00266AFE">
        <w:rPr>
          <w:sz w:val="10"/>
          <w:szCs w:val="10"/>
        </w:rPr>
        <w:t>This is problematic, because those materials are so poorly tracked. As the appendix states, “Many countries have no data on extraction of non-metallic minerals primarily used for construction … When they are available, they are often unreliable, partial, and underreported.” It’s a poor strategy to use sparse, low-quality data to overturn conclusions based on uniform, high-quality data, yet this is what Hickel is doing when he argues that material footprint calculations show dematerialization is an illusion.</w:t>
      </w:r>
    </w:p>
    <w:p w14:paraId="478E2D2C" w14:textId="77777777" w:rsidR="00075E00" w:rsidRPr="00266AFE" w:rsidRDefault="00075E00" w:rsidP="00075E00">
      <w:pPr>
        <w:rPr>
          <w:sz w:val="10"/>
          <w:szCs w:val="10"/>
        </w:rPr>
      </w:pPr>
      <w:r w:rsidRPr="00266AFE">
        <w:rPr>
          <w:sz w:val="10"/>
          <w:szCs w:val="10"/>
        </w:rPr>
        <w:t>There’s one other serious problem with this argument. It’s based largely on the estimated “raw material equivalents” of Chinese exports of construction minerals, yet China is not at all a big exporter of these minerals. Instead, China’s main exports are electrical and mechanical machinery, plastics, furniture, apparel, and vehicles. None of these contain a lot of sand, gravel, stone, or clay.</w:t>
      </w:r>
    </w:p>
    <w:p w14:paraId="3467D0F8" w14:textId="77777777" w:rsidR="00075E00" w:rsidRPr="00266AFE" w:rsidRDefault="00075E00" w:rsidP="00075E00">
      <w:pPr>
        <w:rPr>
          <w:sz w:val="10"/>
          <w:szCs w:val="10"/>
        </w:rPr>
      </w:pPr>
      <w:r w:rsidRPr="00266AFE">
        <w:rPr>
          <w:sz w:val="10"/>
          <w:szCs w:val="10"/>
        </w:rPr>
        <w:t>So then how do such huge quantities of these and other construction minerals end up somehow being counted among China’s exports? Because China is building a lot of factories, railroads, highways, and other industrial infrastructure each year. The materials footprint calculation framework estimates how much tonnage of construction minerals all this building requires, then allocates about one third of this tonnage to exports. So by this logic, the smartphones and solar panels the US imported from China in, say, 2018 “contain” some of the stone and gravel used to build up China that year. By that same logic, if my neighbors bring me a cake the same year they renovate their house, then my consumption of lumber, drywall, and copper pipe goes up as soon as I have a slice.</w:t>
      </w:r>
    </w:p>
    <w:p w14:paraId="0DC887B9" w14:textId="77777777" w:rsidR="00075E00" w:rsidRPr="00266AFE" w:rsidRDefault="00075E00" w:rsidP="00075E00">
      <w:pPr>
        <w:rPr>
          <w:sz w:val="10"/>
          <w:szCs w:val="10"/>
        </w:rPr>
      </w:pPr>
      <w:r w:rsidRPr="00266AFE">
        <w:rPr>
          <w:sz w:val="10"/>
          <w:szCs w:val="10"/>
        </w:rPr>
        <w:t>Hickel doesn’t stand on any firmer ground when he moves from conclusions to recommendations. He has often claimed that 50 billion tons is the maximum weight of global resource extraction that Earth can sustainably handle and that we’re already well past this limit. In the face of this alleged crisis, he maintains that “the only fail-safe strategy is to impose legally binding caps on resource use and gradually ratchet it back down to safe levels.” However, the paper he cites to support his views contains a frank admission: “There is still no hard scientific evidence of causal relationship between human-induced resource flows and the possible breakdown of life-supporting functions at continental or global scale from which … targets [like a 50 billion ton limit] could directly be derived.” Before taking the unprecedented step of setting up a central resource planning bureaucracy, it doesn’t seem like too much to ask for hard scientific evidence that it’s actually necessary.</w:t>
      </w:r>
    </w:p>
    <w:p w14:paraId="610B7E93" w14:textId="77777777" w:rsidR="00075E00" w:rsidRPr="00266AFE" w:rsidRDefault="00075E00" w:rsidP="00075E00">
      <w:pPr>
        <w:rPr>
          <w:sz w:val="10"/>
          <w:szCs w:val="10"/>
        </w:rPr>
      </w:pPr>
      <w:r w:rsidRPr="00266AFE">
        <w:rPr>
          <w:sz w:val="10"/>
          <w:szCs w:val="10"/>
        </w:rPr>
        <w:t>Let’s Keep Climbing</w:t>
      </w:r>
    </w:p>
    <w:p w14:paraId="1103BA5A" w14:textId="77777777" w:rsidR="00075E00" w:rsidRPr="00266AFE" w:rsidRDefault="00075E00" w:rsidP="00075E00">
      <w:pPr>
        <w:rPr>
          <w:sz w:val="10"/>
          <w:szCs w:val="10"/>
        </w:rPr>
      </w:pPr>
      <w:r w:rsidRPr="00266AFE">
        <w:rPr>
          <w:sz w:val="10"/>
          <w:szCs w:val="10"/>
        </w:rPr>
        <w:t>Throughout our history, we humans have been climbing a difficult path toward longer, healthier, more prosperous lives. As we climbed that path, we turned the environment around it brown and gray. Our mania for growth was in many ways bad news for the planet we all live on.</w:t>
      </w:r>
    </w:p>
    <w:p w14:paraId="5710C637" w14:textId="77777777" w:rsidR="00075E00" w:rsidRPr="00750E5E" w:rsidRDefault="00075E00" w:rsidP="00075E00">
      <w:pPr>
        <w:rPr>
          <w:sz w:val="16"/>
        </w:rPr>
      </w:pPr>
      <w:r w:rsidRPr="00750E5E">
        <w:rPr>
          <w:sz w:val="16"/>
        </w:rPr>
        <w:t xml:space="preserve">Recently, however, </w:t>
      </w:r>
      <w:r w:rsidRPr="00750E5E">
        <w:rPr>
          <w:rStyle w:val="StyleUnderline"/>
        </w:rPr>
        <w:t xml:space="preserve">we have </w:t>
      </w:r>
      <w:r w:rsidRPr="00185267">
        <w:rPr>
          <w:rStyle w:val="Emphasis"/>
        </w:rPr>
        <w:t>figured out</w:t>
      </w:r>
      <w:r w:rsidRPr="00750E5E">
        <w:rPr>
          <w:sz w:val="16"/>
        </w:rPr>
        <w:t xml:space="preserve"> how to make our path a green one, </w:t>
      </w:r>
      <w:r w:rsidRPr="00750E5E">
        <w:rPr>
          <w:rStyle w:val="StyleUnderline"/>
        </w:rPr>
        <w:t>how to</w:t>
      </w:r>
      <w:r w:rsidRPr="00750E5E">
        <w:rPr>
          <w:sz w:val="16"/>
        </w:rPr>
        <w:t xml:space="preserve"> continue to </w:t>
      </w:r>
      <w:r w:rsidRPr="00750E5E">
        <w:rPr>
          <w:rStyle w:val="StyleUnderline"/>
        </w:rPr>
        <w:t xml:space="preserve">grow while </w:t>
      </w:r>
      <w:r w:rsidRPr="00185267">
        <w:rPr>
          <w:rStyle w:val="Emphasis"/>
        </w:rPr>
        <w:t>reducing our impact</w:t>
      </w:r>
      <w:r w:rsidRPr="00750E5E">
        <w:rPr>
          <w:sz w:val="16"/>
        </w:rPr>
        <w:t xml:space="preserve"> on Earth. </w:t>
      </w:r>
      <w:r w:rsidRPr="00750E5E">
        <w:rPr>
          <w:rStyle w:val="StyleUnderline"/>
        </w:rPr>
        <w:t xml:space="preserve">The world’s richest </w:t>
      </w:r>
      <w:r w:rsidRPr="00832ACD">
        <w:rPr>
          <w:rStyle w:val="StyleUnderline"/>
          <w:highlight w:val="cyan"/>
        </w:rPr>
        <w:t xml:space="preserve">countries </w:t>
      </w:r>
      <w:r w:rsidRPr="000D180B">
        <w:rPr>
          <w:rStyle w:val="StyleUnderline"/>
        </w:rPr>
        <w:t>are</w:t>
      </w:r>
      <w:r w:rsidRPr="00750E5E">
        <w:rPr>
          <w:rStyle w:val="StyleUnderline"/>
        </w:rPr>
        <w:t xml:space="preserve"> also </w:t>
      </w:r>
      <w:r w:rsidRPr="00832ACD">
        <w:rPr>
          <w:rStyle w:val="StyleUnderline"/>
          <w:highlight w:val="cyan"/>
        </w:rPr>
        <w:t>putting more</w:t>
      </w:r>
      <w:r w:rsidRPr="00750E5E">
        <w:rPr>
          <w:rStyle w:val="StyleUnderline"/>
        </w:rPr>
        <w:t xml:space="preserve"> land and water </w:t>
      </w:r>
      <w:r w:rsidRPr="00832ACD">
        <w:rPr>
          <w:rStyle w:val="StyleUnderline"/>
          <w:highlight w:val="cyan"/>
        </w:rPr>
        <w:t xml:space="preserve">under </w:t>
      </w:r>
      <w:r w:rsidRPr="00832ACD">
        <w:rPr>
          <w:rStyle w:val="Emphasis"/>
          <w:highlight w:val="cyan"/>
        </w:rPr>
        <w:t>conservation</w:t>
      </w:r>
      <w:r w:rsidRPr="00750E5E">
        <w:rPr>
          <w:sz w:val="16"/>
        </w:rPr>
        <w:t xml:space="preserve">, </w:t>
      </w:r>
      <w:r w:rsidRPr="00832ACD">
        <w:rPr>
          <w:rStyle w:val="Emphasis"/>
          <w:highlight w:val="cyan"/>
        </w:rPr>
        <w:t>reintroducing native species</w:t>
      </w:r>
      <w:r w:rsidRPr="00750E5E">
        <w:rPr>
          <w:rStyle w:val="StyleUnderline"/>
        </w:rPr>
        <w:t xml:space="preserve"> into ecosystems</w:t>
      </w:r>
      <w:r w:rsidRPr="00750E5E">
        <w:rPr>
          <w:sz w:val="16"/>
        </w:rPr>
        <w:t xml:space="preserve"> from which they had been hunted into oblivion, </w:t>
      </w:r>
      <w:r w:rsidRPr="00750E5E">
        <w:rPr>
          <w:rStyle w:val="StyleUnderline"/>
        </w:rPr>
        <w:t xml:space="preserve">and improving Earth in </w:t>
      </w:r>
      <w:r w:rsidRPr="00185267">
        <w:rPr>
          <w:rStyle w:val="Emphasis"/>
        </w:rPr>
        <w:t>many other ways</w:t>
      </w:r>
      <w:r w:rsidRPr="00750E5E">
        <w:rPr>
          <w:sz w:val="16"/>
        </w:rPr>
        <w:t>.</w:t>
      </w:r>
    </w:p>
    <w:p w14:paraId="39911CAC" w14:textId="77777777" w:rsidR="00075E00" w:rsidRPr="00750E5E" w:rsidRDefault="00075E00" w:rsidP="00075E00">
      <w:pPr>
        <w:rPr>
          <w:sz w:val="16"/>
        </w:rPr>
      </w:pPr>
      <w:r w:rsidRPr="00750E5E">
        <w:rPr>
          <w:sz w:val="16"/>
        </w:rPr>
        <w:t xml:space="preserve">For reasons that I don't understand well, and that I understand less the more evidence I look at, </w:t>
      </w:r>
      <w:r w:rsidRPr="00750E5E">
        <w:rPr>
          <w:rStyle w:val="StyleUnderline"/>
        </w:rPr>
        <w:t>degrowthers</w:t>
      </w:r>
      <w:r w:rsidRPr="00750E5E">
        <w:rPr>
          <w:sz w:val="16"/>
        </w:rPr>
        <w:t xml:space="preserve"> want to make us turn around and start walking back down the path, away from higher prosperity. Their </w:t>
      </w:r>
      <w:r w:rsidRPr="00832ACD">
        <w:rPr>
          <w:rStyle w:val="StyleUnderline"/>
          <w:highlight w:val="cyan"/>
        </w:rPr>
        <w:t>vision seems</w:t>
      </w:r>
      <w:r w:rsidRPr="00750E5E">
        <w:rPr>
          <w:sz w:val="16"/>
        </w:rPr>
        <w:t xml:space="preserve"> to be one of a centrally planned, </w:t>
      </w:r>
      <w:r w:rsidRPr="00832ACD">
        <w:rPr>
          <w:rStyle w:val="Emphasis"/>
          <w:highlight w:val="cyan"/>
        </w:rPr>
        <w:t>ever-deepening recession</w:t>
      </w:r>
      <w:r w:rsidRPr="00750E5E">
        <w:rPr>
          <w:rStyle w:val="StyleUnderline"/>
        </w:rPr>
        <w:t xml:space="preserve"> throughout the rich world for the sake of the environment</w:t>
      </w:r>
      <w:r w:rsidRPr="00750E5E">
        <w:rPr>
          <w:sz w:val="16"/>
        </w:rPr>
        <w:t>.</w:t>
      </w:r>
    </w:p>
    <w:p w14:paraId="0F05D385" w14:textId="77777777" w:rsidR="00075E00" w:rsidRPr="00750E5E" w:rsidRDefault="00075E00" w:rsidP="00075E00">
      <w:pPr>
        <w:rPr>
          <w:sz w:val="16"/>
        </w:rPr>
      </w:pPr>
      <w:r w:rsidRPr="00750E5E">
        <w:rPr>
          <w:rStyle w:val="StyleUnderline"/>
        </w:rPr>
        <w:t xml:space="preserve">Thanks to </w:t>
      </w:r>
      <w:r w:rsidRPr="00185267">
        <w:rPr>
          <w:rStyle w:val="Emphasis"/>
        </w:rPr>
        <w:t>Covid</w:t>
      </w:r>
      <w:r w:rsidRPr="00750E5E">
        <w:rPr>
          <w:sz w:val="16"/>
        </w:rPr>
        <w:t xml:space="preserve">-19, </w:t>
      </w:r>
      <w:r w:rsidRPr="00750E5E">
        <w:rPr>
          <w:rStyle w:val="StyleUnderline"/>
        </w:rPr>
        <w:t xml:space="preserve">we have an </w:t>
      </w:r>
      <w:r w:rsidRPr="00185267">
        <w:rPr>
          <w:rStyle w:val="Emphasis"/>
        </w:rPr>
        <w:t>inkling</w:t>
      </w:r>
      <w:r w:rsidRPr="00750E5E">
        <w:rPr>
          <w:rStyle w:val="StyleUnderline"/>
        </w:rPr>
        <w:t xml:space="preserve"> of how this would feel</w:t>
      </w:r>
      <w:r w:rsidRPr="00750E5E">
        <w:rPr>
          <w:sz w:val="16"/>
        </w:rPr>
        <w:t xml:space="preserve">. A “degrowth recession” wouldn't have the virus’ deaths and sickness, and it wouldn't require us to practice social distancing. But </w:t>
      </w:r>
      <w:r w:rsidRPr="00832ACD">
        <w:rPr>
          <w:rStyle w:val="StyleUnderline"/>
          <w:highlight w:val="cyan"/>
        </w:rPr>
        <w:t>it would have</w:t>
      </w:r>
      <w:r w:rsidRPr="00750E5E">
        <w:rPr>
          <w:rStyle w:val="StyleUnderline"/>
        </w:rPr>
        <w:t xml:space="preserve"> all the economic contractions’ </w:t>
      </w:r>
      <w:r w:rsidRPr="00832ACD">
        <w:rPr>
          <w:rStyle w:val="Emphasis"/>
          <w:highlight w:val="cyan"/>
        </w:rPr>
        <w:t>job losses</w:t>
      </w:r>
      <w:r w:rsidRPr="00832ACD">
        <w:rPr>
          <w:sz w:val="16"/>
          <w:highlight w:val="cyan"/>
        </w:rPr>
        <w:t xml:space="preserve">, </w:t>
      </w:r>
      <w:r w:rsidRPr="00832ACD">
        <w:rPr>
          <w:rStyle w:val="Emphasis"/>
          <w:highlight w:val="cyan"/>
        </w:rPr>
        <w:t>business closures</w:t>
      </w:r>
      <w:r w:rsidRPr="00832ACD">
        <w:rPr>
          <w:sz w:val="16"/>
          <w:highlight w:val="cyan"/>
        </w:rPr>
        <w:t xml:space="preserve">, </w:t>
      </w:r>
      <w:r w:rsidRPr="00832ACD">
        <w:rPr>
          <w:rStyle w:val="Emphasis"/>
          <w:highlight w:val="cyan"/>
        </w:rPr>
        <w:t>mortgage defaults</w:t>
      </w:r>
      <w:r w:rsidRPr="00832ACD">
        <w:rPr>
          <w:sz w:val="16"/>
          <w:highlight w:val="cyan"/>
        </w:rPr>
        <w:t xml:space="preserve">, </w:t>
      </w:r>
      <w:r w:rsidRPr="00832ACD">
        <w:rPr>
          <w:rStyle w:val="StyleUnderline"/>
          <w:highlight w:val="cyan"/>
        </w:rPr>
        <w:t>and</w:t>
      </w:r>
      <w:r w:rsidRPr="00750E5E">
        <w:rPr>
          <w:rStyle w:val="StyleUnderline"/>
        </w:rPr>
        <w:t xml:space="preserve"> </w:t>
      </w:r>
      <w:r w:rsidRPr="00185267">
        <w:rPr>
          <w:rStyle w:val="Emphasis"/>
        </w:rPr>
        <w:t xml:space="preserve">other </w:t>
      </w:r>
      <w:r w:rsidRPr="00832ACD">
        <w:rPr>
          <w:rStyle w:val="Emphasis"/>
          <w:highlight w:val="cyan"/>
        </w:rPr>
        <w:t>hardships</w:t>
      </w:r>
      <w:r w:rsidRPr="00832ACD">
        <w:rPr>
          <w:rStyle w:val="StyleUnderline"/>
          <w:highlight w:val="cyan"/>
        </w:rPr>
        <w:t xml:space="preserve"> and </w:t>
      </w:r>
      <w:r w:rsidRPr="00832ACD">
        <w:rPr>
          <w:rStyle w:val="Emphasis"/>
          <w:highlight w:val="cyan"/>
        </w:rPr>
        <w:t>uncertainties</w:t>
      </w:r>
      <w:r w:rsidRPr="00750E5E">
        <w:rPr>
          <w:sz w:val="16"/>
        </w:rPr>
        <w:t xml:space="preserve">. And it would have them </w:t>
      </w:r>
      <w:r w:rsidRPr="00832ACD">
        <w:rPr>
          <w:rStyle w:val="Emphasis"/>
          <w:highlight w:val="cyan"/>
        </w:rPr>
        <w:t>without end</w:t>
      </w:r>
      <w:r w:rsidRPr="00750E5E">
        <w:rPr>
          <w:sz w:val="16"/>
        </w:rPr>
        <w:t xml:space="preserve">—after all, </w:t>
      </w:r>
      <w:r w:rsidRPr="00832ACD">
        <w:rPr>
          <w:rStyle w:val="StyleUnderline"/>
          <w:highlight w:val="cyan"/>
        </w:rPr>
        <w:t xml:space="preserve">growth </w:t>
      </w:r>
      <w:r w:rsidRPr="00832ACD">
        <w:rPr>
          <w:rStyle w:val="Emphasis"/>
          <w:highlight w:val="cyan"/>
        </w:rPr>
        <w:t>can't</w:t>
      </w:r>
      <w:r w:rsidRPr="00185267">
        <w:rPr>
          <w:rStyle w:val="Emphasis"/>
        </w:rPr>
        <w:t xml:space="preserve"> be allowed</w:t>
      </w:r>
      <w:r w:rsidRPr="00750E5E">
        <w:rPr>
          <w:rStyle w:val="StyleUnderline"/>
        </w:rPr>
        <w:t xml:space="preserve"> to </w:t>
      </w:r>
      <w:r w:rsidRPr="00832ACD">
        <w:rPr>
          <w:rStyle w:val="StyleUnderline"/>
          <w:highlight w:val="cyan"/>
        </w:rPr>
        <w:t>restart</w:t>
      </w:r>
      <w:r w:rsidRPr="00750E5E">
        <w:rPr>
          <w:sz w:val="16"/>
        </w:rPr>
        <w:t xml:space="preserve">. Corporate and government </w:t>
      </w:r>
      <w:r w:rsidRPr="00750E5E">
        <w:rPr>
          <w:rStyle w:val="StyleUnderline"/>
        </w:rPr>
        <w:t xml:space="preserve">revenue would </w:t>
      </w:r>
      <w:r w:rsidRPr="00185267">
        <w:rPr>
          <w:rStyle w:val="Emphasis"/>
        </w:rPr>
        <w:t>decrease permanently</w:t>
      </w:r>
      <w:r w:rsidRPr="00750E5E">
        <w:rPr>
          <w:sz w:val="16"/>
        </w:rPr>
        <w:t xml:space="preserve">, </w:t>
      </w:r>
      <w:r w:rsidRPr="00750E5E">
        <w:rPr>
          <w:rStyle w:val="StyleUnderline"/>
        </w:rPr>
        <w:t>and</w:t>
      </w:r>
      <w:r w:rsidRPr="00750E5E">
        <w:rPr>
          <w:sz w:val="16"/>
        </w:rPr>
        <w:t xml:space="preserve"> therefore </w:t>
      </w:r>
      <w:r w:rsidRPr="00750E5E">
        <w:rPr>
          <w:rStyle w:val="StyleUnderline"/>
        </w:rPr>
        <w:t xml:space="preserve">so would </w:t>
      </w:r>
      <w:r w:rsidRPr="00185267">
        <w:rPr>
          <w:rStyle w:val="Emphasis"/>
        </w:rPr>
        <w:t>innovation</w:t>
      </w:r>
      <w:r w:rsidRPr="00750E5E">
        <w:rPr>
          <w:rStyle w:val="StyleUnderline"/>
        </w:rPr>
        <w:t xml:space="preserve"> and </w:t>
      </w:r>
      <w:r w:rsidRPr="00185267">
        <w:rPr>
          <w:rStyle w:val="Emphasis"/>
        </w:rPr>
        <w:t>R&amp;D</w:t>
      </w:r>
      <w:r w:rsidRPr="00750E5E">
        <w:rPr>
          <w:sz w:val="16"/>
        </w:rPr>
        <w:t>.</w:t>
      </w:r>
      <w:r>
        <w:rPr>
          <w:sz w:val="16"/>
        </w:rPr>
        <w:t xml:space="preserve"> </w:t>
      </w:r>
    </w:p>
    <w:p w14:paraId="6D905168" w14:textId="77777777" w:rsidR="00075E00" w:rsidRPr="00750E5E" w:rsidRDefault="00075E00" w:rsidP="00075E00">
      <w:pPr>
        <w:rPr>
          <w:sz w:val="16"/>
        </w:rPr>
      </w:pPr>
      <w:r w:rsidRPr="00832ACD">
        <w:rPr>
          <w:rStyle w:val="Emphasis"/>
          <w:highlight w:val="cyan"/>
        </w:rPr>
        <w:t>How many</w:t>
      </w:r>
      <w:r w:rsidRPr="00750E5E">
        <w:rPr>
          <w:sz w:val="16"/>
        </w:rPr>
        <w:t xml:space="preserve"> of us </w:t>
      </w:r>
      <w:r w:rsidRPr="00832ACD">
        <w:rPr>
          <w:rStyle w:val="StyleUnderline"/>
          <w:highlight w:val="cyan"/>
        </w:rPr>
        <w:t>would</w:t>
      </w:r>
      <w:r w:rsidRPr="00750E5E">
        <w:rPr>
          <w:rStyle w:val="StyleUnderline"/>
        </w:rPr>
        <w:t xml:space="preserve"> be </w:t>
      </w:r>
      <w:r w:rsidRPr="00185267">
        <w:rPr>
          <w:rStyle w:val="Emphasis"/>
        </w:rPr>
        <w:t xml:space="preserve">willing to </w:t>
      </w:r>
      <w:r w:rsidRPr="00832ACD">
        <w:rPr>
          <w:rStyle w:val="Emphasis"/>
          <w:highlight w:val="cyan"/>
        </w:rPr>
        <w:t>accept</w:t>
      </w:r>
      <w:r w:rsidRPr="00750E5E">
        <w:rPr>
          <w:rStyle w:val="StyleUnderline"/>
        </w:rPr>
        <w:t xml:space="preserve"> all of </w:t>
      </w:r>
      <w:r w:rsidRPr="00832ACD">
        <w:rPr>
          <w:rStyle w:val="StyleUnderline"/>
          <w:highlight w:val="cyan"/>
        </w:rPr>
        <w:t>this</w:t>
      </w:r>
      <w:r w:rsidRPr="00750E5E">
        <w:rPr>
          <w:sz w:val="16"/>
        </w:rPr>
        <w:t xml:space="preserve"> in exchange </w:t>
      </w:r>
      <w:r w:rsidRPr="00832ACD">
        <w:rPr>
          <w:rStyle w:val="StyleUnderline"/>
          <w:highlight w:val="cyan"/>
        </w:rPr>
        <w:t xml:space="preserve">for </w:t>
      </w:r>
      <w:r w:rsidRPr="00832ACD">
        <w:rPr>
          <w:rStyle w:val="Emphasis"/>
          <w:highlight w:val="cyan"/>
        </w:rPr>
        <w:t>somewhat less pollution</w:t>
      </w:r>
      <w:r w:rsidRPr="00750E5E">
        <w:rPr>
          <w:rStyle w:val="StyleUnderline"/>
        </w:rPr>
        <w:t xml:space="preserve"> and </w:t>
      </w:r>
      <w:r w:rsidRPr="00185267">
        <w:rPr>
          <w:rStyle w:val="Emphasis"/>
        </w:rPr>
        <w:t>resource use</w:t>
      </w:r>
      <w:r w:rsidRPr="00750E5E">
        <w:rPr>
          <w:rStyle w:val="StyleUnderline"/>
        </w:rPr>
        <w:t>?</w:t>
      </w:r>
      <w:r w:rsidRPr="00750E5E">
        <w:rPr>
          <w:sz w:val="16"/>
        </w:rPr>
        <w:t xml:space="preserve"> To sharpen the question, </w:t>
      </w:r>
      <w:r w:rsidRPr="00185267">
        <w:rPr>
          <w:rStyle w:val="StyleUnderline"/>
        </w:rPr>
        <w:t>how many</w:t>
      </w:r>
      <w:r w:rsidRPr="00750E5E">
        <w:rPr>
          <w:sz w:val="16"/>
        </w:rPr>
        <w:t xml:space="preserve"> of us </w:t>
      </w:r>
      <w:r w:rsidRPr="00185267">
        <w:rPr>
          <w:rStyle w:val="StyleUnderline"/>
        </w:rPr>
        <w:t>would</w:t>
      </w:r>
      <w:r w:rsidRPr="00750E5E">
        <w:rPr>
          <w:sz w:val="16"/>
        </w:rPr>
        <w:t xml:space="preserve"> be willing to </w:t>
      </w:r>
      <w:r w:rsidRPr="00185267">
        <w:rPr>
          <w:rStyle w:val="StyleUnderline"/>
        </w:rPr>
        <w:t>accept this</w:t>
      </w:r>
      <w:r w:rsidRPr="00750E5E">
        <w:rPr>
          <w:sz w:val="16"/>
        </w:rPr>
        <w:t xml:space="preserve"> recession </w:t>
      </w:r>
      <w:r w:rsidRPr="000D180B">
        <w:rPr>
          <w:rStyle w:val="StyleUnderline"/>
        </w:rPr>
        <w:t xml:space="preserve">if it </w:t>
      </w:r>
      <w:r w:rsidRPr="000D180B">
        <w:rPr>
          <w:rStyle w:val="Emphasis"/>
        </w:rPr>
        <w:lastRenderedPageBreak/>
        <w:t>wasn’t necessary</w:t>
      </w:r>
      <w:r w:rsidRPr="00750E5E">
        <w:rPr>
          <w:sz w:val="16"/>
        </w:rPr>
        <w:t xml:space="preserve">—if it were clear that we could get environmental improvements while </w:t>
      </w:r>
      <w:r w:rsidRPr="00832ACD">
        <w:rPr>
          <w:rStyle w:val="StyleUnderline"/>
          <w:highlight w:val="cyan"/>
        </w:rPr>
        <w:t>continuing to grow</w:t>
      </w:r>
      <w:r w:rsidRPr="00185267">
        <w:rPr>
          <w:rStyle w:val="StyleUnderline"/>
        </w:rPr>
        <w:t xml:space="preserve"> and prosper</w:t>
      </w:r>
      <w:r w:rsidRPr="00750E5E">
        <w:rPr>
          <w:sz w:val="16"/>
        </w:rPr>
        <w:t>?</w:t>
      </w:r>
    </w:p>
    <w:p w14:paraId="548FF68B" w14:textId="77777777" w:rsidR="00075E00" w:rsidRDefault="00075E00" w:rsidP="00075E00">
      <w:pPr>
        <w:rPr>
          <w:sz w:val="16"/>
        </w:rPr>
      </w:pPr>
      <w:r w:rsidRPr="00750E5E">
        <w:rPr>
          <w:sz w:val="16"/>
        </w:rPr>
        <w:t xml:space="preserve">The ecomodernist argument is that that is in fact clear. </w:t>
      </w:r>
      <w:r w:rsidRPr="00832ACD">
        <w:rPr>
          <w:rStyle w:val="Emphasis"/>
          <w:highlight w:val="cyan"/>
        </w:rPr>
        <w:t>Unlike</w:t>
      </w:r>
      <w:r w:rsidRPr="00750E5E">
        <w:rPr>
          <w:sz w:val="16"/>
        </w:rPr>
        <w:t xml:space="preserve"> the </w:t>
      </w:r>
      <w:r w:rsidRPr="00832ACD">
        <w:rPr>
          <w:rStyle w:val="Emphasis"/>
          <w:highlight w:val="cyan"/>
        </w:rPr>
        <w:t>degrowth</w:t>
      </w:r>
      <w:r w:rsidRPr="00750E5E">
        <w:rPr>
          <w:sz w:val="16"/>
        </w:rPr>
        <w:t xml:space="preserve"> argument, it's supported by a great deal of evidence. </w:t>
      </w:r>
      <w:r w:rsidRPr="00185267">
        <w:rPr>
          <w:sz w:val="16"/>
          <w:szCs w:val="16"/>
        </w:rPr>
        <w:t xml:space="preserve">What's at least important is </w:t>
      </w:r>
      <w:r w:rsidRPr="00750E5E">
        <w:rPr>
          <w:sz w:val="16"/>
        </w:rPr>
        <w:t xml:space="preserve">that it </w:t>
      </w:r>
      <w:r w:rsidRPr="00750E5E">
        <w:rPr>
          <w:rStyle w:val="StyleUnderline"/>
        </w:rPr>
        <w:t xml:space="preserve">will be </w:t>
      </w:r>
      <w:r w:rsidRPr="00832ACD">
        <w:rPr>
          <w:rStyle w:val="Emphasis"/>
          <w:highlight w:val="cyan"/>
        </w:rPr>
        <w:t>supported by a great deal</w:t>
      </w:r>
      <w:r w:rsidRPr="00750E5E">
        <w:rPr>
          <w:rStyle w:val="StyleUnderline"/>
        </w:rPr>
        <w:t xml:space="preserve"> of the world's people</w:t>
      </w:r>
      <w:r w:rsidRPr="00750E5E">
        <w:rPr>
          <w:sz w:val="16"/>
        </w:rPr>
        <w:t>, who will eagerly sign up to climb our new green path to prosperity.</w:t>
      </w:r>
    </w:p>
    <w:p w14:paraId="31F224C3" w14:textId="77777777" w:rsidR="00075E00" w:rsidRDefault="00075E00" w:rsidP="00075E00"/>
    <w:p w14:paraId="0FD092C2" w14:textId="77777777" w:rsidR="00075E00" w:rsidRDefault="00075E00" w:rsidP="00075E00">
      <w:pPr>
        <w:pStyle w:val="Heading4"/>
      </w:pPr>
      <w:r>
        <w:t xml:space="preserve">No overaccumulation---dematerialization is </w:t>
      </w:r>
      <w:r>
        <w:rPr>
          <w:u w:val="single"/>
        </w:rPr>
        <w:t>globally</w:t>
      </w:r>
      <w:r>
        <w:t xml:space="preserve"> true!</w:t>
      </w:r>
    </w:p>
    <w:p w14:paraId="4F9ACB62" w14:textId="77777777" w:rsidR="00075E00" w:rsidRDefault="00075E00" w:rsidP="00075E00">
      <w:r w:rsidRPr="007B669C">
        <w:rPr>
          <w:rStyle w:val="Style13ptBold"/>
        </w:rPr>
        <w:t>Lokshin, 21</w:t>
      </w:r>
      <w:r>
        <w:t xml:space="preserve">—Lead Economist with the Office of the Chief Economist for Europe and Central Asia, World Bank (Michael, “Dematerialization, degrowth, and climate change agenda,” </w:t>
      </w:r>
      <w:hyperlink r:id="rId30" w:history="1">
        <w:r w:rsidRPr="00D138CD">
          <w:rPr>
            <w:rStyle w:val="Hyperlink"/>
          </w:rPr>
          <w:t>https://blogs.worldbank.org/developmenttalk/dematerialization-degrowth-and-climate-change-agenda</w:t>
        </w:r>
      </w:hyperlink>
      <w:r>
        <w:t>, dml)</w:t>
      </w:r>
    </w:p>
    <w:p w14:paraId="00793D35" w14:textId="77777777" w:rsidR="00075E00" w:rsidRDefault="00075E00" w:rsidP="00075E00"/>
    <w:p w14:paraId="462DBC1F" w14:textId="77777777" w:rsidR="00075E00" w:rsidRPr="003009B0" w:rsidRDefault="00075E00" w:rsidP="00075E00">
      <w:pPr>
        <w:rPr>
          <w:sz w:val="16"/>
        </w:rPr>
      </w:pPr>
      <w:r w:rsidRPr="00092B59">
        <w:rPr>
          <w:rStyle w:val="StyleUnderline"/>
          <w:highlight w:val="cyan"/>
        </w:rPr>
        <w:t xml:space="preserve">These are </w:t>
      </w:r>
      <w:r w:rsidRPr="00092B59">
        <w:rPr>
          <w:rStyle w:val="Emphasis"/>
          <w:highlight w:val="cyan"/>
        </w:rPr>
        <w:t>not isolated</w:t>
      </w:r>
      <w:r w:rsidRPr="003009B0">
        <w:rPr>
          <w:rStyle w:val="Emphasis"/>
        </w:rPr>
        <w:t xml:space="preserve"> examples</w:t>
      </w:r>
      <w:r w:rsidRPr="003009B0">
        <w:rPr>
          <w:sz w:val="16"/>
        </w:rPr>
        <w:t xml:space="preserve"> of the intensity of modern agriculture. The </w:t>
      </w:r>
      <w:r w:rsidRPr="003009B0">
        <w:rPr>
          <w:rStyle w:val="Emphasis"/>
        </w:rPr>
        <w:t xml:space="preserve">total </w:t>
      </w:r>
      <w:r w:rsidRPr="00092B59">
        <w:rPr>
          <w:rStyle w:val="Emphasis"/>
          <w:highlight w:val="cyan"/>
        </w:rPr>
        <w:t>crop tonnage</w:t>
      </w:r>
      <w:r w:rsidRPr="003009B0">
        <w:rPr>
          <w:rStyle w:val="StyleUnderline"/>
        </w:rPr>
        <w:t xml:space="preserve"> in the U</w:t>
      </w:r>
      <w:r w:rsidRPr="003009B0">
        <w:rPr>
          <w:sz w:val="16"/>
        </w:rPr>
        <w:t xml:space="preserve">nited </w:t>
      </w:r>
      <w:r w:rsidRPr="003009B0">
        <w:rPr>
          <w:rStyle w:val="StyleUnderline"/>
        </w:rPr>
        <w:t>S</w:t>
      </w:r>
      <w:r w:rsidRPr="003009B0">
        <w:rPr>
          <w:sz w:val="16"/>
        </w:rPr>
        <w:t xml:space="preserve">tates </w:t>
      </w:r>
      <w:r w:rsidRPr="00092B59">
        <w:rPr>
          <w:rStyle w:val="Emphasis"/>
          <w:highlight w:val="cyan"/>
        </w:rPr>
        <w:t>tripled</w:t>
      </w:r>
      <w:r w:rsidRPr="003009B0">
        <w:rPr>
          <w:sz w:val="16"/>
        </w:rPr>
        <w:t xml:space="preserve"> since the 1970s, </w:t>
      </w:r>
      <w:r w:rsidRPr="003009B0">
        <w:rPr>
          <w:rStyle w:val="StyleUnderline"/>
        </w:rPr>
        <w:t xml:space="preserve">but the cropland area </w:t>
      </w:r>
      <w:r w:rsidRPr="003009B0">
        <w:rPr>
          <w:rStyle w:val="Emphasis"/>
        </w:rPr>
        <w:t>shrunk</w:t>
      </w:r>
      <w:r w:rsidRPr="003009B0">
        <w:rPr>
          <w:sz w:val="16"/>
        </w:rPr>
        <w:t xml:space="preserve"> from about 472 million to 390 million hectares by the 2010s, </w:t>
      </w:r>
      <w:r w:rsidRPr="00092B59">
        <w:rPr>
          <w:rStyle w:val="StyleUnderline"/>
          <w:highlight w:val="cyan"/>
        </w:rPr>
        <w:t xml:space="preserve">saving an area </w:t>
      </w:r>
      <w:r w:rsidRPr="00092B59">
        <w:rPr>
          <w:rStyle w:val="Emphasis"/>
          <w:highlight w:val="cyan"/>
        </w:rPr>
        <w:t>three times larger</w:t>
      </w:r>
      <w:r w:rsidRPr="003009B0">
        <w:rPr>
          <w:rStyle w:val="StyleUnderline"/>
        </w:rPr>
        <w:t xml:space="preserve"> than the U</w:t>
      </w:r>
      <w:r w:rsidRPr="003009B0">
        <w:rPr>
          <w:sz w:val="16"/>
        </w:rPr>
        <w:t xml:space="preserve">nited </w:t>
      </w:r>
      <w:r w:rsidRPr="003009B0">
        <w:rPr>
          <w:rStyle w:val="StyleUnderline"/>
        </w:rPr>
        <w:t>S</w:t>
      </w:r>
      <w:r w:rsidRPr="003009B0">
        <w:rPr>
          <w:sz w:val="16"/>
        </w:rPr>
        <w:t xml:space="preserve">tates’ </w:t>
      </w:r>
      <w:r w:rsidRPr="003009B0">
        <w:rPr>
          <w:rStyle w:val="Emphasis"/>
        </w:rPr>
        <w:t>total urban area</w:t>
      </w:r>
      <w:r w:rsidRPr="003009B0">
        <w:rPr>
          <w:sz w:val="16"/>
        </w:rPr>
        <w:t xml:space="preserve">. </w:t>
      </w:r>
      <w:r w:rsidRPr="003009B0">
        <w:rPr>
          <w:rStyle w:val="StyleUnderline"/>
        </w:rPr>
        <w:t xml:space="preserve">Productivity gains in animal agriculture </w:t>
      </w:r>
      <w:r w:rsidRPr="00BA1B5D">
        <w:rPr>
          <w:rStyle w:val="Emphasis"/>
        </w:rPr>
        <w:t>dramatically reduced</w:t>
      </w:r>
      <w:r w:rsidRPr="003009B0">
        <w:rPr>
          <w:rStyle w:val="StyleUnderline"/>
        </w:rPr>
        <w:t xml:space="preserve"> the environmental footprint of livestock production</w:t>
      </w:r>
      <w:r w:rsidRPr="003009B0">
        <w:rPr>
          <w:sz w:val="16"/>
        </w:rPr>
        <w:t xml:space="preserve"> in the US. </w:t>
      </w:r>
      <w:r w:rsidRPr="003009B0">
        <w:rPr>
          <w:rStyle w:val="StyleUnderline"/>
        </w:rPr>
        <w:t>Similar reductions in farmland accompanied by large increases in output are seen in</w:t>
      </w:r>
      <w:r w:rsidRPr="003009B0">
        <w:rPr>
          <w:sz w:val="16"/>
        </w:rPr>
        <w:t xml:space="preserve"> countries of </w:t>
      </w:r>
      <w:r w:rsidRPr="00BA1B5D">
        <w:rPr>
          <w:rStyle w:val="Emphasis"/>
        </w:rPr>
        <w:t>Europe</w:t>
      </w:r>
      <w:r w:rsidRPr="003009B0">
        <w:rPr>
          <w:sz w:val="16"/>
        </w:rPr>
        <w:t xml:space="preserve">, </w:t>
      </w:r>
      <w:r w:rsidRPr="00BA1B5D">
        <w:rPr>
          <w:rStyle w:val="Emphasis"/>
        </w:rPr>
        <w:t>Latin America</w:t>
      </w:r>
      <w:r w:rsidRPr="003009B0">
        <w:rPr>
          <w:sz w:val="16"/>
        </w:rPr>
        <w:t xml:space="preserve">, </w:t>
      </w:r>
      <w:r w:rsidRPr="003009B0">
        <w:rPr>
          <w:rStyle w:val="StyleUnderline"/>
        </w:rPr>
        <w:t xml:space="preserve">and </w:t>
      </w:r>
      <w:r w:rsidRPr="00BA1B5D">
        <w:rPr>
          <w:rStyle w:val="Emphasis"/>
        </w:rPr>
        <w:t>East Asia</w:t>
      </w:r>
      <w:r w:rsidRPr="003009B0">
        <w:rPr>
          <w:sz w:val="16"/>
        </w:rPr>
        <w:t>. The global footprint of agriculture has “started decreasing in size during the past two decades.”</w:t>
      </w:r>
    </w:p>
    <w:p w14:paraId="6396CEFF" w14:textId="77777777" w:rsidR="00075E00" w:rsidRPr="003009B0" w:rsidRDefault="00075E00" w:rsidP="00075E00">
      <w:pPr>
        <w:rPr>
          <w:sz w:val="16"/>
        </w:rPr>
      </w:pPr>
      <w:r w:rsidRPr="003009B0">
        <w:rPr>
          <w:rStyle w:val="StyleUnderline"/>
        </w:rPr>
        <w:t xml:space="preserve">US </w:t>
      </w:r>
      <w:r w:rsidRPr="00092B59">
        <w:rPr>
          <w:rStyle w:val="StyleUnderline"/>
          <w:highlight w:val="cyan"/>
        </w:rPr>
        <w:t>ag</w:t>
      </w:r>
      <w:r w:rsidRPr="003009B0">
        <w:rPr>
          <w:rStyle w:val="StyleUnderline"/>
        </w:rPr>
        <w:t>riculture</w:t>
      </w:r>
      <w:r w:rsidRPr="003009B0">
        <w:rPr>
          <w:sz w:val="16"/>
        </w:rPr>
        <w:t xml:space="preserve">, having a positive trade balance, </w:t>
      </w:r>
      <w:r w:rsidRPr="00092B59">
        <w:rPr>
          <w:rStyle w:val="StyleUnderline"/>
          <w:highlight w:val="cyan"/>
        </w:rPr>
        <w:t xml:space="preserve">consumes </w:t>
      </w:r>
      <w:r w:rsidRPr="00092B59">
        <w:rPr>
          <w:rStyle w:val="Emphasis"/>
          <w:highlight w:val="cyan"/>
        </w:rPr>
        <w:t>25 percent less</w:t>
      </w:r>
      <w:r w:rsidRPr="003009B0">
        <w:rPr>
          <w:rStyle w:val="StyleUnderline"/>
        </w:rPr>
        <w:t xml:space="preserve"> fertilizer</w:t>
      </w:r>
      <w:r w:rsidRPr="003009B0">
        <w:rPr>
          <w:sz w:val="16"/>
        </w:rPr>
        <w:t xml:space="preserve"> than it did in 1999, </w:t>
      </w:r>
      <w:r w:rsidRPr="003009B0">
        <w:rPr>
          <w:rStyle w:val="StyleUnderline"/>
        </w:rPr>
        <w:t>and the volume of water used</w:t>
      </w:r>
      <w:r w:rsidRPr="003009B0">
        <w:rPr>
          <w:sz w:val="16"/>
        </w:rPr>
        <w:t xml:space="preserve"> for irrigation </w:t>
      </w:r>
      <w:r w:rsidRPr="003009B0">
        <w:rPr>
          <w:rStyle w:val="StyleUnderline"/>
        </w:rPr>
        <w:t xml:space="preserve">has decreased by </w:t>
      </w:r>
      <w:r w:rsidRPr="00BA1B5D">
        <w:rPr>
          <w:rStyle w:val="Emphasis"/>
        </w:rPr>
        <w:t>22 percent</w:t>
      </w:r>
      <w:r w:rsidRPr="003009B0">
        <w:rPr>
          <w:sz w:val="16"/>
        </w:rPr>
        <w:t xml:space="preserve"> since then. </w:t>
      </w:r>
      <w:r w:rsidRPr="003009B0">
        <w:rPr>
          <w:rStyle w:val="StyleUnderline"/>
        </w:rPr>
        <w:t>Raising</w:t>
      </w:r>
      <w:r w:rsidRPr="003009B0">
        <w:rPr>
          <w:sz w:val="16"/>
        </w:rPr>
        <w:t xml:space="preserve"> the </w:t>
      </w:r>
      <w:r w:rsidRPr="003009B0">
        <w:rPr>
          <w:rStyle w:val="StyleUnderline"/>
        </w:rPr>
        <w:t>average world farm productivity</w:t>
      </w:r>
      <w:r w:rsidRPr="003009B0">
        <w:rPr>
          <w:sz w:val="16"/>
        </w:rPr>
        <w:t xml:space="preserve"> to the levels seen among US farmers </w:t>
      </w:r>
      <w:r w:rsidRPr="003009B0">
        <w:rPr>
          <w:rStyle w:val="StyleUnderline"/>
        </w:rPr>
        <w:t xml:space="preserve">would allow enough </w:t>
      </w:r>
      <w:r w:rsidRPr="00092B59">
        <w:rPr>
          <w:rStyle w:val="StyleUnderline"/>
          <w:highlight w:val="cyan"/>
        </w:rPr>
        <w:t>food</w:t>
      </w:r>
      <w:r w:rsidRPr="003009B0">
        <w:rPr>
          <w:rStyle w:val="StyleUnderline"/>
        </w:rPr>
        <w:t xml:space="preserve"> to be grown to </w:t>
      </w:r>
      <w:r w:rsidRPr="00092B59">
        <w:rPr>
          <w:rStyle w:val="StyleUnderline"/>
          <w:highlight w:val="cyan"/>
        </w:rPr>
        <w:t xml:space="preserve">feed </w:t>
      </w:r>
      <w:r w:rsidRPr="00092B59">
        <w:rPr>
          <w:rStyle w:val="Emphasis"/>
          <w:highlight w:val="cyan"/>
        </w:rPr>
        <w:t>10 billion people</w:t>
      </w:r>
      <w:r w:rsidRPr="003009B0">
        <w:rPr>
          <w:sz w:val="16"/>
        </w:rPr>
        <w:t xml:space="preserve"> an American-type diet </w:t>
      </w:r>
      <w:r w:rsidRPr="00092B59">
        <w:rPr>
          <w:rStyle w:val="StyleUnderline"/>
          <w:highlight w:val="cyan"/>
        </w:rPr>
        <w:t xml:space="preserve">on </w:t>
      </w:r>
      <w:r w:rsidRPr="00092B59">
        <w:rPr>
          <w:rStyle w:val="Emphasis"/>
          <w:highlight w:val="cyan"/>
        </w:rPr>
        <w:t>half</w:t>
      </w:r>
      <w:r w:rsidRPr="00092B59">
        <w:rPr>
          <w:rStyle w:val="StyleUnderline"/>
          <w:highlight w:val="cyan"/>
        </w:rPr>
        <w:t xml:space="preserve"> the land</w:t>
      </w:r>
      <w:r w:rsidRPr="003009B0">
        <w:rPr>
          <w:rStyle w:val="StyleUnderline"/>
        </w:rPr>
        <w:t xml:space="preserve"> currently used</w:t>
      </w:r>
      <w:r w:rsidRPr="003009B0">
        <w:rPr>
          <w:sz w:val="16"/>
        </w:rPr>
        <w:t xml:space="preserve"> for farming. </w:t>
      </w:r>
      <w:r w:rsidRPr="003009B0">
        <w:rPr>
          <w:rStyle w:val="StyleUnderline"/>
        </w:rPr>
        <w:t xml:space="preserve">The land released would exceed the area of </w:t>
      </w:r>
      <w:r w:rsidRPr="00BA1B5D">
        <w:rPr>
          <w:rStyle w:val="Emphasis"/>
        </w:rPr>
        <w:t>Amazonia</w:t>
      </w:r>
      <w:r w:rsidRPr="003009B0">
        <w:rPr>
          <w:sz w:val="16"/>
        </w:rPr>
        <w:t xml:space="preserve"> (7 million square kilometers).</w:t>
      </w:r>
    </w:p>
    <w:p w14:paraId="2B8FFADC" w14:textId="77777777" w:rsidR="00075E00" w:rsidRPr="003009B0" w:rsidRDefault="00075E00" w:rsidP="00075E00">
      <w:pPr>
        <w:rPr>
          <w:sz w:val="16"/>
        </w:rPr>
      </w:pPr>
      <w:r w:rsidRPr="003009B0">
        <w:rPr>
          <w:rStyle w:val="StyleUnderline"/>
        </w:rPr>
        <w:t>Most developed countries are now in</w:t>
      </w:r>
      <w:r w:rsidRPr="003009B0">
        <w:rPr>
          <w:sz w:val="16"/>
        </w:rPr>
        <w:t xml:space="preserve"> the stage of “</w:t>
      </w:r>
      <w:r w:rsidRPr="00BA1B5D">
        <w:rPr>
          <w:rStyle w:val="Emphasis"/>
        </w:rPr>
        <w:t>forest transition</w:t>
      </w:r>
      <w:r w:rsidRPr="003009B0">
        <w:rPr>
          <w:sz w:val="16"/>
        </w:rPr>
        <w:t xml:space="preserve">,” when a country gains forest area. </w:t>
      </w:r>
      <w:r w:rsidRPr="00092B59">
        <w:rPr>
          <w:rStyle w:val="Emphasis"/>
          <w:highlight w:val="cyan"/>
        </w:rPr>
        <w:t>Europe</w:t>
      </w:r>
      <w:r w:rsidRPr="00092B59">
        <w:rPr>
          <w:rStyle w:val="StyleUnderline"/>
          <w:highlight w:val="cyan"/>
        </w:rPr>
        <w:t xml:space="preserve"> is greener</w:t>
      </w:r>
      <w:r w:rsidRPr="003009B0">
        <w:rPr>
          <w:rStyle w:val="StyleUnderline"/>
        </w:rPr>
        <w:t xml:space="preserve"> now than it was 100 years ago</w:t>
      </w:r>
      <w:r w:rsidRPr="003009B0">
        <w:rPr>
          <w:sz w:val="16"/>
        </w:rPr>
        <w:t xml:space="preserve">; </w:t>
      </w:r>
      <w:r w:rsidRPr="003009B0">
        <w:rPr>
          <w:rStyle w:val="StyleUnderline"/>
        </w:rPr>
        <w:t xml:space="preserve">the size of </w:t>
      </w:r>
      <w:r w:rsidRPr="00BA1B5D">
        <w:rPr>
          <w:rStyle w:val="Emphasis"/>
        </w:rPr>
        <w:t>US</w:t>
      </w:r>
      <w:r w:rsidRPr="003009B0">
        <w:rPr>
          <w:rStyle w:val="StyleUnderline"/>
        </w:rPr>
        <w:t xml:space="preserve"> forest resources</w:t>
      </w:r>
      <w:r w:rsidRPr="003009B0">
        <w:rPr>
          <w:sz w:val="16"/>
        </w:rPr>
        <w:t xml:space="preserve"> remained constant over the 20th century and </w:t>
      </w:r>
      <w:r w:rsidRPr="00BA1B5D">
        <w:rPr>
          <w:rStyle w:val="Emphasis"/>
        </w:rPr>
        <w:t>increased</w:t>
      </w:r>
      <w:r w:rsidRPr="003009B0">
        <w:rPr>
          <w:rStyle w:val="StyleUnderline"/>
        </w:rPr>
        <w:t xml:space="preserve"> over the last decade</w:t>
      </w:r>
      <w:r w:rsidRPr="003009B0">
        <w:rPr>
          <w:sz w:val="16"/>
        </w:rPr>
        <w:t xml:space="preserve">. </w:t>
      </w:r>
      <w:r w:rsidRPr="00092B59">
        <w:rPr>
          <w:rStyle w:val="Emphasis"/>
          <w:highlight w:val="cyan"/>
        </w:rPr>
        <w:t>China</w:t>
      </w:r>
      <w:r w:rsidRPr="00092B59">
        <w:rPr>
          <w:rStyle w:val="StyleUnderline"/>
          <w:highlight w:val="cyan"/>
        </w:rPr>
        <w:t xml:space="preserve"> is adding</w:t>
      </w:r>
      <w:r w:rsidRPr="003009B0">
        <w:rPr>
          <w:sz w:val="16"/>
        </w:rPr>
        <w:t xml:space="preserve"> almost </w:t>
      </w:r>
      <w:r w:rsidRPr="00BA1B5D">
        <w:rPr>
          <w:rStyle w:val="Emphasis"/>
        </w:rPr>
        <w:t>2 million hectares</w:t>
      </w:r>
      <w:r w:rsidRPr="003009B0">
        <w:rPr>
          <w:sz w:val="16"/>
        </w:rPr>
        <w:t xml:space="preserve"> (about 1 percent) </w:t>
      </w:r>
      <w:r w:rsidRPr="003009B0">
        <w:rPr>
          <w:rStyle w:val="StyleUnderline"/>
        </w:rPr>
        <w:t xml:space="preserve">of </w:t>
      </w:r>
      <w:r w:rsidRPr="00092B59">
        <w:rPr>
          <w:rStyle w:val="StyleUnderline"/>
          <w:highlight w:val="cyan"/>
        </w:rPr>
        <w:t>forests a year</w:t>
      </w:r>
      <w:r w:rsidRPr="003009B0">
        <w:rPr>
          <w:sz w:val="16"/>
        </w:rPr>
        <w:t xml:space="preserve">. And </w:t>
      </w:r>
      <w:r w:rsidRPr="003009B0">
        <w:rPr>
          <w:rStyle w:val="StyleUnderline"/>
        </w:rPr>
        <w:t xml:space="preserve">rates of </w:t>
      </w:r>
      <w:r w:rsidRPr="00BA1B5D">
        <w:rPr>
          <w:rStyle w:val="Emphasis"/>
        </w:rPr>
        <w:t>global forest loss</w:t>
      </w:r>
      <w:r w:rsidRPr="003009B0">
        <w:rPr>
          <w:rStyle w:val="StyleUnderline"/>
        </w:rPr>
        <w:t xml:space="preserve"> have been </w:t>
      </w:r>
      <w:r w:rsidRPr="00BA1B5D">
        <w:rPr>
          <w:rStyle w:val="Emphasis"/>
        </w:rPr>
        <w:t>slowing</w:t>
      </w:r>
      <w:r w:rsidRPr="003009B0">
        <w:rPr>
          <w:sz w:val="16"/>
        </w:rPr>
        <w:t xml:space="preserve"> since 1980.</w:t>
      </w:r>
    </w:p>
    <w:p w14:paraId="4D9784D1" w14:textId="77777777" w:rsidR="00075E00" w:rsidRPr="003009B0" w:rsidRDefault="00075E00" w:rsidP="00075E00">
      <w:pPr>
        <w:rPr>
          <w:sz w:val="16"/>
        </w:rPr>
      </w:pPr>
      <w:r w:rsidRPr="003009B0">
        <w:rPr>
          <w:sz w:val="16"/>
        </w:rPr>
        <w:t xml:space="preserve">At the same time, </w:t>
      </w:r>
      <w:r w:rsidRPr="00092B59">
        <w:rPr>
          <w:rStyle w:val="StyleUnderline"/>
        </w:rPr>
        <w:t xml:space="preserve">forestry has become </w:t>
      </w:r>
      <w:r w:rsidRPr="00092B59">
        <w:rPr>
          <w:rStyle w:val="Emphasis"/>
        </w:rPr>
        <w:t>more productive</w:t>
      </w:r>
      <w:r w:rsidRPr="00092B59">
        <w:rPr>
          <w:sz w:val="16"/>
        </w:rPr>
        <w:t xml:space="preserve">. Shifting wood harvest from the north to the southeast, where the forests are twice as productive, decreased the United States’ logged area by 3.1 million hectares. </w:t>
      </w:r>
      <w:r w:rsidRPr="00092B59">
        <w:rPr>
          <w:rStyle w:val="StyleUnderline"/>
        </w:rPr>
        <w:t>Forest plantations are much more productive than unmanaged forests</w:t>
      </w:r>
      <w:r w:rsidRPr="00092B59">
        <w:rPr>
          <w:sz w:val="16"/>
        </w:rPr>
        <w:t>: Brazilian eucalyptus plantations provide at least 10 times more timber per hectare per year than northern</w:t>
      </w:r>
      <w:r w:rsidRPr="003009B0">
        <w:rPr>
          <w:sz w:val="16"/>
        </w:rPr>
        <w:t xml:space="preserve"> forests do. </w:t>
      </w:r>
      <w:r w:rsidRPr="003009B0">
        <w:rPr>
          <w:rStyle w:val="StyleUnderline"/>
        </w:rPr>
        <w:t xml:space="preserve">The </w:t>
      </w:r>
      <w:r w:rsidRPr="00092B59">
        <w:rPr>
          <w:rStyle w:val="StyleUnderline"/>
          <w:highlight w:val="cyan"/>
        </w:rPr>
        <w:t>consumption</w:t>
      </w:r>
      <w:r w:rsidRPr="003009B0">
        <w:rPr>
          <w:rStyle w:val="StyleUnderline"/>
        </w:rPr>
        <w:t xml:space="preserve"> of wood </w:t>
      </w:r>
      <w:r w:rsidRPr="00092B59">
        <w:rPr>
          <w:rStyle w:val="StyleUnderline"/>
          <w:highlight w:val="cyan"/>
        </w:rPr>
        <w:t>is</w:t>
      </w:r>
      <w:r w:rsidRPr="003009B0">
        <w:rPr>
          <w:rStyle w:val="StyleUnderline"/>
        </w:rPr>
        <w:t xml:space="preserve"> also </w:t>
      </w:r>
      <w:r w:rsidRPr="00092B59">
        <w:rPr>
          <w:rStyle w:val="Emphasis"/>
          <w:highlight w:val="cyan"/>
        </w:rPr>
        <w:t>declining</w:t>
      </w:r>
      <w:r w:rsidRPr="003009B0">
        <w:rPr>
          <w:sz w:val="16"/>
        </w:rPr>
        <w:t xml:space="preserve">. Ships and railroads are no longer built of wood. Globally, the use of wood for fuel and construction dropped sharply since the 1960s; the global demand for paper has been stagnant, decreasing across the developed countries over the last two decades. </w:t>
      </w:r>
      <w:r w:rsidRPr="003009B0">
        <w:rPr>
          <w:rStyle w:val="StyleUnderline"/>
        </w:rPr>
        <w:t>The footprint of the developed world on the planet</w:t>
      </w:r>
      <w:r w:rsidRPr="003009B0">
        <w:rPr>
          <w:sz w:val="16"/>
        </w:rPr>
        <w:t xml:space="preserve">, as an area occupied by human activities, </w:t>
      </w:r>
      <w:r w:rsidRPr="003009B0">
        <w:rPr>
          <w:rStyle w:val="StyleUnderline"/>
        </w:rPr>
        <w:t xml:space="preserve">is </w:t>
      </w:r>
      <w:r w:rsidRPr="00BA1B5D">
        <w:rPr>
          <w:rStyle w:val="Emphasis"/>
        </w:rPr>
        <w:t>shrinking</w:t>
      </w:r>
      <w:r w:rsidRPr="003009B0">
        <w:rPr>
          <w:sz w:val="16"/>
        </w:rPr>
        <w:t>.</w:t>
      </w:r>
    </w:p>
    <w:p w14:paraId="48CF16EC" w14:textId="77777777" w:rsidR="00075E00" w:rsidRPr="003009B0" w:rsidRDefault="00075E00" w:rsidP="00075E00">
      <w:pPr>
        <w:rPr>
          <w:sz w:val="16"/>
        </w:rPr>
      </w:pPr>
      <w:r w:rsidRPr="00092B59">
        <w:rPr>
          <w:rStyle w:val="StyleUnderline"/>
          <w:highlight w:val="cyan"/>
        </w:rPr>
        <w:t xml:space="preserve">There has also been a </w:t>
      </w:r>
      <w:r w:rsidRPr="00092B59">
        <w:rPr>
          <w:rStyle w:val="Emphasis"/>
          <w:highlight w:val="cyan"/>
        </w:rPr>
        <w:t>marked decline</w:t>
      </w:r>
      <w:r w:rsidRPr="003009B0">
        <w:rPr>
          <w:rStyle w:val="StyleUnderline"/>
        </w:rPr>
        <w:t xml:space="preserve"> in US consumption of</w:t>
      </w:r>
      <w:r w:rsidRPr="003009B0">
        <w:rPr>
          <w:sz w:val="16"/>
        </w:rPr>
        <w:t xml:space="preserve"> the most economically important </w:t>
      </w:r>
      <w:r w:rsidRPr="00BA1B5D">
        <w:rPr>
          <w:rStyle w:val="Emphasis"/>
        </w:rPr>
        <w:t>minerals</w:t>
      </w:r>
      <w:r w:rsidRPr="003009B0">
        <w:rPr>
          <w:sz w:val="16"/>
        </w:rPr>
        <w:t xml:space="preserve">. According to the US Geological Survey (USGS), since the end of the 20th century, US consumption of metals has fallen by 15 percent for steel, 30 percent for aluminum, and 40 percent for copper. </w:t>
      </w:r>
      <w:r w:rsidRPr="003009B0">
        <w:rPr>
          <w:rStyle w:val="StyleUnderline"/>
        </w:rPr>
        <w:t xml:space="preserve">The decline reflects </w:t>
      </w:r>
      <w:r w:rsidRPr="00BA1B5D">
        <w:rPr>
          <w:rStyle w:val="Emphasis"/>
        </w:rPr>
        <w:t>increased efficiency</w:t>
      </w:r>
      <w:r w:rsidRPr="003009B0">
        <w:rPr>
          <w:sz w:val="16"/>
        </w:rPr>
        <w:t xml:space="preserve">. Aluminum soda cans are six times lighter than they were in the early 1960s, and cars weigh 30 percent less than they did. The introduction of high-strength steel framing, reinforced concrete, and stronger and lighter glass have reduced consumption of cement, stone, sand, and gravel in construction. US energy use has plateaued for more than a decade. </w:t>
      </w:r>
      <w:r w:rsidRPr="003009B0">
        <w:rPr>
          <w:rStyle w:val="StyleUnderline"/>
        </w:rPr>
        <w:t xml:space="preserve">Similar trends are observed in the </w:t>
      </w:r>
      <w:r w:rsidRPr="00BA1B5D">
        <w:rPr>
          <w:rStyle w:val="Emphasis"/>
        </w:rPr>
        <w:t>UK</w:t>
      </w:r>
      <w:r w:rsidRPr="003009B0">
        <w:rPr>
          <w:sz w:val="16"/>
        </w:rPr>
        <w:t>, which began to reduce its consumption of physical resources between 2001 and 2003. Even individual caloric intake is falling in the UK, mainly because of the decline in most environmentally damaging meat consumption.</w:t>
      </w:r>
    </w:p>
    <w:p w14:paraId="4BAF4323" w14:textId="77777777" w:rsidR="00075E00" w:rsidRPr="003009B0" w:rsidRDefault="00075E00" w:rsidP="00075E00">
      <w:pPr>
        <w:rPr>
          <w:sz w:val="16"/>
        </w:rPr>
      </w:pPr>
      <w:r w:rsidRPr="003009B0">
        <w:rPr>
          <w:rStyle w:val="StyleUnderline"/>
        </w:rPr>
        <w:lastRenderedPageBreak/>
        <w:t xml:space="preserve">Off-shoring </w:t>
      </w:r>
      <w:r w:rsidRPr="00BA1B5D">
        <w:rPr>
          <w:rStyle w:val="Emphasis"/>
        </w:rPr>
        <w:t>could</w:t>
      </w:r>
      <w:r w:rsidRPr="003009B0">
        <w:rPr>
          <w:rStyle w:val="StyleUnderline"/>
        </w:rPr>
        <w:t xml:space="preserve"> affect</w:t>
      </w:r>
      <w:r w:rsidRPr="003009B0">
        <w:rPr>
          <w:sz w:val="16"/>
        </w:rPr>
        <w:t xml:space="preserve"> the local consumption of national </w:t>
      </w:r>
      <w:r w:rsidRPr="003009B0">
        <w:rPr>
          <w:rStyle w:val="StyleUnderline"/>
        </w:rPr>
        <w:t>resources</w:t>
      </w:r>
      <w:r w:rsidRPr="003009B0">
        <w:rPr>
          <w:sz w:val="16"/>
        </w:rPr>
        <w:t xml:space="preserve">. </w:t>
      </w:r>
      <w:r w:rsidRPr="003009B0">
        <w:rPr>
          <w:rStyle w:val="StyleUnderline"/>
        </w:rPr>
        <w:t>Country statistics</w:t>
      </w:r>
      <w:r w:rsidRPr="003009B0">
        <w:rPr>
          <w:sz w:val="16"/>
        </w:rPr>
        <w:t xml:space="preserve">, which rely on a territorial perspective of material use, </w:t>
      </w:r>
      <w:r w:rsidRPr="00BA1B5D">
        <w:rPr>
          <w:rStyle w:val="Emphasis"/>
        </w:rPr>
        <w:t>might</w:t>
      </w:r>
      <w:r w:rsidRPr="003009B0">
        <w:rPr>
          <w:rStyle w:val="StyleUnderline"/>
        </w:rPr>
        <w:t xml:space="preserve"> fail to account for</w:t>
      </w:r>
      <w:r w:rsidRPr="003009B0">
        <w:rPr>
          <w:sz w:val="16"/>
        </w:rPr>
        <w:t xml:space="preserve"> the </w:t>
      </w:r>
      <w:r w:rsidRPr="003009B0">
        <w:rPr>
          <w:rStyle w:val="StyleUnderline"/>
        </w:rPr>
        <w:t>global patterns</w:t>
      </w:r>
      <w:r w:rsidRPr="003009B0">
        <w:rPr>
          <w:sz w:val="16"/>
        </w:rPr>
        <w:t xml:space="preserve"> of material consumption. What looks like “green growth” might be just an artifact of globalization. For example, some intermediate metal consumption might be hidden in imported finished merchandise like cars or trucks. While these are valid concerns, </w:t>
      </w:r>
      <w:r w:rsidRPr="003009B0">
        <w:rPr>
          <w:rStyle w:val="StyleUnderline"/>
        </w:rPr>
        <w:t>the reduction of materials used</w:t>
      </w:r>
      <w:r w:rsidRPr="003009B0">
        <w:rPr>
          <w:sz w:val="16"/>
        </w:rPr>
        <w:t xml:space="preserve"> in agriculture, forestry, and construction </w:t>
      </w:r>
      <w:r w:rsidRPr="003009B0">
        <w:rPr>
          <w:rStyle w:val="StyleUnderline"/>
        </w:rPr>
        <w:t>appears</w:t>
      </w:r>
      <w:r w:rsidRPr="003009B0">
        <w:rPr>
          <w:sz w:val="16"/>
        </w:rPr>
        <w:t xml:space="preserve"> to be </w:t>
      </w:r>
      <w:r w:rsidRPr="00BA1B5D">
        <w:rPr>
          <w:rStyle w:val="Emphasis"/>
        </w:rPr>
        <w:t>largely isolated</w:t>
      </w:r>
      <w:r w:rsidRPr="003009B0">
        <w:rPr>
          <w:rStyle w:val="StyleUnderline"/>
        </w:rPr>
        <w:t xml:space="preserve"> from such measurement issues</w:t>
      </w:r>
      <w:r w:rsidRPr="003009B0">
        <w:rPr>
          <w:sz w:val="16"/>
        </w:rPr>
        <w:t xml:space="preserve">. </w:t>
      </w:r>
      <w:r w:rsidRPr="00092B59">
        <w:rPr>
          <w:rStyle w:val="Emphasis"/>
          <w:highlight w:val="cyan"/>
        </w:rPr>
        <w:t>Actual</w:t>
      </w:r>
      <w:r w:rsidRPr="00092B59">
        <w:rPr>
          <w:rStyle w:val="StyleUnderline"/>
          <w:highlight w:val="cyan"/>
        </w:rPr>
        <w:t xml:space="preserve"> consumption</w:t>
      </w:r>
      <w:r w:rsidRPr="003009B0">
        <w:rPr>
          <w:rStyle w:val="StyleUnderline"/>
        </w:rPr>
        <w:t xml:space="preserve"> of these materials in developed countries is </w:t>
      </w:r>
      <w:r w:rsidRPr="00BA1B5D">
        <w:rPr>
          <w:rStyle w:val="Emphasis"/>
        </w:rPr>
        <w:t>dropping</w:t>
      </w:r>
      <w:r w:rsidRPr="003009B0">
        <w:rPr>
          <w:sz w:val="16"/>
        </w:rPr>
        <w:t xml:space="preserve">; </w:t>
      </w:r>
      <w:r w:rsidRPr="003009B0">
        <w:rPr>
          <w:rStyle w:val="StyleUnderline"/>
        </w:rPr>
        <w:t xml:space="preserve">whether the material is imported or not </w:t>
      </w:r>
      <w:r w:rsidRPr="00092B59">
        <w:rPr>
          <w:rStyle w:val="StyleUnderline"/>
          <w:highlight w:val="cyan"/>
        </w:rPr>
        <w:t xml:space="preserve">is </w:t>
      </w:r>
      <w:r w:rsidRPr="00092B59">
        <w:rPr>
          <w:rStyle w:val="Emphasis"/>
          <w:highlight w:val="cyan"/>
        </w:rPr>
        <w:t>irrelevant</w:t>
      </w:r>
      <w:r w:rsidRPr="003009B0">
        <w:rPr>
          <w:sz w:val="16"/>
        </w:rPr>
        <w:t>.</w:t>
      </w:r>
    </w:p>
    <w:p w14:paraId="1DAF62AB" w14:textId="77777777" w:rsidR="00075E00" w:rsidRDefault="00075E00" w:rsidP="00075E00">
      <w:pPr>
        <w:rPr>
          <w:rStyle w:val="StyleUnderline"/>
        </w:rPr>
      </w:pPr>
      <w:r w:rsidRPr="003009B0">
        <w:rPr>
          <w:sz w:val="16"/>
        </w:rPr>
        <w:t xml:space="preserve">The concept of dematerialization refers to an absolute or relative reduction in the quantity of materials required to serve economic functions in society. Unlike the traditional `end-of-pipe’ measures, </w:t>
      </w:r>
      <w:r w:rsidRPr="00092B59">
        <w:rPr>
          <w:rStyle w:val="Emphasis"/>
          <w:highlight w:val="cyan"/>
        </w:rPr>
        <w:t>dematerialization</w:t>
      </w:r>
      <w:r w:rsidRPr="003009B0">
        <w:rPr>
          <w:sz w:val="16"/>
        </w:rPr>
        <w:t xml:space="preserve"> is an input-oriented strategy intended to </w:t>
      </w:r>
      <w:r w:rsidRPr="00092B59">
        <w:rPr>
          <w:rStyle w:val="StyleUnderline"/>
          <w:highlight w:val="cyan"/>
        </w:rPr>
        <w:t>reduce</w:t>
      </w:r>
      <w:r w:rsidRPr="003009B0">
        <w:rPr>
          <w:rStyle w:val="StyleUnderline"/>
        </w:rPr>
        <w:t xml:space="preserve"> environmental </w:t>
      </w:r>
      <w:r w:rsidRPr="00092B59">
        <w:rPr>
          <w:rStyle w:val="StyleUnderline"/>
          <w:highlight w:val="cyan"/>
        </w:rPr>
        <w:t xml:space="preserve">damage at the </w:t>
      </w:r>
      <w:r w:rsidRPr="00092B59">
        <w:rPr>
          <w:rStyle w:val="Emphasis"/>
          <w:highlight w:val="cyan"/>
        </w:rPr>
        <w:t>source</w:t>
      </w:r>
      <w:r w:rsidRPr="003009B0">
        <w:rPr>
          <w:sz w:val="16"/>
        </w:rPr>
        <w:t xml:space="preserve">. </w:t>
      </w:r>
      <w:r w:rsidRPr="003009B0">
        <w:rPr>
          <w:rStyle w:val="StyleUnderline"/>
        </w:rPr>
        <w:t>The production and consumption of products</w:t>
      </w:r>
      <w:r w:rsidRPr="003009B0">
        <w:rPr>
          <w:sz w:val="16"/>
        </w:rPr>
        <w:t xml:space="preserve">, the so-called “industrial” and “social metabolisms,” </w:t>
      </w:r>
      <w:r w:rsidRPr="003009B0">
        <w:rPr>
          <w:rStyle w:val="StyleUnderline"/>
        </w:rPr>
        <w:t>could harm the environment</w:t>
      </w:r>
      <w:r w:rsidRPr="003009B0">
        <w:rPr>
          <w:sz w:val="16"/>
        </w:rPr>
        <w:t xml:space="preserve">. </w:t>
      </w:r>
      <w:r w:rsidRPr="003009B0">
        <w:rPr>
          <w:rStyle w:val="StyleUnderline"/>
        </w:rPr>
        <w:t xml:space="preserve">Reducing the volume of material and energy used to produce goods and services </w:t>
      </w:r>
      <w:r w:rsidRPr="00BA1B5D">
        <w:rPr>
          <w:rStyle w:val="Emphasis"/>
        </w:rPr>
        <w:t>diminishes</w:t>
      </w:r>
      <w:r w:rsidRPr="003009B0">
        <w:rPr>
          <w:rStyle w:val="StyleUnderline"/>
        </w:rPr>
        <w:t xml:space="preserve"> the environmental impact</w:t>
      </w:r>
      <w:r w:rsidRPr="003009B0">
        <w:rPr>
          <w:sz w:val="16"/>
        </w:rPr>
        <w:t xml:space="preserve">. But in contrast with the degrowth movement, which is based on the premise that environmental damage rises with population and economic growth, the proponents of dematerialization argue that </w:t>
      </w:r>
      <w:r w:rsidRPr="00092B59">
        <w:rPr>
          <w:rStyle w:val="StyleUnderline"/>
          <w:highlight w:val="cyan"/>
        </w:rPr>
        <w:t>societal metabolism</w:t>
      </w:r>
      <w:r w:rsidRPr="00092B59">
        <w:rPr>
          <w:sz w:val="16"/>
        </w:rPr>
        <w:t xml:space="preserve"> might </w:t>
      </w:r>
      <w:r w:rsidRPr="00092B59">
        <w:rPr>
          <w:rStyle w:val="StyleUnderline"/>
          <w:highlight w:val="cyan"/>
        </w:rPr>
        <w:t xml:space="preserve">exhibit an </w:t>
      </w:r>
      <w:r w:rsidRPr="00092B59">
        <w:rPr>
          <w:rStyle w:val="Emphasis"/>
          <w:highlight w:val="cyan"/>
        </w:rPr>
        <w:t>inverted U-shaped relationship</w:t>
      </w:r>
      <w:r w:rsidRPr="00092B59">
        <w:rPr>
          <w:rStyle w:val="StyleUnderline"/>
          <w:highlight w:val="cyan"/>
        </w:rPr>
        <w:t xml:space="preserve"> with economic growth</w:t>
      </w:r>
    </w:p>
    <w:p w14:paraId="6C690280" w14:textId="77777777" w:rsidR="00075E00" w:rsidRDefault="00075E00" w:rsidP="00075E00">
      <w:pPr>
        <w:rPr>
          <w:rStyle w:val="StyleUnderline"/>
        </w:rPr>
      </w:pPr>
      <w:r w:rsidRPr="002B14C7">
        <w:rPr>
          <w:rStyle w:val="StyleUnderline"/>
          <w:highlight w:val="magenta"/>
        </w:rPr>
        <w:t>MARKED</w:t>
      </w:r>
    </w:p>
    <w:p w14:paraId="1391D42D" w14:textId="77777777" w:rsidR="00075E00" w:rsidRDefault="00075E00" w:rsidP="00075E00">
      <w:pPr>
        <w:rPr>
          <w:rStyle w:val="StyleUnderline"/>
        </w:rPr>
      </w:pPr>
    </w:p>
    <w:p w14:paraId="5C857692" w14:textId="77777777" w:rsidR="00075E00" w:rsidRDefault="00075E00" w:rsidP="00075E00">
      <w:pPr>
        <w:rPr>
          <w:rStyle w:val="StyleUnderline"/>
        </w:rPr>
      </w:pPr>
    </w:p>
    <w:p w14:paraId="0722B009" w14:textId="77777777" w:rsidR="00075E00" w:rsidRPr="003009B0" w:rsidRDefault="00075E00" w:rsidP="00075E00">
      <w:pPr>
        <w:rPr>
          <w:sz w:val="16"/>
        </w:rPr>
      </w:pPr>
      <w:r w:rsidRPr="00092B59">
        <w:rPr>
          <w:sz w:val="16"/>
        </w:rPr>
        <w:t xml:space="preserve">. A country’s </w:t>
      </w:r>
      <w:r w:rsidRPr="00092B59">
        <w:rPr>
          <w:rStyle w:val="StyleUnderline"/>
        </w:rPr>
        <w:t>environmental impact rises as</w:t>
      </w:r>
      <w:r w:rsidRPr="00092B59">
        <w:rPr>
          <w:sz w:val="16"/>
        </w:rPr>
        <w:t xml:space="preserve"> its national </w:t>
      </w:r>
      <w:r w:rsidRPr="00092B59">
        <w:rPr>
          <w:rStyle w:val="StyleUnderline"/>
        </w:rPr>
        <w:t>income</w:t>
      </w:r>
      <w:r w:rsidRPr="003009B0">
        <w:rPr>
          <w:rStyle w:val="StyleUnderline"/>
        </w:rPr>
        <w:t xml:space="preserve"> grows but then </w:t>
      </w:r>
      <w:r w:rsidRPr="00BA1B5D">
        <w:rPr>
          <w:rStyle w:val="Emphasis"/>
        </w:rPr>
        <w:t>declines</w:t>
      </w:r>
      <w:r w:rsidRPr="003009B0">
        <w:rPr>
          <w:rStyle w:val="StyleUnderline"/>
        </w:rPr>
        <w:t xml:space="preserve"> after</w:t>
      </w:r>
      <w:r w:rsidRPr="003009B0">
        <w:rPr>
          <w:sz w:val="16"/>
        </w:rPr>
        <w:t xml:space="preserve"> a (very) </w:t>
      </w:r>
      <w:r w:rsidRPr="00BA1B5D">
        <w:rPr>
          <w:rStyle w:val="Emphasis"/>
        </w:rPr>
        <w:t>high</w:t>
      </w:r>
      <w:r w:rsidRPr="003009B0">
        <w:rPr>
          <w:sz w:val="16"/>
        </w:rPr>
        <w:t xml:space="preserve"> level of </w:t>
      </w:r>
      <w:r w:rsidRPr="00BA1B5D">
        <w:rPr>
          <w:rStyle w:val="Emphasis"/>
        </w:rPr>
        <w:t>GDP</w:t>
      </w:r>
      <w:r w:rsidRPr="003009B0">
        <w:rPr>
          <w:rStyle w:val="StyleUnderline"/>
        </w:rPr>
        <w:t xml:space="preserve"> is reached</w:t>
      </w:r>
      <w:r w:rsidRPr="003009B0">
        <w:rPr>
          <w:sz w:val="16"/>
        </w:rPr>
        <w:t>. Similar argument is made by the recent literature on growth and pollution conversions.</w:t>
      </w:r>
    </w:p>
    <w:p w14:paraId="58C7F972" w14:textId="77777777" w:rsidR="00075E00" w:rsidRPr="003009B0" w:rsidRDefault="00075E00" w:rsidP="00075E00">
      <w:pPr>
        <w:rPr>
          <w:sz w:val="16"/>
        </w:rPr>
      </w:pPr>
      <w:r w:rsidRPr="003009B0">
        <w:rPr>
          <w:sz w:val="16"/>
        </w:rPr>
        <w:t xml:space="preserve">If we believe these trends, the reduction (both relative and absolute) of material consumption observed in developed countries might have important policy implications. </w:t>
      </w:r>
      <w:r w:rsidRPr="00092B59">
        <w:rPr>
          <w:rStyle w:val="StyleUnderline"/>
          <w:highlight w:val="cyan"/>
        </w:rPr>
        <w:t>Growth in</w:t>
      </w:r>
      <w:r w:rsidRPr="003009B0">
        <w:rPr>
          <w:rStyle w:val="StyleUnderline"/>
        </w:rPr>
        <w:t xml:space="preserve"> developed </w:t>
      </w:r>
      <w:r w:rsidRPr="00092B59">
        <w:rPr>
          <w:rStyle w:val="StyleUnderline"/>
          <w:highlight w:val="cyan"/>
        </w:rPr>
        <w:t xml:space="preserve">countries </w:t>
      </w:r>
      <w:r w:rsidRPr="00092B59">
        <w:rPr>
          <w:rStyle w:val="Emphasis"/>
          <w:highlight w:val="cyan"/>
        </w:rPr>
        <w:t>might not</w:t>
      </w:r>
      <w:r w:rsidRPr="00BA1B5D">
        <w:rPr>
          <w:rStyle w:val="Emphasis"/>
        </w:rPr>
        <w:t xml:space="preserve"> necessarily </w:t>
      </w:r>
      <w:r w:rsidRPr="00092B59">
        <w:rPr>
          <w:rStyle w:val="Emphasis"/>
          <w:highlight w:val="cyan"/>
        </w:rPr>
        <w:t>cause environmental distress</w:t>
      </w:r>
      <w:r w:rsidRPr="00092B59">
        <w:rPr>
          <w:rStyle w:val="StyleUnderline"/>
          <w:highlight w:val="cyan"/>
        </w:rPr>
        <w:t xml:space="preserve"> and</w:t>
      </w:r>
      <w:r w:rsidRPr="003009B0">
        <w:rPr>
          <w:rStyle w:val="StyleUnderline"/>
        </w:rPr>
        <w:t xml:space="preserve"> </w:t>
      </w:r>
      <w:r w:rsidRPr="00BA1B5D">
        <w:rPr>
          <w:rStyle w:val="Emphasis"/>
        </w:rPr>
        <w:t xml:space="preserve">natural </w:t>
      </w:r>
      <w:r w:rsidRPr="00092B59">
        <w:rPr>
          <w:rStyle w:val="Emphasis"/>
          <w:highlight w:val="cyan"/>
        </w:rPr>
        <w:t>resource depletion</w:t>
      </w:r>
      <w:r w:rsidRPr="003009B0">
        <w:rPr>
          <w:sz w:val="16"/>
        </w:rPr>
        <w:t xml:space="preserve">. </w:t>
      </w:r>
      <w:r w:rsidRPr="003009B0">
        <w:rPr>
          <w:rStyle w:val="StyleUnderline"/>
        </w:rPr>
        <w:t xml:space="preserve">Advanced </w:t>
      </w:r>
      <w:r w:rsidRPr="00092B59">
        <w:rPr>
          <w:rStyle w:val="StyleUnderline"/>
          <w:highlight w:val="cyan"/>
        </w:rPr>
        <w:t>economies</w:t>
      </w:r>
      <w:r w:rsidRPr="003009B0">
        <w:rPr>
          <w:rStyle w:val="StyleUnderline"/>
        </w:rPr>
        <w:t xml:space="preserve"> may be able to </w:t>
      </w:r>
      <w:r w:rsidRPr="00092B59">
        <w:rPr>
          <w:rStyle w:val="Emphasis"/>
          <w:highlight w:val="cyan"/>
        </w:rPr>
        <w:t>decouple</w:t>
      </w:r>
      <w:r w:rsidRPr="003009B0">
        <w:rPr>
          <w:rStyle w:val="StyleUnderline"/>
        </w:rPr>
        <w:t xml:space="preserve"> economic </w:t>
      </w:r>
      <w:r w:rsidRPr="00092B59">
        <w:rPr>
          <w:rStyle w:val="StyleUnderline"/>
          <w:highlight w:val="cyan"/>
        </w:rPr>
        <w:t>growth</w:t>
      </w:r>
      <w:r w:rsidRPr="003009B0">
        <w:rPr>
          <w:rStyle w:val="StyleUnderline"/>
        </w:rPr>
        <w:t xml:space="preserve"> and growing volumes of resource use</w:t>
      </w:r>
      <w:r w:rsidRPr="003009B0">
        <w:rPr>
          <w:sz w:val="16"/>
        </w:rPr>
        <w:t xml:space="preserve">. </w:t>
      </w:r>
      <w:r w:rsidRPr="00092B59">
        <w:rPr>
          <w:sz w:val="16"/>
          <w:highlight w:val="cyan"/>
        </w:rPr>
        <w:t xml:space="preserve">The </w:t>
      </w:r>
      <w:r w:rsidRPr="00092B59">
        <w:rPr>
          <w:rStyle w:val="Emphasis"/>
          <w:highlight w:val="cyan"/>
        </w:rPr>
        <w:t>new technologies</w:t>
      </w:r>
      <w:r w:rsidRPr="00092B59">
        <w:rPr>
          <w:rStyle w:val="StyleUnderline"/>
          <w:highlight w:val="cyan"/>
        </w:rPr>
        <w:t xml:space="preserve"> are making</w:t>
      </w:r>
      <w:r w:rsidRPr="003009B0">
        <w:rPr>
          <w:sz w:val="16"/>
        </w:rPr>
        <w:t xml:space="preserve"> the economic </w:t>
      </w:r>
      <w:r w:rsidRPr="00092B59">
        <w:rPr>
          <w:rStyle w:val="StyleUnderline"/>
          <w:highlight w:val="cyan"/>
        </w:rPr>
        <w:t>growth</w:t>
      </w:r>
      <w:r w:rsidRPr="003009B0">
        <w:rPr>
          <w:rStyle w:val="StyleUnderline"/>
        </w:rPr>
        <w:t xml:space="preserve"> in developing countries </w:t>
      </w:r>
      <w:r w:rsidRPr="00092B59">
        <w:rPr>
          <w:rStyle w:val="Emphasis"/>
          <w:highlight w:val="cyan"/>
        </w:rPr>
        <w:t>greener</w:t>
      </w:r>
      <w:r w:rsidRPr="00092B59">
        <w:rPr>
          <w:rStyle w:val="StyleUnderline"/>
          <w:highlight w:val="cyan"/>
        </w:rPr>
        <w:t xml:space="preserve"> and </w:t>
      </w:r>
      <w:r w:rsidRPr="00092B59">
        <w:rPr>
          <w:rStyle w:val="Emphasis"/>
          <w:highlight w:val="cyan"/>
        </w:rPr>
        <w:t>less</w:t>
      </w:r>
      <w:r w:rsidRPr="00BA1B5D">
        <w:rPr>
          <w:rStyle w:val="Emphasis"/>
        </w:rPr>
        <w:t xml:space="preserve"> material-</w:t>
      </w:r>
      <w:r w:rsidRPr="00092B59">
        <w:rPr>
          <w:rStyle w:val="Emphasis"/>
          <w:highlight w:val="cyan"/>
        </w:rPr>
        <w:t>intensive</w:t>
      </w:r>
      <w:r w:rsidRPr="003009B0">
        <w:rPr>
          <w:sz w:val="16"/>
        </w:rPr>
        <w:t xml:space="preserve"> compared to the growth the now rich countries experienced at comparable income levels decades ago. </w:t>
      </w:r>
    </w:p>
    <w:p w14:paraId="0AB982C1" w14:textId="77777777" w:rsidR="00075E00" w:rsidRPr="004D5D8F" w:rsidRDefault="00075E00" w:rsidP="00075E00">
      <w:pPr>
        <w:rPr>
          <w:sz w:val="16"/>
        </w:rPr>
      </w:pPr>
      <w:r w:rsidRPr="003009B0">
        <w:rPr>
          <w:sz w:val="16"/>
        </w:rPr>
        <w:t xml:space="preserve">Several factors drive dematerialization. </w:t>
      </w:r>
      <w:r w:rsidRPr="003009B0">
        <w:rPr>
          <w:rStyle w:val="StyleUnderline"/>
        </w:rPr>
        <w:t xml:space="preserve">Technological </w:t>
      </w:r>
      <w:r w:rsidRPr="00092B59">
        <w:rPr>
          <w:rStyle w:val="StyleUnderline"/>
          <w:highlight w:val="cyan"/>
        </w:rPr>
        <w:t xml:space="preserve">progress </w:t>
      </w:r>
      <w:r w:rsidRPr="00092B59">
        <w:rPr>
          <w:rStyle w:val="Emphasis"/>
          <w:highlight w:val="cyan"/>
        </w:rPr>
        <w:t>improves efficiency</w:t>
      </w:r>
      <w:r w:rsidRPr="00092B59">
        <w:rPr>
          <w:rStyle w:val="StyleUnderline"/>
          <w:highlight w:val="cyan"/>
        </w:rPr>
        <w:t xml:space="preserve"> and </w:t>
      </w:r>
      <w:r w:rsidRPr="00092B59">
        <w:rPr>
          <w:rStyle w:val="Emphasis"/>
          <w:highlight w:val="cyan"/>
        </w:rPr>
        <w:t>reduces</w:t>
      </w:r>
      <w:r w:rsidRPr="00BA1B5D">
        <w:rPr>
          <w:rStyle w:val="Emphasis"/>
        </w:rPr>
        <w:t xml:space="preserve"> the consumption</w:t>
      </w:r>
      <w:r w:rsidRPr="003009B0">
        <w:rPr>
          <w:rStyle w:val="StyleUnderline"/>
        </w:rPr>
        <w:t xml:space="preserve"> of </w:t>
      </w:r>
      <w:r w:rsidRPr="00092B59">
        <w:rPr>
          <w:rStyle w:val="StyleUnderline"/>
          <w:highlight w:val="cyan"/>
        </w:rPr>
        <w:t>resources</w:t>
      </w:r>
      <w:r w:rsidRPr="003009B0">
        <w:rPr>
          <w:rStyle w:val="StyleUnderline"/>
        </w:rPr>
        <w:t xml:space="preserve"> in manufacturing</w:t>
      </w:r>
      <w:r w:rsidRPr="003009B0">
        <w:rPr>
          <w:sz w:val="16"/>
        </w:rPr>
        <w:t xml:space="preserve">. </w:t>
      </w:r>
      <w:r w:rsidRPr="003009B0">
        <w:rPr>
          <w:rStyle w:val="StyleUnderline"/>
        </w:rPr>
        <w:t>The digital economy</w:t>
      </w:r>
      <w:r w:rsidRPr="003009B0">
        <w:rPr>
          <w:sz w:val="16"/>
        </w:rPr>
        <w:t xml:space="preserve"> “</w:t>
      </w:r>
      <w:r w:rsidRPr="00BA1B5D">
        <w:rPr>
          <w:rStyle w:val="Emphasis"/>
        </w:rPr>
        <w:t>swaps bits for atoms</w:t>
      </w:r>
      <w:r w:rsidRPr="003009B0">
        <w:rPr>
          <w:sz w:val="16"/>
        </w:rPr>
        <w:t xml:space="preserve">,” </w:t>
      </w:r>
      <w:r w:rsidRPr="003009B0">
        <w:rPr>
          <w:rStyle w:val="StyleUnderline"/>
        </w:rPr>
        <w:t>replacing physical goods and services with their digital versions</w:t>
      </w:r>
      <w:r w:rsidRPr="003009B0">
        <w:rPr>
          <w:sz w:val="16"/>
        </w:rPr>
        <w:t xml:space="preserve">; </w:t>
      </w:r>
      <w:r w:rsidRPr="003009B0">
        <w:rPr>
          <w:rStyle w:val="StyleUnderline"/>
        </w:rPr>
        <w:t>3D printing shifts technologies</w:t>
      </w:r>
      <w:r w:rsidRPr="003009B0">
        <w:rPr>
          <w:sz w:val="16"/>
        </w:rPr>
        <w:t xml:space="preserve"> toward custom-designed components </w:t>
      </w:r>
      <w:r w:rsidRPr="003009B0">
        <w:rPr>
          <w:rStyle w:val="StyleUnderline"/>
        </w:rPr>
        <w:t xml:space="preserve">with </w:t>
      </w:r>
      <w:r w:rsidRPr="00BA1B5D">
        <w:rPr>
          <w:rStyle w:val="Emphasis"/>
        </w:rPr>
        <w:t>little</w:t>
      </w:r>
      <w:r w:rsidRPr="003009B0">
        <w:rPr>
          <w:rStyle w:val="StyleUnderline"/>
        </w:rPr>
        <w:t xml:space="preserve"> or </w:t>
      </w:r>
      <w:r w:rsidRPr="00BA1B5D">
        <w:rPr>
          <w:rStyle w:val="Emphasis"/>
        </w:rPr>
        <w:t>no waste</w:t>
      </w:r>
      <w:r w:rsidRPr="003009B0">
        <w:rPr>
          <w:sz w:val="16"/>
        </w:rPr>
        <w:t xml:space="preserve">. </w:t>
      </w:r>
      <w:r w:rsidRPr="00092B59">
        <w:rPr>
          <w:rStyle w:val="StyleUnderline"/>
          <w:highlight w:val="cyan"/>
        </w:rPr>
        <w:t xml:space="preserve">Competition encourages companies to </w:t>
      </w:r>
      <w:r w:rsidRPr="00092B59">
        <w:rPr>
          <w:rStyle w:val="Emphasis"/>
          <w:highlight w:val="cyan"/>
        </w:rPr>
        <w:t>cut costs</w:t>
      </w:r>
      <w:r w:rsidRPr="00092B59">
        <w:rPr>
          <w:rStyle w:val="StyleUnderline"/>
          <w:highlight w:val="cyan"/>
        </w:rPr>
        <w:t xml:space="preserve"> and </w:t>
      </w:r>
      <w:r w:rsidRPr="00092B59">
        <w:rPr>
          <w:rStyle w:val="Emphasis"/>
          <w:highlight w:val="cyan"/>
        </w:rPr>
        <w:t>use less materials</w:t>
      </w:r>
      <w:r w:rsidRPr="003009B0">
        <w:rPr>
          <w:sz w:val="16"/>
        </w:rPr>
        <w:t xml:space="preserve">. </w:t>
      </w:r>
      <w:r w:rsidRPr="003009B0">
        <w:rPr>
          <w:rStyle w:val="StyleUnderline"/>
        </w:rPr>
        <w:t xml:space="preserve">Citizens and governments are </w:t>
      </w:r>
      <w:r w:rsidRPr="00BA1B5D">
        <w:rPr>
          <w:rStyle w:val="Emphasis"/>
        </w:rPr>
        <w:t>increasingly putting premiums</w:t>
      </w:r>
      <w:r w:rsidRPr="003009B0">
        <w:rPr>
          <w:rStyle w:val="StyleUnderline"/>
        </w:rPr>
        <w:t xml:space="preserve"> on the environment</w:t>
      </w:r>
      <w:r w:rsidRPr="003009B0">
        <w:rPr>
          <w:sz w:val="16"/>
        </w:rPr>
        <w:t xml:space="preserve">, embracing policies to reduce social metabolism. </w:t>
      </w:r>
    </w:p>
    <w:p w14:paraId="03D99A6A" w14:textId="77777777" w:rsidR="00075E00" w:rsidRPr="0068750E" w:rsidRDefault="00075E00" w:rsidP="00075E00">
      <w:pPr>
        <w:pStyle w:val="Heading4"/>
        <w:rPr>
          <w:rFonts w:asciiTheme="minorHAnsi" w:hAnsiTheme="minorHAnsi" w:cstheme="minorHAnsi"/>
        </w:rPr>
      </w:pPr>
      <w:r w:rsidRPr="0068750E">
        <w:rPr>
          <w:rFonts w:asciiTheme="minorHAnsi" w:hAnsiTheme="minorHAnsi" w:cstheme="minorHAnsi"/>
        </w:rPr>
        <w:t xml:space="preserve">Capitalism creates peace---economic development, similar interests, and globalization all disincentivize escalation. </w:t>
      </w:r>
    </w:p>
    <w:p w14:paraId="4E057B65" w14:textId="77777777" w:rsidR="00075E00" w:rsidRPr="0068750E" w:rsidRDefault="00075E00" w:rsidP="00075E00">
      <w:pPr>
        <w:rPr>
          <w:rFonts w:asciiTheme="minorHAnsi" w:hAnsiTheme="minorHAnsi" w:cstheme="minorHAnsi"/>
        </w:rPr>
      </w:pPr>
      <w:r w:rsidRPr="0068750E">
        <w:rPr>
          <w:rFonts w:asciiTheme="minorHAnsi" w:hAnsiTheme="minorHAnsi" w:cstheme="minorHAnsi"/>
        </w:rPr>
        <w:t xml:space="preserve">Erik </w:t>
      </w:r>
      <w:r w:rsidRPr="0068750E">
        <w:rPr>
          <w:rStyle w:val="Style13ptBold"/>
          <w:rFonts w:asciiTheme="minorHAnsi" w:hAnsiTheme="minorHAnsi" w:cstheme="minorHAnsi"/>
        </w:rPr>
        <w:t>Gartzke 07</w:t>
      </w:r>
      <w:r w:rsidRPr="0068750E">
        <w:rPr>
          <w:rFonts w:asciiTheme="minorHAnsi" w:hAnsiTheme="minorHAnsi" w:cstheme="minorHAnsi"/>
        </w:rPr>
        <w:t>. Erik Gartzke is Professor of Political Science and Director of the Center for Peace and Security Studies (cPASS) at the University of California, San Diego, where he has been a member of the research faculty since 2007. “The Capitalist Peace.” American Journal of Political Science , Jan., 2007, Vol. 51, No. 1 (Jan., 2007), pp. 166-191. https://www.jstor.org/stable/4122913</w:t>
      </w:r>
    </w:p>
    <w:p w14:paraId="435BB5F2" w14:textId="77777777" w:rsidR="00075E00" w:rsidRPr="0068750E" w:rsidRDefault="00075E00" w:rsidP="00075E00">
      <w:pPr>
        <w:rPr>
          <w:rStyle w:val="StyleUnderline"/>
          <w:rFonts w:asciiTheme="minorHAnsi" w:hAnsiTheme="minorHAnsi" w:cstheme="minorHAnsi"/>
        </w:rPr>
      </w:pPr>
      <w:r w:rsidRPr="0068750E">
        <w:rPr>
          <w:rStyle w:val="StyleUnderline"/>
          <w:rFonts w:asciiTheme="minorHAnsi" w:hAnsiTheme="minorHAnsi" w:cstheme="minorHAnsi"/>
        </w:rPr>
        <w:t>Capitalism as Pacifism</w:t>
      </w:r>
    </w:p>
    <w:p w14:paraId="305FE01A" w14:textId="77777777" w:rsidR="00075E00" w:rsidRPr="0068750E" w:rsidRDefault="00075E00" w:rsidP="00075E00">
      <w:pPr>
        <w:rPr>
          <w:rStyle w:val="StyleUnderline"/>
          <w:rFonts w:asciiTheme="minorHAnsi" w:hAnsiTheme="minorHAnsi" w:cstheme="minorHAnsi"/>
        </w:rPr>
      </w:pPr>
      <w:r w:rsidRPr="0068750E">
        <w:rPr>
          <w:rStyle w:val="StyleUnderline"/>
          <w:rFonts w:asciiTheme="minorHAnsi" w:hAnsiTheme="minorHAnsi" w:cstheme="minorHAnsi"/>
        </w:rPr>
        <w:t xml:space="preserve">The security dilemma implies that insecurity is a durable facet of international affairs. War can result as each country fears for its own security, even when neither state in- tends aggression (Glaser 1997; Jervis </w:t>
      </w:r>
      <w:r w:rsidRPr="0068750E">
        <w:rPr>
          <w:rStyle w:val="StyleUnderline"/>
          <w:rFonts w:asciiTheme="minorHAnsi" w:hAnsiTheme="minorHAnsi" w:cstheme="minorHAnsi"/>
        </w:rPr>
        <w:lastRenderedPageBreak/>
        <w:t>1978). Yet, insecurity is predicated on the expectation that at least some countries are revisionist powers</w:t>
      </w:r>
      <w:r w:rsidRPr="0068750E">
        <w:rPr>
          <w:rFonts w:asciiTheme="minorHAnsi" w:hAnsiTheme="minorHAnsi" w:cstheme="minorHAnsi"/>
        </w:rPr>
        <w:t xml:space="preserve">. Even "pessimistic" conceptions of world affairs appear more sanguine as we relax the assumption that insecurity is ubiquitous and immutable. </w:t>
      </w:r>
      <w:r w:rsidRPr="0068750E">
        <w:rPr>
          <w:rStyle w:val="StyleUnderline"/>
          <w:rFonts w:asciiTheme="minorHAnsi" w:hAnsiTheme="minorHAnsi" w:cstheme="minorHAnsi"/>
          <w:b/>
          <w:bCs/>
        </w:rPr>
        <w:t xml:space="preserve">The task before peace theorists, then, is to identify when and how </w:t>
      </w:r>
      <w:r w:rsidRPr="0068750E">
        <w:rPr>
          <w:rStyle w:val="StyleUnderline"/>
          <w:rFonts w:asciiTheme="minorHAnsi" w:hAnsiTheme="minorHAnsi" w:cstheme="minorHAnsi"/>
          <w:b/>
          <w:bCs/>
          <w:highlight w:val="cyan"/>
        </w:rPr>
        <w:t>nations are liberated from the security dilemma</w:t>
      </w:r>
      <w:r w:rsidRPr="0068750E">
        <w:rPr>
          <w:rStyle w:val="StyleUnderline"/>
          <w:rFonts w:asciiTheme="minorHAnsi" w:hAnsiTheme="minorHAnsi" w:cstheme="minorHAnsi"/>
          <w:b/>
          <w:bCs/>
        </w:rPr>
        <w:t>.</w:t>
      </w:r>
      <w:r w:rsidRPr="0068750E">
        <w:rPr>
          <w:rStyle w:val="StyleUnderline"/>
          <w:rFonts w:asciiTheme="minorHAnsi" w:hAnsiTheme="minorHAnsi" w:cstheme="minorHAnsi"/>
        </w:rPr>
        <w:t xml:space="preserve"> The argument here is that </w:t>
      </w:r>
      <w:r w:rsidRPr="0068750E">
        <w:rPr>
          <w:rStyle w:val="StyleUnderline"/>
          <w:rFonts w:asciiTheme="minorHAnsi" w:hAnsiTheme="minorHAnsi" w:cstheme="minorHAnsi"/>
          <w:b/>
          <w:bCs/>
          <w:highlight w:val="cyan"/>
        </w:rPr>
        <w:t>capitalism resolves insecurity by creating "powerful pacifists"</w:t>
      </w:r>
      <w:r w:rsidRPr="0068750E">
        <w:rPr>
          <w:rStyle w:val="StyleUnderline"/>
          <w:rFonts w:asciiTheme="minorHAnsi" w:hAnsiTheme="minorHAnsi" w:cstheme="minorHAnsi"/>
        </w:rPr>
        <w:t xml:space="preserve"> (Lake 1992), </w:t>
      </w:r>
      <w:r w:rsidRPr="0068750E">
        <w:rPr>
          <w:rStyle w:val="StyleUnderline"/>
          <w:rFonts w:asciiTheme="minorHAnsi" w:hAnsiTheme="minorHAnsi" w:cstheme="minorHAnsi"/>
          <w:highlight w:val="cyan"/>
        </w:rPr>
        <w:t>countries possessing</w:t>
      </w:r>
      <w:r w:rsidRPr="0068750E">
        <w:rPr>
          <w:rStyle w:val="StyleUnderline"/>
          <w:rFonts w:asciiTheme="minorHAnsi" w:hAnsiTheme="minorHAnsi" w:cstheme="minorHAnsi"/>
        </w:rPr>
        <w:t xml:space="preserve"> military </w:t>
      </w:r>
      <w:r w:rsidRPr="0068750E">
        <w:rPr>
          <w:rStyle w:val="StyleUnderline"/>
          <w:rFonts w:asciiTheme="minorHAnsi" w:hAnsiTheme="minorHAnsi" w:cstheme="minorHAnsi"/>
          <w:highlight w:val="cyan"/>
        </w:rPr>
        <w:t>strength</w:t>
      </w:r>
      <w:r w:rsidRPr="0068750E">
        <w:rPr>
          <w:rStyle w:val="StyleUnderline"/>
          <w:rFonts w:asciiTheme="minorHAnsi" w:hAnsiTheme="minorHAnsi" w:cstheme="minorHAnsi"/>
        </w:rPr>
        <w:t xml:space="preserve"> ensuring that they are largely free from foreign influence or domination, </w:t>
      </w:r>
      <w:r w:rsidRPr="0068750E">
        <w:rPr>
          <w:rStyle w:val="StyleUnderline"/>
          <w:rFonts w:asciiTheme="minorHAnsi" w:hAnsiTheme="minorHAnsi" w:cstheme="minorHAnsi"/>
          <w:highlight w:val="cyan"/>
        </w:rPr>
        <w:t xml:space="preserve">but </w:t>
      </w:r>
      <w:r w:rsidRPr="0068750E">
        <w:rPr>
          <w:rStyle w:val="StyleUnderline"/>
          <w:rFonts w:asciiTheme="minorHAnsi" w:hAnsiTheme="minorHAnsi" w:cstheme="minorHAnsi"/>
        </w:rPr>
        <w:t xml:space="preserve">equally that they </w:t>
      </w:r>
      <w:r w:rsidRPr="0068750E">
        <w:rPr>
          <w:rStyle w:val="StyleUnderline"/>
          <w:rFonts w:asciiTheme="minorHAnsi" w:hAnsiTheme="minorHAnsi" w:cstheme="minorHAnsi"/>
          <w:highlight w:val="cyan"/>
        </w:rPr>
        <w:t>lack incentives to act aggressively</w:t>
      </w:r>
      <w:r w:rsidRPr="0068750E">
        <w:rPr>
          <w:rStyle w:val="StyleUnderline"/>
          <w:rFonts w:asciiTheme="minorHAnsi" w:hAnsiTheme="minorHAnsi" w:cstheme="minorHAnsi"/>
        </w:rPr>
        <w:t xml:space="preserve"> abroad, at least under certain circumstances.26 </w:t>
      </w:r>
    </w:p>
    <w:p w14:paraId="69252174" w14:textId="77777777" w:rsidR="00075E00" w:rsidRPr="0068750E" w:rsidRDefault="00075E00" w:rsidP="00075E00">
      <w:pPr>
        <w:rPr>
          <w:rFonts w:asciiTheme="minorHAnsi" w:hAnsiTheme="minorHAnsi" w:cstheme="minorHAnsi"/>
          <w:sz w:val="14"/>
        </w:rPr>
      </w:pPr>
      <w:r w:rsidRPr="0068750E">
        <w:rPr>
          <w:rStyle w:val="StyleUnderline"/>
          <w:rFonts w:asciiTheme="minorHAnsi" w:hAnsiTheme="minorHAnsi" w:cstheme="minorHAnsi"/>
        </w:rPr>
        <w:t>Warfare results from two stages of interaction. First, states must possess the willingness and ability to compete. Second, states must be unable, or unwilling, to re-solve differences through diplomatic means.</w:t>
      </w:r>
      <w:r w:rsidRPr="0068750E">
        <w:rPr>
          <w:rFonts w:asciiTheme="minorHAnsi" w:hAnsiTheme="minorHAnsi" w:cstheme="minorHAnsi"/>
          <w:sz w:val="14"/>
        </w:rPr>
        <w:t xml:space="preserve">27 </w:t>
      </w:r>
      <w:r w:rsidRPr="0068750E">
        <w:rPr>
          <w:rStyle w:val="StyleUnderline"/>
          <w:rFonts w:asciiTheme="minorHAnsi" w:hAnsiTheme="minorHAnsi" w:cstheme="minorHAnsi"/>
        </w:rPr>
        <w:t>Capabilities constrain weak, distant states (Belize and Burundi do not fight each other), but weakness alone is often insufficient, given the relativity of power</w:t>
      </w:r>
      <w:r w:rsidRPr="0068750E">
        <w:rPr>
          <w:rFonts w:asciiTheme="minorHAnsi" w:hAnsiTheme="minorHAnsi" w:cstheme="minorHAnsi"/>
          <w:sz w:val="14"/>
        </w:rPr>
        <w:t xml:space="preserve">. Indeed, weakness is an attractive attribute in a target. For similar reasons, an unwillingness to fight must also be mutual. For the purposes of exposition, imagine that the motives for war are divided between zero-sum (private goods) and nonzero- sum (goods with public properties). Private goods competition involves things like attempts to conquer or control material resources (land, labor, minerals).28 Competition can also occur over efforts to influence or compel policies (norms, alignments, leaders).29 </w:t>
      </w:r>
      <w:r w:rsidRPr="0068750E">
        <w:rPr>
          <w:rStyle w:val="StyleUnderline"/>
          <w:rFonts w:asciiTheme="minorHAnsi" w:hAnsiTheme="minorHAnsi" w:cstheme="minorHAnsi"/>
        </w:rPr>
        <w:t>The allocation of resources is inherently conflictual; two states that claim the same territory must compromise, fight, or delay a decision. The allocation of policies may or may not generate significant friction, depending on whether, or to what ex- tent, state objectives are compatible. While it would be odd to speak of countries as having substantially compatible interests when drawing a common geographic boundary (cf. Collins and Lapierre 1997; Holbrooke 1998), it would be strange not to consider the existence (or absence) of common cause in assessing such topics as ideology, norm enforcement, terrorism, or the organization of the global or regional economy.</w:t>
      </w:r>
      <w:r w:rsidRPr="0068750E">
        <w:rPr>
          <w:rFonts w:asciiTheme="minorHAnsi" w:hAnsiTheme="minorHAnsi" w:cstheme="minorHAnsi"/>
          <w:sz w:val="14"/>
        </w:rPr>
        <w:t xml:space="preserve"> </w:t>
      </w:r>
    </w:p>
    <w:p w14:paraId="50816171" w14:textId="77777777" w:rsidR="00075E00" w:rsidRPr="0068750E" w:rsidRDefault="00075E00" w:rsidP="00075E00">
      <w:pPr>
        <w:rPr>
          <w:rFonts w:asciiTheme="minorHAnsi" w:hAnsiTheme="minorHAnsi" w:cstheme="minorHAnsi"/>
          <w:sz w:val="14"/>
        </w:rPr>
      </w:pPr>
      <w:r w:rsidRPr="0068750E">
        <w:rPr>
          <w:rStyle w:val="StyleUnderline"/>
          <w:rFonts w:asciiTheme="minorHAnsi" w:hAnsiTheme="minorHAnsi" w:cstheme="minorHAnsi"/>
          <w:b/>
          <w:bCs/>
        </w:rPr>
        <w:t>At least three mechanisms associated with capital- ism are capable of addressing the security dilemma and mitigating the causes of war</w:t>
      </w:r>
      <w:r w:rsidRPr="0068750E">
        <w:rPr>
          <w:rStyle w:val="StyleUnderline"/>
          <w:rFonts w:asciiTheme="minorHAnsi" w:hAnsiTheme="minorHAnsi" w:cstheme="minorHAnsi"/>
        </w:rPr>
        <w:t>. States with similar policy goals have no need to fight to establish policy since little can be gained from victory, or lost in defeat. States al- ways have dissimilar interests when it comes to resource or territorial issues, but changes in modern economies often make these differences trivial, as resources can be had more easily through commerce.</w:t>
      </w:r>
      <w:r w:rsidRPr="0068750E">
        <w:rPr>
          <w:rFonts w:asciiTheme="minorHAnsi" w:hAnsiTheme="minorHAnsi" w:cstheme="minorHAnsi"/>
          <w:sz w:val="14"/>
        </w:rPr>
        <w:t xml:space="preserve"> There can be no basis for agreement between two passersby about who should collect a quarter lying on the sidewalk, but fighting over 25 cents makes little sense. If, however, a sack of $100 bills falls from the sky, landing on the quarter, then it is entirely possible that a fight will ensue over who can collect their bag of riches. Yet, even the sack of money need not lead to violence if the passersby can agree on how to di- vide up the wind fall. </w:t>
      </w:r>
      <w:r w:rsidRPr="0068750E">
        <w:rPr>
          <w:rStyle w:val="StyleUnderline"/>
          <w:rFonts w:asciiTheme="minorHAnsi" w:hAnsiTheme="minorHAnsi" w:cstheme="minorHAnsi"/>
        </w:rPr>
        <w:t>States willing and able to fight can still avoid a contest if competitors are able to foresee the likely consequences of fighting and identify appropriate bargains.</w:t>
      </w:r>
      <w:r w:rsidRPr="0068750E">
        <w:rPr>
          <w:rFonts w:asciiTheme="minorHAnsi" w:hAnsiTheme="minorHAnsi" w:cstheme="minorHAnsi"/>
          <w:sz w:val="14"/>
        </w:rPr>
        <w:t xml:space="preserve"> </w:t>
      </w:r>
    </w:p>
    <w:p w14:paraId="0E840106" w14:textId="77777777" w:rsidR="00075E00" w:rsidRPr="0068750E" w:rsidRDefault="00075E00" w:rsidP="00075E00">
      <w:pPr>
        <w:rPr>
          <w:rFonts w:asciiTheme="minorHAnsi" w:hAnsiTheme="minorHAnsi" w:cstheme="minorHAnsi"/>
        </w:rPr>
      </w:pPr>
      <w:r w:rsidRPr="0068750E">
        <w:rPr>
          <w:rFonts w:asciiTheme="minorHAnsi" w:hAnsiTheme="minorHAnsi" w:cstheme="minorHAnsi"/>
        </w:rPr>
        <w:t xml:space="preserve">Economic Development </w:t>
      </w:r>
    </w:p>
    <w:p w14:paraId="7927F5E7" w14:textId="77777777" w:rsidR="00075E00" w:rsidRPr="0068750E" w:rsidRDefault="00075E00" w:rsidP="00075E00">
      <w:pPr>
        <w:rPr>
          <w:rStyle w:val="StyleUnderline"/>
          <w:rFonts w:asciiTheme="minorHAnsi" w:hAnsiTheme="minorHAnsi" w:cstheme="minorHAnsi"/>
        </w:rPr>
      </w:pPr>
      <w:r w:rsidRPr="0068750E">
        <w:rPr>
          <w:rStyle w:val="StyleUnderline"/>
          <w:rFonts w:asciiTheme="minorHAnsi" w:hAnsiTheme="minorHAnsi" w:cstheme="minorHAnsi"/>
        </w:rPr>
        <w:t xml:space="preserve">Conflict is inherent in the allocation of resources among two or more parties, but need not result in violence if the stakes are literally "not worth fighting over" or when bargains preempt fighting. Imagine two countries attempting to divide up a bundle of goods (resources, territory). Comparison of available allocations is zero-sum; any shift from one allocation to another benefits one country only at the expense of the other country. In this framework, </w:t>
      </w:r>
      <w:r w:rsidRPr="0068750E">
        <w:rPr>
          <w:rStyle w:val="StyleUnderline"/>
          <w:rFonts w:asciiTheme="minorHAnsi" w:hAnsiTheme="minorHAnsi" w:cstheme="minorHAnsi"/>
          <w:b/>
          <w:bCs/>
        </w:rPr>
        <w:t xml:space="preserve">a mutual preference for </w:t>
      </w:r>
      <w:r w:rsidRPr="0068750E">
        <w:rPr>
          <w:rStyle w:val="StyleUnderline"/>
          <w:rFonts w:asciiTheme="minorHAnsi" w:hAnsiTheme="minorHAnsi" w:cstheme="minorHAnsi"/>
          <w:b/>
          <w:bCs/>
          <w:highlight w:val="cyan"/>
        </w:rPr>
        <w:t>peace requires</w:t>
      </w:r>
      <w:r w:rsidRPr="0068750E">
        <w:rPr>
          <w:rStyle w:val="StyleUnderline"/>
          <w:rFonts w:asciiTheme="minorHAnsi" w:hAnsiTheme="minorHAnsi" w:cstheme="minorHAnsi"/>
          <w:b/>
          <w:bCs/>
        </w:rPr>
        <w:t xml:space="preserve"> that </w:t>
      </w:r>
      <w:r w:rsidRPr="0068750E">
        <w:rPr>
          <w:rStyle w:val="StyleUnderline"/>
          <w:rFonts w:asciiTheme="minorHAnsi" w:hAnsiTheme="minorHAnsi" w:cstheme="minorHAnsi"/>
          <w:b/>
          <w:bCs/>
          <w:highlight w:val="cyan"/>
        </w:rPr>
        <w:t>the value of winning</w:t>
      </w:r>
      <w:r w:rsidRPr="0068750E">
        <w:rPr>
          <w:rStyle w:val="StyleUnderline"/>
          <w:rFonts w:asciiTheme="minorHAnsi" w:hAnsiTheme="minorHAnsi" w:cstheme="minorHAnsi"/>
          <w:b/>
          <w:bCs/>
        </w:rPr>
        <w:t xml:space="preserve"> be </w:t>
      </w:r>
      <w:r w:rsidRPr="0068750E">
        <w:rPr>
          <w:rStyle w:val="StyleUnderline"/>
          <w:rFonts w:asciiTheme="minorHAnsi" w:hAnsiTheme="minorHAnsi" w:cstheme="minorHAnsi"/>
          <w:b/>
          <w:bCs/>
          <w:highlight w:val="cyan"/>
        </w:rPr>
        <w:t>small relative to the cost of fighting</w:t>
      </w:r>
      <w:r w:rsidRPr="0068750E">
        <w:rPr>
          <w:rStyle w:val="StyleUnderline"/>
          <w:rFonts w:asciiTheme="minorHAnsi" w:hAnsiTheme="minorHAnsi" w:cstheme="minorHAnsi"/>
        </w:rPr>
        <w:t xml:space="preserve"> (Morrow 1989; Powell 1999). </w:t>
      </w:r>
    </w:p>
    <w:p w14:paraId="0D119E00" w14:textId="77777777" w:rsidR="00075E00" w:rsidRDefault="00075E00" w:rsidP="00075E00">
      <w:pPr>
        <w:rPr>
          <w:rStyle w:val="StyleUnderline"/>
          <w:rFonts w:asciiTheme="minorHAnsi" w:hAnsiTheme="minorHAnsi" w:cstheme="minorHAnsi"/>
          <w:b/>
          <w:bCs/>
        </w:rPr>
      </w:pPr>
      <w:r w:rsidRPr="0068750E">
        <w:rPr>
          <w:rStyle w:val="StyleUnderline"/>
          <w:rFonts w:asciiTheme="minorHAnsi" w:hAnsiTheme="minorHAnsi" w:cstheme="minorHAnsi"/>
        </w:rPr>
        <w:t xml:space="preserve">Peace advocates have long championed factors thought to </w:t>
      </w:r>
      <w:r w:rsidRPr="0068750E">
        <w:rPr>
          <w:rStyle w:val="StyleUnderline"/>
          <w:rFonts w:asciiTheme="minorHAnsi" w:hAnsiTheme="minorHAnsi" w:cstheme="minorHAnsi"/>
          <w:b/>
          <w:bCs/>
        </w:rPr>
        <w:t xml:space="preserve">make </w:t>
      </w:r>
      <w:r w:rsidRPr="0068750E">
        <w:rPr>
          <w:rStyle w:val="StyleUnderline"/>
          <w:rFonts w:asciiTheme="minorHAnsi" w:hAnsiTheme="minorHAnsi" w:cstheme="minorHAnsi"/>
          <w:b/>
          <w:bCs/>
          <w:highlight w:val="cyan"/>
        </w:rPr>
        <w:t>war prohibitively expensive</w:t>
      </w:r>
    </w:p>
    <w:p w14:paraId="77E71BDF" w14:textId="77777777" w:rsidR="00075E00" w:rsidRDefault="00075E00" w:rsidP="00075E00">
      <w:pPr>
        <w:rPr>
          <w:rStyle w:val="StyleUnderline"/>
        </w:rPr>
      </w:pPr>
      <w:r w:rsidRPr="002B14C7">
        <w:rPr>
          <w:rStyle w:val="StyleUnderline"/>
          <w:highlight w:val="magenta"/>
        </w:rPr>
        <w:t>MARKED</w:t>
      </w:r>
    </w:p>
    <w:p w14:paraId="78252ADA" w14:textId="77777777" w:rsidR="00075E00" w:rsidRPr="0068750E" w:rsidRDefault="00075E00" w:rsidP="00075E00">
      <w:pPr>
        <w:rPr>
          <w:rStyle w:val="StyleUnderline"/>
          <w:rFonts w:asciiTheme="minorHAnsi" w:hAnsiTheme="minorHAnsi" w:cstheme="minorHAnsi"/>
        </w:rPr>
      </w:pPr>
      <w:r w:rsidRPr="0068750E">
        <w:rPr>
          <w:rStyle w:val="StyleUnderline"/>
          <w:rFonts w:asciiTheme="minorHAnsi" w:hAnsiTheme="minorHAnsi" w:cstheme="minorHAnsi"/>
        </w:rPr>
        <w:t>. Cobden, for example, claimed optimistically that "</w:t>
      </w:r>
      <w:r w:rsidRPr="0068750E">
        <w:rPr>
          <w:rStyle w:val="StyleUnderline"/>
          <w:rFonts w:asciiTheme="minorHAnsi" w:hAnsiTheme="minorHAnsi" w:cstheme="minorHAnsi"/>
          <w:highlight w:val="cyan"/>
        </w:rPr>
        <w:t>Should war break</w:t>
      </w:r>
      <w:r w:rsidRPr="0068750E">
        <w:rPr>
          <w:rStyle w:val="StyleUnderline"/>
          <w:rFonts w:asciiTheme="minorHAnsi" w:hAnsiTheme="minorHAnsi" w:cstheme="minorHAnsi"/>
        </w:rPr>
        <w:t xml:space="preserve"> out between two great nations I have no doubt that </w:t>
      </w:r>
      <w:r w:rsidRPr="0068750E">
        <w:rPr>
          <w:rStyle w:val="StyleUnderline"/>
          <w:rFonts w:asciiTheme="minorHAnsi" w:hAnsiTheme="minorHAnsi" w:cstheme="minorHAnsi"/>
          <w:highlight w:val="cyan"/>
        </w:rPr>
        <w:t>the immense consumption</w:t>
      </w:r>
      <w:r w:rsidRPr="0068750E">
        <w:rPr>
          <w:rStyle w:val="StyleUnderline"/>
          <w:rFonts w:asciiTheme="minorHAnsi" w:hAnsiTheme="minorHAnsi" w:cstheme="minorHAnsi"/>
        </w:rPr>
        <w:t xml:space="preserve"> of material </w:t>
      </w:r>
      <w:r w:rsidRPr="0068750E">
        <w:rPr>
          <w:rStyle w:val="StyleUnderline"/>
          <w:rFonts w:asciiTheme="minorHAnsi" w:hAnsiTheme="minorHAnsi" w:cstheme="minorHAnsi"/>
          <w:highlight w:val="cyan"/>
        </w:rPr>
        <w:t>and</w:t>
      </w:r>
      <w:r w:rsidRPr="0068750E">
        <w:rPr>
          <w:rStyle w:val="StyleUnderline"/>
          <w:rFonts w:asciiTheme="minorHAnsi" w:hAnsiTheme="minorHAnsi" w:cstheme="minorHAnsi"/>
        </w:rPr>
        <w:t xml:space="preserve"> the </w:t>
      </w:r>
      <w:r w:rsidRPr="0068750E">
        <w:rPr>
          <w:rStyle w:val="StyleUnderline"/>
          <w:rFonts w:asciiTheme="minorHAnsi" w:hAnsiTheme="minorHAnsi" w:cstheme="minorHAnsi"/>
          <w:highlight w:val="cyan"/>
        </w:rPr>
        <w:t>rapid destruction</w:t>
      </w:r>
      <w:r w:rsidRPr="0068750E">
        <w:rPr>
          <w:rStyle w:val="StyleUnderline"/>
          <w:rFonts w:asciiTheme="minorHAnsi" w:hAnsiTheme="minorHAnsi" w:cstheme="minorHAnsi"/>
        </w:rPr>
        <w:t xml:space="preserve"> of property would </w:t>
      </w:r>
      <w:r w:rsidRPr="0068750E">
        <w:rPr>
          <w:rStyle w:val="StyleUnderline"/>
          <w:rFonts w:asciiTheme="minorHAnsi" w:hAnsiTheme="minorHAnsi" w:cstheme="minorHAnsi"/>
          <w:b/>
          <w:bCs/>
        </w:rPr>
        <w:t xml:space="preserve">have the effect of very soon </w:t>
      </w:r>
      <w:r w:rsidRPr="0068750E">
        <w:rPr>
          <w:rStyle w:val="StyleUnderline"/>
          <w:rFonts w:asciiTheme="minorHAnsi" w:hAnsiTheme="minorHAnsi" w:cstheme="minorHAnsi"/>
          <w:b/>
          <w:bCs/>
          <w:highlight w:val="cyan"/>
        </w:rPr>
        <w:t>bring</w:t>
      </w:r>
      <w:r w:rsidRPr="0068750E">
        <w:rPr>
          <w:rStyle w:val="StyleUnderline"/>
          <w:rFonts w:asciiTheme="minorHAnsi" w:hAnsiTheme="minorHAnsi" w:cstheme="minorHAnsi"/>
          <w:b/>
          <w:bCs/>
        </w:rPr>
        <w:t xml:space="preserve">ing the </w:t>
      </w:r>
      <w:r w:rsidRPr="0068750E">
        <w:rPr>
          <w:rStyle w:val="StyleUnderline"/>
          <w:rFonts w:asciiTheme="minorHAnsi" w:hAnsiTheme="minorHAnsi" w:cstheme="minorHAnsi"/>
          <w:b/>
          <w:bCs/>
          <w:highlight w:val="cyan"/>
        </w:rPr>
        <w:t>combatants to reason</w:t>
      </w:r>
      <w:r w:rsidRPr="0068750E">
        <w:rPr>
          <w:rStyle w:val="StyleUnderline"/>
          <w:rFonts w:asciiTheme="minorHAnsi" w:hAnsiTheme="minorHAnsi" w:cstheme="minorHAnsi"/>
          <w:b/>
          <w:bCs/>
        </w:rPr>
        <w:t xml:space="preserve"> or exhausting their resources</w:t>
      </w:r>
      <w:r w:rsidRPr="0068750E">
        <w:rPr>
          <w:rStyle w:val="StyleUnderline"/>
          <w:rFonts w:asciiTheme="minorHAnsi" w:hAnsiTheme="minorHAnsi" w:cstheme="minorHAnsi"/>
        </w:rPr>
        <w:t>"</w:t>
      </w:r>
      <w:r w:rsidRPr="0068750E">
        <w:rPr>
          <w:rFonts w:asciiTheme="minorHAnsi" w:hAnsiTheme="minorHAnsi" w:cstheme="minorHAnsi"/>
        </w:rPr>
        <w:t xml:space="preserve"> ([1867] </w:t>
      </w:r>
      <w:r w:rsidRPr="0068750E">
        <w:rPr>
          <w:rFonts w:asciiTheme="minorHAnsi" w:hAnsiTheme="minorHAnsi" w:cstheme="minorHAnsi"/>
        </w:rPr>
        <w:lastRenderedPageBreak/>
        <w:t>1903, 355). Yet, if war is a process where competitors inflict costs on one another, making war more expensive will affect who wins, or how long fighting lasts, but not whether a contest occurs (Levy and Morgan 1984)</w:t>
      </w:r>
    </w:p>
    <w:p w14:paraId="44E9DC50" w14:textId="77777777" w:rsidR="00075E00" w:rsidRPr="0068750E" w:rsidRDefault="00075E00" w:rsidP="00075E00">
      <w:pPr>
        <w:rPr>
          <w:rFonts w:asciiTheme="minorHAnsi" w:hAnsiTheme="minorHAnsi" w:cstheme="minorHAnsi"/>
        </w:rPr>
      </w:pPr>
      <w:r w:rsidRPr="0068750E">
        <w:rPr>
          <w:rFonts w:asciiTheme="minorHAnsi" w:hAnsiTheme="minorHAnsi" w:cstheme="minorHAnsi"/>
        </w:rPr>
        <w:t xml:space="preserve">War costs are also endogenous; if fighting is prohibitive, countries will make themselves a "nice little war."'3 In- creasing the cost of fighting, or alternately increasing the benefits of peace-even when possible-shape what each actor will accept in lieu of fighting, but do not tell us which bargains are forged before warfare, and which after. Even the prospect of nuclear annihilation did not deter disputes during the cold war (Schelling 1960). </w:t>
      </w:r>
    </w:p>
    <w:p w14:paraId="5AB5D149" w14:textId="77777777" w:rsidR="00075E00" w:rsidRPr="0068750E" w:rsidRDefault="00075E00" w:rsidP="00075E00">
      <w:pPr>
        <w:rPr>
          <w:rFonts w:asciiTheme="minorHAnsi" w:hAnsiTheme="minorHAnsi" w:cstheme="minorHAnsi"/>
        </w:rPr>
      </w:pPr>
      <w:r w:rsidRPr="0068750E">
        <w:rPr>
          <w:rStyle w:val="StyleUnderline"/>
          <w:rFonts w:asciiTheme="minorHAnsi" w:hAnsiTheme="minorHAnsi" w:cstheme="minorHAnsi"/>
        </w:rPr>
        <w:t xml:space="preserve">If, on the other hand, the </w:t>
      </w:r>
      <w:r w:rsidRPr="0068750E">
        <w:rPr>
          <w:rStyle w:val="StyleUnderline"/>
          <w:rFonts w:asciiTheme="minorHAnsi" w:hAnsiTheme="minorHAnsi" w:cstheme="minorHAnsi"/>
          <w:highlight w:val="cyan"/>
        </w:rPr>
        <w:t>value of resources</w:t>
      </w:r>
      <w:r w:rsidRPr="0068750E">
        <w:rPr>
          <w:rStyle w:val="StyleUnderline"/>
          <w:rFonts w:asciiTheme="minorHAnsi" w:hAnsiTheme="minorHAnsi" w:cstheme="minorHAnsi"/>
        </w:rPr>
        <w:t xml:space="preserve"> in dispute is small or </w:t>
      </w:r>
      <w:r w:rsidRPr="0068750E">
        <w:rPr>
          <w:rStyle w:val="StyleUnderline"/>
          <w:rFonts w:asciiTheme="minorHAnsi" w:hAnsiTheme="minorHAnsi" w:cstheme="minorHAnsi"/>
          <w:highlight w:val="cyan"/>
        </w:rPr>
        <w:t>varies with ownership</w:t>
      </w:r>
      <w:r w:rsidRPr="0068750E">
        <w:rPr>
          <w:rStyle w:val="StyleUnderline"/>
          <w:rFonts w:asciiTheme="minorHAnsi" w:hAnsiTheme="minorHAnsi" w:cstheme="minorHAnsi"/>
        </w:rPr>
        <w:t>, then states can be disinclined to fight. Nations have historically used force to acquire land and resources, and subdue foreign populations</w:t>
      </w:r>
      <w:r w:rsidRPr="0068750E">
        <w:rPr>
          <w:rFonts w:asciiTheme="minorHAnsi" w:hAnsiTheme="minorHAnsi" w:cstheme="minorHAnsi"/>
        </w:rPr>
        <w:t xml:space="preserve">. War or treaties that shifted control of territory changed the balance of resources, and power. </w:t>
      </w:r>
      <w:r w:rsidRPr="0068750E">
        <w:rPr>
          <w:rStyle w:val="StyleUnderline"/>
          <w:rFonts w:asciiTheme="minorHAnsi" w:hAnsiTheme="minorHAnsi" w:cstheme="minorHAnsi"/>
        </w:rPr>
        <w:t xml:space="preserve">Sovereigns, and to a lesser extent citizens, prospered as the state ex- tended its domain. Development can alter these incentives if modern production processes de-emphasize land, minerals, and rooted labor in favor of intellectual and financial capital (Brooks 1999, 2005; Rosecrance 1996). </w:t>
      </w:r>
      <w:r w:rsidRPr="0068750E">
        <w:rPr>
          <w:rStyle w:val="StyleUnderline"/>
          <w:rFonts w:asciiTheme="minorHAnsi" w:hAnsiTheme="minorHAnsi" w:cstheme="minorHAnsi"/>
          <w:highlight w:val="cyan"/>
        </w:rPr>
        <w:t>If the rents from conquest decline</w:t>
      </w:r>
      <w:r w:rsidRPr="0068750E">
        <w:rPr>
          <w:rStyle w:val="StyleUnderline"/>
          <w:rFonts w:asciiTheme="minorHAnsi" w:hAnsiTheme="minorHAnsi" w:cstheme="minorHAnsi"/>
        </w:rPr>
        <w:t xml:space="preserve">, even as occupation costs increase, </w:t>
      </w:r>
      <w:r w:rsidRPr="0068750E">
        <w:rPr>
          <w:rStyle w:val="StyleUnderline"/>
          <w:rFonts w:asciiTheme="minorHAnsi" w:hAnsiTheme="minorHAnsi" w:cstheme="minorHAnsi"/>
          <w:b/>
          <w:bCs/>
        </w:rPr>
        <w:t xml:space="preserve">then </w:t>
      </w:r>
      <w:r w:rsidRPr="0068750E">
        <w:rPr>
          <w:rStyle w:val="StyleUnderline"/>
          <w:rFonts w:asciiTheme="minorHAnsi" w:hAnsiTheme="minorHAnsi" w:cstheme="minorHAnsi"/>
          <w:b/>
          <w:bCs/>
          <w:highlight w:val="cyan"/>
        </w:rPr>
        <w:t>states</w:t>
      </w:r>
      <w:r w:rsidRPr="0068750E">
        <w:rPr>
          <w:rStyle w:val="StyleUnderline"/>
          <w:rFonts w:asciiTheme="minorHAnsi" w:hAnsiTheme="minorHAnsi" w:cstheme="minorHAnsi"/>
          <w:b/>
          <w:bCs/>
        </w:rPr>
        <w:t xml:space="preserve"> can </w:t>
      </w:r>
      <w:r w:rsidRPr="0068750E">
        <w:rPr>
          <w:rStyle w:val="StyleUnderline"/>
          <w:rFonts w:asciiTheme="minorHAnsi" w:hAnsiTheme="minorHAnsi" w:cstheme="minorHAnsi"/>
          <w:b/>
          <w:bCs/>
          <w:highlight w:val="cyan"/>
        </w:rPr>
        <w:t>prefer to buy goods rather than steal</w:t>
      </w:r>
      <w:r w:rsidRPr="0068750E">
        <w:rPr>
          <w:rStyle w:val="StyleUnderline"/>
          <w:rFonts w:asciiTheme="minorHAnsi" w:hAnsiTheme="minorHAnsi" w:cstheme="minorHAnsi"/>
          <w:b/>
          <w:bCs/>
        </w:rPr>
        <w:t xml:space="preserve"> them.</w:t>
      </w:r>
      <w:r w:rsidRPr="0068750E">
        <w:rPr>
          <w:rFonts w:asciiTheme="minorHAnsi" w:hAnsiTheme="minorHAnsi" w:cstheme="minorHAnsi"/>
        </w:rPr>
        <w:t xml:space="preserve">31 As the U.S. invasion of Iraq illustrates, occupying a reluctant foreign power is extremely labor intensive. If soldiers are expensive, then nations can be better off "outsourcing occupation" to local leaders and obtaining needed goods through trade.32 </w:t>
      </w:r>
    </w:p>
    <w:p w14:paraId="0C2AD0C3" w14:textId="77777777" w:rsidR="00075E00" w:rsidRPr="0068750E" w:rsidRDefault="00075E00" w:rsidP="00075E00">
      <w:pPr>
        <w:rPr>
          <w:rStyle w:val="StyleUnderline"/>
          <w:rFonts w:asciiTheme="minorHAnsi" w:hAnsiTheme="minorHAnsi" w:cstheme="minorHAnsi"/>
        </w:rPr>
      </w:pPr>
      <w:r w:rsidRPr="0068750E">
        <w:rPr>
          <w:rStyle w:val="StyleUnderline"/>
          <w:rFonts w:asciiTheme="minorHAnsi" w:hAnsiTheme="minorHAnsi" w:cstheme="minorHAnsi"/>
        </w:rPr>
        <w:t>At the same time that development leads states to prefer trade to theft, developed countries also retain populations with common identities, cultural affinities, and political, social, and economic ties. These states may be reluctant to conquer their neighbors, but they are equally opposed to arbitrary contractions of their borders</w:t>
      </w:r>
      <w:r w:rsidRPr="0068750E">
        <w:rPr>
          <w:rFonts w:asciiTheme="minorHAnsi" w:hAnsiTheme="minorHAnsi" w:cstheme="minorHAnsi"/>
        </w:rPr>
        <w:t xml:space="preserve">. Residents of Gibraltar, for example, prefer British rule, even while Spain, which has fought over this lump of rock for centuries, is today unwilling to provoke a war.33 The com- bination of a lack of motive for territorial expansion and continued interest in serving and protecting a given population ensures a decline in conflict among states with developed economies, especially where developed countries are geographically clustered (Gleditsch 2003). </w:t>
      </w:r>
      <w:r w:rsidRPr="0068750E">
        <w:rPr>
          <w:rStyle w:val="StyleUnderline"/>
          <w:rFonts w:asciiTheme="minorHAnsi" w:hAnsiTheme="minorHAnsi" w:cstheme="minorHAnsi"/>
        </w:rPr>
        <w:t xml:space="preserve">Since most territorial disputes are between contiguous states (Vasquez 1993), I hypothesize that developed, contiguous dyads are more powerful than either developing or noncontiguous dyads.34 </w:t>
      </w:r>
    </w:p>
    <w:p w14:paraId="61978A40" w14:textId="77777777" w:rsidR="00075E00" w:rsidRPr="0068750E" w:rsidRDefault="00075E00" w:rsidP="00075E00">
      <w:pPr>
        <w:rPr>
          <w:rFonts w:asciiTheme="minorHAnsi" w:hAnsiTheme="minorHAnsi" w:cstheme="minorHAnsi"/>
          <w:b/>
          <w:bCs/>
        </w:rPr>
      </w:pPr>
      <w:r w:rsidRPr="0068750E">
        <w:rPr>
          <w:rFonts w:asciiTheme="minorHAnsi" w:hAnsiTheme="minorHAnsi" w:cstheme="minorHAnsi"/>
        </w:rPr>
        <w:t xml:space="preserve">HI: </w:t>
      </w:r>
      <w:r w:rsidRPr="0068750E">
        <w:rPr>
          <w:rStyle w:val="StyleUnderline"/>
          <w:rFonts w:asciiTheme="minorHAnsi" w:hAnsiTheme="minorHAnsi" w:cstheme="minorHAnsi"/>
          <w:b/>
          <w:bCs/>
          <w:highlight w:val="cyan"/>
        </w:rPr>
        <w:t>Development leads contiguous dyads to be less likely to experience conflict</w:t>
      </w:r>
      <w:r w:rsidRPr="0068750E">
        <w:rPr>
          <w:rFonts w:asciiTheme="minorHAnsi" w:hAnsiTheme="minorHAnsi" w:cstheme="minorHAnsi"/>
          <w:b/>
          <w:bCs/>
        </w:rPr>
        <w:t xml:space="preserve">. </w:t>
      </w:r>
    </w:p>
    <w:p w14:paraId="0D9FA90C" w14:textId="77777777" w:rsidR="00075E00" w:rsidRPr="0068750E" w:rsidRDefault="00075E00" w:rsidP="00075E00">
      <w:pPr>
        <w:rPr>
          <w:rFonts w:asciiTheme="minorHAnsi" w:hAnsiTheme="minorHAnsi" w:cstheme="minorHAnsi"/>
        </w:rPr>
      </w:pPr>
      <w:r w:rsidRPr="0068750E">
        <w:rPr>
          <w:rStyle w:val="StyleUnderline"/>
          <w:rFonts w:asciiTheme="minorHAnsi" w:hAnsiTheme="minorHAnsi" w:cstheme="minorHAnsi"/>
        </w:rPr>
        <w:t>While development decreases incentives for territorial aggrandizement, it greatly enhances the technological ability of states to project power. Nations with ships and aircraft can engage in distant disputes inconceivable for poor countries. Development may also lead to increased willingness to pursue policy conflicts</w:t>
      </w:r>
      <w:r w:rsidRPr="0068750E">
        <w:rPr>
          <w:rFonts w:asciiTheme="minorHAnsi" w:hAnsiTheme="minorHAnsi" w:cstheme="minorHAnsi"/>
        </w:rPr>
        <w:t xml:space="preserve">. If development is clustered and neighbors no longer covet territory, capabilities can be devoted to pursuing the nation's secondary or tertiary interests. Distributed production networks and greater economic, social, or political integration naturally also create incentives to seek to influence the foreign policies of other countries, sometimes through force. In contrast to the blanket assertion of classical political economists, I expect that development actually leads countries to be more likely to engage in conflicts far from home.35 Iraq invaded and occupied Kuwait in August 1990, intent on securing its "nineteenth province" and wresting Kuwaiti oil wealth from local leaders. The United States and its Coalition allies also invaded Kuwait, not to conquer and keep, but to return the Emirate to its previous leaders. While Coalition objectives were couched in moralistic rhetoric, the United States was clearly concerned about who governed Kuwait, while preferring not to govern the country itself. </w:t>
      </w:r>
      <w:r w:rsidRPr="0068750E">
        <w:rPr>
          <w:rFonts w:asciiTheme="minorHAnsi" w:hAnsiTheme="minorHAnsi" w:cstheme="minorHAnsi"/>
        </w:rPr>
        <w:lastRenderedPageBreak/>
        <w:t>Similarly, European colonial powers have repeatedly intervened in Africa, Asia, and elsewhere to prop up or dethrone regimes, impose settlements, or otherwise meddle in the affairs of developing countries</w:t>
      </w:r>
    </w:p>
    <w:p w14:paraId="4124E523" w14:textId="77777777" w:rsidR="00075E00" w:rsidRPr="0068750E" w:rsidRDefault="00075E00" w:rsidP="00075E00">
      <w:pPr>
        <w:rPr>
          <w:rStyle w:val="StyleUnderline"/>
          <w:rFonts w:asciiTheme="minorHAnsi" w:hAnsiTheme="minorHAnsi" w:cstheme="minorHAnsi"/>
        </w:rPr>
      </w:pPr>
      <w:r w:rsidRPr="0068750E">
        <w:rPr>
          <w:rStyle w:val="StyleUnderline"/>
          <w:rFonts w:asciiTheme="minorHAnsi" w:hAnsiTheme="minorHAnsi" w:cstheme="minorHAnsi"/>
        </w:rPr>
        <w:t xml:space="preserve">Similar Interests </w:t>
      </w:r>
    </w:p>
    <w:p w14:paraId="3F7736E6" w14:textId="77777777" w:rsidR="00075E00" w:rsidRPr="0068750E" w:rsidRDefault="00075E00" w:rsidP="00075E00">
      <w:pPr>
        <w:rPr>
          <w:rFonts w:asciiTheme="minorHAnsi" w:hAnsiTheme="minorHAnsi" w:cstheme="minorHAnsi"/>
        </w:rPr>
      </w:pPr>
      <w:r w:rsidRPr="0068750E">
        <w:rPr>
          <w:rStyle w:val="StyleUnderline"/>
          <w:rFonts w:asciiTheme="minorHAnsi" w:hAnsiTheme="minorHAnsi" w:cstheme="minorHAnsi"/>
        </w:rPr>
        <w:t>There is a second salient difference between the two sets of motives for invading Kuwait. Suppose that Iraq had the conquest of Kuwait would have had to be divided formed an alliance, like the U.S. Coalition. Spoils from up in some manner. Each new member of an Iraqi-led alliance would dilute the spoils, diminishing each member's "slice." By going it alone, Iraq kept all of the wealth of Kuwait to itself, at least for a little while</w:t>
      </w:r>
      <w:r w:rsidRPr="0068750E">
        <w:rPr>
          <w:rFonts w:asciiTheme="minorHAnsi" w:hAnsiTheme="minorHAnsi" w:cstheme="minorHAnsi"/>
        </w:rPr>
        <w:t xml:space="preserve">. In contrast, U.S. objectives were not much diluted by the size of its coalition. </w:t>
      </w:r>
      <w:r w:rsidRPr="0068750E">
        <w:rPr>
          <w:rStyle w:val="StyleUnderline"/>
          <w:rFonts w:asciiTheme="minorHAnsi" w:hAnsiTheme="minorHAnsi" w:cstheme="minorHAnsi"/>
        </w:rPr>
        <w:t>Since there was no resource "pie" to distribute, the size of the Coalition was not a hindrance in allocating benefits, though reasons for reconstituting Kuwait differed markedly among the members, another source of tension that could have led to conflict (Baker 1995).</w:t>
      </w:r>
      <w:r w:rsidRPr="0068750E">
        <w:rPr>
          <w:rFonts w:asciiTheme="minorHAnsi" w:hAnsiTheme="minorHAnsi" w:cstheme="minorHAnsi"/>
        </w:rPr>
        <w:t xml:space="preserve"> </w:t>
      </w:r>
    </w:p>
    <w:p w14:paraId="5B81DE75" w14:textId="77777777" w:rsidR="00075E00" w:rsidRPr="0068750E" w:rsidRDefault="00075E00" w:rsidP="00075E00">
      <w:pPr>
        <w:rPr>
          <w:rStyle w:val="StyleUnderline"/>
          <w:rFonts w:asciiTheme="minorHAnsi" w:hAnsiTheme="minorHAnsi" w:cstheme="minorHAnsi"/>
        </w:rPr>
      </w:pPr>
      <w:r w:rsidRPr="0068750E">
        <w:rPr>
          <w:rStyle w:val="StyleUnderline"/>
          <w:rFonts w:asciiTheme="minorHAnsi" w:hAnsiTheme="minorHAnsi" w:cstheme="minorHAnsi"/>
        </w:rPr>
        <w:t xml:space="preserve">Students of war often treat state interests as largely uniform, and largely incompatible. International com- petition forces nations-large and small--to be security seekers (Waltz 1959, 1979), or to lust after power (Mearsheimer 2001). A different conception of interests comes from utilitarianism (Bentham [1781] 2000; Mill [1861] 1998) and rational theory (Black 1948; Downs 1957; Riker 1963), one in which interests are variable and are often logical primitives. </w:t>
      </w:r>
      <w:r w:rsidRPr="0068750E">
        <w:rPr>
          <w:rStyle w:val="StyleUnderline"/>
          <w:rFonts w:asciiTheme="minorHAnsi" w:hAnsiTheme="minorHAnsi" w:cstheme="minorHAnsi"/>
          <w:highlight w:val="cyan"/>
        </w:rPr>
        <w:t>Many countries</w:t>
      </w:r>
      <w:r w:rsidRPr="0068750E">
        <w:rPr>
          <w:rStyle w:val="StyleUnderline"/>
          <w:rFonts w:asciiTheme="minorHAnsi" w:hAnsiTheme="minorHAnsi" w:cstheme="minorHAnsi"/>
        </w:rPr>
        <w:t xml:space="preserve"> may </w:t>
      </w:r>
      <w:r w:rsidRPr="0068750E">
        <w:rPr>
          <w:rStyle w:val="StyleUnderline"/>
          <w:rFonts w:asciiTheme="minorHAnsi" w:hAnsiTheme="minorHAnsi" w:cstheme="minorHAnsi"/>
          <w:highlight w:val="cyan"/>
        </w:rPr>
        <w:t>share</w:t>
      </w:r>
      <w:r w:rsidRPr="0068750E">
        <w:rPr>
          <w:rStyle w:val="StyleUnderline"/>
          <w:rFonts w:asciiTheme="minorHAnsi" w:hAnsiTheme="minorHAnsi" w:cstheme="minorHAnsi"/>
        </w:rPr>
        <w:t xml:space="preserve"> to a greater or lesser extent </w:t>
      </w:r>
      <w:r w:rsidRPr="0068750E">
        <w:rPr>
          <w:rStyle w:val="StyleUnderline"/>
          <w:rFonts w:asciiTheme="minorHAnsi" w:hAnsiTheme="minorHAnsi" w:cstheme="minorHAnsi"/>
          <w:highlight w:val="cyan"/>
        </w:rPr>
        <w:t>compatible worldviews or objectives</w:t>
      </w:r>
      <w:r w:rsidRPr="0068750E">
        <w:rPr>
          <w:rStyle w:val="StyleUnderline"/>
          <w:rFonts w:asciiTheme="minorHAnsi" w:hAnsiTheme="minorHAnsi" w:cstheme="minorHAnsi"/>
        </w:rPr>
        <w:t xml:space="preserve"> (cf. Keohane and Nye 1989). </w:t>
      </w:r>
      <w:r w:rsidRPr="0068750E">
        <w:rPr>
          <w:rStyle w:val="StyleUnderline"/>
          <w:rFonts w:asciiTheme="minorHAnsi" w:hAnsiTheme="minorHAnsi" w:cstheme="minorHAnsi"/>
          <w:b/>
          <w:bCs/>
        </w:rPr>
        <w:t xml:space="preserve">Conversely, </w:t>
      </w:r>
      <w:r w:rsidRPr="0068750E">
        <w:rPr>
          <w:rStyle w:val="StyleUnderline"/>
          <w:rFonts w:asciiTheme="minorHAnsi" w:hAnsiTheme="minorHAnsi" w:cstheme="minorHAnsi"/>
          <w:b/>
          <w:bCs/>
          <w:highlight w:val="cyan"/>
        </w:rPr>
        <w:t>strong policy differences can lead to conflict</w:t>
      </w:r>
      <w:r w:rsidRPr="0068750E">
        <w:rPr>
          <w:rStyle w:val="StyleUnderline"/>
          <w:rFonts w:asciiTheme="minorHAnsi" w:hAnsiTheme="minorHAnsi" w:cstheme="minorHAnsi"/>
          <w:b/>
          <w:bCs/>
        </w:rPr>
        <w:t xml:space="preserve">, </w:t>
      </w:r>
      <w:r w:rsidRPr="0068750E">
        <w:rPr>
          <w:rStyle w:val="StyleUnderline"/>
          <w:rFonts w:asciiTheme="minorHAnsi" w:hAnsiTheme="minorHAnsi" w:cstheme="minorHAnsi"/>
          <w:b/>
          <w:bCs/>
          <w:highlight w:val="cyan"/>
        </w:rPr>
        <w:t>and</w:t>
      </w:r>
      <w:r w:rsidRPr="0068750E">
        <w:rPr>
          <w:rStyle w:val="StyleUnderline"/>
          <w:rFonts w:asciiTheme="minorHAnsi" w:hAnsiTheme="minorHAnsi" w:cstheme="minorHAnsi"/>
          <w:b/>
          <w:bCs/>
        </w:rPr>
        <w:t xml:space="preserve"> possibly to </w:t>
      </w:r>
      <w:r w:rsidRPr="0068750E">
        <w:rPr>
          <w:rStyle w:val="StyleUnderline"/>
          <w:rFonts w:asciiTheme="minorHAnsi" w:hAnsiTheme="minorHAnsi" w:cstheme="minorHAnsi"/>
          <w:b/>
          <w:bCs/>
          <w:highlight w:val="cyan"/>
        </w:rPr>
        <w:t>war</w:t>
      </w:r>
      <w:r w:rsidRPr="0068750E">
        <w:rPr>
          <w:rStyle w:val="StyleUnderline"/>
          <w:rFonts w:asciiTheme="minorHAnsi" w:hAnsiTheme="minorHAnsi" w:cstheme="minorHAnsi"/>
        </w:rPr>
        <w:t xml:space="preserve"> (Bueno de Mesquita 1981, 1985, 1989; Morrow 1985). For example, </w:t>
      </w:r>
      <w:r w:rsidRPr="0068750E">
        <w:rPr>
          <w:rStyle w:val="StyleUnderline"/>
          <w:rFonts w:asciiTheme="minorHAnsi" w:hAnsiTheme="minorHAnsi" w:cstheme="minorHAnsi"/>
          <w:highlight w:val="cyan"/>
        </w:rPr>
        <w:t>W</w:t>
      </w:r>
      <w:r w:rsidRPr="0068750E">
        <w:rPr>
          <w:rStyle w:val="StyleUnderline"/>
          <w:rFonts w:asciiTheme="minorHAnsi" w:hAnsiTheme="minorHAnsi" w:cstheme="minorHAnsi"/>
        </w:rPr>
        <w:t xml:space="preserve">orld </w:t>
      </w:r>
      <w:r w:rsidRPr="0068750E">
        <w:rPr>
          <w:rStyle w:val="StyleUnderline"/>
          <w:rFonts w:asciiTheme="minorHAnsi" w:hAnsiTheme="minorHAnsi" w:cstheme="minorHAnsi"/>
          <w:highlight w:val="cyan"/>
        </w:rPr>
        <w:t>W</w:t>
      </w:r>
      <w:r w:rsidRPr="0068750E">
        <w:rPr>
          <w:rStyle w:val="StyleUnderline"/>
          <w:rFonts w:asciiTheme="minorHAnsi" w:hAnsiTheme="minorHAnsi" w:cstheme="minorHAnsi"/>
        </w:rPr>
        <w:t xml:space="preserve">ar </w:t>
      </w:r>
      <w:r w:rsidRPr="0068750E">
        <w:rPr>
          <w:rStyle w:val="StyleUnderline"/>
          <w:rFonts w:asciiTheme="minorHAnsi" w:hAnsiTheme="minorHAnsi" w:cstheme="minorHAnsi"/>
          <w:highlight w:val="cyan"/>
        </w:rPr>
        <w:t>II and the cold war were "ideological contests"</w:t>
      </w:r>
      <w:r w:rsidRPr="0068750E">
        <w:rPr>
          <w:rStyle w:val="StyleUnderline"/>
          <w:rFonts w:asciiTheme="minorHAnsi" w:hAnsiTheme="minorHAnsi" w:cstheme="minorHAnsi"/>
        </w:rPr>
        <w:t xml:space="preserve"> which pitted coalitions of countries with in- compatible visions of an appropriate world order against each other. </w:t>
      </w:r>
      <w:r w:rsidRPr="0068750E">
        <w:rPr>
          <w:rFonts w:asciiTheme="minorHAnsi" w:hAnsiTheme="minorHAnsi" w:cstheme="minorHAnsi"/>
        </w:rPr>
        <w:t>Since policy interests vary, while interests over resource allocations are more nearly constant (in their fundamental incompatibility), policy conflict should also vary. The range of policy issues over which state preferences might vary is literally innumerable. This article adopts an axiomatic approach, making the broadest theoretical claim, and then using a policy interest index to operationalize interest affinity in testing.</w:t>
      </w:r>
      <w:r w:rsidRPr="0068750E">
        <w:rPr>
          <w:rStyle w:val="StyleUnderline"/>
          <w:rFonts w:asciiTheme="minorHAnsi" w:hAnsiTheme="minorHAnsi" w:cstheme="minorHAnsi"/>
        </w:rPr>
        <w:t xml:space="preserve"> </w:t>
      </w:r>
    </w:p>
    <w:p w14:paraId="20402498" w14:textId="77777777" w:rsidR="00075E00" w:rsidRPr="0068750E" w:rsidRDefault="00075E00" w:rsidP="00075E00">
      <w:pPr>
        <w:rPr>
          <w:rStyle w:val="StyleUnderline"/>
          <w:rFonts w:asciiTheme="minorHAnsi" w:hAnsiTheme="minorHAnsi" w:cstheme="minorHAnsi"/>
        </w:rPr>
      </w:pPr>
      <w:r w:rsidRPr="0068750E">
        <w:rPr>
          <w:rStyle w:val="StyleUnderline"/>
          <w:rFonts w:asciiTheme="minorHAnsi" w:hAnsiTheme="minorHAnsi" w:cstheme="minorHAnsi"/>
        </w:rPr>
        <w:t xml:space="preserve">Globalization of Capital </w:t>
      </w:r>
    </w:p>
    <w:p w14:paraId="57C898E2" w14:textId="77777777" w:rsidR="00075E00" w:rsidRPr="0068750E" w:rsidRDefault="00075E00" w:rsidP="00075E00">
      <w:pPr>
        <w:rPr>
          <w:rStyle w:val="StyleUnderline"/>
          <w:rFonts w:asciiTheme="minorHAnsi" w:hAnsiTheme="minorHAnsi" w:cstheme="minorHAnsi"/>
        </w:rPr>
      </w:pPr>
      <w:r w:rsidRPr="0068750E">
        <w:rPr>
          <w:rStyle w:val="StyleUnderline"/>
          <w:rFonts w:asciiTheme="minorHAnsi" w:hAnsiTheme="minorHAnsi" w:cstheme="minorHAnsi"/>
          <w:b/>
          <w:bCs/>
        </w:rPr>
        <w:t xml:space="preserve">While policy differences or resource competition can generate </w:t>
      </w:r>
      <w:r w:rsidRPr="0068750E">
        <w:rPr>
          <w:rStyle w:val="StyleUnderline"/>
          <w:rFonts w:asciiTheme="minorHAnsi" w:hAnsiTheme="minorHAnsi" w:cstheme="minorHAnsi"/>
          <w:b/>
          <w:bCs/>
          <w:highlight w:val="cyan"/>
        </w:rPr>
        <w:t>conflict</w:t>
      </w:r>
      <w:r w:rsidRPr="0068750E">
        <w:rPr>
          <w:rStyle w:val="StyleUnderline"/>
          <w:rFonts w:asciiTheme="minorHAnsi" w:hAnsiTheme="minorHAnsi" w:cstheme="minorHAnsi"/>
          <w:b/>
          <w:bCs/>
        </w:rPr>
        <w:t xml:space="preserve">, they </w:t>
      </w:r>
      <w:r w:rsidRPr="0068750E">
        <w:rPr>
          <w:rStyle w:val="StyleUnderline"/>
          <w:rFonts w:asciiTheme="minorHAnsi" w:hAnsiTheme="minorHAnsi" w:cstheme="minorHAnsi"/>
          <w:b/>
          <w:bCs/>
          <w:highlight w:val="cyan"/>
        </w:rPr>
        <w:t>need not produce</w:t>
      </w:r>
      <w:r w:rsidRPr="0068750E">
        <w:rPr>
          <w:rStyle w:val="StyleUnderline"/>
          <w:rFonts w:asciiTheme="minorHAnsi" w:hAnsiTheme="minorHAnsi" w:cstheme="minorHAnsi"/>
          <w:b/>
          <w:bCs/>
        </w:rPr>
        <w:t xml:space="preserve"> contests </w:t>
      </w:r>
      <w:r w:rsidRPr="0068750E">
        <w:rPr>
          <w:rStyle w:val="StyleUnderline"/>
          <w:rFonts w:asciiTheme="minorHAnsi" w:hAnsiTheme="minorHAnsi" w:cstheme="minorHAnsi"/>
          <w:b/>
          <w:bCs/>
          <w:highlight w:val="cyan"/>
        </w:rPr>
        <w:t>if states can resolve differences diplomatically</w:t>
      </w:r>
      <w:r w:rsidRPr="0068750E">
        <w:rPr>
          <w:rStyle w:val="StyleUnderline"/>
          <w:rFonts w:asciiTheme="minorHAnsi" w:hAnsiTheme="minorHAnsi" w:cstheme="minorHAnsi"/>
          <w:b/>
          <w:bCs/>
        </w:rPr>
        <w:t>.</w:t>
      </w:r>
      <w:r w:rsidRPr="0068750E">
        <w:rPr>
          <w:rStyle w:val="StyleUnderline"/>
          <w:rFonts w:asciiTheme="minorHAnsi" w:hAnsiTheme="minorHAnsi" w:cstheme="minorHAnsi"/>
        </w:rPr>
        <w:t xml:space="preserve"> Liberal theory emphasizes the pacifying effect of cross-border economic linkages. </w:t>
      </w:r>
      <w:r w:rsidRPr="0068750E">
        <w:rPr>
          <w:rStyle w:val="StyleUnderline"/>
          <w:rFonts w:asciiTheme="minorHAnsi" w:hAnsiTheme="minorHAnsi" w:cstheme="minorHAnsi"/>
          <w:highlight w:val="cyan"/>
        </w:rPr>
        <w:t>Markets</w:t>
      </w:r>
      <w:r w:rsidRPr="0068750E">
        <w:rPr>
          <w:rStyle w:val="StyleUnderline"/>
          <w:rFonts w:asciiTheme="minorHAnsi" w:hAnsiTheme="minorHAnsi" w:cstheme="minorHAnsi"/>
        </w:rPr>
        <w:t xml:space="preserve"> are arguably </w:t>
      </w:r>
      <w:r w:rsidRPr="0068750E">
        <w:rPr>
          <w:rStyle w:val="StyleUnderline"/>
          <w:rFonts w:asciiTheme="minorHAnsi" w:hAnsiTheme="minorHAnsi" w:cstheme="minorHAnsi"/>
          <w:highlight w:val="cyan"/>
        </w:rPr>
        <w:t>most relevant as mechanisms for revealing information</w:t>
      </w:r>
      <w:r w:rsidRPr="0068750E">
        <w:rPr>
          <w:rStyle w:val="StyleUnderline"/>
          <w:rFonts w:asciiTheme="minorHAnsi" w:hAnsiTheme="minorHAnsi" w:cstheme="minorHAnsi"/>
        </w:rPr>
        <w:t>, however, rather than for adding to the risks or costs of fighting</w:t>
      </w:r>
      <w:r w:rsidRPr="0068750E">
        <w:rPr>
          <w:rFonts w:asciiTheme="minorHAnsi" w:hAnsiTheme="minorHAnsi" w:cstheme="minorHAnsi"/>
        </w:rPr>
        <w:t xml:space="preserve"> (Gartzke and Li 2003; Gartzke, Li, and Boehmer 2001). </w:t>
      </w:r>
      <w:r w:rsidRPr="0068750E">
        <w:rPr>
          <w:rStyle w:val="StyleUnderline"/>
          <w:rFonts w:asciiTheme="minorHAnsi" w:hAnsiTheme="minorHAnsi" w:cstheme="minorHAnsi"/>
        </w:rPr>
        <w:t xml:space="preserve">Competition creates incentives to bluff, to exaggerate capabilities or resolve. Anarchy makes it difficult for states to compel honest answers from one another except through the threat or imposition of harm. Contests inform by being costly, forcing actors to choose between bearing the burden of competition and backing down. Of course, </w:t>
      </w:r>
      <w:r w:rsidRPr="0068750E">
        <w:rPr>
          <w:rStyle w:val="StyleUnderline"/>
          <w:rFonts w:asciiTheme="minorHAnsi" w:hAnsiTheme="minorHAnsi" w:cstheme="minorHAnsi"/>
          <w:highlight w:val="cyan"/>
        </w:rPr>
        <w:t>one can signal by "burning money,"</w:t>
      </w:r>
      <w:r w:rsidRPr="0068750E">
        <w:rPr>
          <w:rStyle w:val="StyleUnderline"/>
          <w:rFonts w:asciiTheme="minorHAnsi" w:hAnsiTheme="minorHAnsi" w:cstheme="minorHAnsi"/>
        </w:rPr>
        <w:t xml:space="preserve"> expending valuable resources autonomously, </w:t>
      </w:r>
      <w:r w:rsidRPr="0068750E">
        <w:rPr>
          <w:rStyle w:val="StyleUnderline"/>
          <w:rFonts w:asciiTheme="minorHAnsi" w:hAnsiTheme="minorHAnsi" w:cstheme="minorHAnsi"/>
          <w:highlight w:val="cyan"/>
        </w:rPr>
        <w:t>but such acts create</w:t>
      </w:r>
      <w:r w:rsidRPr="0068750E">
        <w:rPr>
          <w:rStyle w:val="StyleUnderline"/>
          <w:rFonts w:asciiTheme="minorHAnsi" w:hAnsiTheme="minorHAnsi" w:cstheme="minorHAnsi"/>
        </w:rPr>
        <w:t xml:space="preserve"> a relative as well as </w:t>
      </w:r>
      <w:r w:rsidRPr="0068750E">
        <w:rPr>
          <w:rStyle w:val="StyleUnderline"/>
          <w:rFonts w:asciiTheme="minorHAnsi" w:hAnsiTheme="minorHAnsi" w:cstheme="minorHAnsi"/>
          <w:highlight w:val="cyan"/>
        </w:rPr>
        <w:t>absolute loss.</w:t>
      </w:r>
      <w:r w:rsidRPr="0068750E">
        <w:rPr>
          <w:rStyle w:val="StyleUnderline"/>
          <w:rFonts w:asciiTheme="minorHAnsi" w:hAnsiTheme="minorHAnsi" w:cstheme="minorHAnsi"/>
        </w:rPr>
        <w:t xml:space="preserve"> </w:t>
      </w:r>
      <w:r w:rsidRPr="0068750E">
        <w:rPr>
          <w:rStyle w:val="StyleUnderline"/>
          <w:rFonts w:asciiTheme="minorHAnsi" w:hAnsiTheme="minorHAnsi" w:cstheme="minorHAnsi"/>
          <w:highlight w:val="cyan"/>
        </w:rPr>
        <w:t>Tactics that impart costs only as a byproduct of imposing costs</w:t>
      </w:r>
      <w:r w:rsidRPr="0068750E">
        <w:rPr>
          <w:rStyle w:val="StyleUnderline"/>
          <w:rFonts w:asciiTheme="minorHAnsi" w:hAnsiTheme="minorHAnsi" w:cstheme="minorHAnsi"/>
        </w:rPr>
        <w:t xml:space="preserve"> on an opponent can produce relative gains, while tactics such as burning money only </w:t>
      </w:r>
      <w:r w:rsidRPr="0068750E">
        <w:rPr>
          <w:rStyle w:val="StyleUnderline"/>
          <w:rFonts w:asciiTheme="minorHAnsi" w:hAnsiTheme="minorHAnsi" w:cstheme="minorHAnsi"/>
          <w:highlight w:val="cyan"/>
        </w:rPr>
        <w:t>harm the initiator</w:t>
      </w:r>
      <w:r w:rsidRPr="0068750E">
        <w:rPr>
          <w:rStyle w:val="StyleUnderline"/>
          <w:rFonts w:asciiTheme="minorHAnsi" w:hAnsiTheme="minorHAnsi" w:cstheme="minorHAnsi"/>
        </w:rPr>
        <w:t xml:space="preserve">. </w:t>
      </w:r>
      <w:r w:rsidRPr="0068750E">
        <w:rPr>
          <w:rStyle w:val="StyleUnderline"/>
          <w:rFonts w:asciiTheme="minorHAnsi" w:hAnsiTheme="minorHAnsi" w:cstheme="minorHAnsi"/>
          <w:highlight w:val="cyan"/>
        </w:rPr>
        <w:t>States with economies integrated into global markets face</w:t>
      </w:r>
      <w:r w:rsidRPr="0068750E">
        <w:rPr>
          <w:rStyle w:val="StyleUnderline"/>
          <w:rFonts w:asciiTheme="minorHAnsi" w:hAnsiTheme="minorHAnsi" w:cstheme="minorHAnsi"/>
        </w:rPr>
        <w:t xml:space="preserve"> autonomous </w:t>
      </w:r>
      <w:r w:rsidRPr="0068750E">
        <w:rPr>
          <w:rStyle w:val="StyleUnderline"/>
          <w:rFonts w:asciiTheme="minorHAnsi" w:hAnsiTheme="minorHAnsi" w:cstheme="minorHAnsi"/>
          <w:highlight w:val="cyan"/>
        </w:rPr>
        <w:t>investors with incentives to reallocate</w:t>
      </w:r>
      <w:r w:rsidRPr="0068750E">
        <w:rPr>
          <w:rStyle w:val="StyleUnderline"/>
          <w:rFonts w:asciiTheme="minorHAnsi" w:hAnsiTheme="minorHAnsi" w:cstheme="minorHAnsi"/>
        </w:rPr>
        <w:t xml:space="preserve"> capital </w:t>
      </w:r>
      <w:r w:rsidRPr="0068750E">
        <w:rPr>
          <w:rStyle w:val="StyleUnderline"/>
          <w:rFonts w:asciiTheme="minorHAnsi" w:hAnsiTheme="minorHAnsi" w:cstheme="minorHAnsi"/>
          <w:highlight w:val="cyan"/>
        </w:rPr>
        <w:t>away from risk.</w:t>
      </w:r>
      <w:r w:rsidRPr="0068750E">
        <w:rPr>
          <w:rStyle w:val="StyleUnderline"/>
          <w:rFonts w:asciiTheme="minorHAnsi" w:hAnsiTheme="minorHAnsi" w:cstheme="minorHAnsi"/>
        </w:rPr>
        <w:t xml:space="preserve"> A leader's threats against another state become costly when threats spark market repercussions. Participants learn from watching the reactions of leaders to the differential incentives of economic cost and political reward. </w:t>
      </w:r>
      <w:r w:rsidRPr="0068750E">
        <w:rPr>
          <w:rStyle w:val="StyleUnderline"/>
          <w:rFonts w:asciiTheme="minorHAnsi" w:hAnsiTheme="minorHAnsi" w:cstheme="minorHAnsi"/>
          <w:b/>
          <w:bCs/>
          <w:highlight w:val="cyan"/>
        </w:rPr>
        <w:t>Two economically integrated states</w:t>
      </w:r>
      <w:r w:rsidRPr="0068750E">
        <w:rPr>
          <w:rStyle w:val="StyleUnderline"/>
          <w:rFonts w:asciiTheme="minorHAnsi" w:hAnsiTheme="minorHAnsi" w:cstheme="minorHAnsi"/>
          <w:b/>
          <w:bCs/>
        </w:rPr>
        <w:t xml:space="preserve"> can more </w:t>
      </w:r>
      <w:r w:rsidRPr="0068750E">
        <w:rPr>
          <w:rStyle w:val="StyleUnderline"/>
          <w:rFonts w:asciiTheme="minorHAnsi" w:hAnsiTheme="minorHAnsi" w:cstheme="minorHAnsi"/>
          <w:b/>
          <w:bCs/>
          <w:highlight w:val="cyan"/>
        </w:rPr>
        <w:t>often avoid military violence</w:t>
      </w:r>
      <w:r w:rsidRPr="0068750E">
        <w:rPr>
          <w:rStyle w:val="StyleUnderline"/>
          <w:rFonts w:asciiTheme="minorHAnsi" w:hAnsiTheme="minorHAnsi" w:cstheme="minorHAnsi"/>
        </w:rPr>
        <w:t xml:space="preserve">, since market integration combines mechanisms for revelation and coercion. </w:t>
      </w:r>
      <w:r w:rsidRPr="0068750E">
        <w:rPr>
          <w:rStyle w:val="StyleUnderline"/>
          <w:rFonts w:asciiTheme="minorHAnsi" w:hAnsiTheme="minorHAnsi" w:cstheme="minorHAnsi"/>
          <w:b/>
          <w:bCs/>
          <w:highlight w:val="cyan"/>
        </w:rPr>
        <w:t>An economically integrated target can be coerced</w:t>
      </w:r>
      <w:r w:rsidRPr="0068750E">
        <w:rPr>
          <w:rStyle w:val="StyleUnderline"/>
          <w:rFonts w:asciiTheme="minorHAnsi" w:hAnsiTheme="minorHAnsi" w:cstheme="minorHAnsi"/>
          <w:b/>
          <w:bCs/>
        </w:rPr>
        <w:t xml:space="preserve"> by the threat of losing valuable exchange, but a nonintegrated </w:t>
      </w:r>
      <w:r w:rsidRPr="0068750E">
        <w:rPr>
          <w:rStyle w:val="StyleUnderline"/>
          <w:rFonts w:asciiTheme="minorHAnsi" w:hAnsiTheme="minorHAnsi" w:cstheme="minorHAnsi"/>
          <w:b/>
          <w:bCs/>
        </w:rPr>
        <w:lastRenderedPageBreak/>
        <w:t xml:space="preserve">initiator cannot make its threats credible or informative. Conversely, </w:t>
      </w:r>
      <w:r w:rsidRPr="0068750E">
        <w:rPr>
          <w:rStyle w:val="StyleUnderline"/>
          <w:rFonts w:asciiTheme="minorHAnsi" w:hAnsiTheme="minorHAnsi" w:cstheme="minorHAnsi"/>
          <w:b/>
          <w:bCs/>
          <w:highlight w:val="cyan"/>
        </w:rPr>
        <w:t>a globalized initiator can signal but has little incentive to hamper its own markets</w:t>
      </w:r>
      <w:r w:rsidRPr="0068750E">
        <w:rPr>
          <w:rStyle w:val="StyleUnderline"/>
          <w:rFonts w:asciiTheme="minorHAnsi" w:hAnsiTheme="minorHAnsi" w:cstheme="minorHAnsi"/>
          <w:b/>
          <w:bCs/>
        </w:rPr>
        <w:t xml:space="preserve"> when a nonintegrated target does not suffer (Gartzke 2006b).</w:t>
      </w:r>
    </w:p>
    <w:p w14:paraId="59DC41C3" w14:textId="77777777" w:rsidR="00075E00" w:rsidRPr="0068750E" w:rsidRDefault="00075E00" w:rsidP="00075E00">
      <w:pPr>
        <w:pStyle w:val="Heading4"/>
        <w:rPr>
          <w:rFonts w:asciiTheme="minorHAnsi" w:hAnsiTheme="minorHAnsi" w:cstheme="minorHAnsi"/>
        </w:rPr>
      </w:pPr>
      <w:r w:rsidRPr="0068750E">
        <w:rPr>
          <w:rFonts w:asciiTheme="minorHAnsi" w:hAnsiTheme="minorHAnsi" w:cstheme="minorHAnsi"/>
        </w:rPr>
        <w:t xml:space="preserve">Growth solves </w:t>
      </w:r>
      <w:r>
        <w:rPr>
          <w:rFonts w:asciiTheme="minorHAnsi" w:hAnsiTheme="minorHAnsi" w:cstheme="minorHAnsi"/>
        </w:rPr>
        <w:t>inequality</w:t>
      </w:r>
      <w:r w:rsidRPr="0068750E">
        <w:rPr>
          <w:rFonts w:asciiTheme="minorHAnsi" w:hAnsiTheme="minorHAnsi" w:cstheme="minorHAnsi"/>
        </w:rPr>
        <w:t>---the world’s getting better---poverty and literacy rates prove.</w:t>
      </w:r>
    </w:p>
    <w:p w14:paraId="71D3B0A6" w14:textId="77777777" w:rsidR="00075E00" w:rsidRPr="0068750E" w:rsidRDefault="00075E00" w:rsidP="00075E00">
      <w:pPr>
        <w:rPr>
          <w:rFonts w:asciiTheme="minorHAnsi" w:hAnsiTheme="minorHAnsi" w:cstheme="minorHAnsi"/>
        </w:rPr>
      </w:pPr>
      <w:r w:rsidRPr="0068750E">
        <w:rPr>
          <w:rFonts w:asciiTheme="minorHAnsi" w:hAnsiTheme="minorHAnsi" w:cstheme="minorHAnsi"/>
        </w:rPr>
        <w:t xml:space="preserve">Dylan </w:t>
      </w:r>
      <w:r w:rsidRPr="0068750E">
        <w:rPr>
          <w:rStyle w:val="Style13ptBold"/>
          <w:rFonts w:asciiTheme="minorHAnsi" w:hAnsiTheme="minorHAnsi" w:cstheme="minorHAnsi"/>
        </w:rPr>
        <w:t>Matthews 19</w:t>
      </w:r>
      <w:r w:rsidRPr="0068750E">
        <w:rPr>
          <w:rFonts w:asciiTheme="minorHAnsi" w:hAnsiTheme="minorHAnsi" w:cstheme="minorHAnsi"/>
        </w:rPr>
        <w:t xml:space="preserve">. Senior Correspondent for Vox. "Bill Gates tweeted out a chart and sparked a huge debate about global poverty." Vox. 2-12-2019. https://www.vox.com/future-perfect/2019/2/12/18215534/bill-gates-global-poverty-chart </w:t>
      </w:r>
    </w:p>
    <w:p w14:paraId="612CD633" w14:textId="77777777" w:rsidR="00075E00" w:rsidRPr="0068750E" w:rsidRDefault="00075E00" w:rsidP="00075E00">
      <w:pPr>
        <w:rPr>
          <w:rFonts w:asciiTheme="minorHAnsi" w:hAnsiTheme="minorHAnsi" w:cstheme="minorHAnsi"/>
          <w:sz w:val="16"/>
        </w:rPr>
      </w:pPr>
      <w:r w:rsidRPr="0068750E">
        <w:rPr>
          <w:rFonts w:asciiTheme="minorHAnsi" w:hAnsiTheme="minorHAnsi" w:cstheme="minorHAnsi"/>
          <w:sz w:val="16"/>
        </w:rPr>
        <w:t xml:space="preserve">So </w:t>
      </w:r>
      <w:r w:rsidRPr="0068750E">
        <w:rPr>
          <w:rStyle w:val="Emphasis"/>
          <w:rFonts w:asciiTheme="minorHAnsi" w:hAnsiTheme="minorHAnsi" w:cstheme="minorHAnsi"/>
        </w:rPr>
        <w:t xml:space="preserve">the </w:t>
      </w:r>
      <w:r w:rsidRPr="0068750E">
        <w:rPr>
          <w:rStyle w:val="Emphasis"/>
          <w:rFonts w:asciiTheme="minorHAnsi" w:hAnsiTheme="minorHAnsi" w:cstheme="minorHAnsi"/>
          <w:highlight w:val="cyan"/>
        </w:rPr>
        <w:t>share of humanity in extreme poverty</w:t>
      </w:r>
      <w:r w:rsidRPr="0068750E">
        <w:rPr>
          <w:rFonts w:asciiTheme="minorHAnsi" w:hAnsiTheme="minorHAnsi" w:cstheme="minorHAnsi"/>
          <w:sz w:val="16"/>
        </w:rPr>
        <w:t xml:space="preserve"> — measured at either a $1.90 a day or $7.40 line — </w:t>
      </w:r>
      <w:r w:rsidRPr="0068750E">
        <w:rPr>
          <w:rStyle w:val="Emphasis"/>
          <w:rFonts w:asciiTheme="minorHAnsi" w:hAnsiTheme="minorHAnsi" w:cstheme="minorHAnsi"/>
        </w:rPr>
        <w:t xml:space="preserve">is </w:t>
      </w:r>
      <w:r w:rsidRPr="0068750E">
        <w:rPr>
          <w:rStyle w:val="Emphasis"/>
          <w:rFonts w:asciiTheme="minorHAnsi" w:hAnsiTheme="minorHAnsi" w:cstheme="minorHAnsi"/>
          <w:highlight w:val="cyan"/>
        </w:rPr>
        <w:t>falling</w:t>
      </w:r>
      <w:r w:rsidRPr="0068750E">
        <w:rPr>
          <w:rFonts w:asciiTheme="minorHAnsi" w:hAnsiTheme="minorHAnsi" w:cstheme="minorHAnsi"/>
          <w:sz w:val="16"/>
        </w:rPr>
        <w:t xml:space="preserve">. </w:t>
      </w:r>
      <w:r w:rsidRPr="0068750E">
        <w:rPr>
          <w:rStyle w:val="StyleUnderline"/>
          <w:rFonts w:asciiTheme="minorHAnsi" w:hAnsiTheme="minorHAnsi" w:cstheme="minorHAnsi"/>
        </w:rPr>
        <w:t>People below either line are also doing better in terms of poverty</w:t>
      </w:r>
      <w:r w:rsidRPr="0068750E">
        <w:rPr>
          <w:rFonts w:asciiTheme="minorHAnsi" w:hAnsiTheme="minorHAnsi" w:cstheme="minorHAnsi"/>
          <w:sz w:val="16"/>
        </w:rPr>
        <w:t xml:space="preserve">; </w:t>
      </w:r>
      <w:r w:rsidRPr="0068750E">
        <w:rPr>
          <w:rStyle w:val="Emphasis"/>
          <w:rFonts w:asciiTheme="minorHAnsi" w:hAnsiTheme="minorHAnsi" w:cstheme="minorHAnsi"/>
        </w:rPr>
        <w:t>they have more money, are spending more, etc</w:t>
      </w:r>
      <w:r w:rsidRPr="0068750E">
        <w:rPr>
          <w:rFonts w:asciiTheme="minorHAnsi" w:hAnsiTheme="minorHAnsi" w:cstheme="minorHAnsi"/>
          <w:sz w:val="16"/>
        </w:rPr>
        <w:t>. But there’s more to life than measurable consumption, ending $7.40-a-day poverty will take many many decades, and there’s more we could do to speed up that process.</w:t>
      </w:r>
    </w:p>
    <w:p w14:paraId="10225326" w14:textId="77777777" w:rsidR="00075E00" w:rsidRPr="0068750E" w:rsidRDefault="00075E00" w:rsidP="00075E00">
      <w:pPr>
        <w:rPr>
          <w:rFonts w:asciiTheme="minorHAnsi" w:hAnsiTheme="minorHAnsi" w:cstheme="minorHAnsi"/>
          <w:sz w:val="16"/>
        </w:rPr>
      </w:pPr>
      <w:r w:rsidRPr="0068750E">
        <w:rPr>
          <w:rFonts w:asciiTheme="minorHAnsi" w:hAnsiTheme="minorHAnsi" w:cstheme="minorHAnsi"/>
          <w:sz w:val="16"/>
        </w:rPr>
        <w:t xml:space="preserve">While not included in the Hickel-Kenny consensus document, I would note that </w:t>
      </w:r>
      <w:r w:rsidRPr="0068750E">
        <w:rPr>
          <w:rStyle w:val="StyleUnderline"/>
          <w:rFonts w:asciiTheme="minorHAnsi" w:hAnsiTheme="minorHAnsi" w:cstheme="minorHAnsi"/>
        </w:rPr>
        <w:t>Hickel agrees with Gates, Pinker, Roser, etc. that</w:t>
      </w:r>
      <w:r w:rsidRPr="0068750E">
        <w:rPr>
          <w:rFonts w:asciiTheme="minorHAnsi" w:hAnsiTheme="minorHAnsi" w:cstheme="minorHAnsi"/>
          <w:sz w:val="16"/>
        </w:rPr>
        <w:t xml:space="preserve"> </w:t>
      </w:r>
      <w:r w:rsidRPr="0068750E">
        <w:rPr>
          <w:rStyle w:val="Emphasis"/>
          <w:rFonts w:asciiTheme="minorHAnsi" w:hAnsiTheme="minorHAnsi" w:cstheme="minorHAnsi"/>
        </w:rPr>
        <w:t xml:space="preserve">some </w:t>
      </w:r>
      <w:r w:rsidRPr="0068750E">
        <w:rPr>
          <w:rStyle w:val="Emphasis"/>
          <w:rFonts w:asciiTheme="minorHAnsi" w:hAnsiTheme="minorHAnsi" w:cstheme="minorHAnsi"/>
          <w:highlight w:val="cyan"/>
        </w:rPr>
        <w:t>material living standards outside of poverty and consumption have improved</w:t>
      </w:r>
      <w:r w:rsidRPr="0068750E">
        <w:rPr>
          <w:rStyle w:val="Emphasis"/>
          <w:rFonts w:asciiTheme="minorHAnsi" w:hAnsiTheme="minorHAnsi" w:cstheme="minorHAnsi"/>
        </w:rPr>
        <w:t xml:space="preserve"> in recent decades</w:t>
      </w:r>
      <w:r w:rsidRPr="0068750E">
        <w:rPr>
          <w:rFonts w:asciiTheme="minorHAnsi" w:hAnsiTheme="minorHAnsi" w:cstheme="minorHAnsi"/>
          <w:sz w:val="16"/>
        </w:rPr>
        <w:t xml:space="preserve">. </w:t>
      </w:r>
      <w:r w:rsidRPr="0068750E">
        <w:rPr>
          <w:rStyle w:val="StyleUnderline"/>
          <w:rFonts w:asciiTheme="minorHAnsi" w:hAnsiTheme="minorHAnsi" w:cstheme="minorHAnsi"/>
        </w:rPr>
        <w:t>According to the UN Population Division’s numbers</w:t>
      </w:r>
      <w:r w:rsidRPr="0068750E">
        <w:rPr>
          <w:rFonts w:asciiTheme="minorHAnsi" w:hAnsiTheme="minorHAnsi" w:cstheme="minorHAnsi"/>
          <w:sz w:val="16"/>
        </w:rPr>
        <w:t xml:space="preserve"> (compiled by Our World in Data, naturally), </w:t>
      </w:r>
      <w:r w:rsidRPr="0068750E">
        <w:rPr>
          <w:rStyle w:val="StyleUnderline"/>
          <w:rFonts w:asciiTheme="minorHAnsi" w:hAnsiTheme="minorHAnsi" w:cstheme="minorHAnsi"/>
          <w:highlight w:val="cyan"/>
        </w:rPr>
        <w:t>life expectancy</w:t>
      </w:r>
      <w:r w:rsidRPr="0068750E">
        <w:rPr>
          <w:rStyle w:val="StyleUnderline"/>
          <w:rFonts w:asciiTheme="minorHAnsi" w:hAnsiTheme="minorHAnsi" w:cstheme="minorHAnsi"/>
        </w:rPr>
        <w:t xml:space="preserve"> in China </w:t>
      </w:r>
      <w:r w:rsidRPr="0068750E">
        <w:rPr>
          <w:rStyle w:val="StyleUnderline"/>
          <w:rFonts w:asciiTheme="minorHAnsi" w:hAnsiTheme="minorHAnsi" w:cstheme="minorHAnsi"/>
          <w:highlight w:val="cyan"/>
        </w:rPr>
        <w:t>rose</w:t>
      </w:r>
      <w:r w:rsidRPr="0068750E">
        <w:rPr>
          <w:rStyle w:val="StyleUnderline"/>
          <w:rFonts w:asciiTheme="minorHAnsi" w:hAnsiTheme="minorHAnsi" w:cstheme="minorHAnsi"/>
        </w:rPr>
        <w:t xml:space="preserve"> from only 43 years in 1950 to 76 in 2015</w:t>
      </w:r>
      <w:r w:rsidRPr="0068750E">
        <w:rPr>
          <w:rFonts w:asciiTheme="minorHAnsi" w:hAnsiTheme="minorHAnsi" w:cstheme="minorHAnsi"/>
          <w:sz w:val="16"/>
        </w:rPr>
        <w:t xml:space="preserve"> (in a fact convenient to no one but Bob Avakian’s politics, it even grew while Mao was killing tens of millions of people). </w:t>
      </w:r>
      <w:r w:rsidRPr="0068750E">
        <w:rPr>
          <w:rStyle w:val="StyleUnderline"/>
          <w:rFonts w:asciiTheme="minorHAnsi" w:hAnsiTheme="minorHAnsi" w:cstheme="minorHAnsi"/>
        </w:rPr>
        <w:t>India’s life expectancy grew from 35 to 68</w:t>
      </w:r>
      <w:r w:rsidRPr="0068750E">
        <w:rPr>
          <w:rFonts w:asciiTheme="minorHAnsi" w:hAnsiTheme="minorHAnsi" w:cstheme="minorHAnsi"/>
          <w:sz w:val="16"/>
        </w:rPr>
        <w:t xml:space="preserve"> over the same period; </w:t>
      </w:r>
      <w:r w:rsidRPr="0068750E">
        <w:rPr>
          <w:rStyle w:val="StyleUnderline"/>
          <w:rFonts w:asciiTheme="minorHAnsi" w:hAnsiTheme="minorHAnsi" w:cstheme="minorHAnsi"/>
        </w:rPr>
        <w:t>in the Democratic Republic of Congo, it grew from 38 to 59</w:t>
      </w:r>
      <w:r w:rsidRPr="0068750E">
        <w:rPr>
          <w:rFonts w:asciiTheme="minorHAnsi" w:hAnsiTheme="minorHAnsi" w:cstheme="minorHAnsi"/>
          <w:sz w:val="16"/>
        </w:rPr>
        <w:t xml:space="preserve">. Likewise, </w:t>
      </w:r>
      <w:r w:rsidRPr="0068750E">
        <w:rPr>
          <w:rStyle w:val="Emphasis"/>
          <w:rFonts w:asciiTheme="minorHAnsi" w:hAnsiTheme="minorHAnsi" w:cstheme="minorHAnsi"/>
          <w:highlight w:val="cyan"/>
        </w:rPr>
        <w:t>literacy rates and years of schooling have increased</w:t>
      </w:r>
      <w:r w:rsidRPr="0068750E">
        <w:rPr>
          <w:rFonts w:asciiTheme="minorHAnsi" w:hAnsiTheme="minorHAnsi" w:cstheme="minorHAnsi"/>
          <w:sz w:val="16"/>
        </w:rPr>
        <w:t>.</w:t>
      </w:r>
    </w:p>
    <w:p w14:paraId="0FDC8C82" w14:textId="77777777" w:rsidR="00075E00" w:rsidRPr="0068750E" w:rsidRDefault="00075E00" w:rsidP="00075E00">
      <w:pPr>
        <w:rPr>
          <w:rFonts w:asciiTheme="minorHAnsi" w:hAnsiTheme="minorHAnsi" w:cstheme="minorHAnsi"/>
          <w:sz w:val="16"/>
        </w:rPr>
      </w:pPr>
      <w:r w:rsidRPr="0068750E">
        <w:rPr>
          <w:rFonts w:asciiTheme="minorHAnsi" w:hAnsiTheme="minorHAnsi" w:cstheme="minorHAnsi"/>
          <w:sz w:val="16"/>
        </w:rPr>
        <w:t>“</w:t>
      </w:r>
      <w:r w:rsidRPr="0068750E">
        <w:rPr>
          <w:rStyle w:val="Emphasis"/>
          <w:rFonts w:asciiTheme="minorHAnsi" w:hAnsiTheme="minorHAnsi" w:cstheme="minorHAnsi"/>
        </w:rPr>
        <w:t>Yes, of course I agree that life expectancy has increased and child mortality has decreased</w:t>
      </w:r>
      <w:r w:rsidRPr="0068750E">
        <w:rPr>
          <w:rFonts w:asciiTheme="minorHAnsi" w:hAnsiTheme="minorHAnsi" w:cstheme="minorHAnsi"/>
          <w:sz w:val="16"/>
        </w:rPr>
        <w:t>,” Hickel wrote in an email to me. “</w:t>
      </w:r>
      <w:r w:rsidRPr="0068750E">
        <w:rPr>
          <w:rStyle w:val="Emphasis"/>
          <w:rFonts w:asciiTheme="minorHAnsi" w:hAnsiTheme="minorHAnsi" w:cstheme="minorHAnsi"/>
        </w:rPr>
        <w:t xml:space="preserve">Those </w:t>
      </w:r>
      <w:r w:rsidRPr="0068750E">
        <w:rPr>
          <w:rStyle w:val="Emphasis"/>
          <w:rFonts w:asciiTheme="minorHAnsi" w:hAnsiTheme="minorHAnsi" w:cstheme="minorHAnsi"/>
          <w:highlight w:val="cyan"/>
        </w:rPr>
        <w:t>data</w:t>
      </w:r>
      <w:r w:rsidRPr="0068750E">
        <w:rPr>
          <w:rStyle w:val="Emphasis"/>
          <w:rFonts w:asciiTheme="minorHAnsi" w:hAnsiTheme="minorHAnsi" w:cstheme="minorHAnsi"/>
        </w:rPr>
        <w:t xml:space="preserve"> are </w:t>
      </w:r>
      <w:r w:rsidRPr="0068750E">
        <w:rPr>
          <w:rStyle w:val="Emphasis"/>
          <w:rFonts w:asciiTheme="minorHAnsi" w:hAnsiTheme="minorHAnsi" w:cstheme="minorHAnsi"/>
          <w:highlight w:val="cyan"/>
        </w:rPr>
        <w:t>not controversial</w:t>
      </w:r>
      <w:r w:rsidRPr="0068750E">
        <w:rPr>
          <w:rFonts w:asciiTheme="minorHAnsi" w:hAnsiTheme="minorHAnsi" w:cstheme="minorHAnsi"/>
          <w:sz w:val="16"/>
        </w:rPr>
        <w:t>, although I differ from Gates and Pinker in my assessment of the causes of those improvements. … As for the graphs on literacy and years of schooling: the data are accurate, but I believe these are very narrow indicators of education, and that a broader, more holistic view reveals a more complicated story.”</w:t>
      </w:r>
    </w:p>
    <w:p w14:paraId="1B071771" w14:textId="77777777" w:rsidR="00075E00" w:rsidRPr="0068750E" w:rsidRDefault="00075E00" w:rsidP="00075E00">
      <w:pPr>
        <w:rPr>
          <w:rFonts w:asciiTheme="minorHAnsi" w:hAnsiTheme="minorHAnsi" w:cstheme="minorHAnsi"/>
          <w:sz w:val="16"/>
        </w:rPr>
      </w:pPr>
      <w:r w:rsidRPr="0068750E">
        <w:rPr>
          <w:rFonts w:asciiTheme="minorHAnsi" w:hAnsiTheme="minorHAnsi" w:cstheme="minorHAnsi"/>
          <w:sz w:val="16"/>
        </w:rPr>
        <w:t xml:space="preserve">In his letter to Pinker, too, Hickel agrees that </w:t>
      </w:r>
      <w:r w:rsidRPr="0068750E">
        <w:rPr>
          <w:rStyle w:val="Emphasis"/>
          <w:rFonts w:asciiTheme="minorHAnsi" w:hAnsiTheme="minorHAnsi" w:cstheme="minorHAnsi"/>
        </w:rPr>
        <w:t>life expectancy and education have seen gains</w:t>
      </w:r>
      <w:r w:rsidRPr="0068750E">
        <w:rPr>
          <w:rFonts w:asciiTheme="minorHAnsi" w:hAnsiTheme="minorHAnsi" w:cstheme="minorHAnsi"/>
          <w:sz w:val="16"/>
        </w:rPr>
        <w:t>. “In your work you have invoked gains in life expectancy and education as part of a narrative that seeks to justify neoliberal globalization,” Hickel writes. “But ... that’s intellectually dishonest. What contributes most to improvements in life expectancy is in fact simple public health interventions (sanitation, antibiotics, vaccines), and what matters for education is, well, public education.”</w:t>
      </w:r>
    </w:p>
    <w:p w14:paraId="7A1B1713" w14:textId="77777777" w:rsidR="00075E00" w:rsidRPr="0068750E" w:rsidRDefault="00075E00" w:rsidP="00075E00">
      <w:pPr>
        <w:rPr>
          <w:rFonts w:asciiTheme="minorHAnsi" w:hAnsiTheme="minorHAnsi" w:cstheme="minorHAnsi"/>
          <w:sz w:val="16"/>
        </w:rPr>
      </w:pPr>
      <w:r w:rsidRPr="0068750E">
        <w:rPr>
          <w:rFonts w:asciiTheme="minorHAnsi" w:hAnsiTheme="minorHAnsi" w:cstheme="minorHAnsi"/>
          <w:sz w:val="16"/>
        </w:rPr>
        <w:t xml:space="preserve">So </w:t>
      </w:r>
      <w:r w:rsidRPr="0068750E">
        <w:rPr>
          <w:rStyle w:val="StyleUnderline"/>
          <w:rFonts w:asciiTheme="minorHAnsi" w:hAnsiTheme="minorHAnsi" w:cstheme="minorHAnsi"/>
        </w:rPr>
        <w:t>while there is obviously vociferous disagreement about what political narrative the facts on life expectancy and education supports</w:t>
      </w:r>
      <w:r w:rsidRPr="0068750E">
        <w:rPr>
          <w:rFonts w:asciiTheme="minorHAnsi" w:hAnsiTheme="minorHAnsi" w:cstheme="minorHAnsi"/>
          <w:sz w:val="16"/>
        </w:rPr>
        <w:t xml:space="preserve">, </w:t>
      </w:r>
      <w:r w:rsidRPr="0068750E">
        <w:rPr>
          <w:rStyle w:val="Emphasis"/>
          <w:rFonts w:asciiTheme="minorHAnsi" w:hAnsiTheme="minorHAnsi" w:cstheme="minorHAnsi"/>
          <w:highlight w:val="cyan"/>
        </w:rPr>
        <w:t>everyone</w:t>
      </w:r>
      <w:r w:rsidRPr="0068750E">
        <w:rPr>
          <w:rStyle w:val="Emphasis"/>
          <w:rFonts w:asciiTheme="minorHAnsi" w:hAnsiTheme="minorHAnsi" w:cstheme="minorHAnsi"/>
        </w:rPr>
        <w:t xml:space="preserve"> appears to </w:t>
      </w:r>
      <w:r w:rsidRPr="0068750E">
        <w:rPr>
          <w:rStyle w:val="Emphasis"/>
          <w:rFonts w:asciiTheme="minorHAnsi" w:hAnsiTheme="minorHAnsi" w:cstheme="minorHAnsi"/>
          <w:highlight w:val="cyan"/>
        </w:rPr>
        <w:t>agree</w:t>
      </w:r>
      <w:r w:rsidRPr="0068750E">
        <w:rPr>
          <w:rStyle w:val="Emphasis"/>
          <w:rFonts w:asciiTheme="minorHAnsi" w:hAnsiTheme="minorHAnsi" w:cstheme="minorHAnsi"/>
        </w:rPr>
        <w:t xml:space="preserve"> that the </w:t>
      </w:r>
      <w:r w:rsidRPr="0068750E">
        <w:rPr>
          <w:rStyle w:val="Emphasis"/>
          <w:rFonts w:asciiTheme="minorHAnsi" w:hAnsiTheme="minorHAnsi" w:cstheme="minorHAnsi"/>
          <w:highlight w:val="cyan"/>
        </w:rPr>
        <w:t>world</w:t>
      </w:r>
      <w:r w:rsidRPr="0068750E">
        <w:rPr>
          <w:rStyle w:val="Emphasis"/>
          <w:rFonts w:asciiTheme="minorHAnsi" w:hAnsiTheme="minorHAnsi" w:cstheme="minorHAnsi"/>
        </w:rPr>
        <w:t xml:space="preserve"> has </w:t>
      </w:r>
      <w:r w:rsidRPr="0068750E">
        <w:rPr>
          <w:rStyle w:val="Emphasis"/>
          <w:rFonts w:asciiTheme="minorHAnsi" w:hAnsiTheme="minorHAnsi" w:cstheme="minorHAnsi"/>
          <w:highlight w:val="cyan"/>
        </w:rPr>
        <w:t>made major progress</w:t>
      </w:r>
      <w:r w:rsidRPr="0068750E">
        <w:rPr>
          <w:rStyle w:val="Emphasis"/>
          <w:rFonts w:asciiTheme="minorHAnsi" w:hAnsiTheme="minorHAnsi" w:cstheme="minorHAnsi"/>
        </w:rPr>
        <w:t xml:space="preserve"> on both</w:t>
      </w:r>
      <w:r w:rsidRPr="0068750E">
        <w:rPr>
          <w:rFonts w:asciiTheme="minorHAnsi" w:hAnsiTheme="minorHAnsi" w:cstheme="minorHAnsi"/>
          <w:sz w:val="16"/>
        </w:rPr>
        <w:t>.</w:t>
      </w:r>
    </w:p>
    <w:p w14:paraId="50B653A9" w14:textId="77777777" w:rsidR="00075E00" w:rsidRPr="0068750E" w:rsidRDefault="00075E00" w:rsidP="00075E00">
      <w:pPr>
        <w:pStyle w:val="Heading4"/>
        <w:rPr>
          <w:rFonts w:asciiTheme="minorHAnsi" w:hAnsiTheme="minorHAnsi" w:cstheme="minorHAnsi"/>
        </w:rPr>
      </w:pPr>
      <w:r w:rsidRPr="0068750E">
        <w:rPr>
          <w:rFonts w:asciiTheme="minorHAnsi" w:hAnsiTheme="minorHAnsi" w:cstheme="minorHAnsi"/>
        </w:rPr>
        <w:t xml:space="preserve">Innovation’s sustainable </w:t>
      </w:r>
    </w:p>
    <w:p w14:paraId="7DB45C53" w14:textId="77777777" w:rsidR="00075E00" w:rsidRPr="0068750E" w:rsidRDefault="00075E00" w:rsidP="00075E00">
      <w:pPr>
        <w:rPr>
          <w:rFonts w:asciiTheme="minorHAnsi" w:hAnsiTheme="minorHAnsi" w:cstheme="minorHAnsi"/>
          <w:sz w:val="16"/>
        </w:rPr>
      </w:pPr>
      <w:r w:rsidRPr="0068750E">
        <w:rPr>
          <w:rStyle w:val="Style13ptBold"/>
          <w:rFonts w:asciiTheme="minorHAnsi" w:hAnsiTheme="minorHAnsi" w:cstheme="minorHAnsi"/>
        </w:rPr>
        <w:t>Economist 13</w:t>
      </w:r>
      <w:r w:rsidRPr="0068750E">
        <w:rPr>
          <w:rFonts w:asciiTheme="minorHAnsi" w:hAnsiTheme="minorHAnsi" w:cstheme="minorHAnsi"/>
          <w:sz w:val="16"/>
        </w:rPr>
        <w:t xml:space="preserve"> — Economist, Has the ideas machine broken down?, 2013, </w:t>
      </w:r>
      <w:hyperlink r:id="rId31" w:history="1">
        <w:r w:rsidRPr="0068750E">
          <w:rPr>
            <w:rStyle w:val="Hyperlink"/>
            <w:rFonts w:asciiTheme="minorHAnsi" w:hAnsiTheme="minorHAnsi" w:cstheme="minorHAnsi"/>
            <w:sz w:val="16"/>
          </w:rPr>
          <w:t>www.economist.com/news/briefing/21569381-idea-innovation-and-new-technology-have-stopped-driving-growth-getting-increasing</w:t>
        </w:r>
      </w:hyperlink>
    </w:p>
    <w:p w14:paraId="0B46C581" w14:textId="77777777" w:rsidR="00075E00" w:rsidRPr="0068750E" w:rsidRDefault="00075E00" w:rsidP="00075E00">
      <w:pPr>
        <w:rPr>
          <w:rStyle w:val="StyleUnderline"/>
          <w:rFonts w:asciiTheme="minorHAnsi" w:hAnsiTheme="minorHAnsi" w:cstheme="minorHAnsi"/>
        </w:rPr>
      </w:pPr>
      <w:r w:rsidRPr="0068750E">
        <w:rPr>
          <w:rStyle w:val="StyleUnderline"/>
          <w:rFonts w:asciiTheme="minorHAnsi" w:hAnsiTheme="minorHAnsi" w:cstheme="minorHAnsi"/>
        </w:rPr>
        <w:t>The fountains of paradise</w:t>
      </w:r>
    </w:p>
    <w:p w14:paraId="3513A853" w14:textId="77777777" w:rsidR="00075E00" w:rsidRPr="0068750E" w:rsidRDefault="00075E00" w:rsidP="00075E00">
      <w:pPr>
        <w:rPr>
          <w:rFonts w:asciiTheme="minorHAnsi" w:hAnsiTheme="minorHAnsi" w:cstheme="minorHAnsi"/>
          <w:sz w:val="12"/>
        </w:rPr>
      </w:pPr>
      <w:r w:rsidRPr="0068750E">
        <w:rPr>
          <w:rFonts w:asciiTheme="minorHAnsi" w:hAnsiTheme="minorHAnsi" w:cstheme="minorHAnsi"/>
          <w:highlight w:val="cyan"/>
          <w:u w:val="single"/>
        </w:rPr>
        <w:t>Closer analysis</w:t>
      </w:r>
      <w:r w:rsidRPr="0068750E">
        <w:rPr>
          <w:rFonts w:asciiTheme="minorHAnsi" w:hAnsiTheme="minorHAnsi" w:cstheme="minorHAnsi"/>
          <w:u w:val="single"/>
        </w:rPr>
        <w:t xml:space="preserve"> of recent figures, though, </w:t>
      </w:r>
      <w:r w:rsidRPr="0068750E">
        <w:rPr>
          <w:rStyle w:val="Emphasis"/>
          <w:rFonts w:asciiTheme="minorHAnsi" w:hAnsiTheme="minorHAnsi" w:cstheme="minorHAnsi"/>
          <w:highlight w:val="cyan"/>
        </w:rPr>
        <w:t>suggests</w:t>
      </w:r>
      <w:r w:rsidRPr="0068750E">
        <w:rPr>
          <w:rStyle w:val="Emphasis"/>
          <w:rFonts w:asciiTheme="minorHAnsi" w:hAnsiTheme="minorHAnsi" w:cstheme="minorHAnsi"/>
        </w:rPr>
        <w:t xml:space="preserve"> reason for </w:t>
      </w:r>
      <w:r w:rsidRPr="0068750E">
        <w:rPr>
          <w:rStyle w:val="Emphasis"/>
          <w:rFonts w:asciiTheme="minorHAnsi" w:hAnsiTheme="minorHAnsi" w:cstheme="minorHAnsi"/>
          <w:highlight w:val="cyan"/>
        </w:rPr>
        <w:t>optimism</w:t>
      </w:r>
      <w:r w:rsidRPr="0068750E">
        <w:rPr>
          <w:rFonts w:asciiTheme="minorHAnsi" w:hAnsiTheme="minorHAnsi" w:cstheme="minorHAnsi"/>
          <w:sz w:val="12"/>
        </w:rPr>
        <w:t xml:space="preserve">. </w:t>
      </w:r>
      <w:r w:rsidRPr="0068750E">
        <w:rPr>
          <w:rFonts w:asciiTheme="minorHAnsi" w:hAnsiTheme="minorHAnsi" w:cstheme="minorHAnsi"/>
          <w:u w:val="single"/>
        </w:rPr>
        <w:t xml:space="preserve">Across the economy as a </w:t>
      </w:r>
      <w:r w:rsidRPr="0068750E">
        <w:rPr>
          <w:rFonts w:asciiTheme="minorHAnsi" w:hAnsiTheme="minorHAnsi" w:cstheme="minorHAnsi"/>
          <w:highlight w:val="cyan"/>
          <w:u w:val="single"/>
        </w:rPr>
        <w:t>whole productivity did slow</w:t>
      </w:r>
      <w:r w:rsidRPr="0068750E">
        <w:rPr>
          <w:rFonts w:asciiTheme="minorHAnsi" w:hAnsiTheme="minorHAnsi" w:cstheme="minorHAnsi"/>
          <w:u w:val="single"/>
        </w:rPr>
        <w:t xml:space="preserve"> in 2005 and 2006</w:t>
      </w:r>
      <w:r w:rsidRPr="0068750E">
        <w:rPr>
          <w:rFonts w:asciiTheme="minorHAnsi" w:hAnsiTheme="minorHAnsi" w:cstheme="minorHAnsi"/>
          <w:sz w:val="12"/>
        </w:rPr>
        <w:t>—</w:t>
      </w:r>
      <w:r w:rsidRPr="0068750E">
        <w:rPr>
          <w:rFonts w:asciiTheme="minorHAnsi" w:hAnsiTheme="minorHAnsi" w:cstheme="minorHAnsi"/>
          <w:highlight w:val="cyan"/>
          <w:u w:val="single"/>
        </w:rPr>
        <w:t>but</w:t>
      </w:r>
      <w:r w:rsidRPr="0068750E">
        <w:rPr>
          <w:rFonts w:asciiTheme="minorHAnsi" w:hAnsiTheme="minorHAnsi" w:cstheme="minorHAnsi"/>
          <w:u w:val="single"/>
        </w:rPr>
        <w:t xml:space="preserve"> productivity </w:t>
      </w:r>
      <w:r w:rsidRPr="0068750E">
        <w:rPr>
          <w:rFonts w:asciiTheme="minorHAnsi" w:hAnsiTheme="minorHAnsi" w:cstheme="minorHAnsi"/>
          <w:highlight w:val="cyan"/>
          <w:u w:val="single"/>
        </w:rPr>
        <w:t>growth in manufacturing fared better</w:t>
      </w:r>
      <w:r w:rsidRPr="0068750E">
        <w:rPr>
          <w:rFonts w:asciiTheme="minorHAnsi" w:hAnsiTheme="minorHAnsi" w:cstheme="minorHAnsi"/>
          <w:sz w:val="12"/>
        </w:rPr>
        <w:t xml:space="preserve">. The global financial crisis and its aftermath make more recent data hard to interpret. </w:t>
      </w:r>
      <w:r w:rsidRPr="0068750E">
        <w:rPr>
          <w:rFonts w:asciiTheme="minorHAnsi" w:hAnsiTheme="minorHAnsi" w:cstheme="minorHAnsi"/>
          <w:u w:val="single"/>
        </w:rPr>
        <w:t>As for the strong productivity growth in the late 1990s,</w:t>
      </w:r>
      <w:r w:rsidRPr="0068750E">
        <w:rPr>
          <w:rFonts w:asciiTheme="minorHAnsi" w:hAnsiTheme="minorHAnsi" w:cstheme="minorHAnsi"/>
          <w:sz w:val="12"/>
        </w:rPr>
        <w:t xml:space="preserve"> it </w:t>
      </w:r>
      <w:r w:rsidRPr="0068750E">
        <w:rPr>
          <w:rFonts w:asciiTheme="minorHAnsi" w:hAnsiTheme="minorHAnsi" w:cstheme="minorHAnsi"/>
          <w:u w:val="single"/>
        </w:rPr>
        <w:t>may have been premature to see it as the effect of information technology making all sorts of sectors more productive</w:t>
      </w:r>
      <w:r w:rsidRPr="0068750E">
        <w:rPr>
          <w:rFonts w:asciiTheme="minorHAnsi" w:hAnsiTheme="minorHAnsi" w:cstheme="minorHAnsi"/>
          <w:sz w:val="12"/>
        </w:rPr>
        <w:t xml:space="preserve">. It </w:t>
      </w:r>
      <w:r w:rsidRPr="0068750E">
        <w:rPr>
          <w:rFonts w:asciiTheme="minorHAnsi" w:hAnsiTheme="minorHAnsi" w:cstheme="minorHAnsi"/>
          <w:u w:val="single"/>
        </w:rPr>
        <w:t>now looks as though it was driven just by the industries actually making the computers</w:t>
      </w:r>
      <w:r w:rsidRPr="0068750E">
        <w:rPr>
          <w:rFonts w:asciiTheme="minorHAnsi" w:hAnsiTheme="minorHAnsi" w:cstheme="minorHAnsi"/>
          <w:sz w:val="12"/>
        </w:rPr>
        <w:t xml:space="preserve">, mobile phones and the like. </w:t>
      </w:r>
      <w:r w:rsidRPr="0068750E">
        <w:rPr>
          <w:rFonts w:asciiTheme="minorHAnsi" w:hAnsiTheme="minorHAnsi" w:cstheme="minorHAnsi"/>
          <w:highlight w:val="cyan"/>
          <w:u w:val="single"/>
        </w:rPr>
        <w:t>The effects on the productivity of</w:t>
      </w:r>
      <w:r w:rsidRPr="0068750E">
        <w:rPr>
          <w:rFonts w:asciiTheme="minorHAnsi" w:hAnsiTheme="minorHAnsi" w:cstheme="minorHAnsi"/>
          <w:u w:val="single"/>
        </w:rPr>
        <w:t xml:space="preserve"> people and </w:t>
      </w:r>
      <w:r w:rsidRPr="0068750E">
        <w:rPr>
          <w:rFonts w:asciiTheme="minorHAnsi" w:hAnsiTheme="minorHAnsi" w:cstheme="minorHAnsi"/>
          <w:highlight w:val="cyan"/>
          <w:u w:val="single"/>
        </w:rPr>
        <w:t>companies buying</w:t>
      </w:r>
      <w:r w:rsidRPr="0068750E">
        <w:rPr>
          <w:rFonts w:asciiTheme="minorHAnsi" w:hAnsiTheme="minorHAnsi" w:cstheme="minorHAnsi"/>
          <w:u w:val="single"/>
        </w:rPr>
        <w:t xml:space="preserve"> the new </w:t>
      </w:r>
      <w:r w:rsidRPr="0068750E">
        <w:rPr>
          <w:rFonts w:asciiTheme="minorHAnsi" w:hAnsiTheme="minorHAnsi" w:cstheme="minorHAnsi"/>
          <w:highlight w:val="cyan"/>
          <w:u w:val="single"/>
        </w:rPr>
        <w:t>tech</w:t>
      </w:r>
      <w:r w:rsidRPr="0068750E">
        <w:rPr>
          <w:rFonts w:asciiTheme="minorHAnsi" w:hAnsiTheme="minorHAnsi" w:cstheme="minorHAnsi"/>
          <w:u w:val="single"/>
        </w:rPr>
        <w:t xml:space="preserve">nology </w:t>
      </w:r>
      <w:r w:rsidRPr="0068750E">
        <w:rPr>
          <w:rFonts w:asciiTheme="minorHAnsi" w:hAnsiTheme="minorHAnsi" w:cstheme="minorHAnsi"/>
          <w:highlight w:val="cyan"/>
          <w:u w:val="single"/>
        </w:rPr>
        <w:t xml:space="preserve">seem to </w:t>
      </w:r>
      <w:r w:rsidRPr="0068750E">
        <w:rPr>
          <w:rStyle w:val="Emphasis"/>
          <w:rFonts w:asciiTheme="minorHAnsi" w:hAnsiTheme="minorHAnsi" w:cstheme="minorHAnsi"/>
          <w:highlight w:val="cyan"/>
        </w:rPr>
        <w:lastRenderedPageBreak/>
        <w:t>have begun appearing in the 2000s</w:t>
      </w:r>
      <w:r w:rsidRPr="0068750E">
        <w:rPr>
          <w:rFonts w:asciiTheme="minorHAnsi" w:hAnsiTheme="minorHAnsi" w:cstheme="minorHAnsi"/>
          <w:sz w:val="12"/>
        </w:rPr>
        <w:t xml:space="preserve">, </w:t>
      </w:r>
      <w:r w:rsidRPr="0068750E">
        <w:rPr>
          <w:rFonts w:asciiTheme="minorHAnsi" w:hAnsiTheme="minorHAnsi" w:cstheme="minorHAnsi"/>
          <w:u w:val="single"/>
        </w:rPr>
        <w:t>but may not yet have come into their own</w:t>
      </w:r>
      <w:r w:rsidRPr="0068750E">
        <w:rPr>
          <w:rFonts w:asciiTheme="minorHAnsi" w:hAnsiTheme="minorHAnsi" w:cstheme="minorHAnsi"/>
          <w:sz w:val="12"/>
        </w:rPr>
        <w:t xml:space="preserve">. Research by Susanto Basu of Boston College and John Fernald of the San Francisco Federal Reserve suggests that the lag between investments in information-and-communication technologies and improvements in productivity is between five and 15 years. The drop in productivity in 2004, on that reckoning, reflected a state of technology definitely pre-Google, and quite possibly pre-web. Full exploitation of a technology can take far longer than that. </w:t>
      </w:r>
      <w:r w:rsidRPr="0068750E">
        <w:rPr>
          <w:rFonts w:asciiTheme="minorHAnsi" w:hAnsiTheme="minorHAnsi" w:cstheme="minorHAnsi"/>
          <w:u w:val="single"/>
        </w:rPr>
        <w:t>Innovation and technology, though talked of almost interchangeably, are not the same thing</w:t>
      </w:r>
      <w:r w:rsidRPr="0068750E">
        <w:rPr>
          <w:rFonts w:asciiTheme="minorHAnsi" w:hAnsiTheme="minorHAnsi" w:cstheme="minorHAnsi"/>
          <w:sz w:val="12"/>
        </w:rPr>
        <w:t xml:space="preserve">. </w:t>
      </w:r>
      <w:r w:rsidRPr="0068750E">
        <w:rPr>
          <w:rFonts w:asciiTheme="minorHAnsi" w:hAnsiTheme="minorHAnsi" w:cstheme="minorHAnsi"/>
          <w:u w:val="single"/>
        </w:rPr>
        <w:t>Innovation is what people newly know how to do. Technology is what they are actually doing; and that is what matters to the economy</w:t>
      </w:r>
      <w:r w:rsidRPr="0068750E">
        <w:rPr>
          <w:rFonts w:asciiTheme="minorHAnsi" w:hAnsiTheme="minorHAnsi" w:cstheme="minorHAnsi"/>
          <w:sz w:val="12"/>
        </w:rPr>
        <w:t xml:space="preserve">. Steel boxes and diesel engines have been around since the 1900s, and their use together in containerised shipping goes back to the 1950s. But their great impact as the backbone of global trade did not come for decades after that. </w:t>
      </w:r>
      <w:r w:rsidRPr="0068750E">
        <w:rPr>
          <w:rFonts w:asciiTheme="minorHAnsi" w:hAnsiTheme="minorHAnsi" w:cstheme="minorHAnsi"/>
          <w:u w:val="single"/>
        </w:rPr>
        <w:t xml:space="preserve">Roughly </w:t>
      </w:r>
      <w:r w:rsidRPr="00035D50">
        <w:rPr>
          <w:rFonts w:asciiTheme="minorHAnsi" w:hAnsiTheme="minorHAnsi" w:cstheme="minorHAnsi"/>
          <w:u w:val="single"/>
        </w:rPr>
        <w:t>a century lapsed between the first commercial deployments of James Watt’s steam engine and steam’s peak contribution to British growth</w:t>
      </w:r>
      <w:r w:rsidRPr="00035D50">
        <w:rPr>
          <w:rFonts w:asciiTheme="minorHAnsi" w:hAnsiTheme="minorHAnsi" w:cstheme="minorHAnsi"/>
          <w:sz w:val="12"/>
        </w:rPr>
        <w:t xml:space="preserve">. </w:t>
      </w:r>
      <w:r w:rsidRPr="00035D50">
        <w:rPr>
          <w:rFonts w:asciiTheme="minorHAnsi" w:hAnsiTheme="minorHAnsi" w:cstheme="minorHAnsi"/>
          <w:u w:val="single"/>
        </w:rPr>
        <w:t>Some four decades separated the critical innovations in electrical engineering of the 1880s and the broad influence of electrification on economic growth</w:t>
      </w:r>
      <w:r w:rsidRPr="00035D50">
        <w:rPr>
          <w:rFonts w:asciiTheme="minorHAnsi" w:hAnsiTheme="minorHAnsi" w:cstheme="minorHAnsi"/>
          <w:sz w:val="12"/>
        </w:rPr>
        <w:t xml:space="preserve">. Mr </w:t>
      </w:r>
      <w:r w:rsidRPr="00035D50">
        <w:rPr>
          <w:rFonts w:asciiTheme="minorHAnsi" w:hAnsiTheme="minorHAnsi" w:cstheme="minorHAnsi"/>
          <w:u w:val="single"/>
        </w:rPr>
        <w:t>Gordon himself notes that the innovations of the late 19th century drove productivity growth until the early 1970s</w:t>
      </w:r>
      <w:r w:rsidRPr="00035D50">
        <w:rPr>
          <w:rFonts w:asciiTheme="minorHAnsi" w:hAnsiTheme="minorHAnsi" w:cstheme="minorHAnsi"/>
          <w:sz w:val="12"/>
        </w:rPr>
        <w:t xml:space="preserve">; it is rather uncharitable of him to assume that the post-2004 slump represents the full exhaustion of potential gains from information technology. </w:t>
      </w:r>
      <w:r w:rsidRPr="00035D50">
        <w:rPr>
          <w:rStyle w:val="Emphasis"/>
          <w:rFonts w:asciiTheme="minorHAnsi" w:hAnsiTheme="minorHAnsi" w:cstheme="minorHAnsi"/>
        </w:rPr>
        <w:t>And information innovation is still in its infancy</w:t>
      </w:r>
      <w:r w:rsidRPr="00035D50">
        <w:rPr>
          <w:rFonts w:asciiTheme="minorHAnsi" w:hAnsiTheme="minorHAnsi" w:cstheme="minorHAnsi"/>
          <w:sz w:val="12"/>
        </w:rPr>
        <w:t xml:space="preserve">. Ray </w:t>
      </w:r>
      <w:r w:rsidRPr="00035D50">
        <w:rPr>
          <w:rFonts w:asciiTheme="minorHAnsi" w:hAnsiTheme="minorHAnsi" w:cstheme="minorHAnsi"/>
          <w:u w:val="single"/>
        </w:rPr>
        <w:t>Kurzweil, a pioneer of computer science and a devotee of exponential technological extrapolation, likes to talk of “the second half of the chess board</w:t>
      </w:r>
      <w:r w:rsidRPr="00035D50">
        <w:rPr>
          <w:rFonts w:asciiTheme="minorHAnsi" w:hAnsiTheme="minorHAnsi" w:cstheme="minorHAnsi"/>
          <w:sz w:val="12"/>
        </w:rPr>
        <w:t xml:space="preserve">”. There is an old fable in which a gullible king is tricked into paying an obligation in grains of rice, one on the first square of a chessboard, two on the second, four on the third, the payment doubling with every square. Along the first row, the obligation is minuscule. </w:t>
      </w:r>
      <w:r w:rsidRPr="00035D50">
        <w:rPr>
          <w:rFonts w:asciiTheme="minorHAnsi" w:hAnsiTheme="minorHAnsi" w:cstheme="minorHAnsi"/>
          <w:u w:val="single"/>
        </w:rPr>
        <w:t>With half the chessboard covered, the king is out only about 100 tonnes of rice. But a square before reaching the end of the seventh row he has laid out 500m tonnes in total</w:t>
      </w:r>
      <w:r w:rsidRPr="00035D50">
        <w:rPr>
          <w:rFonts w:asciiTheme="minorHAnsi" w:hAnsiTheme="minorHAnsi" w:cstheme="minorHAnsi"/>
          <w:sz w:val="12"/>
        </w:rPr>
        <w:t xml:space="preserve">—the whole world’s annual rice production. </w:t>
      </w:r>
      <w:r w:rsidRPr="00035D50">
        <w:rPr>
          <w:rFonts w:asciiTheme="minorHAnsi" w:hAnsiTheme="minorHAnsi" w:cstheme="minorHAnsi"/>
          <w:u w:val="single"/>
        </w:rPr>
        <w:t xml:space="preserve">He will have to put more or less the same amount again on the next square. And there will still be a row to go. </w:t>
      </w:r>
      <w:r w:rsidRPr="00035D50">
        <w:rPr>
          <w:rFonts w:asciiTheme="minorHAnsi" w:hAnsiTheme="minorHAnsi" w:cstheme="minorHAnsi"/>
          <w:sz w:val="12"/>
        </w:rPr>
        <w:t xml:space="preserve">Erik Brynjolfsson and Andrew </w:t>
      </w:r>
      <w:r w:rsidRPr="00035D50">
        <w:rPr>
          <w:rFonts w:asciiTheme="minorHAnsi" w:hAnsiTheme="minorHAnsi" w:cstheme="minorHAnsi"/>
          <w:u w:val="single"/>
        </w:rPr>
        <w:t>McAfee</w:t>
      </w:r>
      <w:r w:rsidRPr="00035D50">
        <w:rPr>
          <w:rFonts w:asciiTheme="minorHAnsi" w:hAnsiTheme="minorHAnsi" w:cstheme="minorHAnsi"/>
          <w:sz w:val="12"/>
        </w:rPr>
        <w:t xml:space="preserve"> of MIT make use of this image in their e-book “Race Against the Machine”. </w:t>
      </w:r>
      <w:r w:rsidRPr="00035D50">
        <w:rPr>
          <w:rFonts w:asciiTheme="minorHAnsi" w:hAnsiTheme="minorHAnsi" w:cstheme="minorHAnsi"/>
          <w:u w:val="single"/>
        </w:rPr>
        <w:t>By the measure known as Moore’s law, the ability to get calculations out of a piece of silicon doubles every 18 months</w:t>
      </w:r>
      <w:r w:rsidRPr="00035D50">
        <w:rPr>
          <w:rFonts w:asciiTheme="minorHAnsi" w:hAnsiTheme="minorHAnsi" w:cstheme="minorHAnsi"/>
          <w:sz w:val="12"/>
        </w:rPr>
        <w:t xml:space="preserve">. </w:t>
      </w:r>
      <w:r w:rsidRPr="00035D50">
        <w:rPr>
          <w:rFonts w:asciiTheme="minorHAnsi" w:hAnsiTheme="minorHAnsi" w:cstheme="minorHAnsi"/>
          <w:u w:val="single"/>
        </w:rPr>
        <w:t xml:space="preserve">That growth rate will not last for ever; but </w:t>
      </w:r>
      <w:r w:rsidRPr="00035D50">
        <w:rPr>
          <w:rStyle w:val="Emphasis"/>
          <w:rFonts w:asciiTheme="minorHAnsi" w:hAnsiTheme="minorHAnsi" w:cstheme="minorHAnsi"/>
        </w:rPr>
        <w:t>other aspects of computation</w:t>
      </w:r>
      <w:r w:rsidRPr="00035D50">
        <w:rPr>
          <w:rFonts w:asciiTheme="minorHAnsi" w:hAnsiTheme="minorHAnsi" w:cstheme="minorHAnsi"/>
          <w:u w:val="single"/>
        </w:rPr>
        <w:t xml:space="preserve">, such as the capacity of algorithms to handle data, </w:t>
      </w:r>
      <w:r w:rsidRPr="00035D50">
        <w:rPr>
          <w:rStyle w:val="Emphasis"/>
          <w:rFonts w:asciiTheme="minorHAnsi" w:hAnsiTheme="minorHAnsi" w:cstheme="minorHAnsi"/>
        </w:rPr>
        <w:t>are also growing exponentially</w:t>
      </w:r>
      <w:r w:rsidRPr="00035D50">
        <w:rPr>
          <w:rFonts w:asciiTheme="minorHAnsi" w:hAnsiTheme="minorHAnsi" w:cstheme="minorHAnsi"/>
          <w:sz w:val="12"/>
        </w:rPr>
        <w:t xml:space="preserve">. </w:t>
      </w:r>
      <w:r w:rsidRPr="00035D50">
        <w:rPr>
          <w:rFonts w:asciiTheme="minorHAnsi" w:hAnsiTheme="minorHAnsi" w:cstheme="minorHAnsi"/>
          <w:u w:val="single"/>
        </w:rPr>
        <w:t xml:space="preserve">When such a capacity is low, </w:t>
      </w:r>
      <w:r w:rsidRPr="00035D50">
        <w:rPr>
          <w:rStyle w:val="Emphasis"/>
          <w:rFonts w:asciiTheme="minorHAnsi" w:hAnsiTheme="minorHAnsi" w:cstheme="minorHAnsi"/>
        </w:rPr>
        <w:t>that doubling does not matter</w:t>
      </w:r>
      <w:r w:rsidRPr="00035D50">
        <w:rPr>
          <w:rFonts w:asciiTheme="minorHAnsi" w:hAnsiTheme="minorHAnsi" w:cstheme="minorHAnsi"/>
          <w:u w:val="single"/>
        </w:rPr>
        <w:t>.</w:t>
      </w:r>
      <w:r w:rsidRPr="00035D50">
        <w:rPr>
          <w:rFonts w:asciiTheme="minorHAnsi" w:hAnsiTheme="minorHAnsi" w:cstheme="minorHAnsi"/>
          <w:sz w:val="12"/>
        </w:rPr>
        <w:t xml:space="preserve"> </w:t>
      </w:r>
      <w:r w:rsidRPr="00035D50">
        <w:rPr>
          <w:rFonts w:asciiTheme="minorHAnsi" w:hAnsiTheme="minorHAnsi" w:cstheme="minorHAnsi"/>
          <w:u w:val="single"/>
        </w:rPr>
        <w:t xml:space="preserve">As soon as it matters at all, though, it can quickly start to matter a lot. On the second half of the chessboard </w:t>
      </w:r>
      <w:r w:rsidRPr="00035D50">
        <w:rPr>
          <w:rStyle w:val="Emphasis"/>
          <w:rFonts w:asciiTheme="minorHAnsi" w:hAnsiTheme="minorHAnsi" w:cstheme="minorHAnsi"/>
        </w:rPr>
        <w:t>not only has the cumulative effect of innovations become large</w:t>
      </w:r>
      <w:r w:rsidRPr="00035D50">
        <w:rPr>
          <w:rFonts w:asciiTheme="minorHAnsi" w:hAnsiTheme="minorHAnsi" w:cstheme="minorHAnsi"/>
          <w:u w:val="single"/>
        </w:rPr>
        <w:t xml:space="preserve">, but </w:t>
      </w:r>
      <w:r w:rsidRPr="00035D50">
        <w:rPr>
          <w:rStyle w:val="Emphasis"/>
          <w:rFonts w:asciiTheme="minorHAnsi" w:hAnsiTheme="minorHAnsi" w:cstheme="minorHAnsi"/>
        </w:rPr>
        <w:t>each new iteration of innovation delivers a technological jolt as powerful as all previous rounds combined</w:t>
      </w:r>
      <w:r w:rsidRPr="00035D50">
        <w:rPr>
          <w:rFonts w:asciiTheme="minorHAnsi" w:hAnsiTheme="minorHAnsi" w:cstheme="minorHAnsi"/>
          <w:sz w:val="12"/>
        </w:rPr>
        <w:t>.</w:t>
      </w:r>
    </w:p>
    <w:p w14:paraId="3C58E751" w14:textId="77777777" w:rsidR="00075E00" w:rsidRDefault="00075E00" w:rsidP="00075E00">
      <w:pPr>
        <w:pStyle w:val="Heading4"/>
      </w:pPr>
      <w:r>
        <w:t xml:space="preserve">No market complexity or financialization. </w:t>
      </w:r>
    </w:p>
    <w:p w14:paraId="39AEDADA" w14:textId="77777777" w:rsidR="00075E00" w:rsidRDefault="00075E00" w:rsidP="00075E00">
      <w:r>
        <w:t xml:space="preserve">Hung </w:t>
      </w:r>
      <w:r>
        <w:rPr>
          <w:rStyle w:val="Style13ptBold"/>
        </w:rPr>
        <w:t>Tran 19</w:t>
      </w:r>
      <w:r>
        <w:t>, nonresident senior fellow with the Atlantic Council and a former executive managing director of the Institute of International Finance, with; Jaime Caruana, former general manager at Bank for International Settlements, is a member of the board of directors at BBVA, 4/9/19, “Diversity builds financial resilience,” https://www.atlanticcouncil.org/blogs/new-atlanticist/diversity-builds-financial-resilience/</w:t>
      </w:r>
    </w:p>
    <w:p w14:paraId="040EC187" w14:textId="77777777" w:rsidR="00075E00" w:rsidRDefault="00075E00" w:rsidP="00075E00">
      <w:pPr>
        <w:rPr>
          <w:rStyle w:val="StyleUnderline"/>
        </w:rPr>
      </w:pPr>
      <w:r>
        <w:rPr>
          <w:rStyle w:val="StyleUnderline"/>
        </w:rPr>
        <w:t xml:space="preserve">The </w:t>
      </w:r>
      <w:r w:rsidRPr="00832ACD">
        <w:rPr>
          <w:rStyle w:val="Emphasis"/>
          <w:highlight w:val="cyan"/>
        </w:rPr>
        <w:t>diversity of financial institutions</w:t>
      </w:r>
      <w:r>
        <w:t xml:space="preserve">, </w:t>
      </w:r>
      <w:r>
        <w:rPr>
          <w:rStyle w:val="StyleUnderline"/>
        </w:rPr>
        <w:t>with their differences in business models</w:t>
      </w:r>
      <w:r>
        <w:t xml:space="preserve">, </w:t>
      </w:r>
      <w:r>
        <w:rPr>
          <w:rStyle w:val="StyleUnderline"/>
        </w:rPr>
        <w:t>liability structures</w:t>
      </w:r>
      <w:r>
        <w:t xml:space="preserve">, </w:t>
      </w:r>
      <w:r>
        <w:rPr>
          <w:rStyle w:val="StyleUnderline"/>
        </w:rPr>
        <w:t>time horizons</w:t>
      </w:r>
      <w:r>
        <w:t xml:space="preserve">, </w:t>
      </w:r>
      <w:r>
        <w:rPr>
          <w:rStyle w:val="StyleUnderline"/>
        </w:rPr>
        <w:t>and investment motivations could</w:t>
      </w:r>
      <w:r>
        <w:t xml:space="preserve"> </w:t>
      </w:r>
      <w:r w:rsidRPr="00832ACD">
        <w:rPr>
          <w:rStyle w:val="Emphasis"/>
          <w:highlight w:val="cyan"/>
        </w:rPr>
        <w:t>contribute</w:t>
      </w:r>
      <w:r>
        <w:rPr>
          <w:rStyle w:val="Emphasis"/>
        </w:rPr>
        <w:t xml:space="preserve"> </w:t>
      </w:r>
      <w:r w:rsidRPr="00832ACD">
        <w:rPr>
          <w:rStyle w:val="Emphasis"/>
          <w:highlight w:val="cyan"/>
        </w:rPr>
        <w:t>greatly to financial resilience</w:t>
      </w:r>
      <w:r>
        <w:t xml:space="preserve">. </w:t>
      </w:r>
      <w:r w:rsidRPr="00832ACD">
        <w:rPr>
          <w:rStyle w:val="StyleUnderline"/>
          <w:highlight w:val="cyan"/>
        </w:rPr>
        <w:t>Since</w:t>
      </w:r>
      <w:r>
        <w:rPr>
          <w:rStyle w:val="StyleUnderline"/>
        </w:rPr>
        <w:t xml:space="preserve"> the 20</w:t>
      </w:r>
      <w:r w:rsidRPr="00832ACD">
        <w:rPr>
          <w:rStyle w:val="StyleUnderline"/>
          <w:highlight w:val="cyan"/>
        </w:rPr>
        <w:t>08</w:t>
      </w:r>
      <w:r>
        <w:rPr>
          <w:rStyle w:val="StyleUnderline"/>
        </w:rPr>
        <w:t xml:space="preserve"> crisis, financial </w:t>
      </w:r>
      <w:r w:rsidRPr="00832ACD">
        <w:rPr>
          <w:rStyle w:val="StyleUnderline"/>
          <w:highlight w:val="cyan"/>
        </w:rPr>
        <w:t>institutional diversity</w:t>
      </w:r>
      <w:r>
        <w:rPr>
          <w:rStyle w:val="StyleUnderline"/>
        </w:rPr>
        <w:t xml:space="preserve"> has </w:t>
      </w:r>
      <w:r w:rsidRPr="00832ACD">
        <w:rPr>
          <w:rStyle w:val="StyleUnderline"/>
          <w:highlight w:val="cyan"/>
        </w:rPr>
        <w:t xml:space="preserve">helped sustain </w:t>
      </w:r>
      <w:r w:rsidRPr="00832ACD">
        <w:rPr>
          <w:rStyle w:val="Emphasis"/>
          <w:highlight w:val="cyan"/>
        </w:rPr>
        <w:t>market liquidity</w:t>
      </w:r>
      <w:r>
        <w:rPr>
          <w:rStyle w:val="StyleUnderline"/>
        </w:rPr>
        <w:t xml:space="preserve"> while banks have curtailed their market-making activity [a readiness to buy and sell securities to accommodate their clients] </w:t>
      </w:r>
      <w:r w:rsidRPr="00832ACD">
        <w:rPr>
          <w:rStyle w:val="StyleUnderline"/>
          <w:highlight w:val="cyan"/>
        </w:rPr>
        <w:t>due to regulatory changes</w:t>
      </w:r>
      <w:r>
        <w:rPr>
          <w:rStyle w:val="StyleUnderline"/>
        </w:rPr>
        <w:t xml:space="preserve"> and business strategies</w:t>
      </w:r>
      <w:r>
        <w:t xml:space="preserve">. Improving </w:t>
      </w:r>
      <w:r w:rsidRPr="00832ACD">
        <w:rPr>
          <w:rStyle w:val="StyleUnderline"/>
          <w:highlight w:val="cyan"/>
        </w:rPr>
        <w:t>resiliency and liquidity</w:t>
      </w:r>
      <w:r>
        <w:t xml:space="preserve"> in financial markets is critical to </w:t>
      </w:r>
      <w:r>
        <w:rPr>
          <w:rStyle w:val="StyleUnderline"/>
        </w:rPr>
        <w:t xml:space="preserve">better finance the real economy, </w:t>
      </w:r>
      <w:r w:rsidRPr="00832ACD">
        <w:rPr>
          <w:rStyle w:val="StyleUnderline"/>
          <w:highlight w:val="cyan"/>
        </w:rPr>
        <w:t>allocate risks</w:t>
      </w:r>
      <w:r>
        <w:rPr>
          <w:rStyle w:val="StyleUnderline"/>
        </w:rPr>
        <w:t xml:space="preserve"> properly, </w:t>
      </w:r>
      <w:r w:rsidRPr="00832ACD">
        <w:rPr>
          <w:rStyle w:val="StyleUnderline"/>
          <w:highlight w:val="cyan"/>
        </w:rPr>
        <w:t xml:space="preserve">and support </w:t>
      </w:r>
      <w:r>
        <w:rPr>
          <w:rStyle w:val="Emphasis"/>
        </w:rPr>
        <w:t xml:space="preserve">financial </w:t>
      </w:r>
      <w:r w:rsidRPr="00832ACD">
        <w:rPr>
          <w:rStyle w:val="Emphasis"/>
          <w:highlight w:val="cyan"/>
        </w:rPr>
        <w:t>stability</w:t>
      </w:r>
      <w:r>
        <w:rPr>
          <w:rStyle w:val="StyleUnderline"/>
        </w:rPr>
        <w:t>.</w:t>
      </w:r>
    </w:p>
    <w:p w14:paraId="452313D6" w14:textId="77777777" w:rsidR="00075E00" w:rsidRDefault="00075E00" w:rsidP="00075E00">
      <w:pPr>
        <w:rPr>
          <w:rStyle w:val="StyleUnderline"/>
        </w:rPr>
      </w:pPr>
    </w:p>
    <w:p w14:paraId="6DBCD0A1" w14:textId="77777777" w:rsidR="00075E00" w:rsidRDefault="00075E00" w:rsidP="00075E00">
      <w:pPr>
        <w:rPr>
          <w:rStyle w:val="StyleUnderline"/>
        </w:rPr>
      </w:pPr>
      <w:r w:rsidRPr="002B14C7">
        <w:rPr>
          <w:rStyle w:val="StyleUnderline"/>
          <w:highlight w:val="magenta"/>
        </w:rPr>
        <w:t>MARKED</w:t>
      </w:r>
    </w:p>
    <w:p w14:paraId="7F9CB329" w14:textId="77777777" w:rsidR="00075E00" w:rsidRDefault="00075E00" w:rsidP="00075E00">
      <w:pPr>
        <w:rPr>
          <w:rStyle w:val="StyleUnderline"/>
        </w:rPr>
      </w:pPr>
    </w:p>
    <w:p w14:paraId="399223B5" w14:textId="77777777" w:rsidR="00075E00" w:rsidRDefault="00075E00" w:rsidP="00075E00">
      <w:pPr>
        <w:rPr>
          <w:rStyle w:val="StyleUnderline"/>
        </w:rPr>
      </w:pPr>
    </w:p>
    <w:p w14:paraId="36709B50" w14:textId="77777777" w:rsidR="00075E00" w:rsidRDefault="00075E00" w:rsidP="00075E00">
      <w:r>
        <w:lastRenderedPageBreak/>
        <w:t>Many financial institutions and practices, together with regulatory and accounting requirements, however, tend to exacerbate cyclical fluctuations in the economy by buying assets or extending credit in good times and cutting back in bad times. It is important, therefore, to promote financial diversity and foster counter-cyclical behaviors among institutions capable of doing so. This helps reduce the risk of market imbalances leading to liquidity crises and offset self-reinforcing dynamics in times of financial stress. This risk has become important to guard against as the International Monetary Fund’s just-released World Economic Outlook finds the global economy entering a synchronized slowing phase.</w:t>
      </w:r>
    </w:p>
    <w:p w14:paraId="19032D9F" w14:textId="77777777" w:rsidR="00075E00" w:rsidRDefault="00075E00" w:rsidP="00075E00">
      <w:r>
        <w:t>The idea is to exploit the natural differences in the balance sheet structures of financial institutions like banks and investment funds on the one hand, and insurance companies and pension funds on the other, and develop regulatory and accounting regimes that encourage diversity of behaviors.</w:t>
      </w:r>
    </w:p>
    <w:p w14:paraId="29F9F345" w14:textId="77777777" w:rsidR="00075E00" w:rsidRDefault="00075E00" w:rsidP="00075E00">
      <w:r w:rsidRPr="00832ACD">
        <w:rPr>
          <w:rStyle w:val="StyleUnderline"/>
          <w:highlight w:val="cyan"/>
        </w:rPr>
        <w:t>Banks</w:t>
      </w:r>
      <w:r>
        <w:rPr>
          <w:rStyle w:val="StyleUnderline"/>
        </w:rPr>
        <w:t xml:space="preserve"> and investment funds have a positive duration gap in their balance sheets</w:t>
      </w:r>
      <w:r>
        <w:t xml:space="preserve">—meaning the average duration of their assets tends to be longer than that of their liabilities. Consequently, banks and investment funds </w:t>
      </w:r>
      <w:r w:rsidRPr="00832ACD">
        <w:rPr>
          <w:rStyle w:val="StyleUnderline"/>
          <w:highlight w:val="cyan"/>
        </w:rPr>
        <w:t xml:space="preserve">tend to act in a </w:t>
      </w:r>
      <w:r w:rsidRPr="00832ACD">
        <w:rPr>
          <w:rStyle w:val="Emphasis"/>
          <w:highlight w:val="cyan"/>
        </w:rPr>
        <w:t>pro-cyclical manner</w:t>
      </w:r>
      <w:r>
        <w:t>. When asset quality deteriorates, prices fall, and interest rates rise, the value of banks’ assets declines by more than that of their liabilities. Regulatory capital and liquidity requirements increase under those circumstances, pressuring banks to liquidate falling assets.</w:t>
      </w:r>
    </w:p>
    <w:p w14:paraId="74F674FB" w14:textId="77777777" w:rsidR="00075E00" w:rsidRDefault="00075E00" w:rsidP="00075E00">
      <w:r>
        <w:t>Investment funds can sell into falling markets to meet redemption demand, according to research by the Bank for International Settlements. Funds can also buy and sell at the same time if they use similar investment strategies, sharing economic and market views.</w:t>
      </w:r>
    </w:p>
    <w:p w14:paraId="2DF2B600" w14:textId="77777777" w:rsidR="00075E00" w:rsidRDefault="00075E00" w:rsidP="00075E00">
      <w:r>
        <w:t>The pro-cyclical practices described above can be ameliorated to some extent by regulations requiring higher capital and liquidity ratios for banks as well as heightened liquidity risk management. Better capitalized banks with sufficient liquidity can arguably contribute less, but more reliable, market liquidity—compared with the very liquid pre-crisis market conditions driven by high leverage, which turned out to be illusionary. Funds can also maintain adequate cash positions to meet possible redemption demand. In any event, pro-cyclicality remains a natural tendency for those institutions and needs to be managed.</w:t>
      </w:r>
    </w:p>
    <w:p w14:paraId="533CD85E" w14:textId="77777777" w:rsidR="00075E00" w:rsidRDefault="00075E00" w:rsidP="00075E00">
      <w:r>
        <w:rPr>
          <w:rStyle w:val="Emphasis"/>
        </w:rPr>
        <w:t>By contrast</w:t>
      </w:r>
      <w:r>
        <w:t xml:space="preserve">, </w:t>
      </w:r>
      <w:r w:rsidRPr="00832ACD">
        <w:rPr>
          <w:rStyle w:val="StyleUnderline"/>
          <w:highlight w:val="cyan"/>
        </w:rPr>
        <w:t>insurance companies</w:t>
      </w:r>
      <w:r>
        <w:rPr>
          <w:rStyle w:val="StyleUnderline"/>
        </w:rPr>
        <w:t xml:space="preserve"> and pension funds have a negative duration gap in their balance sheets</w:t>
      </w:r>
      <w:r>
        <w:t xml:space="preserve"> and, under some circumstances, </w:t>
      </w:r>
      <w:r w:rsidRPr="00832ACD">
        <w:rPr>
          <w:rStyle w:val="Emphasis"/>
          <w:highlight w:val="cyan"/>
        </w:rPr>
        <w:t>could play a stabilizing role</w:t>
      </w:r>
      <w:r>
        <w:t xml:space="preserve"> </w:t>
      </w:r>
      <w:r>
        <w:rPr>
          <w:rStyle w:val="StyleUnderline"/>
        </w:rPr>
        <w:t>in mitigating selling pressure</w:t>
      </w:r>
      <w:r>
        <w:t xml:space="preserve">. As their average asset duration is much shorter than that of their liabilities, when rates rise, the value of their assets fall by less than that of their liabilities. This strengthens their solvency, allowing them to acquire assets having fallen in prices. </w:t>
      </w:r>
      <w:r w:rsidRPr="00832ACD">
        <w:rPr>
          <w:rStyle w:val="StyleUnderline"/>
          <w:highlight w:val="cyan"/>
        </w:rPr>
        <w:t>They</w:t>
      </w:r>
      <w:r>
        <w:t xml:space="preserve"> thus can </w:t>
      </w:r>
      <w:r w:rsidRPr="00832ACD">
        <w:rPr>
          <w:rStyle w:val="Emphasis"/>
          <w:highlight w:val="cyan"/>
        </w:rPr>
        <w:t>act in a counter-cyclical manner</w:t>
      </w:r>
      <w:r>
        <w:t>. However, some research indicates that this counter-cyclical behavior may need to be further supported. The International Monetary Fund’s Global Financial Stability Report observed that life insurance companies—but not property and casualty insurers—and pension funds act counter-cyclically in liquidity crises, but pro-cyclically in solvency crises.</w:t>
      </w:r>
    </w:p>
    <w:p w14:paraId="60457B18" w14:textId="77777777" w:rsidR="00075E00" w:rsidRDefault="00075E00" w:rsidP="00075E00">
      <w:r>
        <w:t xml:space="preserve">More recent empirical research, using recently available granular data on security-by-security holdings by EU institutional investors, shows that their behavior is more nuanced. Overall, insurers and pension funds behaved in a counter-cyclical manner, but the intensity of such effect has weakened since the pre-crisis period. Other preliminary research notes that the counter-cyclical behavior of insurers and pension funds can be observed for safe assets whose value can be discounted by the same risk-free rate used for liabilities. However, these </w:t>
      </w:r>
      <w:r>
        <w:lastRenderedPageBreak/>
        <w:t>institutions tend to pro-cyclically reduce holding of risk assets, including equities and corporate bonds, as their values tend to fall by more than liabilities in a market correction.</w:t>
      </w:r>
    </w:p>
    <w:p w14:paraId="6490259A" w14:textId="77777777" w:rsidR="00075E00" w:rsidRPr="001940BF" w:rsidRDefault="00075E00" w:rsidP="00075E00">
      <w:r>
        <w:t xml:space="preserve">Regulators should encourage insurers and pension funds to make more use of the counter-cyclical measures provided in the EU insurance regulatory regime Solvency II—as highlighted by the European Insurance and Occupational Pension Authority. </w:t>
      </w:r>
      <w:r>
        <w:rPr>
          <w:rStyle w:val="StyleUnderline"/>
        </w:rPr>
        <w:t xml:space="preserve">While interventions by government authorities are necessary to stabilize severe financial turmoil, more </w:t>
      </w:r>
      <w:r w:rsidRPr="00832ACD">
        <w:rPr>
          <w:rStyle w:val="StyleUnderline"/>
          <w:highlight w:val="cyan"/>
        </w:rPr>
        <w:t>counter-cyclical behaviors by insurers</w:t>
      </w:r>
      <w:r>
        <w:rPr>
          <w:rStyle w:val="StyleUnderline"/>
        </w:rPr>
        <w:t xml:space="preserve"> and pension funds, many of </w:t>
      </w:r>
      <w:r w:rsidRPr="00832ACD">
        <w:rPr>
          <w:rStyle w:val="StyleUnderline"/>
          <w:highlight w:val="cyan"/>
        </w:rPr>
        <w:t>which</w:t>
      </w:r>
      <w:r>
        <w:rPr>
          <w:rStyle w:val="StyleUnderline"/>
        </w:rPr>
        <w:t xml:space="preserve"> likely </w:t>
      </w:r>
      <w:r w:rsidRPr="00832ACD">
        <w:rPr>
          <w:rStyle w:val="Emphasis"/>
          <w:highlight w:val="cyan"/>
        </w:rPr>
        <w:t>stay resilient in</w:t>
      </w:r>
      <w:r>
        <w:rPr>
          <w:rStyle w:val="Emphasis"/>
        </w:rPr>
        <w:t xml:space="preserve"> a </w:t>
      </w:r>
      <w:r w:rsidRPr="00832ACD">
        <w:rPr>
          <w:rStyle w:val="Emphasis"/>
          <w:highlight w:val="cyan"/>
        </w:rPr>
        <w:t>crisis</w:t>
      </w:r>
      <w:r>
        <w:rPr>
          <w:rStyle w:val="StyleUnderline"/>
        </w:rPr>
        <w:t xml:space="preserve">, can </w:t>
      </w:r>
      <w:r w:rsidRPr="00832ACD">
        <w:rPr>
          <w:rStyle w:val="StyleUnderline"/>
          <w:highlight w:val="cyan"/>
        </w:rPr>
        <w:t>help reduce</w:t>
      </w:r>
      <w:r>
        <w:rPr>
          <w:rStyle w:val="StyleUnderline"/>
        </w:rPr>
        <w:t xml:space="preserve"> the </w:t>
      </w:r>
      <w:r w:rsidRPr="00832ACD">
        <w:rPr>
          <w:rStyle w:val="Emphasis"/>
          <w:highlight w:val="cyan"/>
        </w:rPr>
        <w:t>frequency</w:t>
      </w:r>
      <w:r w:rsidRPr="00832ACD">
        <w:rPr>
          <w:rStyle w:val="StyleUnderline"/>
          <w:highlight w:val="cyan"/>
        </w:rPr>
        <w:t xml:space="preserve"> and </w:t>
      </w:r>
      <w:r w:rsidRPr="00832ACD">
        <w:rPr>
          <w:rStyle w:val="Emphasis"/>
          <w:highlight w:val="cyan"/>
        </w:rPr>
        <w:t>severity</w:t>
      </w:r>
      <w:r>
        <w:rPr>
          <w:rStyle w:val="StyleUnderline"/>
        </w:rPr>
        <w:t xml:space="preserve"> of financial crises</w:t>
      </w:r>
      <w:r>
        <w:t>. Remember: during the Great Depression in the United States and its aftermath, some 7,000 banks failed but most of the insurers remained financially healthy.</w:t>
      </w:r>
    </w:p>
    <w:p w14:paraId="08FF75A4" w14:textId="77777777" w:rsidR="00075E00" w:rsidRPr="009C679E" w:rsidRDefault="00075E00" w:rsidP="00075E00"/>
    <w:p w14:paraId="4B50CF3F" w14:textId="77777777" w:rsidR="00075E00" w:rsidRPr="00B55AD5" w:rsidRDefault="00075E00" w:rsidP="00075E00"/>
    <w:p w14:paraId="762B8657" w14:textId="77777777" w:rsidR="00075E00" w:rsidRPr="00D225B5" w:rsidRDefault="00075E00" w:rsidP="00075E00"/>
    <w:p w14:paraId="7ECDAB5E" w14:textId="77777777" w:rsidR="00075E00" w:rsidRDefault="00075E00" w:rsidP="00075E00"/>
    <w:p w14:paraId="3334276A" w14:textId="77777777" w:rsidR="00075E00" w:rsidRPr="00B55AD5" w:rsidRDefault="00075E00" w:rsidP="00075E00"/>
    <w:p w14:paraId="7742F432" w14:textId="77777777" w:rsidR="00075E00" w:rsidRPr="00075E00" w:rsidRDefault="00075E00" w:rsidP="00075E00"/>
    <w:sectPr w:rsidR="00075E00" w:rsidRPr="00075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E028C"/>
    <w:multiLevelType w:val="hybridMultilevel"/>
    <w:tmpl w:val="6C043A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5C66D1"/>
    <w:multiLevelType w:val="hybridMultilevel"/>
    <w:tmpl w:val="D3E46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DA3206"/>
    <w:multiLevelType w:val="hybridMultilevel"/>
    <w:tmpl w:val="6062E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00C74"/>
    <w:multiLevelType w:val="hybridMultilevel"/>
    <w:tmpl w:val="3940A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962F12"/>
    <w:multiLevelType w:val="hybridMultilevel"/>
    <w:tmpl w:val="E9D4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20927"/>
    <w:multiLevelType w:val="hybridMultilevel"/>
    <w:tmpl w:val="B95C820A"/>
    <w:lvl w:ilvl="0" w:tplc="63F8761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E52BF6"/>
    <w:multiLevelType w:val="hybridMultilevel"/>
    <w:tmpl w:val="63845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0468F7"/>
    <w:multiLevelType w:val="hybridMultilevel"/>
    <w:tmpl w:val="61185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5"/>
  </w:num>
  <w:num w:numId="13">
    <w:abstractNumId w:val="18"/>
  </w:num>
  <w:num w:numId="14">
    <w:abstractNumId w:val="17"/>
  </w:num>
  <w:num w:numId="15">
    <w:abstractNumId w:val="11"/>
  </w:num>
  <w:num w:numId="16">
    <w:abstractNumId w:val="16"/>
  </w:num>
  <w:num w:numId="17">
    <w:abstractNumId w:val="14"/>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753B0"/>
    <w:rsid w:val="000139A3"/>
    <w:rsid w:val="00071269"/>
    <w:rsid w:val="00075E00"/>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7FE8"/>
    <w:rsid w:val="00315690"/>
    <w:rsid w:val="00316B75"/>
    <w:rsid w:val="00325646"/>
    <w:rsid w:val="003460F2"/>
    <w:rsid w:val="00361440"/>
    <w:rsid w:val="003753B0"/>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02D0F"/>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160C"/>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91E51"/>
    <w:rsid w:val="00EC7DC4"/>
    <w:rsid w:val="00ED30CF"/>
    <w:rsid w:val="00F176EF"/>
    <w:rsid w:val="00F40EF2"/>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07B7"/>
  <w15:chartTrackingRefBased/>
  <w15:docId w15:val="{0E9F4E10-485B-4530-9C46-14FB1040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753B0"/>
    <w:rPr>
      <w:rFonts w:ascii="Georgia" w:hAnsi="Georgia" w:cs="Calibri"/>
    </w:rPr>
  </w:style>
  <w:style w:type="paragraph" w:styleId="Heading1">
    <w:name w:val="heading 1"/>
    <w:aliases w:val="Pocket"/>
    <w:basedOn w:val="Normal"/>
    <w:next w:val="Normal"/>
    <w:link w:val="Heading1Char"/>
    <w:qFormat/>
    <w:rsid w:val="003753B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Heading 21,Char Char Char Char1,Char Char Char Char1 Char, Char Char Char Char1,Char2,Heading 2 Cha"/>
    <w:basedOn w:val="Normal"/>
    <w:next w:val="Normal"/>
    <w:link w:val="Heading2Char"/>
    <w:uiPriority w:val="1"/>
    <w:unhideWhenUsed/>
    <w:qFormat/>
    <w:rsid w:val="003753B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3753B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TAG,Ca,C, Ch"/>
    <w:basedOn w:val="Normal"/>
    <w:next w:val="Normal"/>
    <w:link w:val="Heading4Char"/>
    <w:uiPriority w:val="3"/>
    <w:unhideWhenUsed/>
    <w:qFormat/>
    <w:rsid w:val="003753B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753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53B0"/>
  </w:style>
  <w:style w:type="character" w:customStyle="1" w:styleId="Heading1Char">
    <w:name w:val="Heading 1 Char"/>
    <w:aliases w:val="Pocket Char"/>
    <w:basedOn w:val="DefaultParagraphFont"/>
    <w:link w:val="Heading1"/>
    <w:rsid w:val="003753B0"/>
    <w:rPr>
      <w:rFonts w:ascii="Georgia" w:eastAsiaTheme="majorEastAsia" w:hAnsi="Georgia"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Heading 21 Char,Char Char Char Char1 Char1,Char Char Char Char1 Char Char,Char2 Char"/>
    <w:basedOn w:val="DefaultParagraphFont"/>
    <w:link w:val="Heading2"/>
    <w:uiPriority w:val="1"/>
    <w:rsid w:val="003753B0"/>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1,unread card Char"/>
    <w:basedOn w:val="DefaultParagraphFont"/>
    <w:link w:val="Heading3"/>
    <w:uiPriority w:val="2"/>
    <w:rsid w:val="003753B0"/>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3753B0"/>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B"/>
    <w:basedOn w:val="DefaultParagraphFont"/>
    <w:link w:val="textbold"/>
    <w:uiPriority w:val="7"/>
    <w:qFormat/>
    <w:rsid w:val="003753B0"/>
    <w:rPr>
      <w:rFonts w:ascii="Georgia" w:hAnsi="Georg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3753B0"/>
    <w:rPr>
      <w:b/>
      <w:bCs/>
      <w:sz w:val="26"/>
      <w:u w:val="none"/>
    </w:rPr>
  </w:style>
  <w:style w:type="character" w:customStyle="1" w:styleId="StyleUnderline">
    <w:name w:val="Style Underline"/>
    <w:aliases w:val="Intense Emphasis,Underline,Style Bold Underline,apple-style-span + 6 pt,Bold,Kern at 16 pt,Intense Emphasis1,Intense Emphasis2,HHeading 3 + 12 pt,Cards + Font: 12 pt Char,Citation Char Char Char,Heading 3 Char1 Char Char Char,ci,Style,c,Bo"/>
    <w:basedOn w:val="DefaultParagraphFont"/>
    <w:uiPriority w:val="6"/>
    <w:qFormat/>
    <w:rsid w:val="003753B0"/>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Tag and Cite Char,Very Small Text Char,No Spacing111112 Char,Clear Char"/>
    <w:basedOn w:val="DefaultParagraphFont"/>
    <w:link w:val="NoSpacing"/>
    <w:uiPriority w:val="99"/>
    <w:unhideWhenUsed/>
    <w:rsid w:val="003753B0"/>
    <w:rPr>
      <w:color w:val="auto"/>
      <w:u w:val="none"/>
    </w:rPr>
  </w:style>
  <w:style w:type="character" w:styleId="FollowedHyperlink">
    <w:name w:val="FollowedHyperlink"/>
    <w:basedOn w:val="DefaultParagraphFont"/>
    <w:uiPriority w:val="99"/>
    <w:semiHidden/>
    <w:unhideWhenUsed/>
    <w:rsid w:val="003753B0"/>
    <w:rPr>
      <w:color w:val="auto"/>
      <w:u w:val="none"/>
    </w:rPr>
  </w:style>
  <w:style w:type="paragraph" w:customStyle="1" w:styleId="textbold">
    <w:name w:val="text bold"/>
    <w:basedOn w:val="Normal"/>
    <w:link w:val="Emphasis"/>
    <w:autoRedefine/>
    <w:uiPriority w:val="7"/>
    <w:qFormat/>
    <w:rsid w:val="003753B0"/>
    <w:pPr>
      <w:ind w:left="720"/>
      <w:jc w:val="both"/>
    </w:pPr>
    <w:rPr>
      <w:b/>
      <w:iCs/>
      <w:u w:val="single"/>
    </w:rPr>
  </w:style>
  <w:style w:type="paragraph" w:styleId="NoSpacing">
    <w:name w:val="No Spacing"/>
    <w:aliases w:val="Note Level 2,Small Text,Card Format,Note Level 21,ClearFormatting,DDI Tag,Tag Title,No Spacing51,No Spacing11211,Tag and Cite,Very Small Text,No Spacing111112,No Spacing41,Dont use,Tag and Ci,No Spacing31,Card,No Spacing22,No Spacing13,card,ca"/>
    <w:basedOn w:val="Heading1"/>
    <w:link w:val="Hyperlink"/>
    <w:autoRedefine/>
    <w:uiPriority w:val="99"/>
    <w:qFormat/>
    <w:rsid w:val="003753B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075E00"/>
    <w:rPr>
      <w:color w:val="605E5C"/>
      <w:shd w:val="clear" w:color="auto" w:fill="E1DFDD"/>
    </w:rPr>
  </w:style>
  <w:style w:type="paragraph" w:styleId="ListParagraph">
    <w:name w:val="List Paragraph"/>
    <w:aliases w:val="6 font"/>
    <w:basedOn w:val="Normal"/>
    <w:uiPriority w:val="34"/>
    <w:unhideWhenUsed/>
    <w:qFormat/>
    <w:rsid w:val="00075E00"/>
    <w:pPr>
      <w:ind w:left="720"/>
      <w:contextualSpacing/>
    </w:pPr>
  </w:style>
  <w:style w:type="paragraph" w:customStyle="1" w:styleId="UnderlinePara">
    <w:name w:val="Underline Para"/>
    <w:basedOn w:val="Normal"/>
    <w:uiPriority w:val="6"/>
    <w:qFormat/>
    <w:rsid w:val="00075E00"/>
    <w:pPr>
      <w:widowControl w:val="0"/>
      <w:suppressAutoHyphens/>
      <w:spacing w:after="200"/>
      <w:contextualSpacing/>
    </w:pPr>
    <w:rPr>
      <w:rFonts w:asciiTheme="minorHAnsi" w:hAnsiTheme="minorHAnsi" w:cstheme="minorBidi"/>
      <w:u w:val="single"/>
    </w:rPr>
  </w:style>
  <w:style w:type="paragraph" w:styleId="BalloonText">
    <w:name w:val="Balloon Text"/>
    <w:basedOn w:val="Normal"/>
    <w:link w:val="BalloonTextChar"/>
    <w:uiPriority w:val="99"/>
    <w:semiHidden/>
    <w:unhideWhenUsed/>
    <w:rsid w:val="00075E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E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imateactiontracker.org/global/temperatures/" TargetMode="External"/><Relationship Id="rId18" Type="http://schemas.openxmlformats.org/officeDocument/2006/relationships/hyperlink" Target="https://climateactiontracker.org/countries/" TargetMode="External"/><Relationship Id="rId26" Type="http://schemas.openxmlformats.org/officeDocument/2006/relationships/hyperlink" Target="https://www.mitpressjournals.org/doi/full/10.1162/glep_a_00578" TargetMode="External"/><Relationship Id="rId3" Type="http://schemas.openxmlformats.org/officeDocument/2006/relationships/styles" Target="styles.xml"/><Relationship Id="rId21" Type="http://schemas.openxmlformats.org/officeDocument/2006/relationships/hyperlink" Target="https://www.bloomberg.com/news/articles/2021-01-05/climate-action-is-embedding-into-how-the-world-works" TargetMode="External"/><Relationship Id="rId7" Type="http://schemas.openxmlformats.org/officeDocument/2006/relationships/hyperlink" Target="https://www.theregreview.org/2021/03/17/lee-reviving-power-of-ftc/" TargetMode="External"/><Relationship Id="rId12" Type="http://schemas.openxmlformats.org/officeDocument/2006/relationships/hyperlink" Target="https://prospect.org/power/gangster-antitrust-and-the-conservative-fight-to-burn-fossil-fuels/" TargetMode="External"/><Relationship Id="rId17" Type="http://schemas.openxmlformats.org/officeDocument/2006/relationships/hyperlink" Target="https://www.bloomberg.com/graphics/2020-company-emissions-pledges/" TargetMode="External"/><Relationship Id="rId25" Type="http://schemas.openxmlformats.org/officeDocument/2006/relationships/hyperlink" Target="https://www.vox.com/energy-and-environment/2020/8/12/21361498/climate-change-air-pollution-us-india-china-death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arbonbrief.org/solar-is-now-cheapest-electricity-in-history-confirms-iea" TargetMode="External"/><Relationship Id="rId20" Type="http://schemas.openxmlformats.org/officeDocument/2006/relationships/hyperlink" Target="https://www.businessgreen.com/blog-post/4025199/2020-crisis-crossroads-alternative-histories" TargetMode="External"/><Relationship Id="rId29" Type="http://schemas.openxmlformats.org/officeDocument/2006/relationships/hyperlink" Target="https://www.wired.com/story/opinion-why-degrowth-is-the-worst-idea-on-the-planet/" TargetMode="External"/><Relationship Id="rId1" Type="http://schemas.openxmlformats.org/officeDocument/2006/relationships/customXml" Target="../customXml/item1.xml"/><Relationship Id="rId6" Type="http://schemas.openxmlformats.org/officeDocument/2006/relationships/hyperlink" Target="http://www.reallycoolblog.com/on-the-nature-of-science-and-technology-power/" TargetMode="External"/><Relationship Id="rId11" Type="http://schemas.openxmlformats.org/officeDocument/2006/relationships/hyperlink" Target="https://thehill.com/opinion/judiciary/579130-ftc-tempts-legal-fate-with-power-grab" TargetMode="External"/><Relationship Id="rId24" Type="http://schemas.openxmlformats.org/officeDocument/2006/relationships/hyperlink" Target="https://www.mckinsey.com/business-functions/sustainability/our-insights/how-the-european-union-could-achieve-net-zero-emissions-at-net-zero-cos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nenvironment.org/emissions-gap-report-2020" TargetMode="External"/><Relationship Id="rId23" Type="http://schemas.openxmlformats.org/officeDocument/2006/relationships/hyperlink" Target="https://www.reuters.com/article/climate-change-stimulus/tenth-of-pandemic-stimulus-spend-could-help-world-reach-climate-goals-study-idUSKBN271098" TargetMode="External"/><Relationship Id="rId28" Type="http://schemas.openxmlformats.org/officeDocument/2006/relationships/hyperlink" Target="https://www.adlawaccess.com/2021/10/articles/pushing-the-boundaries-of-existing-authority-section-19-post-amg-capital-management/" TargetMode="External"/><Relationship Id="rId10" Type="http://schemas.openxmlformats.org/officeDocument/2006/relationships/hyperlink" Target="https://searchsecurity.techtarget.com/news/252507933/Senators-want-FTC-to-enforce-a-federal-data-security-standard" TargetMode="External"/><Relationship Id="rId19" Type="http://schemas.openxmlformats.org/officeDocument/2006/relationships/hyperlink" Target="https://www.sunrisemovement.org/" TargetMode="External"/><Relationship Id="rId31" Type="http://schemas.openxmlformats.org/officeDocument/2006/relationships/hyperlink" Target="http://www.economist.com/news/briefing/21569381-idea-innovation-and-new-technology-have-stopped-driving-growth-getting-increasing" TargetMode="External"/><Relationship Id="rId4" Type="http://schemas.openxmlformats.org/officeDocument/2006/relationships/settings" Target="settings.xml"/><Relationship Id="rId9" Type="http://schemas.openxmlformats.org/officeDocument/2006/relationships/hyperlink" Target="https://nautilus.org/napsnet/napsnet-special-reports/non-state-terrorism-and-inadvertent-nuclear-war/" TargetMode="External"/><Relationship Id="rId14" Type="http://schemas.openxmlformats.org/officeDocument/2006/relationships/hyperlink" Target="https://climateactiontracker.org/publications/global-update-paris-agreement-turning-point/" TargetMode="External"/><Relationship Id="rId22" Type="http://schemas.openxmlformats.org/officeDocument/2006/relationships/hyperlink" Target="https://nymag.com/intelligencer/2020/12/what-is-in-covid-stimulus-omnibus-climate-pell-grants-medical-billing.html" TargetMode="External"/><Relationship Id="rId27" Type="http://schemas.openxmlformats.org/officeDocument/2006/relationships/hyperlink" Target="https://doi.org/10.1177/0309816821997114" TargetMode="External"/><Relationship Id="rId30" Type="http://schemas.openxmlformats.org/officeDocument/2006/relationships/hyperlink" Target="https://blogs.worldbank.org/developmenttalk/dematerialization-degrowth-and-climate-change-agenda" TargetMode="External"/><Relationship Id="rId8" Type="http://schemas.openxmlformats.org/officeDocument/2006/relationships/hyperlink" Target="https://papers.ssrn.com/sol3/papers.cfm?abstract_id=3721256&amp;download=y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yi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C092F-037F-4609-B344-92091975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25</TotalTime>
  <Pages>65</Pages>
  <Words>37585</Words>
  <Characters>221005</Characters>
  <Application>Microsoft Office Word</Application>
  <DocSecurity>0</DocSecurity>
  <Lines>8840</Lines>
  <Paragraphs>4170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Bennett</dc:creator>
  <cp:keywords>5.1.1</cp:keywords>
  <dc:description/>
  <cp:lastModifiedBy>Ellie Bennett</cp:lastModifiedBy>
  <cp:revision>3</cp:revision>
  <dcterms:created xsi:type="dcterms:W3CDTF">2021-11-13T23:16:00Z</dcterms:created>
  <dcterms:modified xsi:type="dcterms:W3CDTF">2021-11-14T01:09:00Z</dcterms:modified>
</cp:coreProperties>
</file>