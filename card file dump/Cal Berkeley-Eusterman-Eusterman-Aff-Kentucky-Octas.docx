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AE6F8" w14:textId="151C1BEE" w:rsidR="00E50C99" w:rsidRDefault="00E50C99" w:rsidP="00052EEE">
      <w:pPr>
        <w:pStyle w:val="Heading1"/>
      </w:pPr>
      <w:r>
        <w:t xml:space="preserve">1AC </w:t>
      </w:r>
      <w:r w:rsidR="00052EEE">
        <w:t>Octas</w:t>
      </w:r>
    </w:p>
    <w:p w14:paraId="262B8BDE" w14:textId="77777777" w:rsidR="00E50C99" w:rsidRDefault="00E50C99" w:rsidP="00E50C99">
      <w:pPr>
        <w:pStyle w:val="Heading3"/>
      </w:pPr>
      <w:r>
        <w:t>Plan</w:t>
      </w:r>
    </w:p>
    <w:p w14:paraId="6FA179F8" w14:textId="77777777" w:rsidR="00E50C99" w:rsidRDefault="00E50C99" w:rsidP="00E50C99">
      <w:pPr>
        <w:pStyle w:val="Heading4"/>
        <w:shd w:val="clear" w:color="auto" w:fill="FFFFFF"/>
        <w:spacing w:line="278" w:lineRule="atLeast"/>
        <w:rPr>
          <w:rFonts w:cs="Calibri"/>
          <w:color w:val="222222"/>
          <w:szCs w:val="26"/>
        </w:rPr>
      </w:pPr>
      <w:r>
        <w:rPr>
          <w:rFonts w:cs="Calibri"/>
          <w:color w:val="222222"/>
          <w:szCs w:val="26"/>
        </w:rPr>
        <w:t>The United States federal government should substantially increase antitrust prohibitions on standard essential patent holders that engage in anticompetitive licensing practices by at least expanding the scope of its core antitrust laws.</w:t>
      </w:r>
    </w:p>
    <w:p w14:paraId="20D11362" w14:textId="77777777" w:rsidR="00E50C99" w:rsidRPr="0074075E" w:rsidRDefault="00E50C99" w:rsidP="00E50C99"/>
    <w:p w14:paraId="0FE16CD9" w14:textId="77777777" w:rsidR="00E50C99" w:rsidRDefault="00E50C99" w:rsidP="00E50C99">
      <w:pPr>
        <w:pStyle w:val="Heading3"/>
      </w:pPr>
      <w:r>
        <w:t>Advantage - Innovation</w:t>
      </w:r>
    </w:p>
    <w:p w14:paraId="561976EE" w14:textId="77777777" w:rsidR="00E50C99" w:rsidRDefault="00E50C99" w:rsidP="00E50C99">
      <w:pPr>
        <w:pStyle w:val="Heading4"/>
      </w:pPr>
      <w:r>
        <w:t>The advantage is innovation</w:t>
      </w:r>
    </w:p>
    <w:p w14:paraId="29F467D9" w14:textId="77777777" w:rsidR="00E50C99" w:rsidRDefault="00E50C99" w:rsidP="00E50C99">
      <w:pPr>
        <w:pStyle w:val="Heading4"/>
      </w:pPr>
      <w:r>
        <w:t xml:space="preserve">SEP holders refuse to license their patents on fair, reasonable, and non-discriminatory </w:t>
      </w:r>
      <w:r w:rsidRPr="00452095">
        <w:rPr>
          <w:b w:val="0"/>
          <w:bCs/>
        </w:rPr>
        <w:t>(FRAND)</w:t>
      </w:r>
      <w:r>
        <w:t xml:space="preserve"> terms– that </w:t>
      </w:r>
      <w:r w:rsidRPr="00A123AF">
        <w:rPr>
          <w:u w:val="single"/>
        </w:rPr>
        <w:t>kills innovation</w:t>
      </w:r>
      <w:r>
        <w:t xml:space="preserve"> and locks SMEs out of emerging tech markets </w:t>
      </w:r>
    </w:p>
    <w:p w14:paraId="2040AC14" w14:textId="77777777" w:rsidR="00E50C99" w:rsidRPr="000B436D" w:rsidRDefault="00E50C99" w:rsidP="00E50C99">
      <w:pPr>
        <w:pStyle w:val="ListParagraph"/>
        <w:numPr>
          <w:ilvl w:val="0"/>
          <w:numId w:val="11"/>
        </w:numPr>
      </w:pPr>
      <w:r>
        <w:t>Note – Refusal to license and rate hikes are encompassed in the concept of patent hold-up</w:t>
      </w:r>
    </w:p>
    <w:p w14:paraId="6C16303D" w14:textId="77777777" w:rsidR="00E50C99" w:rsidRPr="00EA1196" w:rsidRDefault="00E50C99" w:rsidP="00E50C99">
      <w:r w:rsidRPr="00A96876">
        <w:rPr>
          <w:rStyle w:val="Style13ptBold"/>
        </w:rPr>
        <w:t>FTC 18</w:t>
      </w:r>
      <w:r>
        <w:t xml:space="preserve"> [Federal Trade Commission, Signed by ACT, Auto Alliance, CCIA, HTIA, NRF, SIIA Organizations. “Standards, Licensing, and Innovation: A Response to DOJ AAG’s Comments on Antitrust Law and Standard-Setting”. 08/2018. https://www.ftc.gov/system/files/documents/public_comments/2018/08/ftc-2018-0055-d-0031-155033.pdf]</w:t>
      </w:r>
    </w:p>
    <w:p w14:paraId="2A457E1C" w14:textId="77777777" w:rsidR="00E50C99" w:rsidRPr="00EA1196" w:rsidRDefault="00E50C99" w:rsidP="00E50C99">
      <w:pPr>
        <w:rPr>
          <w:u w:val="single"/>
        </w:rPr>
      </w:pPr>
      <w:r>
        <w:t xml:space="preserve">2. </w:t>
      </w:r>
      <w:r w:rsidRPr="00EA1196">
        <w:rPr>
          <w:u w:val="single"/>
        </w:rPr>
        <w:t xml:space="preserve">Standardization Gives Rise to Patent Hold-Up </w:t>
      </w:r>
    </w:p>
    <w:p w14:paraId="4703CC04" w14:textId="77777777" w:rsidR="00E50C99" w:rsidRDefault="00E50C99" w:rsidP="00E50C99">
      <w:r>
        <w:t xml:space="preserve">As the Antitrust Division, other federal agencies, and U.S. courts have long recognized, </w:t>
      </w:r>
      <w:r w:rsidRPr="00E226AE">
        <w:rPr>
          <w:highlight w:val="cyan"/>
          <w:u w:val="single"/>
        </w:rPr>
        <w:t xml:space="preserve">patent hold-up creates </w:t>
      </w:r>
      <w:r w:rsidRPr="00E226AE">
        <w:rPr>
          <w:rStyle w:val="Emphasis"/>
          <w:highlight w:val="cyan"/>
        </w:rPr>
        <w:t>risks to competition</w:t>
      </w:r>
      <w:r>
        <w:t xml:space="preserve">.17 </w:t>
      </w:r>
      <w:r w:rsidRPr="00EA1196">
        <w:rPr>
          <w:u w:val="single"/>
        </w:rPr>
        <w:t xml:space="preserve">Characterizing hold-up as a “unilateral” problem that antitrust law should not be concerned about ignores that the power to hold up arises from concerted multilateral action by participants, often competitors, in a standard-setting organization agreeing on specific technologies to use in the industry. </w:t>
      </w:r>
      <w:r w:rsidRPr="00E226AE">
        <w:rPr>
          <w:highlight w:val="cyan"/>
          <w:u w:val="single"/>
        </w:rPr>
        <w:t>Standardization</w:t>
      </w:r>
      <w:r w:rsidRPr="00E226AE">
        <w:rPr>
          <w:rStyle w:val="Emphasis"/>
          <w:highlight w:val="cyan"/>
        </w:rPr>
        <w:t xml:space="preserve"> forecloses alternatives</w:t>
      </w:r>
      <w:r w:rsidRPr="00E226AE">
        <w:rPr>
          <w:highlight w:val="cyan"/>
          <w:u w:val="single"/>
        </w:rPr>
        <w:t xml:space="preserve"> </w:t>
      </w:r>
      <w:r w:rsidRPr="005A1171">
        <w:rPr>
          <w:u w:val="single"/>
        </w:rPr>
        <w:t>that would otherwise compete</w:t>
      </w:r>
      <w:r w:rsidRPr="00EA1196">
        <w:rPr>
          <w:u w:val="single"/>
        </w:rPr>
        <w:t xml:space="preserve"> in the marketplace, and the FRAND commitment is intended to be a constraint on market power that standardization can create. </w:t>
      </w:r>
      <w:r w:rsidRPr="001D69F8">
        <w:rPr>
          <w:u w:val="single"/>
        </w:rPr>
        <w:t xml:space="preserve">Efforts by patentees to </w:t>
      </w:r>
      <w:r w:rsidRPr="001D69F8">
        <w:rPr>
          <w:rStyle w:val="Emphasis"/>
        </w:rPr>
        <w:t>evade promises</w:t>
      </w:r>
      <w:r w:rsidRPr="00EA1196">
        <w:rPr>
          <w:u w:val="single"/>
        </w:rPr>
        <w:t xml:space="preserve"> they made to license on FRAND terms comprise the abuse of monopoly power that the FRAND commitment is intended to limit</w:t>
      </w:r>
      <w:r>
        <w:t xml:space="preserve">. </w:t>
      </w:r>
      <w:r w:rsidRPr="00EA1196">
        <w:rPr>
          <w:u w:val="single"/>
        </w:rPr>
        <w:t>18 Such unearned monopoly power derives not necessarily from the patentee’s “superior skill, foresight, and industry,” 19 but may derive instead from the fact that it is impossible to design around SEPs while maintaining compliance with the standard, creating a “lock-in” effect</w:t>
      </w:r>
      <w:r>
        <w:t xml:space="preserve">.20 </w:t>
      </w:r>
    </w:p>
    <w:p w14:paraId="77B6991B" w14:textId="77777777" w:rsidR="00E50C99" w:rsidRDefault="00E50C99" w:rsidP="00E50C99">
      <w:r w:rsidRPr="00EA1196">
        <w:rPr>
          <w:u w:val="single"/>
        </w:rPr>
        <w:t>Before the adoption of a standard, alternative technological solutions generally exist to provide a particular functionality for which the standard-setting process seeks a uniform, market-wide solution</w:t>
      </w:r>
      <w:r>
        <w:t xml:space="preserve">.21 Companies with patents that may cover these alternative solutions compete vigorously for inclusion of their preferred technologies into each standard. </w:t>
      </w:r>
      <w:r w:rsidRPr="00EA1196">
        <w:rPr>
          <w:u w:val="single"/>
        </w:rPr>
        <w:t>Once a standard is set, ex ante competition ceases. Patents that cover the chosen technology become essential because they must be used to comply with the standard</w:t>
      </w:r>
      <w:r>
        <w:t>. And once a standard achieves commercial acceptance</w:t>
      </w:r>
      <w:r w:rsidRPr="00EA1196">
        <w:rPr>
          <w:u w:val="single"/>
        </w:rPr>
        <w:t xml:space="preserve">, </w:t>
      </w:r>
      <w:r w:rsidRPr="00E226AE">
        <w:rPr>
          <w:highlight w:val="cyan"/>
          <w:u w:val="single"/>
        </w:rPr>
        <w:t>compliance with</w:t>
      </w:r>
      <w:r w:rsidRPr="00EA1196">
        <w:rPr>
          <w:u w:val="single"/>
        </w:rPr>
        <w:t xml:space="preserve"> the </w:t>
      </w:r>
      <w:r w:rsidRPr="00E226AE">
        <w:rPr>
          <w:highlight w:val="cyan"/>
          <w:u w:val="single"/>
        </w:rPr>
        <w:t xml:space="preserve">standard </w:t>
      </w:r>
      <w:r w:rsidRPr="00A03E7A">
        <w:rPr>
          <w:u w:val="single"/>
        </w:rPr>
        <w:t>becomes a</w:t>
      </w:r>
      <w:r w:rsidRPr="00EA1196">
        <w:rPr>
          <w:u w:val="single"/>
        </w:rPr>
        <w:t xml:space="preserve"> matter of </w:t>
      </w:r>
      <w:r w:rsidRPr="00E226AE">
        <w:rPr>
          <w:rStyle w:val="Emphasis"/>
          <w:highlight w:val="cyan"/>
        </w:rPr>
        <w:t>commercial necessity</w:t>
      </w:r>
      <w:r w:rsidRPr="00E226AE">
        <w:rPr>
          <w:highlight w:val="cyan"/>
          <w:u w:val="single"/>
        </w:rPr>
        <w:t xml:space="preserve">, </w:t>
      </w:r>
      <w:r w:rsidRPr="00A03E7A">
        <w:rPr>
          <w:u w:val="single"/>
        </w:rPr>
        <w:t xml:space="preserve">as </w:t>
      </w:r>
      <w:r w:rsidRPr="00E226AE">
        <w:rPr>
          <w:highlight w:val="cyan"/>
          <w:u w:val="single"/>
        </w:rPr>
        <w:t>failing</w:t>
      </w:r>
      <w:r w:rsidRPr="00EA1196">
        <w:rPr>
          <w:u w:val="single"/>
        </w:rPr>
        <w:t xml:space="preserve"> to comply with the standard </w:t>
      </w:r>
      <w:r w:rsidRPr="00E226AE">
        <w:rPr>
          <w:highlight w:val="cyan"/>
          <w:u w:val="single"/>
        </w:rPr>
        <w:t>would render</w:t>
      </w:r>
      <w:r w:rsidRPr="00EA1196">
        <w:rPr>
          <w:u w:val="single"/>
        </w:rPr>
        <w:t xml:space="preserve"> a </w:t>
      </w:r>
      <w:r w:rsidRPr="00E226AE">
        <w:rPr>
          <w:highlight w:val="cyan"/>
          <w:u w:val="single"/>
        </w:rPr>
        <w:t xml:space="preserve">product </w:t>
      </w:r>
      <w:r w:rsidRPr="00E226AE">
        <w:rPr>
          <w:rStyle w:val="Emphasis"/>
          <w:highlight w:val="cyan"/>
        </w:rPr>
        <w:t>incompatible</w:t>
      </w:r>
      <w:r w:rsidRPr="00E226AE">
        <w:rPr>
          <w:highlight w:val="cyan"/>
          <w:u w:val="single"/>
        </w:rPr>
        <w:t xml:space="preserve"> </w:t>
      </w:r>
      <w:r w:rsidRPr="00613F43">
        <w:rPr>
          <w:u w:val="single"/>
        </w:rPr>
        <w:t>with other companies’</w:t>
      </w:r>
      <w:r w:rsidRPr="00EA1196">
        <w:rPr>
          <w:u w:val="single"/>
        </w:rPr>
        <w:t xml:space="preserve"> products</w:t>
      </w:r>
      <w:r>
        <w:t xml:space="preserve">. This </w:t>
      </w:r>
      <w:r w:rsidRPr="00E226AE">
        <w:rPr>
          <w:highlight w:val="cyan"/>
          <w:u w:val="single"/>
        </w:rPr>
        <w:t>creates</w:t>
      </w:r>
      <w:r w:rsidRPr="00613F43">
        <w:rPr>
          <w:u w:val="single"/>
        </w:rPr>
        <w:t xml:space="preserve"> a </w:t>
      </w:r>
      <w:r w:rsidRPr="00E226AE">
        <w:rPr>
          <w:highlight w:val="cyan"/>
          <w:u w:val="single"/>
        </w:rPr>
        <w:t>“lock-in”</w:t>
      </w:r>
      <w:r w:rsidRPr="00EA1196">
        <w:rPr>
          <w:u w:val="single"/>
        </w:rPr>
        <w:t xml:space="preserve"> effect, whereby companies that make or use standard</w:t>
      </w:r>
      <w:r>
        <w:rPr>
          <w:u w:val="single"/>
        </w:rPr>
        <w:t xml:space="preserve"> </w:t>
      </w:r>
      <w:r w:rsidRPr="00EA1196">
        <w:rPr>
          <w:u w:val="single"/>
        </w:rPr>
        <w:t xml:space="preserve">compliant products </w:t>
      </w:r>
      <w:r w:rsidRPr="00E226AE">
        <w:rPr>
          <w:rStyle w:val="Emphasis"/>
          <w:highlight w:val="cyan"/>
        </w:rPr>
        <w:t>must use the SEPs</w:t>
      </w:r>
      <w:r w:rsidRPr="00EA1196">
        <w:rPr>
          <w:u w:val="single"/>
        </w:rPr>
        <w:t xml:space="preserve"> that are incorporated into the standards that they implement</w:t>
      </w:r>
      <w:r>
        <w:t xml:space="preserve">.22 The degree of lock-in reflects what may be the prohibitive costs of switching away from the standardized technology. </w:t>
      </w:r>
    </w:p>
    <w:p w14:paraId="331C90FA" w14:textId="77777777" w:rsidR="00E50C99" w:rsidRDefault="00E50C99" w:rsidP="00E50C99">
      <w:r>
        <w:t xml:space="preserve">Incorporation of a patent into a standard therefore </w:t>
      </w:r>
      <w:r w:rsidRPr="00E226AE">
        <w:rPr>
          <w:highlight w:val="cyan"/>
          <w:u w:val="single"/>
        </w:rPr>
        <w:t>changes the balance of power</w:t>
      </w:r>
      <w:r w:rsidRPr="00EA1196">
        <w:rPr>
          <w:u w:val="single"/>
        </w:rPr>
        <w:t xml:space="preserve"> between patent holders and prospective licensees dramatically</w:t>
      </w:r>
      <w:r>
        <w:t xml:space="preserve">, as the Ninth Circuit explained in Microsoft Corp. v. Motorola, Inc.: </w:t>
      </w:r>
    </w:p>
    <w:p w14:paraId="69F29D83" w14:textId="77777777" w:rsidR="00E50C99" w:rsidRPr="006C3F98" w:rsidRDefault="00E50C99" w:rsidP="00E50C99">
      <w:r>
        <w:t xml:space="preserve">[O]nce a standard becomes widely adopted, </w:t>
      </w:r>
      <w:r w:rsidRPr="00E226AE">
        <w:rPr>
          <w:highlight w:val="cyan"/>
          <w:u w:val="single"/>
        </w:rPr>
        <w:t xml:space="preserve">SEP holders obtain </w:t>
      </w:r>
      <w:r w:rsidRPr="00E226AE">
        <w:rPr>
          <w:rStyle w:val="Emphasis"/>
          <w:highlight w:val="cyan"/>
        </w:rPr>
        <w:t>substantial leverage</w:t>
      </w:r>
      <w:r w:rsidRPr="00E226AE">
        <w:rPr>
          <w:highlight w:val="cyan"/>
          <w:u w:val="single"/>
        </w:rPr>
        <w:t xml:space="preserve"> over new</w:t>
      </w:r>
      <w:r w:rsidRPr="00EA1196">
        <w:rPr>
          <w:u w:val="single"/>
        </w:rPr>
        <w:t xml:space="preserve"> product </w:t>
      </w:r>
      <w:r w:rsidRPr="00E226AE">
        <w:rPr>
          <w:highlight w:val="cyan"/>
          <w:u w:val="single"/>
        </w:rPr>
        <w:t>developers</w:t>
      </w:r>
      <w:r>
        <w:t xml:space="preserve">, who have little choice but to incorporate SEP technologies into their products. Using </w:t>
      </w:r>
      <w:r w:rsidRPr="00E226AE">
        <w:rPr>
          <w:rStyle w:val="Emphasis"/>
          <w:highlight w:val="cyan"/>
        </w:rPr>
        <w:t>that</w:t>
      </w:r>
      <w:r>
        <w:t xml:space="preserve"> standard-development leverage, the SEP holders are in a position to demand more for a license than the patented technology, had it not been adopted by the SSO, would be worth. The tactic of withholding a license unless and until a manufacturer agrees to pay an unduly high royalty rate for </w:t>
      </w:r>
      <w:r w:rsidRPr="006C3F98">
        <w:t xml:space="preserve">an SEP is referred to as “hold-up.”23 </w:t>
      </w:r>
    </w:p>
    <w:p w14:paraId="1B918A80" w14:textId="77777777" w:rsidR="00E50C99" w:rsidRPr="00EA1196" w:rsidRDefault="00E50C99" w:rsidP="00E50C99">
      <w:pPr>
        <w:rPr>
          <w:u w:val="single"/>
        </w:rPr>
      </w:pPr>
      <w:r w:rsidRPr="006C3F98">
        <w:t xml:space="preserve">The </w:t>
      </w:r>
      <w:r w:rsidRPr="006C3F98">
        <w:rPr>
          <w:u w:val="single"/>
        </w:rPr>
        <w:t>SEP holder’s strengthened bargaining position after</w:t>
      </w:r>
      <w:r w:rsidRPr="00EA1196">
        <w:rPr>
          <w:u w:val="single"/>
        </w:rPr>
        <w:t xml:space="preserve"> adoption of a standard </w:t>
      </w:r>
      <w:r w:rsidRPr="00E226AE">
        <w:rPr>
          <w:highlight w:val="cyan"/>
          <w:u w:val="single"/>
        </w:rPr>
        <w:t xml:space="preserve">is </w:t>
      </w:r>
      <w:r w:rsidRPr="00E226AE">
        <w:rPr>
          <w:rStyle w:val="Emphasis"/>
          <w:highlight w:val="cyan"/>
        </w:rPr>
        <w:t>directly attributable</w:t>
      </w:r>
      <w:r w:rsidRPr="00E226AE">
        <w:rPr>
          <w:highlight w:val="cyan"/>
          <w:u w:val="single"/>
        </w:rPr>
        <w:t xml:space="preserve"> to</w:t>
      </w:r>
      <w:r w:rsidRPr="00EA1196">
        <w:rPr>
          <w:u w:val="single"/>
        </w:rPr>
        <w:t xml:space="preserve"> the </w:t>
      </w:r>
      <w:r w:rsidRPr="00E226AE">
        <w:rPr>
          <w:highlight w:val="cyan"/>
          <w:u w:val="single"/>
        </w:rPr>
        <w:t>elimination of alternatives</w:t>
      </w:r>
      <w:r w:rsidRPr="00EA1196">
        <w:rPr>
          <w:u w:val="single"/>
        </w:rPr>
        <w:t xml:space="preserve"> to the SEP resulting from the adoption of a standard</w:t>
      </w:r>
      <w:r>
        <w:t xml:space="preserve">. Because </w:t>
      </w:r>
      <w:r w:rsidRPr="00EA1196">
        <w:rPr>
          <w:u w:val="single"/>
        </w:rPr>
        <w:t>license negotiations typically do not take place until after a standard has been adopted, when the SEP holder is no longer competing to have its technology included in the standard, the prospective licensee is “at the patentee’s mercy.”</w:t>
      </w:r>
      <w:r>
        <w:t xml:space="preserve">24 </w:t>
      </w:r>
      <w:r w:rsidRPr="00E226AE">
        <w:rPr>
          <w:highlight w:val="cyan"/>
          <w:u w:val="single"/>
        </w:rPr>
        <w:t>Prospective licensees</w:t>
      </w:r>
      <w:r w:rsidRPr="00EA1196">
        <w:rPr>
          <w:u w:val="single"/>
        </w:rPr>
        <w:t xml:space="preserve"> therefore may be </w:t>
      </w:r>
      <w:r w:rsidRPr="00E226AE">
        <w:rPr>
          <w:highlight w:val="cyan"/>
          <w:u w:val="single"/>
        </w:rPr>
        <w:t xml:space="preserve">willing to pay a </w:t>
      </w:r>
      <w:r w:rsidRPr="00E226AE">
        <w:rPr>
          <w:rStyle w:val="Emphasis"/>
          <w:highlight w:val="cyan"/>
        </w:rPr>
        <w:t>much higher royalty</w:t>
      </w:r>
      <w:r w:rsidRPr="00EA1196">
        <w:rPr>
          <w:u w:val="single"/>
        </w:rPr>
        <w:t xml:space="preserve"> for use of the </w:t>
      </w:r>
      <w:r w:rsidRPr="00613F43">
        <w:rPr>
          <w:u w:val="single"/>
        </w:rPr>
        <w:t xml:space="preserve">patented technology </w:t>
      </w:r>
      <w:r w:rsidRPr="00E226AE">
        <w:rPr>
          <w:highlight w:val="cyan"/>
          <w:u w:val="single"/>
        </w:rPr>
        <w:t>than they would</w:t>
      </w:r>
      <w:r w:rsidRPr="00EA1196">
        <w:rPr>
          <w:u w:val="single"/>
        </w:rPr>
        <w:t xml:space="preserve"> have been willing to pay </w:t>
      </w:r>
      <w:r w:rsidRPr="00E226AE">
        <w:rPr>
          <w:highlight w:val="cyan"/>
          <w:u w:val="single"/>
        </w:rPr>
        <w:t>ex ante</w:t>
      </w:r>
      <w:r w:rsidRPr="00EA1196">
        <w:rPr>
          <w:u w:val="single"/>
        </w:rPr>
        <w:t>, when the SEP holder faced competition from other technologies</w:t>
      </w:r>
      <w:r>
        <w:t xml:space="preserve">. Further, </w:t>
      </w:r>
      <w:r w:rsidRPr="00E226AE">
        <w:rPr>
          <w:highlight w:val="cyan"/>
          <w:u w:val="single"/>
        </w:rPr>
        <w:t>while large corporations</w:t>
      </w:r>
      <w:r w:rsidRPr="00EA1196">
        <w:rPr>
          <w:u w:val="single"/>
        </w:rPr>
        <w:t xml:space="preserve"> familiar with SEP licensing </w:t>
      </w:r>
      <w:r w:rsidRPr="00E226AE">
        <w:rPr>
          <w:highlight w:val="cyan"/>
          <w:u w:val="single"/>
        </w:rPr>
        <w:t>may be able to absorb the cost</w:t>
      </w:r>
      <w:r w:rsidRPr="00EA1196">
        <w:rPr>
          <w:u w:val="single"/>
        </w:rPr>
        <w:t xml:space="preserve"> of an unreasonable license </w:t>
      </w:r>
      <w:r w:rsidRPr="00E226AE">
        <w:rPr>
          <w:highlight w:val="cyan"/>
          <w:u w:val="single"/>
        </w:rPr>
        <w:t>or seek redress in court</w:t>
      </w:r>
      <w:r w:rsidRPr="00EA1196">
        <w:rPr>
          <w:u w:val="single"/>
        </w:rPr>
        <w:t xml:space="preserve"> at significant cost to their own innovative efforts, the </w:t>
      </w:r>
      <w:r w:rsidRPr="00E226AE">
        <w:rPr>
          <w:highlight w:val="cyan"/>
          <w:u w:val="single"/>
        </w:rPr>
        <w:t>same opportunities</w:t>
      </w:r>
      <w:r w:rsidRPr="00EA1196">
        <w:rPr>
          <w:u w:val="single"/>
        </w:rPr>
        <w:t xml:space="preserve"> may </w:t>
      </w:r>
      <w:r w:rsidRPr="00E226AE">
        <w:rPr>
          <w:rStyle w:val="Emphasis"/>
          <w:highlight w:val="cyan"/>
        </w:rPr>
        <w:t xml:space="preserve">not </w:t>
      </w:r>
      <w:r w:rsidRPr="001D69F8">
        <w:rPr>
          <w:rStyle w:val="Emphasis"/>
        </w:rPr>
        <w:t xml:space="preserve">be </w:t>
      </w:r>
      <w:r w:rsidRPr="00E226AE">
        <w:rPr>
          <w:rStyle w:val="Emphasis"/>
          <w:highlight w:val="cyan"/>
        </w:rPr>
        <w:t>available</w:t>
      </w:r>
      <w:r w:rsidRPr="00EA1196">
        <w:rPr>
          <w:u w:val="single"/>
        </w:rPr>
        <w:t xml:space="preserve"> to</w:t>
      </w:r>
      <w:r w:rsidRPr="00EA1196">
        <w:rPr>
          <w:rStyle w:val="Emphasis"/>
        </w:rPr>
        <w:t xml:space="preserve"> </w:t>
      </w:r>
      <w:r w:rsidRPr="00E226AE">
        <w:rPr>
          <w:rStyle w:val="Emphasis"/>
          <w:highlight w:val="cyan"/>
        </w:rPr>
        <w:t>small and medium enterprises</w:t>
      </w:r>
      <w:r w:rsidRPr="00EA1196">
        <w:rPr>
          <w:u w:val="single"/>
        </w:rPr>
        <w:t>.</w:t>
      </w:r>
      <w:r>
        <w:t xml:space="preserve"> These </w:t>
      </w:r>
      <w:r w:rsidRPr="00E226AE">
        <w:rPr>
          <w:highlight w:val="cyan"/>
          <w:u w:val="single"/>
        </w:rPr>
        <w:t>innovators</w:t>
      </w:r>
      <w:r w:rsidRPr="00EA1196">
        <w:rPr>
          <w:u w:val="single"/>
        </w:rPr>
        <w:t xml:space="preserve"> may be </w:t>
      </w:r>
      <w:r w:rsidRPr="00E226AE">
        <w:rPr>
          <w:highlight w:val="cyan"/>
          <w:u w:val="single"/>
        </w:rPr>
        <w:t xml:space="preserve">forced to </w:t>
      </w:r>
      <w:r w:rsidRPr="00E226AE">
        <w:rPr>
          <w:rStyle w:val="Emphasis"/>
          <w:highlight w:val="cyan"/>
        </w:rPr>
        <w:t>abandon business plans</w:t>
      </w:r>
      <w:r w:rsidRPr="00E226AE">
        <w:rPr>
          <w:highlight w:val="cyan"/>
          <w:u w:val="single"/>
        </w:rPr>
        <w:t xml:space="preserve"> in standard</w:t>
      </w:r>
      <w:r w:rsidRPr="00EA1196">
        <w:rPr>
          <w:u w:val="single"/>
        </w:rPr>
        <w:t xml:space="preserve">-dependent </w:t>
      </w:r>
      <w:r w:rsidRPr="00E226AE">
        <w:rPr>
          <w:highlight w:val="cyan"/>
          <w:u w:val="single"/>
        </w:rPr>
        <w:t xml:space="preserve">markets </w:t>
      </w:r>
      <w:r w:rsidRPr="00E226AE">
        <w:rPr>
          <w:rStyle w:val="Emphasis"/>
          <w:highlight w:val="cyan"/>
        </w:rPr>
        <w:t>entirely</w:t>
      </w:r>
      <w:r w:rsidRPr="00E226AE">
        <w:rPr>
          <w:highlight w:val="cyan"/>
          <w:u w:val="single"/>
        </w:rPr>
        <w:t>.</w:t>
      </w:r>
    </w:p>
    <w:p w14:paraId="397B1728" w14:textId="77777777" w:rsidR="00E50C99" w:rsidRDefault="00E50C99" w:rsidP="00E50C99">
      <w:pPr>
        <w:rPr>
          <w:u w:val="single"/>
        </w:rPr>
      </w:pPr>
      <w:r>
        <w:t xml:space="preserve">As a result, the Antitrust Division has recognized that, </w:t>
      </w:r>
      <w:r w:rsidRPr="00E226AE">
        <w:rPr>
          <w:highlight w:val="cyan"/>
          <w:u w:val="single"/>
        </w:rPr>
        <w:t>unless constrained</w:t>
      </w:r>
      <w:r w:rsidRPr="00EA1196">
        <w:rPr>
          <w:u w:val="single"/>
        </w:rPr>
        <w:t xml:space="preserve">, a </w:t>
      </w:r>
      <w:r w:rsidRPr="00E226AE">
        <w:rPr>
          <w:highlight w:val="cyan"/>
          <w:u w:val="single"/>
        </w:rPr>
        <w:t>SEP holder can exploit</w:t>
      </w:r>
      <w:r w:rsidRPr="00EA1196">
        <w:rPr>
          <w:u w:val="single"/>
        </w:rPr>
        <w:t xml:space="preserve"> its </w:t>
      </w:r>
      <w:r w:rsidRPr="00E226AE">
        <w:rPr>
          <w:highlight w:val="cyan"/>
          <w:u w:val="single"/>
        </w:rPr>
        <w:t>unearned market power</w:t>
      </w:r>
      <w:r w:rsidRPr="00EA1196">
        <w:rPr>
          <w:u w:val="single"/>
        </w:rPr>
        <w:t xml:space="preserve"> to obtain unfair licensing terms, including access to a licensee’s patents at unreasonable prices or supra-competitive royalties that are significantly higher than the SEP holder could have obtained before its patent was incorporated into the standard.</w:t>
      </w:r>
    </w:p>
    <w:p w14:paraId="42343E63" w14:textId="77777777" w:rsidR="00E50C99" w:rsidRDefault="00E50C99" w:rsidP="00E50C99">
      <w:pPr>
        <w:pStyle w:val="Heading4"/>
      </w:pPr>
      <w:r>
        <w:t xml:space="preserve">SMEs are the biggest internal link to emerging tech innovation </w:t>
      </w:r>
    </w:p>
    <w:p w14:paraId="694A222C" w14:textId="77777777" w:rsidR="00E50C99" w:rsidRPr="00354AE6" w:rsidRDefault="00E50C99" w:rsidP="00E50C99">
      <w:r w:rsidRPr="00233E8F">
        <w:rPr>
          <w:rStyle w:val="Style13ptBold"/>
        </w:rPr>
        <w:t>Corl 19</w:t>
      </w:r>
      <w:r>
        <w:t xml:space="preserve"> [Eric, Business News Expert, Entreprenuer, Founder and CEO of IdeaBuyer. “How Startups Drive the Economy”. 3/14/19. https://medium.com/@ericcorl/how-startups-drive-the-economy-69b73cfbae1]</w:t>
      </w:r>
    </w:p>
    <w:p w14:paraId="5C0DD364" w14:textId="77777777" w:rsidR="00E50C99" w:rsidRPr="005940B8" w:rsidRDefault="00E50C99" w:rsidP="00E50C99">
      <w:pPr>
        <w:rPr>
          <w:u w:val="single"/>
        </w:rPr>
      </w:pPr>
      <w:r w:rsidRPr="00A03E7A">
        <w:rPr>
          <w:sz w:val="12"/>
        </w:rPr>
        <w:t xml:space="preserve">According to a 2016 report from the Kauffman Foundation, </w:t>
      </w:r>
      <w:r w:rsidRPr="005940B8">
        <w:rPr>
          <w:u w:val="single"/>
        </w:rPr>
        <w:t xml:space="preserve">transformation </w:t>
      </w:r>
      <w:r w:rsidRPr="00E226AE">
        <w:rPr>
          <w:highlight w:val="cyan"/>
          <w:u w:val="single"/>
        </w:rPr>
        <w:t>startups</w:t>
      </w:r>
      <w:r w:rsidRPr="005940B8">
        <w:rPr>
          <w:u w:val="single"/>
        </w:rPr>
        <w:t xml:space="preserve"> have been launched at a faster rate in recent years but still has a way to go.</w:t>
      </w:r>
    </w:p>
    <w:p w14:paraId="19738244" w14:textId="77777777" w:rsidR="00E50C99" w:rsidRPr="00A03E7A" w:rsidRDefault="00E50C99" w:rsidP="00E50C99">
      <w:pPr>
        <w:rPr>
          <w:sz w:val="12"/>
        </w:rPr>
      </w:pPr>
      <w:r w:rsidRPr="005940B8">
        <w:rPr>
          <w:u w:val="single"/>
        </w:rPr>
        <w:t xml:space="preserve">These “high” growth firms make up just 15% of all companies. But they contribute an estimate of 50% of total jobs created. These young companies </w:t>
      </w:r>
      <w:r w:rsidRPr="00E226AE">
        <w:rPr>
          <w:highlight w:val="cyan"/>
          <w:u w:val="single"/>
        </w:rPr>
        <w:t>comparably invest more in</w:t>
      </w:r>
      <w:r w:rsidRPr="005940B8">
        <w:rPr>
          <w:u w:val="single"/>
        </w:rPr>
        <w:t xml:space="preserve"> research and development (</w:t>
      </w:r>
      <w:r w:rsidRPr="00E226AE">
        <w:rPr>
          <w:highlight w:val="cyan"/>
          <w:u w:val="single"/>
        </w:rPr>
        <w:t xml:space="preserve">R&amp;D) </w:t>
      </w:r>
      <w:r w:rsidRPr="000638DD">
        <w:rPr>
          <w:u w:val="single"/>
        </w:rPr>
        <w:t>than older ones</w:t>
      </w:r>
      <w:r w:rsidRPr="00A03E7A">
        <w:rPr>
          <w:sz w:val="12"/>
        </w:rPr>
        <w:t>.</w:t>
      </w:r>
    </w:p>
    <w:p w14:paraId="7F59237F" w14:textId="77777777" w:rsidR="00E50C99" w:rsidRPr="00A03E7A" w:rsidRDefault="00E50C99" w:rsidP="00E50C99">
      <w:pPr>
        <w:rPr>
          <w:sz w:val="12"/>
        </w:rPr>
      </w:pPr>
      <w:r w:rsidRPr="00A03E7A">
        <w:rPr>
          <w:sz w:val="12"/>
        </w:rPr>
        <w:t>The focus of this article is on Transformational startups.</w:t>
      </w:r>
    </w:p>
    <w:p w14:paraId="19B3B334" w14:textId="77777777" w:rsidR="00E50C99" w:rsidRPr="00A03E7A" w:rsidRDefault="00E50C99" w:rsidP="00E50C99">
      <w:pPr>
        <w:rPr>
          <w:sz w:val="12"/>
        </w:rPr>
      </w:pPr>
      <w:r w:rsidRPr="00A03E7A">
        <w:rPr>
          <w:sz w:val="12"/>
        </w:rPr>
        <w:t>The Big Small Impacts</w:t>
      </w:r>
    </w:p>
    <w:p w14:paraId="1DEE934E" w14:textId="77777777" w:rsidR="00E50C99" w:rsidRPr="006A31F6" w:rsidRDefault="00E50C99" w:rsidP="00E50C99">
      <w:pPr>
        <w:rPr>
          <w:u w:val="single"/>
        </w:rPr>
      </w:pPr>
      <w:r w:rsidRPr="000638DD">
        <w:rPr>
          <w:u w:val="single"/>
        </w:rPr>
        <w:t>Startups may be small. But they create ripples in the economy that</w:t>
      </w:r>
      <w:r w:rsidRPr="006A31F6">
        <w:rPr>
          <w:u w:val="single"/>
        </w:rPr>
        <w:t xml:space="preserve"> change people’s way of living.</w:t>
      </w:r>
    </w:p>
    <w:p w14:paraId="6495E0C4" w14:textId="77777777" w:rsidR="00E50C99" w:rsidRPr="00A03E7A" w:rsidRDefault="00E50C99" w:rsidP="00E50C99">
      <w:pPr>
        <w:rPr>
          <w:sz w:val="12"/>
        </w:rPr>
      </w:pPr>
      <w:r w:rsidRPr="00A03E7A">
        <w:rPr>
          <w:sz w:val="12"/>
        </w:rPr>
        <w:t xml:space="preserve">Here are the ways </w:t>
      </w:r>
      <w:r w:rsidRPr="006A31F6">
        <w:rPr>
          <w:u w:val="single"/>
        </w:rPr>
        <w:t xml:space="preserve">startups </w:t>
      </w:r>
      <w:r w:rsidRPr="00E226AE">
        <w:rPr>
          <w:rStyle w:val="Emphasis"/>
          <w:highlight w:val="cyan"/>
        </w:rPr>
        <w:t>disrupt</w:t>
      </w:r>
      <w:r w:rsidRPr="00E226AE">
        <w:rPr>
          <w:highlight w:val="cyan"/>
          <w:u w:val="single"/>
        </w:rPr>
        <w:t xml:space="preserve"> the economy</w:t>
      </w:r>
      <w:r w:rsidRPr="00A03E7A">
        <w:rPr>
          <w:sz w:val="12"/>
        </w:rPr>
        <w:t xml:space="preserve"> and </w:t>
      </w:r>
      <w:r w:rsidRPr="000638DD">
        <w:rPr>
          <w:rStyle w:val="Emphasis"/>
        </w:rPr>
        <w:t>forces it to evolve</w:t>
      </w:r>
      <w:r w:rsidRPr="000638DD">
        <w:rPr>
          <w:u w:val="single"/>
        </w:rPr>
        <w:t xml:space="preserve">, </w:t>
      </w:r>
      <w:r w:rsidRPr="00E226AE">
        <w:rPr>
          <w:highlight w:val="cyan"/>
          <w:u w:val="single"/>
        </w:rPr>
        <w:t>taking tech</w:t>
      </w:r>
      <w:r w:rsidRPr="006A31F6">
        <w:rPr>
          <w:u w:val="single"/>
        </w:rPr>
        <w:t xml:space="preserve">nology one -or </w:t>
      </w:r>
      <w:r w:rsidRPr="00E226AE">
        <w:rPr>
          <w:highlight w:val="cyan"/>
          <w:u w:val="single"/>
        </w:rPr>
        <w:t>several steps- higher</w:t>
      </w:r>
      <w:r w:rsidRPr="00A03E7A">
        <w:rPr>
          <w:sz w:val="12"/>
        </w:rPr>
        <w:t>.</w:t>
      </w:r>
    </w:p>
    <w:p w14:paraId="64DC9957" w14:textId="77777777" w:rsidR="00E50C99" w:rsidRPr="006A31F6" w:rsidRDefault="00E50C99" w:rsidP="00E50C99">
      <w:pPr>
        <w:rPr>
          <w:u w:val="single"/>
        </w:rPr>
      </w:pPr>
      <w:r w:rsidRPr="00A03E7A">
        <w:rPr>
          <w:sz w:val="12"/>
        </w:rPr>
        <w:t xml:space="preserve">1. </w:t>
      </w:r>
      <w:r w:rsidRPr="006A31F6">
        <w:rPr>
          <w:u w:val="single"/>
        </w:rPr>
        <w:t>Advance Technology</w:t>
      </w:r>
    </w:p>
    <w:p w14:paraId="7DF38C26" w14:textId="77777777" w:rsidR="00E50C99" w:rsidRPr="006A31F6" w:rsidRDefault="00E50C99" w:rsidP="00E50C99">
      <w:pPr>
        <w:rPr>
          <w:u w:val="single"/>
        </w:rPr>
      </w:pPr>
      <w:r w:rsidRPr="00A03E7A">
        <w:rPr>
          <w:sz w:val="12"/>
        </w:rPr>
        <w:t xml:space="preserve">Older companies or </w:t>
      </w:r>
      <w:r w:rsidRPr="00E226AE">
        <w:rPr>
          <w:highlight w:val="cyan"/>
          <w:u w:val="single"/>
        </w:rPr>
        <w:t>incumbents</w:t>
      </w:r>
      <w:r w:rsidRPr="006A31F6">
        <w:rPr>
          <w:u w:val="single"/>
        </w:rPr>
        <w:t xml:space="preserve"> are </w:t>
      </w:r>
      <w:r w:rsidRPr="000638DD">
        <w:rPr>
          <w:u w:val="single"/>
        </w:rPr>
        <w:t xml:space="preserve">more likely to </w:t>
      </w:r>
      <w:r w:rsidRPr="00E226AE">
        <w:rPr>
          <w:highlight w:val="cyan"/>
          <w:u w:val="single"/>
        </w:rPr>
        <w:t>invest in R&amp;D on existing tech</w:t>
      </w:r>
      <w:r w:rsidRPr="006A31F6">
        <w:rPr>
          <w:u w:val="single"/>
        </w:rPr>
        <w:t>nologies and incremental innovation</w:t>
      </w:r>
      <w:r w:rsidRPr="00A03E7A">
        <w:rPr>
          <w:sz w:val="12"/>
        </w:rPr>
        <w:t xml:space="preserve">. While </w:t>
      </w:r>
      <w:r w:rsidRPr="00E226AE">
        <w:rPr>
          <w:highlight w:val="cyan"/>
          <w:u w:val="single"/>
        </w:rPr>
        <w:t>startups</w:t>
      </w:r>
      <w:r w:rsidRPr="006A31F6">
        <w:rPr>
          <w:u w:val="single"/>
        </w:rPr>
        <w:t xml:space="preserve"> are more </w:t>
      </w:r>
      <w:r w:rsidRPr="00E226AE">
        <w:rPr>
          <w:highlight w:val="cyan"/>
          <w:u w:val="single"/>
        </w:rPr>
        <w:t>focused on</w:t>
      </w:r>
      <w:r w:rsidRPr="006A31F6">
        <w:rPr>
          <w:u w:val="single"/>
        </w:rPr>
        <w:t xml:space="preserve"> new technologies and </w:t>
      </w:r>
      <w:r w:rsidRPr="00E226AE">
        <w:rPr>
          <w:rStyle w:val="Emphasis"/>
          <w:highlight w:val="cyan"/>
        </w:rPr>
        <w:t>cutting-edge innovation</w:t>
      </w:r>
      <w:r w:rsidRPr="00E226AE">
        <w:rPr>
          <w:highlight w:val="cyan"/>
          <w:u w:val="single"/>
        </w:rPr>
        <w:t>.</w:t>
      </w:r>
    </w:p>
    <w:p w14:paraId="03547D14" w14:textId="77777777" w:rsidR="00E50C99" w:rsidRPr="006A31F6" w:rsidRDefault="00E50C99" w:rsidP="00E50C99">
      <w:pPr>
        <w:rPr>
          <w:u w:val="single"/>
        </w:rPr>
      </w:pPr>
      <w:r w:rsidRPr="006A31F6">
        <w:rPr>
          <w:u w:val="single"/>
        </w:rPr>
        <w:t xml:space="preserve">Free from a multilayered corporate bureaucracy, startups </w:t>
      </w:r>
      <w:r w:rsidRPr="006A31F6">
        <w:rPr>
          <w:rStyle w:val="Emphasis"/>
        </w:rPr>
        <w:t xml:space="preserve">are </w:t>
      </w:r>
      <w:r w:rsidRPr="00E226AE">
        <w:rPr>
          <w:rStyle w:val="Emphasis"/>
          <w:highlight w:val="cyan"/>
        </w:rPr>
        <w:t>more agile</w:t>
      </w:r>
      <w:r w:rsidRPr="006A31F6">
        <w:rPr>
          <w:u w:val="single"/>
        </w:rPr>
        <w:t xml:space="preserve"> and able to build an idea into a product and improve it upon consumer demand with </w:t>
      </w:r>
      <w:r w:rsidRPr="00E226AE">
        <w:rPr>
          <w:rStyle w:val="Emphasis"/>
          <w:highlight w:val="cyan"/>
        </w:rPr>
        <w:t>faster decision-making</w:t>
      </w:r>
      <w:r w:rsidRPr="006A31F6">
        <w:rPr>
          <w:u w:val="single"/>
        </w:rPr>
        <w:t xml:space="preserve"> communications. Its high stakes deeply motivate its employees to do whatever it takes to succeed.</w:t>
      </w:r>
    </w:p>
    <w:p w14:paraId="5B4F11B3" w14:textId="77777777" w:rsidR="00E50C99" w:rsidRPr="006A31F6" w:rsidRDefault="00E50C99" w:rsidP="00E50C99">
      <w:pPr>
        <w:rPr>
          <w:u w:val="single"/>
        </w:rPr>
      </w:pPr>
      <w:r w:rsidRPr="00E226AE">
        <w:rPr>
          <w:highlight w:val="cyan"/>
          <w:u w:val="single"/>
        </w:rPr>
        <w:t>Giant companies like Google</w:t>
      </w:r>
      <w:r w:rsidRPr="005940B8">
        <w:rPr>
          <w:u w:val="single"/>
        </w:rPr>
        <w:t xml:space="preserve"> and Microsoft often </w:t>
      </w:r>
      <w:r w:rsidRPr="00E226AE">
        <w:rPr>
          <w:rStyle w:val="Emphasis"/>
          <w:highlight w:val="cyan"/>
        </w:rPr>
        <w:t>acquire startups</w:t>
      </w:r>
      <w:r w:rsidRPr="005940B8">
        <w:rPr>
          <w:u w:val="single"/>
        </w:rPr>
        <w:t xml:space="preserve"> and </w:t>
      </w:r>
      <w:r w:rsidRPr="00E226AE">
        <w:rPr>
          <w:highlight w:val="cyan"/>
          <w:u w:val="single"/>
        </w:rPr>
        <w:t>use their size and distribution</w:t>
      </w:r>
      <w:r w:rsidRPr="005940B8">
        <w:rPr>
          <w:u w:val="single"/>
        </w:rPr>
        <w:t xml:space="preserve"> channels </w:t>
      </w:r>
      <w:r w:rsidRPr="00E226AE">
        <w:rPr>
          <w:highlight w:val="cyan"/>
          <w:u w:val="single"/>
        </w:rPr>
        <w:t xml:space="preserve">to </w:t>
      </w:r>
      <w:r w:rsidRPr="00E226AE">
        <w:rPr>
          <w:rStyle w:val="Emphasis"/>
          <w:highlight w:val="cyan"/>
        </w:rPr>
        <w:t>improve the innovation</w:t>
      </w:r>
      <w:r w:rsidRPr="005940B8">
        <w:rPr>
          <w:u w:val="single"/>
        </w:rPr>
        <w:t xml:space="preserve"> and</w:t>
      </w:r>
      <w:r w:rsidRPr="006A31F6">
        <w:rPr>
          <w:u w:val="single"/>
        </w:rPr>
        <w:t xml:space="preserve"> boost its sales.</w:t>
      </w:r>
    </w:p>
    <w:p w14:paraId="0366EB08" w14:textId="77777777" w:rsidR="00E50C99" w:rsidRPr="00A03E7A" w:rsidRDefault="00E50C99" w:rsidP="00E50C99">
      <w:pPr>
        <w:rPr>
          <w:sz w:val="12"/>
        </w:rPr>
      </w:pPr>
      <w:r w:rsidRPr="00A03E7A">
        <w:rPr>
          <w:sz w:val="12"/>
        </w:rPr>
        <w:t>However, a member of Harvard’s Labor and Worklife Program, Vivek Wadhwa argues that “when technology’s top guns join these companies, they seem to make a smaller impact than those that don’t get hired.” He then advised that startups must be armed with seed financing in order for the economy get more technological innovation.</w:t>
      </w:r>
    </w:p>
    <w:p w14:paraId="1E5344B6" w14:textId="77777777" w:rsidR="00E50C99" w:rsidRPr="006A31F6" w:rsidRDefault="00E50C99" w:rsidP="00E50C99">
      <w:pPr>
        <w:rPr>
          <w:u w:val="single"/>
        </w:rPr>
      </w:pPr>
      <w:r w:rsidRPr="00A03E7A">
        <w:rPr>
          <w:sz w:val="12"/>
        </w:rPr>
        <w:t xml:space="preserve">2. </w:t>
      </w:r>
      <w:r w:rsidRPr="006A31F6">
        <w:rPr>
          <w:u w:val="single"/>
        </w:rPr>
        <w:t>Open New Markets</w:t>
      </w:r>
    </w:p>
    <w:p w14:paraId="7B7FB36F" w14:textId="77777777" w:rsidR="00E50C99" w:rsidRPr="000638DD" w:rsidRDefault="00E50C99" w:rsidP="00E50C99">
      <w:pPr>
        <w:rPr>
          <w:u w:val="single"/>
        </w:rPr>
      </w:pPr>
      <w:r w:rsidRPr="000638DD">
        <w:rPr>
          <w:u w:val="single"/>
        </w:rPr>
        <w:t xml:space="preserve">Startups </w:t>
      </w:r>
      <w:r w:rsidRPr="000638DD">
        <w:rPr>
          <w:rStyle w:val="Emphasis"/>
        </w:rPr>
        <w:t>create new markets</w:t>
      </w:r>
      <w:r w:rsidRPr="000638DD">
        <w:rPr>
          <w:u w:val="single"/>
        </w:rPr>
        <w:t xml:space="preserve"> or completely transform old markets by introducing products that change the world</w:t>
      </w:r>
      <w:r w:rsidRPr="00A03E7A">
        <w:rPr>
          <w:sz w:val="12"/>
        </w:rPr>
        <w:t xml:space="preserve">. </w:t>
      </w:r>
      <w:r w:rsidRPr="000638DD">
        <w:rPr>
          <w:u w:val="single"/>
        </w:rPr>
        <w:t>Giants today like Apple, Facebook and Google were once small but ambitious startups.</w:t>
      </w:r>
    </w:p>
    <w:p w14:paraId="6D13A7CD" w14:textId="77777777" w:rsidR="00E50C99" w:rsidRPr="000638DD" w:rsidRDefault="00E50C99" w:rsidP="00E50C99">
      <w:pPr>
        <w:rPr>
          <w:u w:val="single"/>
        </w:rPr>
      </w:pPr>
      <w:r w:rsidRPr="000638DD">
        <w:rPr>
          <w:u w:val="single"/>
        </w:rPr>
        <w:t xml:space="preserve">New technologies often create new opportunities that startups take advantage of. Startups then create a </w:t>
      </w:r>
      <w:r w:rsidRPr="000638DD">
        <w:rPr>
          <w:rStyle w:val="Emphasis"/>
        </w:rPr>
        <w:t>massive value</w:t>
      </w:r>
      <w:r w:rsidRPr="000638DD">
        <w:rPr>
          <w:u w:val="single"/>
        </w:rPr>
        <w:t xml:space="preserve"> over mature businesses, inspiring competition and disrupting the economy to evolve.</w:t>
      </w:r>
    </w:p>
    <w:p w14:paraId="261954B1" w14:textId="77777777" w:rsidR="00E50C99" w:rsidRPr="00A03E7A" w:rsidRDefault="00E50C99" w:rsidP="00E50C99">
      <w:pPr>
        <w:rPr>
          <w:sz w:val="12"/>
        </w:rPr>
      </w:pPr>
      <w:r w:rsidRPr="00A03E7A">
        <w:rPr>
          <w:sz w:val="12"/>
        </w:rPr>
        <w:t xml:space="preserve">However, not all startups succeed. According to James Surowiecki of MIT Technology Review, the reason behind this is the increased power of established incumbents. </w:t>
      </w:r>
      <w:r w:rsidRPr="000638DD">
        <w:rPr>
          <w:u w:val="single"/>
        </w:rPr>
        <w:t>Though incumbents have been toppled before, the American industry</w:t>
      </w:r>
      <w:r w:rsidRPr="006A31F6">
        <w:rPr>
          <w:u w:val="single"/>
        </w:rPr>
        <w:t xml:space="preserve"> has grown more concentrated over the last 30 years.</w:t>
      </w:r>
    </w:p>
    <w:p w14:paraId="34D2CF76" w14:textId="77777777" w:rsidR="00E50C99" w:rsidRPr="00A03E7A" w:rsidRDefault="00E50C99" w:rsidP="00E50C99">
      <w:pPr>
        <w:rPr>
          <w:sz w:val="12"/>
        </w:rPr>
      </w:pPr>
      <w:r w:rsidRPr="00A03E7A">
        <w:rPr>
          <w:sz w:val="12"/>
        </w:rPr>
        <w:t xml:space="preserve">3. </w:t>
      </w:r>
      <w:r w:rsidRPr="006A31F6">
        <w:rPr>
          <w:u w:val="single"/>
        </w:rPr>
        <w:t>Boost Production of Goods and Services</w:t>
      </w:r>
    </w:p>
    <w:p w14:paraId="166DAE72" w14:textId="77777777" w:rsidR="00E50C99" w:rsidRPr="00A03E7A" w:rsidRDefault="00E50C99" w:rsidP="00E50C99">
      <w:pPr>
        <w:rPr>
          <w:sz w:val="12"/>
        </w:rPr>
      </w:pPr>
      <w:r w:rsidRPr="00A03E7A">
        <w:rPr>
          <w:sz w:val="12"/>
        </w:rPr>
        <w:t xml:space="preserve">According to Bryan Ritchie and Nick Swisher of IDEA Center, </w:t>
      </w:r>
      <w:r w:rsidRPr="000638DD">
        <w:rPr>
          <w:u w:val="single"/>
        </w:rPr>
        <w:t xml:space="preserve">startups disproportionately have higher technology. This </w:t>
      </w:r>
      <w:r w:rsidRPr="000638DD">
        <w:rPr>
          <w:rStyle w:val="Emphasis"/>
        </w:rPr>
        <w:t>drives up production</w:t>
      </w:r>
      <w:r w:rsidRPr="000638DD">
        <w:rPr>
          <w:u w:val="single"/>
        </w:rPr>
        <w:t xml:space="preserve"> of goods and services.</w:t>
      </w:r>
    </w:p>
    <w:p w14:paraId="08CA1752" w14:textId="77777777" w:rsidR="00E50C99" w:rsidRPr="006A31F6" w:rsidRDefault="00E50C99" w:rsidP="00E50C99">
      <w:pPr>
        <w:rPr>
          <w:u w:val="single"/>
        </w:rPr>
      </w:pPr>
      <w:r w:rsidRPr="000638DD">
        <w:rPr>
          <w:u w:val="single"/>
        </w:rPr>
        <w:t xml:space="preserve">In a 2017 report by the Center for Economic Studies at the US Census Bureau, they have found that firms that have a high growth output are disproportionately young and “makes disproportionate contributions to </w:t>
      </w:r>
      <w:r w:rsidRPr="000638DD">
        <w:rPr>
          <w:rStyle w:val="Emphasis"/>
        </w:rPr>
        <w:t>output and productivity</w:t>
      </w:r>
      <w:r w:rsidRPr="000638DD">
        <w:rPr>
          <w:u w:val="single"/>
        </w:rPr>
        <w:t xml:space="preserve"> growth.”</w:t>
      </w:r>
    </w:p>
    <w:p w14:paraId="4BED5857" w14:textId="77777777" w:rsidR="00E50C99" w:rsidRPr="00A03E7A" w:rsidRDefault="00E50C99" w:rsidP="00E50C99">
      <w:pPr>
        <w:rPr>
          <w:sz w:val="12"/>
        </w:rPr>
      </w:pPr>
      <w:r w:rsidRPr="00A03E7A">
        <w:rPr>
          <w:sz w:val="12"/>
        </w:rPr>
        <w:t>In another paper published on 2011 by Small Business Administration, startups were discovered to generate more revenue with the same number of capital inputs than older companies.</w:t>
      </w:r>
    </w:p>
    <w:p w14:paraId="6B62DA3E" w14:textId="77777777" w:rsidR="00E50C99" w:rsidRPr="006A31F6" w:rsidRDefault="00E50C99" w:rsidP="00E50C99">
      <w:pPr>
        <w:rPr>
          <w:u w:val="single"/>
        </w:rPr>
      </w:pPr>
      <w:r w:rsidRPr="00A03E7A">
        <w:rPr>
          <w:sz w:val="12"/>
        </w:rPr>
        <w:t>4</w:t>
      </w:r>
      <w:r w:rsidRPr="006A31F6">
        <w:rPr>
          <w:u w:val="single"/>
        </w:rPr>
        <w:t>. Increase Employment</w:t>
      </w:r>
    </w:p>
    <w:p w14:paraId="4A5B7828" w14:textId="77777777" w:rsidR="00E50C99" w:rsidRPr="006A31F6" w:rsidRDefault="00E50C99" w:rsidP="00E50C99">
      <w:pPr>
        <w:rPr>
          <w:u w:val="single"/>
        </w:rPr>
      </w:pPr>
      <w:r w:rsidRPr="006A31F6">
        <w:rPr>
          <w:u w:val="single"/>
        </w:rPr>
        <w:t xml:space="preserve">Startups create jobs. These “high-growth” firms are companies that add jobs at a rate of </w:t>
      </w:r>
      <w:r w:rsidRPr="006A31F6">
        <w:rPr>
          <w:rStyle w:val="Emphasis"/>
        </w:rPr>
        <w:t>25 plus percent</w:t>
      </w:r>
      <w:r w:rsidRPr="006A31F6">
        <w:rPr>
          <w:u w:val="single"/>
        </w:rPr>
        <w:t>.</w:t>
      </w:r>
    </w:p>
    <w:p w14:paraId="321D6548" w14:textId="77777777" w:rsidR="00E50C99" w:rsidRPr="00A03E7A" w:rsidRDefault="00E50C99" w:rsidP="00E50C99">
      <w:pPr>
        <w:rPr>
          <w:sz w:val="12"/>
        </w:rPr>
      </w:pPr>
      <w:r w:rsidRPr="00A03E7A">
        <w:rPr>
          <w:sz w:val="12"/>
        </w:rPr>
        <w:t>Wadhwa states, “</w:t>
      </w:r>
      <w:r w:rsidRPr="006A31F6">
        <w:rPr>
          <w:u w:val="single"/>
        </w:rPr>
        <w:t xml:space="preserve">Without startups, there would be no net job growth in the US economy. </w:t>
      </w:r>
      <w:r w:rsidRPr="00A03E7A">
        <w:rPr>
          <w:sz w:val="12"/>
        </w:rPr>
        <w:t>From 1977 to 2005, existing companies were net job destroyers, losing 1 million net jobs per year. New businesses in their first year added an average of 3 million jobs annually.”</w:t>
      </w:r>
    </w:p>
    <w:p w14:paraId="2CC35153" w14:textId="77777777" w:rsidR="00E50C99" w:rsidRPr="00A03E7A" w:rsidRDefault="00E50C99" w:rsidP="00E50C99">
      <w:pPr>
        <w:rPr>
          <w:sz w:val="12"/>
        </w:rPr>
      </w:pPr>
      <w:r w:rsidRPr="00A03E7A">
        <w:rPr>
          <w:sz w:val="12"/>
        </w:rPr>
        <w:t xml:space="preserve">In a 2017 report by the Progressive Policy Institute, </w:t>
      </w:r>
      <w:r w:rsidRPr="006A31F6">
        <w:rPr>
          <w:u w:val="single"/>
        </w:rPr>
        <w:t xml:space="preserve">the private sector job growth is significantly higher </w:t>
      </w:r>
      <w:r w:rsidRPr="006A31F6">
        <w:rPr>
          <w:rStyle w:val="Emphasis"/>
        </w:rPr>
        <w:t>where the startup activity is high</w:t>
      </w:r>
      <w:r w:rsidRPr="006A31F6">
        <w:rPr>
          <w:u w:val="single"/>
        </w:rPr>
        <w:t>. In contrast, regions with few startup activity experience less than half the job growth.</w:t>
      </w:r>
    </w:p>
    <w:p w14:paraId="5C13B2A5" w14:textId="77777777" w:rsidR="00E50C99" w:rsidRPr="00A03E7A" w:rsidRDefault="00E50C99" w:rsidP="00E50C99">
      <w:pPr>
        <w:rPr>
          <w:sz w:val="12"/>
        </w:rPr>
      </w:pPr>
      <w:r w:rsidRPr="00A03E7A">
        <w:rPr>
          <w:sz w:val="12"/>
        </w:rPr>
        <w:t>5. Direct Local Impacts</w:t>
      </w:r>
    </w:p>
    <w:p w14:paraId="7AB94771" w14:textId="77777777" w:rsidR="00E50C99" w:rsidRPr="00A03E7A" w:rsidRDefault="00E50C99" w:rsidP="00E50C99">
      <w:pPr>
        <w:rPr>
          <w:sz w:val="12"/>
        </w:rPr>
      </w:pPr>
      <w:r w:rsidRPr="00A03E7A">
        <w:rPr>
          <w:sz w:val="12"/>
        </w:rPr>
        <w:t>Startups also have a direct change on the cities where they are located such as how Microsoft has transformed Redmond and Google has changed Mountain View California. They bring in wealth and a large inflow of graduates and experienced professionals from other locations who are looking for job opportunities.</w:t>
      </w:r>
    </w:p>
    <w:p w14:paraId="30F6C2A5" w14:textId="77777777" w:rsidR="00E50C99" w:rsidRPr="006A31F6" w:rsidRDefault="00E50C99" w:rsidP="00E50C99">
      <w:pPr>
        <w:rPr>
          <w:u w:val="single"/>
        </w:rPr>
      </w:pPr>
      <w:r w:rsidRPr="006A31F6">
        <w:rPr>
          <w:u w:val="single"/>
        </w:rPr>
        <w:t>Startups are a Driving Economic Force</w:t>
      </w:r>
    </w:p>
    <w:p w14:paraId="059612E1" w14:textId="77777777" w:rsidR="00E50C99" w:rsidRPr="006A31F6" w:rsidRDefault="00E50C99" w:rsidP="00E50C99">
      <w:pPr>
        <w:rPr>
          <w:u w:val="single"/>
        </w:rPr>
      </w:pPr>
      <w:r w:rsidRPr="006A31F6">
        <w:rPr>
          <w:u w:val="single"/>
        </w:rPr>
        <w:t>Startups are engines of growth. To avoid economic stagnation, methods must be sought to foster competition and assist transformational entrepreneurs.</w:t>
      </w:r>
    </w:p>
    <w:p w14:paraId="695EFA88" w14:textId="77777777" w:rsidR="00E50C99" w:rsidRPr="00A03E7A" w:rsidRDefault="00E50C99" w:rsidP="00E50C99">
      <w:pPr>
        <w:rPr>
          <w:sz w:val="12"/>
        </w:rPr>
      </w:pPr>
      <w:r w:rsidRPr="00A03E7A">
        <w:rPr>
          <w:sz w:val="12"/>
        </w:rPr>
        <w:t>While it is important to get support in a federal level, the effort must be focused in a local level. Cities need to foster programs that encourage entrepreneurship. It is absolutely critical for growth at a local and national level and legislative and political motives can no longer take entrepreneurs into account as an after-thought.</w:t>
      </w:r>
    </w:p>
    <w:p w14:paraId="7BBE2778" w14:textId="77777777" w:rsidR="00E50C99" w:rsidRPr="006A31F6" w:rsidRDefault="00E50C99" w:rsidP="00E50C99">
      <w:pPr>
        <w:rPr>
          <w:u w:val="single"/>
        </w:rPr>
      </w:pPr>
      <w:r w:rsidRPr="006A31F6">
        <w:rPr>
          <w:u w:val="single"/>
        </w:rPr>
        <w:t>Removing barriers. Facilitating connections. Empowering startups. These are just the few ways for civic leaders to give a better edge to entrepreneurs.</w:t>
      </w:r>
    </w:p>
    <w:p w14:paraId="48FD0E4B" w14:textId="77777777" w:rsidR="00E50C99" w:rsidRPr="00A03E7A" w:rsidRDefault="00E50C99" w:rsidP="00E50C99">
      <w:pPr>
        <w:rPr>
          <w:sz w:val="12"/>
        </w:rPr>
      </w:pPr>
      <w:r w:rsidRPr="00A03E7A">
        <w:rPr>
          <w:sz w:val="12"/>
        </w:rPr>
        <w:t>Over the years, I’ve gotten more and more involved in advocating for other entrepreneurs and I’ve been introduced to some great organizations. For one, the SBE Council (http://www.SBECouncil.org) is doing a wonderful job on the federal level advocating for entrepreneurs and small businesses to make sure our voices are heard. Please follow them and support them online.</w:t>
      </w:r>
    </w:p>
    <w:p w14:paraId="2F1A3C12" w14:textId="77777777" w:rsidR="00E50C99" w:rsidRPr="00A03E7A" w:rsidRDefault="00E50C99" w:rsidP="00E50C99">
      <w:pPr>
        <w:rPr>
          <w:sz w:val="12"/>
        </w:rPr>
      </w:pPr>
      <w:r w:rsidRPr="00A03E7A">
        <w:rPr>
          <w:sz w:val="12"/>
        </w:rPr>
        <w:t>The Small Business Administration is also doing great work with their main street leaders program to connect local businesses to Washington, DC. If you have a business, they want to hear your voice.</w:t>
      </w:r>
    </w:p>
    <w:p w14:paraId="1C7F5CCD" w14:textId="77777777" w:rsidR="00E50C99" w:rsidRPr="006C3F98" w:rsidRDefault="00E50C99" w:rsidP="00E50C99">
      <w:pPr>
        <w:rPr>
          <w:u w:val="single"/>
        </w:rPr>
      </w:pPr>
      <w:r w:rsidRPr="006A31F6">
        <w:rPr>
          <w:u w:val="single"/>
        </w:rPr>
        <w:t xml:space="preserve">Remember, </w:t>
      </w:r>
      <w:r w:rsidRPr="00E226AE">
        <w:rPr>
          <w:highlight w:val="cyan"/>
          <w:u w:val="single"/>
        </w:rPr>
        <w:t xml:space="preserve">startups are the </w:t>
      </w:r>
      <w:r w:rsidRPr="00E226AE">
        <w:rPr>
          <w:rStyle w:val="Emphasis"/>
          <w:highlight w:val="cyan"/>
        </w:rPr>
        <w:t>driving force behind our economy</w:t>
      </w:r>
      <w:r w:rsidRPr="006A31F6">
        <w:rPr>
          <w:u w:val="single"/>
        </w:rPr>
        <w:t xml:space="preserve"> — </w:t>
      </w:r>
      <w:r w:rsidRPr="000638DD">
        <w:rPr>
          <w:u w:val="single"/>
        </w:rPr>
        <w:t>we must advocate for the entrepreneurs behind them and continue to foster innovation.</w:t>
      </w:r>
    </w:p>
    <w:p w14:paraId="5D17EB47" w14:textId="77777777" w:rsidR="00E50C99" w:rsidRDefault="00E50C99" w:rsidP="00E50C99">
      <w:pPr>
        <w:pStyle w:val="Heading4"/>
      </w:pPr>
      <w:r>
        <w:t xml:space="preserve">Winning the commercial tech innovation race </w:t>
      </w:r>
      <w:r w:rsidRPr="007E7359">
        <w:rPr>
          <w:u w:val="single"/>
        </w:rPr>
        <w:t>solidifies</w:t>
      </w:r>
      <w:r>
        <w:t xml:space="preserve"> military overmatch BUT the lead is razor-thin now</w:t>
      </w:r>
    </w:p>
    <w:p w14:paraId="79A9F594" w14:textId="77777777" w:rsidR="00E50C99" w:rsidRPr="00D91CF8" w:rsidRDefault="00E50C99" w:rsidP="00E50C99">
      <w:r w:rsidRPr="00CC29F5">
        <w:rPr>
          <w:rStyle w:val="Style13ptBold"/>
        </w:rPr>
        <w:t>Molling 18</w:t>
      </w:r>
      <w:r>
        <w:t xml:space="preserve"> [Christian, research director of DGAP, German Council on Foreign Relations. “Defense Innovation and the Future of Transatlantic Strategic Superiority: A German Perspective”. 3/23/18. https://www.gmfus.org/news/defense-innovation-and-future-transatlantic-strategic-superiority-german-perspective]</w:t>
      </w:r>
    </w:p>
    <w:p w14:paraId="083F3976" w14:textId="77777777" w:rsidR="00E50C99" w:rsidRPr="00030B19" w:rsidRDefault="00E50C99" w:rsidP="00E50C99">
      <w:pPr>
        <w:rPr>
          <w:u w:val="single"/>
        </w:rPr>
      </w:pPr>
      <w:r w:rsidRPr="00E226AE">
        <w:rPr>
          <w:highlight w:val="cyan"/>
          <w:u w:val="single"/>
        </w:rPr>
        <w:t>Tech</w:t>
      </w:r>
      <w:r w:rsidRPr="00C9242C">
        <w:rPr>
          <w:u w:val="single"/>
        </w:rPr>
        <w:t xml:space="preserve">nological </w:t>
      </w:r>
      <w:r w:rsidRPr="00E226AE">
        <w:rPr>
          <w:highlight w:val="cyan"/>
          <w:u w:val="single"/>
        </w:rPr>
        <w:t>superiority</w:t>
      </w:r>
      <w:r w:rsidRPr="00C9242C">
        <w:rPr>
          <w:u w:val="single"/>
        </w:rPr>
        <w:t xml:space="preserve"> is </w:t>
      </w:r>
      <w:r w:rsidRPr="00E226AE">
        <w:rPr>
          <w:highlight w:val="cyan"/>
          <w:u w:val="single"/>
        </w:rPr>
        <w:t xml:space="preserve">key for the West’s </w:t>
      </w:r>
      <w:r w:rsidRPr="00E226AE">
        <w:rPr>
          <w:rStyle w:val="Emphasis"/>
          <w:highlight w:val="cyan"/>
        </w:rPr>
        <w:t>military power</w:t>
      </w:r>
      <w:r w:rsidRPr="00C9242C">
        <w:rPr>
          <w:rStyle w:val="Emphasis"/>
        </w:rPr>
        <w:t>.</w:t>
      </w:r>
      <w:r>
        <w:t xml:space="preserve"> </w:t>
      </w:r>
      <w:r w:rsidRPr="00C9242C">
        <w:rPr>
          <w:u w:val="single"/>
        </w:rPr>
        <w:t xml:space="preserve">But the </w:t>
      </w:r>
      <w:r w:rsidRPr="000638DD">
        <w:rPr>
          <w:u w:val="single"/>
        </w:rPr>
        <w:t>reality of how to maintain this superiority is changing. Instead of innovation in defense technology coming predominately from national programs linked to the military</w:t>
      </w:r>
      <w:r w:rsidRPr="00C9242C">
        <w:rPr>
          <w:u w:val="single"/>
        </w:rPr>
        <w:t xml:space="preserve">, </w:t>
      </w:r>
      <w:r w:rsidRPr="00E226AE">
        <w:rPr>
          <w:highlight w:val="cyan"/>
          <w:u w:val="single"/>
        </w:rPr>
        <w:t>innovation</w:t>
      </w:r>
      <w:r w:rsidRPr="00C9242C">
        <w:rPr>
          <w:u w:val="single"/>
        </w:rPr>
        <w:t xml:space="preserve"> is now increasingly </w:t>
      </w:r>
      <w:r w:rsidRPr="00E226AE">
        <w:rPr>
          <w:highlight w:val="cyan"/>
          <w:u w:val="single"/>
        </w:rPr>
        <w:t xml:space="preserve">generated by the </w:t>
      </w:r>
      <w:r w:rsidRPr="00E226AE">
        <w:rPr>
          <w:rStyle w:val="Emphasis"/>
          <w:highlight w:val="cyan"/>
        </w:rPr>
        <w:t>private sector</w:t>
      </w:r>
      <w:r w:rsidRPr="00E226AE">
        <w:rPr>
          <w:highlight w:val="cyan"/>
          <w:u w:val="single"/>
        </w:rPr>
        <w:t xml:space="preserve"> </w:t>
      </w:r>
      <w:r w:rsidRPr="00CC29F5">
        <w:rPr>
          <w:u w:val="single"/>
        </w:rPr>
        <w:t xml:space="preserve">and takes place </w:t>
      </w:r>
      <w:r w:rsidRPr="00E226AE">
        <w:rPr>
          <w:highlight w:val="cyan"/>
          <w:u w:val="single"/>
        </w:rPr>
        <w:t>around the globe</w:t>
      </w:r>
      <w:r w:rsidRPr="00CC29F5">
        <w:t xml:space="preserve">. The </w:t>
      </w:r>
      <w:r w:rsidRPr="00E226AE">
        <w:rPr>
          <w:rStyle w:val="Emphasis"/>
          <w:highlight w:val="cyan"/>
        </w:rPr>
        <w:t>competition of commercial companies</w:t>
      </w:r>
      <w:r w:rsidRPr="00E226AE">
        <w:rPr>
          <w:highlight w:val="cyan"/>
          <w:u w:val="single"/>
        </w:rPr>
        <w:t xml:space="preserve"> for</w:t>
      </w:r>
      <w:r w:rsidRPr="00CC29F5">
        <w:rPr>
          <w:u w:val="single"/>
        </w:rPr>
        <w:t xml:space="preserve"> their </w:t>
      </w:r>
      <w:r w:rsidRPr="00E226AE">
        <w:rPr>
          <w:highlight w:val="cyan"/>
          <w:u w:val="single"/>
        </w:rPr>
        <w:t>consumers</w:t>
      </w:r>
      <w:r w:rsidRPr="00CC29F5">
        <w:rPr>
          <w:u w:val="single"/>
        </w:rPr>
        <w:t xml:space="preserve"> has also</w:t>
      </w:r>
      <w:r w:rsidRPr="00C9242C">
        <w:rPr>
          <w:u w:val="single"/>
        </w:rPr>
        <w:t xml:space="preserve"> </w:t>
      </w:r>
      <w:r w:rsidRPr="00E226AE">
        <w:rPr>
          <w:highlight w:val="cyan"/>
          <w:u w:val="single"/>
        </w:rPr>
        <w:t xml:space="preserve">led to </w:t>
      </w:r>
      <w:r w:rsidRPr="00E226AE">
        <w:rPr>
          <w:rStyle w:val="Emphasis"/>
          <w:highlight w:val="cyan"/>
        </w:rPr>
        <w:t>shorter innovation cycles</w:t>
      </w:r>
      <w:r w:rsidRPr="00C9242C">
        <w:rPr>
          <w:u w:val="single"/>
        </w:rPr>
        <w:t xml:space="preserve">, especially </w:t>
      </w:r>
      <w:r w:rsidRPr="00E226AE">
        <w:rPr>
          <w:highlight w:val="cyan"/>
          <w:u w:val="single"/>
        </w:rPr>
        <w:t>in the area of</w:t>
      </w:r>
      <w:r w:rsidRPr="00E226AE">
        <w:rPr>
          <w:rStyle w:val="Emphasis"/>
          <w:highlight w:val="cyan"/>
        </w:rPr>
        <w:t xml:space="preserve"> i</w:t>
      </w:r>
      <w:r w:rsidRPr="00C9242C">
        <w:rPr>
          <w:rStyle w:val="Emphasis"/>
        </w:rPr>
        <w:t xml:space="preserve">nformation </w:t>
      </w:r>
      <w:r w:rsidRPr="00E226AE">
        <w:rPr>
          <w:rStyle w:val="Emphasis"/>
          <w:highlight w:val="cyan"/>
        </w:rPr>
        <w:t>t</w:t>
      </w:r>
      <w:r w:rsidRPr="00C9242C">
        <w:rPr>
          <w:rStyle w:val="Emphasis"/>
        </w:rPr>
        <w:t>ech</w:t>
      </w:r>
      <w:r w:rsidRPr="00C9242C">
        <w:rPr>
          <w:u w:val="single"/>
        </w:rPr>
        <w:t xml:space="preserve">nology, and to a geographical diversification of centers of innovation — with </w:t>
      </w:r>
      <w:r w:rsidRPr="00E226AE">
        <w:rPr>
          <w:highlight w:val="cyan"/>
          <w:u w:val="single"/>
        </w:rPr>
        <w:t xml:space="preserve">new hubs </w:t>
      </w:r>
      <w:r w:rsidRPr="00E226AE">
        <w:rPr>
          <w:rStyle w:val="Emphasis"/>
          <w:highlight w:val="cyan"/>
        </w:rPr>
        <w:t>especially in Asia</w:t>
      </w:r>
      <w:r w:rsidRPr="00C9242C">
        <w:rPr>
          <w:u w:val="single"/>
        </w:rPr>
        <w:t xml:space="preserve">. The </w:t>
      </w:r>
      <w:r w:rsidRPr="00E226AE">
        <w:rPr>
          <w:highlight w:val="cyan"/>
          <w:u w:val="single"/>
        </w:rPr>
        <w:t>ability of non-Western actors to increasingly incorporate civilian innovation into defense applications has led,</w:t>
      </w:r>
      <w:r w:rsidRPr="00C9242C">
        <w:rPr>
          <w:u w:val="single"/>
        </w:rPr>
        <w:t xml:space="preserve"> among other things, </w:t>
      </w:r>
      <w:r w:rsidRPr="00E226AE">
        <w:rPr>
          <w:highlight w:val="cyan"/>
          <w:u w:val="single"/>
        </w:rPr>
        <w:t>to the perception of</w:t>
      </w:r>
      <w:r w:rsidRPr="00C9242C">
        <w:rPr>
          <w:u w:val="single"/>
        </w:rPr>
        <w:t xml:space="preserve"> a </w:t>
      </w:r>
      <w:r w:rsidRPr="00E226AE">
        <w:rPr>
          <w:highlight w:val="cyan"/>
          <w:u w:val="single"/>
        </w:rPr>
        <w:t xml:space="preserve">growing </w:t>
      </w:r>
      <w:r w:rsidRPr="00E226AE">
        <w:rPr>
          <w:rStyle w:val="Emphasis"/>
          <w:highlight w:val="cyan"/>
        </w:rPr>
        <w:t>erosion of conventional deterrence</w:t>
      </w:r>
      <w:r w:rsidRPr="00E226AE">
        <w:rPr>
          <w:highlight w:val="cyan"/>
          <w:u w:val="single"/>
        </w:rPr>
        <w:t xml:space="preserve"> </w:t>
      </w:r>
      <w:r w:rsidRPr="00613F43">
        <w:rPr>
          <w:u w:val="single"/>
        </w:rPr>
        <w:t xml:space="preserve">and defense capabilities </w:t>
      </w:r>
      <w:r w:rsidRPr="00E226AE">
        <w:rPr>
          <w:highlight w:val="cyan"/>
          <w:u w:val="single"/>
        </w:rPr>
        <w:t xml:space="preserve">in relation to rising powers </w:t>
      </w:r>
      <w:r w:rsidRPr="00613F43">
        <w:rPr>
          <w:u w:val="single"/>
        </w:rPr>
        <w:t xml:space="preserve">and new actors </w:t>
      </w:r>
      <w:r w:rsidRPr="00E226AE">
        <w:rPr>
          <w:highlight w:val="cyan"/>
          <w:u w:val="single"/>
        </w:rPr>
        <w:t xml:space="preserve">of </w:t>
      </w:r>
      <w:r w:rsidRPr="00E226AE">
        <w:rPr>
          <w:rStyle w:val="Emphasis"/>
          <w:highlight w:val="cyan"/>
        </w:rPr>
        <w:t>international security</w:t>
      </w:r>
      <w:r w:rsidRPr="00C9242C">
        <w:rPr>
          <w:u w:val="single"/>
        </w:rPr>
        <w:t>.</w:t>
      </w:r>
    </w:p>
    <w:p w14:paraId="7C8C1FBB" w14:textId="77777777" w:rsidR="00E50C99" w:rsidRPr="005F1F53" w:rsidRDefault="00E50C99" w:rsidP="00E50C99">
      <w:pPr>
        <w:pStyle w:val="Heading4"/>
      </w:pPr>
      <w:r>
        <w:t xml:space="preserve">Applying antitrust to FRAND violations including </w:t>
      </w:r>
      <w:r w:rsidRPr="005F1F53">
        <w:rPr>
          <w:u w:val="single"/>
        </w:rPr>
        <w:t>refusals to deal</w:t>
      </w:r>
      <w:r>
        <w:t xml:space="preserve"> solves </w:t>
      </w:r>
      <w:r>
        <w:rPr>
          <w:u w:val="single"/>
        </w:rPr>
        <w:t>collapsed</w:t>
      </w:r>
      <w:r w:rsidRPr="005F1F53">
        <w:rPr>
          <w:u w:val="single"/>
        </w:rPr>
        <w:t xml:space="preserve"> innovation</w:t>
      </w:r>
      <w:r>
        <w:t xml:space="preserve"> and market competition</w:t>
      </w:r>
    </w:p>
    <w:p w14:paraId="26AA4E28" w14:textId="77777777" w:rsidR="00E50C99" w:rsidRPr="001C2CC1" w:rsidRDefault="00E50C99" w:rsidP="00E50C99">
      <w:r w:rsidRPr="00F03E61">
        <w:rPr>
          <w:rStyle w:val="Style13ptBold"/>
        </w:rPr>
        <w:t>Greene 19</w:t>
      </w:r>
      <w:r>
        <w:t xml:space="preserve"> [Kyle, J.D. Candidate Columbia Law. Columbia Business Law Review Writer and Honors intern @SEC. “Standard Essential Patents and Antitrust Law”. </w:t>
      </w:r>
      <w:r w:rsidRPr="00F03E61">
        <w:t>November</w:t>
      </w:r>
      <w:r>
        <w:t xml:space="preserve"> 2019.</w:t>
      </w:r>
      <w:r w:rsidRPr="00F03E61">
        <w:t xml:space="preserve"> https://journals.library.columbia.edu/index.php/CBLR/article/view/5120/2370]</w:t>
      </w:r>
    </w:p>
    <w:p w14:paraId="6E852CDF" w14:textId="77777777" w:rsidR="00E50C99" w:rsidRDefault="00E50C99" w:rsidP="00E50C99">
      <w:r>
        <w:t>III.ANTITRUST LIABILITY: WHEN SEP HOLDERS REFUSE TO DEAL</w:t>
      </w:r>
    </w:p>
    <w:p w14:paraId="061746C6" w14:textId="77777777" w:rsidR="00E50C99" w:rsidRDefault="00E50C99" w:rsidP="00E50C99">
      <w:r>
        <w:t>A.</w:t>
      </w:r>
      <w:r w:rsidRPr="009F3B53">
        <w:rPr>
          <w:u w:val="single"/>
        </w:rPr>
        <w:t xml:space="preserve">Reasons for a </w:t>
      </w:r>
      <w:r w:rsidRPr="00E226AE">
        <w:rPr>
          <w:rStyle w:val="Emphasis"/>
          <w:highlight w:val="cyan"/>
        </w:rPr>
        <w:t>Presumption of Antitrust Liability</w:t>
      </w:r>
    </w:p>
    <w:p w14:paraId="4602D2CD" w14:textId="77777777" w:rsidR="00E50C99" w:rsidRDefault="00E50C99" w:rsidP="00E50C99">
      <w:r w:rsidRPr="009F3B53">
        <w:rPr>
          <w:u w:val="single"/>
        </w:rPr>
        <w:t xml:space="preserve">The affirmative case for a presumption of antitrust liability </w:t>
      </w:r>
      <w:r w:rsidRPr="00E226AE">
        <w:rPr>
          <w:highlight w:val="cyan"/>
          <w:u w:val="single"/>
        </w:rPr>
        <w:t xml:space="preserve">when a SEP holder </w:t>
      </w:r>
      <w:r w:rsidRPr="00E226AE">
        <w:rPr>
          <w:rStyle w:val="Emphasis"/>
          <w:highlight w:val="cyan"/>
        </w:rPr>
        <w:t>refuses to deal</w:t>
      </w:r>
      <w:r w:rsidRPr="009F3B53">
        <w:rPr>
          <w:u w:val="single"/>
        </w:rPr>
        <w:t xml:space="preserve"> with a prospective standard implementer in violation of its FRAND commitments proceeds, from the above discussion, as follows: (1) </w:t>
      </w:r>
      <w:r w:rsidRPr="00613F43">
        <w:rPr>
          <w:u w:val="single"/>
        </w:rPr>
        <w:t>the standard setting process is of vital importance for many industries and technologies, but confers incredible and abusable power to SEP holders,141(2) despite Trinko, the Supreme Court has not ruled out either the essential facilities doctrine or an intent-based inquiry for a Sherman Act Section 2 refusal to deal case,142and (3) the leading circuit court decisions that consider refusals to deal by patent holders in general do not offer policy or legal objections which support an argument against presuming antitrust liability when the patent holder owns a standard essential patent.143As a result, a refusal to deal by an SEP holder is dangerously anticompetitive conduct that is—on its face—exactly the sort of conduct which has been, and should be, condemn</w:t>
      </w:r>
      <w:r w:rsidRPr="009F3B53">
        <w:rPr>
          <w:u w:val="single"/>
        </w:rPr>
        <w:t>ed by the antitrust laws.</w:t>
      </w:r>
      <w:r>
        <w:t xml:space="preserve"> </w:t>
      </w:r>
    </w:p>
    <w:p w14:paraId="755DD724" w14:textId="77777777" w:rsidR="00E50C99" w:rsidRDefault="00E50C99" w:rsidP="00E50C99">
      <w:r w:rsidRPr="00E226AE">
        <w:rPr>
          <w:highlight w:val="cyan"/>
          <w:u w:val="single"/>
        </w:rPr>
        <w:t xml:space="preserve">Standards are </w:t>
      </w:r>
      <w:r w:rsidRPr="00E226AE">
        <w:rPr>
          <w:rStyle w:val="Emphasis"/>
          <w:highlight w:val="cyan"/>
        </w:rPr>
        <w:t>crucial to the modern economy</w:t>
      </w:r>
      <w:r w:rsidRPr="009F3B53">
        <w:rPr>
          <w:u w:val="single"/>
        </w:rPr>
        <w:t>.</w:t>
      </w:r>
      <w:r>
        <w:t xml:space="preserve"> But </w:t>
      </w:r>
      <w:r w:rsidRPr="009F3B53">
        <w:rPr>
          <w:u w:val="single"/>
        </w:rPr>
        <w:t xml:space="preserve">the factors that make standards valuable, even necessary, in so many industries are the same factors that lead to SEP holders occupying a dangerous position from the perspective of the antitrust laws: standards </w:t>
      </w:r>
      <w:r w:rsidRPr="00E226AE">
        <w:rPr>
          <w:highlight w:val="cyan"/>
          <w:u w:val="single"/>
        </w:rPr>
        <w:t>help coordinate disparate technologies</w:t>
      </w:r>
      <w:r w:rsidRPr="009F3B53">
        <w:rPr>
          <w:u w:val="single"/>
        </w:rPr>
        <w:t xml:space="preserve"> and products </w:t>
      </w:r>
      <w:r w:rsidRPr="00E226AE">
        <w:rPr>
          <w:highlight w:val="cyan"/>
          <w:u w:val="single"/>
        </w:rPr>
        <w:t>from many firms</w:t>
      </w:r>
      <w:r w:rsidRPr="009F3B53">
        <w:rPr>
          <w:u w:val="single"/>
        </w:rPr>
        <w:t xml:space="preserve"> into a consolidated, cohesive set.</w:t>
      </w:r>
      <w:r>
        <w:t xml:space="preserve"> This </w:t>
      </w:r>
      <w:r w:rsidRPr="00E226AE">
        <w:rPr>
          <w:highlight w:val="cyan"/>
          <w:u w:val="single"/>
        </w:rPr>
        <w:t>enables interoperability, access, and</w:t>
      </w:r>
      <w:r w:rsidRPr="009F3B53">
        <w:rPr>
          <w:u w:val="single"/>
        </w:rPr>
        <w:t xml:space="preserve"> the </w:t>
      </w:r>
      <w:r w:rsidRPr="00E226AE">
        <w:rPr>
          <w:highlight w:val="cyan"/>
          <w:u w:val="single"/>
        </w:rPr>
        <w:t xml:space="preserve">accumulation of </w:t>
      </w:r>
      <w:r w:rsidRPr="00E226AE">
        <w:rPr>
          <w:rStyle w:val="Emphasis"/>
          <w:highlight w:val="cyan"/>
        </w:rPr>
        <w:t>massive network effects</w:t>
      </w:r>
      <w:r w:rsidRPr="009F3B53">
        <w:rPr>
          <w:u w:val="single"/>
        </w:rPr>
        <w:t xml:space="preserve">.144Given those valuable network effects, </w:t>
      </w:r>
      <w:r w:rsidRPr="00E226AE">
        <w:rPr>
          <w:highlight w:val="cyan"/>
          <w:u w:val="single"/>
        </w:rPr>
        <w:t>SEP holders</w:t>
      </w:r>
      <w:r w:rsidRPr="009F3B53">
        <w:rPr>
          <w:u w:val="single"/>
        </w:rPr>
        <w:t xml:space="preserve"> who engage with the process of standards development and make FRAND commitments </w:t>
      </w:r>
      <w:r w:rsidRPr="00E226AE">
        <w:rPr>
          <w:highlight w:val="cyan"/>
          <w:u w:val="single"/>
        </w:rPr>
        <w:t>become</w:t>
      </w:r>
      <w:r w:rsidRPr="009F3B53">
        <w:rPr>
          <w:u w:val="single"/>
        </w:rPr>
        <w:t xml:space="preserve"> ex post </w:t>
      </w:r>
      <w:r w:rsidRPr="00E226AE">
        <w:rPr>
          <w:highlight w:val="cyan"/>
          <w:u w:val="single"/>
        </w:rPr>
        <w:t>gatekeepers</w:t>
      </w:r>
      <w:r w:rsidRPr="009F3B53">
        <w:rPr>
          <w:u w:val="single"/>
        </w:rPr>
        <w:t xml:space="preserve">—regardless of their ex ante position in the market—to the implementation of standards and thereby </w:t>
      </w:r>
      <w:r w:rsidRPr="00E226AE">
        <w:rPr>
          <w:highlight w:val="cyan"/>
          <w:u w:val="single"/>
        </w:rPr>
        <w:t>control access to the entire market.</w:t>
      </w:r>
      <w:r w:rsidRPr="00E226AE">
        <w:rPr>
          <w:highlight w:val="cyan"/>
        </w:rPr>
        <w:t xml:space="preserve"> </w:t>
      </w:r>
      <w:r w:rsidRPr="00E226AE">
        <w:rPr>
          <w:highlight w:val="cyan"/>
          <w:u w:val="single"/>
        </w:rPr>
        <w:t>If</w:t>
      </w:r>
      <w:r w:rsidRPr="00A63644">
        <w:rPr>
          <w:u w:val="single"/>
        </w:rPr>
        <w:t xml:space="preserve"> an SEP holder </w:t>
      </w:r>
      <w:r w:rsidRPr="00A63644">
        <w:rPr>
          <w:rStyle w:val="Emphasis"/>
        </w:rPr>
        <w:t xml:space="preserve">then </w:t>
      </w:r>
      <w:r w:rsidRPr="00E226AE">
        <w:rPr>
          <w:rStyle w:val="Emphasis"/>
          <w:highlight w:val="cyan"/>
        </w:rPr>
        <w:t>violates</w:t>
      </w:r>
      <w:r w:rsidRPr="00A63644">
        <w:rPr>
          <w:rStyle w:val="Emphasis"/>
        </w:rPr>
        <w:t xml:space="preserve"> its </w:t>
      </w:r>
      <w:r w:rsidRPr="00E226AE">
        <w:rPr>
          <w:rStyle w:val="Emphasis"/>
          <w:highlight w:val="cyan"/>
        </w:rPr>
        <w:t>FRAND</w:t>
      </w:r>
      <w:r w:rsidRPr="00A63644">
        <w:rPr>
          <w:rStyle w:val="Emphasis"/>
        </w:rPr>
        <w:t xml:space="preserve"> commitments</w:t>
      </w:r>
      <w:r w:rsidRPr="00A63644">
        <w:rPr>
          <w:u w:val="single"/>
        </w:rPr>
        <w:t xml:space="preserve"> by refusing to deal, the SEP holder has </w:t>
      </w:r>
      <w:r w:rsidRPr="00E226AE">
        <w:rPr>
          <w:highlight w:val="cyan"/>
          <w:u w:val="single"/>
        </w:rPr>
        <w:t>exhibited all</w:t>
      </w:r>
      <w:r w:rsidRPr="00A63644">
        <w:rPr>
          <w:u w:val="single"/>
        </w:rPr>
        <w:t xml:space="preserve"> of the </w:t>
      </w:r>
      <w:r w:rsidRPr="00E226AE">
        <w:rPr>
          <w:highlight w:val="cyan"/>
          <w:u w:val="single"/>
        </w:rPr>
        <w:t>markers of</w:t>
      </w:r>
      <w:r w:rsidRPr="00A63644">
        <w:rPr>
          <w:u w:val="single"/>
        </w:rPr>
        <w:t xml:space="preserve"> a </w:t>
      </w:r>
      <w:r w:rsidRPr="00E226AE">
        <w:rPr>
          <w:highlight w:val="cyan"/>
          <w:u w:val="single"/>
        </w:rPr>
        <w:t>Section 2 case</w:t>
      </w:r>
      <w:r w:rsidRPr="00A63644">
        <w:rPr>
          <w:u w:val="single"/>
        </w:rPr>
        <w:t xml:space="preserve"> that results in liability.</w:t>
      </w:r>
      <w:r>
        <w:t xml:space="preserve"> </w:t>
      </w:r>
    </w:p>
    <w:p w14:paraId="2C1363A9" w14:textId="77777777" w:rsidR="00E50C99" w:rsidRDefault="00E50C99" w:rsidP="00E50C99">
      <w:r>
        <w:t xml:space="preserve">First, </w:t>
      </w:r>
      <w:r w:rsidRPr="00A63644">
        <w:rPr>
          <w:u w:val="single"/>
        </w:rPr>
        <w:t xml:space="preserve">the SEP holder has acquired control over access to an </w:t>
      </w:r>
      <w:r w:rsidRPr="00613F43">
        <w:rPr>
          <w:u w:val="single"/>
        </w:rPr>
        <w:t xml:space="preserve">essential facility (the relevant standard) and then denied competitors access to that facility (by refusing to license a patent necessary to fulfill the standard).145Although the same refusal to license its patent might have been acceptable if the SEP holder was not part of the SSO and the patent was not part of the standard, the market power and bargaining position of the patent holder is </w:t>
      </w:r>
      <w:r w:rsidRPr="00613F43">
        <w:rPr>
          <w:rStyle w:val="Emphasis"/>
        </w:rPr>
        <w:t>fundamentally altered</w:t>
      </w:r>
      <w:r w:rsidRPr="00613F43">
        <w:rPr>
          <w:u w:val="single"/>
        </w:rPr>
        <w:t xml:space="preserve"> when a patent becomes standard essential</w:t>
      </w:r>
      <w:r>
        <w:t xml:space="preserve">. This is reminiscent of Associated Press, except here the coordinating organization attempted to prevent the abuse of the SEP holder’s position by securing FRAND commitments from them.146It is </w:t>
      </w:r>
      <w:r w:rsidRPr="00A63644">
        <w:rPr>
          <w:u w:val="single"/>
        </w:rPr>
        <w:t xml:space="preserve">therefore the deviant behavior of the </w:t>
      </w:r>
      <w:r w:rsidRPr="00A63644">
        <w:rPr>
          <w:rStyle w:val="Emphasis"/>
        </w:rPr>
        <w:t>SEP holder</w:t>
      </w:r>
      <w:r w:rsidRPr="00A63644">
        <w:rPr>
          <w:u w:val="single"/>
        </w:rPr>
        <w:t>, not the SSO itself, that is to blame for the anticompetitive harm.</w:t>
      </w:r>
    </w:p>
    <w:p w14:paraId="7EE30D4D" w14:textId="77777777" w:rsidR="00E50C99" w:rsidRDefault="00E50C99" w:rsidP="00E50C99">
      <w:r>
        <w:t>Second, the salient facts of a refusal to deal by an SEP holder are closely analogous to those of Aspen Skiing. The defendant monopolist was found liable in Aspen Skiing for two primary reasons: it had terminated a prior course of voluntary dealing and it had sacrificed short-run profits in order to harm a competitor.148Although an SEP holder may not have previously dealt with any given prospective standard implementer, the SEP holder’s participation in the SSO and its FRAND commitments constitute a prior course of dealing with allfellow participants and implementers of the standard. The subsequent violation of contractual FRAND commitments is a clear termination of that course of dealing. Additionally, licensing an SEP at a reasonable rate is, in isolation,obviously profitable for an SEP holder in the short-run (compared to an alternative world where the SEP holder earns no licensing revenue). The failure to profitably license at a reasonable rate raises, as it did in Aspen Skiing, a strong inference that the goal of the refusal to deal is anticompetitive.149Even if the conduct in Aspen Skiingis at the outer edge of Section 2 liability, it still falls within the boundaries of Section 2 liability. A FRAND-violating refusal to deal by an SEP holder, resembling the important features of Aspen Skiingas closely as it does, must also fall within that boundary.150</w:t>
      </w:r>
    </w:p>
    <w:p w14:paraId="67824B0A" w14:textId="77777777" w:rsidR="00E50C99" w:rsidRDefault="00E50C99" w:rsidP="00E50C99">
      <w:r>
        <w:t xml:space="preserve">Finally, </w:t>
      </w:r>
      <w:r w:rsidRPr="00A63644">
        <w:rPr>
          <w:u w:val="single"/>
        </w:rPr>
        <w:t xml:space="preserve">the </w:t>
      </w:r>
      <w:r w:rsidRPr="00E226AE">
        <w:rPr>
          <w:rStyle w:val="Emphasis"/>
          <w:highlight w:val="cyan"/>
        </w:rPr>
        <w:t>burden of an inquiry</w:t>
      </w:r>
      <w:r w:rsidRPr="00A63644">
        <w:rPr>
          <w:u w:val="single"/>
        </w:rPr>
        <w:t xml:space="preserve"> into the intent of the SEP holder </w:t>
      </w:r>
      <w:r w:rsidRPr="00E226AE">
        <w:rPr>
          <w:rStyle w:val="Emphasis"/>
          <w:highlight w:val="cyan"/>
        </w:rPr>
        <w:t>should be exactly reversed</w:t>
      </w:r>
      <w:r w:rsidRPr="00A63644">
        <w:rPr>
          <w:u w:val="single"/>
        </w:rPr>
        <w:t xml:space="preserve"> from what it was when the circuit courts considered refusals to license intellectual property more broadly. In those circuit court cases, the business justifications of the rights holders were treated as presumptively valid and defensible in light of the point of the intellectual property laws</w:t>
      </w:r>
      <w:r>
        <w:t>. Rather than appearing to be anticompetitive on its face, a refusal to deal seemed well within the ambit of reasonable, legislatively-permitted behavior by a firm holding valuable patents or copyrights</w:t>
      </w:r>
      <w:r w:rsidRPr="002D05FF">
        <w:rPr>
          <w:u w:val="single"/>
        </w:rPr>
        <w:t xml:space="preserve">. But the inclusion of a patent in a standard is transformative for a firm, and the firm becomes something </w:t>
      </w:r>
      <w:r w:rsidRPr="002D05FF">
        <w:rPr>
          <w:rStyle w:val="Emphasis"/>
        </w:rPr>
        <w:t>much more</w:t>
      </w:r>
      <w:r w:rsidRPr="002D05FF">
        <w:rPr>
          <w:u w:val="single"/>
        </w:rPr>
        <w:t xml:space="preserve"> than just another intellectual property rights holder.</w:t>
      </w:r>
      <w:r>
        <w:t xml:space="preserve"> At that point, </w:t>
      </w:r>
      <w:r w:rsidRPr="002D05FF">
        <w:rPr>
          <w:u w:val="single"/>
        </w:rPr>
        <w:t>the subsequent violation of FRAND commitments is actually anticompetitive on its face: it loudly proclaims that the SEP holder has recognized its power in the market and decided to turn that power toward damaging the competitive process that it had previously contracted to protect and promote</w:t>
      </w:r>
      <w:r>
        <w:t xml:space="preserve">. </w:t>
      </w:r>
      <w:r w:rsidRPr="002D05FF">
        <w:rPr>
          <w:u w:val="single"/>
        </w:rPr>
        <w:t xml:space="preserve">PATENTS1119The presumption of antitrust liability for a </w:t>
      </w:r>
      <w:r w:rsidRPr="00E226AE">
        <w:rPr>
          <w:highlight w:val="cyan"/>
          <w:u w:val="single"/>
        </w:rPr>
        <w:t>SEP holder</w:t>
      </w:r>
      <w:r w:rsidRPr="002D05FF">
        <w:rPr>
          <w:u w:val="single"/>
        </w:rPr>
        <w:t xml:space="preserve"> suggests that it </w:t>
      </w:r>
      <w:r w:rsidRPr="00E226AE">
        <w:rPr>
          <w:highlight w:val="cyan"/>
          <w:u w:val="single"/>
        </w:rPr>
        <w:t xml:space="preserve">should be presumed to </w:t>
      </w:r>
      <w:r w:rsidRPr="00E226AE">
        <w:rPr>
          <w:rStyle w:val="Emphasis"/>
          <w:highlight w:val="cyan"/>
        </w:rPr>
        <w:t>not have a valid business justification</w:t>
      </w:r>
      <w:r w:rsidRPr="00E226AE">
        <w:rPr>
          <w:highlight w:val="cyan"/>
          <w:u w:val="single"/>
        </w:rPr>
        <w:t xml:space="preserve"> when refusing to deal</w:t>
      </w:r>
      <w:r>
        <w:t>.</w:t>
      </w:r>
      <w:r w:rsidRPr="002D05FF">
        <w:rPr>
          <w:u w:val="single"/>
        </w:rPr>
        <w:t xml:space="preserve"> The SEP holder would have </w:t>
      </w:r>
      <w:r w:rsidRPr="00E226AE">
        <w:rPr>
          <w:highlight w:val="cyan"/>
          <w:u w:val="single"/>
        </w:rPr>
        <w:t>the burden of rebutting</w:t>
      </w:r>
      <w:r w:rsidRPr="002D05FF">
        <w:rPr>
          <w:u w:val="single"/>
        </w:rPr>
        <w:t xml:space="preserve"> this presumption before the court </w:t>
      </w:r>
      <w:r w:rsidRPr="00E226AE">
        <w:rPr>
          <w:highlight w:val="cyan"/>
          <w:u w:val="single"/>
        </w:rPr>
        <w:t>and substantiating</w:t>
      </w:r>
      <w:r w:rsidRPr="002D05FF">
        <w:rPr>
          <w:u w:val="single"/>
        </w:rPr>
        <w:t xml:space="preserve"> a legitimate, </w:t>
      </w:r>
      <w:r w:rsidRPr="00E226AE">
        <w:rPr>
          <w:rStyle w:val="Emphasis"/>
          <w:highlight w:val="cyan"/>
        </w:rPr>
        <w:t>procompetitive business justification</w:t>
      </w:r>
      <w:r w:rsidRPr="002D05FF">
        <w:rPr>
          <w:u w:val="single"/>
        </w:rPr>
        <w:t xml:space="preserve"> for the refusal to deal.</w:t>
      </w:r>
    </w:p>
    <w:p w14:paraId="0C85B972" w14:textId="77777777" w:rsidR="00E50C99" w:rsidRDefault="00E50C99" w:rsidP="00E50C99">
      <w:r>
        <w:t xml:space="preserve"> B.Contrary Considerations</w:t>
      </w:r>
    </w:p>
    <w:p w14:paraId="0127F2BB" w14:textId="77777777" w:rsidR="00E50C99" w:rsidRPr="00BC02B7" w:rsidRDefault="00E50C99" w:rsidP="00E50C99">
      <w:r w:rsidRPr="00613F43">
        <w:t xml:space="preserve">The strongest </w:t>
      </w:r>
      <w:r w:rsidRPr="00613F43">
        <w:rPr>
          <w:u w:val="single"/>
        </w:rPr>
        <w:t>counterargument</w:t>
      </w:r>
      <w:r w:rsidRPr="00613F43">
        <w:t xml:space="preserve"> against</w:t>
      </w:r>
      <w:r>
        <w:t xml:space="preserve"> presumptive antitrust liability for SEP holders who violate their FRAND commitments with a refusal to deal—and against any version of the essential facilities </w:t>
      </w:r>
      <w:r w:rsidRPr="00BC02B7">
        <w:t xml:space="preserve">doctrine—is based in the fear that this approach to competition policy </w:t>
      </w:r>
      <w:r w:rsidRPr="00BC02B7">
        <w:rPr>
          <w:u w:val="single"/>
        </w:rPr>
        <w:t>would lead to reduced investment and innovation.</w:t>
      </w:r>
      <w:r w:rsidRPr="00BC02B7">
        <w:t xml:space="preserve">152The </w:t>
      </w:r>
      <w:r w:rsidRPr="00BC02B7">
        <w:rPr>
          <w:u w:val="single"/>
        </w:rPr>
        <w:t>general form of the argument is that forcing firms to deal with competitors might increase competition in the short-run, but in the long-run it will reduce the incentive to innovate153because innovative firms will know that they will not be able to fully capitalize on a successful investment</w:t>
      </w:r>
      <w:r w:rsidRPr="00BC02B7">
        <w:t>.154This concern is particularly strong in the realm of intellectual property. After all, these rights were specifically developed to give innovators and creators the ability to exclude others from copying and devaluing their work.155This increases the value of intellectual property to the owner and, in turn, encourages the creation of more intellectual property. Without the power to exclude competitors, a patent holder would have very little reason to take the risks and make the investments needed in order to develop a new idea or technology.</w:t>
      </w:r>
    </w:p>
    <w:p w14:paraId="749798C4" w14:textId="77777777" w:rsidR="00E50C99" w:rsidRDefault="00E50C99" w:rsidP="00E50C99">
      <w:r w:rsidRPr="00BC02B7">
        <w:rPr>
          <w:u w:val="single"/>
        </w:rPr>
        <w:t xml:space="preserve">However, arguments of this form are often true at the extreme but not necessarily correct </w:t>
      </w:r>
      <w:r w:rsidRPr="00BC02B7">
        <w:rPr>
          <w:rStyle w:val="Emphasis"/>
        </w:rPr>
        <w:t>at the margin</w:t>
      </w:r>
      <w:r w:rsidRPr="00BC02B7">
        <w:t>.</w:t>
      </w:r>
      <w:r w:rsidRPr="00BC02B7">
        <w:rPr>
          <w:u w:val="single"/>
        </w:rPr>
        <w:t>156The complete lack of protection for intellectual property rights would be devastating for creators and inventors and would drastically reduce the incentives to innovate. But this does not mean that reducing the protections for intellectual property will always reduce the incentives for innovation</w:t>
      </w:r>
      <w:r w:rsidRPr="002D05FF">
        <w:rPr>
          <w:u w:val="single"/>
        </w:rPr>
        <w:t xml:space="preserve"> to a greater degree than it will have positive, structural effects on the market</w:t>
      </w:r>
      <w:r>
        <w:t xml:space="preserve">.157To the contrary, this Note argues that </w:t>
      </w:r>
      <w:r w:rsidRPr="00E226AE">
        <w:rPr>
          <w:highlight w:val="cyan"/>
          <w:u w:val="single"/>
        </w:rPr>
        <w:t>antitrust liability</w:t>
      </w:r>
      <w:r w:rsidRPr="002D05FF">
        <w:rPr>
          <w:u w:val="single"/>
        </w:rPr>
        <w:t xml:space="preserve"> will </w:t>
      </w:r>
      <w:r w:rsidRPr="00E226AE">
        <w:rPr>
          <w:highlight w:val="cyan"/>
          <w:u w:val="single"/>
        </w:rPr>
        <w:t xml:space="preserve">have </w:t>
      </w:r>
      <w:r w:rsidRPr="00E226AE">
        <w:rPr>
          <w:rStyle w:val="Emphasis"/>
          <w:highlight w:val="cyan"/>
        </w:rPr>
        <w:t>positive, structural effects</w:t>
      </w:r>
      <w:r w:rsidRPr="00E226AE">
        <w:rPr>
          <w:highlight w:val="cyan"/>
          <w:u w:val="single"/>
        </w:rPr>
        <w:t xml:space="preserve"> on the market which benefit</w:t>
      </w:r>
      <w:r w:rsidRPr="002D05FF">
        <w:rPr>
          <w:u w:val="single"/>
        </w:rPr>
        <w:t xml:space="preserve"> competition and </w:t>
      </w:r>
      <w:r w:rsidRPr="00E226AE">
        <w:rPr>
          <w:highlight w:val="cyan"/>
          <w:u w:val="single"/>
        </w:rPr>
        <w:t>innovation more than</w:t>
      </w:r>
      <w:r w:rsidRPr="002D05FF">
        <w:rPr>
          <w:u w:val="single"/>
        </w:rPr>
        <w:t xml:space="preserve"> the </w:t>
      </w:r>
      <w:r w:rsidRPr="00E226AE">
        <w:rPr>
          <w:highlight w:val="cyan"/>
          <w:u w:val="single"/>
        </w:rPr>
        <w:t>reduced incentives will harm</w:t>
      </w:r>
      <w:r w:rsidRPr="002D05FF">
        <w:rPr>
          <w:u w:val="single"/>
        </w:rPr>
        <w:t xml:space="preserve"> competition and innovation</w:t>
      </w:r>
      <w:r>
        <w:t xml:space="preserve">. Still, this debate is fertile ground for further discussion, inquiry, and empirical research. Another possible objection to antitrust liability—this time on statutory rather than policy grounds—is that the Patent Act158created immunity for unilateral refusals to license patents.159The Federal Circuit adopted a version of this approach in CSU v. Xerox. The court based its decision, in part, on an inference that, “[t]he patentee’s right to exclude is further supported by [S]ection 271(d) of the Patent Act.”160But this view is not widely held by academics,161other courts,162or the DOJ or FTC.163A full examination of the Patent Act is outside the scope of this Note, but the idea that § 271(d) created broad antitrust immunity for intellectual property owners is a relatively fringe view. </w:t>
      </w:r>
    </w:p>
    <w:p w14:paraId="76CC972E" w14:textId="77777777" w:rsidR="00E50C99" w:rsidRPr="002D05FF" w:rsidRDefault="00E50C99" w:rsidP="00E50C99">
      <w:pPr>
        <w:rPr>
          <w:u w:val="single"/>
        </w:rPr>
      </w:pPr>
      <w:r w:rsidRPr="002D05FF">
        <w:rPr>
          <w:u w:val="single"/>
        </w:rPr>
        <w:t>Finally, it could be argued that the Supreme Court has recently expressed a reluctance to endorse either the essential facilities doctrine or the logic of Aspen Skiing. So, a new presumption of antitrust liability grounded in their fruitful combination is extremely unlikely in the near term.</w:t>
      </w:r>
      <w:r>
        <w:t xml:space="preserve"> This argument is probably correct. </w:t>
      </w:r>
      <w:r w:rsidRPr="002D05FF">
        <w:rPr>
          <w:u w:val="single"/>
        </w:rPr>
        <w:t>But the question of what the law affords and what should be done with that affordance is separate from the question of what a particular court is likely to do. Presumptive antitrust liability for SEP holders may be wise today, unlikely tomorrow, and a reality the day after.</w:t>
      </w:r>
    </w:p>
    <w:p w14:paraId="21D0AE62" w14:textId="77777777" w:rsidR="00E50C99" w:rsidRDefault="00E50C99" w:rsidP="00E50C99">
      <w:r>
        <w:t>IV.CONCLUSION</w:t>
      </w:r>
    </w:p>
    <w:p w14:paraId="5DBEA404" w14:textId="77777777" w:rsidR="00E50C99" w:rsidRDefault="00E50C99" w:rsidP="00E50C99">
      <w:r w:rsidRPr="002D05FF">
        <w:rPr>
          <w:u w:val="single"/>
        </w:rPr>
        <w:t xml:space="preserve">This Note does not argue that an SEP holder should be prevented from benefiting when its patents lend value to a standard; this Note argues that an </w:t>
      </w:r>
      <w:r w:rsidRPr="00E226AE">
        <w:rPr>
          <w:highlight w:val="cyan"/>
          <w:u w:val="single"/>
        </w:rPr>
        <w:t>SEP holder should be prevented from benefiting when</w:t>
      </w:r>
      <w:r w:rsidRPr="002D05FF">
        <w:rPr>
          <w:u w:val="single"/>
        </w:rPr>
        <w:t xml:space="preserve"> it attempts to </w:t>
      </w:r>
      <w:r w:rsidRPr="00E226AE">
        <w:rPr>
          <w:rStyle w:val="Emphasis"/>
          <w:highlight w:val="cyan"/>
        </w:rPr>
        <w:t>abuse its position as a gatekeeper</w:t>
      </w:r>
      <w:r w:rsidRPr="002D05FF">
        <w:rPr>
          <w:u w:val="single"/>
        </w:rPr>
        <w:t xml:space="preserve"> to a vital, collaborative standard. </w:t>
      </w:r>
      <w:r>
        <w:t xml:space="preserve">A </w:t>
      </w:r>
      <w:r w:rsidRPr="00E226AE">
        <w:rPr>
          <w:highlight w:val="cyan"/>
          <w:u w:val="single"/>
        </w:rPr>
        <w:t>presumption of antitrust liability</w:t>
      </w:r>
      <w:r w:rsidRPr="002D05FF">
        <w:rPr>
          <w:u w:val="single"/>
        </w:rPr>
        <w:t xml:space="preserve"> for an SEP holder who refuses to deal in violation of its FRAND commitments </w:t>
      </w:r>
      <w:r w:rsidRPr="00E226AE">
        <w:rPr>
          <w:highlight w:val="cyan"/>
          <w:u w:val="single"/>
        </w:rPr>
        <w:t xml:space="preserve">accomplishes </w:t>
      </w:r>
      <w:r w:rsidRPr="00E226AE">
        <w:rPr>
          <w:rStyle w:val="Emphasis"/>
          <w:highlight w:val="cyan"/>
        </w:rPr>
        <w:t>this balance</w:t>
      </w:r>
      <w:r w:rsidRPr="002D05FF">
        <w:rPr>
          <w:u w:val="single"/>
        </w:rPr>
        <w:t>.</w:t>
      </w:r>
      <w:r>
        <w:t xml:space="preserve"> </w:t>
      </w:r>
      <w:r w:rsidRPr="002D05FF">
        <w:rPr>
          <w:u w:val="single"/>
        </w:rPr>
        <w:t>In some dynamic markets, the returns to innovation and the cycle of creative destruction are enough to ensure competition and progress</w:t>
      </w:r>
      <w:r>
        <w:t>.</w:t>
      </w:r>
      <w:r w:rsidRPr="002D05FF">
        <w:rPr>
          <w:u w:val="single"/>
        </w:rPr>
        <w:t xml:space="preserve">164But in </w:t>
      </w:r>
      <w:r w:rsidRPr="00E226AE">
        <w:rPr>
          <w:highlight w:val="cyan"/>
          <w:u w:val="single"/>
        </w:rPr>
        <w:t>standards-driven markets</w:t>
      </w:r>
      <w:r w:rsidRPr="002D05FF">
        <w:rPr>
          <w:u w:val="single"/>
        </w:rPr>
        <w:t xml:space="preserve"> that </w:t>
      </w:r>
      <w:r w:rsidRPr="00E226AE">
        <w:rPr>
          <w:highlight w:val="cyan"/>
          <w:u w:val="single"/>
        </w:rPr>
        <w:t>derive their value from</w:t>
      </w:r>
      <w:r w:rsidRPr="002D05FF">
        <w:rPr>
          <w:u w:val="single"/>
        </w:rPr>
        <w:t xml:space="preserve"> the coordinated creation of </w:t>
      </w:r>
      <w:r w:rsidRPr="00E226AE">
        <w:rPr>
          <w:highlight w:val="cyan"/>
          <w:u w:val="single"/>
        </w:rPr>
        <w:t>networks</w:t>
      </w:r>
      <w:r w:rsidRPr="002D05FF">
        <w:rPr>
          <w:u w:val="single"/>
        </w:rPr>
        <w:t xml:space="preserve">, the </w:t>
      </w:r>
      <w:r w:rsidRPr="00E226AE">
        <w:rPr>
          <w:highlight w:val="cyan"/>
          <w:u w:val="single"/>
        </w:rPr>
        <w:t>antitrust laws</w:t>
      </w:r>
      <w:r w:rsidRPr="002D05FF">
        <w:rPr>
          <w:u w:val="single"/>
        </w:rPr>
        <w:t xml:space="preserve"> are </w:t>
      </w:r>
      <w:r w:rsidRPr="00E226AE">
        <w:rPr>
          <w:highlight w:val="cyan"/>
          <w:u w:val="single"/>
        </w:rPr>
        <w:t xml:space="preserve">an </w:t>
      </w:r>
      <w:r w:rsidRPr="00E226AE">
        <w:rPr>
          <w:rStyle w:val="Emphasis"/>
          <w:highlight w:val="cyan"/>
        </w:rPr>
        <w:t>important bulwark</w:t>
      </w:r>
      <w:r w:rsidRPr="00E226AE">
        <w:rPr>
          <w:highlight w:val="cyan"/>
          <w:u w:val="single"/>
        </w:rPr>
        <w:t xml:space="preserve"> of continued</w:t>
      </w:r>
      <w:r w:rsidRPr="002D05FF">
        <w:rPr>
          <w:u w:val="single"/>
        </w:rPr>
        <w:t xml:space="preserve"> competition and </w:t>
      </w:r>
      <w:r w:rsidRPr="00E226AE">
        <w:rPr>
          <w:highlight w:val="cyan"/>
          <w:u w:val="single"/>
        </w:rPr>
        <w:t>growth</w:t>
      </w:r>
      <w:r w:rsidRPr="002D05FF">
        <w:rPr>
          <w:u w:val="single"/>
        </w:rPr>
        <w:t>.</w:t>
      </w:r>
      <w:r>
        <w:t>165They should be used accordingly. 164See Katz &amp; Shelanski, supra note 156,at 5 (“Creative destruction means that a firm’s acquisition of possession of market power may be fleeting and that firms must protect such power through ongoing innovation efforts. Under constant pressure from actual and potential innovators, the incumbent firm itself produces better products on better terms for consumers....”). 165See Lao, supra note 22,at 562 (“Combined with a closed network system, network effects can, therefore, effectively create or reinforce existing entry barriers, insulate the monopolist from competition, and lock consumers into the existing technology.”).</w:t>
      </w:r>
    </w:p>
    <w:p w14:paraId="75A7130E" w14:textId="77777777" w:rsidR="00E50C99" w:rsidRDefault="00E50C99" w:rsidP="00E50C99">
      <w:pPr>
        <w:rPr>
          <w:u w:val="single"/>
        </w:rPr>
      </w:pPr>
    </w:p>
    <w:p w14:paraId="2592E59E" w14:textId="77777777" w:rsidR="00E50C99" w:rsidRPr="004A5DD2" w:rsidRDefault="00E50C99" w:rsidP="00E50C99">
      <w:pPr>
        <w:pStyle w:val="Heading4"/>
        <w:rPr>
          <w:rFonts w:cs="Times New Roman"/>
        </w:rPr>
      </w:pPr>
      <w:r>
        <w:rPr>
          <w:rFonts w:cs="Times New Roman"/>
        </w:rPr>
        <w:t>Faltering emerging tech leadership</w:t>
      </w:r>
      <w:r w:rsidRPr="004A5DD2">
        <w:rPr>
          <w:rFonts w:cs="Times New Roman"/>
        </w:rPr>
        <w:t xml:space="preserve"> causes </w:t>
      </w:r>
      <w:r w:rsidRPr="004A5DD2">
        <w:rPr>
          <w:rFonts w:cs="Times New Roman"/>
          <w:u w:val="single"/>
        </w:rPr>
        <w:t xml:space="preserve">nuclear </w:t>
      </w:r>
      <w:r>
        <w:rPr>
          <w:rFonts w:cs="Times New Roman"/>
          <w:u w:val="single"/>
        </w:rPr>
        <w:t>war over Taiwan and NATO members</w:t>
      </w:r>
      <w:r w:rsidRPr="004A5DD2">
        <w:rPr>
          <w:rFonts w:cs="Times New Roman"/>
        </w:rPr>
        <w:t xml:space="preserve">. </w:t>
      </w:r>
    </w:p>
    <w:p w14:paraId="0F7F96AC" w14:textId="77777777" w:rsidR="00E50C99" w:rsidRPr="004A5DD2" w:rsidRDefault="00E50C99" w:rsidP="00E50C99">
      <w:r w:rsidRPr="004A5DD2">
        <w:rPr>
          <w:rStyle w:val="Style13ptBold"/>
        </w:rPr>
        <w:t>Kroenig</w:t>
      </w:r>
      <w:r w:rsidRPr="004A5DD2">
        <w:t xml:space="preserve"> &amp; Gopalaswamy </w:t>
      </w:r>
      <w:r w:rsidRPr="004A5DD2">
        <w:rPr>
          <w:rStyle w:val="Style13ptBold"/>
        </w:rPr>
        <w:t>18</w:t>
      </w:r>
      <w:r w:rsidRPr="004A5DD2">
        <w:t xml:space="preserve">, *Associate Professor of Government and Foreign Service at Georgetown University and Deputy Director for Strategy in the Scowcroft Center for Strategy and Security at the Atlantic Council. **Director of the South Asia Center at the Atlantic Council. He holds a PhD in mechanical engineering with a specialization in numerical acoustics from Trinity College, Dublin. (Matthew &amp; Bharath, 11-12-2018, "Will disruptive technology cause nuclear war?", </w:t>
      </w:r>
      <w:r w:rsidRPr="004A5DD2">
        <w:rPr>
          <w:i/>
          <w:iCs/>
        </w:rPr>
        <w:t>Bulletin of the Atomic Scientists</w:t>
      </w:r>
      <w:r w:rsidRPr="004A5DD2">
        <w:t>, https://thebulletin.org/2018/11/will-disruptive-technology-cause-nuclear-war/)</w:t>
      </w:r>
    </w:p>
    <w:p w14:paraId="2CC407C5" w14:textId="77777777" w:rsidR="00E50C99" w:rsidRPr="004A5DD2" w:rsidRDefault="00E50C99" w:rsidP="00E50C99">
      <w:pPr>
        <w:rPr>
          <w:rStyle w:val="Emphasis"/>
        </w:rPr>
      </w:pPr>
      <w:r w:rsidRPr="004A5DD2">
        <w:t xml:space="preserve">Rather, we should think more broadly about how new technology might affect global politics, and, for this, it is helpful to turn to scholarly international relations theory. The dominant theory of the causes of war in the academy is </w:t>
      </w:r>
      <w:r w:rsidRPr="00E226AE">
        <w:rPr>
          <w:rStyle w:val="StyleUnderline"/>
          <w:highlight w:val="cyan"/>
        </w:rPr>
        <w:t>the</w:t>
      </w:r>
      <w:r w:rsidRPr="004A5DD2">
        <w:rPr>
          <w:rStyle w:val="StyleUnderline"/>
        </w:rPr>
        <w:t xml:space="preserve"> “</w:t>
      </w:r>
      <w:r w:rsidRPr="00E226AE">
        <w:rPr>
          <w:rStyle w:val="Emphasis"/>
          <w:highlight w:val="cyan"/>
        </w:rPr>
        <w:t>bargaining model</w:t>
      </w:r>
      <w:r w:rsidRPr="004A5DD2">
        <w:rPr>
          <w:rStyle w:val="StyleUnderline"/>
        </w:rPr>
        <w:t xml:space="preserve"> of war.”</w:t>
      </w:r>
      <w:r w:rsidRPr="004A5DD2">
        <w:t xml:space="preserve"> This theory </w:t>
      </w:r>
      <w:r w:rsidRPr="00E226AE">
        <w:rPr>
          <w:rStyle w:val="StyleUnderline"/>
          <w:highlight w:val="cyan"/>
        </w:rPr>
        <w:t xml:space="preserve">identifies </w:t>
      </w:r>
      <w:r w:rsidRPr="00E226AE">
        <w:rPr>
          <w:rStyle w:val="Emphasis"/>
          <w:highlight w:val="cyan"/>
        </w:rPr>
        <w:t>rapid shifts</w:t>
      </w:r>
      <w:r w:rsidRPr="004A5DD2">
        <w:rPr>
          <w:rStyle w:val="StyleUnderline"/>
        </w:rPr>
        <w:t xml:space="preserve"> </w:t>
      </w:r>
      <w:r w:rsidRPr="00E226AE">
        <w:rPr>
          <w:rStyle w:val="StyleUnderline"/>
          <w:highlight w:val="cyan"/>
        </w:rPr>
        <w:t>in</w:t>
      </w:r>
      <w:r w:rsidRPr="004A5DD2">
        <w:rPr>
          <w:rStyle w:val="StyleUnderline"/>
        </w:rPr>
        <w:t xml:space="preserve"> the balance of </w:t>
      </w:r>
      <w:r w:rsidRPr="00E226AE">
        <w:rPr>
          <w:rStyle w:val="StyleUnderline"/>
          <w:highlight w:val="cyan"/>
        </w:rPr>
        <w:t>power as a</w:t>
      </w:r>
      <w:r w:rsidRPr="004A5DD2">
        <w:rPr>
          <w:rStyle w:val="StyleUnderline"/>
        </w:rPr>
        <w:t xml:space="preserve"> </w:t>
      </w:r>
      <w:r w:rsidRPr="004A5DD2">
        <w:rPr>
          <w:rStyle w:val="Emphasis"/>
        </w:rPr>
        <w:t xml:space="preserve">primary </w:t>
      </w:r>
      <w:r w:rsidRPr="00E226AE">
        <w:rPr>
          <w:rStyle w:val="Emphasis"/>
          <w:highlight w:val="cyan"/>
        </w:rPr>
        <w:t>cause of conflict</w:t>
      </w:r>
      <w:r w:rsidRPr="004A5DD2">
        <w:rPr>
          <w:rStyle w:val="Emphasis"/>
        </w:rPr>
        <w:t>.</w:t>
      </w:r>
    </w:p>
    <w:p w14:paraId="776AEEC0" w14:textId="77777777" w:rsidR="00E50C99" w:rsidRPr="004A5DD2" w:rsidRDefault="00E50C99" w:rsidP="00E50C99">
      <w:pPr>
        <w:rPr>
          <w:b/>
          <w:iCs/>
          <w:u w:val="single"/>
          <w:bdr w:val="single" w:sz="8" w:space="0" w:color="auto"/>
        </w:rPr>
      </w:pPr>
      <w:r w:rsidRPr="004A5DD2">
        <w:rPr>
          <w:rStyle w:val="StyleUnderline"/>
        </w:rPr>
        <w:t xml:space="preserve">International politics often presents states with conflicts that they can </w:t>
      </w:r>
      <w:r w:rsidRPr="004A5DD2">
        <w:rPr>
          <w:rStyle w:val="Emphasis"/>
        </w:rPr>
        <w:t>settle through peaceful bargaining</w:t>
      </w:r>
      <w:r w:rsidRPr="004A5DD2">
        <w:rPr>
          <w:rStyle w:val="StyleUnderline"/>
        </w:rPr>
        <w:t xml:space="preserve">, but </w:t>
      </w:r>
      <w:r w:rsidRPr="00E226AE">
        <w:rPr>
          <w:rStyle w:val="StyleUnderline"/>
          <w:highlight w:val="cyan"/>
        </w:rPr>
        <w:t xml:space="preserve">when bargaining </w:t>
      </w:r>
      <w:r w:rsidRPr="00E226AE">
        <w:rPr>
          <w:rStyle w:val="Emphasis"/>
          <w:highlight w:val="cyan"/>
        </w:rPr>
        <w:t>breaks down</w:t>
      </w:r>
      <w:r w:rsidRPr="00E226AE">
        <w:rPr>
          <w:rStyle w:val="StyleUnderline"/>
          <w:highlight w:val="cyan"/>
        </w:rPr>
        <w:t xml:space="preserve">, </w:t>
      </w:r>
      <w:r w:rsidRPr="00E226AE">
        <w:rPr>
          <w:rStyle w:val="Emphasis"/>
          <w:highlight w:val="cyan"/>
        </w:rPr>
        <w:t>war results</w:t>
      </w:r>
      <w:r w:rsidRPr="004A5DD2">
        <w:t xml:space="preserve">. </w:t>
      </w:r>
      <w:r w:rsidRPr="004A5DD2">
        <w:rPr>
          <w:rStyle w:val="Emphasis"/>
        </w:rPr>
        <w:t>Shifts</w:t>
      </w:r>
      <w:r w:rsidRPr="004A5DD2">
        <w:rPr>
          <w:rStyle w:val="StyleUnderline"/>
        </w:rPr>
        <w:t xml:space="preserve"> in the balance of power</w:t>
      </w:r>
      <w:r w:rsidRPr="004A5DD2">
        <w:t xml:space="preserve"> are problematic because they </w:t>
      </w:r>
      <w:r w:rsidRPr="004A5DD2">
        <w:rPr>
          <w:rStyle w:val="Emphasis"/>
        </w:rPr>
        <w:t>undermine effective bargaining</w:t>
      </w:r>
      <w:r w:rsidRPr="004A5DD2">
        <w:t xml:space="preserve">. After all, </w:t>
      </w:r>
      <w:r w:rsidRPr="00E226AE">
        <w:rPr>
          <w:rStyle w:val="StyleUnderline"/>
          <w:highlight w:val="cyan"/>
        </w:rPr>
        <w:t>why agree to a deal</w:t>
      </w:r>
      <w:r w:rsidRPr="004A5DD2">
        <w:rPr>
          <w:rStyle w:val="StyleUnderline"/>
        </w:rPr>
        <w:t xml:space="preserve"> </w:t>
      </w:r>
      <w:r w:rsidRPr="004A5DD2">
        <w:rPr>
          <w:rStyle w:val="Emphasis"/>
        </w:rPr>
        <w:t>today</w:t>
      </w:r>
      <w:r w:rsidRPr="004A5DD2">
        <w:rPr>
          <w:rStyle w:val="StyleUnderline"/>
        </w:rPr>
        <w:t xml:space="preserve"> </w:t>
      </w:r>
      <w:r w:rsidRPr="00E226AE">
        <w:rPr>
          <w:rStyle w:val="StyleUnderline"/>
          <w:highlight w:val="cyan"/>
        </w:rPr>
        <w:t>if your</w:t>
      </w:r>
      <w:r w:rsidRPr="004A5DD2">
        <w:rPr>
          <w:rStyle w:val="StyleUnderline"/>
        </w:rPr>
        <w:t xml:space="preserve"> bargaining </w:t>
      </w:r>
      <w:r w:rsidRPr="00E226AE">
        <w:rPr>
          <w:rStyle w:val="StyleUnderline"/>
          <w:highlight w:val="cyan"/>
        </w:rPr>
        <w:t xml:space="preserve">position will be </w:t>
      </w:r>
      <w:r w:rsidRPr="00E226AE">
        <w:rPr>
          <w:rStyle w:val="Emphasis"/>
          <w:highlight w:val="cyan"/>
        </w:rPr>
        <w:t>stronger tomorrow?</w:t>
      </w:r>
      <w:r w:rsidRPr="004A5DD2">
        <w:rPr>
          <w:rStyle w:val="StyleUnderline"/>
        </w:rPr>
        <w:t xml:space="preserve"> </w:t>
      </w:r>
      <w:r w:rsidRPr="004A5DD2">
        <w:t xml:space="preserve">And, </w:t>
      </w:r>
      <w:r w:rsidRPr="004A5DD2">
        <w:rPr>
          <w:rStyle w:val="StyleUnderline"/>
        </w:rPr>
        <w:t xml:space="preserve">a </w:t>
      </w:r>
      <w:r w:rsidRPr="004A5DD2">
        <w:rPr>
          <w:rStyle w:val="Emphasis"/>
        </w:rPr>
        <w:t>clear understanding</w:t>
      </w:r>
      <w:r w:rsidRPr="004A5DD2">
        <w:rPr>
          <w:rStyle w:val="StyleUnderline"/>
        </w:rPr>
        <w:t xml:space="preserve"> of the military balance of power can contribute to peace. (Why start a war you are likely to lose?)</w:t>
      </w:r>
      <w:r w:rsidRPr="004A5DD2">
        <w:t xml:space="preserve"> But </w:t>
      </w:r>
      <w:r w:rsidRPr="00E226AE">
        <w:rPr>
          <w:rStyle w:val="StyleUnderline"/>
          <w:highlight w:val="cyan"/>
        </w:rPr>
        <w:t>shifts</w:t>
      </w:r>
      <w:r w:rsidRPr="004A5DD2">
        <w:rPr>
          <w:rStyle w:val="StyleUnderline"/>
        </w:rPr>
        <w:t xml:space="preserve"> in the balance of power </w:t>
      </w:r>
      <w:r w:rsidRPr="00E226AE">
        <w:rPr>
          <w:rStyle w:val="Emphasis"/>
          <w:highlight w:val="cyan"/>
        </w:rPr>
        <w:t>muddy understandings</w:t>
      </w:r>
      <w:r w:rsidRPr="00E226AE">
        <w:rPr>
          <w:rStyle w:val="StyleUnderline"/>
          <w:highlight w:val="cyan"/>
        </w:rPr>
        <w:t xml:space="preserve"> of </w:t>
      </w:r>
      <w:r w:rsidRPr="00E226AE">
        <w:rPr>
          <w:rStyle w:val="Emphasis"/>
          <w:highlight w:val="cyan"/>
        </w:rPr>
        <w:t>which states have the advantage</w:t>
      </w:r>
      <w:r w:rsidRPr="004A5DD2">
        <w:rPr>
          <w:rStyle w:val="StyleUnderline"/>
        </w:rPr>
        <w:t>.</w:t>
      </w:r>
    </w:p>
    <w:p w14:paraId="5C5621F3" w14:textId="77777777" w:rsidR="00E50C99" w:rsidRPr="004A5DD2" w:rsidRDefault="00E50C99" w:rsidP="00E50C99">
      <w:pPr>
        <w:rPr>
          <w:rStyle w:val="Emphasis"/>
        </w:rPr>
      </w:pPr>
      <w:r w:rsidRPr="004A5DD2">
        <w:t xml:space="preserve">You may see where this is going. </w:t>
      </w:r>
      <w:r w:rsidRPr="004A5DD2">
        <w:rPr>
          <w:rStyle w:val="StyleUnderline"/>
        </w:rPr>
        <w:t>New technologies threaten to create</w:t>
      </w:r>
      <w:r w:rsidRPr="004A5DD2">
        <w:t xml:space="preserve"> potentially </w:t>
      </w:r>
      <w:r w:rsidRPr="004A5DD2">
        <w:rPr>
          <w:rStyle w:val="Emphasis"/>
        </w:rPr>
        <w:t>destabilizing shifts</w:t>
      </w:r>
      <w:r w:rsidRPr="004A5DD2">
        <w:rPr>
          <w:rStyle w:val="StyleUnderline"/>
        </w:rPr>
        <w:t xml:space="preserve"> in the </w:t>
      </w:r>
      <w:r w:rsidRPr="004A5DD2">
        <w:rPr>
          <w:rStyle w:val="Emphasis"/>
        </w:rPr>
        <w:t>balance of power.</w:t>
      </w:r>
    </w:p>
    <w:p w14:paraId="6F615E30" w14:textId="77777777" w:rsidR="00E50C99" w:rsidRPr="004A5DD2" w:rsidRDefault="00E50C99" w:rsidP="00E50C99">
      <w:r w:rsidRPr="004A5DD2">
        <w:t xml:space="preserve">For decades, </w:t>
      </w:r>
      <w:r w:rsidRPr="004A5DD2">
        <w:rPr>
          <w:rStyle w:val="StyleUnderline"/>
        </w:rPr>
        <w:t xml:space="preserve">stability in Europe and Asia has been </w:t>
      </w:r>
      <w:r w:rsidRPr="004A5DD2">
        <w:rPr>
          <w:rStyle w:val="Emphasis"/>
        </w:rPr>
        <w:t>supported</w:t>
      </w:r>
      <w:r w:rsidRPr="004A5DD2">
        <w:rPr>
          <w:rStyle w:val="StyleUnderline"/>
        </w:rPr>
        <w:t xml:space="preserve"> by </w:t>
      </w:r>
      <w:r w:rsidRPr="004A5DD2">
        <w:rPr>
          <w:rStyle w:val="Emphasis"/>
        </w:rPr>
        <w:t>US military power</w:t>
      </w:r>
      <w:r w:rsidRPr="004A5DD2">
        <w:t xml:space="preserve">. In recent years, however, </w:t>
      </w:r>
      <w:r w:rsidRPr="004A5DD2">
        <w:rPr>
          <w:rStyle w:val="StyleUnderline"/>
        </w:rPr>
        <w:t xml:space="preserve">the balance of power in Asia has begun to shift, as </w:t>
      </w:r>
      <w:r w:rsidRPr="004A5DD2">
        <w:rPr>
          <w:rStyle w:val="Emphasis"/>
        </w:rPr>
        <w:t>China</w:t>
      </w:r>
      <w:r w:rsidRPr="004A5DD2">
        <w:rPr>
          <w:rStyle w:val="StyleUnderline"/>
        </w:rPr>
        <w:t xml:space="preserve"> has </w:t>
      </w:r>
      <w:r w:rsidRPr="004A5DD2">
        <w:rPr>
          <w:rStyle w:val="Emphasis"/>
        </w:rPr>
        <w:t>increased its military capabilities</w:t>
      </w:r>
      <w:r w:rsidRPr="004A5DD2">
        <w:t xml:space="preserve">. </w:t>
      </w:r>
      <w:r w:rsidRPr="004A5DD2">
        <w:rPr>
          <w:rStyle w:val="StyleUnderline"/>
        </w:rPr>
        <w:t xml:space="preserve">Already, Beijing has become </w:t>
      </w:r>
      <w:r w:rsidRPr="004A5DD2">
        <w:rPr>
          <w:rStyle w:val="Emphasis"/>
        </w:rPr>
        <w:t>more assertive</w:t>
      </w:r>
      <w:r w:rsidRPr="004A5DD2">
        <w:rPr>
          <w:rStyle w:val="StyleUnderline"/>
        </w:rPr>
        <w:t xml:space="preserve"> in the region, claiming contested territory in the </w:t>
      </w:r>
      <w:r w:rsidRPr="004A5DD2">
        <w:rPr>
          <w:rStyle w:val="Emphasis"/>
        </w:rPr>
        <w:t>S</w:t>
      </w:r>
      <w:r w:rsidRPr="004A5DD2">
        <w:t xml:space="preserve">outh </w:t>
      </w:r>
      <w:r w:rsidRPr="004A5DD2">
        <w:rPr>
          <w:rStyle w:val="Emphasis"/>
        </w:rPr>
        <w:t>C</w:t>
      </w:r>
      <w:r w:rsidRPr="004A5DD2">
        <w:t xml:space="preserve">hina </w:t>
      </w:r>
      <w:r w:rsidRPr="004A5DD2">
        <w:rPr>
          <w:rStyle w:val="Emphasis"/>
        </w:rPr>
        <w:t>S</w:t>
      </w:r>
      <w:r w:rsidRPr="004A5DD2">
        <w:t>ea. And the results of Russia’s military modernization have been on full display in its ongoing intervention in Ukraine.</w:t>
      </w:r>
    </w:p>
    <w:p w14:paraId="05673B65" w14:textId="77777777" w:rsidR="00E50C99" w:rsidRPr="004A5DD2" w:rsidRDefault="00E50C99" w:rsidP="00E50C99">
      <w:r w:rsidRPr="004A5DD2">
        <w:t xml:space="preserve">Moreover, </w:t>
      </w:r>
      <w:r w:rsidRPr="00E226AE">
        <w:rPr>
          <w:rStyle w:val="StyleUnderline"/>
          <w:highlight w:val="cyan"/>
        </w:rPr>
        <w:t xml:space="preserve">China </w:t>
      </w:r>
      <w:r w:rsidRPr="00E226AE">
        <w:rPr>
          <w:rStyle w:val="Emphasis"/>
          <w:highlight w:val="cyan"/>
        </w:rPr>
        <w:t>may have the lead</w:t>
      </w:r>
      <w:r w:rsidRPr="004A5DD2">
        <w:rPr>
          <w:rStyle w:val="StyleUnderline"/>
        </w:rPr>
        <w:t xml:space="preserve"> over the U</w:t>
      </w:r>
      <w:r w:rsidRPr="004A5DD2">
        <w:t xml:space="preserve">nited </w:t>
      </w:r>
      <w:r w:rsidRPr="004A5DD2">
        <w:rPr>
          <w:rStyle w:val="StyleUnderline"/>
        </w:rPr>
        <w:t>S</w:t>
      </w:r>
      <w:r w:rsidRPr="004A5DD2">
        <w:t xml:space="preserve">tates </w:t>
      </w:r>
      <w:r w:rsidRPr="00E226AE">
        <w:rPr>
          <w:rStyle w:val="StyleUnderline"/>
          <w:highlight w:val="cyan"/>
        </w:rPr>
        <w:t xml:space="preserve">in </w:t>
      </w:r>
      <w:r w:rsidRPr="00E226AE">
        <w:rPr>
          <w:rStyle w:val="Emphasis"/>
          <w:highlight w:val="cyan"/>
        </w:rPr>
        <w:t>emerging tech</w:t>
      </w:r>
      <w:r w:rsidRPr="004A5DD2">
        <w:rPr>
          <w:rStyle w:val="StyleUnderline"/>
        </w:rPr>
        <w:t xml:space="preserve">nologies that could be decisive for the future of </w:t>
      </w:r>
      <w:r w:rsidRPr="004A5DD2">
        <w:rPr>
          <w:rStyle w:val="Emphasis"/>
        </w:rPr>
        <w:t>military acquisitions</w:t>
      </w:r>
      <w:r w:rsidRPr="004A5DD2">
        <w:rPr>
          <w:rStyle w:val="StyleUnderline"/>
        </w:rPr>
        <w:t xml:space="preserve"> and </w:t>
      </w:r>
      <w:r w:rsidRPr="004A5DD2">
        <w:rPr>
          <w:rStyle w:val="Emphasis"/>
        </w:rPr>
        <w:t>warfare</w:t>
      </w:r>
      <w:r w:rsidRPr="004A5DD2">
        <w:rPr>
          <w:rStyle w:val="StyleUnderline"/>
        </w:rPr>
        <w:t xml:space="preserve">, </w:t>
      </w:r>
      <w:r w:rsidRPr="00DC159D">
        <w:rPr>
          <w:rStyle w:val="StyleUnderline"/>
        </w:rPr>
        <w:t xml:space="preserve">including </w:t>
      </w:r>
      <w:r w:rsidRPr="00DC159D">
        <w:rPr>
          <w:rStyle w:val="Emphasis"/>
        </w:rPr>
        <w:t>3D p</w:t>
      </w:r>
      <w:r w:rsidRPr="00DC159D">
        <w:rPr>
          <w:rStyle w:val="StyleUnderline"/>
        </w:rPr>
        <w:t xml:space="preserve">rinting, </w:t>
      </w:r>
      <w:r w:rsidRPr="00DC159D">
        <w:rPr>
          <w:rStyle w:val="Emphasis"/>
        </w:rPr>
        <w:t>hypersonic</w:t>
      </w:r>
      <w:r w:rsidRPr="00DC159D">
        <w:t xml:space="preserve"> missile</w:t>
      </w:r>
      <w:r w:rsidRPr="00DC159D">
        <w:rPr>
          <w:rStyle w:val="Emphasis"/>
        </w:rPr>
        <w:t>s</w:t>
      </w:r>
      <w:r w:rsidRPr="00DC159D">
        <w:t xml:space="preserve">, </w:t>
      </w:r>
      <w:r w:rsidRPr="00DC159D">
        <w:rPr>
          <w:rStyle w:val="Emphasis"/>
        </w:rPr>
        <w:t>quantum</w:t>
      </w:r>
      <w:r w:rsidRPr="00DC159D">
        <w:t xml:space="preserve"> computing, </w:t>
      </w:r>
      <w:r w:rsidRPr="00DC159D">
        <w:rPr>
          <w:rStyle w:val="Emphasis"/>
        </w:rPr>
        <w:t>5G</w:t>
      </w:r>
      <w:r w:rsidRPr="00DC159D">
        <w:t xml:space="preserve"> wireless connectivity, </w:t>
      </w:r>
      <w:r w:rsidRPr="00DC159D">
        <w:rPr>
          <w:rStyle w:val="StyleUnderline"/>
        </w:rPr>
        <w:t>and</w:t>
      </w:r>
      <w:r w:rsidRPr="00DC159D">
        <w:t xml:space="preserve"> artificial intelligence (</w:t>
      </w:r>
      <w:r w:rsidRPr="00DC159D">
        <w:rPr>
          <w:rStyle w:val="Emphasis"/>
        </w:rPr>
        <w:t>AI</w:t>
      </w:r>
      <w:r w:rsidRPr="00DC159D">
        <w:t>). And Russian President Vladimir Putin is building</w:t>
      </w:r>
      <w:r w:rsidRPr="004A5DD2">
        <w:t xml:space="preserve"> new unmanned vehicles while ominously declaring, “Whoever leads in AI will rule the world.”</w:t>
      </w:r>
    </w:p>
    <w:p w14:paraId="645E5127" w14:textId="77777777" w:rsidR="00E50C99" w:rsidRPr="004A5DD2" w:rsidRDefault="00E50C99" w:rsidP="00E50C99">
      <w:pPr>
        <w:rPr>
          <w:rStyle w:val="StyleUnderline"/>
        </w:rPr>
      </w:pPr>
      <w:r w:rsidRPr="00E226AE">
        <w:rPr>
          <w:rStyle w:val="StyleUnderline"/>
          <w:highlight w:val="cyan"/>
        </w:rPr>
        <w:t>If China</w:t>
      </w:r>
      <w:r w:rsidRPr="004A5DD2">
        <w:t xml:space="preserve"> or Russia </w:t>
      </w:r>
      <w:r w:rsidRPr="00E226AE">
        <w:rPr>
          <w:rStyle w:val="StyleUnderline"/>
          <w:highlight w:val="cyan"/>
        </w:rPr>
        <w:t xml:space="preserve">are able to </w:t>
      </w:r>
      <w:r w:rsidRPr="00E226AE">
        <w:rPr>
          <w:rStyle w:val="Emphasis"/>
          <w:highlight w:val="cyan"/>
        </w:rPr>
        <w:t>incorporate new tech</w:t>
      </w:r>
      <w:r w:rsidRPr="004A5DD2">
        <w:rPr>
          <w:rStyle w:val="StyleUnderline"/>
        </w:rPr>
        <w:t xml:space="preserve">nologies </w:t>
      </w:r>
      <w:r w:rsidRPr="00E226AE">
        <w:rPr>
          <w:rStyle w:val="StyleUnderline"/>
          <w:highlight w:val="cyan"/>
        </w:rPr>
        <w:t xml:space="preserve">into their militaries </w:t>
      </w:r>
      <w:r w:rsidRPr="00E226AE">
        <w:rPr>
          <w:rStyle w:val="Emphasis"/>
          <w:highlight w:val="cyan"/>
        </w:rPr>
        <w:t>before the U</w:t>
      </w:r>
      <w:r w:rsidRPr="004A5DD2">
        <w:rPr>
          <w:rStyle w:val="StyleUnderline"/>
        </w:rPr>
        <w:t xml:space="preserve">nited </w:t>
      </w:r>
      <w:r w:rsidRPr="00E226AE">
        <w:rPr>
          <w:rStyle w:val="Emphasis"/>
          <w:highlight w:val="cyan"/>
        </w:rPr>
        <w:t>S</w:t>
      </w:r>
      <w:r w:rsidRPr="004A5DD2">
        <w:rPr>
          <w:rStyle w:val="StyleUnderline"/>
        </w:rPr>
        <w:t>tates</w:t>
      </w:r>
      <w:r w:rsidRPr="004A5DD2">
        <w:t xml:space="preserve">, then </w:t>
      </w:r>
      <w:r w:rsidRPr="00E226AE">
        <w:rPr>
          <w:rStyle w:val="StyleUnderline"/>
          <w:highlight w:val="cyan"/>
        </w:rPr>
        <w:t>this could lead to the</w:t>
      </w:r>
      <w:r w:rsidRPr="004A5DD2">
        <w:rPr>
          <w:rStyle w:val="StyleUnderline"/>
        </w:rPr>
        <w:t xml:space="preserve"> kind of </w:t>
      </w:r>
      <w:r w:rsidRPr="00E226AE">
        <w:rPr>
          <w:rStyle w:val="Emphasis"/>
          <w:highlight w:val="cyan"/>
        </w:rPr>
        <w:t>rapid shift</w:t>
      </w:r>
      <w:r w:rsidRPr="004A5DD2">
        <w:rPr>
          <w:rStyle w:val="Emphasis"/>
        </w:rPr>
        <w:t xml:space="preserve"> in the balance of power</w:t>
      </w:r>
      <w:r w:rsidRPr="004A5DD2">
        <w:rPr>
          <w:rStyle w:val="StyleUnderline"/>
        </w:rPr>
        <w:t xml:space="preserve"> </w:t>
      </w:r>
      <w:r w:rsidRPr="00E226AE">
        <w:rPr>
          <w:rStyle w:val="StyleUnderline"/>
          <w:highlight w:val="cyan"/>
        </w:rPr>
        <w:t>that</w:t>
      </w:r>
      <w:r w:rsidRPr="004A5DD2">
        <w:rPr>
          <w:rStyle w:val="StyleUnderline"/>
        </w:rPr>
        <w:t xml:space="preserve"> </w:t>
      </w:r>
      <w:r w:rsidRPr="004A5DD2">
        <w:rPr>
          <w:rStyle w:val="Emphasis"/>
        </w:rPr>
        <w:t xml:space="preserve">often </w:t>
      </w:r>
      <w:r w:rsidRPr="00E226AE">
        <w:rPr>
          <w:rStyle w:val="Emphasis"/>
          <w:highlight w:val="cyan"/>
        </w:rPr>
        <w:t>causes war</w:t>
      </w:r>
      <w:r w:rsidRPr="00E226AE">
        <w:rPr>
          <w:rStyle w:val="StyleUnderline"/>
          <w:highlight w:val="cyan"/>
        </w:rPr>
        <w:t>.</w:t>
      </w:r>
    </w:p>
    <w:p w14:paraId="115C3F9B" w14:textId="77777777" w:rsidR="00E50C99" w:rsidRPr="004A5DD2" w:rsidRDefault="00E50C99" w:rsidP="00E50C99">
      <w:pPr>
        <w:rPr>
          <w:b/>
          <w:iCs/>
          <w:u w:val="single"/>
          <w:bdr w:val="single" w:sz="8" w:space="0" w:color="auto"/>
        </w:rPr>
      </w:pPr>
      <w:r w:rsidRPr="00E226AE">
        <w:rPr>
          <w:rStyle w:val="StyleUnderline"/>
          <w:highlight w:val="cyan"/>
        </w:rPr>
        <w:t xml:space="preserve">If Beijing believes </w:t>
      </w:r>
      <w:r w:rsidRPr="00E226AE">
        <w:rPr>
          <w:rStyle w:val="Emphasis"/>
          <w:highlight w:val="cyan"/>
        </w:rPr>
        <w:t>emerging tech</w:t>
      </w:r>
      <w:r w:rsidRPr="004A5DD2">
        <w:rPr>
          <w:rStyle w:val="Emphasis"/>
        </w:rPr>
        <w:t>nologies</w:t>
      </w:r>
      <w:r w:rsidRPr="004A5DD2">
        <w:rPr>
          <w:rStyle w:val="StyleUnderline"/>
        </w:rPr>
        <w:t xml:space="preserve"> </w:t>
      </w:r>
      <w:r w:rsidRPr="00E226AE">
        <w:rPr>
          <w:rStyle w:val="StyleUnderline"/>
          <w:highlight w:val="cyan"/>
        </w:rPr>
        <w:t>provide it with a</w:t>
      </w:r>
      <w:r w:rsidRPr="004A5DD2">
        <w:rPr>
          <w:rStyle w:val="StyleUnderline"/>
        </w:rPr>
        <w:t xml:space="preserve"> newfound, local military </w:t>
      </w:r>
      <w:r w:rsidRPr="00E226AE">
        <w:rPr>
          <w:rStyle w:val="Emphasis"/>
          <w:highlight w:val="cyan"/>
        </w:rPr>
        <w:t>advantage</w:t>
      </w:r>
      <w:r w:rsidRPr="004A5DD2">
        <w:rPr>
          <w:rStyle w:val="StyleUnderline"/>
        </w:rPr>
        <w:t xml:space="preserve"> over the </w:t>
      </w:r>
      <w:r w:rsidRPr="004A5DD2">
        <w:rPr>
          <w:rStyle w:val="Emphasis"/>
        </w:rPr>
        <w:t>U</w:t>
      </w:r>
      <w:r w:rsidRPr="004A5DD2">
        <w:rPr>
          <w:rStyle w:val="StyleUnderline"/>
        </w:rPr>
        <w:t xml:space="preserve">nited </w:t>
      </w:r>
      <w:r w:rsidRPr="004A5DD2">
        <w:rPr>
          <w:rStyle w:val="Emphasis"/>
        </w:rPr>
        <w:t>S</w:t>
      </w:r>
      <w:r w:rsidRPr="004A5DD2">
        <w:rPr>
          <w:rStyle w:val="StyleUnderline"/>
        </w:rPr>
        <w:t>tates</w:t>
      </w:r>
      <w:r w:rsidRPr="004A5DD2">
        <w:t xml:space="preserve">, for example, </w:t>
      </w:r>
      <w:r w:rsidRPr="00E226AE">
        <w:rPr>
          <w:rStyle w:val="StyleUnderline"/>
          <w:highlight w:val="cyan"/>
        </w:rPr>
        <w:t>it may</w:t>
      </w:r>
      <w:r w:rsidRPr="004A5DD2">
        <w:rPr>
          <w:rStyle w:val="StyleUnderline"/>
        </w:rPr>
        <w:t xml:space="preserve"> be more willing</w:t>
      </w:r>
      <w:r w:rsidRPr="004A5DD2">
        <w:t xml:space="preserve"> than previously </w:t>
      </w:r>
      <w:r w:rsidRPr="004A5DD2">
        <w:rPr>
          <w:rStyle w:val="StyleUnderline"/>
        </w:rPr>
        <w:t xml:space="preserve">to </w:t>
      </w:r>
      <w:r w:rsidRPr="00E226AE">
        <w:rPr>
          <w:rStyle w:val="Emphasis"/>
          <w:highlight w:val="cyan"/>
        </w:rPr>
        <w:t>initiate conflict over Taiwan</w:t>
      </w:r>
      <w:r w:rsidRPr="004A5DD2">
        <w:t xml:space="preserve">. And </w:t>
      </w:r>
      <w:bookmarkStart w:id="0" w:name="_Hlk84220902"/>
      <w:r w:rsidRPr="00814E68">
        <w:rPr>
          <w:rStyle w:val="StyleUnderline"/>
          <w:highlight w:val="cyan"/>
        </w:rPr>
        <w:t xml:space="preserve">if Putin thinks </w:t>
      </w:r>
      <w:r w:rsidRPr="00814E68">
        <w:rPr>
          <w:rStyle w:val="Emphasis"/>
          <w:highlight w:val="cyan"/>
        </w:rPr>
        <w:t>new tech</w:t>
      </w:r>
      <w:r w:rsidRPr="004A5DD2">
        <w:rPr>
          <w:rStyle w:val="StyleUnderline"/>
        </w:rPr>
        <w:t xml:space="preserve"> has </w:t>
      </w:r>
      <w:r w:rsidRPr="00814E68">
        <w:rPr>
          <w:rStyle w:val="Emphasis"/>
          <w:highlight w:val="cyan"/>
        </w:rPr>
        <w:t>strengthened his hand</w:t>
      </w:r>
      <w:r w:rsidRPr="004A5DD2">
        <w:t xml:space="preserve">, </w:t>
      </w:r>
      <w:r w:rsidRPr="00814E68">
        <w:rPr>
          <w:rStyle w:val="StyleUnderline"/>
          <w:highlight w:val="cyan"/>
        </w:rPr>
        <w:t>he may</w:t>
      </w:r>
      <w:r w:rsidRPr="00814E68">
        <w:rPr>
          <w:rStyle w:val="StyleUnderline"/>
        </w:rPr>
        <w:t xml:space="preserve"> be more tempted to </w:t>
      </w:r>
      <w:r w:rsidRPr="00814E68">
        <w:rPr>
          <w:rStyle w:val="StyleUnderline"/>
          <w:highlight w:val="cyan"/>
        </w:rPr>
        <w:t xml:space="preserve">launch a </w:t>
      </w:r>
      <w:r w:rsidRPr="00814E68">
        <w:rPr>
          <w:rStyle w:val="Emphasis"/>
        </w:rPr>
        <w:t xml:space="preserve">Ukraine-style </w:t>
      </w:r>
      <w:r w:rsidRPr="00814E68">
        <w:rPr>
          <w:rStyle w:val="Emphasis"/>
          <w:highlight w:val="cyan"/>
        </w:rPr>
        <w:t>invasion</w:t>
      </w:r>
      <w:r w:rsidRPr="00814E68">
        <w:rPr>
          <w:rStyle w:val="StyleUnderline"/>
          <w:highlight w:val="cyan"/>
        </w:rPr>
        <w:t xml:space="preserve"> of a </w:t>
      </w:r>
      <w:r w:rsidRPr="00814E68">
        <w:rPr>
          <w:rStyle w:val="Emphasis"/>
          <w:highlight w:val="cyan"/>
        </w:rPr>
        <w:t>NATO member.</w:t>
      </w:r>
    </w:p>
    <w:bookmarkEnd w:id="0"/>
    <w:p w14:paraId="1B00C925" w14:textId="77777777" w:rsidR="00E50C99" w:rsidRPr="004A5DD2" w:rsidRDefault="00E50C99" w:rsidP="00E50C99">
      <w:r w:rsidRPr="004A5DD2">
        <w:rPr>
          <w:rStyle w:val="StyleUnderline"/>
        </w:rPr>
        <w:t xml:space="preserve">Either scenario could bring these nuclear powers into </w:t>
      </w:r>
      <w:r w:rsidRPr="004A5DD2">
        <w:rPr>
          <w:rStyle w:val="Emphasis"/>
        </w:rPr>
        <w:t>direct conflict</w:t>
      </w:r>
      <w:r w:rsidRPr="004A5DD2">
        <w:rPr>
          <w:rStyle w:val="StyleUnderline"/>
        </w:rPr>
        <w:t xml:space="preserve"> with the </w:t>
      </w:r>
      <w:r w:rsidRPr="004A5DD2">
        <w:rPr>
          <w:rStyle w:val="Emphasis"/>
        </w:rPr>
        <w:t>U</w:t>
      </w:r>
      <w:r w:rsidRPr="004A5DD2">
        <w:t xml:space="preserve">nited </w:t>
      </w:r>
      <w:r w:rsidRPr="004A5DD2">
        <w:rPr>
          <w:rStyle w:val="Emphasis"/>
        </w:rPr>
        <w:t>S</w:t>
      </w:r>
      <w:r w:rsidRPr="004A5DD2">
        <w:t xml:space="preserve">tates, </w:t>
      </w:r>
      <w:r w:rsidRPr="004A5DD2">
        <w:rPr>
          <w:rStyle w:val="StyleUnderline"/>
        </w:rPr>
        <w:t xml:space="preserve">and </w:t>
      </w:r>
      <w:r w:rsidRPr="00E226AE">
        <w:rPr>
          <w:rStyle w:val="StyleUnderline"/>
          <w:highlight w:val="cyan"/>
        </w:rPr>
        <w:t xml:space="preserve">once </w:t>
      </w:r>
      <w:r w:rsidRPr="00E226AE">
        <w:rPr>
          <w:rStyle w:val="Emphasis"/>
          <w:highlight w:val="cyan"/>
        </w:rPr>
        <w:t>nuclear</w:t>
      </w:r>
      <w:r w:rsidRPr="004A5DD2">
        <w:rPr>
          <w:rStyle w:val="Emphasis"/>
        </w:rPr>
        <w:t xml:space="preserve"> armed </w:t>
      </w:r>
      <w:r w:rsidRPr="00E226AE">
        <w:rPr>
          <w:rStyle w:val="Emphasis"/>
          <w:highlight w:val="cyan"/>
        </w:rPr>
        <w:t>states</w:t>
      </w:r>
      <w:r w:rsidRPr="00E226AE">
        <w:rPr>
          <w:rStyle w:val="StyleUnderline"/>
          <w:highlight w:val="cyan"/>
        </w:rPr>
        <w:t xml:space="preserve"> are at </w:t>
      </w:r>
      <w:r w:rsidRPr="00E226AE">
        <w:rPr>
          <w:rStyle w:val="Emphasis"/>
          <w:highlight w:val="cyan"/>
        </w:rPr>
        <w:t>war</w:t>
      </w:r>
      <w:r w:rsidRPr="00E226AE">
        <w:rPr>
          <w:rStyle w:val="StyleUnderline"/>
          <w:highlight w:val="cyan"/>
        </w:rPr>
        <w:t>, there is a</w:t>
      </w:r>
      <w:r w:rsidRPr="004A5DD2">
        <w:rPr>
          <w:rStyle w:val="StyleUnderline"/>
        </w:rPr>
        <w:t xml:space="preserve">n </w:t>
      </w:r>
      <w:r w:rsidRPr="004A5DD2">
        <w:rPr>
          <w:rStyle w:val="Emphasis"/>
        </w:rPr>
        <w:t xml:space="preserve">inherent </w:t>
      </w:r>
      <w:r w:rsidRPr="00E226AE">
        <w:rPr>
          <w:rStyle w:val="Emphasis"/>
          <w:highlight w:val="cyan"/>
        </w:rPr>
        <w:t>risk of</w:t>
      </w:r>
      <w:r w:rsidRPr="004A5DD2">
        <w:rPr>
          <w:rStyle w:val="Emphasis"/>
        </w:rPr>
        <w:t xml:space="preserve"> nuclear conflict</w:t>
      </w:r>
      <w:r w:rsidRPr="004A5DD2">
        <w:rPr>
          <w:rStyle w:val="StyleUnderline"/>
        </w:rPr>
        <w:t xml:space="preserve"> through </w:t>
      </w:r>
      <w:r w:rsidRPr="00E226AE">
        <w:rPr>
          <w:rStyle w:val="Emphasis"/>
          <w:highlight w:val="cyan"/>
        </w:rPr>
        <w:t>limited nuclear war</w:t>
      </w:r>
      <w:r w:rsidRPr="004A5DD2">
        <w:rPr>
          <w:rStyle w:val="StyleUnderline"/>
        </w:rPr>
        <w:t xml:space="preserve"> strategies, nuclear </w:t>
      </w:r>
      <w:r w:rsidRPr="00E226AE">
        <w:rPr>
          <w:rStyle w:val="Emphasis"/>
          <w:highlight w:val="cyan"/>
        </w:rPr>
        <w:t>brink</w:t>
      </w:r>
      <w:r w:rsidRPr="004A5DD2">
        <w:t>man</w:t>
      </w:r>
      <w:r w:rsidRPr="00E226AE">
        <w:rPr>
          <w:rStyle w:val="Emphasis"/>
          <w:highlight w:val="cyan"/>
        </w:rPr>
        <w:t>ship</w:t>
      </w:r>
      <w:r w:rsidRPr="004A5DD2">
        <w:t xml:space="preserve">, </w:t>
      </w:r>
      <w:r w:rsidRPr="00E226AE">
        <w:rPr>
          <w:rStyle w:val="StyleUnderline"/>
          <w:highlight w:val="cyan"/>
        </w:rPr>
        <w:t>or</w:t>
      </w:r>
      <w:r w:rsidRPr="004A5DD2">
        <w:rPr>
          <w:rStyle w:val="StyleUnderline"/>
        </w:rPr>
        <w:t xml:space="preserve"> simple </w:t>
      </w:r>
      <w:r w:rsidRPr="004A5DD2">
        <w:rPr>
          <w:rStyle w:val="Emphasis"/>
        </w:rPr>
        <w:t>accident</w:t>
      </w:r>
      <w:r w:rsidRPr="004A5DD2">
        <w:rPr>
          <w:rStyle w:val="StyleUnderline"/>
        </w:rPr>
        <w:t xml:space="preserve"> or </w:t>
      </w:r>
      <w:r w:rsidRPr="00E226AE">
        <w:rPr>
          <w:rStyle w:val="Emphasis"/>
          <w:highlight w:val="cyan"/>
        </w:rPr>
        <w:t>inadvertent escalation</w:t>
      </w:r>
      <w:r w:rsidRPr="004A5DD2">
        <w:t>.</w:t>
      </w:r>
    </w:p>
    <w:p w14:paraId="08314DE3" w14:textId="77777777" w:rsidR="00E50C99" w:rsidRPr="0052242C" w:rsidRDefault="00E50C99" w:rsidP="00E50C99">
      <w:pPr>
        <w:rPr>
          <w:b/>
          <w:iCs/>
          <w:u w:val="single"/>
          <w:bdr w:val="single" w:sz="8" w:space="0" w:color="auto"/>
        </w:rPr>
      </w:pPr>
      <w:r w:rsidRPr="004A5DD2">
        <w:t xml:space="preserve">This framing of the problem leads to a different set of policy implications. The concern is not simply technologies that threaten to undermine nuclear second-strike capabilities directly, but, rather, any technologies that can result in a meaningful shift in the broader balance of power. And </w:t>
      </w:r>
      <w:r w:rsidRPr="004A5DD2">
        <w:rPr>
          <w:rStyle w:val="StyleUnderline"/>
        </w:rPr>
        <w:t xml:space="preserve">the </w:t>
      </w:r>
      <w:r w:rsidRPr="004A5DD2">
        <w:rPr>
          <w:rStyle w:val="Emphasis"/>
        </w:rPr>
        <w:t>solution</w:t>
      </w:r>
      <w:r w:rsidRPr="004A5DD2">
        <w:rPr>
          <w:rStyle w:val="StyleUnderline"/>
        </w:rPr>
        <w:t xml:space="preserve"> is not to preserve second-strike capabilities, but to preserve </w:t>
      </w:r>
      <w:r w:rsidRPr="004A5DD2">
        <w:rPr>
          <w:rStyle w:val="Emphasis"/>
        </w:rPr>
        <w:t>prevailing power balances more broadly.</w:t>
      </w:r>
    </w:p>
    <w:p w14:paraId="6685AED7" w14:textId="77777777" w:rsidR="00E50C99" w:rsidRPr="00DA561B" w:rsidRDefault="00E50C99" w:rsidP="00E50C99">
      <w:pPr>
        <w:pStyle w:val="Heading4"/>
        <w:rPr>
          <w:rFonts w:cs="Arial"/>
        </w:rPr>
      </w:pPr>
      <w:bookmarkStart w:id="1" w:name="_Hlk82847119"/>
      <w:r w:rsidRPr="002F5B9E">
        <w:rPr>
          <w:rFonts w:cs="Arial"/>
        </w:rPr>
        <w:t xml:space="preserve">China is </w:t>
      </w:r>
      <w:r w:rsidRPr="002F5B9E">
        <w:rPr>
          <w:rFonts w:cs="Arial"/>
          <w:u w:val="single"/>
        </w:rPr>
        <w:t>revisionist</w:t>
      </w:r>
      <w:r>
        <w:rPr>
          <w:rFonts w:cs="Arial"/>
        </w:rPr>
        <w:t xml:space="preserve"> and </w:t>
      </w:r>
      <w:r>
        <w:rPr>
          <w:rFonts w:cs="Arial"/>
          <w:u w:val="single"/>
        </w:rPr>
        <w:t>offensive</w:t>
      </w:r>
      <w:r>
        <w:rPr>
          <w:rFonts w:cs="Arial"/>
        </w:rPr>
        <w:t xml:space="preserve"> specifically in emerging tech– the </w:t>
      </w:r>
      <w:r>
        <w:rPr>
          <w:rFonts w:cs="Arial"/>
          <w:u w:val="single"/>
        </w:rPr>
        <w:t>only coherent response</w:t>
      </w:r>
      <w:r>
        <w:rPr>
          <w:rFonts w:cs="Arial"/>
        </w:rPr>
        <w:t xml:space="preserve"> is </w:t>
      </w:r>
      <w:r>
        <w:rPr>
          <w:rFonts w:cs="Arial"/>
          <w:u w:val="single"/>
        </w:rPr>
        <w:t>carefully managed</w:t>
      </w:r>
      <w:r>
        <w:rPr>
          <w:rFonts w:cs="Arial"/>
        </w:rPr>
        <w:t xml:space="preserve"> great power competition that prevents </w:t>
      </w:r>
      <w:r>
        <w:rPr>
          <w:rFonts w:cs="Arial"/>
          <w:u w:val="single"/>
        </w:rPr>
        <w:t>global wars</w:t>
      </w:r>
      <w:r>
        <w:rPr>
          <w:rFonts w:cs="Arial"/>
        </w:rPr>
        <w:t xml:space="preserve"> – </w:t>
      </w:r>
      <w:r>
        <w:rPr>
          <w:rFonts w:cs="Arial"/>
          <w:u w:val="single"/>
        </w:rPr>
        <w:t>dovish responses</w:t>
      </w:r>
      <w:r>
        <w:rPr>
          <w:rFonts w:cs="Arial"/>
        </w:rPr>
        <w:t xml:space="preserve"> greenlight escalation </w:t>
      </w:r>
    </w:p>
    <w:p w14:paraId="319162D8" w14:textId="77777777" w:rsidR="00E50C99" w:rsidRPr="002F5B9E" w:rsidRDefault="00E50C99" w:rsidP="00E50C99">
      <w:r w:rsidRPr="002F5B9E">
        <w:rPr>
          <w:rStyle w:val="Style13ptBold"/>
        </w:rPr>
        <w:t>Cooper</w:t>
      </w:r>
      <w:r w:rsidRPr="002F5B9E">
        <w:t xml:space="preserve"> &amp; Brands </w:t>
      </w:r>
      <w:r w:rsidRPr="002F5B9E">
        <w:rPr>
          <w:rStyle w:val="Style13ptBold"/>
        </w:rPr>
        <w:t>19</w:t>
      </w:r>
      <w:r w:rsidRPr="002F5B9E">
        <w:t xml:space="preserve"> [Hal Brands is the Henry A. Kissinger Distinguished Professor of Global Affairs at the Johns Hopkins School of Advanced International Studies, a senior fellow at the Center for Strategic and Budgetary Assessments. Zack Cooper is a research fellow at the American Enterprise Institute, an associate at Armitage International, and an adjunct assistant professor at Georgetown University. "After the Responsible Stakeholder, What? Debating America’s China Strategy." Texas National Security Review. Volume 2, Issue 2. February. https://tnsr.org/2019/02/after-the-responsible-stakeholder-what-debating-americas-china-strategy-2/]</w:t>
      </w:r>
    </w:p>
    <w:p w14:paraId="3189D229" w14:textId="77777777" w:rsidR="00E50C99" w:rsidRPr="002F5B9E" w:rsidRDefault="00E50C99" w:rsidP="00E50C99">
      <w:pPr>
        <w:rPr>
          <w:sz w:val="16"/>
        </w:rPr>
      </w:pPr>
      <w:r w:rsidRPr="002F5B9E">
        <w:rPr>
          <w:sz w:val="16"/>
        </w:rPr>
        <w:t xml:space="preserve">The responsible-stakeholder paradigm offered a coherent “theory of victory”: It identified a desired outcome and employed all elements of American power to bring about that outcome. Over time, the strategy produced greater Sino-American cooperation on a range of issues, from counter-piracy to climate change. </w:t>
      </w:r>
      <w:r w:rsidRPr="00E226AE">
        <w:rPr>
          <w:rStyle w:val="StyleUnderline"/>
          <w:highlight w:val="cyan"/>
        </w:rPr>
        <w:t>It is</w:t>
      </w:r>
      <w:r w:rsidRPr="002F5B9E">
        <w:rPr>
          <w:rStyle w:val="StyleUnderline"/>
        </w:rPr>
        <w:t xml:space="preserve"> increasingly </w:t>
      </w:r>
      <w:r w:rsidRPr="00E226AE">
        <w:rPr>
          <w:rStyle w:val="StyleUnderline"/>
          <w:highlight w:val="cyan"/>
        </w:rPr>
        <w:t>clear</w:t>
      </w:r>
      <w:r w:rsidRPr="002F5B9E">
        <w:rPr>
          <w:sz w:val="16"/>
        </w:rPr>
        <w:t xml:space="preserve">, however, </w:t>
      </w:r>
      <w:r w:rsidRPr="002F5B9E">
        <w:rPr>
          <w:rStyle w:val="StyleUnderline"/>
        </w:rPr>
        <w:t xml:space="preserve">that </w:t>
      </w:r>
      <w:r w:rsidRPr="00E226AE">
        <w:rPr>
          <w:rStyle w:val="StyleUnderline"/>
          <w:highlight w:val="cyan"/>
        </w:rPr>
        <w:t>the</w:t>
      </w:r>
      <w:r w:rsidRPr="002F5B9E">
        <w:rPr>
          <w:rStyle w:val="StyleUnderline"/>
        </w:rPr>
        <w:t xml:space="preserve"> responsible-stakeholder </w:t>
      </w:r>
      <w:r w:rsidRPr="00E226AE">
        <w:rPr>
          <w:rStyle w:val="StyleUnderline"/>
          <w:highlight w:val="cyan"/>
        </w:rPr>
        <w:t xml:space="preserve">strategy </w:t>
      </w:r>
      <w:r w:rsidRPr="00E226AE">
        <w:rPr>
          <w:rStyle w:val="Emphasis"/>
          <w:highlight w:val="cyan"/>
        </w:rPr>
        <w:t>failed</w:t>
      </w:r>
      <w:r w:rsidRPr="002F5B9E">
        <w:rPr>
          <w:sz w:val="16"/>
        </w:rPr>
        <w:t xml:space="preserve">. </w:t>
      </w:r>
      <w:r w:rsidRPr="00E226AE">
        <w:rPr>
          <w:rStyle w:val="StyleUnderline"/>
          <w:highlight w:val="cyan"/>
        </w:rPr>
        <w:t>Two</w:t>
      </w:r>
      <w:r w:rsidRPr="002F5B9E">
        <w:rPr>
          <w:rStyle w:val="StyleUnderline"/>
        </w:rPr>
        <w:t xml:space="preserve"> of its core </w:t>
      </w:r>
      <w:r w:rsidRPr="00E226AE">
        <w:rPr>
          <w:rStyle w:val="StyleUnderline"/>
          <w:highlight w:val="cyan"/>
        </w:rPr>
        <w:t>assumptions</w:t>
      </w:r>
      <w:r w:rsidRPr="002F5B9E">
        <w:rPr>
          <w:rStyle w:val="StyleUnderline"/>
        </w:rPr>
        <w:t xml:space="preserve"> now </w:t>
      </w:r>
      <w:r w:rsidRPr="00E226AE">
        <w:rPr>
          <w:rStyle w:val="Emphasis"/>
          <w:highlight w:val="cyan"/>
        </w:rPr>
        <w:t>appear misplaced</w:t>
      </w:r>
      <w:r w:rsidRPr="00E226AE">
        <w:rPr>
          <w:sz w:val="16"/>
          <w:highlight w:val="cyan"/>
        </w:rPr>
        <w:t xml:space="preserve">: </w:t>
      </w:r>
      <w:r w:rsidRPr="00E226AE">
        <w:rPr>
          <w:rStyle w:val="StyleUnderline"/>
          <w:highlight w:val="cyan"/>
        </w:rPr>
        <w:t>the idea</w:t>
      </w:r>
      <w:r w:rsidRPr="002F5B9E">
        <w:rPr>
          <w:rStyle w:val="StyleUnderline"/>
        </w:rPr>
        <w:t xml:space="preserve"> that </w:t>
      </w:r>
      <w:r w:rsidRPr="00E226AE">
        <w:rPr>
          <w:rStyle w:val="StyleUnderline"/>
          <w:highlight w:val="cyan"/>
        </w:rPr>
        <w:t>China</w:t>
      </w:r>
      <w:r w:rsidRPr="002F5B9E">
        <w:rPr>
          <w:rStyle w:val="StyleUnderline"/>
        </w:rPr>
        <w:t xml:space="preserve">’s intentions </w:t>
      </w:r>
      <w:r w:rsidRPr="00E226AE">
        <w:rPr>
          <w:rStyle w:val="StyleUnderline"/>
          <w:highlight w:val="cyan"/>
        </w:rPr>
        <w:t xml:space="preserve">would become </w:t>
      </w:r>
      <w:r w:rsidRPr="00E226AE">
        <w:rPr>
          <w:rStyle w:val="Emphasis"/>
          <w:highlight w:val="cyan"/>
        </w:rPr>
        <w:t>more benign</w:t>
      </w:r>
      <w:r w:rsidRPr="002F5B9E">
        <w:rPr>
          <w:rStyle w:val="Emphasis"/>
        </w:rPr>
        <w:t xml:space="preserve"> over time</w:t>
      </w:r>
      <w:r w:rsidRPr="002F5B9E">
        <w:rPr>
          <w:sz w:val="16"/>
        </w:rPr>
        <w:t xml:space="preserve">, </w:t>
      </w:r>
      <w:r w:rsidRPr="00E226AE">
        <w:rPr>
          <w:rStyle w:val="StyleUnderline"/>
          <w:highlight w:val="cyan"/>
        </w:rPr>
        <w:t>and</w:t>
      </w:r>
      <w:r w:rsidRPr="002F5B9E">
        <w:rPr>
          <w:rStyle w:val="StyleUnderline"/>
        </w:rPr>
        <w:t xml:space="preserve"> the belief </w:t>
      </w:r>
      <w:r w:rsidRPr="00E226AE">
        <w:rPr>
          <w:rStyle w:val="StyleUnderline"/>
          <w:highlight w:val="cyan"/>
        </w:rPr>
        <w:t xml:space="preserve">that Washington had the </w:t>
      </w:r>
      <w:r w:rsidRPr="00E226AE">
        <w:rPr>
          <w:rStyle w:val="Emphasis"/>
          <w:highlight w:val="cyan"/>
        </w:rPr>
        <w:t>power</w:t>
      </w:r>
      <w:r w:rsidRPr="00E226AE">
        <w:rPr>
          <w:rStyle w:val="StyleUnderline"/>
          <w:highlight w:val="cyan"/>
        </w:rPr>
        <w:t xml:space="preserve"> to keep </w:t>
      </w:r>
      <w:r w:rsidRPr="00E226AE">
        <w:rPr>
          <w:rStyle w:val="Emphasis"/>
          <w:highlight w:val="cyan"/>
        </w:rPr>
        <w:t>Chinese ambitions in check</w:t>
      </w:r>
      <w:r w:rsidRPr="002F5B9E">
        <w:rPr>
          <w:sz w:val="16"/>
        </w:rPr>
        <w:t xml:space="preserve"> until that shift occurred.</w:t>
      </w:r>
    </w:p>
    <w:p w14:paraId="0F5032A2" w14:textId="77777777" w:rsidR="00E50C99" w:rsidRPr="002F5B9E" w:rsidRDefault="00E50C99" w:rsidP="00E50C99">
      <w:pPr>
        <w:rPr>
          <w:sz w:val="16"/>
        </w:rPr>
      </w:pPr>
      <w:r w:rsidRPr="002F5B9E">
        <w:rPr>
          <w:sz w:val="16"/>
        </w:rPr>
        <w:t xml:space="preserve">What happened instead was that, </w:t>
      </w:r>
      <w:r w:rsidRPr="00E226AE">
        <w:rPr>
          <w:rStyle w:val="StyleUnderline"/>
          <w:highlight w:val="cyan"/>
        </w:rPr>
        <w:t>as China rose</w:t>
      </w:r>
      <w:r w:rsidRPr="00E226AE">
        <w:rPr>
          <w:sz w:val="16"/>
          <w:highlight w:val="cyan"/>
        </w:rPr>
        <w:t xml:space="preserve">, </w:t>
      </w:r>
      <w:r w:rsidRPr="00E226AE">
        <w:rPr>
          <w:rStyle w:val="StyleUnderline"/>
          <w:highlight w:val="cyan"/>
        </w:rPr>
        <w:t>the</w:t>
      </w:r>
      <w:r w:rsidRPr="002F5B9E">
        <w:rPr>
          <w:sz w:val="16"/>
        </w:rPr>
        <w:t xml:space="preserve"> </w:t>
      </w:r>
      <w:r w:rsidRPr="00E226AE">
        <w:rPr>
          <w:rStyle w:val="Emphasis"/>
          <w:highlight w:val="cyan"/>
        </w:rPr>
        <w:t>C</w:t>
      </w:r>
      <w:r w:rsidRPr="002F5B9E">
        <w:rPr>
          <w:sz w:val="16"/>
        </w:rPr>
        <w:t xml:space="preserve">hinese </w:t>
      </w:r>
      <w:r w:rsidRPr="00E226AE">
        <w:rPr>
          <w:rStyle w:val="Emphasis"/>
          <w:highlight w:val="cyan"/>
        </w:rPr>
        <w:t>C</w:t>
      </w:r>
      <w:r w:rsidRPr="002F5B9E">
        <w:rPr>
          <w:sz w:val="16"/>
        </w:rPr>
        <w:t xml:space="preserve">ommunist </w:t>
      </w:r>
      <w:r w:rsidRPr="00E226AE">
        <w:rPr>
          <w:rStyle w:val="Emphasis"/>
          <w:highlight w:val="cyan"/>
        </w:rPr>
        <w:t>P</w:t>
      </w:r>
      <w:r w:rsidRPr="002F5B9E">
        <w:rPr>
          <w:sz w:val="16"/>
        </w:rPr>
        <w:t xml:space="preserve">arty </w:t>
      </w:r>
      <w:r w:rsidRPr="00E226AE">
        <w:rPr>
          <w:rStyle w:val="StyleUnderline"/>
          <w:highlight w:val="cyan"/>
        </w:rPr>
        <w:t xml:space="preserve">became </w:t>
      </w:r>
      <w:r w:rsidRPr="00E226AE">
        <w:rPr>
          <w:rStyle w:val="Emphasis"/>
          <w:highlight w:val="cyan"/>
        </w:rPr>
        <w:t>more</w:t>
      </w:r>
      <w:r w:rsidRPr="002F5B9E">
        <w:rPr>
          <w:rStyle w:val="Emphasis"/>
        </w:rPr>
        <w:t xml:space="preserve"> willing</w:t>
      </w:r>
      <w:r w:rsidRPr="002F5B9E">
        <w:rPr>
          <w:sz w:val="16"/>
        </w:rPr>
        <w:t xml:space="preserve"> </w:t>
      </w:r>
      <w:r w:rsidRPr="002F5B9E">
        <w:rPr>
          <w:rStyle w:val="StyleUnderline"/>
        </w:rPr>
        <w:t xml:space="preserve">to use its newfound power in </w:t>
      </w:r>
      <w:r w:rsidRPr="00E226AE">
        <w:rPr>
          <w:rStyle w:val="Emphasis"/>
          <w:highlight w:val="cyan"/>
        </w:rPr>
        <w:t>coercive</w:t>
      </w:r>
      <w:r w:rsidRPr="00E226AE">
        <w:rPr>
          <w:sz w:val="16"/>
          <w:highlight w:val="cyan"/>
        </w:rPr>
        <w:t xml:space="preserve"> </w:t>
      </w:r>
      <w:r w:rsidRPr="00E226AE">
        <w:rPr>
          <w:rStyle w:val="StyleUnderline"/>
          <w:highlight w:val="cyan"/>
        </w:rPr>
        <w:t>and</w:t>
      </w:r>
      <w:r w:rsidRPr="002F5B9E">
        <w:rPr>
          <w:rStyle w:val="StyleUnderline"/>
        </w:rPr>
        <w:t xml:space="preserve"> </w:t>
      </w:r>
      <w:r w:rsidRPr="002F5B9E">
        <w:rPr>
          <w:rStyle w:val="Emphasis"/>
        </w:rPr>
        <w:t>disruptive</w:t>
      </w:r>
      <w:r w:rsidRPr="002F5B9E">
        <w:rPr>
          <w:rStyle w:val="StyleUnderline"/>
        </w:rPr>
        <w:t xml:space="preserve"> ways</w:t>
      </w:r>
      <w:r w:rsidRPr="002F5B9E">
        <w:rPr>
          <w:sz w:val="16"/>
        </w:rPr>
        <w:t xml:space="preserve">.3 Confounding Western hopes that China would liberalize, </w:t>
      </w:r>
      <w:r w:rsidRPr="002F5B9E">
        <w:rPr>
          <w:rStyle w:val="StyleUnderline"/>
        </w:rPr>
        <w:t>the</w:t>
      </w:r>
      <w:r w:rsidRPr="002F5B9E">
        <w:rPr>
          <w:sz w:val="16"/>
        </w:rPr>
        <w:t xml:space="preserve"> </w:t>
      </w:r>
      <w:r w:rsidRPr="002F5B9E">
        <w:rPr>
          <w:rStyle w:val="Emphasis"/>
        </w:rPr>
        <w:t>C</w:t>
      </w:r>
      <w:r w:rsidRPr="002F5B9E">
        <w:rPr>
          <w:sz w:val="16"/>
        </w:rPr>
        <w:t xml:space="preserve">hinese </w:t>
      </w:r>
      <w:r w:rsidRPr="002F5B9E">
        <w:rPr>
          <w:rStyle w:val="Emphasis"/>
        </w:rPr>
        <w:t>C</w:t>
      </w:r>
      <w:r w:rsidRPr="002F5B9E">
        <w:rPr>
          <w:sz w:val="16"/>
        </w:rPr>
        <w:t xml:space="preserve">ommunist </w:t>
      </w:r>
      <w:r w:rsidRPr="002F5B9E">
        <w:rPr>
          <w:rStyle w:val="Emphasis"/>
        </w:rPr>
        <w:t>P</w:t>
      </w:r>
      <w:r w:rsidRPr="002F5B9E">
        <w:rPr>
          <w:sz w:val="16"/>
        </w:rPr>
        <w:t xml:space="preserve">arty </w:t>
      </w:r>
      <w:r w:rsidRPr="00E226AE">
        <w:rPr>
          <w:rStyle w:val="StyleUnderline"/>
          <w:highlight w:val="cyan"/>
        </w:rPr>
        <w:t>embraced</w:t>
      </w:r>
      <w:r w:rsidRPr="002F5B9E">
        <w:rPr>
          <w:rStyle w:val="StyleUnderline"/>
        </w:rPr>
        <w:t xml:space="preserve"> more </w:t>
      </w:r>
      <w:r w:rsidRPr="00E226AE">
        <w:rPr>
          <w:rStyle w:val="Emphasis"/>
          <w:highlight w:val="cyan"/>
        </w:rPr>
        <w:t>repressive policies</w:t>
      </w:r>
      <w:r w:rsidRPr="002F5B9E">
        <w:rPr>
          <w:sz w:val="16"/>
        </w:rPr>
        <w:t xml:space="preserve">, </w:t>
      </w:r>
      <w:r w:rsidRPr="002F5B9E">
        <w:rPr>
          <w:rStyle w:val="StyleUnderline"/>
        </w:rPr>
        <w:t>especially after</w:t>
      </w:r>
      <w:r w:rsidRPr="002F5B9E">
        <w:rPr>
          <w:sz w:val="16"/>
        </w:rPr>
        <w:t xml:space="preserve"> </w:t>
      </w:r>
      <w:r w:rsidRPr="002F5B9E">
        <w:rPr>
          <w:rStyle w:val="StyleUnderline"/>
        </w:rPr>
        <w:t>Xi</w:t>
      </w:r>
      <w:r w:rsidRPr="002F5B9E">
        <w:rPr>
          <w:sz w:val="16"/>
        </w:rPr>
        <w:t xml:space="preserve"> Jinping </w:t>
      </w:r>
      <w:r w:rsidRPr="002F5B9E">
        <w:rPr>
          <w:rStyle w:val="StyleUnderline"/>
        </w:rPr>
        <w:t>became general secretary</w:t>
      </w:r>
      <w:r w:rsidRPr="002F5B9E">
        <w:rPr>
          <w:sz w:val="16"/>
        </w:rPr>
        <w:t xml:space="preserve"> in 2012. Meanwhile</w:t>
      </w:r>
      <w:r w:rsidRPr="002F5B9E">
        <w:rPr>
          <w:rStyle w:val="StyleUnderline"/>
        </w:rPr>
        <w:t xml:space="preserve">, </w:t>
      </w:r>
      <w:r w:rsidRPr="00E226AE">
        <w:rPr>
          <w:rStyle w:val="StyleUnderline"/>
          <w:highlight w:val="cyan"/>
        </w:rPr>
        <w:t>Beijing sought to control the</w:t>
      </w:r>
      <w:r w:rsidRPr="002F5B9E">
        <w:rPr>
          <w:sz w:val="16"/>
        </w:rPr>
        <w:t xml:space="preserve"> </w:t>
      </w:r>
      <w:r w:rsidRPr="002F5B9E">
        <w:rPr>
          <w:rStyle w:val="Emphasis"/>
        </w:rPr>
        <w:t xml:space="preserve">Indo-Pacific </w:t>
      </w:r>
      <w:r w:rsidRPr="00E226AE">
        <w:rPr>
          <w:rStyle w:val="Emphasis"/>
          <w:highlight w:val="cyan"/>
        </w:rPr>
        <w:t>region</w:t>
      </w:r>
      <w:r w:rsidRPr="00E226AE">
        <w:rPr>
          <w:sz w:val="16"/>
          <w:highlight w:val="cyan"/>
        </w:rPr>
        <w:t xml:space="preserve"> </w:t>
      </w:r>
      <w:r w:rsidRPr="00E226AE">
        <w:rPr>
          <w:rStyle w:val="StyleUnderline"/>
          <w:highlight w:val="cyan"/>
        </w:rPr>
        <w:t xml:space="preserve">by </w:t>
      </w:r>
      <w:r w:rsidRPr="00E226AE">
        <w:rPr>
          <w:rStyle w:val="Emphasis"/>
          <w:highlight w:val="cyan"/>
        </w:rPr>
        <w:t>coercing</w:t>
      </w:r>
      <w:r w:rsidRPr="002F5B9E">
        <w:rPr>
          <w:rStyle w:val="Emphasis"/>
        </w:rPr>
        <w:t xml:space="preserve"> its </w:t>
      </w:r>
      <w:r w:rsidRPr="00E226AE">
        <w:rPr>
          <w:rStyle w:val="Emphasis"/>
          <w:highlight w:val="cyan"/>
        </w:rPr>
        <w:t>neighbors</w:t>
      </w:r>
      <w:r w:rsidRPr="002F5B9E">
        <w:rPr>
          <w:sz w:val="16"/>
        </w:rPr>
        <w:t xml:space="preserve">, </w:t>
      </w:r>
      <w:r w:rsidRPr="00E226AE">
        <w:rPr>
          <w:rStyle w:val="Emphasis"/>
          <w:highlight w:val="cyan"/>
        </w:rPr>
        <w:t>undermining</w:t>
      </w:r>
      <w:r w:rsidRPr="002F5B9E">
        <w:rPr>
          <w:rStyle w:val="Emphasis"/>
        </w:rPr>
        <w:t xml:space="preserve"> U.S. </w:t>
      </w:r>
      <w:r w:rsidRPr="00E226AE">
        <w:rPr>
          <w:rStyle w:val="Emphasis"/>
          <w:highlight w:val="cyan"/>
        </w:rPr>
        <w:t>alliances</w:t>
      </w:r>
      <w:r w:rsidRPr="002F5B9E">
        <w:rPr>
          <w:sz w:val="16"/>
        </w:rPr>
        <w:t xml:space="preserve">, </w:t>
      </w:r>
      <w:r w:rsidRPr="002F5B9E">
        <w:rPr>
          <w:rStyle w:val="StyleUnderline"/>
        </w:rPr>
        <w:t>practicing</w:t>
      </w:r>
      <w:r w:rsidRPr="002F5B9E">
        <w:rPr>
          <w:sz w:val="16"/>
        </w:rPr>
        <w:t xml:space="preserve"> </w:t>
      </w:r>
      <w:r w:rsidRPr="00E226AE">
        <w:rPr>
          <w:rStyle w:val="Emphasis"/>
          <w:highlight w:val="cyan"/>
        </w:rPr>
        <w:t>mercantilist policies</w:t>
      </w:r>
      <w:r w:rsidRPr="002F5B9E">
        <w:rPr>
          <w:sz w:val="16"/>
        </w:rPr>
        <w:t xml:space="preserve">, </w:t>
      </w:r>
      <w:r w:rsidRPr="002F5B9E">
        <w:rPr>
          <w:rStyle w:val="StyleUnderline"/>
        </w:rPr>
        <w:t xml:space="preserve">steadily </w:t>
      </w:r>
      <w:r w:rsidRPr="00E226AE">
        <w:rPr>
          <w:rStyle w:val="StyleUnderline"/>
          <w:highlight w:val="cyan"/>
        </w:rPr>
        <w:t>increasing</w:t>
      </w:r>
      <w:r w:rsidRPr="002F5B9E">
        <w:rPr>
          <w:rStyle w:val="StyleUnderline"/>
        </w:rPr>
        <w:t xml:space="preserve"> its presence and </w:t>
      </w:r>
      <w:r w:rsidRPr="00E226AE">
        <w:rPr>
          <w:rStyle w:val="Emphasis"/>
          <w:highlight w:val="cyan"/>
        </w:rPr>
        <w:t>influence</w:t>
      </w:r>
      <w:r w:rsidRPr="002F5B9E">
        <w:rPr>
          <w:sz w:val="16"/>
        </w:rPr>
        <w:t xml:space="preserve"> </w:t>
      </w:r>
      <w:r w:rsidRPr="002F5B9E">
        <w:rPr>
          <w:rStyle w:val="StyleUnderline"/>
        </w:rPr>
        <w:t>in the</w:t>
      </w:r>
      <w:r w:rsidRPr="002F5B9E">
        <w:rPr>
          <w:sz w:val="16"/>
        </w:rPr>
        <w:t xml:space="preserve"> </w:t>
      </w:r>
      <w:r w:rsidRPr="002F5B9E">
        <w:rPr>
          <w:rStyle w:val="Emphasis"/>
        </w:rPr>
        <w:t>S</w:t>
      </w:r>
      <w:r w:rsidRPr="002F5B9E">
        <w:rPr>
          <w:sz w:val="16"/>
        </w:rPr>
        <w:t xml:space="preserve">outh </w:t>
      </w:r>
      <w:r w:rsidRPr="002F5B9E">
        <w:rPr>
          <w:rStyle w:val="Emphasis"/>
        </w:rPr>
        <w:t>C</w:t>
      </w:r>
      <w:r w:rsidRPr="002F5B9E">
        <w:rPr>
          <w:sz w:val="16"/>
        </w:rPr>
        <w:t xml:space="preserve">hina </w:t>
      </w:r>
      <w:r w:rsidRPr="002F5B9E">
        <w:rPr>
          <w:rStyle w:val="Emphasis"/>
        </w:rPr>
        <w:t>S</w:t>
      </w:r>
      <w:r w:rsidRPr="002F5B9E">
        <w:rPr>
          <w:sz w:val="16"/>
        </w:rPr>
        <w:t xml:space="preserve">ea, </w:t>
      </w:r>
      <w:r w:rsidRPr="00E226AE">
        <w:rPr>
          <w:rStyle w:val="StyleUnderline"/>
          <w:highlight w:val="cyan"/>
        </w:rPr>
        <w:t>and</w:t>
      </w:r>
      <w:r w:rsidRPr="002F5B9E">
        <w:rPr>
          <w:sz w:val="16"/>
        </w:rPr>
        <w:t xml:space="preserve"> </w:t>
      </w:r>
      <w:r w:rsidRPr="00E226AE">
        <w:rPr>
          <w:rStyle w:val="Emphasis"/>
          <w:highlight w:val="cyan"/>
        </w:rPr>
        <w:t>modernizing its military</w:t>
      </w:r>
      <w:r w:rsidRPr="002F5B9E">
        <w:rPr>
          <w:sz w:val="16"/>
        </w:rPr>
        <w:t>.</w:t>
      </w:r>
    </w:p>
    <w:p w14:paraId="12B32C1F" w14:textId="77777777" w:rsidR="00E50C99" w:rsidRPr="002F5B9E" w:rsidRDefault="00E50C99" w:rsidP="00E50C99">
      <w:pPr>
        <w:rPr>
          <w:sz w:val="16"/>
        </w:rPr>
      </w:pPr>
      <w:r w:rsidRPr="002F5B9E">
        <w:rPr>
          <w:sz w:val="16"/>
        </w:rPr>
        <w:t xml:space="preserve">In the Indo-Pacific and beyond, moreover, </w:t>
      </w:r>
      <w:r w:rsidRPr="00E226AE">
        <w:rPr>
          <w:rStyle w:val="StyleUnderline"/>
          <w:highlight w:val="cyan"/>
        </w:rPr>
        <w:t>China</w:t>
      </w:r>
      <w:r w:rsidRPr="002F5B9E">
        <w:rPr>
          <w:rStyle w:val="StyleUnderline"/>
        </w:rPr>
        <w:t xml:space="preserve"> has </w:t>
      </w:r>
      <w:r w:rsidRPr="00E226AE">
        <w:rPr>
          <w:rStyle w:val="StyleUnderline"/>
          <w:highlight w:val="cyan"/>
        </w:rPr>
        <w:t xml:space="preserve">engaged </w:t>
      </w:r>
      <w:r w:rsidRPr="002F5B9E">
        <w:rPr>
          <w:rStyle w:val="StyleUnderline"/>
        </w:rPr>
        <w:t>in a range of behaviors that challenge American interests</w:t>
      </w:r>
      <w:r w:rsidRPr="002F5B9E">
        <w:rPr>
          <w:sz w:val="16"/>
        </w:rPr>
        <w:t xml:space="preserve">: </w:t>
      </w:r>
      <w:r w:rsidRPr="002F5B9E">
        <w:rPr>
          <w:rStyle w:val="StyleUnderline"/>
        </w:rPr>
        <w:t xml:space="preserve">supporting </w:t>
      </w:r>
      <w:r w:rsidRPr="00E226AE">
        <w:rPr>
          <w:rStyle w:val="Emphasis"/>
          <w:highlight w:val="cyan"/>
        </w:rPr>
        <w:t>authoritarian regimes</w:t>
      </w:r>
      <w:r w:rsidRPr="002F5B9E">
        <w:rPr>
          <w:sz w:val="16"/>
        </w:rPr>
        <w:t xml:space="preserve">, </w:t>
      </w:r>
      <w:r w:rsidRPr="002F5B9E">
        <w:rPr>
          <w:rStyle w:val="StyleUnderline"/>
        </w:rPr>
        <w:t xml:space="preserve">engaging in widespread </w:t>
      </w:r>
      <w:r w:rsidRPr="00E226AE">
        <w:rPr>
          <w:rStyle w:val="Emphasis"/>
          <w:highlight w:val="cyan"/>
        </w:rPr>
        <w:t>corruption</w:t>
      </w:r>
      <w:r w:rsidRPr="002F5B9E">
        <w:rPr>
          <w:sz w:val="16"/>
        </w:rPr>
        <w:t xml:space="preserve">, </w:t>
      </w:r>
      <w:r w:rsidRPr="002F5B9E">
        <w:rPr>
          <w:rStyle w:val="StyleUnderline"/>
        </w:rPr>
        <w:t xml:space="preserve">pursuing </w:t>
      </w:r>
      <w:r w:rsidRPr="00E226AE">
        <w:rPr>
          <w:rStyle w:val="Emphasis"/>
          <w:highlight w:val="cyan"/>
        </w:rPr>
        <w:t>predatory trade practices</w:t>
      </w:r>
      <w:r w:rsidRPr="002F5B9E">
        <w:rPr>
          <w:sz w:val="16"/>
        </w:rPr>
        <w:t xml:space="preserve"> </w:t>
      </w:r>
      <w:r w:rsidRPr="00E226AE">
        <w:rPr>
          <w:rStyle w:val="StyleUnderline"/>
          <w:highlight w:val="cyan"/>
        </w:rPr>
        <w:t>and</w:t>
      </w:r>
      <w:r w:rsidRPr="002F5B9E">
        <w:rPr>
          <w:rStyle w:val="StyleUnderline"/>
        </w:rPr>
        <w:t xml:space="preserve"> </w:t>
      </w:r>
      <w:r w:rsidRPr="005D0224">
        <w:rPr>
          <w:rStyle w:val="StyleUnderline"/>
        </w:rPr>
        <w:t xml:space="preserve">major </w:t>
      </w:r>
      <w:r w:rsidRPr="005D0224">
        <w:rPr>
          <w:rStyle w:val="Emphasis"/>
        </w:rPr>
        <w:t>geo-economic projects</w:t>
      </w:r>
      <w:r w:rsidRPr="005D0224">
        <w:rPr>
          <w:sz w:val="16"/>
        </w:rPr>
        <w:t xml:space="preserve"> </w:t>
      </w:r>
      <w:r w:rsidRPr="005D0224">
        <w:rPr>
          <w:rStyle w:val="StyleUnderline"/>
        </w:rPr>
        <w:t xml:space="preserve">meant to </w:t>
      </w:r>
      <w:r w:rsidRPr="00E226AE">
        <w:rPr>
          <w:rStyle w:val="StyleUnderline"/>
          <w:highlight w:val="cyan"/>
        </w:rPr>
        <w:t>project</w:t>
      </w:r>
      <w:r w:rsidRPr="002F5B9E">
        <w:rPr>
          <w:rStyle w:val="StyleUnderline"/>
        </w:rPr>
        <w:t xml:space="preserve"> Chinese </w:t>
      </w:r>
      <w:r w:rsidRPr="00E226AE">
        <w:rPr>
          <w:rStyle w:val="StyleUnderline"/>
          <w:highlight w:val="cyan"/>
        </w:rPr>
        <w:t>influence</w:t>
      </w:r>
      <w:r w:rsidRPr="002F5B9E">
        <w:rPr>
          <w:rStyle w:val="StyleUnderline"/>
        </w:rPr>
        <w:t xml:space="preserve"> further afield, </w:t>
      </w:r>
      <w:r w:rsidRPr="00E226AE">
        <w:rPr>
          <w:rStyle w:val="StyleUnderline"/>
          <w:highlight w:val="cyan"/>
        </w:rPr>
        <w:t>seeking to stifle</w:t>
      </w:r>
      <w:r w:rsidRPr="002F5B9E">
        <w:rPr>
          <w:rStyle w:val="StyleUnderline"/>
        </w:rPr>
        <w:t xml:space="preserve"> international</w:t>
      </w:r>
      <w:r w:rsidRPr="002F5B9E">
        <w:rPr>
          <w:sz w:val="16"/>
        </w:rPr>
        <w:t xml:space="preserve"> </w:t>
      </w:r>
      <w:r w:rsidRPr="00E226AE">
        <w:rPr>
          <w:rStyle w:val="Emphasis"/>
          <w:highlight w:val="cyan"/>
        </w:rPr>
        <w:t>criticism</w:t>
      </w:r>
      <w:r w:rsidRPr="002F5B9E">
        <w:rPr>
          <w:sz w:val="16"/>
        </w:rPr>
        <w:t xml:space="preserve"> </w:t>
      </w:r>
      <w:r w:rsidRPr="002F5B9E">
        <w:rPr>
          <w:rStyle w:val="StyleUnderline"/>
        </w:rPr>
        <w:t xml:space="preserve">of its </w:t>
      </w:r>
      <w:r w:rsidRPr="002F5B9E">
        <w:rPr>
          <w:rStyle w:val="Emphasis"/>
        </w:rPr>
        <w:t>human rights abuses</w:t>
      </w:r>
      <w:r w:rsidRPr="002F5B9E">
        <w:rPr>
          <w:sz w:val="16"/>
        </w:rPr>
        <w:t xml:space="preserve">, </w:t>
      </w:r>
      <w:r w:rsidRPr="00E226AE">
        <w:rPr>
          <w:rStyle w:val="StyleUnderline"/>
          <w:highlight w:val="cyan"/>
        </w:rPr>
        <w:t>practicing</w:t>
      </w:r>
      <w:r w:rsidRPr="002F5B9E">
        <w:rPr>
          <w:rStyle w:val="StyleUnderline"/>
        </w:rPr>
        <w:t xml:space="preserve"> massive </w:t>
      </w:r>
      <w:r w:rsidRPr="00E226AE">
        <w:rPr>
          <w:rStyle w:val="Emphasis"/>
          <w:highlight w:val="cyan"/>
        </w:rPr>
        <w:t>i</w:t>
      </w:r>
      <w:r w:rsidRPr="002F5B9E">
        <w:rPr>
          <w:sz w:val="16"/>
        </w:rPr>
        <w:t xml:space="preserve">ntellectual </w:t>
      </w:r>
      <w:r w:rsidRPr="00E226AE">
        <w:rPr>
          <w:rStyle w:val="Emphasis"/>
          <w:highlight w:val="cyan"/>
        </w:rPr>
        <w:t>p</w:t>
      </w:r>
      <w:r w:rsidRPr="002F5B9E">
        <w:rPr>
          <w:sz w:val="16"/>
        </w:rPr>
        <w:t xml:space="preserve">roperty </w:t>
      </w:r>
      <w:r w:rsidRPr="00E226AE">
        <w:rPr>
          <w:rStyle w:val="StyleUnderline"/>
          <w:highlight w:val="cyan"/>
        </w:rPr>
        <w:t>theft</w:t>
      </w:r>
      <w:r w:rsidRPr="00E226AE">
        <w:rPr>
          <w:sz w:val="16"/>
          <w:highlight w:val="cyan"/>
        </w:rPr>
        <w:t xml:space="preserve">, </w:t>
      </w:r>
      <w:r w:rsidRPr="005D0224">
        <w:rPr>
          <w:rStyle w:val="StyleUnderline"/>
        </w:rPr>
        <w:t xml:space="preserve">and </w:t>
      </w:r>
      <w:r w:rsidRPr="00E226AE">
        <w:rPr>
          <w:rStyle w:val="StyleUnderline"/>
          <w:highlight w:val="cyan"/>
        </w:rPr>
        <w:t xml:space="preserve">striving for </w:t>
      </w:r>
      <w:r w:rsidRPr="00E226AE">
        <w:rPr>
          <w:rStyle w:val="Emphasis"/>
          <w:highlight w:val="cyan"/>
        </w:rPr>
        <w:t>tech</w:t>
      </w:r>
      <w:r w:rsidRPr="002F5B9E">
        <w:rPr>
          <w:sz w:val="16"/>
        </w:rPr>
        <w:t xml:space="preserve">nological </w:t>
      </w:r>
      <w:r w:rsidRPr="00E226AE">
        <w:rPr>
          <w:rStyle w:val="StyleUnderline"/>
          <w:highlight w:val="cyan"/>
        </w:rPr>
        <w:t>dominance</w:t>
      </w:r>
      <w:r w:rsidRPr="002F5B9E">
        <w:rPr>
          <w:rStyle w:val="StyleUnderline"/>
        </w:rPr>
        <w:t xml:space="preserve"> in critical emerging fields such as</w:t>
      </w:r>
      <w:r w:rsidRPr="002F5B9E">
        <w:rPr>
          <w:sz w:val="16"/>
        </w:rPr>
        <w:t xml:space="preserve"> </w:t>
      </w:r>
      <w:r w:rsidRPr="002F5B9E">
        <w:rPr>
          <w:rStyle w:val="Emphasis"/>
        </w:rPr>
        <w:t>a</w:t>
      </w:r>
      <w:r w:rsidRPr="002F5B9E">
        <w:rPr>
          <w:sz w:val="16"/>
        </w:rPr>
        <w:t xml:space="preserve">rtificial </w:t>
      </w:r>
      <w:r w:rsidRPr="002F5B9E">
        <w:rPr>
          <w:rStyle w:val="Emphasis"/>
        </w:rPr>
        <w:t>i</w:t>
      </w:r>
      <w:r w:rsidRPr="002F5B9E">
        <w:rPr>
          <w:sz w:val="16"/>
        </w:rPr>
        <w:t xml:space="preserve">ntelligence. Recently, China’s confidence has been on display, with Xi stating in 2018 that “no one is in a position to dictate to the Chinese people,” after declaring in 2017 that China is ready to “take center stage in the world.”4 </w:t>
      </w:r>
      <w:r w:rsidRPr="002F5B9E">
        <w:rPr>
          <w:rStyle w:val="StyleUnderline"/>
        </w:rPr>
        <w:t>Rather than becoming a</w:t>
      </w:r>
      <w:r w:rsidRPr="002F5B9E">
        <w:rPr>
          <w:sz w:val="16"/>
        </w:rPr>
        <w:t xml:space="preserve"> </w:t>
      </w:r>
      <w:r w:rsidRPr="002F5B9E">
        <w:rPr>
          <w:rStyle w:val="Emphasis"/>
        </w:rPr>
        <w:t>responsible stakeholder</w:t>
      </w:r>
      <w:r w:rsidRPr="002F5B9E">
        <w:rPr>
          <w:sz w:val="16"/>
        </w:rPr>
        <w:t xml:space="preserve"> in a U.S.-led system</w:t>
      </w:r>
      <w:r w:rsidRPr="005D0224">
        <w:rPr>
          <w:sz w:val="16"/>
        </w:rPr>
        <w:t xml:space="preserve">, </w:t>
      </w:r>
      <w:r w:rsidRPr="005D0224">
        <w:rPr>
          <w:rStyle w:val="StyleUnderline"/>
        </w:rPr>
        <w:t>China appears increasingly</w:t>
      </w:r>
      <w:r w:rsidRPr="002F5B9E">
        <w:rPr>
          <w:rStyle w:val="StyleUnderline"/>
        </w:rPr>
        <w:t xml:space="preserve"> </w:t>
      </w:r>
      <w:r w:rsidRPr="00E226AE">
        <w:rPr>
          <w:rStyle w:val="Emphasis"/>
          <w:highlight w:val="cyan"/>
        </w:rPr>
        <w:t>determined to compete</w:t>
      </w:r>
      <w:r w:rsidRPr="002F5B9E">
        <w:rPr>
          <w:sz w:val="16"/>
        </w:rPr>
        <w:t xml:space="preserve"> with Washington </w:t>
      </w:r>
      <w:r w:rsidRPr="002F5B9E">
        <w:rPr>
          <w:rStyle w:val="StyleUnderline"/>
        </w:rPr>
        <w:t>for</w:t>
      </w:r>
      <w:r w:rsidRPr="002F5B9E">
        <w:rPr>
          <w:sz w:val="16"/>
        </w:rPr>
        <w:t xml:space="preserve"> </w:t>
      </w:r>
      <w:r w:rsidRPr="002F5B9E">
        <w:rPr>
          <w:rStyle w:val="Emphasis"/>
        </w:rPr>
        <w:t>primacy</w:t>
      </w:r>
      <w:r w:rsidRPr="002F5B9E">
        <w:rPr>
          <w:sz w:val="16"/>
        </w:rPr>
        <w:t xml:space="preserve"> in </w:t>
      </w:r>
      <w:r w:rsidRPr="002F5B9E">
        <w:rPr>
          <w:rStyle w:val="StyleUnderline"/>
        </w:rPr>
        <w:t>the Indo-Pacific and beyond</w:t>
      </w:r>
      <w:r w:rsidRPr="002F5B9E">
        <w:rPr>
          <w:sz w:val="16"/>
        </w:rPr>
        <w:t>.</w:t>
      </w:r>
    </w:p>
    <w:p w14:paraId="7EB06EBC" w14:textId="77777777" w:rsidR="00E50C99" w:rsidRPr="002F5B9E" w:rsidRDefault="00E50C99" w:rsidP="00E50C99">
      <w:pPr>
        <w:rPr>
          <w:rStyle w:val="StyleUnderline"/>
        </w:rPr>
      </w:pPr>
      <w:r w:rsidRPr="002F5B9E">
        <w:rPr>
          <w:sz w:val="16"/>
        </w:rPr>
        <w:t xml:space="preserve">These more </w:t>
      </w:r>
      <w:r w:rsidRPr="002F5B9E">
        <w:rPr>
          <w:rStyle w:val="StyleUnderline"/>
        </w:rPr>
        <w:t xml:space="preserve">assertive policies have been made possible by China’s </w:t>
      </w:r>
      <w:r w:rsidRPr="002F5B9E">
        <w:rPr>
          <w:rStyle w:val="Emphasis"/>
        </w:rPr>
        <w:t>surprisingly rapid growth</w:t>
      </w:r>
      <w:r w:rsidRPr="002F5B9E">
        <w:rPr>
          <w:sz w:val="16"/>
        </w:rPr>
        <w:t xml:space="preserve">. Between 1990 and 2016, </w:t>
      </w:r>
      <w:r w:rsidRPr="002F5B9E">
        <w:rPr>
          <w:rStyle w:val="StyleUnderline"/>
        </w:rPr>
        <w:t>China’s</w:t>
      </w:r>
      <w:r w:rsidRPr="002F5B9E">
        <w:rPr>
          <w:sz w:val="16"/>
        </w:rPr>
        <w:t xml:space="preserve"> constant-dollar </w:t>
      </w:r>
      <w:r w:rsidRPr="002F5B9E">
        <w:rPr>
          <w:rStyle w:val="Emphasis"/>
        </w:rPr>
        <w:t>g</w:t>
      </w:r>
      <w:r w:rsidRPr="002F5B9E">
        <w:rPr>
          <w:sz w:val="16"/>
        </w:rPr>
        <w:t xml:space="preserve">ross </w:t>
      </w:r>
      <w:r w:rsidRPr="002F5B9E">
        <w:rPr>
          <w:rStyle w:val="Emphasis"/>
        </w:rPr>
        <w:t>d</w:t>
      </w:r>
      <w:r w:rsidRPr="002F5B9E">
        <w:rPr>
          <w:sz w:val="16"/>
        </w:rPr>
        <w:t xml:space="preserve">omestic </w:t>
      </w:r>
      <w:r w:rsidRPr="002F5B9E">
        <w:rPr>
          <w:rStyle w:val="Emphasis"/>
        </w:rPr>
        <w:t>p</w:t>
      </w:r>
      <w:r w:rsidRPr="002F5B9E">
        <w:rPr>
          <w:sz w:val="16"/>
        </w:rPr>
        <w:t xml:space="preserve">roduct </w:t>
      </w:r>
      <w:r w:rsidRPr="002F5B9E">
        <w:rPr>
          <w:rStyle w:val="StyleUnderline"/>
        </w:rPr>
        <w:t xml:space="preserve">increased roughly </w:t>
      </w:r>
      <w:r w:rsidRPr="002F5B9E">
        <w:rPr>
          <w:rStyle w:val="Emphasis"/>
        </w:rPr>
        <w:t>twelve-fold</w:t>
      </w:r>
      <w:r w:rsidRPr="002F5B9E">
        <w:rPr>
          <w:rStyle w:val="StyleUnderline"/>
        </w:rPr>
        <w:t xml:space="preserve"> and its </w:t>
      </w:r>
      <w:r w:rsidRPr="00E226AE">
        <w:rPr>
          <w:rStyle w:val="StyleUnderline"/>
          <w:highlight w:val="cyan"/>
        </w:rPr>
        <w:t>military spending grew</w:t>
      </w:r>
      <w:r w:rsidRPr="00E226AE">
        <w:rPr>
          <w:sz w:val="16"/>
          <w:highlight w:val="cyan"/>
        </w:rPr>
        <w:t xml:space="preserve"> </w:t>
      </w:r>
      <w:r w:rsidRPr="00E226AE">
        <w:rPr>
          <w:rStyle w:val="Emphasis"/>
          <w:highlight w:val="cyan"/>
        </w:rPr>
        <w:t>tenfold</w:t>
      </w:r>
      <w:r w:rsidRPr="002F5B9E">
        <w:rPr>
          <w:sz w:val="16"/>
        </w:rPr>
        <w:t xml:space="preserve">.5 </w:t>
      </w:r>
      <w:r w:rsidRPr="00E226AE">
        <w:rPr>
          <w:rStyle w:val="StyleUnderline"/>
          <w:highlight w:val="cyan"/>
        </w:rPr>
        <w:t>The</w:t>
      </w:r>
      <w:r w:rsidRPr="002F5B9E">
        <w:rPr>
          <w:sz w:val="16"/>
        </w:rPr>
        <w:t xml:space="preserve"> </w:t>
      </w:r>
      <w:r w:rsidRPr="00E226AE">
        <w:rPr>
          <w:rStyle w:val="Emphasis"/>
          <w:highlight w:val="cyan"/>
        </w:rPr>
        <w:t>P</w:t>
      </w:r>
      <w:r w:rsidRPr="002F5B9E">
        <w:rPr>
          <w:sz w:val="16"/>
        </w:rPr>
        <w:t xml:space="preserve">eople’s </w:t>
      </w:r>
      <w:r w:rsidRPr="00E226AE">
        <w:rPr>
          <w:rStyle w:val="Emphasis"/>
          <w:highlight w:val="cyan"/>
        </w:rPr>
        <w:t>L</w:t>
      </w:r>
      <w:r w:rsidRPr="002F5B9E">
        <w:rPr>
          <w:sz w:val="16"/>
        </w:rPr>
        <w:t xml:space="preserve">iberation </w:t>
      </w:r>
      <w:r w:rsidRPr="00E226AE">
        <w:rPr>
          <w:rStyle w:val="Emphasis"/>
          <w:highlight w:val="cyan"/>
        </w:rPr>
        <w:t>A</w:t>
      </w:r>
      <w:r w:rsidRPr="002F5B9E">
        <w:rPr>
          <w:sz w:val="16"/>
        </w:rPr>
        <w:t xml:space="preserve">rmy </w:t>
      </w:r>
      <w:r w:rsidRPr="002F5B9E">
        <w:rPr>
          <w:rStyle w:val="StyleUnderline"/>
        </w:rPr>
        <w:t xml:space="preserve">rapidly </w:t>
      </w:r>
      <w:r w:rsidRPr="00E226AE">
        <w:rPr>
          <w:rStyle w:val="StyleUnderline"/>
          <w:highlight w:val="cyan"/>
        </w:rPr>
        <w:t>developed</w:t>
      </w:r>
      <w:r w:rsidRPr="002F5B9E">
        <w:rPr>
          <w:rStyle w:val="StyleUnderline"/>
        </w:rPr>
        <w:t xml:space="preserve"> the tools</w:t>
      </w:r>
      <w:r w:rsidRPr="002F5B9E">
        <w:rPr>
          <w:sz w:val="16"/>
        </w:rPr>
        <w:t xml:space="preserve"> — </w:t>
      </w:r>
      <w:r w:rsidRPr="00E226AE">
        <w:rPr>
          <w:rStyle w:val="Emphasis"/>
          <w:highlight w:val="cyan"/>
        </w:rPr>
        <w:t>anti-ship missiles</w:t>
      </w:r>
      <w:r w:rsidRPr="00E226AE">
        <w:rPr>
          <w:sz w:val="16"/>
          <w:highlight w:val="cyan"/>
        </w:rPr>
        <w:t xml:space="preserve">, </w:t>
      </w:r>
      <w:r w:rsidRPr="005D0224">
        <w:rPr>
          <w:rStyle w:val="Emphasis"/>
        </w:rPr>
        <w:t>quiet submarines</w:t>
      </w:r>
      <w:r w:rsidRPr="005D0224">
        <w:rPr>
          <w:sz w:val="16"/>
        </w:rPr>
        <w:t>,</w:t>
      </w:r>
      <w:r w:rsidRPr="002F5B9E">
        <w:rPr>
          <w:sz w:val="16"/>
        </w:rPr>
        <w:t xml:space="preserve"> advanced </w:t>
      </w:r>
      <w:r w:rsidRPr="00E226AE">
        <w:rPr>
          <w:rStyle w:val="Emphasis"/>
          <w:highlight w:val="cyan"/>
        </w:rPr>
        <w:t>fighter aircraft</w:t>
      </w:r>
      <w:r w:rsidRPr="00E226AE">
        <w:rPr>
          <w:sz w:val="16"/>
          <w:highlight w:val="cyan"/>
        </w:rPr>
        <w:t xml:space="preserve">, </w:t>
      </w:r>
      <w:r w:rsidRPr="00E226AE">
        <w:rPr>
          <w:rStyle w:val="StyleUnderline"/>
          <w:highlight w:val="cyan"/>
        </w:rPr>
        <w:t>and</w:t>
      </w:r>
      <w:r w:rsidRPr="002F5B9E">
        <w:rPr>
          <w:sz w:val="16"/>
        </w:rPr>
        <w:t xml:space="preserve"> </w:t>
      </w:r>
      <w:r w:rsidRPr="00E226AE">
        <w:rPr>
          <w:rStyle w:val="Emphasis"/>
          <w:highlight w:val="cyan"/>
        </w:rPr>
        <w:t>integrated</w:t>
      </w:r>
      <w:r w:rsidRPr="002F5B9E">
        <w:rPr>
          <w:rStyle w:val="Emphasis"/>
        </w:rPr>
        <w:t xml:space="preserve"> air </w:t>
      </w:r>
      <w:r w:rsidRPr="00E226AE">
        <w:rPr>
          <w:rStyle w:val="Emphasis"/>
          <w:highlight w:val="cyan"/>
        </w:rPr>
        <w:t>defenses</w:t>
      </w:r>
      <w:r w:rsidRPr="002F5B9E">
        <w:rPr>
          <w:sz w:val="16"/>
        </w:rPr>
        <w:t xml:space="preserve"> — </w:t>
      </w:r>
      <w:r w:rsidRPr="002F5B9E">
        <w:rPr>
          <w:rStyle w:val="StyleUnderline"/>
        </w:rPr>
        <w:t>needed to contest American supremacy</w:t>
      </w:r>
      <w:r w:rsidRPr="002F5B9E">
        <w:rPr>
          <w:sz w:val="16"/>
        </w:rPr>
        <w:t xml:space="preserve"> in the Western Pacific </w:t>
      </w:r>
      <w:r w:rsidRPr="002F5B9E">
        <w:rPr>
          <w:rStyle w:val="StyleUnderline"/>
        </w:rPr>
        <w:t>and give China greater ability to shape events in its region and beyond</w:t>
      </w:r>
      <w:r w:rsidRPr="002F5B9E">
        <w:rPr>
          <w:sz w:val="16"/>
        </w:rPr>
        <w:t xml:space="preserve">. Surging national wealth also led to an explosion of Chinese trade, lending, and investment abroad, which enabled far more ambitious geo-economic statecraft. All told, </w:t>
      </w:r>
      <w:r w:rsidRPr="00E226AE">
        <w:rPr>
          <w:rStyle w:val="StyleUnderline"/>
          <w:highlight w:val="cyan"/>
        </w:rPr>
        <w:t>this expansion</w:t>
      </w:r>
      <w:r w:rsidRPr="002F5B9E">
        <w:rPr>
          <w:rStyle w:val="StyleUnderline"/>
        </w:rPr>
        <w:t xml:space="preserve"> of Chinese national power </w:t>
      </w:r>
      <w:r w:rsidRPr="00E226AE">
        <w:rPr>
          <w:rStyle w:val="StyleUnderline"/>
          <w:highlight w:val="cyan"/>
        </w:rPr>
        <w:t xml:space="preserve">is </w:t>
      </w:r>
      <w:r w:rsidRPr="00E226AE">
        <w:rPr>
          <w:rStyle w:val="Emphasis"/>
          <w:highlight w:val="cyan"/>
        </w:rPr>
        <w:t>unprecedented in modern history</w:t>
      </w:r>
      <w:r w:rsidRPr="002F5B9E">
        <w:rPr>
          <w:rStyle w:val="StyleUnderline"/>
        </w:rPr>
        <w:t xml:space="preserve">. It has </w:t>
      </w:r>
      <w:r w:rsidRPr="002F5B9E">
        <w:rPr>
          <w:rStyle w:val="Emphasis"/>
        </w:rPr>
        <w:t>dramatically narrowed the gap</w:t>
      </w:r>
      <w:r w:rsidRPr="002F5B9E">
        <w:rPr>
          <w:sz w:val="16"/>
        </w:rPr>
        <w:t xml:space="preserve"> </w:t>
      </w:r>
      <w:r w:rsidRPr="002F5B9E">
        <w:rPr>
          <w:rStyle w:val="StyleUnderline"/>
        </w:rPr>
        <w:t>between</w:t>
      </w:r>
      <w:r w:rsidRPr="002F5B9E">
        <w:rPr>
          <w:sz w:val="16"/>
        </w:rPr>
        <w:t xml:space="preserve"> </w:t>
      </w:r>
      <w:r w:rsidRPr="002F5B9E">
        <w:rPr>
          <w:rStyle w:val="StyleUnderline"/>
        </w:rPr>
        <w:t>China and the</w:t>
      </w:r>
      <w:r w:rsidRPr="002F5B9E">
        <w:rPr>
          <w:sz w:val="16"/>
        </w:rPr>
        <w:t xml:space="preserve"> </w:t>
      </w:r>
      <w:r w:rsidRPr="002F5B9E">
        <w:rPr>
          <w:rStyle w:val="Emphasis"/>
        </w:rPr>
        <w:t>U</w:t>
      </w:r>
      <w:r w:rsidRPr="002F5B9E">
        <w:rPr>
          <w:sz w:val="16"/>
        </w:rPr>
        <w:t xml:space="preserve">nited </w:t>
      </w:r>
      <w:r w:rsidRPr="002F5B9E">
        <w:rPr>
          <w:rStyle w:val="Emphasis"/>
        </w:rPr>
        <w:t>S</w:t>
      </w:r>
      <w:r w:rsidRPr="002F5B9E">
        <w:rPr>
          <w:sz w:val="16"/>
        </w:rPr>
        <w:t xml:space="preserve">tates </w:t>
      </w:r>
      <w:r w:rsidRPr="002F5B9E">
        <w:rPr>
          <w:rStyle w:val="StyleUnderline"/>
        </w:rPr>
        <w:t>and made it far more difficult for Washington to shape Beijing’s behavior.</w:t>
      </w:r>
    </w:p>
    <w:p w14:paraId="51951B75" w14:textId="77777777" w:rsidR="00E50C99" w:rsidRPr="002F5B9E" w:rsidRDefault="00E50C99" w:rsidP="00E50C99">
      <w:pPr>
        <w:rPr>
          <w:sz w:val="16"/>
        </w:rPr>
      </w:pPr>
      <w:r w:rsidRPr="002F5B9E">
        <w:rPr>
          <w:rStyle w:val="StyleUnderline"/>
        </w:rPr>
        <w:t xml:space="preserve">No strategy can </w:t>
      </w:r>
      <w:r w:rsidRPr="002F5B9E">
        <w:rPr>
          <w:rStyle w:val="Emphasis"/>
        </w:rPr>
        <w:t>survive the invalidation of its central premises</w:t>
      </w:r>
      <w:r w:rsidRPr="002F5B9E">
        <w:rPr>
          <w:sz w:val="16"/>
        </w:rPr>
        <w:t xml:space="preserve">: </w:t>
      </w:r>
      <w:r w:rsidRPr="002F5B9E">
        <w:rPr>
          <w:rStyle w:val="StyleUnderline"/>
        </w:rPr>
        <w:t xml:space="preserve">By the end of the Obama presidency, the responsible-stakeholder concept was living on </w:t>
      </w:r>
      <w:r w:rsidRPr="002F5B9E">
        <w:rPr>
          <w:rStyle w:val="Emphasis"/>
        </w:rPr>
        <w:t>borrowed time</w:t>
      </w:r>
      <w:r w:rsidRPr="002F5B9E">
        <w:rPr>
          <w:sz w:val="16"/>
        </w:rPr>
        <w:t>. The Trump administration drove the final stake through the concept in its 2017 National Security Strategy. The document slammed Beijing for attempting to “shape a world antithetical to U.S. values and interests” and declared the failure of China’s “integration into the post-war international order.”6</w:t>
      </w:r>
    </w:p>
    <w:p w14:paraId="604B2667" w14:textId="77777777" w:rsidR="00E50C99" w:rsidRDefault="00E50C99" w:rsidP="00E50C99">
      <w:pPr>
        <w:rPr>
          <w:sz w:val="16"/>
        </w:rPr>
      </w:pPr>
      <w:r w:rsidRPr="002F5B9E">
        <w:rPr>
          <w:sz w:val="16"/>
        </w:rPr>
        <w:t xml:space="preserve">In particular, </w:t>
      </w:r>
      <w:r w:rsidRPr="00E226AE">
        <w:rPr>
          <w:rStyle w:val="StyleUnderline"/>
          <w:highlight w:val="cyan"/>
        </w:rPr>
        <w:t>China’s</w:t>
      </w:r>
      <w:r w:rsidRPr="002F5B9E">
        <w:rPr>
          <w:rStyle w:val="StyleUnderline"/>
        </w:rPr>
        <w:t xml:space="preserve"> behavior increasingly </w:t>
      </w:r>
      <w:r w:rsidRPr="00E226AE">
        <w:rPr>
          <w:rStyle w:val="StyleUnderline"/>
          <w:highlight w:val="cyan"/>
        </w:rPr>
        <w:t>threatens</w:t>
      </w:r>
      <w:r w:rsidRPr="002F5B9E">
        <w:rPr>
          <w:rStyle w:val="StyleUnderline"/>
        </w:rPr>
        <w:t xml:space="preserve"> three </w:t>
      </w:r>
      <w:r w:rsidRPr="00E226AE">
        <w:rPr>
          <w:rStyle w:val="StyleUnderline"/>
          <w:highlight w:val="cyan"/>
        </w:rPr>
        <w:t>enduring U.S. interests</w:t>
      </w:r>
      <w:r w:rsidRPr="00E226AE">
        <w:rPr>
          <w:sz w:val="16"/>
          <w:highlight w:val="cyan"/>
        </w:rPr>
        <w:t xml:space="preserve">. </w:t>
      </w:r>
      <w:r w:rsidRPr="00E226AE">
        <w:rPr>
          <w:rStyle w:val="Emphasis"/>
          <w:highlight w:val="cyan"/>
        </w:rPr>
        <w:t>First</w:t>
      </w:r>
      <w:r w:rsidRPr="002F5B9E">
        <w:rPr>
          <w:sz w:val="16"/>
        </w:rPr>
        <w:t xml:space="preserve">, the United States seeks to maintain </w:t>
      </w:r>
      <w:r w:rsidRPr="00E226AE">
        <w:rPr>
          <w:rStyle w:val="StyleUnderline"/>
          <w:highlight w:val="cyan"/>
        </w:rPr>
        <w:t xml:space="preserve">a favorable </w:t>
      </w:r>
      <w:r w:rsidRPr="00E226AE">
        <w:rPr>
          <w:rStyle w:val="Emphasis"/>
          <w:highlight w:val="cyan"/>
        </w:rPr>
        <w:t>balance of power</w:t>
      </w:r>
      <w:r w:rsidRPr="00E226AE">
        <w:rPr>
          <w:sz w:val="16"/>
          <w:highlight w:val="cyan"/>
        </w:rPr>
        <w:t xml:space="preserve"> </w:t>
      </w:r>
      <w:r w:rsidRPr="00E226AE">
        <w:rPr>
          <w:rStyle w:val="StyleUnderline"/>
          <w:highlight w:val="cyan"/>
        </w:rPr>
        <w:t>in the Indo-Pacific</w:t>
      </w:r>
      <w:r w:rsidRPr="002F5B9E">
        <w:rPr>
          <w:rStyle w:val="StyleUnderline"/>
        </w:rPr>
        <w:t xml:space="preserve"> region and </w:t>
      </w:r>
      <w:r w:rsidRPr="00E226AE">
        <w:rPr>
          <w:rStyle w:val="StyleUnderline"/>
          <w:highlight w:val="cyan"/>
        </w:rPr>
        <w:t xml:space="preserve">to </w:t>
      </w:r>
      <w:r w:rsidRPr="00E226AE">
        <w:rPr>
          <w:rStyle w:val="Emphasis"/>
          <w:highlight w:val="cyan"/>
        </w:rPr>
        <w:t>deter</w:t>
      </w:r>
      <w:r w:rsidRPr="002F5B9E">
        <w:rPr>
          <w:rStyle w:val="StyleUnderline"/>
        </w:rPr>
        <w:t xml:space="preserve"> a </w:t>
      </w:r>
      <w:r w:rsidRPr="002F5B9E">
        <w:rPr>
          <w:rStyle w:val="Emphasis"/>
        </w:rPr>
        <w:t xml:space="preserve">military </w:t>
      </w:r>
      <w:r w:rsidRPr="00E226AE">
        <w:rPr>
          <w:rStyle w:val="Emphasis"/>
          <w:highlight w:val="cyan"/>
        </w:rPr>
        <w:t>conflict</w:t>
      </w:r>
      <w:r w:rsidRPr="00E226AE">
        <w:rPr>
          <w:sz w:val="16"/>
          <w:highlight w:val="cyan"/>
        </w:rPr>
        <w:t xml:space="preserve"> — </w:t>
      </w:r>
      <w:r w:rsidRPr="00E226AE">
        <w:rPr>
          <w:rStyle w:val="StyleUnderline"/>
          <w:highlight w:val="cyan"/>
        </w:rPr>
        <w:t>over</w:t>
      </w:r>
      <w:r w:rsidRPr="00E226AE">
        <w:rPr>
          <w:sz w:val="16"/>
          <w:highlight w:val="cyan"/>
        </w:rPr>
        <w:t xml:space="preserve"> </w:t>
      </w:r>
      <w:r w:rsidRPr="00E226AE">
        <w:rPr>
          <w:rStyle w:val="Emphasis"/>
          <w:highlight w:val="cyan"/>
        </w:rPr>
        <w:t>Taiwan</w:t>
      </w:r>
      <w:r w:rsidRPr="00E226AE">
        <w:rPr>
          <w:sz w:val="16"/>
          <w:highlight w:val="cyan"/>
        </w:rPr>
        <w:t xml:space="preserve">, </w:t>
      </w:r>
      <w:r w:rsidRPr="00E226AE">
        <w:rPr>
          <w:rStyle w:val="Emphasis"/>
          <w:highlight w:val="cyan"/>
        </w:rPr>
        <w:t>Korea</w:t>
      </w:r>
      <w:r w:rsidRPr="00E226AE">
        <w:rPr>
          <w:sz w:val="16"/>
          <w:highlight w:val="cyan"/>
        </w:rPr>
        <w:t xml:space="preserve">, </w:t>
      </w:r>
      <w:r w:rsidRPr="00E226AE">
        <w:rPr>
          <w:rStyle w:val="StyleUnderline"/>
          <w:highlight w:val="cyan"/>
        </w:rPr>
        <w:t>or</w:t>
      </w:r>
      <w:r w:rsidRPr="002F5B9E">
        <w:rPr>
          <w:rStyle w:val="StyleUnderline"/>
        </w:rPr>
        <w:t xml:space="preserve"> maritime</w:t>
      </w:r>
      <w:r w:rsidRPr="002F5B9E">
        <w:rPr>
          <w:sz w:val="16"/>
        </w:rPr>
        <w:t xml:space="preserve"> </w:t>
      </w:r>
      <w:r w:rsidRPr="00E226AE">
        <w:rPr>
          <w:rStyle w:val="Emphasis"/>
          <w:highlight w:val="cyan"/>
        </w:rPr>
        <w:t>Asia</w:t>
      </w:r>
      <w:r w:rsidRPr="002F5B9E">
        <w:rPr>
          <w:sz w:val="16"/>
        </w:rPr>
        <w:t xml:space="preserve"> — that could undermine the regional order and cost American or allied lives. </w:t>
      </w:r>
      <w:r w:rsidRPr="00E226AE">
        <w:rPr>
          <w:rStyle w:val="Emphasis"/>
          <w:highlight w:val="cyan"/>
        </w:rPr>
        <w:t>Second</w:t>
      </w:r>
      <w:r w:rsidRPr="002F5B9E">
        <w:rPr>
          <w:sz w:val="16"/>
        </w:rPr>
        <w:t xml:space="preserve">, </w:t>
      </w:r>
      <w:r w:rsidRPr="002F5B9E">
        <w:rPr>
          <w:rStyle w:val="StyleUnderline"/>
        </w:rPr>
        <w:t xml:space="preserve">U.S. leaders have an interest in ensuring </w:t>
      </w:r>
      <w:r w:rsidRPr="00E226AE">
        <w:rPr>
          <w:rStyle w:val="StyleUnderline"/>
          <w:highlight w:val="cyan"/>
        </w:rPr>
        <w:t xml:space="preserve">an </w:t>
      </w:r>
      <w:r w:rsidRPr="00E226AE">
        <w:rPr>
          <w:rStyle w:val="Emphasis"/>
          <w:highlight w:val="cyan"/>
        </w:rPr>
        <w:t>open</w:t>
      </w:r>
      <w:r w:rsidRPr="002F5B9E">
        <w:rPr>
          <w:rStyle w:val="StyleUnderline"/>
        </w:rPr>
        <w:t xml:space="preserve"> international</w:t>
      </w:r>
      <w:r w:rsidRPr="002F5B9E">
        <w:rPr>
          <w:sz w:val="16"/>
        </w:rPr>
        <w:t xml:space="preserve"> </w:t>
      </w:r>
      <w:r w:rsidRPr="00E226AE">
        <w:rPr>
          <w:rStyle w:val="Emphasis"/>
          <w:highlight w:val="cyan"/>
        </w:rPr>
        <w:t>economy</w:t>
      </w:r>
      <w:r w:rsidRPr="002F5B9E">
        <w:rPr>
          <w:sz w:val="16"/>
        </w:rPr>
        <w:t xml:space="preserve"> </w:t>
      </w:r>
      <w:r w:rsidRPr="002F5B9E">
        <w:rPr>
          <w:rStyle w:val="StyleUnderline"/>
        </w:rPr>
        <w:t xml:space="preserve">conducive to American prosperity and </w:t>
      </w:r>
      <w:r w:rsidRPr="002F5B9E">
        <w:rPr>
          <w:rStyle w:val="Emphasis"/>
        </w:rPr>
        <w:t>competitiveness</w:t>
      </w:r>
      <w:r w:rsidRPr="002F5B9E">
        <w:rPr>
          <w:sz w:val="16"/>
        </w:rPr>
        <w:t xml:space="preserve">. </w:t>
      </w:r>
      <w:r w:rsidRPr="00E226AE">
        <w:rPr>
          <w:rStyle w:val="Emphasis"/>
          <w:highlight w:val="cyan"/>
        </w:rPr>
        <w:t>Third</w:t>
      </w:r>
      <w:r w:rsidRPr="002F5B9E">
        <w:rPr>
          <w:sz w:val="16"/>
        </w:rPr>
        <w:t xml:space="preserve">, the United States seeks to preserve an international environment in which </w:t>
      </w:r>
      <w:r w:rsidRPr="00E226AE">
        <w:rPr>
          <w:rStyle w:val="Emphasis"/>
          <w:highlight w:val="cyan"/>
        </w:rPr>
        <w:t>democracy</w:t>
      </w:r>
      <w:r w:rsidRPr="00E226AE">
        <w:rPr>
          <w:sz w:val="16"/>
          <w:highlight w:val="cyan"/>
        </w:rPr>
        <w:t xml:space="preserve">, </w:t>
      </w:r>
      <w:r w:rsidRPr="00E226AE">
        <w:rPr>
          <w:rStyle w:val="Emphasis"/>
          <w:highlight w:val="cyan"/>
        </w:rPr>
        <w:t>human rights</w:t>
      </w:r>
      <w:r w:rsidRPr="00E226AE">
        <w:rPr>
          <w:sz w:val="16"/>
          <w:highlight w:val="cyan"/>
        </w:rPr>
        <w:t xml:space="preserve">, </w:t>
      </w:r>
      <w:r w:rsidRPr="00E226AE">
        <w:rPr>
          <w:rStyle w:val="StyleUnderline"/>
          <w:highlight w:val="cyan"/>
        </w:rPr>
        <w:t>and</w:t>
      </w:r>
      <w:r w:rsidRPr="002F5B9E">
        <w:rPr>
          <w:rStyle w:val="StyleUnderline"/>
        </w:rPr>
        <w:t xml:space="preserve"> the </w:t>
      </w:r>
      <w:r w:rsidRPr="00E226AE">
        <w:rPr>
          <w:rStyle w:val="StyleUnderline"/>
          <w:highlight w:val="cyan"/>
        </w:rPr>
        <w:t>rule of law</w:t>
      </w:r>
      <w:r w:rsidRPr="002F5B9E">
        <w:rPr>
          <w:rStyle w:val="StyleUnderline"/>
        </w:rPr>
        <w:t xml:space="preserve"> </w:t>
      </w:r>
      <w:r w:rsidRPr="002F5B9E">
        <w:rPr>
          <w:sz w:val="16"/>
        </w:rPr>
        <w:t>can flourish, and it seeks to strengthen — where possible — the prevalence of those practices abroad. As Chinese power has grown and Chinese behavior has become more assertive, U.S. policymakers have come to see all three of these interests as being imperiled.</w:t>
      </w:r>
    </w:p>
    <w:bookmarkEnd w:id="1"/>
    <w:p w14:paraId="3E0D2186" w14:textId="77777777" w:rsidR="00E50C99" w:rsidRPr="00DA561B" w:rsidRDefault="00E50C99" w:rsidP="00E50C99">
      <w:pPr>
        <w:pStyle w:val="Heading4"/>
      </w:pPr>
      <w:r>
        <w:t xml:space="preserve">Even </w:t>
      </w:r>
      <w:r>
        <w:rPr>
          <w:u w:val="single"/>
        </w:rPr>
        <w:t>if</w:t>
      </w:r>
      <w:r>
        <w:t xml:space="preserve"> they’re not </w:t>
      </w:r>
      <w:r>
        <w:rPr>
          <w:u w:val="single"/>
        </w:rPr>
        <w:t>offensive</w:t>
      </w:r>
      <w:r>
        <w:t xml:space="preserve">, the only </w:t>
      </w:r>
      <w:r>
        <w:rPr>
          <w:u w:val="single"/>
        </w:rPr>
        <w:t>appropriate response</w:t>
      </w:r>
      <w:r>
        <w:t xml:space="preserve"> is deterrence and </w:t>
      </w:r>
      <w:r>
        <w:rPr>
          <w:u w:val="single"/>
        </w:rPr>
        <w:t>grand strategy</w:t>
      </w:r>
      <w:r>
        <w:t xml:space="preserve"> – </w:t>
      </w:r>
    </w:p>
    <w:p w14:paraId="18CBDEEF" w14:textId="77777777" w:rsidR="00E50C99" w:rsidRPr="00220195" w:rsidRDefault="00E50C99" w:rsidP="00E50C99">
      <w:pPr>
        <w:pStyle w:val="Heading4"/>
        <w:rPr>
          <w:rFonts w:asciiTheme="minorHAnsi" w:hAnsiTheme="minorHAnsi" w:cstheme="minorHAnsi"/>
        </w:rPr>
      </w:pPr>
      <w:r w:rsidRPr="00220195">
        <w:rPr>
          <w:rFonts w:asciiTheme="minorHAnsi" w:hAnsiTheme="minorHAnsi" w:cstheme="minorHAnsi"/>
        </w:rPr>
        <w:t xml:space="preserve">Collapse of unipolarity causes </w:t>
      </w:r>
      <w:r w:rsidRPr="00220195">
        <w:rPr>
          <w:rFonts w:asciiTheme="minorHAnsi" w:hAnsiTheme="minorHAnsi" w:cstheme="minorHAnsi"/>
          <w:u w:val="single"/>
        </w:rPr>
        <w:t>extinction</w:t>
      </w:r>
      <w:r w:rsidRPr="00220195">
        <w:rPr>
          <w:rFonts w:asciiTheme="minorHAnsi" w:hAnsiTheme="minorHAnsi" w:cstheme="minorHAnsi"/>
        </w:rPr>
        <w:t xml:space="preserve"> via </w:t>
      </w:r>
      <w:r w:rsidRPr="00220195">
        <w:rPr>
          <w:rFonts w:asciiTheme="minorHAnsi" w:hAnsiTheme="minorHAnsi" w:cstheme="minorHAnsi"/>
          <w:u w:val="single"/>
        </w:rPr>
        <w:t>transition wars</w:t>
      </w:r>
      <w:r w:rsidRPr="00220195">
        <w:rPr>
          <w:rFonts w:asciiTheme="minorHAnsi" w:hAnsiTheme="minorHAnsi" w:cstheme="minorHAnsi"/>
        </w:rPr>
        <w:t xml:space="preserve">. The </w:t>
      </w:r>
      <w:r w:rsidRPr="00220195">
        <w:rPr>
          <w:rFonts w:asciiTheme="minorHAnsi" w:hAnsiTheme="minorHAnsi" w:cstheme="minorHAnsi"/>
          <w:u w:val="single"/>
        </w:rPr>
        <w:t>structure</w:t>
      </w:r>
      <w:r w:rsidRPr="00220195">
        <w:rPr>
          <w:rFonts w:asciiTheme="minorHAnsi" w:hAnsiTheme="minorHAnsi" w:cstheme="minorHAnsi"/>
        </w:rPr>
        <w:t xml:space="preserve"> of the international system explains conflict.</w:t>
      </w:r>
    </w:p>
    <w:p w14:paraId="603434B7" w14:textId="77777777" w:rsidR="00E50C99" w:rsidRPr="00220195" w:rsidRDefault="00E50C99" w:rsidP="00E50C99">
      <w:pPr>
        <w:rPr>
          <w:rFonts w:asciiTheme="minorHAnsi" w:hAnsiTheme="minorHAnsi" w:cstheme="minorHAnsi"/>
        </w:rPr>
      </w:pPr>
      <w:r w:rsidRPr="00220195">
        <w:rPr>
          <w:rFonts w:asciiTheme="minorHAnsi" w:hAnsiTheme="minorHAnsi" w:cstheme="minorHAnsi"/>
        </w:rPr>
        <w:t xml:space="preserve">Michael </w:t>
      </w:r>
      <w:r w:rsidRPr="00220195">
        <w:rPr>
          <w:rStyle w:val="Style13ptBold"/>
          <w:rFonts w:asciiTheme="minorHAnsi" w:hAnsiTheme="minorHAnsi" w:cstheme="minorHAnsi"/>
        </w:rPr>
        <w:t>Beckley 18</w:t>
      </w:r>
      <w:r w:rsidRPr="00220195">
        <w:rPr>
          <w:rFonts w:asciiTheme="minorHAnsi" w:hAnsiTheme="minorHAnsi" w:cstheme="minorHAnsi"/>
        </w:rPr>
        <w:t xml:space="preserve">. Professor of political science at Tufts. </w:t>
      </w:r>
      <w:r w:rsidRPr="00220195">
        <w:rPr>
          <w:rFonts w:asciiTheme="minorHAnsi" w:hAnsiTheme="minorHAnsi" w:cstheme="minorHAnsi"/>
          <w:i/>
        </w:rPr>
        <w:t>Unrivaled: Why America Will Remain the World’s Sole Superpower</w:t>
      </w:r>
      <w:r w:rsidRPr="00220195">
        <w:rPr>
          <w:rFonts w:asciiTheme="minorHAnsi" w:hAnsiTheme="minorHAnsi" w:cstheme="minorHAnsi"/>
        </w:rPr>
        <w:t xml:space="preserve">. Cornell University Press. </w:t>
      </w:r>
    </w:p>
    <w:p w14:paraId="4DD72BAB" w14:textId="77777777" w:rsidR="00E50C99" w:rsidRPr="00220195" w:rsidRDefault="00E50C99" w:rsidP="00E50C99">
      <w:pPr>
        <w:rPr>
          <w:rFonts w:asciiTheme="minorHAnsi" w:hAnsiTheme="minorHAnsi" w:cstheme="minorHAnsi"/>
          <w:sz w:val="16"/>
        </w:rPr>
      </w:pPr>
      <w:r w:rsidRPr="00220195">
        <w:rPr>
          <w:rStyle w:val="StyleUnderline"/>
          <w:rFonts w:asciiTheme="minorHAnsi" w:hAnsiTheme="minorHAnsi" w:cstheme="minorHAnsi"/>
        </w:rPr>
        <w:t xml:space="preserve">The story of </w:t>
      </w:r>
      <w:r w:rsidRPr="00E226AE">
        <w:rPr>
          <w:rStyle w:val="Emphasis"/>
          <w:rFonts w:asciiTheme="minorHAnsi" w:hAnsiTheme="minorHAnsi" w:cstheme="minorHAnsi"/>
          <w:highlight w:val="cyan"/>
        </w:rPr>
        <w:t>world politics</w:t>
      </w:r>
      <w:r w:rsidRPr="00E226AE">
        <w:rPr>
          <w:rStyle w:val="StyleUnderline"/>
          <w:rFonts w:asciiTheme="minorHAnsi" w:hAnsiTheme="minorHAnsi" w:cstheme="minorHAnsi"/>
          <w:highlight w:val="cyan"/>
        </w:rPr>
        <w:t xml:space="preserve"> is</w:t>
      </w:r>
      <w:r w:rsidRPr="00220195">
        <w:rPr>
          <w:rStyle w:val="StyleUnderline"/>
          <w:rFonts w:asciiTheme="minorHAnsi" w:hAnsiTheme="minorHAnsi" w:cstheme="minorHAnsi"/>
        </w:rPr>
        <w:t xml:space="preserve"> often</w:t>
      </w:r>
      <w:r w:rsidRPr="00220195">
        <w:rPr>
          <w:rFonts w:asciiTheme="minorHAnsi" w:hAnsiTheme="minorHAnsi" w:cstheme="minorHAnsi"/>
          <w:sz w:val="16"/>
        </w:rPr>
        <w:t xml:space="preserve"> told as </w:t>
      </w:r>
      <w:r w:rsidRPr="00E226AE">
        <w:rPr>
          <w:rStyle w:val="StyleUnderline"/>
          <w:rFonts w:asciiTheme="minorHAnsi" w:hAnsiTheme="minorHAnsi" w:cstheme="minorHAnsi"/>
          <w:highlight w:val="cyan"/>
        </w:rPr>
        <w:t xml:space="preserve">a </w:t>
      </w:r>
      <w:r w:rsidRPr="00E226AE">
        <w:rPr>
          <w:rStyle w:val="Emphasis"/>
          <w:rFonts w:asciiTheme="minorHAnsi" w:hAnsiTheme="minorHAnsi" w:cstheme="minorHAnsi"/>
          <w:highlight w:val="cyan"/>
        </w:rPr>
        <w:t>game of thrones</w:t>
      </w:r>
      <w:r w:rsidRPr="00220195">
        <w:rPr>
          <w:rFonts w:asciiTheme="minorHAnsi" w:hAnsiTheme="minorHAnsi" w:cstheme="minorHAnsi"/>
          <w:sz w:val="16"/>
        </w:rPr>
        <w:t xml:space="preserve"> </w:t>
      </w:r>
      <w:r w:rsidRPr="00220195">
        <w:rPr>
          <w:rStyle w:val="StyleUnderline"/>
          <w:rFonts w:asciiTheme="minorHAnsi" w:hAnsiTheme="minorHAnsi" w:cstheme="minorHAnsi"/>
        </w:rPr>
        <w:t>in which a rotating cast of great powers battles for top-dog status</w:t>
      </w:r>
      <w:r w:rsidRPr="00220195">
        <w:rPr>
          <w:rFonts w:asciiTheme="minorHAnsi" w:hAnsiTheme="minorHAnsi" w:cstheme="minorHAnsi"/>
          <w:sz w:val="16"/>
        </w:rPr>
        <w:t xml:space="preserve">. According to researchers led by Graham Allison at Harvard, </w:t>
      </w:r>
      <w:r w:rsidRPr="00220195">
        <w:rPr>
          <w:rStyle w:val="StyleUnderline"/>
          <w:rFonts w:asciiTheme="minorHAnsi" w:hAnsiTheme="minorHAnsi" w:cstheme="minorHAnsi"/>
        </w:rPr>
        <w:t xml:space="preserve">there have been </w:t>
      </w:r>
      <w:r w:rsidRPr="00E226AE">
        <w:rPr>
          <w:rStyle w:val="Emphasis"/>
          <w:rFonts w:asciiTheme="minorHAnsi" w:hAnsiTheme="minorHAnsi" w:cstheme="minorHAnsi"/>
          <w:highlight w:val="cyan"/>
        </w:rPr>
        <w:t>sixteen cases</w:t>
      </w:r>
      <w:r w:rsidRPr="00220195">
        <w:rPr>
          <w:rStyle w:val="StyleUnderline"/>
          <w:rFonts w:asciiTheme="minorHAnsi" w:hAnsiTheme="minorHAnsi" w:cstheme="minorHAnsi"/>
        </w:rPr>
        <w:t xml:space="preserve"> in the past ﬁve hundred years </w:t>
      </w:r>
      <w:r w:rsidRPr="00E226AE">
        <w:rPr>
          <w:rStyle w:val="StyleUnderline"/>
          <w:rFonts w:asciiTheme="minorHAnsi" w:hAnsiTheme="minorHAnsi" w:cstheme="minorHAnsi"/>
          <w:highlight w:val="cyan"/>
        </w:rPr>
        <w:t xml:space="preserve">when a </w:t>
      </w:r>
      <w:r w:rsidRPr="00E226AE">
        <w:rPr>
          <w:rStyle w:val="Emphasis"/>
          <w:rFonts w:asciiTheme="minorHAnsi" w:hAnsiTheme="minorHAnsi" w:cstheme="minorHAnsi"/>
          <w:highlight w:val="cyan"/>
        </w:rPr>
        <w:t>rising power challenged</w:t>
      </w:r>
      <w:r w:rsidRPr="00220195">
        <w:rPr>
          <w:rStyle w:val="Emphasis"/>
          <w:rFonts w:asciiTheme="minorHAnsi" w:hAnsiTheme="minorHAnsi" w:cstheme="minorHAnsi"/>
        </w:rPr>
        <w:t xml:space="preserve"> a ruling power</w:t>
      </w:r>
      <w:r w:rsidRPr="00220195">
        <w:rPr>
          <w:rFonts w:asciiTheme="minorHAnsi" w:hAnsiTheme="minorHAnsi" w:cstheme="minorHAnsi"/>
          <w:sz w:val="16"/>
        </w:rPr>
        <w:t xml:space="preserve">. 3 </w:t>
      </w:r>
      <w:r w:rsidRPr="00E226AE">
        <w:rPr>
          <w:rStyle w:val="Emphasis"/>
          <w:rFonts w:asciiTheme="minorHAnsi" w:hAnsiTheme="minorHAnsi" w:cstheme="minorHAnsi"/>
          <w:highlight w:val="cyan"/>
        </w:rPr>
        <w:t>Twelve</w:t>
      </w:r>
      <w:r w:rsidRPr="00220195">
        <w:rPr>
          <w:rStyle w:val="StyleUnderline"/>
          <w:rFonts w:asciiTheme="minorHAnsi" w:hAnsiTheme="minorHAnsi" w:cstheme="minorHAnsi"/>
        </w:rPr>
        <w:t xml:space="preserve"> of these cases </w:t>
      </w:r>
      <w:r w:rsidRPr="00E226AE">
        <w:rPr>
          <w:rStyle w:val="StyleUnderline"/>
          <w:rFonts w:asciiTheme="minorHAnsi" w:hAnsiTheme="minorHAnsi" w:cstheme="minorHAnsi"/>
          <w:highlight w:val="cyan"/>
        </w:rPr>
        <w:t xml:space="preserve">ended in </w:t>
      </w:r>
      <w:r w:rsidRPr="00E226AE">
        <w:rPr>
          <w:rStyle w:val="Emphasis"/>
          <w:rFonts w:asciiTheme="minorHAnsi" w:hAnsiTheme="minorHAnsi" w:cstheme="minorHAnsi"/>
          <w:highlight w:val="cyan"/>
        </w:rPr>
        <w:t>carnage</w:t>
      </w:r>
      <w:r w:rsidRPr="00220195">
        <w:rPr>
          <w:rFonts w:asciiTheme="minorHAnsi" w:hAnsiTheme="minorHAnsi" w:cstheme="minorHAnsi"/>
          <w:sz w:val="16"/>
        </w:rPr>
        <w:t xml:space="preserve">. One can quibble with Allison’s case selection, but </w:t>
      </w:r>
      <w:r w:rsidRPr="00E226AE">
        <w:rPr>
          <w:rStyle w:val="StyleUnderline"/>
          <w:rFonts w:asciiTheme="minorHAnsi" w:hAnsiTheme="minorHAnsi" w:cstheme="minorHAnsi"/>
          <w:highlight w:val="cyan"/>
        </w:rPr>
        <w:t>the</w:t>
      </w:r>
      <w:r w:rsidRPr="00220195">
        <w:rPr>
          <w:rStyle w:val="StyleUnderline"/>
          <w:rFonts w:asciiTheme="minorHAnsi" w:hAnsiTheme="minorHAnsi" w:cstheme="minorHAnsi"/>
        </w:rPr>
        <w:t xml:space="preserve"> </w:t>
      </w:r>
      <w:r w:rsidRPr="00220195">
        <w:rPr>
          <w:rStyle w:val="Emphasis"/>
          <w:rFonts w:asciiTheme="minorHAnsi" w:hAnsiTheme="minorHAnsi" w:cstheme="minorHAnsi"/>
        </w:rPr>
        <w:t xml:space="preserve">basic </w:t>
      </w:r>
      <w:r w:rsidRPr="00E226AE">
        <w:rPr>
          <w:rStyle w:val="Emphasis"/>
          <w:rFonts w:asciiTheme="minorHAnsi" w:hAnsiTheme="minorHAnsi" w:cstheme="minorHAnsi"/>
          <w:highlight w:val="cyan"/>
        </w:rPr>
        <w:t>pattern</w:t>
      </w:r>
      <w:r w:rsidRPr="00220195">
        <w:rPr>
          <w:rFonts w:asciiTheme="minorHAnsi" w:hAnsiTheme="minorHAnsi" w:cstheme="minorHAnsi"/>
          <w:sz w:val="16"/>
        </w:rPr>
        <w:t xml:space="preserve"> </w:t>
      </w:r>
      <w:r w:rsidRPr="00E226AE">
        <w:rPr>
          <w:rStyle w:val="StyleUnderline"/>
          <w:rFonts w:asciiTheme="minorHAnsi" w:hAnsiTheme="minorHAnsi" w:cstheme="minorHAnsi"/>
          <w:highlight w:val="cyan"/>
        </w:rPr>
        <w:t>is clear</w:t>
      </w:r>
      <w:r w:rsidRPr="00220195">
        <w:rPr>
          <w:rStyle w:val="StyleUnderline"/>
          <w:rFonts w:asciiTheme="minorHAnsi" w:hAnsiTheme="minorHAnsi" w:cstheme="minorHAnsi"/>
        </w:rPr>
        <w:t xml:space="preserve">: </w:t>
      </w:r>
      <w:r w:rsidRPr="00E226AE">
        <w:rPr>
          <w:rStyle w:val="Emphasis"/>
          <w:rFonts w:asciiTheme="minorHAnsi" w:hAnsiTheme="minorHAnsi" w:cstheme="minorHAnsi"/>
          <w:highlight w:val="cyan"/>
        </w:rPr>
        <w:t>hegemonic rivalry</w:t>
      </w:r>
      <w:r w:rsidRPr="00220195">
        <w:rPr>
          <w:rStyle w:val="StyleUnderline"/>
          <w:rFonts w:asciiTheme="minorHAnsi" w:hAnsiTheme="minorHAnsi" w:cstheme="minorHAnsi"/>
        </w:rPr>
        <w:t xml:space="preserve"> has </w:t>
      </w:r>
      <w:r w:rsidRPr="00E226AE">
        <w:rPr>
          <w:rStyle w:val="StyleUnderline"/>
          <w:rFonts w:asciiTheme="minorHAnsi" w:hAnsiTheme="minorHAnsi" w:cstheme="minorHAnsi"/>
          <w:highlight w:val="cyan"/>
        </w:rPr>
        <w:t xml:space="preserve">sparked a </w:t>
      </w:r>
      <w:r w:rsidRPr="00E226AE">
        <w:rPr>
          <w:rStyle w:val="Emphasis"/>
          <w:rFonts w:asciiTheme="minorHAnsi" w:hAnsiTheme="minorHAnsi" w:cstheme="minorHAnsi"/>
          <w:highlight w:val="cyan"/>
        </w:rPr>
        <w:t>catastrophic war</w:t>
      </w:r>
      <w:r w:rsidRPr="00220195">
        <w:rPr>
          <w:rStyle w:val="StyleUnderline"/>
          <w:rFonts w:asciiTheme="minorHAnsi" w:hAnsiTheme="minorHAnsi" w:cstheme="minorHAnsi"/>
        </w:rPr>
        <w:t xml:space="preserve"> every forty years on average for the past half millennium</w:t>
      </w:r>
      <w:r w:rsidRPr="00220195">
        <w:rPr>
          <w:rFonts w:asciiTheme="minorHAnsi" w:hAnsiTheme="minorHAnsi" w:cstheme="minorHAnsi"/>
          <w:sz w:val="16"/>
        </w:rPr>
        <w:t xml:space="preserve">. </w:t>
      </w:r>
    </w:p>
    <w:p w14:paraId="52B31B22" w14:textId="77777777" w:rsidR="00E50C99" w:rsidRPr="00220195" w:rsidRDefault="00E50C99" w:rsidP="00E50C99">
      <w:pPr>
        <w:rPr>
          <w:rFonts w:asciiTheme="minorHAnsi" w:hAnsiTheme="minorHAnsi" w:cstheme="minorHAnsi"/>
          <w:sz w:val="16"/>
        </w:rPr>
      </w:pPr>
      <w:r w:rsidRPr="00220195">
        <w:rPr>
          <w:rStyle w:val="StyleUnderline"/>
          <w:rFonts w:asciiTheme="minorHAnsi" w:hAnsiTheme="minorHAnsi" w:cstheme="minorHAnsi"/>
        </w:rPr>
        <w:t xml:space="preserve">The emergence of </w:t>
      </w:r>
      <w:r w:rsidRPr="00E226AE">
        <w:rPr>
          <w:rStyle w:val="Emphasis"/>
          <w:rFonts w:asciiTheme="minorHAnsi" w:hAnsiTheme="minorHAnsi" w:cstheme="minorHAnsi"/>
          <w:highlight w:val="cyan"/>
        </w:rPr>
        <w:t>unipolarity</w:t>
      </w:r>
      <w:r w:rsidRPr="00220195">
        <w:rPr>
          <w:rStyle w:val="StyleUnderline"/>
          <w:rFonts w:asciiTheme="minorHAnsi" w:hAnsiTheme="minorHAnsi" w:cstheme="minorHAnsi"/>
        </w:rPr>
        <w:t xml:space="preserve"> in 1991 has </w:t>
      </w:r>
      <w:r w:rsidRPr="00E226AE">
        <w:rPr>
          <w:rStyle w:val="StyleUnderline"/>
          <w:rFonts w:asciiTheme="minorHAnsi" w:hAnsiTheme="minorHAnsi" w:cstheme="minorHAnsi"/>
          <w:highlight w:val="cyan"/>
        </w:rPr>
        <w:t>put this</w:t>
      </w:r>
      <w:r w:rsidRPr="00220195">
        <w:rPr>
          <w:rStyle w:val="StyleUnderline"/>
          <w:rFonts w:asciiTheme="minorHAnsi" w:hAnsiTheme="minorHAnsi" w:cstheme="minorHAnsi"/>
        </w:rPr>
        <w:t xml:space="preserve"> cycle of hegemonic competition </w:t>
      </w:r>
      <w:r w:rsidRPr="00E226AE">
        <w:rPr>
          <w:rStyle w:val="Emphasis"/>
          <w:rFonts w:asciiTheme="minorHAnsi" w:hAnsiTheme="minorHAnsi" w:cstheme="minorHAnsi"/>
          <w:highlight w:val="cyan"/>
        </w:rPr>
        <w:t>on hold</w:t>
      </w:r>
      <w:r w:rsidRPr="00220195">
        <w:rPr>
          <w:rFonts w:asciiTheme="minorHAnsi" w:hAnsiTheme="minorHAnsi" w:cstheme="minorHAnsi"/>
          <w:sz w:val="16"/>
        </w:rPr>
        <w:t xml:space="preserve">. Obviously </w:t>
      </w:r>
      <w:r w:rsidRPr="00E226AE">
        <w:rPr>
          <w:rStyle w:val="StyleUnderline"/>
          <w:rFonts w:asciiTheme="minorHAnsi" w:hAnsiTheme="minorHAnsi" w:cstheme="minorHAnsi"/>
          <w:highlight w:val="cyan"/>
        </w:rPr>
        <w:t>wars</w:t>
      </w:r>
      <w:r w:rsidRPr="00220195">
        <w:rPr>
          <w:rFonts w:asciiTheme="minorHAnsi" w:hAnsiTheme="minorHAnsi" w:cstheme="minorHAnsi"/>
          <w:sz w:val="16"/>
        </w:rPr>
        <w:t xml:space="preserve"> and security competition </w:t>
      </w:r>
      <w:r w:rsidRPr="00E226AE">
        <w:rPr>
          <w:rStyle w:val="StyleUnderline"/>
          <w:rFonts w:asciiTheme="minorHAnsi" w:hAnsiTheme="minorHAnsi" w:cstheme="minorHAnsi"/>
          <w:highlight w:val="cyan"/>
        </w:rPr>
        <w:t>still occur</w:t>
      </w:r>
      <w:r w:rsidRPr="00220195">
        <w:rPr>
          <w:rFonts w:asciiTheme="minorHAnsi" w:hAnsiTheme="minorHAnsi" w:cstheme="minorHAnsi"/>
          <w:sz w:val="16"/>
        </w:rPr>
        <w:t xml:space="preserve"> in today’s unipolar world—in fact, as I explain later, </w:t>
      </w:r>
      <w:r w:rsidRPr="00220195">
        <w:rPr>
          <w:rStyle w:val="StyleUnderline"/>
          <w:rFonts w:asciiTheme="minorHAnsi" w:hAnsiTheme="minorHAnsi" w:cstheme="minorHAnsi"/>
        </w:rPr>
        <w:t>unipolarity</w:t>
      </w:r>
      <w:r w:rsidRPr="00220195">
        <w:rPr>
          <w:rFonts w:asciiTheme="minorHAnsi" w:hAnsiTheme="minorHAnsi" w:cstheme="minorHAnsi"/>
          <w:sz w:val="16"/>
        </w:rPr>
        <w:t xml:space="preserve"> has </w:t>
      </w:r>
      <w:r w:rsidRPr="00220195">
        <w:rPr>
          <w:rStyle w:val="StyleUnderline"/>
          <w:rFonts w:asciiTheme="minorHAnsi" w:hAnsiTheme="minorHAnsi" w:cstheme="minorHAnsi"/>
        </w:rPr>
        <w:t>made certain</w:t>
      </w:r>
      <w:r w:rsidRPr="00220195">
        <w:rPr>
          <w:rFonts w:asciiTheme="minorHAnsi" w:hAnsiTheme="minorHAnsi" w:cstheme="minorHAnsi"/>
          <w:sz w:val="16"/>
        </w:rPr>
        <w:t xml:space="preserve"> types of </w:t>
      </w:r>
      <w:r w:rsidRPr="00220195">
        <w:rPr>
          <w:rStyle w:val="StyleUnderline"/>
          <w:rFonts w:asciiTheme="minorHAnsi" w:hAnsiTheme="minorHAnsi" w:cstheme="minorHAnsi"/>
        </w:rPr>
        <w:t>asymmetric conﬂict more likely</w:t>
      </w:r>
      <w:r w:rsidRPr="00220195">
        <w:rPr>
          <w:rFonts w:asciiTheme="minorHAnsi" w:hAnsiTheme="minorHAnsi" w:cstheme="minorHAnsi"/>
          <w:sz w:val="16"/>
        </w:rPr>
        <w:t>—</w:t>
      </w:r>
      <w:r w:rsidRPr="00E226AE">
        <w:rPr>
          <w:rStyle w:val="StyleUnderline"/>
          <w:rFonts w:asciiTheme="minorHAnsi" w:hAnsiTheme="minorHAnsi" w:cstheme="minorHAnsi"/>
          <w:highlight w:val="cyan"/>
        </w:rPr>
        <w:t xml:space="preserve">but </w:t>
      </w:r>
      <w:r w:rsidRPr="00E226AE">
        <w:rPr>
          <w:rStyle w:val="Emphasis"/>
          <w:rFonts w:asciiTheme="minorHAnsi" w:hAnsiTheme="minorHAnsi" w:cstheme="minorHAnsi"/>
          <w:highlight w:val="cyan"/>
        </w:rPr>
        <w:t>none</w:t>
      </w:r>
      <w:r w:rsidRPr="00220195">
        <w:rPr>
          <w:rFonts w:asciiTheme="minorHAnsi" w:hAnsiTheme="minorHAnsi" w:cstheme="minorHAnsi"/>
          <w:sz w:val="16"/>
        </w:rPr>
        <w:t xml:space="preserve"> of these conﬂicts </w:t>
      </w:r>
      <w:r w:rsidRPr="00E226AE">
        <w:rPr>
          <w:rStyle w:val="StyleUnderline"/>
          <w:rFonts w:asciiTheme="minorHAnsi" w:hAnsiTheme="minorHAnsi" w:cstheme="minorHAnsi"/>
          <w:highlight w:val="cyan"/>
        </w:rPr>
        <w:t xml:space="preserve">have the </w:t>
      </w:r>
      <w:r w:rsidRPr="00E226AE">
        <w:rPr>
          <w:rStyle w:val="Emphasis"/>
          <w:rFonts w:asciiTheme="minorHAnsi" w:hAnsiTheme="minorHAnsi" w:cstheme="minorHAnsi"/>
          <w:highlight w:val="cyan"/>
        </w:rPr>
        <w:t>global scope</w:t>
      </w:r>
      <w:r w:rsidRPr="00220195">
        <w:rPr>
          <w:rFonts w:asciiTheme="minorHAnsi" w:hAnsiTheme="minorHAnsi" w:cstheme="minorHAnsi"/>
          <w:sz w:val="16"/>
        </w:rPr>
        <w:t xml:space="preserve"> </w:t>
      </w:r>
      <w:r w:rsidRPr="00E226AE">
        <w:rPr>
          <w:rStyle w:val="StyleUnderline"/>
          <w:rFonts w:asciiTheme="minorHAnsi" w:hAnsiTheme="minorHAnsi" w:cstheme="minorHAnsi"/>
          <w:highlight w:val="cyan"/>
        </w:rPr>
        <w:t xml:space="preserve">or </w:t>
      </w:r>
      <w:r w:rsidRPr="00E226AE">
        <w:rPr>
          <w:rStyle w:val="Emphasis"/>
          <w:rFonts w:asciiTheme="minorHAnsi" w:hAnsiTheme="minorHAnsi" w:cstheme="minorHAnsi"/>
          <w:highlight w:val="cyan"/>
        </w:rPr>
        <w:t>generational length</w:t>
      </w:r>
      <w:r w:rsidRPr="00E226AE">
        <w:rPr>
          <w:rStyle w:val="StyleUnderline"/>
          <w:rFonts w:asciiTheme="minorHAnsi" w:hAnsiTheme="minorHAnsi" w:cstheme="minorHAnsi"/>
          <w:highlight w:val="cyan"/>
        </w:rPr>
        <w:t xml:space="preserve"> of a </w:t>
      </w:r>
      <w:r w:rsidRPr="00E226AE">
        <w:rPr>
          <w:rStyle w:val="Emphasis"/>
          <w:rFonts w:asciiTheme="minorHAnsi" w:hAnsiTheme="minorHAnsi" w:cstheme="minorHAnsi"/>
          <w:highlight w:val="cyan"/>
        </w:rPr>
        <w:t>hegemonic rivalry</w:t>
      </w:r>
      <w:r w:rsidRPr="00220195">
        <w:rPr>
          <w:rFonts w:asciiTheme="minorHAnsi" w:hAnsiTheme="minorHAnsi" w:cstheme="minorHAnsi"/>
          <w:sz w:val="16"/>
        </w:rPr>
        <w:t xml:space="preserve">. </w:t>
      </w:r>
    </w:p>
    <w:p w14:paraId="3C24C34A" w14:textId="77777777" w:rsidR="00E50C99" w:rsidRPr="00220195" w:rsidRDefault="00E50C99" w:rsidP="00E50C99">
      <w:pPr>
        <w:rPr>
          <w:rFonts w:asciiTheme="minorHAnsi" w:hAnsiTheme="minorHAnsi" w:cstheme="minorHAnsi"/>
          <w:sz w:val="16"/>
        </w:rPr>
      </w:pPr>
      <w:r w:rsidRPr="00220195">
        <w:rPr>
          <w:rFonts w:asciiTheme="minorHAnsi" w:hAnsiTheme="minorHAnsi" w:cstheme="minorHAnsi"/>
          <w:sz w:val="16"/>
        </w:rPr>
        <w:t xml:space="preserve">To appreciate this point, just consider </w:t>
      </w:r>
      <w:r w:rsidRPr="00220195">
        <w:rPr>
          <w:rStyle w:val="StyleUnderline"/>
          <w:rFonts w:asciiTheme="minorHAnsi" w:hAnsiTheme="minorHAnsi" w:cstheme="minorHAnsi"/>
        </w:rPr>
        <w:t>the Cold War</w:t>
      </w:r>
      <w:r w:rsidRPr="00220195">
        <w:rPr>
          <w:rFonts w:asciiTheme="minorHAnsi" w:hAnsiTheme="minorHAnsi" w:cstheme="minorHAnsi"/>
          <w:sz w:val="16"/>
        </w:rPr>
        <w:t xml:space="preserve">—one of the four “peaceful” cases of hegemonic rivalry identiﬁed by Allison’s study. Although the two superpowers never went to war, they </w:t>
      </w:r>
      <w:r w:rsidRPr="00220195">
        <w:rPr>
          <w:rStyle w:val="Emphasis"/>
          <w:rFonts w:asciiTheme="minorHAnsi" w:hAnsiTheme="minorHAnsi" w:cstheme="minorHAnsi"/>
        </w:rPr>
        <w:t>divided the world into rival camps</w:t>
      </w:r>
      <w:r w:rsidRPr="00220195">
        <w:rPr>
          <w:rStyle w:val="StyleUnderline"/>
          <w:rFonts w:asciiTheme="minorHAnsi" w:hAnsiTheme="minorHAnsi" w:cstheme="minorHAnsi"/>
        </w:rPr>
        <w:t xml:space="preserve">, </w:t>
      </w:r>
      <w:r w:rsidRPr="00220195">
        <w:rPr>
          <w:rStyle w:val="Emphasis"/>
          <w:rFonts w:asciiTheme="minorHAnsi" w:hAnsiTheme="minorHAnsi" w:cstheme="minorHAnsi"/>
        </w:rPr>
        <w:t xml:space="preserve">waged </w:t>
      </w:r>
      <w:r w:rsidRPr="00E226AE">
        <w:rPr>
          <w:rStyle w:val="Emphasis"/>
          <w:rFonts w:asciiTheme="minorHAnsi" w:hAnsiTheme="minorHAnsi" w:cstheme="minorHAnsi"/>
          <w:highlight w:val="cyan"/>
        </w:rPr>
        <w:t>proxy wars</w:t>
      </w:r>
      <w:r w:rsidRPr="00220195">
        <w:rPr>
          <w:rStyle w:val="Emphasis"/>
          <w:rFonts w:asciiTheme="minorHAnsi" w:hAnsiTheme="minorHAnsi" w:cstheme="minorHAnsi"/>
        </w:rPr>
        <w:t xml:space="preserve"> that </w:t>
      </w:r>
      <w:r w:rsidRPr="00E226AE">
        <w:rPr>
          <w:rStyle w:val="Emphasis"/>
          <w:rFonts w:asciiTheme="minorHAnsi" w:hAnsiTheme="minorHAnsi" w:cstheme="minorHAnsi"/>
          <w:highlight w:val="cyan"/>
        </w:rPr>
        <w:t>killed millions</w:t>
      </w:r>
      <w:r w:rsidRPr="00220195">
        <w:rPr>
          <w:rStyle w:val="Emphasis"/>
          <w:rFonts w:asciiTheme="minorHAnsi" w:hAnsiTheme="minorHAnsi" w:cstheme="minorHAnsi"/>
        </w:rPr>
        <w:t xml:space="preserve"> of people</w:t>
      </w:r>
      <w:r w:rsidRPr="00220195">
        <w:rPr>
          <w:rStyle w:val="StyleUnderline"/>
          <w:rFonts w:asciiTheme="minorHAnsi" w:hAnsiTheme="minorHAnsi" w:cstheme="minorHAnsi"/>
        </w:rPr>
        <w:t xml:space="preserve">, </w:t>
      </w:r>
      <w:r w:rsidRPr="00E226AE">
        <w:rPr>
          <w:rStyle w:val="StyleUnderline"/>
          <w:rFonts w:asciiTheme="minorHAnsi" w:hAnsiTheme="minorHAnsi" w:cstheme="minorHAnsi"/>
          <w:highlight w:val="cyan"/>
        </w:rPr>
        <w:t>and pushed</w:t>
      </w:r>
      <w:r w:rsidRPr="00220195">
        <w:rPr>
          <w:rStyle w:val="StyleUnderline"/>
          <w:rFonts w:asciiTheme="minorHAnsi" w:hAnsiTheme="minorHAnsi" w:cstheme="minorHAnsi"/>
        </w:rPr>
        <w:t xml:space="preserve"> each other </w:t>
      </w:r>
      <w:r w:rsidRPr="00E226AE">
        <w:rPr>
          <w:rStyle w:val="StyleUnderline"/>
          <w:rFonts w:asciiTheme="minorHAnsi" w:hAnsiTheme="minorHAnsi" w:cstheme="minorHAnsi"/>
          <w:highlight w:val="cyan"/>
        </w:rPr>
        <w:t xml:space="preserve">to the </w:t>
      </w:r>
      <w:r w:rsidRPr="00E226AE">
        <w:rPr>
          <w:rStyle w:val="Emphasis"/>
          <w:rFonts w:asciiTheme="minorHAnsi" w:hAnsiTheme="minorHAnsi" w:cstheme="minorHAnsi"/>
          <w:highlight w:val="cyan"/>
        </w:rPr>
        <w:t>brink of nuc</w:t>
      </w:r>
      <w:r w:rsidRPr="00220195">
        <w:rPr>
          <w:rStyle w:val="Emphasis"/>
          <w:rFonts w:asciiTheme="minorHAnsi" w:hAnsiTheme="minorHAnsi" w:cstheme="minorHAnsi"/>
        </w:rPr>
        <w:t xml:space="preserve">lear </w:t>
      </w:r>
      <w:r w:rsidRPr="00E226AE">
        <w:rPr>
          <w:rStyle w:val="Emphasis"/>
          <w:rFonts w:asciiTheme="minorHAnsi" w:hAnsiTheme="minorHAnsi" w:cstheme="minorHAnsi"/>
          <w:highlight w:val="cyan"/>
        </w:rPr>
        <w:t>Armageddon</w:t>
      </w:r>
      <w:r w:rsidRPr="00220195">
        <w:rPr>
          <w:rFonts w:asciiTheme="minorHAnsi" w:hAnsiTheme="minorHAnsi" w:cstheme="minorHAnsi"/>
          <w:sz w:val="16"/>
        </w:rPr>
        <w:t xml:space="preserve">. </w:t>
      </w:r>
      <w:r w:rsidRPr="00220195">
        <w:rPr>
          <w:rStyle w:val="StyleUnderline"/>
          <w:rFonts w:asciiTheme="minorHAnsi" w:hAnsiTheme="minorHAnsi" w:cstheme="minorHAnsi"/>
        </w:rPr>
        <w:t xml:space="preserve">For forty-ﬁve years, </w:t>
      </w:r>
      <w:r w:rsidRPr="00E226AE">
        <w:rPr>
          <w:rStyle w:val="Emphasis"/>
          <w:rFonts w:asciiTheme="minorHAnsi" w:hAnsiTheme="minorHAnsi" w:cstheme="minorHAnsi"/>
          <w:highlight w:val="cyan"/>
        </w:rPr>
        <w:t>World War III</w:t>
      </w:r>
      <w:r w:rsidRPr="00E226AE">
        <w:rPr>
          <w:rStyle w:val="StyleUnderline"/>
          <w:rFonts w:asciiTheme="minorHAnsi" w:hAnsiTheme="minorHAnsi" w:cstheme="minorHAnsi"/>
          <w:highlight w:val="cyan"/>
        </w:rPr>
        <w:t xml:space="preserve"> and</w:t>
      </w:r>
      <w:r w:rsidRPr="00220195">
        <w:rPr>
          <w:rStyle w:val="StyleUnderline"/>
          <w:rFonts w:asciiTheme="minorHAnsi" w:hAnsiTheme="minorHAnsi" w:cstheme="minorHAnsi"/>
        </w:rPr>
        <w:t xml:space="preserve"> </w:t>
      </w:r>
      <w:r w:rsidRPr="00220195">
        <w:rPr>
          <w:rStyle w:val="Emphasis"/>
          <w:rFonts w:asciiTheme="minorHAnsi" w:hAnsiTheme="minorHAnsi" w:cstheme="minorHAnsi"/>
        </w:rPr>
        <w:t xml:space="preserve">human </w:t>
      </w:r>
      <w:r w:rsidRPr="00E226AE">
        <w:rPr>
          <w:rStyle w:val="Emphasis"/>
          <w:rFonts w:asciiTheme="minorHAnsi" w:hAnsiTheme="minorHAnsi" w:cstheme="minorHAnsi"/>
          <w:highlight w:val="cyan"/>
        </w:rPr>
        <w:t>extinction</w:t>
      </w:r>
      <w:r w:rsidRPr="00E226AE">
        <w:rPr>
          <w:rStyle w:val="StyleUnderline"/>
          <w:rFonts w:asciiTheme="minorHAnsi" w:hAnsiTheme="minorHAnsi" w:cstheme="minorHAnsi"/>
          <w:highlight w:val="cyan"/>
        </w:rPr>
        <w:t xml:space="preserve"> were </w:t>
      </w:r>
      <w:r w:rsidRPr="00E226AE">
        <w:rPr>
          <w:rStyle w:val="Emphasis"/>
          <w:rFonts w:asciiTheme="minorHAnsi" w:hAnsiTheme="minorHAnsi" w:cstheme="minorHAnsi"/>
          <w:highlight w:val="cyan"/>
        </w:rPr>
        <w:t>nontrivial possibilities</w:t>
      </w:r>
      <w:r w:rsidRPr="00220195">
        <w:rPr>
          <w:rFonts w:asciiTheme="minorHAnsi" w:hAnsiTheme="minorHAnsi" w:cstheme="minorHAnsi"/>
          <w:sz w:val="16"/>
        </w:rPr>
        <w:t xml:space="preserve">. </w:t>
      </w:r>
    </w:p>
    <w:p w14:paraId="6964C2D9" w14:textId="77777777" w:rsidR="00E50C99" w:rsidRPr="00220195" w:rsidRDefault="00E50C99" w:rsidP="00E50C99">
      <w:pPr>
        <w:rPr>
          <w:rFonts w:asciiTheme="minorHAnsi" w:hAnsiTheme="minorHAnsi" w:cstheme="minorHAnsi"/>
          <w:sz w:val="16"/>
        </w:rPr>
      </w:pPr>
      <w:r w:rsidRPr="00E226AE">
        <w:rPr>
          <w:rStyle w:val="StyleUnderline"/>
          <w:rFonts w:asciiTheme="minorHAnsi" w:hAnsiTheme="minorHAnsi" w:cstheme="minorHAnsi"/>
          <w:highlight w:val="cyan"/>
        </w:rPr>
        <w:t>Since</w:t>
      </w:r>
      <w:r w:rsidRPr="00220195">
        <w:rPr>
          <w:rStyle w:val="StyleUnderline"/>
          <w:rFonts w:asciiTheme="minorHAnsi" w:hAnsiTheme="minorHAnsi" w:cstheme="minorHAnsi"/>
        </w:rPr>
        <w:t xml:space="preserve"> the collapse of the Soviet Union</w:t>
      </w:r>
      <w:r w:rsidRPr="00220195">
        <w:rPr>
          <w:rFonts w:asciiTheme="minorHAnsi" w:hAnsiTheme="minorHAnsi" w:cstheme="minorHAnsi"/>
          <w:sz w:val="16"/>
        </w:rPr>
        <w:t xml:space="preserve">, by contrast, </w:t>
      </w:r>
      <w:r w:rsidRPr="00E226AE">
        <w:rPr>
          <w:rStyle w:val="StyleUnderline"/>
          <w:rFonts w:asciiTheme="minorHAnsi" w:hAnsiTheme="minorHAnsi" w:cstheme="minorHAnsi"/>
          <w:highlight w:val="cyan"/>
        </w:rPr>
        <w:t>the</w:t>
      </w:r>
      <w:r w:rsidRPr="00220195">
        <w:rPr>
          <w:rFonts w:asciiTheme="minorHAnsi" w:hAnsiTheme="minorHAnsi" w:cstheme="minorHAnsi"/>
          <w:sz w:val="16"/>
        </w:rPr>
        <w:t xml:space="preserve"> </w:t>
      </w:r>
      <w:r w:rsidRPr="00E226AE">
        <w:rPr>
          <w:rStyle w:val="Emphasis"/>
          <w:rFonts w:asciiTheme="minorHAnsi" w:hAnsiTheme="minorHAnsi" w:cstheme="minorHAnsi"/>
          <w:highlight w:val="cyan"/>
        </w:rPr>
        <w:t>U</w:t>
      </w:r>
      <w:r w:rsidRPr="00220195">
        <w:rPr>
          <w:rFonts w:asciiTheme="minorHAnsi" w:hAnsiTheme="minorHAnsi" w:cstheme="minorHAnsi"/>
          <w:sz w:val="16"/>
        </w:rPr>
        <w:t xml:space="preserve">nited </w:t>
      </w:r>
      <w:r w:rsidRPr="00E226AE">
        <w:rPr>
          <w:rStyle w:val="Emphasis"/>
          <w:rFonts w:asciiTheme="minorHAnsi" w:hAnsiTheme="minorHAnsi" w:cstheme="minorHAnsi"/>
          <w:highlight w:val="cyan"/>
        </w:rPr>
        <w:t>S</w:t>
      </w:r>
      <w:r w:rsidRPr="00220195">
        <w:rPr>
          <w:rFonts w:asciiTheme="minorHAnsi" w:hAnsiTheme="minorHAnsi" w:cstheme="minorHAnsi"/>
          <w:sz w:val="16"/>
        </w:rPr>
        <w:t xml:space="preserve">tates </w:t>
      </w:r>
      <w:r w:rsidRPr="00E226AE">
        <w:rPr>
          <w:rStyle w:val="StyleUnderline"/>
          <w:rFonts w:asciiTheme="minorHAnsi" w:hAnsiTheme="minorHAnsi" w:cstheme="minorHAnsi"/>
          <w:highlight w:val="cyan"/>
        </w:rPr>
        <w:t>has not faced a</w:t>
      </w:r>
      <w:r w:rsidRPr="00220195">
        <w:rPr>
          <w:rStyle w:val="StyleUnderline"/>
          <w:rFonts w:asciiTheme="minorHAnsi" w:hAnsiTheme="minorHAnsi" w:cstheme="minorHAnsi"/>
        </w:rPr>
        <w:t xml:space="preserve"> hegemonic </w:t>
      </w:r>
      <w:r w:rsidRPr="00E226AE">
        <w:rPr>
          <w:rStyle w:val="StyleUnderline"/>
          <w:rFonts w:asciiTheme="minorHAnsi" w:hAnsiTheme="minorHAnsi" w:cstheme="minorHAnsi"/>
          <w:highlight w:val="cyan"/>
        </w:rPr>
        <w:t>rival</w:t>
      </w:r>
      <w:r w:rsidRPr="00220195">
        <w:rPr>
          <w:rStyle w:val="StyleUnderline"/>
          <w:rFonts w:asciiTheme="minorHAnsi" w:hAnsiTheme="minorHAnsi" w:cstheme="minorHAnsi"/>
        </w:rPr>
        <w:t xml:space="preserve">, and </w:t>
      </w:r>
      <w:r w:rsidRPr="00E226AE">
        <w:rPr>
          <w:rStyle w:val="StyleUnderline"/>
          <w:rFonts w:asciiTheme="minorHAnsi" w:hAnsiTheme="minorHAnsi" w:cstheme="minorHAnsi"/>
          <w:highlight w:val="cyan"/>
        </w:rPr>
        <w:t>the world</w:t>
      </w:r>
      <w:r w:rsidRPr="00220195">
        <w:rPr>
          <w:rFonts w:asciiTheme="minorHAnsi" w:hAnsiTheme="minorHAnsi" w:cstheme="minorHAnsi"/>
          <w:sz w:val="16"/>
        </w:rPr>
        <w:t xml:space="preserve">, though far from perfect, </w:t>
      </w:r>
      <w:r w:rsidRPr="00E226AE">
        <w:rPr>
          <w:rStyle w:val="StyleUnderline"/>
          <w:rFonts w:asciiTheme="minorHAnsi" w:hAnsiTheme="minorHAnsi" w:cstheme="minorHAnsi"/>
          <w:highlight w:val="cyan"/>
        </w:rPr>
        <w:t xml:space="preserve">has </w:t>
      </w:r>
      <w:r w:rsidRPr="00E226AE">
        <w:rPr>
          <w:rStyle w:val="Emphasis"/>
          <w:rFonts w:asciiTheme="minorHAnsi" w:hAnsiTheme="minorHAnsi" w:cstheme="minorHAnsi"/>
          <w:highlight w:val="cyan"/>
        </w:rPr>
        <w:t>been more peaceful</w:t>
      </w:r>
      <w:r w:rsidRPr="00220195">
        <w:rPr>
          <w:rStyle w:val="Emphasis"/>
          <w:rFonts w:asciiTheme="minorHAnsi" w:hAnsiTheme="minorHAnsi" w:cstheme="minorHAnsi"/>
        </w:rPr>
        <w:t xml:space="preserve"> and prosperous </w:t>
      </w:r>
      <w:r w:rsidRPr="00E226AE">
        <w:rPr>
          <w:rStyle w:val="Emphasis"/>
          <w:rFonts w:asciiTheme="minorHAnsi" w:hAnsiTheme="minorHAnsi" w:cstheme="minorHAnsi"/>
          <w:highlight w:val="cyan"/>
        </w:rPr>
        <w:t>than ever</w:t>
      </w:r>
      <w:r w:rsidRPr="00220195">
        <w:rPr>
          <w:rStyle w:val="Emphasis"/>
          <w:rFonts w:asciiTheme="minorHAnsi" w:hAnsiTheme="minorHAnsi" w:cstheme="minorHAnsi"/>
        </w:rPr>
        <w:t xml:space="preserve"> before</w:t>
      </w:r>
      <w:r w:rsidRPr="00220195">
        <w:rPr>
          <w:rFonts w:asciiTheme="minorHAnsi" w:hAnsiTheme="minorHAnsi" w:cstheme="minorHAnsi"/>
          <w:sz w:val="16"/>
        </w:rPr>
        <w:t xml:space="preserve">. </w:t>
      </w:r>
    </w:p>
    <w:p w14:paraId="5993FE49" w14:textId="77777777" w:rsidR="00E50C99" w:rsidRPr="00220195" w:rsidRDefault="00E50C99" w:rsidP="00E50C99">
      <w:pPr>
        <w:rPr>
          <w:rFonts w:asciiTheme="minorHAnsi" w:hAnsiTheme="minorHAnsi" w:cstheme="minorHAnsi"/>
          <w:sz w:val="16"/>
        </w:rPr>
      </w:pPr>
      <w:r w:rsidRPr="00220195">
        <w:rPr>
          <w:rFonts w:asciiTheme="minorHAnsi" w:hAnsiTheme="minorHAnsi" w:cstheme="minorHAnsi"/>
          <w:sz w:val="16"/>
        </w:rPr>
        <w:t xml:space="preserve">Just look at the numbers. </w:t>
      </w:r>
      <w:r w:rsidRPr="00220195">
        <w:rPr>
          <w:rStyle w:val="StyleUnderline"/>
          <w:rFonts w:asciiTheme="minorHAnsi" w:hAnsiTheme="minorHAnsi" w:cstheme="minorHAnsi"/>
        </w:rPr>
        <w:t>From 1400 to 1991, the rate of war deaths worldwide hovered between 5 and 10 deaths per 100,000 people and spiked to 200 deaths per 100,000 during major wars</w:t>
      </w:r>
      <w:r w:rsidRPr="00220195">
        <w:rPr>
          <w:rFonts w:asciiTheme="minorHAnsi" w:hAnsiTheme="minorHAnsi" w:cstheme="minorHAnsi"/>
          <w:sz w:val="16"/>
        </w:rPr>
        <w:t xml:space="preserve">. 4 </w:t>
      </w:r>
      <w:r w:rsidRPr="00220195">
        <w:rPr>
          <w:rStyle w:val="StyleUnderline"/>
          <w:rFonts w:asciiTheme="minorHAnsi" w:hAnsiTheme="minorHAnsi" w:cstheme="minorHAnsi"/>
        </w:rPr>
        <w:t>After 1991</w:t>
      </w:r>
      <w:r w:rsidRPr="00220195">
        <w:rPr>
          <w:rFonts w:asciiTheme="minorHAnsi" w:hAnsiTheme="minorHAnsi" w:cstheme="minorHAnsi"/>
          <w:sz w:val="16"/>
        </w:rPr>
        <w:t xml:space="preserve">, however, </w:t>
      </w:r>
      <w:r w:rsidRPr="00220195">
        <w:rPr>
          <w:rStyle w:val="StyleUnderline"/>
          <w:rFonts w:asciiTheme="minorHAnsi" w:hAnsiTheme="minorHAnsi" w:cstheme="minorHAnsi"/>
        </w:rPr>
        <w:t>war death rates dropped to 0.5 deaths per 100,000 people</w:t>
      </w:r>
      <w:r w:rsidRPr="00220195">
        <w:rPr>
          <w:rFonts w:asciiTheme="minorHAnsi" w:hAnsiTheme="minorHAnsi" w:cstheme="minorHAnsi"/>
          <w:sz w:val="16"/>
        </w:rPr>
        <w:t xml:space="preserve"> and have stayed there ever since. </w:t>
      </w:r>
      <w:r w:rsidRPr="00E226AE">
        <w:rPr>
          <w:rStyle w:val="Emphasis"/>
          <w:rFonts w:asciiTheme="minorHAnsi" w:hAnsiTheme="minorHAnsi" w:cstheme="minorHAnsi"/>
          <w:highlight w:val="cyan"/>
        </w:rPr>
        <w:t>Interstate wars</w:t>
      </w:r>
      <w:r w:rsidRPr="00220195">
        <w:rPr>
          <w:rFonts w:asciiTheme="minorHAnsi" w:hAnsiTheme="minorHAnsi" w:cstheme="minorHAnsi"/>
          <w:sz w:val="16"/>
        </w:rPr>
        <w:t xml:space="preserve"> </w:t>
      </w:r>
      <w:r w:rsidRPr="00E226AE">
        <w:rPr>
          <w:rStyle w:val="StyleUnderline"/>
          <w:rFonts w:asciiTheme="minorHAnsi" w:hAnsiTheme="minorHAnsi" w:cstheme="minorHAnsi"/>
          <w:highlight w:val="cyan"/>
        </w:rPr>
        <w:t xml:space="preserve">have </w:t>
      </w:r>
      <w:r w:rsidRPr="00E226AE">
        <w:rPr>
          <w:rStyle w:val="Emphasis"/>
          <w:rFonts w:asciiTheme="minorHAnsi" w:hAnsiTheme="minorHAnsi" w:cstheme="minorHAnsi"/>
          <w:highlight w:val="cyan"/>
        </w:rPr>
        <w:t>disappeared</w:t>
      </w:r>
      <w:r w:rsidRPr="00220195">
        <w:rPr>
          <w:rFonts w:asciiTheme="minorHAnsi" w:hAnsiTheme="minorHAnsi" w:cstheme="minorHAnsi"/>
          <w:sz w:val="16"/>
        </w:rPr>
        <w:t xml:space="preserve"> almost entirely, and </w:t>
      </w:r>
      <w:r w:rsidRPr="00220195">
        <w:rPr>
          <w:rStyle w:val="StyleUnderline"/>
          <w:rFonts w:asciiTheme="minorHAnsi" w:hAnsiTheme="minorHAnsi" w:cstheme="minorHAnsi"/>
        </w:rPr>
        <w:t xml:space="preserve">the number of </w:t>
      </w:r>
      <w:r w:rsidRPr="00E226AE">
        <w:rPr>
          <w:rStyle w:val="Emphasis"/>
          <w:rFonts w:asciiTheme="minorHAnsi" w:hAnsiTheme="minorHAnsi" w:cstheme="minorHAnsi"/>
          <w:highlight w:val="cyan"/>
        </w:rPr>
        <w:t>civil wars</w:t>
      </w:r>
      <w:r w:rsidRPr="00220195">
        <w:rPr>
          <w:rStyle w:val="StyleUnderline"/>
          <w:rFonts w:asciiTheme="minorHAnsi" w:hAnsiTheme="minorHAnsi" w:cstheme="minorHAnsi"/>
        </w:rPr>
        <w:t xml:space="preserve"> has </w:t>
      </w:r>
      <w:r w:rsidRPr="00E226AE">
        <w:rPr>
          <w:rStyle w:val="StyleUnderline"/>
          <w:rFonts w:asciiTheme="minorHAnsi" w:hAnsiTheme="minorHAnsi" w:cstheme="minorHAnsi"/>
          <w:highlight w:val="cyan"/>
        </w:rPr>
        <w:t>declined by</w:t>
      </w:r>
      <w:r w:rsidRPr="00220195">
        <w:rPr>
          <w:rStyle w:val="StyleUnderline"/>
          <w:rFonts w:asciiTheme="minorHAnsi" w:hAnsiTheme="minorHAnsi" w:cstheme="minorHAnsi"/>
        </w:rPr>
        <w:t xml:space="preserve"> </w:t>
      </w:r>
      <w:r w:rsidRPr="00220195">
        <w:rPr>
          <w:rStyle w:val="Emphasis"/>
          <w:rFonts w:asciiTheme="minorHAnsi" w:hAnsiTheme="minorHAnsi" w:cstheme="minorHAnsi"/>
        </w:rPr>
        <w:t xml:space="preserve">more than </w:t>
      </w:r>
      <w:r w:rsidRPr="00E226AE">
        <w:rPr>
          <w:rStyle w:val="Emphasis"/>
          <w:rFonts w:asciiTheme="minorHAnsi" w:hAnsiTheme="minorHAnsi" w:cstheme="minorHAnsi"/>
          <w:highlight w:val="cyan"/>
        </w:rPr>
        <w:t>30 percent</w:t>
      </w:r>
      <w:r w:rsidRPr="00220195">
        <w:rPr>
          <w:rFonts w:asciiTheme="minorHAnsi" w:hAnsiTheme="minorHAnsi" w:cstheme="minorHAnsi"/>
          <w:sz w:val="16"/>
        </w:rPr>
        <w:t xml:space="preserve">. 5 </w:t>
      </w:r>
      <w:r w:rsidRPr="00220195">
        <w:rPr>
          <w:rStyle w:val="StyleUnderline"/>
          <w:rFonts w:asciiTheme="minorHAnsi" w:hAnsiTheme="minorHAnsi" w:cstheme="minorHAnsi"/>
        </w:rPr>
        <w:t xml:space="preserve">Meanwhile, </w:t>
      </w:r>
      <w:r w:rsidRPr="00E226AE">
        <w:rPr>
          <w:rStyle w:val="StyleUnderline"/>
          <w:rFonts w:asciiTheme="minorHAnsi" w:hAnsiTheme="minorHAnsi" w:cstheme="minorHAnsi"/>
          <w:highlight w:val="cyan"/>
        </w:rPr>
        <w:t>the</w:t>
      </w:r>
      <w:r w:rsidRPr="00220195">
        <w:rPr>
          <w:rStyle w:val="StyleUnderline"/>
          <w:rFonts w:asciiTheme="minorHAnsi" w:hAnsiTheme="minorHAnsi" w:cstheme="minorHAnsi"/>
        </w:rPr>
        <w:t xml:space="preserve"> global </w:t>
      </w:r>
      <w:r w:rsidRPr="00E226AE">
        <w:rPr>
          <w:rStyle w:val="StyleUnderline"/>
          <w:rFonts w:asciiTheme="minorHAnsi" w:hAnsiTheme="minorHAnsi" w:cstheme="minorHAnsi"/>
          <w:highlight w:val="cyan"/>
        </w:rPr>
        <w:t>economy has</w:t>
      </w:r>
      <w:r w:rsidRPr="00220195">
        <w:rPr>
          <w:rStyle w:val="StyleUnderline"/>
          <w:rFonts w:asciiTheme="minorHAnsi" w:hAnsiTheme="minorHAnsi" w:cstheme="minorHAnsi"/>
        </w:rPr>
        <w:t xml:space="preserve"> </w:t>
      </w:r>
      <w:r w:rsidRPr="00E226AE">
        <w:rPr>
          <w:rStyle w:val="Emphasis"/>
          <w:rFonts w:asciiTheme="minorHAnsi" w:hAnsiTheme="minorHAnsi" w:cstheme="minorHAnsi"/>
          <w:highlight w:val="cyan"/>
        </w:rPr>
        <w:t>quadrupled</w:t>
      </w:r>
      <w:r w:rsidRPr="00220195">
        <w:rPr>
          <w:rStyle w:val="StyleUnderline"/>
          <w:rFonts w:asciiTheme="minorHAnsi" w:hAnsiTheme="minorHAnsi" w:cstheme="minorHAnsi"/>
        </w:rPr>
        <w:t xml:space="preserve"> in size, creating more wealth between 1991 and 2018 than in all prior human history combined</w:t>
      </w:r>
      <w:r w:rsidRPr="00220195">
        <w:rPr>
          <w:rFonts w:asciiTheme="minorHAnsi" w:hAnsiTheme="minorHAnsi" w:cstheme="minorHAnsi"/>
          <w:sz w:val="16"/>
        </w:rPr>
        <w:t xml:space="preserve">. 6 </w:t>
      </w:r>
    </w:p>
    <w:p w14:paraId="1D8F0F3D" w14:textId="77777777" w:rsidR="00E50C99" w:rsidRPr="00220195" w:rsidRDefault="00E50C99" w:rsidP="00E50C99">
      <w:pPr>
        <w:rPr>
          <w:rFonts w:asciiTheme="minorHAnsi" w:hAnsiTheme="minorHAnsi" w:cstheme="minorHAnsi"/>
          <w:sz w:val="16"/>
        </w:rPr>
      </w:pPr>
      <w:r w:rsidRPr="00220195">
        <w:rPr>
          <w:rStyle w:val="StyleUnderline"/>
          <w:rFonts w:asciiTheme="minorHAnsi" w:hAnsiTheme="minorHAnsi" w:cstheme="minorHAnsi"/>
        </w:rPr>
        <w:t>What explains this unprecedented outbreak of peace and prosperity?</w:t>
      </w:r>
      <w:r w:rsidRPr="00220195">
        <w:rPr>
          <w:rFonts w:asciiTheme="minorHAnsi" w:hAnsiTheme="minorHAnsi" w:cstheme="minorHAnsi"/>
          <w:sz w:val="16"/>
        </w:rPr>
        <w:t xml:space="preserve"> </w:t>
      </w:r>
      <w:r w:rsidRPr="00220195">
        <w:rPr>
          <w:rStyle w:val="StyleUnderline"/>
          <w:rFonts w:asciiTheme="minorHAnsi" w:hAnsiTheme="minorHAnsi" w:cstheme="minorHAnsi"/>
        </w:rPr>
        <w:t>Some</w:t>
      </w:r>
      <w:r w:rsidRPr="00220195">
        <w:rPr>
          <w:rFonts w:asciiTheme="minorHAnsi" w:hAnsiTheme="minorHAnsi" w:cstheme="minorHAnsi"/>
          <w:sz w:val="16"/>
        </w:rPr>
        <w:t xml:space="preserve"> scholars </w:t>
      </w:r>
      <w:r w:rsidRPr="00220195">
        <w:rPr>
          <w:rStyle w:val="StyleUnderline"/>
          <w:rFonts w:asciiTheme="minorHAnsi" w:hAnsiTheme="minorHAnsi" w:cstheme="minorHAnsi"/>
        </w:rPr>
        <w:t>attribute it to</w:t>
      </w:r>
      <w:r w:rsidRPr="00220195">
        <w:rPr>
          <w:rFonts w:asciiTheme="minorHAnsi" w:hAnsiTheme="minorHAnsi" w:cstheme="minorHAnsi"/>
          <w:sz w:val="16"/>
        </w:rPr>
        <w:t xml:space="preserve"> advances in communications </w:t>
      </w:r>
      <w:r w:rsidRPr="00220195">
        <w:rPr>
          <w:rStyle w:val="StyleUnderline"/>
          <w:rFonts w:asciiTheme="minorHAnsi" w:hAnsiTheme="minorHAnsi" w:cstheme="minorHAnsi"/>
        </w:rPr>
        <w:t>technology</w:t>
      </w:r>
      <w:r w:rsidRPr="00220195">
        <w:rPr>
          <w:rFonts w:asciiTheme="minorHAnsi" w:hAnsiTheme="minorHAnsi" w:cstheme="minorHAnsi"/>
          <w:sz w:val="16"/>
        </w:rPr>
        <w:t xml:space="preserve">, from the printing press to the telegraph to the Internet, which supposedly spread empathy around the globe and caused entire nations to place a higher value on human life. 7 </w:t>
      </w:r>
    </w:p>
    <w:p w14:paraId="14484D09" w14:textId="77777777" w:rsidR="00E50C99" w:rsidRPr="00220195" w:rsidRDefault="00E50C99" w:rsidP="00E50C99">
      <w:pPr>
        <w:rPr>
          <w:rFonts w:asciiTheme="minorHAnsi" w:hAnsiTheme="minorHAnsi" w:cstheme="minorHAnsi"/>
          <w:sz w:val="16"/>
        </w:rPr>
      </w:pPr>
      <w:r w:rsidRPr="00220195">
        <w:rPr>
          <w:rStyle w:val="StyleUnderline"/>
          <w:rFonts w:asciiTheme="minorHAnsi" w:hAnsiTheme="minorHAnsi" w:cstheme="minorHAnsi"/>
        </w:rPr>
        <w:t>Such explanations are appealing, because they play on our natural desire to believe in</w:t>
      </w:r>
      <w:r w:rsidRPr="00220195">
        <w:rPr>
          <w:rFonts w:asciiTheme="minorHAnsi" w:hAnsiTheme="minorHAnsi" w:cstheme="minorHAnsi"/>
          <w:sz w:val="16"/>
        </w:rPr>
        <w:t xml:space="preserve"> human </w:t>
      </w:r>
      <w:r w:rsidRPr="00220195">
        <w:rPr>
          <w:rStyle w:val="StyleUnderline"/>
          <w:rFonts w:asciiTheme="minorHAnsi" w:hAnsiTheme="minorHAnsi" w:cstheme="minorHAnsi"/>
        </w:rPr>
        <w:t>progress, but are they convincing?</w:t>
      </w:r>
      <w:r w:rsidRPr="00220195">
        <w:rPr>
          <w:rFonts w:asciiTheme="minorHAnsi" w:hAnsiTheme="minorHAnsi" w:cstheme="minorHAnsi"/>
          <w:sz w:val="16"/>
        </w:rPr>
        <w:t xml:space="preserve"> </w:t>
      </w:r>
      <w:r w:rsidRPr="00E226AE">
        <w:rPr>
          <w:rStyle w:val="StyleUnderline"/>
          <w:rFonts w:asciiTheme="minorHAnsi" w:hAnsiTheme="minorHAnsi" w:cstheme="minorHAnsi"/>
          <w:highlight w:val="cyan"/>
        </w:rPr>
        <w:t>Did humans suddenly become</w:t>
      </w:r>
      <w:r w:rsidRPr="00220195">
        <w:rPr>
          <w:rStyle w:val="StyleUnderline"/>
          <w:rFonts w:asciiTheme="minorHAnsi" w:hAnsiTheme="minorHAnsi" w:cstheme="minorHAnsi"/>
        </w:rPr>
        <w:t xml:space="preserve"> 10 to </w:t>
      </w:r>
      <w:r w:rsidRPr="00E226AE">
        <w:rPr>
          <w:rStyle w:val="Emphasis"/>
          <w:rFonts w:asciiTheme="minorHAnsi" w:hAnsiTheme="minorHAnsi" w:cstheme="minorHAnsi"/>
          <w:highlight w:val="cyan"/>
        </w:rPr>
        <w:t>20 times less violent</w:t>
      </w:r>
      <w:r w:rsidRPr="00220195">
        <w:rPr>
          <w:rStyle w:val="StyleUnderline"/>
          <w:rFonts w:asciiTheme="minorHAnsi" w:hAnsiTheme="minorHAnsi" w:cstheme="minorHAnsi"/>
        </w:rPr>
        <w:t xml:space="preserve"> and cruel in 1991?</w:t>
      </w:r>
      <w:r w:rsidRPr="00220195">
        <w:rPr>
          <w:rFonts w:asciiTheme="minorHAnsi" w:hAnsiTheme="minorHAnsi" w:cstheme="minorHAnsi"/>
          <w:sz w:val="16"/>
        </w:rPr>
        <w:t xml:space="preserve"> </w:t>
      </w:r>
      <w:r w:rsidRPr="00220195">
        <w:rPr>
          <w:rStyle w:val="StyleUnderline"/>
          <w:rFonts w:asciiTheme="minorHAnsi" w:hAnsiTheme="minorHAnsi" w:cstheme="minorHAnsi"/>
        </w:rPr>
        <w:t xml:space="preserve">Are we orders of magnitude more noble and kind than our grandparents? Has social media made us more empathetic? </w:t>
      </w:r>
      <w:r w:rsidRPr="00E226AE">
        <w:rPr>
          <w:rStyle w:val="Emphasis"/>
          <w:rFonts w:asciiTheme="minorHAnsi" w:hAnsiTheme="minorHAnsi" w:cstheme="minorHAnsi"/>
          <w:highlight w:val="cyan"/>
        </w:rPr>
        <w:t>Of course not</w:t>
      </w:r>
      <w:r w:rsidRPr="00220195">
        <w:rPr>
          <w:rStyle w:val="StyleUnderline"/>
          <w:rFonts w:asciiTheme="minorHAnsi" w:hAnsiTheme="minorHAnsi" w:cstheme="minorHAnsi"/>
        </w:rPr>
        <w:t xml:space="preserve">, which is why </w:t>
      </w:r>
      <w:r w:rsidRPr="00E226AE">
        <w:rPr>
          <w:rStyle w:val="StyleUnderline"/>
          <w:rFonts w:asciiTheme="minorHAnsi" w:hAnsiTheme="minorHAnsi" w:cstheme="minorHAnsi"/>
          <w:highlight w:val="cyan"/>
        </w:rPr>
        <w:t xml:space="preserve">the </w:t>
      </w:r>
      <w:r w:rsidRPr="00E226AE">
        <w:rPr>
          <w:rStyle w:val="Emphasis"/>
          <w:rFonts w:asciiTheme="minorHAnsi" w:hAnsiTheme="minorHAnsi" w:cstheme="minorHAnsi"/>
          <w:highlight w:val="cyan"/>
        </w:rPr>
        <w:t>dramatic decline</w:t>
      </w:r>
      <w:r w:rsidRPr="00220195">
        <w:rPr>
          <w:rStyle w:val="Emphasis"/>
          <w:rFonts w:asciiTheme="minorHAnsi" w:hAnsiTheme="minorHAnsi" w:cstheme="minorHAnsi"/>
        </w:rPr>
        <w:t xml:space="preserve"> in warfare after 1991</w:t>
      </w:r>
      <w:r w:rsidRPr="00220195">
        <w:rPr>
          <w:rStyle w:val="StyleUnderline"/>
          <w:rFonts w:asciiTheme="minorHAnsi" w:hAnsiTheme="minorHAnsi" w:cstheme="minorHAnsi"/>
        </w:rPr>
        <w:t xml:space="preserve"> </w:t>
      </w:r>
      <w:r w:rsidRPr="00E226AE">
        <w:rPr>
          <w:rStyle w:val="StyleUnderline"/>
          <w:rFonts w:asciiTheme="minorHAnsi" w:hAnsiTheme="minorHAnsi" w:cstheme="minorHAnsi"/>
          <w:highlight w:val="cyan"/>
        </w:rPr>
        <w:t xml:space="preserve">is </w:t>
      </w:r>
      <w:r w:rsidRPr="00E226AE">
        <w:rPr>
          <w:rStyle w:val="Emphasis"/>
          <w:rFonts w:asciiTheme="minorHAnsi" w:hAnsiTheme="minorHAnsi" w:cstheme="minorHAnsi"/>
          <w:highlight w:val="cyan"/>
        </w:rPr>
        <w:t>better explained</w:t>
      </w:r>
      <w:r w:rsidRPr="00E226AE">
        <w:rPr>
          <w:rStyle w:val="StyleUnderline"/>
          <w:rFonts w:asciiTheme="minorHAnsi" w:hAnsiTheme="minorHAnsi" w:cstheme="minorHAnsi"/>
          <w:highlight w:val="cyan"/>
        </w:rPr>
        <w:t xml:space="preserve"> by </w:t>
      </w:r>
      <w:r w:rsidRPr="00E226AE">
        <w:rPr>
          <w:rStyle w:val="Emphasis"/>
          <w:rFonts w:asciiTheme="minorHAnsi" w:hAnsiTheme="minorHAnsi" w:cstheme="minorHAnsi"/>
          <w:highlight w:val="cyan"/>
        </w:rPr>
        <w:t>geopolitics than sociology</w:t>
      </w:r>
      <w:r w:rsidRPr="00220195">
        <w:rPr>
          <w:rFonts w:asciiTheme="minorHAnsi" w:hAnsiTheme="minorHAnsi" w:cstheme="minorHAnsi"/>
          <w:sz w:val="16"/>
        </w:rPr>
        <w:t xml:space="preserve">. 8 </w:t>
      </w:r>
    </w:p>
    <w:p w14:paraId="34C01CC0" w14:textId="77777777" w:rsidR="00E50C99" w:rsidRPr="008273C6" w:rsidRDefault="00E50C99" w:rsidP="00E50C99">
      <w:pPr>
        <w:rPr>
          <w:rFonts w:asciiTheme="minorHAnsi" w:hAnsiTheme="minorHAnsi" w:cstheme="minorHAnsi"/>
          <w:sz w:val="16"/>
        </w:rPr>
      </w:pPr>
      <w:r w:rsidRPr="00220195">
        <w:rPr>
          <w:rStyle w:val="StyleUnderline"/>
          <w:rFonts w:asciiTheme="minorHAnsi" w:hAnsiTheme="minorHAnsi" w:cstheme="minorHAnsi"/>
        </w:rPr>
        <w:t xml:space="preserve">The </w:t>
      </w:r>
      <w:r w:rsidRPr="00E226AE">
        <w:rPr>
          <w:rStyle w:val="StyleUnderline"/>
          <w:rFonts w:asciiTheme="minorHAnsi" w:hAnsiTheme="minorHAnsi" w:cstheme="minorHAnsi"/>
          <w:highlight w:val="cyan"/>
        </w:rPr>
        <w:t>collapse of the Soviet Union</w:t>
      </w:r>
      <w:r w:rsidRPr="00220195">
        <w:rPr>
          <w:rStyle w:val="StyleUnderline"/>
          <w:rFonts w:asciiTheme="minorHAnsi" w:hAnsiTheme="minorHAnsi" w:cstheme="minorHAnsi"/>
        </w:rPr>
        <w:t xml:space="preserve"> not only ended the Cold War and related proxy ﬁghting, it</w:t>
      </w:r>
      <w:r w:rsidRPr="00220195">
        <w:rPr>
          <w:rFonts w:asciiTheme="minorHAnsi" w:hAnsiTheme="minorHAnsi" w:cstheme="minorHAnsi"/>
          <w:sz w:val="16"/>
        </w:rPr>
        <w:t xml:space="preserve"> also </w:t>
      </w:r>
      <w:r w:rsidRPr="00E226AE">
        <w:rPr>
          <w:rStyle w:val="StyleUnderline"/>
          <w:rFonts w:asciiTheme="minorHAnsi" w:hAnsiTheme="minorHAnsi" w:cstheme="minorHAnsi"/>
          <w:highlight w:val="cyan"/>
        </w:rPr>
        <w:t>opened</w:t>
      </w:r>
      <w:r w:rsidRPr="00220195">
        <w:rPr>
          <w:rStyle w:val="StyleUnderline"/>
          <w:rFonts w:asciiTheme="minorHAnsi" w:hAnsiTheme="minorHAnsi" w:cstheme="minorHAnsi"/>
        </w:rPr>
        <w:t xml:space="preserve"> up </w:t>
      </w:r>
      <w:r w:rsidRPr="00220195">
        <w:rPr>
          <w:rStyle w:val="Emphasis"/>
          <w:rFonts w:asciiTheme="minorHAnsi" w:hAnsiTheme="minorHAnsi" w:cstheme="minorHAnsi"/>
        </w:rPr>
        <w:t xml:space="preserve">large swathes of </w:t>
      </w:r>
      <w:r w:rsidRPr="00E226AE">
        <w:rPr>
          <w:rStyle w:val="Emphasis"/>
          <w:rFonts w:asciiTheme="minorHAnsi" w:hAnsiTheme="minorHAnsi" w:cstheme="minorHAnsi"/>
          <w:highlight w:val="cyan"/>
        </w:rPr>
        <w:t>the world to democracy</w:t>
      </w:r>
      <w:r w:rsidRPr="00220195">
        <w:rPr>
          <w:rFonts w:asciiTheme="minorHAnsi" w:hAnsiTheme="minorHAnsi" w:cstheme="minorHAnsi"/>
          <w:sz w:val="16"/>
        </w:rPr>
        <w:t xml:space="preserve">, </w:t>
      </w:r>
      <w:r w:rsidRPr="00220195">
        <w:rPr>
          <w:rStyle w:val="Emphasis"/>
          <w:rFonts w:asciiTheme="minorHAnsi" w:hAnsiTheme="minorHAnsi" w:cstheme="minorHAnsi"/>
        </w:rPr>
        <w:t xml:space="preserve">international </w:t>
      </w:r>
      <w:r w:rsidRPr="00E226AE">
        <w:rPr>
          <w:rStyle w:val="Emphasis"/>
          <w:rFonts w:asciiTheme="minorHAnsi" w:hAnsiTheme="minorHAnsi" w:cstheme="minorHAnsi"/>
          <w:highlight w:val="cyan"/>
        </w:rPr>
        <w:t>commerce</w:t>
      </w:r>
      <w:r w:rsidRPr="00E226AE">
        <w:rPr>
          <w:rStyle w:val="StyleUnderline"/>
          <w:rFonts w:asciiTheme="minorHAnsi" w:hAnsiTheme="minorHAnsi" w:cstheme="minorHAnsi"/>
          <w:highlight w:val="cyan"/>
        </w:rPr>
        <w:t xml:space="preserve">, and </w:t>
      </w:r>
      <w:r w:rsidRPr="00E226AE">
        <w:rPr>
          <w:rStyle w:val="Emphasis"/>
          <w:rFonts w:asciiTheme="minorHAnsi" w:hAnsiTheme="minorHAnsi" w:cstheme="minorHAnsi"/>
          <w:highlight w:val="cyan"/>
        </w:rPr>
        <w:t>peacekeeping</w:t>
      </w:r>
      <w:r w:rsidRPr="00220195">
        <w:rPr>
          <w:rStyle w:val="Emphasis"/>
          <w:rFonts w:asciiTheme="minorHAnsi" w:hAnsiTheme="minorHAnsi" w:cstheme="minorHAnsi"/>
        </w:rPr>
        <w:t xml:space="preserve"> forces</w:t>
      </w:r>
      <w:r w:rsidRPr="00220195">
        <w:rPr>
          <w:rFonts w:asciiTheme="minorHAnsi" w:hAnsiTheme="minorHAnsi" w:cstheme="minorHAnsi"/>
          <w:sz w:val="16"/>
        </w:rPr>
        <w:t>—</w:t>
      </w:r>
      <w:r w:rsidRPr="00220195">
        <w:rPr>
          <w:rStyle w:val="StyleUnderline"/>
          <w:rFonts w:asciiTheme="minorHAnsi" w:hAnsiTheme="minorHAnsi" w:cstheme="minorHAnsi"/>
        </w:rPr>
        <w:t xml:space="preserve">all of which surged after 1991 and further </w:t>
      </w:r>
      <w:r w:rsidRPr="00E226AE">
        <w:rPr>
          <w:rStyle w:val="Emphasis"/>
          <w:rFonts w:asciiTheme="minorHAnsi" w:hAnsiTheme="minorHAnsi" w:cstheme="minorHAnsi"/>
          <w:highlight w:val="cyan"/>
        </w:rPr>
        <w:t>dampened conﬂict</w:t>
      </w:r>
      <w:r w:rsidRPr="00220195">
        <w:rPr>
          <w:rFonts w:asciiTheme="minorHAnsi" w:hAnsiTheme="minorHAnsi" w:cstheme="minorHAnsi"/>
          <w:sz w:val="16"/>
        </w:rPr>
        <w:t xml:space="preserve">. 9 </w:t>
      </w:r>
      <w:r w:rsidRPr="00E226AE">
        <w:rPr>
          <w:rStyle w:val="StyleUnderline"/>
          <w:rFonts w:asciiTheme="minorHAnsi" w:hAnsiTheme="minorHAnsi" w:cstheme="minorHAnsi"/>
          <w:highlight w:val="cyan"/>
        </w:rPr>
        <w:t>Faced with</w:t>
      </w:r>
      <w:r w:rsidRPr="00220195">
        <w:rPr>
          <w:rStyle w:val="StyleUnderline"/>
          <w:rFonts w:asciiTheme="minorHAnsi" w:hAnsiTheme="minorHAnsi" w:cstheme="minorHAnsi"/>
        </w:rPr>
        <w:t xml:space="preserve"> </w:t>
      </w:r>
      <w:r w:rsidRPr="00E226AE">
        <w:rPr>
          <w:rStyle w:val="Emphasis"/>
          <w:rFonts w:asciiTheme="minorHAnsi" w:hAnsiTheme="minorHAnsi" w:cstheme="minorHAnsi"/>
          <w:highlight w:val="cyan"/>
        </w:rPr>
        <w:t>overwhelming U.S.</w:t>
      </w:r>
      <w:r w:rsidRPr="00220195">
        <w:rPr>
          <w:rStyle w:val="Emphasis"/>
          <w:rFonts w:asciiTheme="minorHAnsi" w:hAnsiTheme="minorHAnsi" w:cstheme="minorHAnsi"/>
        </w:rPr>
        <w:t xml:space="preserve"> economic and </w:t>
      </w:r>
      <w:r w:rsidRPr="00E226AE">
        <w:rPr>
          <w:rStyle w:val="Emphasis"/>
          <w:rFonts w:asciiTheme="minorHAnsi" w:hAnsiTheme="minorHAnsi" w:cstheme="minorHAnsi"/>
          <w:highlight w:val="cyan"/>
        </w:rPr>
        <w:t>military might</w:t>
      </w:r>
      <w:r w:rsidRPr="00220195">
        <w:rPr>
          <w:rStyle w:val="StyleUnderline"/>
          <w:rFonts w:asciiTheme="minorHAnsi" w:hAnsiTheme="minorHAnsi" w:cstheme="minorHAnsi"/>
        </w:rPr>
        <w:t xml:space="preserve">, most </w:t>
      </w:r>
      <w:r w:rsidRPr="00E226AE">
        <w:rPr>
          <w:rStyle w:val="StyleUnderline"/>
          <w:rFonts w:asciiTheme="minorHAnsi" w:hAnsiTheme="minorHAnsi" w:cstheme="minorHAnsi"/>
          <w:highlight w:val="cyan"/>
        </w:rPr>
        <w:t>countries</w:t>
      </w:r>
      <w:r w:rsidRPr="00220195">
        <w:rPr>
          <w:rStyle w:val="StyleUnderline"/>
          <w:rFonts w:asciiTheme="minorHAnsi" w:hAnsiTheme="minorHAnsi" w:cstheme="minorHAnsi"/>
        </w:rPr>
        <w:t xml:space="preserve"> have </w:t>
      </w:r>
      <w:r w:rsidRPr="00E226AE">
        <w:rPr>
          <w:rStyle w:val="StyleUnderline"/>
          <w:rFonts w:asciiTheme="minorHAnsi" w:hAnsiTheme="minorHAnsi" w:cstheme="minorHAnsi"/>
          <w:highlight w:val="cyan"/>
        </w:rPr>
        <w:t xml:space="preserve">decided to </w:t>
      </w:r>
      <w:r w:rsidRPr="00E226AE">
        <w:rPr>
          <w:rStyle w:val="Emphasis"/>
          <w:rFonts w:asciiTheme="minorHAnsi" w:hAnsiTheme="minorHAnsi" w:cstheme="minorHAnsi"/>
          <w:highlight w:val="cyan"/>
        </w:rPr>
        <w:t>work within</w:t>
      </w:r>
      <w:r w:rsidRPr="00E226AE">
        <w:rPr>
          <w:rStyle w:val="StyleUnderline"/>
          <w:rFonts w:asciiTheme="minorHAnsi" w:hAnsiTheme="minorHAnsi" w:cstheme="minorHAnsi"/>
          <w:highlight w:val="cyan"/>
        </w:rPr>
        <w:t xml:space="preserve"> the American</w:t>
      </w:r>
      <w:r w:rsidRPr="00220195">
        <w:rPr>
          <w:rStyle w:val="StyleUnderline"/>
          <w:rFonts w:asciiTheme="minorHAnsi" w:hAnsiTheme="minorHAnsi" w:cstheme="minorHAnsi"/>
        </w:rPr>
        <w:t xml:space="preserve">-led liberal </w:t>
      </w:r>
      <w:r w:rsidRPr="00E226AE">
        <w:rPr>
          <w:rStyle w:val="StyleUnderline"/>
          <w:rFonts w:asciiTheme="minorHAnsi" w:hAnsiTheme="minorHAnsi" w:cstheme="minorHAnsi"/>
          <w:highlight w:val="cyan"/>
        </w:rPr>
        <w:t>order</w:t>
      </w:r>
      <w:r w:rsidRPr="00220195">
        <w:rPr>
          <w:rStyle w:val="StyleUnderline"/>
          <w:rFonts w:asciiTheme="minorHAnsi" w:hAnsiTheme="minorHAnsi" w:cstheme="minorHAnsi"/>
        </w:rPr>
        <w:t xml:space="preserve"> rather than ﬁght to overturn it</w:t>
      </w:r>
      <w:r w:rsidRPr="00220195">
        <w:rPr>
          <w:rFonts w:asciiTheme="minorHAnsi" w:hAnsiTheme="minorHAnsi" w:cstheme="minorHAnsi"/>
          <w:sz w:val="16"/>
        </w:rPr>
        <w:t xml:space="preserve">. 10 As of 2018, </w:t>
      </w:r>
      <w:r w:rsidRPr="00220195">
        <w:rPr>
          <w:rStyle w:val="StyleUnderline"/>
          <w:rFonts w:asciiTheme="minorHAnsi" w:hAnsiTheme="minorHAnsi" w:cstheme="minorHAnsi"/>
        </w:rPr>
        <w:t xml:space="preserve">nearly seventy countries have joined the U.S. alliance network—a Kantian community in which </w:t>
      </w:r>
      <w:r w:rsidRPr="00E226AE">
        <w:rPr>
          <w:rStyle w:val="Emphasis"/>
          <w:rFonts w:asciiTheme="minorHAnsi" w:hAnsiTheme="minorHAnsi" w:cstheme="minorHAnsi"/>
          <w:highlight w:val="cyan"/>
        </w:rPr>
        <w:t>war is unthinkable</w:t>
      </w:r>
      <w:r w:rsidRPr="00220195">
        <w:rPr>
          <w:rFonts w:asciiTheme="minorHAnsi" w:hAnsiTheme="minorHAnsi" w:cstheme="minorHAnsi"/>
          <w:sz w:val="16"/>
        </w:rPr>
        <w:t>—</w:t>
      </w:r>
      <w:r w:rsidRPr="00220195">
        <w:rPr>
          <w:rStyle w:val="StyleUnderline"/>
          <w:rFonts w:asciiTheme="minorHAnsi" w:hAnsiTheme="minorHAnsi" w:cstheme="minorHAnsi"/>
        </w:rPr>
        <w:t>and even the two main challengers to this community, China and Russia, begrudgingly participate in the institutions of the liberal order</w:t>
      </w:r>
      <w:r w:rsidRPr="00220195">
        <w:rPr>
          <w:rFonts w:asciiTheme="minorHAnsi" w:hAnsiTheme="minorHAnsi" w:cstheme="minorHAnsi"/>
          <w:sz w:val="16"/>
        </w:rPr>
        <w:t xml:space="preserve"> (e.g., the UN, the WTO, the IMF, World Bank, and the G-20), </w:t>
      </w:r>
      <w:r w:rsidRPr="00220195">
        <w:rPr>
          <w:rStyle w:val="StyleUnderline"/>
          <w:rFonts w:asciiTheme="minorHAnsi" w:hAnsiTheme="minorHAnsi" w:cstheme="minorHAnsi"/>
        </w:rPr>
        <w:t>engage in commerce with the United States and its allies, and contribute to international peacekeeping missions</w:t>
      </w:r>
      <w:r w:rsidRPr="00220195">
        <w:rPr>
          <w:rFonts w:asciiTheme="minorHAnsi" w:hAnsiTheme="minorHAnsi" w:cstheme="minorHAnsi"/>
          <w:sz w:val="16"/>
        </w:rPr>
        <w:t>. 11 History may not have ended in 1991, but it clearly changed in profound ways—and mostly for the better.</w:t>
      </w:r>
    </w:p>
    <w:p w14:paraId="491BBA5B" w14:textId="77777777" w:rsidR="00E50C99" w:rsidRDefault="00E50C99" w:rsidP="00E50C99">
      <w:pPr>
        <w:pStyle w:val="Heading4"/>
        <w:shd w:val="clear" w:color="auto" w:fill="FFFFFF"/>
        <w:rPr>
          <w:rFonts w:cs="Arial"/>
          <w:color w:val="000000"/>
        </w:rPr>
      </w:pPr>
      <w:r>
        <w:rPr>
          <w:rFonts w:cs="Arial"/>
          <w:color w:val="000000"/>
        </w:rPr>
        <w:t>Decline causes </w:t>
      </w:r>
      <w:r>
        <w:rPr>
          <w:rFonts w:cs="Arial"/>
          <w:color w:val="000000"/>
          <w:u w:val="single"/>
        </w:rPr>
        <w:t>unstable nuclear alliances</w:t>
      </w:r>
      <w:r>
        <w:rPr>
          <w:rFonts w:cs="Arial"/>
          <w:color w:val="000000"/>
        </w:rPr>
        <w:t> that </w:t>
      </w:r>
      <w:r>
        <w:rPr>
          <w:rFonts w:cs="Arial"/>
          <w:color w:val="000000"/>
          <w:u w:val="single"/>
        </w:rPr>
        <w:t>cause nuclear war</w:t>
      </w:r>
      <w:r>
        <w:rPr>
          <w:rFonts w:cs="Arial"/>
          <w:color w:val="000000"/>
        </w:rPr>
        <w:t> – states cling to hegemony but the lack of </w:t>
      </w:r>
      <w:r>
        <w:rPr>
          <w:rFonts w:cs="Arial"/>
          <w:color w:val="000000"/>
          <w:u w:val="single"/>
        </w:rPr>
        <w:t>clear rules</w:t>
      </w:r>
      <w:r>
        <w:rPr>
          <w:rFonts w:cs="Arial"/>
          <w:color w:val="000000"/>
        </w:rPr>
        <w:t> causes </w:t>
      </w:r>
      <w:r>
        <w:rPr>
          <w:rFonts w:cs="Arial"/>
          <w:color w:val="000000"/>
          <w:u w:val="single"/>
        </w:rPr>
        <w:t>prolif</w:t>
      </w:r>
    </w:p>
    <w:p w14:paraId="47C90F46" w14:textId="77777777" w:rsidR="00E50C99" w:rsidRDefault="00E50C99" w:rsidP="00E50C99">
      <w:pPr>
        <w:shd w:val="clear" w:color="auto" w:fill="FFFFFF"/>
        <w:rPr>
          <w:color w:val="000000"/>
        </w:rPr>
      </w:pPr>
      <w:r w:rsidRPr="00147EA3">
        <w:rPr>
          <w:rStyle w:val="Style13ptBold"/>
        </w:rPr>
        <w:t>Hayes 18</w:t>
      </w:r>
      <w:r>
        <w:rPr>
          <w:color w:val="000000"/>
        </w:rPr>
        <w:t> </w:t>
      </w:r>
      <w:r w:rsidRPr="00A421D9">
        <w:t>[Peter Hayes, Nautilus Institute, Berkeley, California, USA; Center for International Security Studies, Sydney University. Trump and the Interregnum of American Nuclear Hegemony. November 8, 2018. </w:t>
      </w:r>
      <w:hyperlink r:id="rId5" w:tgtFrame="_blank" w:history="1">
        <w:r w:rsidRPr="00A421D9">
          <w:rPr>
            <w:rStyle w:val="Hyperlink"/>
          </w:rPr>
          <w:t>https://www.tandfonline.com/doi/full/10.1080/25751654.2018.1532525</w:t>
        </w:r>
      </w:hyperlink>
      <w:r w:rsidRPr="00A421D9">
        <w:t>]</w:t>
      </w:r>
    </w:p>
    <w:p w14:paraId="075BBE95" w14:textId="77777777" w:rsidR="00E50C99" w:rsidRDefault="00E50C99" w:rsidP="00E50C99">
      <w:pPr>
        <w:shd w:val="clear" w:color="auto" w:fill="FFFFFF"/>
        <w:rPr>
          <w:color w:val="000000"/>
        </w:rPr>
      </w:pPr>
      <w:r>
        <w:rPr>
          <w:color w:val="000000"/>
          <w:u w:val="single"/>
          <w:shd w:val="clear" w:color="auto" w:fill="00FFFF"/>
        </w:rPr>
        <w:t>During a </w:t>
      </w:r>
      <w:r>
        <w:rPr>
          <w:b/>
          <w:bCs/>
          <w:color w:val="000000"/>
          <w:u w:val="single"/>
          <w:bdr w:val="single" w:sz="8" w:space="0" w:color="auto" w:frame="1"/>
          <w:shd w:val="clear" w:color="auto" w:fill="00FFFF"/>
        </w:rPr>
        <w:t>post-hegemonic era</w:t>
      </w:r>
      <w:r>
        <w:rPr>
          <w:color w:val="000000"/>
          <w:sz w:val="16"/>
          <w:szCs w:val="16"/>
          <w:shd w:val="clear" w:color="auto" w:fill="00FFFF"/>
        </w:rPr>
        <w:t>, </w:t>
      </w:r>
      <w:r>
        <w:rPr>
          <w:b/>
          <w:bCs/>
          <w:color w:val="000000"/>
          <w:bdr w:val="single" w:sz="8" w:space="0" w:color="auto" w:frame="1"/>
          <w:shd w:val="clear" w:color="auto" w:fill="00FFFF"/>
        </w:rPr>
        <w:t>long-standing</w:t>
      </w:r>
      <w:r>
        <w:rPr>
          <w:color w:val="000000"/>
          <w:u w:val="single"/>
        </w:rPr>
        <w:t> nuclear </w:t>
      </w:r>
      <w:r>
        <w:rPr>
          <w:b/>
          <w:bCs/>
          <w:color w:val="000000"/>
          <w:u w:val="single"/>
          <w:bdr w:val="single" w:sz="8" w:space="0" w:color="auto" w:frame="1"/>
          <w:shd w:val="clear" w:color="auto" w:fill="00FFFF"/>
        </w:rPr>
        <w:t>alliances</w:t>
      </w:r>
      <w:r>
        <w:rPr>
          <w:color w:val="000000"/>
          <w:u w:val="single"/>
          <w:shd w:val="clear" w:color="auto" w:fill="00FFFF"/>
        </w:rPr>
        <w:t> are</w:t>
      </w:r>
      <w:r>
        <w:rPr>
          <w:color w:val="000000"/>
          <w:u w:val="single"/>
        </w:rPr>
        <w:t> likely to be </w:t>
      </w:r>
      <w:r>
        <w:rPr>
          <w:b/>
          <w:bCs/>
          <w:color w:val="000000"/>
          <w:u w:val="single"/>
          <w:bdr w:val="single" w:sz="8" w:space="0" w:color="auto" w:frame="1"/>
          <w:shd w:val="clear" w:color="auto" w:fill="00FFFF"/>
        </w:rPr>
        <w:t>replaced</w:t>
      </w:r>
      <w:r>
        <w:rPr>
          <w:color w:val="000000"/>
          <w:u w:val="single"/>
          <w:shd w:val="clear" w:color="auto" w:fill="00FFFF"/>
        </w:rPr>
        <w:t> by </w:t>
      </w:r>
      <w:r>
        <w:rPr>
          <w:b/>
          <w:bCs/>
          <w:color w:val="000000"/>
          <w:u w:val="single"/>
          <w:bdr w:val="single" w:sz="8" w:space="0" w:color="auto" w:frame="1"/>
          <w:shd w:val="clear" w:color="auto" w:fill="00FFFF"/>
        </w:rPr>
        <w:t>ad hoc nuclear coalitions</w:t>
      </w:r>
      <w:r>
        <w:rPr>
          <w:color w:val="000000"/>
          <w:sz w:val="16"/>
          <w:szCs w:val="16"/>
        </w:rPr>
        <w:t>, </w:t>
      </w:r>
      <w:r>
        <w:rPr>
          <w:color w:val="000000"/>
          <w:u w:val="single"/>
          <w:shd w:val="clear" w:color="auto" w:fill="00FFFF"/>
        </w:rPr>
        <w:t>aligning</w:t>
      </w:r>
      <w:r>
        <w:rPr>
          <w:color w:val="000000"/>
          <w:u w:val="single"/>
        </w:rPr>
        <w:t> and realigning </w:t>
      </w:r>
      <w:r>
        <w:rPr>
          <w:color w:val="000000"/>
          <w:u w:val="single"/>
          <w:shd w:val="clear" w:color="auto" w:fill="00FFFF"/>
        </w:rPr>
        <w:t>around</w:t>
      </w:r>
      <w:r>
        <w:rPr>
          <w:color w:val="000000"/>
          <w:sz w:val="16"/>
          <w:szCs w:val="16"/>
        </w:rPr>
        <w:t> different congeries of threat and even </w:t>
      </w:r>
      <w:r>
        <w:rPr>
          <w:color w:val="000000"/>
          <w:u w:val="single"/>
          <w:shd w:val="clear" w:color="auto" w:fill="00FFFF"/>
        </w:rPr>
        <w:t>actual </w:t>
      </w:r>
      <w:r>
        <w:rPr>
          <w:b/>
          <w:bCs/>
          <w:color w:val="000000"/>
          <w:u w:val="single"/>
          <w:bdr w:val="single" w:sz="8" w:space="0" w:color="auto" w:frame="1"/>
          <w:shd w:val="clear" w:color="auto" w:fill="00FFFF"/>
        </w:rPr>
        <w:t>nuclear wars</w:t>
      </w:r>
      <w:r>
        <w:rPr>
          <w:color w:val="000000"/>
          <w:sz w:val="16"/>
          <w:szCs w:val="16"/>
        </w:rPr>
        <w:t>, </w:t>
      </w:r>
      <w:r>
        <w:rPr>
          <w:color w:val="000000"/>
          <w:u w:val="single"/>
          <w:shd w:val="clear" w:color="auto" w:fill="00FFFF"/>
        </w:rPr>
        <w:t>with</w:t>
      </w:r>
      <w:r>
        <w:rPr>
          <w:color w:val="000000"/>
          <w:u w:val="single"/>
        </w:rPr>
        <w:t> </w:t>
      </w:r>
      <w:r>
        <w:rPr>
          <w:b/>
          <w:bCs/>
          <w:color w:val="000000"/>
          <w:u w:val="single"/>
          <w:bdr w:val="single" w:sz="8" w:space="0" w:color="auto" w:frame="1"/>
        </w:rPr>
        <w:t>much </w:t>
      </w:r>
      <w:r>
        <w:rPr>
          <w:b/>
          <w:bCs/>
          <w:color w:val="000000"/>
          <w:u w:val="single"/>
          <w:bdr w:val="single" w:sz="8" w:space="0" w:color="auto" w:frame="1"/>
          <w:shd w:val="clear" w:color="auto" w:fill="00FFFF"/>
        </w:rPr>
        <w:t>higher</w:t>
      </w:r>
      <w:r>
        <w:rPr>
          <w:b/>
          <w:bCs/>
          <w:color w:val="000000"/>
          <w:u w:val="single"/>
          <w:bdr w:val="single" w:sz="8" w:space="0" w:color="auto" w:frame="1"/>
        </w:rPr>
        <w:t> levels</w:t>
      </w:r>
      <w:r>
        <w:rPr>
          <w:color w:val="000000"/>
          <w:u w:val="single"/>
        </w:rPr>
        <w:t> of </w:t>
      </w:r>
      <w:r>
        <w:rPr>
          <w:b/>
          <w:bCs/>
          <w:color w:val="000000"/>
          <w:u w:val="single"/>
          <w:bdr w:val="single" w:sz="8" w:space="0" w:color="auto" w:frame="1"/>
          <w:shd w:val="clear" w:color="auto" w:fill="00FFFF"/>
        </w:rPr>
        <w:t>uncertainty</w:t>
      </w:r>
      <w:r>
        <w:rPr>
          <w:color w:val="000000"/>
          <w:u w:val="single"/>
        </w:rPr>
        <w:t> and unpredictability </w:t>
      </w:r>
      <w:r>
        <w:rPr>
          <w:b/>
          <w:bCs/>
          <w:color w:val="000000"/>
          <w:u w:val="single"/>
          <w:bdr w:val="single" w:sz="8" w:space="0" w:color="auto" w:frame="1"/>
          <w:shd w:val="clear" w:color="auto" w:fill="00FFFF"/>
        </w:rPr>
        <w:t>than</w:t>
      </w:r>
      <w:r>
        <w:rPr>
          <w:color w:val="000000"/>
          <w:sz w:val="16"/>
          <w:szCs w:val="16"/>
        </w:rPr>
        <w:t> was the case </w:t>
      </w:r>
      <w:r>
        <w:rPr>
          <w:color w:val="000000"/>
          <w:u w:val="single"/>
        </w:rPr>
        <w:t>in </w:t>
      </w:r>
      <w:r>
        <w:rPr>
          <w:color w:val="000000"/>
          <w:u w:val="single"/>
          <w:shd w:val="clear" w:color="auto" w:fill="00FFFF"/>
        </w:rPr>
        <w:t>the </w:t>
      </w:r>
      <w:r>
        <w:rPr>
          <w:b/>
          <w:bCs/>
          <w:color w:val="000000"/>
          <w:u w:val="single"/>
          <w:bdr w:val="single" w:sz="8" w:space="0" w:color="auto" w:frame="1"/>
          <w:shd w:val="clear" w:color="auto" w:fill="00FFFF"/>
        </w:rPr>
        <w:t>nuclear hegemonic system</w:t>
      </w:r>
      <w:r>
        <w:rPr>
          <w:color w:val="000000"/>
          <w:sz w:val="16"/>
          <w:szCs w:val="16"/>
        </w:rPr>
        <w:t>.</w:t>
      </w:r>
    </w:p>
    <w:p w14:paraId="65AB1EE9" w14:textId="77777777" w:rsidR="00E50C99" w:rsidRDefault="00E50C99" w:rsidP="00E50C99">
      <w:pPr>
        <w:shd w:val="clear" w:color="auto" w:fill="FFFFFF"/>
        <w:rPr>
          <w:color w:val="000000"/>
        </w:rPr>
      </w:pPr>
      <w:r>
        <w:rPr>
          <w:color w:val="000000"/>
          <w:sz w:val="16"/>
          <w:szCs w:val="16"/>
        </w:rPr>
        <w:t>There are a number of ways that this dynamic could play out during the interregnum, and these dynamics are likely to be inconsistent and contradictory. </w:t>
      </w:r>
      <w:r>
        <w:rPr>
          <w:color w:val="000000"/>
          <w:u w:val="single"/>
        </w:rPr>
        <w:t>In some instances, th</w:t>
      </w:r>
      <w:r w:rsidRPr="00DD3875">
        <w:rPr>
          <w:color w:val="000000"/>
          <w:u w:val="single"/>
        </w:rPr>
        <w:t>e</w:t>
      </w:r>
      <w:r>
        <w:rPr>
          <w:color w:val="000000"/>
          <w:u w:val="single"/>
        </w:rPr>
        <w:t xml:space="preserve"> sheer </w:t>
      </w:r>
      <w:r>
        <w:rPr>
          <w:b/>
          <w:bCs/>
          <w:color w:val="000000"/>
          <w:u w:val="single"/>
          <w:bdr w:val="single" w:sz="8" w:space="0" w:color="auto" w:frame="1"/>
          <w:shd w:val="clear" w:color="auto" w:fill="00FFFF"/>
        </w:rPr>
        <w:t>momentum</w:t>
      </w:r>
      <w:r>
        <w:rPr>
          <w:color w:val="000000"/>
          <w:sz w:val="16"/>
          <w:szCs w:val="16"/>
          <w:shd w:val="clear" w:color="auto" w:fill="00FFFF"/>
        </w:rPr>
        <w:t> </w:t>
      </w:r>
      <w:r>
        <w:rPr>
          <w:color w:val="000000"/>
          <w:u w:val="single"/>
          <w:shd w:val="clear" w:color="auto" w:fill="00FFFF"/>
        </w:rPr>
        <w:t xml:space="preserve">of past </w:t>
      </w:r>
      <w:r w:rsidRPr="00DD3875">
        <w:rPr>
          <w:color w:val="000000"/>
          <w:u w:val="single"/>
          <w:shd w:val="clear" w:color="auto" w:fill="00FFFF"/>
        </w:rPr>
        <w:t>policy combined with</w:t>
      </w:r>
      <w:r>
        <w:rPr>
          <w:color w:val="000000"/>
          <w:u w:val="single"/>
          <w:shd w:val="clear" w:color="auto" w:fill="00FFFF"/>
        </w:rPr>
        <w:t xml:space="preserve"> bureaucratic inertia</w:t>
      </w:r>
      <w:r>
        <w:rPr>
          <w:color w:val="000000"/>
          <w:sz w:val="16"/>
          <w:szCs w:val="16"/>
        </w:rPr>
        <w:t> and the potency of political, military service and corporate interests, </w:t>
      </w:r>
      <w:r>
        <w:rPr>
          <w:color w:val="000000"/>
          <w:u w:val="single"/>
          <w:shd w:val="clear" w:color="auto" w:fill="00FFFF"/>
        </w:rPr>
        <w:t>may ensure</w:t>
      </w:r>
      <w:r>
        <w:rPr>
          <w:color w:val="000000"/>
          <w:u w:val="single"/>
        </w:rPr>
        <w:t> that </w:t>
      </w:r>
      <w:r>
        <w:rPr>
          <w:b/>
          <w:bCs/>
          <w:color w:val="000000"/>
          <w:u w:val="single"/>
          <w:bdr w:val="single" w:sz="8" w:space="0" w:color="auto" w:frame="1"/>
          <w:shd w:val="clear" w:color="auto" w:fill="00FFFF"/>
        </w:rPr>
        <w:t>residual aspects</w:t>
      </w:r>
      <w:r>
        <w:rPr>
          <w:color w:val="000000"/>
          <w:u w:val="single"/>
          <w:shd w:val="clear" w:color="auto" w:fill="00FFFF"/>
        </w:rPr>
        <w:t> of</w:t>
      </w:r>
      <w:r>
        <w:rPr>
          <w:color w:val="000000"/>
          <w:u w:val="single"/>
        </w:rPr>
        <w:t> the formerly </w:t>
      </w:r>
      <w:r>
        <w:rPr>
          <w:b/>
          <w:bCs/>
          <w:color w:val="000000"/>
          <w:u w:val="single"/>
          <w:bdr w:val="single" w:sz="8" w:space="0" w:color="auto" w:frame="1"/>
          <w:shd w:val="clear" w:color="auto" w:fill="00FFFF"/>
        </w:rPr>
        <w:t>hegemonic postures</w:t>
      </w:r>
      <w:r>
        <w:rPr>
          <w:color w:val="000000"/>
          <w:u w:val="single"/>
          <w:shd w:val="clear" w:color="auto" w:fill="00FFFF"/>
        </w:rPr>
        <w:t> are adhered to</w:t>
      </w:r>
      <w:r>
        <w:rPr>
          <w:color w:val="000000"/>
          <w:u w:val="single"/>
        </w:rPr>
        <w:t> even as formal nuclear alliances rupture</w:t>
      </w:r>
      <w:r>
        <w:rPr>
          <w:color w:val="000000"/>
          <w:sz w:val="16"/>
          <w:szCs w:val="16"/>
        </w:rPr>
        <w:t>. </w:t>
      </w:r>
      <w:r>
        <w:rPr>
          <w:color w:val="000000"/>
          <w:u w:val="single"/>
        </w:rPr>
        <w:t>Even </w:t>
      </w:r>
      <w:r>
        <w:rPr>
          <w:color w:val="000000"/>
          <w:u w:val="single"/>
          <w:shd w:val="clear" w:color="auto" w:fill="00FFFF"/>
        </w:rPr>
        <w:t>as they </w:t>
      </w:r>
      <w:r>
        <w:rPr>
          <w:b/>
          <w:bCs/>
          <w:color w:val="000000"/>
          <w:u w:val="single"/>
          <w:bdr w:val="single" w:sz="8" w:space="0" w:color="auto" w:frame="1"/>
          <w:shd w:val="clear" w:color="auto" w:fill="00FFFF"/>
        </w:rPr>
        <w:t>reach for</w:t>
      </w:r>
      <w:r>
        <w:rPr>
          <w:color w:val="000000"/>
          <w:u w:val="single"/>
        </w:rPr>
        <w:t> the </w:t>
      </w:r>
      <w:r>
        <w:rPr>
          <w:b/>
          <w:bCs/>
          <w:color w:val="000000"/>
          <w:u w:val="single"/>
          <w:bdr w:val="single" w:sz="8" w:space="0" w:color="auto" w:frame="1"/>
          <w:shd w:val="clear" w:color="auto" w:fill="00FFFF"/>
        </w:rPr>
        <w:t>old anchors</w:t>
      </w:r>
      <w:r>
        <w:rPr>
          <w:color w:val="000000"/>
          <w:sz w:val="16"/>
          <w:szCs w:val="16"/>
        </w:rPr>
        <w:t>, </w:t>
      </w:r>
      <w:r>
        <w:rPr>
          <w:color w:val="000000"/>
          <w:u w:val="single"/>
        </w:rPr>
        <w:t>these </w:t>
      </w:r>
      <w:r>
        <w:rPr>
          <w:color w:val="000000"/>
          <w:u w:val="single"/>
          <w:shd w:val="clear" w:color="auto" w:fill="00FFFF"/>
        </w:rPr>
        <w:t>states may</w:t>
      </w:r>
      <w:r>
        <w:rPr>
          <w:color w:val="000000"/>
          <w:u w:val="single"/>
        </w:rPr>
        <w:t> be forced to</w:t>
      </w:r>
      <w:r>
        <w:rPr>
          <w:color w:val="000000"/>
          <w:sz w:val="16"/>
          <w:szCs w:val="16"/>
        </w:rPr>
        <w:t> adjust and retrench strategically, or start to </w:t>
      </w:r>
      <w:r>
        <w:rPr>
          <w:b/>
          <w:bCs/>
          <w:color w:val="000000"/>
          <w:bdr w:val="single" w:sz="8" w:space="0" w:color="auto" w:frame="1"/>
          <w:shd w:val="clear" w:color="auto" w:fill="00FFFF"/>
        </w:rPr>
        <w:t>take</w:t>
      </w:r>
      <w:r>
        <w:rPr>
          <w:color w:val="000000"/>
          <w:u w:val="single"/>
        </w:rPr>
        <w:t> their own </w:t>
      </w:r>
      <w:r>
        <w:rPr>
          <w:b/>
          <w:bCs/>
          <w:color w:val="000000"/>
          <w:u w:val="single"/>
          <w:bdr w:val="single" w:sz="8" w:space="0" w:color="auto" w:frame="1"/>
          <w:shd w:val="clear" w:color="auto" w:fill="00FFFF"/>
        </w:rPr>
        <w:t>nuclear risks</w:t>
      </w:r>
      <w:r>
        <w:rPr>
          <w:color w:val="000000"/>
          <w:sz w:val="16"/>
          <w:szCs w:val="16"/>
        </w:rPr>
        <w:t> </w:t>
      </w:r>
      <w:r>
        <w:rPr>
          <w:color w:val="000000"/>
          <w:u w:val="single"/>
        </w:rPr>
        <w:t>by </w:t>
      </w:r>
      <w:r>
        <w:rPr>
          <w:color w:val="000000"/>
          <w:u w:val="single"/>
          <w:shd w:val="clear" w:color="auto" w:fill="00FFFF"/>
        </w:rPr>
        <w:t>making</w:t>
      </w:r>
      <w:r>
        <w:rPr>
          <w:color w:val="000000"/>
          <w:u w:val="single"/>
        </w:rPr>
        <w:t> </w:t>
      </w:r>
      <w:r>
        <w:rPr>
          <w:b/>
          <w:bCs/>
          <w:color w:val="000000"/>
          <w:u w:val="single"/>
          <w:bdr w:val="single" w:sz="8" w:space="0" w:color="auto" w:frame="1"/>
          <w:shd w:val="clear" w:color="auto" w:fill="00FFFF"/>
        </w:rPr>
        <w:t>increasingly explicit</w:t>
      </w:r>
      <w:r>
        <w:rPr>
          <w:b/>
          <w:bCs/>
          <w:color w:val="000000"/>
          <w:u w:val="single"/>
          <w:bdr w:val="single" w:sz="8" w:space="0" w:color="auto" w:frame="1"/>
        </w:rPr>
        <w:t> nuclear </w:t>
      </w:r>
      <w:r>
        <w:rPr>
          <w:b/>
          <w:bCs/>
          <w:color w:val="000000"/>
          <w:u w:val="single"/>
          <w:bdr w:val="single" w:sz="8" w:space="0" w:color="auto" w:frame="1"/>
          <w:shd w:val="clear" w:color="auto" w:fill="00FFFF"/>
        </w:rPr>
        <w:t>threats</w:t>
      </w:r>
      <w:r>
        <w:rPr>
          <w:color w:val="000000"/>
          <w:u w:val="single"/>
        </w:rPr>
        <w:t> and deployments against nuclear-armed adversaries</w:t>
      </w:r>
      <w:r>
        <w:rPr>
          <w:color w:val="000000"/>
          <w:sz w:val="16"/>
          <w:szCs w:val="16"/>
        </w:rPr>
        <w:t> – </w:t>
      </w:r>
      <w:r>
        <w:rPr>
          <w:color w:val="000000"/>
          <w:u w:val="single"/>
        </w:rPr>
        <w:t>as </w:t>
      </w:r>
      <w:r>
        <w:rPr>
          <w:b/>
          <w:bCs/>
          <w:color w:val="000000"/>
          <w:u w:val="single"/>
          <w:bdr w:val="single" w:sz="8" w:space="0" w:color="auto" w:frame="1"/>
        </w:rPr>
        <w:t>Japan</w:t>
      </w:r>
      <w:r>
        <w:rPr>
          <w:color w:val="000000"/>
          <w:u w:val="single"/>
        </w:rPr>
        <w:t> has begun to do</w:t>
      </w:r>
      <w:r>
        <w:rPr>
          <w:color w:val="000000"/>
          <w:sz w:val="16"/>
          <w:szCs w:val="16"/>
        </w:rPr>
        <w:t> with reference to its “technological deterrent” since about 2012.9 </w:t>
      </w:r>
      <w:r>
        <w:rPr>
          <w:color w:val="000000"/>
          <w:u w:val="single"/>
          <w:shd w:val="clear" w:color="auto" w:fill="00FFFF"/>
        </w:rPr>
        <w:t>This</w:t>
      </w:r>
      <w:r>
        <w:rPr>
          <w:color w:val="000000"/>
          <w:sz w:val="16"/>
          <w:szCs w:val="16"/>
        </w:rPr>
        <w:t> period </w:t>
      </w:r>
      <w:r>
        <w:rPr>
          <w:color w:val="000000"/>
          <w:u w:val="single"/>
          <w:shd w:val="clear" w:color="auto" w:fill="00FFFF"/>
        </w:rPr>
        <w:t>could last</w:t>
      </w:r>
      <w:r>
        <w:rPr>
          <w:color w:val="000000"/>
          <w:sz w:val="16"/>
          <w:szCs w:val="16"/>
        </w:rPr>
        <w:t> for many years </w:t>
      </w:r>
      <w:r>
        <w:rPr>
          <w:b/>
          <w:bCs/>
          <w:color w:val="000000"/>
          <w:bdr w:val="single" w:sz="8" w:space="0" w:color="auto" w:frame="1"/>
          <w:shd w:val="clear" w:color="auto" w:fill="00FFFF"/>
        </w:rPr>
        <w:t>until and when</w:t>
      </w:r>
      <w:r>
        <w:rPr>
          <w:color w:val="000000"/>
          <w:u w:val="single"/>
        </w:rPr>
        <w:t> </w:t>
      </w:r>
      <w:r>
        <w:rPr>
          <w:b/>
          <w:bCs/>
          <w:color w:val="000000"/>
          <w:u w:val="single"/>
          <w:bdr w:val="single" w:sz="8" w:space="0" w:color="auto" w:frame="1"/>
          <w:shd w:val="clear" w:color="auto" w:fill="00FFFF"/>
        </w:rPr>
        <w:t>nuclear war breaks out</w:t>
      </w:r>
      <w:r>
        <w:rPr>
          <w:color w:val="000000"/>
          <w:u w:val="single"/>
        </w:rPr>
        <w:t> and leads to a post-nuclear war disorder</w:t>
      </w:r>
      <w:r>
        <w:rPr>
          <w:color w:val="000000"/>
          <w:sz w:val="16"/>
          <w:szCs w:val="16"/>
        </w:rPr>
        <w:t>; or a new, post-hegemonic strategic framework is established to manage and/or abolish nuclear threat.</w:t>
      </w:r>
    </w:p>
    <w:p w14:paraId="70CDC71A" w14:textId="77777777" w:rsidR="00E50C99" w:rsidRDefault="00E50C99" w:rsidP="00E50C99">
      <w:pPr>
        <w:shd w:val="clear" w:color="auto" w:fill="FFFFFF"/>
        <w:rPr>
          <w:color w:val="000000"/>
        </w:rPr>
      </w:pPr>
      <w:r>
        <w:rPr>
          <w:b/>
          <w:bCs/>
          <w:color w:val="000000"/>
          <w:bdr w:val="single" w:sz="8" w:space="0" w:color="auto" w:frame="1"/>
          <w:shd w:val="clear" w:color="auto" w:fill="00FFFF"/>
        </w:rPr>
        <w:t>Under</w:t>
      </w:r>
      <w:r>
        <w:rPr>
          <w:color w:val="000000"/>
          <w:u w:val="single"/>
        </w:rPr>
        <w:t> full-blown </w:t>
      </w:r>
      <w:r>
        <w:rPr>
          <w:b/>
          <w:bCs/>
          <w:color w:val="000000"/>
          <w:u w:val="single"/>
          <w:bdr w:val="single" w:sz="8" w:space="0" w:color="auto" w:frame="1"/>
          <w:shd w:val="clear" w:color="auto" w:fill="00FFFF"/>
        </w:rPr>
        <w:t>American nuclear hegemony</w:t>
      </w:r>
      <w:r>
        <w:rPr>
          <w:color w:val="000000"/>
          <w:u w:val="single"/>
        </w:rPr>
        <w:t>, </w:t>
      </w:r>
      <w:r>
        <w:rPr>
          <w:b/>
          <w:bCs/>
          <w:color w:val="000000"/>
          <w:u w:val="single"/>
          <w:bdr w:val="single" w:sz="8" w:space="0" w:color="auto" w:frame="1"/>
          <w:shd w:val="clear" w:color="auto" w:fill="00FFFF"/>
        </w:rPr>
        <w:t>fewer states</w:t>
      </w:r>
      <w:r>
        <w:rPr>
          <w:color w:val="000000"/>
          <w:u w:val="single"/>
          <w:shd w:val="clear" w:color="auto" w:fill="00FFFF"/>
        </w:rPr>
        <w:t> had </w:t>
      </w:r>
      <w:r>
        <w:rPr>
          <w:b/>
          <w:bCs/>
          <w:color w:val="000000"/>
          <w:u w:val="single"/>
          <w:bdr w:val="single" w:sz="8" w:space="0" w:color="auto" w:frame="1"/>
          <w:shd w:val="clear" w:color="auto" w:fill="00FFFF"/>
        </w:rPr>
        <w:t>nuclear weapons</w:t>
      </w:r>
      <w:r>
        <w:rPr>
          <w:color w:val="000000"/>
          <w:u w:val="single"/>
        </w:rPr>
        <w:t>, the </w:t>
      </w:r>
      <w:r>
        <w:rPr>
          <w:b/>
          <w:bCs/>
          <w:color w:val="000000"/>
          <w:u w:val="single"/>
          <w:bdr w:val="single" w:sz="8" w:space="0" w:color="auto" w:frame="1"/>
        </w:rPr>
        <w:t>major </w:t>
      </w:r>
      <w:r>
        <w:rPr>
          <w:b/>
          <w:bCs/>
          <w:color w:val="000000"/>
          <w:u w:val="single"/>
          <w:bdr w:val="single" w:sz="8" w:space="0" w:color="auto" w:frame="1"/>
          <w:shd w:val="clear" w:color="auto" w:fill="00FFFF"/>
        </w:rPr>
        <w:t>nuclear</w:t>
      </w:r>
      <w:r>
        <w:rPr>
          <w:color w:val="000000"/>
          <w:u w:val="single"/>
        </w:rPr>
        <w:t> weapons </w:t>
      </w:r>
      <w:r>
        <w:rPr>
          <w:b/>
          <w:bCs/>
          <w:color w:val="000000"/>
          <w:u w:val="single"/>
          <w:bdr w:val="single" w:sz="8" w:space="0" w:color="auto" w:frame="1"/>
          <w:shd w:val="clear" w:color="auto" w:fill="00FFFF"/>
        </w:rPr>
        <w:t>states</w:t>
      </w:r>
      <w:r>
        <w:rPr>
          <w:color w:val="000000"/>
          <w:u w:val="single"/>
        </w:rPr>
        <w:t> </w:t>
      </w:r>
      <w:r>
        <w:rPr>
          <w:color w:val="000000"/>
          <w:u w:val="single"/>
          <w:shd w:val="clear" w:color="auto" w:fill="00FFFF"/>
        </w:rPr>
        <w:t>entered</w:t>
      </w:r>
      <w:r>
        <w:rPr>
          <w:color w:val="000000"/>
          <w:u w:val="single"/>
        </w:rPr>
        <w:t> into </w:t>
      </w:r>
      <w:r>
        <w:rPr>
          <w:b/>
          <w:bCs/>
          <w:color w:val="000000"/>
          <w:u w:val="single"/>
          <w:bdr w:val="single" w:sz="8" w:space="0" w:color="auto" w:frame="1"/>
          <w:shd w:val="clear" w:color="auto" w:fill="00FFFF"/>
        </w:rPr>
        <w:t>legally binding restraints</w:t>
      </w:r>
      <w:r>
        <w:rPr>
          <w:color w:val="000000"/>
          <w:sz w:val="16"/>
          <w:szCs w:val="16"/>
        </w:rPr>
        <w:t> </w:t>
      </w:r>
      <w:r>
        <w:rPr>
          <w:color w:val="000000"/>
          <w:u w:val="single"/>
        </w:rPr>
        <w:t>on force levels and they learned from nuclear near-misses </w:t>
      </w:r>
      <w:r>
        <w:rPr>
          <w:color w:val="000000"/>
          <w:u w:val="single"/>
          <w:shd w:val="clear" w:color="auto" w:fill="00FFFF"/>
        </w:rPr>
        <w:t>to </w:t>
      </w:r>
      <w:r>
        <w:rPr>
          <w:b/>
          <w:bCs/>
          <w:color w:val="000000"/>
          <w:u w:val="single"/>
          <w:bdr w:val="single" w:sz="8" w:space="0" w:color="auto" w:frame="1"/>
          <w:shd w:val="clear" w:color="auto" w:fill="00FFFF"/>
        </w:rPr>
        <w:t>promulgate rules</w:t>
      </w:r>
      <w:r>
        <w:rPr>
          <w:color w:val="000000"/>
          <w:sz w:val="16"/>
          <w:szCs w:val="16"/>
        </w:rPr>
        <w:t> of the road and tacit understandings. The lines drawn during full-blown collisions involving nuclear weapons were stark and concentrated the minds of leaders greatly. In a nuclear duel, it was clear that only one of two sides could fire first; the only question was which one. Now, with nine nuclear weapons states, and conflicts conceivably involving three, four or more of them, no matter how much leaders concentrate, it will not be evident who is aiming at who, who may fire first, and during a volley, who fired first and even who hit whom.</w:t>
      </w:r>
    </w:p>
    <w:p w14:paraId="215C3752" w14:textId="77777777" w:rsidR="00E50C99" w:rsidRDefault="00E50C99" w:rsidP="00E50C99">
      <w:pPr>
        <w:shd w:val="clear" w:color="auto" w:fill="FFFFFF"/>
        <w:rPr>
          <w:color w:val="000000"/>
          <w:sz w:val="16"/>
          <w:szCs w:val="16"/>
        </w:rPr>
      </w:pPr>
      <w:r>
        <w:rPr>
          <w:color w:val="000000"/>
          <w:u w:val="single"/>
        </w:rPr>
        <w:t>In a highly proliferated world, </w:t>
      </w:r>
      <w:r>
        <w:rPr>
          <w:color w:val="000000"/>
          <w:u w:val="single"/>
          <w:shd w:val="clear" w:color="auto" w:fill="00FFFF"/>
        </w:rPr>
        <w:t>nuclear</w:t>
      </w:r>
      <w:r>
        <w:rPr>
          <w:color w:val="000000"/>
          <w:u w:val="single"/>
        </w:rPr>
        <w:t>-armed </w:t>
      </w:r>
      <w:r>
        <w:rPr>
          <w:color w:val="000000"/>
          <w:u w:val="single"/>
          <w:shd w:val="clear" w:color="auto" w:fill="00FFFF"/>
        </w:rPr>
        <w:t>states may feel driven to obtain larger</w:t>
      </w:r>
      <w:r>
        <w:rPr>
          <w:color w:val="000000"/>
          <w:u w:val="single"/>
        </w:rPr>
        <w:t> nuclear </w:t>
      </w:r>
      <w:r>
        <w:rPr>
          <w:color w:val="000000"/>
          <w:u w:val="single"/>
          <w:shd w:val="clear" w:color="auto" w:fill="00FFFF"/>
        </w:rPr>
        <w:t>forces</w:t>
      </w:r>
      <w:r>
        <w:rPr>
          <w:color w:val="000000"/>
          <w:u w:val="single"/>
        </w:rPr>
        <w:t> able to deter multiple adversaries at the same time</w:t>
      </w:r>
      <w:r>
        <w:rPr>
          <w:color w:val="000000"/>
          <w:sz w:val="16"/>
          <w:szCs w:val="16"/>
        </w:rPr>
        <w:t>, </w:t>
      </w:r>
      <w:r>
        <w:rPr>
          <w:color w:val="000000"/>
          <w:u w:val="single"/>
        </w:rPr>
        <w:t>sufficient to conduct not only a few nuclear attacks</w:t>
      </w:r>
      <w:r>
        <w:rPr>
          <w:color w:val="000000"/>
          <w:sz w:val="16"/>
          <w:szCs w:val="16"/>
        </w:rPr>
        <w:t> but </w:t>
      </w:r>
      <w:r>
        <w:rPr>
          <w:color w:val="000000"/>
          <w:u w:val="single"/>
          <w:shd w:val="clear" w:color="auto" w:fill="00FFFF"/>
        </w:rPr>
        <w:t>configured to fight </w:t>
      </w:r>
      <w:r>
        <w:rPr>
          <w:b/>
          <w:bCs/>
          <w:color w:val="000000"/>
          <w:u w:val="single"/>
          <w:bdr w:val="single" w:sz="8" w:space="0" w:color="auto" w:frame="1"/>
          <w:shd w:val="clear" w:color="auto" w:fill="00FFFF"/>
        </w:rPr>
        <w:t>more than one</w:t>
      </w:r>
      <w:r>
        <w:rPr>
          <w:color w:val="000000"/>
          <w:u w:val="single"/>
        </w:rPr>
        <w:t> protracted </w:t>
      </w:r>
      <w:r>
        <w:rPr>
          <w:b/>
          <w:bCs/>
          <w:color w:val="000000"/>
          <w:u w:val="single"/>
          <w:bdr w:val="single" w:sz="8" w:space="0" w:color="auto" w:frame="1"/>
          <w:shd w:val="clear" w:color="auto" w:fill="00FFFF"/>
        </w:rPr>
        <w:t>nuclear war</w:t>
      </w:r>
      <w:r>
        <w:rPr>
          <w:color w:val="000000"/>
          <w:u w:val="single"/>
          <w:shd w:val="clear" w:color="auto" w:fill="00FFFF"/>
        </w:rPr>
        <w:t> </w:t>
      </w:r>
      <w:r>
        <w:rPr>
          <w:b/>
          <w:bCs/>
          <w:color w:val="000000"/>
          <w:u w:val="single"/>
          <w:bdr w:val="single" w:sz="8" w:space="0" w:color="auto" w:frame="1"/>
          <w:shd w:val="clear" w:color="auto" w:fill="00FFFF"/>
        </w:rPr>
        <w:t>at a time</w:t>
      </w:r>
      <w:r>
        <w:rPr>
          <w:color w:val="000000"/>
          <w:sz w:val="16"/>
          <w:szCs w:val="16"/>
        </w:rPr>
        <w:t>, </w:t>
      </w:r>
      <w:r>
        <w:rPr>
          <w:color w:val="000000"/>
          <w:u w:val="single"/>
        </w:rPr>
        <w:t>especially in nuclear states torn apart by civil war</w:t>
      </w:r>
      <w:r>
        <w:rPr>
          <w:color w:val="000000"/>
          <w:sz w:val="16"/>
          <w:szCs w:val="16"/>
        </w:rPr>
        <w:t> and post-nuclear attack reconstruction. </w:t>
      </w:r>
      <w:r>
        <w:rPr>
          <w:color w:val="000000"/>
          <w:u w:val="single"/>
          <w:shd w:val="clear" w:color="auto" w:fill="00FFFF"/>
        </w:rPr>
        <w:t>The first time nuclear weapons are used</w:t>
      </w:r>
      <w:r>
        <w:rPr>
          <w:color w:val="000000"/>
          <w:u w:val="single"/>
        </w:rPr>
        <w:t> since 1945 </w:t>
      </w:r>
      <w:r>
        <w:rPr>
          <w:color w:val="000000"/>
          <w:u w:val="single"/>
          <w:shd w:val="clear" w:color="auto" w:fill="00FFFF"/>
        </w:rPr>
        <w:t>will be shocking</w:t>
      </w:r>
      <w:r>
        <w:rPr>
          <w:color w:val="000000"/>
          <w:sz w:val="16"/>
          <w:szCs w:val="16"/>
        </w:rPr>
        <w:t>, </w:t>
      </w:r>
      <w:r>
        <w:rPr>
          <w:color w:val="000000"/>
          <w:u w:val="single"/>
        </w:rPr>
        <w:t>the second time, less</w:t>
      </w:r>
      <w:r>
        <w:rPr>
          <w:color w:val="000000"/>
          <w:sz w:val="16"/>
          <w:szCs w:val="16"/>
        </w:rPr>
        <w:t> so, </w:t>
      </w:r>
      <w:r>
        <w:rPr>
          <w:color w:val="000000"/>
          <w:u w:val="single"/>
          <w:shd w:val="clear" w:color="auto" w:fill="00FFFF"/>
        </w:rPr>
        <w:t>the third time</w:t>
      </w:r>
      <w:r>
        <w:rPr>
          <w:color w:val="000000"/>
          <w:u w:val="single"/>
        </w:rPr>
        <w:t>, the </w:t>
      </w:r>
      <w:r>
        <w:rPr>
          <w:b/>
          <w:bCs/>
          <w:color w:val="000000"/>
          <w:u w:val="single"/>
          <w:bdr w:val="single" w:sz="8" w:space="0" w:color="auto" w:frame="1"/>
        </w:rPr>
        <w:t>new </w:t>
      </w:r>
      <w:r>
        <w:rPr>
          <w:b/>
          <w:bCs/>
          <w:color w:val="000000"/>
          <w:u w:val="single"/>
          <w:bdr w:val="single" w:sz="8" w:space="0" w:color="auto" w:frame="1"/>
          <w:shd w:val="clear" w:color="auto" w:fill="00FFFF"/>
        </w:rPr>
        <w:t>normal</w:t>
      </w:r>
      <w:r>
        <w:rPr>
          <w:color w:val="000000"/>
          <w:sz w:val="16"/>
          <w:szCs w:val="16"/>
        </w:rPr>
        <w:t>.</w:t>
      </w:r>
    </w:p>
    <w:p w14:paraId="69C2F677" w14:textId="77777777" w:rsidR="00E50C99" w:rsidRDefault="00E50C99" w:rsidP="00E50C99">
      <w:pPr>
        <w:pStyle w:val="Heading4"/>
      </w:pPr>
      <w:r>
        <w:t xml:space="preserve">That </w:t>
      </w:r>
      <w:r>
        <w:rPr>
          <w:u w:val="single"/>
        </w:rPr>
        <w:t>must outweigh</w:t>
      </w:r>
      <w:r>
        <w:t xml:space="preserve"> – moral uncertainty demands we preserve the conditions for life, even a </w:t>
      </w:r>
      <w:r>
        <w:rPr>
          <w:u w:val="single"/>
        </w:rPr>
        <w:t>tiny risk</w:t>
      </w:r>
      <w:r>
        <w:t xml:space="preserve"> outweighs, and future gains in quality of life </w:t>
      </w:r>
      <w:r>
        <w:rPr>
          <w:u w:val="single"/>
        </w:rPr>
        <w:t>ensure</w:t>
      </w:r>
      <w:r>
        <w:t xml:space="preserve"> it’s a prior question </w:t>
      </w:r>
    </w:p>
    <w:p w14:paraId="77761D7A" w14:textId="77777777" w:rsidR="00E50C99" w:rsidRDefault="00E50C99" w:rsidP="00E50C99">
      <w:r>
        <w:t xml:space="preserve">Wealth, life expectancy, energy use, poverty, democracy, literacy, education, </w:t>
      </w:r>
    </w:p>
    <w:p w14:paraId="0955C0E4" w14:textId="77777777" w:rsidR="00E50C99" w:rsidRPr="00D4229D" w:rsidRDefault="00E50C99" w:rsidP="00E50C99">
      <w:r>
        <w:t xml:space="preserve">Nuke war is 1 million times more likely than expected and 500 trillion times worse than any existing impact </w:t>
      </w:r>
    </w:p>
    <w:p w14:paraId="39D5B023" w14:textId="77777777" w:rsidR="00E50C99" w:rsidRPr="00090DE5" w:rsidRDefault="00E50C99" w:rsidP="00E50C99">
      <w:r w:rsidRPr="00090DE5">
        <w:rPr>
          <w:rStyle w:val="Style13ptBold"/>
        </w:rPr>
        <w:t>Todd 17</w:t>
      </w:r>
      <w:r w:rsidRPr="00090DE5">
        <w:t xml:space="preserve"> [Ben has a 1st from Oxford in Physics and Philosophy, has published in Climate Physics, once kick-boxed for Oxford, and speaks Chinese, badly. "The</w:t>
      </w:r>
      <w:r>
        <w:t xml:space="preserve"> </w:t>
      </w:r>
      <w:r w:rsidRPr="00090DE5">
        <w:t>case</w:t>
      </w:r>
      <w:r>
        <w:t xml:space="preserve"> </w:t>
      </w:r>
      <w:r w:rsidRPr="00090DE5">
        <w:t>for</w:t>
      </w:r>
      <w:r>
        <w:t xml:space="preserve"> </w:t>
      </w:r>
      <w:r w:rsidRPr="00090DE5">
        <w:t>reducing</w:t>
      </w:r>
      <w:r>
        <w:t xml:space="preserve"> </w:t>
      </w:r>
      <w:r w:rsidRPr="00090DE5">
        <w:t>extinction risk."</w:t>
      </w:r>
      <w:r>
        <w:t xml:space="preserve"> https://80000hours.org/articles/extinction-risk/]</w:t>
      </w:r>
    </w:p>
    <w:p w14:paraId="55D3093A" w14:textId="77777777" w:rsidR="00E50C99" w:rsidRPr="00805069" w:rsidRDefault="00E50C99" w:rsidP="00E50C99">
      <w:pPr>
        <w:rPr>
          <w:sz w:val="16"/>
        </w:rPr>
      </w:pPr>
      <w:r w:rsidRPr="00805069">
        <w:rPr>
          <w:sz w:val="16"/>
        </w:rPr>
        <w:t xml:space="preserve">In this new age, </w:t>
      </w:r>
      <w:r w:rsidRPr="00242EDD">
        <w:rPr>
          <w:rStyle w:val="StyleUnderline"/>
        </w:rPr>
        <w:t xml:space="preserve">what should be our </w:t>
      </w:r>
      <w:r w:rsidRPr="00242EDD">
        <w:rPr>
          <w:rStyle w:val="Emphasis"/>
        </w:rPr>
        <w:t>biggest priority</w:t>
      </w:r>
      <w:r w:rsidRPr="00242EDD">
        <w:rPr>
          <w:rStyle w:val="StyleUnderline"/>
        </w:rPr>
        <w:t xml:space="preserve"> as a civilisation</w:t>
      </w:r>
      <w:r w:rsidRPr="00242EDD">
        <w:rPr>
          <w:sz w:val="16"/>
        </w:rPr>
        <w:t xml:space="preserve">? Improving </w:t>
      </w:r>
      <w:r w:rsidRPr="00242EDD">
        <w:rPr>
          <w:rStyle w:val="Emphasis"/>
        </w:rPr>
        <w:t>tech</w:t>
      </w:r>
      <w:r w:rsidRPr="00242EDD">
        <w:rPr>
          <w:sz w:val="16"/>
        </w:rPr>
        <w:t xml:space="preserve">nology? </w:t>
      </w:r>
      <w:r w:rsidRPr="00242EDD">
        <w:rPr>
          <w:rStyle w:val="StyleUnderline"/>
        </w:rPr>
        <w:t xml:space="preserve">Helping the </w:t>
      </w:r>
      <w:r w:rsidRPr="00242EDD">
        <w:rPr>
          <w:rStyle w:val="Emphasis"/>
        </w:rPr>
        <w:t>poor</w:t>
      </w:r>
      <w:r w:rsidRPr="00242EDD">
        <w:rPr>
          <w:sz w:val="16"/>
        </w:rPr>
        <w:t xml:space="preserve">? </w:t>
      </w:r>
      <w:r w:rsidRPr="00242EDD">
        <w:rPr>
          <w:rStyle w:val="StyleUnderline"/>
        </w:rPr>
        <w:t xml:space="preserve">Changing the </w:t>
      </w:r>
      <w:r w:rsidRPr="00242EDD">
        <w:rPr>
          <w:rStyle w:val="Emphasis"/>
        </w:rPr>
        <w:t>political system</w:t>
      </w:r>
      <w:r w:rsidRPr="00805069">
        <w:rPr>
          <w:sz w:val="16"/>
        </w:rPr>
        <w:t xml:space="preserve">? Here’s a suggestion that’s not so often discussed: </w:t>
      </w:r>
      <w:r w:rsidRPr="00E226AE">
        <w:rPr>
          <w:rStyle w:val="StyleUnderline"/>
          <w:highlight w:val="cyan"/>
        </w:rPr>
        <w:t>our</w:t>
      </w:r>
      <w:r w:rsidRPr="00805069">
        <w:rPr>
          <w:rStyle w:val="StyleUnderline"/>
        </w:rPr>
        <w:t xml:space="preserve"> first </w:t>
      </w:r>
      <w:r w:rsidRPr="00E226AE">
        <w:rPr>
          <w:rStyle w:val="StyleUnderline"/>
          <w:highlight w:val="cyan"/>
        </w:rPr>
        <w:t xml:space="preserve">priority should be to </w:t>
      </w:r>
      <w:r w:rsidRPr="00E226AE">
        <w:rPr>
          <w:rStyle w:val="Emphasis"/>
          <w:highlight w:val="cyan"/>
        </w:rPr>
        <w:t>survive</w:t>
      </w:r>
      <w:r w:rsidRPr="00805069">
        <w:rPr>
          <w:rStyle w:val="StyleUnderline"/>
        </w:rPr>
        <w:t xml:space="preserve">. So long as civilisation continues to exist, </w:t>
      </w:r>
      <w:r w:rsidRPr="00E226AE">
        <w:rPr>
          <w:rStyle w:val="StyleUnderline"/>
          <w:highlight w:val="cyan"/>
        </w:rPr>
        <w:t xml:space="preserve">we’ll have the </w:t>
      </w:r>
      <w:r w:rsidRPr="00E226AE">
        <w:rPr>
          <w:rStyle w:val="Emphasis"/>
          <w:highlight w:val="cyan"/>
        </w:rPr>
        <w:t>chance</w:t>
      </w:r>
      <w:r w:rsidRPr="00E226AE">
        <w:rPr>
          <w:rStyle w:val="StyleUnderline"/>
          <w:highlight w:val="cyan"/>
        </w:rPr>
        <w:t xml:space="preserve"> to </w:t>
      </w:r>
      <w:r w:rsidRPr="00E226AE">
        <w:rPr>
          <w:rStyle w:val="Emphasis"/>
          <w:highlight w:val="cyan"/>
        </w:rPr>
        <w:t>solve all our</w:t>
      </w:r>
      <w:r w:rsidRPr="00805069">
        <w:rPr>
          <w:rStyle w:val="Emphasis"/>
        </w:rPr>
        <w:t xml:space="preserve"> other </w:t>
      </w:r>
      <w:r w:rsidRPr="00E226AE">
        <w:rPr>
          <w:rStyle w:val="Emphasis"/>
          <w:highlight w:val="cyan"/>
        </w:rPr>
        <w:t>problems</w:t>
      </w:r>
      <w:r w:rsidRPr="00805069">
        <w:rPr>
          <w:sz w:val="16"/>
        </w:rPr>
        <w:t xml:space="preserve">, </w:t>
      </w:r>
      <w:r w:rsidRPr="00805069">
        <w:rPr>
          <w:rStyle w:val="StyleUnderline"/>
        </w:rPr>
        <w:t xml:space="preserve">and have a far better future. But </w:t>
      </w:r>
      <w:r w:rsidRPr="00E226AE">
        <w:rPr>
          <w:rStyle w:val="Emphasis"/>
          <w:highlight w:val="cyan"/>
        </w:rPr>
        <w:t>if we go extinct, that’s it</w:t>
      </w:r>
      <w:r w:rsidRPr="00805069">
        <w:rPr>
          <w:sz w:val="16"/>
        </w:rPr>
        <w:t xml:space="preserve">. </w:t>
      </w:r>
      <w:r w:rsidRPr="00805069">
        <w:rPr>
          <w:rStyle w:val="StyleUnderline"/>
        </w:rPr>
        <w:t xml:space="preserve">Why isn’t this priority </w:t>
      </w:r>
      <w:r w:rsidRPr="00C2591D">
        <w:rPr>
          <w:rStyle w:val="StyleUnderline"/>
        </w:rPr>
        <w:t xml:space="preserve">more </w:t>
      </w:r>
      <w:r w:rsidRPr="00C2591D">
        <w:rPr>
          <w:rStyle w:val="Emphasis"/>
        </w:rPr>
        <w:t>discussed</w:t>
      </w:r>
      <w:r w:rsidRPr="00C2591D">
        <w:rPr>
          <w:rStyle w:val="StyleUnderline"/>
        </w:rPr>
        <w:t>?</w:t>
      </w:r>
      <w:r w:rsidRPr="00C2591D">
        <w:rPr>
          <w:sz w:val="16"/>
        </w:rPr>
        <w:t xml:space="preserve"> Here’s one reason: many </w:t>
      </w:r>
      <w:r w:rsidRPr="00C2591D">
        <w:rPr>
          <w:rStyle w:val="StyleUnderline"/>
        </w:rPr>
        <w:t xml:space="preserve">people don’t yet </w:t>
      </w:r>
      <w:r w:rsidRPr="00C2591D">
        <w:rPr>
          <w:rStyle w:val="Emphasis"/>
        </w:rPr>
        <w:t>appreciate</w:t>
      </w:r>
      <w:r w:rsidRPr="00C2591D">
        <w:rPr>
          <w:rStyle w:val="StyleUnderline"/>
        </w:rPr>
        <w:t xml:space="preserve"> the change in </w:t>
      </w:r>
      <w:r w:rsidRPr="00C2591D">
        <w:rPr>
          <w:rStyle w:val="Emphasis"/>
        </w:rPr>
        <w:t>situation</w:t>
      </w:r>
      <w:r w:rsidRPr="00C2591D">
        <w:rPr>
          <w:sz w:val="16"/>
        </w:rPr>
        <w:t xml:space="preserve">, </w:t>
      </w:r>
      <w:r w:rsidRPr="00C2591D">
        <w:rPr>
          <w:rStyle w:val="StyleUnderline"/>
        </w:rPr>
        <w:t xml:space="preserve">and so don’t think our </w:t>
      </w:r>
      <w:r w:rsidRPr="00C2591D">
        <w:rPr>
          <w:rStyle w:val="Emphasis"/>
        </w:rPr>
        <w:t>future</w:t>
      </w:r>
      <w:r w:rsidRPr="00C2591D">
        <w:rPr>
          <w:rStyle w:val="StyleUnderline"/>
        </w:rPr>
        <w:t xml:space="preserve"> is at </w:t>
      </w:r>
      <w:r w:rsidRPr="00C2591D">
        <w:rPr>
          <w:rStyle w:val="Emphasis"/>
        </w:rPr>
        <w:t>risk</w:t>
      </w:r>
      <w:r w:rsidRPr="00C2591D">
        <w:rPr>
          <w:rStyle w:val="StyleUnderline"/>
        </w:rPr>
        <w:t xml:space="preserve">. </w:t>
      </w:r>
      <w:r w:rsidRPr="00C2591D">
        <w:rPr>
          <w:sz w:val="16"/>
        </w:rPr>
        <w:t xml:space="preserve">Social science researcher Spencer </w:t>
      </w:r>
      <w:r w:rsidRPr="00C2591D">
        <w:rPr>
          <w:rStyle w:val="Emphasis"/>
        </w:rPr>
        <w:t>Greenberg</w:t>
      </w:r>
      <w:r w:rsidRPr="00C2591D">
        <w:rPr>
          <w:sz w:val="16"/>
        </w:rPr>
        <w:t xml:space="preserve"> </w:t>
      </w:r>
      <w:r w:rsidRPr="00C2591D">
        <w:rPr>
          <w:rStyle w:val="StyleUnderline"/>
        </w:rPr>
        <w:t>surveyed Americans on their estimate of the chances of human extinction within 50 years.</w:t>
      </w:r>
      <w:r w:rsidRPr="00C2591D">
        <w:rPr>
          <w:sz w:val="16"/>
        </w:rPr>
        <w:t xml:space="preserve"> The results found that </w:t>
      </w:r>
      <w:r w:rsidRPr="00C2591D">
        <w:rPr>
          <w:rStyle w:val="StyleUnderline"/>
        </w:rPr>
        <w:t xml:space="preserve">many think the chances are </w:t>
      </w:r>
      <w:r w:rsidRPr="00C2591D">
        <w:rPr>
          <w:rStyle w:val="Emphasis"/>
        </w:rPr>
        <w:t>extremely low</w:t>
      </w:r>
      <w:r w:rsidRPr="00C2591D">
        <w:rPr>
          <w:rStyle w:val="StyleUnderline"/>
        </w:rPr>
        <w:t xml:space="preserve">, with over 30% guessing they’re under </w:t>
      </w:r>
      <w:r w:rsidRPr="00C2591D">
        <w:rPr>
          <w:rStyle w:val="Emphasis"/>
        </w:rPr>
        <w:t>one in ten million</w:t>
      </w:r>
      <w:r w:rsidRPr="00C2591D">
        <w:rPr>
          <w:rStyle w:val="StyleUnderline"/>
        </w:rPr>
        <w:t xml:space="preserve">.2 We used to think the risks were extremely low as well, but when we looked into it, we </w:t>
      </w:r>
      <w:r w:rsidRPr="00E226AE">
        <w:rPr>
          <w:rStyle w:val="Emphasis"/>
        </w:rPr>
        <w:t>changed our minds</w:t>
      </w:r>
      <w:r w:rsidRPr="00E226AE">
        <w:rPr>
          <w:sz w:val="16"/>
        </w:rPr>
        <w:t xml:space="preserve">. As we’ll see, </w:t>
      </w:r>
      <w:r w:rsidRPr="00E226AE">
        <w:rPr>
          <w:rStyle w:val="StyleUnderline"/>
        </w:rPr>
        <w:t xml:space="preserve">researchers who study these issues think the risks are over </w:t>
      </w:r>
      <w:r w:rsidRPr="00E226AE">
        <w:rPr>
          <w:rStyle w:val="Emphasis"/>
        </w:rPr>
        <w:t>one thousand times higher</w:t>
      </w:r>
      <w:r w:rsidRPr="00E226AE">
        <w:rPr>
          <w:rStyle w:val="StyleUnderline"/>
        </w:rPr>
        <w:t xml:space="preserve">, and are probably </w:t>
      </w:r>
      <w:r w:rsidRPr="00E226AE">
        <w:rPr>
          <w:rStyle w:val="Emphasis"/>
        </w:rPr>
        <w:t>increasing</w:t>
      </w:r>
      <w:r w:rsidRPr="00E226AE">
        <w:rPr>
          <w:rStyle w:val="StyleUnderline"/>
        </w:rPr>
        <w:t xml:space="preserve">. </w:t>
      </w:r>
      <w:r w:rsidRPr="00E226AE">
        <w:rPr>
          <w:sz w:val="16"/>
        </w:rPr>
        <w:t xml:space="preserve">These concerns have started a new movement working to safeguard civilisation, which has been joined by Stephen Hawking, Elon Musk, and new institutes founded by researchers at Cambridge, MIT, Oxford, and elsewhere. In the rest of this article, we cover the greatest risks to civilisation, including some that might be bigger than nuclear war and climate change. We then make the case that reducing these risks could be the most important thing you do with your life, and explain exactly what you can do to help. If you would like to use your career to work on these issues, we can also give one-on-one support. How likely are you to be killed by an asteroid? An overview of naturally occurring extinction risks An overview of naturally occurring extinction risks A one in ten million chance of extinction in the next 50 years — what many people think the risk is — must be an underestimate. Naturally occurring extinction risks can be estimated pretty accurately from history, and are much higher. If Earth was hit by a 1km-wide asteroid, there’s a chance that civilisation would be destroyed. By looking at the historical record, and tracking the objects in the sky, astronomers can estimate the risk of an asteroid this size hitting Earth as about 1 in 5000 per century.3 That’s higher than most people’s chances of being in a plane crash (about one in five million per flight), and already about 1000-times higher than the one in ten million risk that some people estimated.4 Some argue that although a 1km-sized object would be a disaster, it wouldn’t be enough to cause extinction, so this is a high estimate of the risk. But on the other hand, there are other naturally occurring risks, such as supervolcanoes.5 All this said, natural risks are still quite small in absolute terms. An upcoming paper by Dr. Toby Ord estimated that if we sum all the natural risks together, they’re very unlikely to add up to more than a 1 in 300 chance of extinction per century.6 </w:t>
      </w:r>
      <w:r w:rsidRPr="00E226AE">
        <w:rPr>
          <w:rStyle w:val="StyleUnderline"/>
        </w:rPr>
        <w:t>Unfortunately</w:t>
      </w:r>
      <w:r w:rsidRPr="00E226AE">
        <w:rPr>
          <w:sz w:val="16"/>
        </w:rPr>
        <w:t xml:space="preserve">, as we’ll now show, </w:t>
      </w:r>
      <w:r w:rsidRPr="00E226AE">
        <w:rPr>
          <w:rStyle w:val="StyleUnderline"/>
        </w:rPr>
        <w:t xml:space="preserve">the </w:t>
      </w:r>
      <w:r w:rsidRPr="00E226AE">
        <w:rPr>
          <w:rStyle w:val="Emphasis"/>
          <w:highlight w:val="cyan"/>
        </w:rPr>
        <w:t>natural risks</w:t>
      </w:r>
      <w:r w:rsidRPr="00E226AE">
        <w:rPr>
          <w:rStyle w:val="StyleUnderline"/>
          <w:highlight w:val="cyan"/>
        </w:rPr>
        <w:t xml:space="preserve"> are</w:t>
      </w:r>
      <w:r w:rsidRPr="00805069">
        <w:rPr>
          <w:rStyle w:val="StyleUnderline"/>
        </w:rPr>
        <w:t xml:space="preserve"> </w:t>
      </w:r>
      <w:r w:rsidRPr="00E226AE">
        <w:rPr>
          <w:rStyle w:val="StyleUnderline"/>
          <w:highlight w:val="cyan"/>
        </w:rPr>
        <w:t>dwarfed by</w:t>
      </w:r>
      <w:r w:rsidRPr="00805069">
        <w:rPr>
          <w:rStyle w:val="StyleUnderline"/>
        </w:rPr>
        <w:t xml:space="preserve"> the </w:t>
      </w:r>
      <w:r w:rsidRPr="00E226AE">
        <w:rPr>
          <w:rStyle w:val="Emphasis"/>
          <w:highlight w:val="cyan"/>
        </w:rPr>
        <w:t>human</w:t>
      </w:r>
      <w:r w:rsidRPr="00805069">
        <w:rPr>
          <w:rStyle w:val="StyleUnderline"/>
        </w:rPr>
        <w:t xml:space="preserve">-caused </w:t>
      </w:r>
      <w:r w:rsidRPr="00E226AE">
        <w:rPr>
          <w:rStyle w:val="Emphasis"/>
          <w:highlight w:val="cyan"/>
        </w:rPr>
        <w:t>ones</w:t>
      </w:r>
      <w:r w:rsidRPr="00805069">
        <w:rPr>
          <w:sz w:val="16"/>
        </w:rPr>
        <w:t xml:space="preserve">. And </w:t>
      </w:r>
      <w:r w:rsidRPr="00805069">
        <w:rPr>
          <w:rStyle w:val="StyleUnderline"/>
        </w:rPr>
        <w:t xml:space="preserve">this is why the risk of extinction has become an especially </w:t>
      </w:r>
      <w:r w:rsidRPr="00805069">
        <w:rPr>
          <w:rStyle w:val="Emphasis"/>
        </w:rPr>
        <w:t>urgent</w:t>
      </w:r>
      <w:r w:rsidRPr="00805069">
        <w:rPr>
          <w:sz w:val="16"/>
        </w:rPr>
        <w:t xml:space="preserve"> issue. </w:t>
      </w:r>
      <w:r w:rsidRPr="00242EDD">
        <w:rPr>
          <w:rStyle w:val="StyleUnderline"/>
        </w:rPr>
        <w:t xml:space="preserve">A history of </w:t>
      </w:r>
      <w:r w:rsidRPr="00C2591D">
        <w:rPr>
          <w:rStyle w:val="Emphasis"/>
        </w:rPr>
        <w:t>progress</w:t>
      </w:r>
      <w:r w:rsidRPr="00C2591D">
        <w:rPr>
          <w:rStyle w:val="StyleUnderline"/>
        </w:rPr>
        <w:t xml:space="preserve">, leading to the start of the </w:t>
      </w:r>
      <w:r w:rsidRPr="00C2591D">
        <w:rPr>
          <w:rStyle w:val="Emphasis"/>
        </w:rPr>
        <w:t>most dangerous epoch</w:t>
      </w:r>
      <w:r w:rsidRPr="00C2591D">
        <w:rPr>
          <w:sz w:val="16"/>
        </w:rPr>
        <w:t xml:space="preserve"> </w:t>
      </w:r>
      <w:r w:rsidRPr="00C2591D">
        <w:rPr>
          <w:rStyle w:val="StyleUnderline"/>
        </w:rPr>
        <w:t>in human history</w:t>
      </w:r>
      <w:r w:rsidRPr="00C2591D">
        <w:rPr>
          <w:sz w:val="16"/>
        </w:rPr>
        <w:t xml:space="preserve"> </w:t>
      </w:r>
      <w:r w:rsidRPr="00C2591D">
        <w:rPr>
          <w:rStyle w:val="StyleUnderline"/>
        </w:rPr>
        <w:t>If you look at history over millennia, the basic message is that for a long-time almost everyone was</w:t>
      </w:r>
      <w:r w:rsidRPr="00805069">
        <w:rPr>
          <w:rStyle w:val="StyleUnderline"/>
        </w:rPr>
        <w:t xml:space="preserve"> </w:t>
      </w:r>
      <w:r w:rsidRPr="00805069">
        <w:rPr>
          <w:rStyle w:val="Emphasis"/>
        </w:rPr>
        <w:t>poor</w:t>
      </w:r>
      <w:r w:rsidRPr="00805069">
        <w:rPr>
          <w:rStyle w:val="StyleUnderline"/>
        </w:rPr>
        <w:t xml:space="preserve">, and then in the 18th century, that </w:t>
      </w:r>
      <w:r w:rsidRPr="00805069">
        <w:rPr>
          <w:rStyle w:val="Emphasis"/>
        </w:rPr>
        <w:t>changed</w:t>
      </w:r>
      <w:r w:rsidRPr="00805069">
        <w:rPr>
          <w:sz w:val="16"/>
        </w:rPr>
        <w:t>.7</w:t>
      </w:r>
    </w:p>
    <w:p w14:paraId="1C15E019" w14:textId="77777777" w:rsidR="00E50C99" w:rsidRDefault="00E50C99" w:rsidP="00E50C99">
      <w:r>
        <w:rPr>
          <w:noProof/>
        </w:rPr>
        <w:drawing>
          <wp:inline distT="0" distB="0" distL="0" distR="0" wp14:anchorId="78F40E77" wp14:editId="45DBD900">
            <wp:extent cx="5746750" cy="2951480"/>
            <wp:effectExtent l="0" t="0" r="6350" b="127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6750" cy="2951480"/>
                    </a:xfrm>
                    <a:prstGeom prst="rect">
                      <a:avLst/>
                    </a:prstGeom>
                    <a:noFill/>
                    <a:ln>
                      <a:noFill/>
                    </a:ln>
                  </pic:spPr>
                </pic:pic>
              </a:graphicData>
            </a:graphic>
          </wp:inline>
        </w:drawing>
      </w:r>
    </w:p>
    <w:p w14:paraId="0E42D363" w14:textId="77777777" w:rsidR="00E50C99" w:rsidRPr="000578DD" w:rsidRDefault="00E50C99" w:rsidP="00E50C99">
      <w:pPr>
        <w:rPr>
          <w:rStyle w:val="StyleUnderline"/>
        </w:rPr>
      </w:pPr>
      <w:r w:rsidRPr="000578DD">
        <w:rPr>
          <w:sz w:val="16"/>
        </w:rPr>
        <w:t xml:space="preserve">This was caused by </w:t>
      </w:r>
      <w:r w:rsidRPr="000578DD">
        <w:rPr>
          <w:rStyle w:val="StyleUnderline"/>
        </w:rPr>
        <w:t>the industrial revolution</w:t>
      </w:r>
      <w:r w:rsidRPr="000578DD">
        <w:rPr>
          <w:sz w:val="16"/>
        </w:rPr>
        <w:t xml:space="preserve"> — </w:t>
      </w:r>
      <w:r w:rsidRPr="000578DD">
        <w:rPr>
          <w:rStyle w:val="StyleUnderline"/>
        </w:rPr>
        <w:t xml:space="preserve">perhaps the most </w:t>
      </w:r>
      <w:r w:rsidRPr="000578DD">
        <w:rPr>
          <w:rStyle w:val="Emphasis"/>
        </w:rPr>
        <w:t>important</w:t>
      </w:r>
      <w:r w:rsidRPr="000578DD">
        <w:rPr>
          <w:rStyle w:val="StyleUnderline"/>
        </w:rPr>
        <w:t xml:space="preserve"> event in </w:t>
      </w:r>
      <w:r w:rsidRPr="000578DD">
        <w:rPr>
          <w:rStyle w:val="Emphasis"/>
        </w:rPr>
        <w:t>history</w:t>
      </w:r>
      <w:r w:rsidRPr="000578DD">
        <w:rPr>
          <w:sz w:val="16"/>
        </w:rPr>
        <w:t xml:space="preserve">. </w:t>
      </w:r>
      <w:r w:rsidRPr="000578DD">
        <w:rPr>
          <w:rStyle w:val="StyleUnderline"/>
        </w:rPr>
        <w:t xml:space="preserve">It wasn’t just </w:t>
      </w:r>
      <w:r w:rsidRPr="00E226AE">
        <w:rPr>
          <w:rStyle w:val="Emphasis"/>
          <w:highlight w:val="cyan"/>
        </w:rPr>
        <w:t>wealth</w:t>
      </w:r>
      <w:r w:rsidRPr="000578DD">
        <w:rPr>
          <w:rStyle w:val="StyleUnderline"/>
        </w:rPr>
        <w:t xml:space="preserve"> that </w:t>
      </w:r>
      <w:r w:rsidRPr="00242EDD">
        <w:rPr>
          <w:rStyle w:val="Emphasis"/>
        </w:rPr>
        <w:t>grew</w:t>
      </w:r>
      <w:r w:rsidRPr="000578DD">
        <w:rPr>
          <w:rStyle w:val="StyleUnderline"/>
        </w:rPr>
        <w:t>.</w:t>
      </w:r>
      <w:r w:rsidRPr="000578DD">
        <w:rPr>
          <w:sz w:val="16"/>
        </w:rPr>
        <w:t xml:space="preserve"> The following chart shows that over the long-term, </w:t>
      </w:r>
      <w:r w:rsidRPr="00E226AE">
        <w:rPr>
          <w:rStyle w:val="Emphasis"/>
          <w:highlight w:val="cyan"/>
        </w:rPr>
        <w:t>life expectancy</w:t>
      </w:r>
      <w:r w:rsidRPr="000578DD">
        <w:rPr>
          <w:sz w:val="16"/>
        </w:rPr>
        <w:t xml:space="preserve">, </w:t>
      </w:r>
      <w:r w:rsidRPr="00E226AE">
        <w:rPr>
          <w:rStyle w:val="Emphasis"/>
          <w:highlight w:val="cyan"/>
        </w:rPr>
        <w:t>energy use</w:t>
      </w:r>
      <w:r w:rsidRPr="000578DD">
        <w:rPr>
          <w:sz w:val="16"/>
        </w:rPr>
        <w:t xml:space="preserve"> </w:t>
      </w:r>
      <w:r w:rsidRPr="000578DD">
        <w:rPr>
          <w:rStyle w:val="StyleUnderline"/>
        </w:rPr>
        <w:t>and</w:t>
      </w:r>
      <w:r w:rsidRPr="000578DD">
        <w:rPr>
          <w:sz w:val="16"/>
        </w:rPr>
        <w:t xml:space="preserve"> </w:t>
      </w:r>
      <w:r w:rsidRPr="00E226AE">
        <w:rPr>
          <w:rStyle w:val="Emphasis"/>
          <w:highlight w:val="cyan"/>
        </w:rPr>
        <w:t>democracy</w:t>
      </w:r>
      <w:r w:rsidRPr="000578DD">
        <w:rPr>
          <w:sz w:val="16"/>
        </w:rPr>
        <w:t xml:space="preserve"> </w:t>
      </w:r>
      <w:r w:rsidRPr="000578DD">
        <w:rPr>
          <w:rStyle w:val="StyleUnderline"/>
        </w:rPr>
        <w:t xml:space="preserve">have all grown rapidly, while </w:t>
      </w:r>
      <w:r w:rsidRPr="00E226AE">
        <w:rPr>
          <w:rStyle w:val="StyleUnderline"/>
          <w:highlight w:val="cyan"/>
        </w:rPr>
        <w:t xml:space="preserve">the percentage living in </w:t>
      </w:r>
      <w:r w:rsidRPr="00E226AE">
        <w:rPr>
          <w:rStyle w:val="Emphasis"/>
          <w:highlight w:val="cyan"/>
        </w:rPr>
        <w:t>poverty</w:t>
      </w:r>
      <w:r w:rsidRPr="000578DD">
        <w:rPr>
          <w:rStyle w:val="StyleUnderline"/>
        </w:rPr>
        <w:t xml:space="preserve"> has </w:t>
      </w:r>
      <w:r w:rsidRPr="000578DD">
        <w:rPr>
          <w:rStyle w:val="Emphasis"/>
        </w:rPr>
        <w:t xml:space="preserve">dramatically </w:t>
      </w:r>
      <w:r w:rsidRPr="00E226AE">
        <w:rPr>
          <w:rStyle w:val="Emphasis"/>
          <w:highlight w:val="cyan"/>
        </w:rPr>
        <w:t>decreased</w:t>
      </w:r>
      <w:r w:rsidRPr="000578DD">
        <w:rPr>
          <w:rStyle w:val="StyleUnderline"/>
        </w:rPr>
        <w:t>.8</w:t>
      </w:r>
    </w:p>
    <w:p w14:paraId="34B42833" w14:textId="77777777" w:rsidR="00E50C99" w:rsidRDefault="00E50C99" w:rsidP="00E50C99">
      <w:r>
        <w:rPr>
          <w:noProof/>
        </w:rPr>
        <w:drawing>
          <wp:inline distT="0" distB="0" distL="0" distR="0" wp14:anchorId="1E20B2E3" wp14:editId="677B78CB">
            <wp:extent cx="5735320" cy="3726815"/>
            <wp:effectExtent l="0" t="0" r="0" b="6985"/>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5320" cy="3726815"/>
                    </a:xfrm>
                    <a:prstGeom prst="rect">
                      <a:avLst/>
                    </a:prstGeom>
                    <a:noFill/>
                    <a:ln>
                      <a:noFill/>
                    </a:ln>
                  </pic:spPr>
                </pic:pic>
              </a:graphicData>
            </a:graphic>
          </wp:inline>
        </w:drawing>
      </w:r>
    </w:p>
    <w:p w14:paraId="7E76FEF2" w14:textId="77777777" w:rsidR="00E50C99" w:rsidRDefault="00E50C99" w:rsidP="00E50C99">
      <w:r w:rsidRPr="00E226AE">
        <w:rPr>
          <w:rStyle w:val="Emphasis"/>
          <w:highlight w:val="cyan"/>
        </w:rPr>
        <w:t>Literacy</w:t>
      </w:r>
      <w:r w:rsidRPr="00E226AE">
        <w:rPr>
          <w:highlight w:val="cyan"/>
        </w:rPr>
        <w:t xml:space="preserve"> </w:t>
      </w:r>
      <w:r w:rsidRPr="00242EDD">
        <w:rPr>
          <w:rStyle w:val="StyleUnderline"/>
        </w:rPr>
        <w:t>and</w:t>
      </w:r>
      <w:r w:rsidRPr="00242EDD">
        <w:t xml:space="preserve"> </w:t>
      </w:r>
      <w:r w:rsidRPr="00E226AE">
        <w:rPr>
          <w:rStyle w:val="Emphasis"/>
          <w:highlight w:val="cyan"/>
        </w:rPr>
        <w:t>education</w:t>
      </w:r>
      <w:r>
        <w:t xml:space="preserve"> </w:t>
      </w:r>
      <w:r w:rsidRPr="000578DD">
        <w:rPr>
          <w:rStyle w:val="StyleUnderline"/>
        </w:rPr>
        <w:t xml:space="preserve">levels have also dramatically </w:t>
      </w:r>
      <w:r w:rsidRPr="00E226AE">
        <w:rPr>
          <w:rStyle w:val="Emphasis"/>
          <w:highlight w:val="cyan"/>
        </w:rPr>
        <w:t>increased</w:t>
      </w:r>
      <w:r>
        <w:t>:</w:t>
      </w:r>
    </w:p>
    <w:p w14:paraId="361F82A0" w14:textId="77777777" w:rsidR="00E50C99" w:rsidRDefault="00E50C99" w:rsidP="00E50C99">
      <w:r>
        <w:rPr>
          <w:noProof/>
        </w:rPr>
        <w:drawing>
          <wp:inline distT="0" distB="0" distL="0" distR="0" wp14:anchorId="06D5E4C8" wp14:editId="56B688BF">
            <wp:extent cx="5735320" cy="4051300"/>
            <wp:effectExtent l="0" t="0" r="0" b="635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5320" cy="4051300"/>
                    </a:xfrm>
                    <a:prstGeom prst="rect">
                      <a:avLst/>
                    </a:prstGeom>
                    <a:noFill/>
                    <a:ln>
                      <a:noFill/>
                    </a:ln>
                  </pic:spPr>
                </pic:pic>
              </a:graphicData>
            </a:graphic>
          </wp:inline>
        </w:drawing>
      </w:r>
    </w:p>
    <w:p w14:paraId="71E2FF93" w14:textId="77777777" w:rsidR="00E50C99" w:rsidRPr="00805069" w:rsidRDefault="00E50C99" w:rsidP="00E50C99">
      <w:pPr>
        <w:rPr>
          <w:sz w:val="16"/>
        </w:rPr>
      </w:pPr>
      <w:r w:rsidRPr="00805069">
        <w:rPr>
          <w:sz w:val="16"/>
        </w:rPr>
        <w:t xml:space="preserve">People also seem to become happier as they get wealthier. In The Better Angels of Our Nature, Steven Pinker argues that violence is going down.9 Individual freedom has increased, while racism, sexism and homophobia have decreased. Many </w:t>
      </w:r>
      <w:r w:rsidRPr="00805069">
        <w:rPr>
          <w:rStyle w:val="StyleUnderline"/>
        </w:rPr>
        <w:t xml:space="preserve">people </w:t>
      </w:r>
      <w:r w:rsidRPr="00E226AE">
        <w:rPr>
          <w:rStyle w:val="StyleUnderline"/>
        </w:rPr>
        <w:t xml:space="preserve">think the world is getting </w:t>
      </w:r>
      <w:r w:rsidRPr="00E226AE">
        <w:rPr>
          <w:rStyle w:val="Emphasis"/>
        </w:rPr>
        <w:t>worse</w:t>
      </w:r>
      <w:r w:rsidRPr="00E226AE">
        <w:rPr>
          <w:sz w:val="16"/>
        </w:rPr>
        <w:t xml:space="preserve">,10 </w:t>
      </w:r>
      <w:r w:rsidRPr="00E226AE">
        <w:rPr>
          <w:rStyle w:val="StyleUnderline"/>
        </w:rPr>
        <w:t xml:space="preserve">and it’s true that modern civilisation does some terrible things, such as factory </w:t>
      </w:r>
      <w:r w:rsidRPr="00E226AE">
        <w:rPr>
          <w:rStyle w:val="Emphasis"/>
        </w:rPr>
        <w:t>farming</w:t>
      </w:r>
      <w:r w:rsidRPr="00E226AE">
        <w:rPr>
          <w:sz w:val="16"/>
        </w:rPr>
        <w:t xml:space="preserve">. </w:t>
      </w:r>
      <w:r w:rsidRPr="00E226AE">
        <w:rPr>
          <w:rStyle w:val="StyleUnderline"/>
        </w:rPr>
        <w:t xml:space="preserve">But as you can see in the </w:t>
      </w:r>
      <w:r w:rsidRPr="00E226AE">
        <w:rPr>
          <w:rStyle w:val="Emphasis"/>
        </w:rPr>
        <w:t>data</w:t>
      </w:r>
      <w:r w:rsidRPr="00E226AE">
        <w:rPr>
          <w:rStyle w:val="StyleUnderline"/>
        </w:rPr>
        <w:t xml:space="preserve">, many important </w:t>
      </w:r>
      <w:r w:rsidRPr="00E226AE">
        <w:rPr>
          <w:rStyle w:val="Emphasis"/>
        </w:rPr>
        <w:t>measures of progress</w:t>
      </w:r>
      <w:r w:rsidRPr="00E226AE">
        <w:rPr>
          <w:rStyle w:val="StyleUnderline"/>
        </w:rPr>
        <w:t xml:space="preserve"> have improved </w:t>
      </w:r>
      <w:r w:rsidRPr="00E226AE">
        <w:rPr>
          <w:rStyle w:val="Emphasis"/>
        </w:rPr>
        <w:t>dramatically</w:t>
      </w:r>
      <w:r w:rsidRPr="00E226AE">
        <w:rPr>
          <w:rStyle w:val="StyleUnderline"/>
        </w:rPr>
        <w:t xml:space="preserve">. </w:t>
      </w:r>
      <w:r w:rsidRPr="00E226AE">
        <w:rPr>
          <w:sz w:val="16"/>
        </w:rPr>
        <w:t xml:space="preserve">More to the point, </w:t>
      </w:r>
      <w:r w:rsidRPr="00E226AE">
        <w:rPr>
          <w:rStyle w:val="StyleUnderline"/>
        </w:rPr>
        <w:t xml:space="preserve">no matter what you think has </w:t>
      </w:r>
      <w:r w:rsidRPr="00E226AE">
        <w:rPr>
          <w:rStyle w:val="Emphasis"/>
        </w:rPr>
        <w:t>happened</w:t>
      </w:r>
      <w:r w:rsidRPr="00E226AE">
        <w:rPr>
          <w:rStyle w:val="StyleUnderline"/>
        </w:rPr>
        <w:t xml:space="preserve"> in the </w:t>
      </w:r>
      <w:r w:rsidRPr="00E226AE">
        <w:rPr>
          <w:rStyle w:val="Emphasis"/>
        </w:rPr>
        <w:t>past</w:t>
      </w:r>
      <w:r w:rsidRPr="00E226AE">
        <w:rPr>
          <w:sz w:val="16"/>
        </w:rPr>
        <w:t xml:space="preserve">, </w:t>
      </w:r>
      <w:r w:rsidRPr="00E226AE">
        <w:rPr>
          <w:rStyle w:val="StyleUnderline"/>
        </w:rPr>
        <w:t>if we look forward, improving</w:t>
      </w:r>
      <w:r w:rsidRPr="00E226AE">
        <w:rPr>
          <w:sz w:val="16"/>
        </w:rPr>
        <w:t xml:space="preserve"> </w:t>
      </w:r>
      <w:r w:rsidRPr="00E226AE">
        <w:rPr>
          <w:rStyle w:val="Emphasis"/>
        </w:rPr>
        <w:t>tech</w:t>
      </w:r>
      <w:r w:rsidRPr="00E226AE">
        <w:rPr>
          <w:sz w:val="16"/>
        </w:rPr>
        <w:t xml:space="preserve">nology, </w:t>
      </w:r>
      <w:r w:rsidRPr="00E226AE">
        <w:rPr>
          <w:rStyle w:val="Emphasis"/>
        </w:rPr>
        <w:t>political organisation</w:t>
      </w:r>
      <w:r w:rsidRPr="00E226AE">
        <w:rPr>
          <w:sz w:val="16"/>
        </w:rPr>
        <w:t xml:space="preserve"> </w:t>
      </w:r>
      <w:r w:rsidRPr="00E226AE">
        <w:rPr>
          <w:rStyle w:val="StyleUnderline"/>
        </w:rPr>
        <w:t>and</w:t>
      </w:r>
      <w:r w:rsidRPr="00E226AE">
        <w:rPr>
          <w:sz w:val="16"/>
        </w:rPr>
        <w:t xml:space="preserve"> </w:t>
      </w:r>
      <w:r w:rsidRPr="00E226AE">
        <w:rPr>
          <w:rStyle w:val="Emphasis"/>
        </w:rPr>
        <w:t>freedom</w:t>
      </w:r>
      <w:r w:rsidRPr="00E226AE">
        <w:rPr>
          <w:sz w:val="16"/>
        </w:rPr>
        <w:t xml:space="preserve"> </w:t>
      </w:r>
      <w:r w:rsidRPr="00E226AE">
        <w:rPr>
          <w:rStyle w:val="StyleUnderline"/>
        </w:rPr>
        <w:t>gives our descendants the potential to solve our current problems</w:t>
      </w:r>
      <w:r w:rsidRPr="00E226AE">
        <w:rPr>
          <w:sz w:val="16"/>
        </w:rPr>
        <w:t xml:space="preserve">, </w:t>
      </w:r>
      <w:r w:rsidRPr="00E226AE">
        <w:rPr>
          <w:rStyle w:val="StyleUnderline"/>
        </w:rPr>
        <w:t xml:space="preserve">and have </w:t>
      </w:r>
      <w:r w:rsidRPr="00E226AE">
        <w:rPr>
          <w:rStyle w:val="Emphasis"/>
        </w:rPr>
        <w:t>vastly better lives</w:t>
      </w:r>
      <w:r w:rsidRPr="00E226AE">
        <w:rPr>
          <w:sz w:val="16"/>
        </w:rPr>
        <w:t xml:space="preserve">.11 </w:t>
      </w:r>
      <w:r w:rsidRPr="00E226AE">
        <w:rPr>
          <w:rStyle w:val="StyleUnderline"/>
        </w:rPr>
        <w:t xml:space="preserve">It is possible to end </w:t>
      </w:r>
      <w:r w:rsidRPr="00E226AE">
        <w:rPr>
          <w:rStyle w:val="Emphasis"/>
        </w:rPr>
        <w:t>poverty</w:t>
      </w:r>
      <w:r w:rsidRPr="00E226AE">
        <w:rPr>
          <w:rStyle w:val="StyleUnderline"/>
        </w:rPr>
        <w:t xml:space="preserve">, prevent </w:t>
      </w:r>
      <w:r w:rsidRPr="00E226AE">
        <w:rPr>
          <w:rStyle w:val="Emphasis"/>
        </w:rPr>
        <w:t>climate change</w:t>
      </w:r>
      <w:r w:rsidRPr="00E226AE">
        <w:rPr>
          <w:rStyle w:val="StyleUnderline"/>
        </w:rPr>
        <w:t xml:space="preserve">, alleviate </w:t>
      </w:r>
      <w:r w:rsidRPr="00E226AE">
        <w:rPr>
          <w:rStyle w:val="Emphasis"/>
        </w:rPr>
        <w:t>suffering</w:t>
      </w:r>
      <w:r w:rsidRPr="00E226AE">
        <w:rPr>
          <w:rStyle w:val="StyleUnderline"/>
        </w:rPr>
        <w:t>, and more</w:t>
      </w:r>
      <w:r w:rsidRPr="00E226AE">
        <w:rPr>
          <w:sz w:val="16"/>
        </w:rPr>
        <w:t xml:space="preserve">. But also notice the purple line on the second chart: war-making capacity. It’s based on estimates of global military power by the historian Ian Morris, and it has also increased dramatically. Here’s the issue: improving technology holds the possibility of enormous gains, but also enormous risks. </w:t>
      </w:r>
      <w:r w:rsidRPr="00E226AE">
        <w:rPr>
          <w:rStyle w:val="StyleUnderline"/>
        </w:rPr>
        <w:t xml:space="preserve">Each time we discover a new </w:t>
      </w:r>
      <w:r w:rsidRPr="00E226AE">
        <w:rPr>
          <w:rStyle w:val="Emphasis"/>
        </w:rPr>
        <w:t>tech</w:t>
      </w:r>
      <w:r w:rsidRPr="00E226AE">
        <w:rPr>
          <w:sz w:val="16"/>
        </w:rPr>
        <w:t xml:space="preserve">nology, </w:t>
      </w:r>
      <w:r w:rsidRPr="00E226AE">
        <w:rPr>
          <w:rStyle w:val="StyleUnderline"/>
        </w:rPr>
        <w:t>most of the time it yields huge benefits</w:t>
      </w:r>
      <w:r w:rsidRPr="00E226AE">
        <w:rPr>
          <w:sz w:val="16"/>
        </w:rPr>
        <w:t xml:space="preserve">. But </w:t>
      </w:r>
      <w:r w:rsidRPr="00E226AE">
        <w:rPr>
          <w:rStyle w:val="StyleUnderline"/>
        </w:rPr>
        <w:t xml:space="preserve">there’s also a chance we discover a technology with more </w:t>
      </w:r>
      <w:r w:rsidRPr="00E226AE">
        <w:rPr>
          <w:rStyle w:val="Emphasis"/>
        </w:rPr>
        <w:t>destructive power</w:t>
      </w:r>
      <w:r w:rsidRPr="00E226AE">
        <w:rPr>
          <w:rStyle w:val="StyleUnderline"/>
        </w:rPr>
        <w:t xml:space="preserve"> than we have the ability to </w:t>
      </w:r>
      <w:r w:rsidRPr="00E226AE">
        <w:rPr>
          <w:rStyle w:val="Emphasis"/>
        </w:rPr>
        <w:t>wisely use</w:t>
      </w:r>
      <w:r w:rsidRPr="00E226AE">
        <w:rPr>
          <w:rStyle w:val="StyleUnderline"/>
        </w:rPr>
        <w:t xml:space="preserve">. </w:t>
      </w:r>
      <w:r w:rsidRPr="00E226AE">
        <w:rPr>
          <w:sz w:val="16"/>
        </w:rPr>
        <w:t xml:space="preserve">And </w:t>
      </w:r>
      <w:r w:rsidRPr="00E226AE">
        <w:rPr>
          <w:rStyle w:val="StyleUnderline"/>
        </w:rPr>
        <w:t xml:space="preserve">so, although the present generation lives in the most prosperous period in human history, it’s plausibly also the </w:t>
      </w:r>
      <w:r w:rsidRPr="00E226AE">
        <w:rPr>
          <w:rStyle w:val="Emphasis"/>
        </w:rPr>
        <w:t>most dangerous</w:t>
      </w:r>
      <w:r w:rsidRPr="00E226AE">
        <w:rPr>
          <w:sz w:val="16"/>
        </w:rPr>
        <w:t xml:space="preserve">. The first destructive technology of this kind was nuclear weapons. </w:t>
      </w:r>
      <w:r w:rsidRPr="00E226AE">
        <w:rPr>
          <w:rStyle w:val="StyleUnderline"/>
        </w:rPr>
        <w:t>Nuclear weapons: a history of</w:t>
      </w:r>
      <w:r w:rsidRPr="00E226AE">
        <w:rPr>
          <w:sz w:val="16"/>
        </w:rPr>
        <w:t xml:space="preserve"> </w:t>
      </w:r>
      <w:r w:rsidRPr="00E226AE">
        <w:rPr>
          <w:rStyle w:val="Emphasis"/>
        </w:rPr>
        <w:t>near-misses</w:t>
      </w:r>
      <w:r w:rsidRPr="00E226AE">
        <w:rPr>
          <w:sz w:val="16"/>
        </w:rPr>
        <w:t xml:space="preserve"> Today we all have North Korea’s nuclear programme on our minds, but current events are just one chapter in a long saga of near misses. </w:t>
      </w:r>
      <w:r w:rsidRPr="00E226AE">
        <w:rPr>
          <w:rStyle w:val="StyleUnderline"/>
        </w:rPr>
        <w:t>We came near to nuclear war several times during the Cuban Missile crisis alone</w:t>
      </w:r>
      <w:r w:rsidRPr="00E226AE">
        <w:rPr>
          <w:sz w:val="16"/>
        </w:rPr>
        <w:t xml:space="preserve">.12 In one incident, the Americans resolved that if one of their spy planes were shot down, they would immediately invade Cuba without a further War Council meeting. The next day, a spy plane was shot down. JFK called the council anyway, and decided against invading. An </w:t>
      </w:r>
      <w:r w:rsidRPr="00E226AE">
        <w:rPr>
          <w:rStyle w:val="StyleUnderline"/>
        </w:rPr>
        <w:t xml:space="preserve">invasion of Cuba might well have triggered </w:t>
      </w:r>
      <w:r w:rsidRPr="00E226AE">
        <w:rPr>
          <w:rStyle w:val="Emphasis"/>
        </w:rPr>
        <w:t>nuclear war</w:t>
      </w:r>
      <w:r w:rsidRPr="00E226AE">
        <w:rPr>
          <w:sz w:val="16"/>
        </w:rPr>
        <w:t xml:space="preserve">; it later emerged that </w:t>
      </w:r>
      <w:r w:rsidRPr="00E226AE">
        <w:rPr>
          <w:rStyle w:val="StyleUnderline"/>
        </w:rPr>
        <w:t xml:space="preserve">Castro was in favour of nuclear </w:t>
      </w:r>
      <w:r w:rsidRPr="00E226AE">
        <w:rPr>
          <w:rStyle w:val="Emphasis"/>
        </w:rPr>
        <w:t>retaliation</w:t>
      </w:r>
      <w:r w:rsidRPr="00E226AE">
        <w:rPr>
          <w:rStyle w:val="StyleUnderline"/>
        </w:rPr>
        <w:t xml:space="preserve"> even if “it would’ve led to the complete annihilation of Cuba”. </w:t>
      </w:r>
      <w:r w:rsidRPr="00E226AE">
        <w:rPr>
          <w:sz w:val="16"/>
        </w:rPr>
        <w:t xml:space="preserve">Some of the launch commanders in Cuba also had independent authority to target American forces with tactical nuclear weapons in the event of an invasion. In another incident, a Russian nuclear submarine was trying to smuggle materials into Cuba when they were discovered by the American fleet. The fleet began to drop dummy depth charges to force the submarine to surface. The Russian captain thought they were real depth charges and that, while out of radio communication, the third world war had started. He ordered a nuclear strike on the American fleet with one of their nuclear torpedoes. Fortunately, he needed the approval of other senior officers. One, Vasili Arkhipov, disagreed, preventing war. Putting all these events together, JFK later estimated that the chances of nuclear war were “between one in three and even”.13 There have been plenty of other close calls with Russia, even after the Cold War, as listed on this nice Wikipedia page. And those are just the ones we know about. </w:t>
      </w:r>
      <w:r w:rsidRPr="00E226AE">
        <w:rPr>
          <w:rStyle w:val="StyleUnderline"/>
        </w:rPr>
        <w:t xml:space="preserve">Nuclear experts today are just as concerned about tensions between </w:t>
      </w:r>
      <w:r w:rsidRPr="00E226AE">
        <w:rPr>
          <w:rStyle w:val="Emphasis"/>
        </w:rPr>
        <w:t>India</w:t>
      </w:r>
      <w:r w:rsidRPr="00E226AE">
        <w:rPr>
          <w:sz w:val="16"/>
        </w:rPr>
        <w:t xml:space="preserve"> </w:t>
      </w:r>
      <w:r w:rsidRPr="00E226AE">
        <w:rPr>
          <w:rStyle w:val="StyleUnderline"/>
        </w:rPr>
        <w:t>and</w:t>
      </w:r>
      <w:r w:rsidRPr="00E226AE">
        <w:rPr>
          <w:sz w:val="16"/>
        </w:rPr>
        <w:t xml:space="preserve"> </w:t>
      </w:r>
      <w:r w:rsidRPr="00E226AE">
        <w:rPr>
          <w:rStyle w:val="Emphasis"/>
        </w:rPr>
        <w:t>Pakistan</w:t>
      </w:r>
      <w:r w:rsidRPr="00E226AE">
        <w:rPr>
          <w:sz w:val="16"/>
        </w:rPr>
        <w:t xml:space="preserve">, </w:t>
      </w:r>
      <w:r w:rsidRPr="00E226AE">
        <w:rPr>
          <w:rStyle w:val="StyleUnderline"/>
        </w:rPr>
        <w:t xml:space="preserve">which both possess nuclear weapons, as </w:t>
      </w:r>
      <w:r w:rsidRPr="00E226AE">
        <w:rPr>
          <w:sz w:val="16"/>
        </w:rPr>
        <w:t xml:space="preserve">North </w:t>
      </w:r>
      <w:r w:rsidRPr="00E226AE">
        <w:rPr>
          <w:rStyle w:val="Emphasis"/>
        </w:rPr>
        <w:t>Korea</w:t>
      </w:r>
      <w:r w:rsidRPr="00E226AE">
        <w:rPr>
          <w:sz w:val="16"/>
        </w:rPr>
        <w:t xml:space="preserve">.14 The key problem is that </w:t>
      </w:r>
      <w:r w:rsidRPr="00E226AE">
        <w:rPr>
          <w:rStyle w:val="StyleUnderline"/>
        </w:rPr>
        <w:t xml:space="preserve">several countries maintain large nuclear arsenals that are ready to be deployed in </w:t>
      </w:r>
      <w:r w:rsidRPr="00E226AE">
        <w:rPr>
          <w:rStyle w:val="Emphasis"/>
        </w:rPr>
        <w:t>minutes</w:t>
      </w:r>
      <w:r w:rsidRPr="00E226AE">
        <w:rPr>
          <w:sz w:val="16"/>
        </w:rPr>
        <w:t xml:space="preserve">. </w:t>
      </w:r>
      <w:r w:rsidRPr="00E226AE">
        <w:rPr>
          <w:rStyle w:val="StyleUnderline"/>
        </w:rPr>
        <w:t xml:space="preserve">This means that a </w:t>
      </w:r>
      <w:r w:rsidRPr="00E226AE">
        <w:rPr>
          <w:rStyle w:val="Emphasis"/>
        </w:rPr>
        <w:t>false alarm</w:t>
      </w:r>
      <w:r w:rsidRPr="00E226AE">
        <w:rPr>
          <w:rStyle w:val="StyleUnderline"/>
        </w:rPr>
        <w:t xml:space="preserve"> or </w:t>
      </w:r>
      <w:r w:rsidRPr="00E226AE">
        <w:rPr>
          <w:rStyle w:val="Emphasis"/>
        </w:rPr>
        <w:t>accident</w:t>
      </w:r>
      <w:r w:rsidRPr="00E226AE">
        <w:rPr>
          <w:sz w:val="16"/>
        </w:rPr>
        <w:t xml:space="preserve"> </w:t>
      </w:r>
      <w:r w:rsidRPr="00E226AE">
        <w:rPr>
          <w:rStyle w:val="StyleUnderline"/>
        </w:rPr>
        <w:t xml:space="preserve">can rapidly escalate into a </w:t>
      </w:r>
      <w:r w:rsidRPr="00E226AE">
        <w:rPr>
          <w:rStyle w:val="Emphasis"/>
        </w:rPr>
        <w:t>full-blown nuclear war</w:t>
      </w:r>
      <w:r w:rsidRPr="00E226AE">
        <w:rPr>
          <w:rStyle w:val="StyleUnderline"/>
        </w:rPr>
        <w:t>, especially in times</w:t>
      </w:r>
      <w:r w:rsidRPr="00C2591D">
        <w:rPr>
          <w:rStyle w:val="StyleUnderline"/>
        </w:rPr>
        <w:t xml:space="preserve"> of </w:t>
      </w:r>
      <w:r w:rsidRPr="00C2591D">
        <w:rPr>
          <w:rStyle w:val="Emphasis"/>
        </w:rPr>
        <w:t>tense</w:t>
      </w:r>
      <w:r w:rsidRPr="00C2591D">
        <w:rPr>
          <w:rStyle w:val="StyleUnderline"/>
        </w:rPr>
        <w:t xml:space="preserve"> foreign </w:t>
      </w:r>
      <w:r w:rsidRPr="00C2591D">
        <w:rPr>
          <w:rStyle w:val="Emphasis"/>
        </w:rPr>
        <w:t>relations</w:t>
      </w:r>
      <w:r w:rsidRPr="00C2591D">
        <w:rPr>
          <w:rStyle w:val="StyleUnderline"/>
        </w:rPr>
        <w:t xml:space="preserve">. </w:t>
      </w:r>
      <w:r w:rsidRPr="00C2591D">
        <w:rPr>
          <w:sz w:val="16"/>
        </w:rPr>
        <w:t xml:space="preserve">Would a nuclear war end civilisation? It was initially thought that a nuclear blast might be so hot that it would ignite the atmosphere and make the Earth uninhabitable. Scientists estimated this was sufficiently unlikely that the weapons could be “safely” tested, and we now know this won’t happen. In the 1980s, the concern was that ash from burning buildings would plunge the Earth into a long-term winter that would make it impossible to grow crops for decades.15 Modern climate models suggest that a nuclear winter severe enough to kill everyone is very unlikely, though it’s hard to be confident due to model uncertainty.16 </w:t>
      </w:r>
      <w:r w:rsidRPr="00C2591D">
        <w:rPr>
          <w:rStyle w:val="StyleUnderline"/>
        </w:rPr>
        <w:t>Even a “mild” nuclear winter</w:t>
      </w:r>
      <w:r w:rsidRPr="00C2591D">
        <w:rPr>
          <w:sz w:val="16"/>
        </w:rPr>
        <w:t xml:space="preserve">, however, </w:t>
      </w:r>
      <w:r w:rsidRPr="00C2591D">
        <w:rPr>
          <w:rStyle w:val="StyleUnderline"/>
        </w:rPr>
        <w:t xml:space="preserve">could still cause </w:t>
      </w:r>
      <w:r w:rsidRPr="00C2591D">
        <w:rPr>
          <w:rStyle w:val="Emphasis"/>
        </w:rPr>
        <w:t>mass starvation</w:t>
      </w:r>
      <w:r w:rsidRPr="00C2591D">
        <w:rPr>
          <w:sz w:val="16"/>
        </w:rPr>
        <w:t xml:space="preserve">.17 </w:t>
      </w:r>
      <w:r w:rsidRPr="00C2591D">
        <w:rPr>
          <w:rStyle w:val="StyleUnderline"/>
        </w:rPr>
        <w:t xml:space="preserve">For this and other reasons, a nuclear war would be extremely </w:t>
      </w:r>
      <w:r w:rsidRPr="00C2591D">
        <w:rPr>
          <w:rStyle w:val="Emphasis"/>
        </w:rPr>
        <w:t>destabilising</w:t>
      </w:r>
      <w:r w:rsidRPr="00C2591D">
        <w:rPr>
          <w:sz w:val="16"/>
        </w:rPr>
        <w:t xml:space="preserve">, </w:t>
      </w:r>
      <w:r w:rsidRPr="00C2591D">
        <w:rPr>
          <w:rStyle w:val="StyleUnderline"/>
        </w:rPr>
        <w:t xml:space="preserve">and it’s unclear whether civilisation could </w:t>
      </w:r>
      <w:r w:rsidRPr="00C2591D">
        <w:rPr>
          <w:rStyle w:val="Emphasis"/>
        </w:rPr>
        <w:t>recover</w:t>
      </w:r>
      <w:r w:rsidRPr="00805069">
        <w:rPr>
          <w:rStyle w:val="StyleUnderline"/>
        </w:rPr>
        <w:t xml:space="preserve">. How likely is a </w:t>
      </w:r>
      <w:r w:rsidRPr="00E226AE">
        <w:rPr>
          <w:rStyle w:val="StyleUnderline"/>
          <w:highlight w:val="cyan"/>
        </w:rPr>
        <w:t>nuclear war</w:t>
      </w:r>
      <w:r w:rsidRPr="00805069">
        <w:rPr>
          <w:rStyle w:val="StyleUnderline"/>
        </w:rPr>
        <w:t xml:space="preserve"> to </w:t>
      </w:r>
      <w:r w:rsidRPr="00E226AE">
        <w:rPr>
          <w:rStyle w:val="Emphasis"/>
          <w:highlight w:val="cyan"/>
        </w:rPr>
        <w:t>permanently end civilisation</w:t>
      </w:r>
      <w:r w:rsidRPr="00805069">
        <w:rPr>
          <w:sz w:val="16"/>
        </w:rPr>
        <w:t xml:space="preserve">? It’s very hard to estimate, but it seems hard to conclude that the chance of a civilisation-ending nuclear war in the next century isn’t over 0.3%. That would mean </w:t>
      </w:r>
      <w:r w:rsidRPr="00E226AE">
        <w:rPr>
          <w:rStyle w:val="StyleUnderline"/>
          <w:highlight w:val="cyan"/>
        </w:rPr>
        <w:t>the risks</w:t>
      </w:r>
      <w:r w:rsidRPr="00805069">
        <w:rPr>
          <w:rStyle w:val="StyleUnderline"/>
        </w:rPr>
        <w:t xml:space="preserve"> from nuclear weapons </w:t>
      </w:r>
      <w:r w:rsidRPr="00E226AE">
        <w:rPr>
          <w:rStyle w:val="StyleUnderline"/>
          <w:highlight w:val="cyan"/>
        </w:rPr>
        <w:t xml:space="preserve">are greater than </w:t>
      </w:r>
      <w:r w:rsidRPr="00E226AE">
        <w:rPr>
          <w:rStyle w:val="Emphasis"/>
          <w:highlight w:val="cyan"/>
        </w:rPr>
        <w:t>all</w:t>
      </w:r>
      <w:r w:rsidRPr="00805069">
        <w:rPr>
          <w:rStyle w:val="Emphasis"/>
        </w:rPr>
        <w:t xml:space="preserve"> the </w:t>
      </w:r>
      <w:r w:rsidRPr="00E226AE">
        <w:rPr>
          <w:rStyle w:val="Emphasis"/>
          <w:highlight w:val="cyan"/>
        </w:rPr>
        <w:t>natural risks put together</w:t>
      </w:r>
      <w:r w:rsidRPr="00805069">
        <w:rPr>
          <w:sz w:val="16"/>
        </w:rPr>
        <w:t xml:space="preserve">. (Read more about nuclear risks.) This is why the 1950s marked the start of a new age for humanity. For the first time in history, it became possible for a small number of decision-makers to wreak havoc on the whole world. We now pose the greatest threat to our own survival — that makes today the most dangerous point in human history. And nuclear weapons aren’t the only way we could end civilisation. How big is the risk of run-away climate change? In 2015, President Obama said in his State of the Union address that:18 “No challenge  poses a greater threat to future generations than climate </w:t>
      </w:r>
      <w:r w:rsidRPr="00E226AE">
        <w:rPr>
          <w:sz w:val="16"/>
        </w:rPr>
        <w:t xml:space="preserve">change” </w:t>
      </w:r>
      <w:r w:rsidRPr="00E226AE">
        <w:rPr>
          <w:rStyle w:val="StyleUnderline"/>
        </w:rPr>
        <w:t>Climate change is certainly a major risk to civilisation</w:t>
      </w:r>
      <w:r w:rsidRPr="00E226AE">
        <w:rPr>
          <w:sz w:val="16"/>
        </w:rPr>
        <w:t xml:space="preserve">. The graph below shows estimates of climate sensitivity. Climate sensitivity is how much warming to expect in the long-term if CO2 concentrations double, which is roughly what’s expected within the century. </w:t>
      </w:r>
      <w:r w:rsidRPr="00E226AE">
        <w:rPr>
          <w:rStyle w:val="StyleUnderline"/>
        </w:rPr>
        <w:t xml:space="preserve">The </w:t>
      </w:r>
      <w:r w:rsidRPr="00E226AE">
        <w:rPr>
          <w:rStyle w:val="Emphasis"/>
        </w:rPr>
        <w:t>most likely outcome</w:t>
      </w:r>
      <w:r w:rsidRPr="00E226AE">
        <w:rPr>
          <w:sz w:val="16"/>
        </w:rPr>
        <w:t xml:space="preserve"> </w:t>
      </w:r>
      <w:r w:rsidRPr="00E226AE">
        <w:rPr>
          <w:rStyle w:val="StyleUnderline"/>
        </w:rPr>
        <w:t xml:space="preserve">is 2-4 degrees of warming, which would be bad, but </w:t>
      </w:r>
      <w:r w:rsidRPr="00E226AE">
        <w:rPr>
          <w:rStyle w:val="Emphasis"/>
        </w:rPr>
        <w:t>survivable</w:t>
      </w:r>
      <w:r w:rsidRPr="00E226AE">
        <w:rPr>
          <w:sz w:val="16"/>
        </w:rPr>
        <w:t xml:space="preserve">. However, </w:t>
      </w:r>
      <w:r w:rsidRPr="00E226AE">
        <w:rPr>
          <w:rStyle w:val="StyleUnderline"/>
        </w:rPr>
        <w:t xml:space="preserve">these estimates give a 10% chance of warming over 6 degrees, and perhaps a 1% chance of warming of 9 degrees. That would render large fractions of the Earth functionally uninhabitable, requiring at least a massive reorganisation of society. It would also probably increase conflict, and make us more </w:t>
      </w:r>
      <w:r w:rsidRPr="00E226AE">
        <w:rPr>
          <w:rStyle w:val="Emphasis"/>
        </w:rPr>
        <w:t>vulnerable</w:t>
      </w:r>
      <w:r w:rsidRPr="00E226AE">
        <w:rPr>
          <w:rStyle w:val="StyleUnderline"/>
        </w:rPr>
        <w:t xml:space="preserve"> to </w:t>
      </w:r>
      <w:r w:rsidRPr="00E226AE">
        <w:rPr>
          <w:rStyle w:val="Emphasis"/>
        </w:rPr>
        <w:t>other risks</w:t>
      </w:r>
      <w:r w:rsidRPr="00E226AE">
        <w:rPr>
          <w:rStyle w:val="StyleUnderline"/>
        </w:rPr>
        <w:t xml:space="preserve">. </w:t>
      </w:r>
      <w:r w:rsidRPr="00E226AE">
        <w:rPr>
          <w:sz w:val="16"/>
        </w:rPr>
        <w:t xml:space="preserve">(If you’re sceptical of climate models, then you should increase your uncertainty, which makes the situation more worrying.) So, it seems like the chance of a massive climate disaster created by CO2 is perhaps similar to the chance of a nuclear war. </w:t>
      </w:r>
      <w:r w:rsidRPr="00E226AE">
        <w:rPr>
          <w:rStyle w:val="StyleUnderline"/>
        </w:rPr>
        <w:t xml:space="preserve">Researchers who study these issues think </w:t>
      </w:r>
      <w:r w:rsidRPr="00E226AE">
        <w:rPr>
          <w:rStyle w:val="Emphasis"/>
        </w:rPr>
        <w:t>nuclear war</w:t>
      </w:r>
      <w:r w:rsidRPr="00E226AE">
        <w:rPr>
          <w:sz w:val="16"/>
        </w:rPr>
        <w:t xml:space="preserve"> </w:t>
      </w:r>
      <w:r w:rsidRPr="00E226AE">
        <w:rPr>
          <w:rStyle w:val="StyleUnderline"/>
        </w:rPr>
        <w:t xml:space="preserve">seems more likely to result in outright </w:t>
      </w:r>
      <w:r w:rsidRPr="00E226AE">
        <w:rPr>
          <w:rStyle w:val="Emphasis"/>
        </w:rPr>
        <w:t>extinction</w:t>
      </w:r>
      <w:r w:rsidRPr="00E226AE">
        <w:rPr>
          <w:sz w:val="16"/>
        </w:rPr>
        <w:t xml:space="preserve">, </w:t>
      </w:r>
      <w:r w:rsidRPr="00E226AE">
        <w:rPr>
          <w:rStyle w:val="StyleUnderline"/>
        </w:rPr>
        <w:t xml:space="preserve">due to the possibility of </w:t>
      </w:r>
      <w:r w:rsidRPr="00E226AE">
        <w:rPr>
          <w:rStyle w:val="Emphasis"/>
        </w:rPr>
        <w:t>nuclear winter,</w:t>
      </w:r>
      <w:r w:rsidRPr="00E226AE">
        <w:rPr>
          <w:sz w:val="16"/>
        </w:rPr>
        <w:t xml:space="preserve"> </w:t>
      </w:r>
      <w:r w:rsidRPr="00E226AE">
        <w:rPr>
          <w:rStyle w:val="StyleUnderline"/>
        </w:rPr>
        <w:t xml:space="preserve">which is why we think nuclear weapons pose an </w:t>
      </w:r>
      <w:r w:rsidRPr="00E226AE">
        <w:rPr>
          <w:rStyle w:val="Emphasis"/>
        </w:rPr>
        <w:t>even greater risk</w:t>
      </w:r>
      <w:r w:rsidRPr="00E226AE">
        <w:rPr>
          <w:rStyle w:val="StyleUnderline"/>
        </w:rPr>
        <w:t xml:space="preserve"> than </w:t>
      </w:r>
      <w:r w:rsidRPr="00E226AE">
        <w:rPr>
          <w:rStyle w:val="Emphasis"/>
        </w:rPr>
        <w:t>climate change.</w:t>
      </w:r>
      <w:r w:rsidRPr="00E226AE">
        <w:rPr>
          <w:sz w:val="16"/>
        </w:rPr>
        <w:t xml:space="preserve"> That said, climate change is certainly a major problem, which should raise our estimate of the risks even higher. (Read more about run-away climate change.) What new technologies might be as dangerous as nuclear weapons? The invention of nuclear weapons led to the anti-nuclear movement just a decade later in the 1960s, and the environmentalist movement soon adopted the cause of fighting climate change. What’s less appreciated is that </w:t>
      </w:r>
      <w:r w:rsidRPr="00E226AE">
        <w:rPr>
          <w:rStyle w:val="StyleUnderline"/>
        </w:rPr>
        <w:t>new</w:t>
      </w:r>
      <w:r w:rsidRPr="00E226AE">
        <w:rPr>
          <w:sz w:val="16"/>
        </w:rPr>
        <w:t xml:space="preserve"> </w:t>
      </w:r>
      <w:r w:rsidRPr="00E226AE">
        <w:rPr>
          <w:rStyle w:val="Emphasis"/>
        </w:rPr>
        <w:t>tech</w:t>
      </w:r>
      <w:r w:rsidRPr="00E226AE">
        <w:rPr>
          <w:sz w:val="16"/>
        </w:rPr>
        <w:t xml:space="preserve">nologies </w:t>
      </w:r>
      <w:r w:rsidRPr="00E226AE">
        <w:rPr>
          <w:rStyle w:val="StyleUnderline"/>
        </w:rPr>
        <w:t xml:space="preserve">will present further catastrophic </w:t>
      </w:r>
      <w:r w:rsidRPr="00E226AE">
        <w:rPr>
          <w:rStyle w:val="Emphasis"/>
        </w:rPr>
        <w:t>risks</w:t>
      </w:r>
      <w:r w:rsidRPr="00E226AE">
        <w:rPr>
          <w:rStyle w:val="StyleUnderline"/>
        </w:rPr>
        <w:t xml:space="preserve">. This is why we need a </w:t>
      </w:r>
      <w:r w:rsidRPr="00E226AE">
        <w:rPr>
          <w:rStyle w:val="Emphasis"/>
        </w:rPr>
        <w:t>movement</w:t>
      </w:r>
      <w:r w:rsidRPr="00E226AE">
        <w:rPr>
          <w:rStyle w:val="StyleUnderline"/>
        </w:rPr>
        <w:t xml:space="preserve"> that is concerned with safeguarding </w:t>
      </w:r>
      <w:r w:rsidRPr="00E226AE">
        <w:rPr>
          <w:rStyle w:val="Emphasis"/>
        </w:rPr>
        <w:t>civilisation</w:t>
      </w:r>
      <w:r w:rsidRPr="00E226AE">
        <w:rPr>
          <w:rStyle w:val="StyleUnderline"/>
        </w:rPr>
        <w:t xml:space="preserve"> in </w:t>
      </w:r>
      <w:r w:rsidRPr="00E226AE">
        <w:rPr>
          <w:rStyle w:val="Emphasis"/>
        </w:rPr>
        <w:t>general</w:t>
      </w:r>
      <w:r w:rsidRPr="00E226AE">
        <w:rPr>
          <w:rStyle w:val="StyleUnderline"/>
        </w:rPr>
        <w:t xml:space="preserve">. </w:t>
      </w:r>
      <w:r w:rsidRPr="00E226AE">
        <w:rPr>
          <w:sz w:val="16"/>
        </w:rPr>
        <w:t xml:space="preserve">Predicting the future of technology is difficult, but because </w:t>
      </w:r>
      <w:r w:rsidRPr="00E226AE">
        <w:rPr>
          <w:rStyle w:val="StyleUnderline"/>
        </w:rPr>
        <w:t>we only have one civilisation, we need to try</w:t>
      </w:r>
      <w:r w:rsidRPr="00805069">
        <w:rPr>
          <w:rStyle w:val="StyleUnderline"/>
        </w:rPr>
        <w:t xml:space="preserve"> our best. Here are some candidates for the next</w:t>
      </w:r>
      <w:r w:rsidRPr="00805069">
        <w:rPr>
          <w:sz w:val="16"/>
        </w:rPr>
        <w:t xml:space="preserve"> </w:t>
      </w:r>
      <w:r w:rsidRPr="00805069">
        <w:rPr>
          <w:rStyle w:val="Emphasis"/>
        </w:rPr>
        <w:t>tech</w:t>
      </w:r>
      <w:r w:rsidRPr="00805069">
        <w:rPr>
          <w:sz w:val="16"/>
        </w:rPr>
        <w:t xml:space="preserve">nology </w:t>
      </w:r>
      <w:r w:rsidRPr="00805069">
        <w:rPr>
          <w:rStyle w:val="StyleUnderline"/>
        </w:rPr>
        <w:t xml:space="preserve">that’s as dangerous as nuclear weapons. </w:t>
      </w:r>
      <w:r w:rsidRPr="00805069">
        <w:rPr>
          <w:sz w:val="16"/>
        </w:rPr>
        <w:t xml:space="preserve">In 1918-1919, over 3% of the world’s population died of the Spanish Flu.19 If such a </w:t>
      </w:r>
      <w:r w:rsidRPr="00805069">
        <w:rPr>
          <w:rStyle w:val="Emphasis"/>
        </w:rPr>
        <w:t>pandemic</w:t>
      </w:r>
      <w:r w:rsidRPr="00805069">
        <w:rPr>
          <w:sz w:val="16"/>
        </w:rPr>
        <w:t xml:space="preserve"> arose today, it might be even harder to contain due to rapid global transport. What’s more concerning, though, is that it may soon be possible to genetically engineer a virus that’s as contagious as the Spanish Flu, but also deadlier, and which could spread for years undetected. That would be a weapon with the destructive power of nuclear weapons, but far harder to prevent from being used. Nuclear weapons require huge factories and rare materials to make, which makes them relatively easy to control. Designer viruses might be possible to create in a lab with a couple of biology PhDs. In fact, in 2006, The Guardian was able to order segments of the extinct smallpox virus by mail order.20 Some terrorist groups have expressed interest in using indiscriminate weapons like these. (Read more about pandemic risks.) Another new technology with huge potential power is </w:t>
      </w:r>
      <w:r w:rsidRPr="00805069">
        <w:rPr>
          <w:rStyle w:val="Emphasis"/>
        </w:rPr>
        <w:t>artificial intelligence</w:t>
      </w:r>
      <w:r w:rsidRPr="00805069">
        <w:rPr>
          <w:sz w:val="16"/>
        </w:rPr>
        <w:t xml:space="preserve">. The reason that humans are in charge and not chimps is purely a matter of intelligence. Our large and powerful brains give us incredible control of the world, despite the fact that we are so much physically weaker than chimpanzees. So then what would happen if one day we created something much more intelligent than ourselves? In 2017, 350 researchers who have published peer-reviewed research into artificial intelligence at top conferences were polled about when they believe that we will develop computers with human-level intelligence: that is, a machine that is capable of carrying out all work tasks better than humans. The median estimate was that there is a 50% chance we will develop high-level machine intelligence in 45 years, and 75% by the end of the century.21 These probabilities are hard to estimate, and the researchers gave very different figures depending on precisely how you ask the question.22 Nevertheless, it seems there is at least a reasonable chance that some kind of transformative machine intelligence is invented in the next century. Moreover, greater uncertainty means means that it might come sooner than people think rather than later. What risks might this development pose? The original pioneers in computing, like Alan Turing and Marvin Minsky, raised concerns about the risks of powerful computer systems,23 and these risks are still around today. We’re not talking about computers “turning evil”. Rather, one concern is that a powerful AI system could be used by one group to gain control of the world, or otherwise be mis-used. If the USSR had developed nuclear weapons 10 years before the USA, the USSR might have become the dominant global power. Powerful computer technology might pose similar risks. Another concern is that deploying </w:t>
      </w:r>
      <w:r w:rsidRPr="00805069">
        <w:rPr>
          <w:rStyle w:val="StyleUnderline"/>
        </w:rPr>
        <w:t xml:space="preserve">the system could have unintended consequences, since it would be difficult to </w:t>
      </w:r>
      <w:r w:rsidRPr="00805069">
        <w:rPr>
          <w:rStyle w:val="Emphasis"/>
        </w:rPr>
        <w:t>predict</w:t>
      </w:r>
      <w:r w:rsidRPr="00805069">
        <w:rPr>
          <w:rStyle w:val="StyleUnderline"/>
        </w:rPr>
        <w:t xml:space="preserve"> what something smarter than us would do</w:t>
      </w:r>
      <w:r w:rsidRPr="00805069">
        <w:rPr>
          <w:sz w:val="16"/>
        </w:rPr>
        <w:t xml:space="preserve">. A </w:t>
      </w:r>
      <w:r w:rsidRPr="00805069">
        <w:rPr>
          <w:rStyle w:val="StyleUnderline"/>
        </w:rPr>
        <w:t xml:space="preserve">sufficiently powerful system might also be difficult to </w:t>
      </w:r>
      <w:r w:rsidRPr="00805069">
        <w:rPr>
          <w:rStyle w:val="Emphasis"/>
        </w:rPr>
        <w:t>control</w:t>
      </w:r>
      <w:r w:rsidRPr="00805069">
        <w:rPr>
          <w:sz w:val="16"/>
        </w:rPr>
        <w:t xml:space="preserve">, and so be hard to reverse once implemented. These concerns have been documented by Oxford Professor Nick Bostrom in Superintelligence and by AI pioneer Stuart Russell. Most experts think that better </w:t>
      </w:r>
      <w:r w:rsidRPr="00805069">
        <w:rPr>
          <w:rStyle w:val="StyleUnderline"/>
        </w:rPr>
        <w:t xml:space="preserve">AI will be a </w:t>
      </w:r>
      <w:r w:rsidRPr="00805069">
        <w:rPr>
          <w:rStyle w:val="Emphasis"/>
        </w:rPr>
        <w:t>hugely positive</w:t>
      </w:r>
      <w:r w:rsidRPr="00805069">
        <w:rPr>
          <w:rStyle w:val="StyleUnderline"/>
        </w:rPr>
        <w:t xml:space="preserve"> development</w:t>
      </w:r>
      <w:r w:rsidRPr="00805069">
        <w:rPr>
          <w:sz w:val="16"/>
        </w:rPr>
        <w:t xml:space="preserve">, </w:t>
      </w:r>
      <w:r w:rsidRPr="00805069">
        <w:rPr>
          <w:rStyle w:val="StyleUnderline"/>
        </w:rPr>
        <w:t xml:space="preserve">but they also agree there are </w:t>
      </w:r>
      <w:r w:rsidRPr="00805069">
        <w:rPr>
          <w:rStyle w:val="Emphasis"/>
        </w:rPr>
        <w:t>risks</w:t>
      </w:r>
      <w:r w:rsidRPr="00805069">
        <w:rPr>
          <w:sz w:val="16"/>
        </w:rPr>
        <w:t xml:space="preserve">. </w:t>
      </w:r>
      <w:r w:rsidRPr="00805069">
        <w:rPr>
          <w:rStyle w:val="StyleUnderline"/>
        </w:rPr>
        <w:t xml:space="preserve">In the survey we just mentioned, AI experts estimated that the development of high-level machine intelligence has a 10% chance of a “bad outcome” and a 5% chance of an “extremely bad” outcome, such as human </w:t>
      </w:r>
      <w:r w:rsidRPr="00805069">
        <w:rPr>
          <w:rStyle w:val="Emphasis"/>
        </w:rPr>
        <w:t>extinction</w:t>
      </w:r>
      <w:r w:rsidRPr="00805069">
        <w:rPr>
          <w:sz w:val="16"/>
        </w:rPr>
        <w:t xml:space="preserve">.21 </w:t>
      </w:r>
      <w:r w:rsidRPr="00805069">
        <w:rPr>
          <w:rStyle w:val="StyleUnderline"/>
        </w:rPr>
        <w:t xml:space="preserve">And we should probably expect this group to be </w:t>
      </w:r>
      <w:r w:rsidRPr="00805069">
        <w:rPr>
          <w:rStyle w:val="Emphasis"/>
        </w:rPr>
        <w:t>positively biased</w:t>
      </w:r>
      <w:r w:rsidRPr="00805069">
        <w:rPr>
          <w:rStyle w:val="StyleUnderline"/>
        </w:rPr>
        <w:t xml:space="preserve">, since, after all, they make their </w:t>
      </w:r>
      <w:r w:rsidRPr="00805069">
        <w:rPr>
          <w:rStyle w:val="Emphasis"/>
        </w:rPr>
        <w:t>living</w:t>
      </w:r>
      <w:r w:rsidRPr="00805069">
        <w:rPr>
          <w:sz w:val="16"/>
        </w:rPr>
        <w:t xml:space="preserve"> from the technology.</w:t>
      </w:r>
      <w:r w:rsidRPr="00805069">
        <w:rPr>
          <w:rStyle w:val="StyleUnderline"/>
        </w:rPr>
        <w:t xml:space="preserve"> </w:t>
      </w:r>
      <w:r w:rsidRPr="00805069">
        <w:rPr>
          <w:sz w:val="16"/>
        </w:rPr>
        <w:t xml:space="preserve">Putting the estimates together, if there’s a 75% chance that high-level machine intelligence is developed in the next century, then this means that the chance of a major AI disaster is 5% of 75%, which is about 4%. (Read more about risks from artificial intelligence.) People have raised concern about other new technologies, such as other forms of geo-engineering and atomic manufacturing, but they seem significantly less imminent, so are widely seen as less dangerous than the other technologies we’ve covered. You can see a longer list of extinction risks here. What’s probably more concerning is the risks we haven’t thought of yet. If you had asked people in 1900 what the greatest risks to civilisation were, they probably wouldn’t have suggested nuclear weapons, genetic engineering or artificial intelligence, since none of these were yet invented. It’s possible we’re in the same situation looking forward to the next century. Future “unknown unknowns” might pose a greater risk than the risks we know today. Each time we discover a new technology, it’s a little like betting against a single number on a roulette wheel. Most of the time we win, and the technology is overall good. But each time there’s also a small chance the technology gives us more destructive power than we can handle, and we lose everything. </w:t>
      </w:r>
      <w:r w:rsidRPr="00805069">
        <w:rPr>
          <w:rStyle w:val="StyleUnderline"/>
        </w:rPr>
        <w:t xml:space="preserve">If we </w:t>
      </w:r>
      <w:r w:rsidRPr="00805069">
        <w:rPr>
          <w:rStyle w:val="Emphasis"/>
        </w:rPr>
        <w:t>add</w:t>
      </w:r>
      <w:r w:rsidRPr="00805069">
        <w:rPr>
          <w:rStyle w:val="StyleUnderline"/>
        </w:rPr>
        <w:t xml:space="preserve"> everything </w:t>
      </w:r>
      <w:r w:rsidRPr="00805069">
        <w:rPr>
          <w:rStyle w:val="Emphasis"/>
        </w:rPr>
        <w:t>together</w:t>
      </w:r>
      <w:r w:rsidRPr="00805069">
        <w:rPr>
          <w:sz w:val="16"/>
        </w:rPr>
        <w:t xml:space="preserve">, </w:t>
      </w:r>
      <w:r w:rsidRPr="00805069">
        <w:rPr>
          <w:rStyle w:val="StyleUnderline"/>
        </w:rPr>
        <w:t xml:space="preserve">what’s the </w:t>
      </w:r>
      <w:r w:rsidRPr="00805069">
        <w:rPr>
          <w:rStyle w:val="Emphasis"/>
        </w:rPr>
        <w:t>total risk?</w:t>
      </w:r>
      <w:r w:rsidRPr="00805069">
        <w:rPr>
          <w:rStyle w:val="StyleUnderline"/>
        </w:rPr>
        <w:t xml:space="preserve"> Many experts who study these issues estimate that the total chance of human </w:t>
      </w:r>
      <w:r w:rsidRPr="00805069">
        <w:rPr>
          <w:rStyle w:val="Emphasis"/>
        </w:rPr>
        <w:t>extinction</w:t>
      </w:r>
      <w:r w:rsidRPr="00805069">
        <w:rPr>
          <w:rStyle w:val="StyleUnderline"/>
        </w:rPr>
        <w:t xml:space="preserve"> in the next </w:t>
      </w:r>
      <w:r w:rsidRPr="00805069">
        <w:rPr>
          <w:rStyle w:val="Emphasis"/>
        </w:rPr>
        <w:t>century</w:t>
      </w:r>
      <w:r w:rsidRPr="00805069">
        <w:rPr>
          <w:rStyle w:val="StyleUnderline"/>
        </w:rPr>
        <w:t xml:space="preserve"> is between </w:t>
      </w:r>
      <w:r w:rsidRPr="00805069">
        <w:rPr>
          <w:rStyle w:val="Emphasis"/>
        </w:rPr>
        <w:t>1 and 20%.</w:t>
      </w:r>
      <w:r w:rsidRPr="00805069">
        <w:rPr>
          <w:sz w:val="16"/>
        </w:rPr>
        <w:t xml:space="preserve"> For instance, an informal poll in 2008 at a conference on catastrophic risks found they believe it’s pretty likely we’ll face a catastrophe that kills over a billion people, and estimate a 19% chance of extinction before 2100.24</w:t>
      </w:r>
    </w:p>
    <w:tbl>
      <w:tblPr>
        <w:tblW w:w="0" w:type="auto"/>
        <w:tblInd w:w="-5" w:type="dxa"/>
        <w:tblLayout w:type="fixed"/>
        <w:tblCellMar>
          <w:left w:w="0" w:type="dxa"/>
          <w:right w:w="0" w:type="dxa"/>
        </w:tblCellMar>
        <w:tblLook w:val="0000" w:firstRow="0" w:lastRow="0" w:firstColumn="0" w:lastColumn="0" w:noHBand="0" w:noVBand="0"/>
      </w:tblPr>
      <w:tblGrid>
        <w:gridCol w:w="4440"/>
        <w:gridCol w:w="2340"/>
        <w:gridCol w:w="1504"/>
      </w:tblGrid>
      <w:tr w:rsidR="00E50C99" w:rsidRPr="00090DE5" w14:paraId="799F78C8" w14:textId="77777777" w:rsidTr="0059234F">
        <w:trPr>
          <w:trHeight w:val="820"/>
        </w:trPr>
        <w:tc>
          <w:tcPr>
            <w:tcW w:w="4440" w:type="dxa"/>
            <w:tcBorders>
              <w:top w:val="single" w:sz="4" w:space="0" w:color="auto"/>
              <w:left w:val="single" w:sz="4" w:space="0" w:color="auto"/>
              <w:bottom w:val="nil"/>
              <w:right w:val="nil"/>
            </w:tcBorders>
            <w:shd w:val="clear" w:color="auto" w:fill="FFFFFF"/>
            <w:vAlign w:val="center"/>
          </w:tcPr>
          <w:p w14:paraId="2C73A73C" w14:textId="77777777" w:rsidR="00E50C99" w:rsidRPr="00090DE5" w:rsidRDefault="00E50C99" w:rsidP="0059234F">
            <w:pPr>
              <w:rPr>
                <w:rFonts w:eastAsia="Times New Roman"/>
                <w:sz w:val="24"/>
                <w:szCs w:val="24"/>
              </w:rPr>
            </w:pPr>
            <w:r w:rsidRPr="00090DE5">
              <w:rPr>
                <w:rFonts w:eastAsia="Times New Roman"/>
                <w:color w:val="000000"/>
                <w:sz w:val="24"/>
                <w:szCs w:val="24"/>
              </w:rPr>
              <w:t>Risk</w:t>
            </w:r>
          </w:p>
        </w:tc>
        <w:tc>
          <w:tcPr>
            <w:tcW w:w="2340" w:type="dxa"/>
            <w:tcBorders>
              <w:top w:val="single" w:sz="4" w:space="0" w:color="auto"/>
              <w:left w:val="nil"/>
              <w:bottom w:val="nil"/>
              <w:right w:val="nil"/>
            </w:tcBorders>
            <w:shd w:val="clear" w:color="auto" w:fill="FFFFFF"/>
            <w:vAlign w:val="center"/>
          </w:tcPr>
          <w:p w14:paraId="6BE373F3" w14:textId="77777777" w:rsidR="00E50C99" w:rsidRPr="00090DE5" w:rsidRDefault="00E50C99" w:rsidP="0059234F">
            <w:pPr>
              <w:ind w:firstLine="360"/>
              <w:rPr>
                <w:rFonts w:eastAsia="Times New Roman"/>
                <w:sz w:val="24"/>
                <w:szCs w:val="24"/>
              </w:rPr>
            </w:pPr>
            <w:r w:rsidRPr="00090DE5">
              <w:rPr>
                <w:rFonts w:eastAsia="Times New Roman"/>
                <w:color w:val="000000"/>
                <w:sz w:val="24"/>
                <w:szCs w:val="24"/>
              </w:rPr>
              <w:t xml:space="preserve">At least 1 billion </w:t>
            </w:r>
            <w:r w:rsidRPr="00090DE5">
              <w:rPr>
                <w:rFonts w:eastAsia="Times New Roman"/>
                <w:color w:val="000000"/>
                <w:sz w:val="24"/>
                <w:szCs w:val="24"/>
                <w:vertAlign w:val="superscript"/>
              </w:rPr>
              <w:t>T</w:t>
            </w:r>
            <w:r w:rsidRPr="00090DE5">
              <w:rPr>
                <w:rFonts w:eastAsia="Times New Roman"/>
                <w:color w:val="000000"/>
                <w:sz w:val="24"/>
                <w:szCs w:val="24"/>
              </w:rPr>
              <w:t xml:space="preserve"> dead</w:t>
            </w:r>
          </w:p>
        </w:tc>
        <w:tc>
          <w:tcPr>
            <w:tcW w:w="1504" w:type="dxa"/>
            <w:tcBorders>
              <w:top w:val="single" w:sz="4" w:space="0" w:color="auto"/>
              <w:left w:val="nil"/>
              <w:bottom w:val="nil"/>
              <w:right w:val="single" w:sz="4" w:space="0" w:color="auto"/>
            </w:tcBorders>
            <w:shd w:val="clear" w:color="auto" w:fill="FFFFFF"/>
            <w:vAlign w:val="center"/>
          </w:tcPr>
          <w:p w14:paraId="0FE4123D" w14:textId="77777777" w:rsidR="00E50C99" w:rsidRPr="00090DE5" w:rsidRDefault="00E50C99" w:rsidP="0059234F">
            <w:pPr>
              <w:rPr>
                <w:rFonts w:eastAsia="Times New Roman"/>
                <w:sz w:val="24"/>
                <w:szCs w:val="24"/>
              </w:rPr>
            </w:pPr>
            <w:r w:rsidRPr="00090DE5">
              <w:rPr>
                <w:rFonts w:eastAsia="Times New Roman"/>
                <w:color w:val="000000"/>
                <w:sz w:val="24"/>
                <w:szCs w:val="24"/>
              </w:rPr>
              <w:t>Human</w:t>
            </w:r>
          </w:p>
          <w:p w14:paraId="3B9C636F" w14:textId="77777777" w:rsidR="00E50C99" w:rsidRPr="00090DE5" w:rsidRDefault="00E50C99" w:rsidP="0059234F">
            <w:pPr>
              <w:rPr>
                <w:rFonts w:eastAsia="Times New Roman"/>
                <w:sz w:val="24"/>
                <w:szCs w:val="24"/>
              </w:rPr>
            </w:pPr>
            <w:r w:rsidRPr="00090DE5">
              <w:rPr>
                <w:rFonts w:eastAsia="Times New Roman"/>
                <w:color w:val="000000"/>
                <w:sz w:val="24"/>
                <w:szCs w:val="24"/>
              </w:rPr>
              <w:t xml:space="preserve">extinction </w:t>
            </w:r>
            <w:r w:rsidRPr="00090DE5">
              <w:rPr>
                <w:rFonts w:eastAsia="Times New Roman"/>
                <w:color w:val="000000"/>
                <w:sz w:val="24"/>
                <w:szCs w:val="24"/>
                <w:vertAlign w:val="superscript"/>
              </w:rPr>
              <w:t>T</w:t>
            </w:r>
          </w:p>
        </w:tc>
      </w:tr>
      <w:tr w:rsidR="00E50C99" w:rsidRPr="00090DE5" w14:paraId="5C7F9C6C" w14:textId="77777777" w:rsidTr="0059234F">
        <w:trPr>
          <w:trHeight w:val="540"/>
        </w:trPr>
        <w:tc>
          <w:tcPr>
            <w:tcW w:w="4440" w:type="dxa"/>
            <w:tcBorders>
              <w:top w:val="single" w:sz="4" w:space="0" w:color="auto"/>
              <w:left w:val="single" w:sz="4" w:space="0" w:color="auto"/>
              <w:bottom w:val="nil"/>
              <w:right w:val="nil"/>
            </w:tcBorders>
            <w:shd w:val="clear" w:color="auto" w:fill="FFFFFF"/>
            <w:vAlign w:val="center"/>
          </w:tcPr>
          <w:p w14:paraId="75E97A3A" w14:textId="77777777" w:rsidR="00E50C99" w:rsidRPr="00090DE5" w:rsidRDefault="00E50C99" w:rsidP="0059234F">
            <w:pPr>
              <w:rPr>
                <w:rFonts w:eastAsia="Times New Roman"/>
                <w:sz w:val="24"/>
                <w:szCs w:val="24"/>
              </w:rPr>
            </w:pPr>
            <w:r w:rsidRPr="00090DE5">
              <w:rPr>
                <w:rFonts w:eastAsia="Times New Roman"/>
                <w:color w:val="000000"/>
                <w:sz w:val="24"/>
                <w:szCs w:val="24"/>
              </w:rPr>
              <w:t>Number killed by molecular nanotech weapons.</w:t>
            </w:r>
          </w:p>
        </w:tc>
        <w:tc>
          <w:tcPr>
            <w:tcW w:w="2340" w:type="dxa"/>
            <w:tcBorders>
              <w:top w:val="single" w:sz="4" w:space="0" w:color="auto"/>
              <w:left w:val="nil"/>
              <w:bottom w:val="nil"/>
              <w:right w:val="nil"/>
            </w:tcBorders>
            <w:shd w:val="clear" w:color="auto" w:fill="FFFFFF"/>
            <w:vAlign w:val="center"/>
          </w:tcPr>
          <w:p w14:paraId="190300BA" w14:textId="77777777" w:rsidR="00E50C99" w:rsidRPr="00090DE5" w:rsidRDefault="00E50C99" w:rsidP="0059234F">
            <w:pPr>
              <w:ind w:firstLine="360"/>
              <w:rPr>
                <w:rFonts w:eastAsia="Times New Roman"/>
                <w:sz w:val="24"/>
                <w:szCs w:val="24"/>
              </w:rPr>
            </w:pPr>
            <w:r w:rsidRPr="00090DE5">
              <w:rPr>
                <w:rFonts w:eastAsia="Times New Roman"/>
                <w:color w:val="000000"/>
                <w:sz w:val="24"/>
                <w:szCs w:val="24"/>
              </w:rPr>
              <w:t>10%</w:t>
            </w:r>
          </w:p>
        </w:tc>
        <w:tc>
          <w:tcPr>
            <w:tcW w:w="1504" w:type="dxa"/>
            <w:tcBorders>
              <w:top w:val="single" w:sz="4" w:space="0" w:color="auto"/>
              <w:left w:val="nil"/>
              <w:bottom w:val="nil"/>
              <w:right w:val="single" w:sz="4" w:space="0" w:color="auto"/>
            </w:tcBorders>
            <w:shd w:val="clear" w:color="auto" w:fill="FFFFFF"/>
            <w:vAlign w:val="center"/>
          </w:tcPr>
          <w:p w14:paraId="233FAA93" w14:textId="77777777" w:rsidR="00E50C99" w:rsidRPr="00090DE5" w:rsidRDefault="00E50C99" w:rsidP="0059234F">
            <w:pPr>
              <w:rPr>
                <w:rFonts w:eastAsia="Times New Roman"/>
                <w:sz w:val="24"/>
                <w:szCs w:val="24"/>
              </w:rPr>
            </w:pPr>
            <w:r w:rsidRPr="00090DE5">
              <w:rPr>
                <w:rFonts w:eastAsia="Times New Roman"/>
                <w:color w:val="000000"/>
                <w:sz w:val="24"/>
                <w:szCs w:val="24"/>
              </w:rPr>
              <w:t>5%</w:t>
            </w:r>
          </w:p>
        </w:tc>
      </w:tr>
      <w:tr w:rsidR="00E50C99" w:rsidRPr="00090DE5" w14:paraId="7AC9F7CF" w14:textId="77777777" w:rsidTr="0059234F">
        <w:trPr>
          <w:trHeight w:val="532"/>
        </w:trPr>
        <w:tc>
          <w:tcPr>
            <w:tcW w:w="4440" w:type="dxa"/>
            <w:tcBorders>
              <w:top w:val="single" w:sz="4" w:space="0" w:color="auto"/>
              <w:left w:val="single" w:sz="4" w:space="0" w:color="auto"/>
              <w:bottom w:val="nil"/>
              <w:right w:val="nil"/>
            </w:tcBorders>
            <w:shd w:val="clear" w:color="auto" w:fill="FFFFFF"/>
            <w:vAlign w:val="center"/>
          </w:tcPr>
          <w:p w14:paraId="26A0BEF7" w14:textId="77777777" w:rsidR="00E50C99" w:rsidRPr="00090DE5" w:rsidRDefault="00E50C99" w:rsidP="0059234F">
            <w:pPr>
              <w:rPr>
                <w:rFonts w:eastAsia="Times New Roman"/>
                <w:sz w:val="24"/>
                <w:szCs w:val="24"/>
              </w:rPr>
            </w:pPr>
            <w:r w:rsidRPr="00090DE5">
              <w:rPr>
                <w:rFonts w:eastAsia="Times New Roman"/>
                <w:color w:val="000000"/>
                <w:sz w:val="24"/>
                <w:szCs w:val="24"/>
              </w:rPr>
              <w:t>Total killed by superintelligent Al.</w:t>
            </w:r>
          </w:p>
        </w:tc>
        <w:tc>
          <w:tcPr>
            <w:tcW w:w="2340" w:type="dxa"/>
            <w:tcBorders>
              <w:top w:val="single" w:sz="4" w:space="0" w:color="auto"/>
              <w:left w:val="nil"/>
              <w:bottom w:val="nil"/>
              <w:right w:val="nil"/>
            </w:tcBorders>
            <w:shd w:val="clear" w:color="auto" w:fill="FFFFFF"/>
            <w:vAlign w:val="center"/>
          </w:tcPr>
          <w:p w14:paraId="7FCADA80" w14:textId="77777777" w:rsidR="00E50C99" w:rsidRPr="00090DE5" w:rsidRDefault="00E50C99" w:rsidP="0059234F">
            <w:pPr>
              <w:ind w:firstLine="360"/>
              <w:rPr>
                <w:rFonts w:eastAsia="Times New Roman"/>
                <w:sz w:val="24"/>
                <w:szCs w:val="24"/>
              </w:rPr>
            </w:pPr>
            <w:r w:rsidRPr="00090DE5">
              <w:rPr>
                <w:rFonts w:eastAsia="Times New Roman"/>
                <w:color w:val="000000"/>
                <w:sz w:val="24"/>
                <w:szCs w:val="24"/>
              </w:rPr>
              <w:t>5%</w:t>
            </w:r>
          </w:p>
        </w:tc>
        <w:tc>
          <w:tcPr>
            <w:tcW w:w="1504" w:type="dxa"/>
            <w:tcBorders>
              <w:top w:val="single" w:sz="4" w:space="0" w:color="auto"/>
              <w:left w:val="nil"/>
              <w:bottom w:val="nil"/>
              <w:right w:val="single" w:sz="4" w:space="0" w:color="auto"/>
            </w:tcBorders>
            <w:shd w:val="clear" w:color="auto" w:fill="FFFFFF"/>
            <w:vAlign w:val="center"/>
          </w:tcPr>
          <w:p w14:paraId="242D595D" w14:textId="77777777" w:rsidR="00E50C99" w:rsidRPr="00090DE5" w:rsidRDefault="00E50C99" w:rsidP="0059234F">
            <w:pPr>
              <w:rPr>
                <w:rFonts w:eastAsia="Times New Roman"/>
                <w:sz w:val="24"/>
                <w:szCs w:val="24"/>
              </w:rPr>
            </w:pPr>
            <w:r w:rsidRPr="00090DE5">
              <w:rPr>
                <w:rFonts w:eastAsia="Times New Roman"/>
                <w:color w:val="000000"/>
                <w:sz w:val="24"/>
                <w:szCs w:val="24"/>
              </w:rPr>
              <w:t>5%</w:t>
            </w:r>
          </w:p>
        </w:tc>
      </w:tr>
      <w:tr w:rsidR="00E50C99" w:rsidRPr="00090DE5" w14:paraId="6C35E62E" w14:textId="77777777" w:rsidTr="0059234F">
        <w:trPr>
          <w:trHeight w:val="540"/>
        </w:trPr>
        <w:tc>
          <w:tcPr>
            <w:tcW w:w="4440" w:type="dxa"/>
            <w:tcBorders>
              <w:top w:val="single" w:sz="4" w:space="0" w:color="auto"/>
              <w:left w:val="single" w:sz="4" w:space="0" w:color="auto"/>
              <w:bottom w:val="nil"/>
              <w:right w:val="nil"/>
            </w:tcBorders>
            <w:shd w:val="clear" w:color="auto" w:fill="FFFFFF"/>
            <w:vAlign w:val="center"/>
          </w:tcPr>
          <w:p w14:paraId="3134B4CA" w14:textId="77777777" w:rsidR="00E50C99" w:rsidRPr="00090DE5" w:rsidRDefault="00E50C99" w:rsidP="0059234F">
            <w:pPr>
              <w:rPr>
                <w:rFonts w:eastAsia="Times New Roman"/>
                <w:sz w:val="24"/>
                <w:szCs w:val="24"/>
              </w:rPr>
            </w:pPr>
            <w:r w:rsidRPr="00090DE5">
              <w:rPr>
                <w:rFonts w:eastAsia="Times New Roman"/>
                <w:color w:val="000000"/>
                <w:sz w:val="24"/>
                <w:szCs w:val="24"/>
              </w:rPr>
              <w:t>Total killed in all wars (including civil wars).</w:t>
            </w:r>
          </w:p>
        </w:tc>
        <w:tc>
          <w:tcPr>
            <w:tcW w:w="2340" w:type="dxa"/>
            <w:tcBorders>
              <w:top w:val="single" w:sz="4" w:space="0" w:color="auto"/>
              <w:left w:val="nil"/>
              <w:bottom w:val="nil"/>
              <w:right w:val="nil"/>
            </w:tcBorders>
            <w:shd w:val="clear" w:color="auto" w:fill="FFFFFF"/>
            <w:vAlign w:val="center"/>
          </w:tcPr>
          <w:p w14:paraId="4E087523" w14:textId="77777777" w:rsidR="00E50C99" w:rsidRPr="00090DE5" w:rsidRDefault="00E50C99" w:rsidP="0059234F">
            <w:pPr>
              <w:ind w:firstLine="360"/>
              <w:rPr>
                <w:rFonts w:eastAsia="Times New Roman"/>
                <w:sz w:val="24"/>
                <w:szCs w:val="24"/>
              </w:rPr>
            </w:pPr>
            <w:r w:rsidRPr="00090DE5">
              <w:rPr>
                <w:rFonts w:eastAsia="Times New Roman"/>
                <w:color w:val="000000"/>
                <w:sz w:val="24"/>
                <w:szCs w:val="24"/>
              </w:rPr>
              <w:t>30%</w:t>
            </w:r>
          </w:p>
        </w:tc>
        <w:tc>
          <w:tcPr>
            <w:tcW w:w="1504" w:type="dxa"/>
            <w:tcBorders>
              <w:top w:val="single" w:sz="4" w:space="0" w:color="auto"/>
              <w:left w:val="nil"/>
              <w:bottom w:val="nil"/>
              <w:right w:val="single" w:sz="4" w:space="0" w:color="auto"/>
            </w:tcBorders>
            <w:shd w:val="clear" w:color="auto" w:fill="FFFFFF"/>
            <w:vAlign w:val="center"/>
          </w:tcPr>
          <w:p w14:paraId="35828BB1" w14:textId="77777777" w:rsidR="00E50C99" w:rsidRPr="00090DE5" w:rsidRDefault="00E50C99" w:rsidP="0059234F">
            <w:pPr>
              <w:rPr>
                <w:rFonts w:eastAsia="Times New Roman"/>
                <w:sz w:val="24"/>
                <w:szCs w:val="24"/>
              </w:rPr>
            </w:pPr>
            <w:r w:rsidRPr="00090DE5">
              <w:rPr>
                <w:rFonts w:eastAsia="Times New Roman"/>
                <w:color w:val="000000"/>
                <w:sz w:val="24"/>
                <w:szCs w:val="24"/>
              </w:rPr>
              <w:t>4%</w:t>
            </w:r>
          </w:p>
        </w:tc>
      </w:tr>
      <w:tr w:rsidR="00E50C99" w:rsidRPr="00090DE5" w14:paraId="6AA8EBA4" w14:textId="77777777" w:rsidTr="0059234F">
        <w:trPr>
          <w:trHeight w:val="804"/>
        </w:trPr>
        <w:tc>
          <w:tcPr>
            <w:tcW w:w="4440" w:type="dxa"/>
            <w:tcBorders>
              <w:top w:val="single" w:sz="4" w:space="0" w:color="auto"/>
              <w:left w:val="single" w:sz="4" w:space="0" w:color="auto"/>
              <w:bottom w:val="nil"/>
              <w:right w:val="nil"/>
            </w:tcBorders>
            <w:shd w:val="clear" w:color="auto" w:fill="FFFFFF"/>
            <w:vAlign w:val="center"/>
          </w:tcPr>
          <w:p w14:paraId="6ACC6D97" w14:textId="77777777" w:rsidR="00E50C99" w:rsidRPr="00090DE5" w:rsidRDefault="00E50C99" w:rsidP="0059234F">
            <w:pPr>
              <w:rPr>
                <w:rFonts w:eastAsia="Times New Roman"/>
                <w:sz w:val="24"/>
                <w:szCs w:val="24"/>
              </w:rPr>
            </w:pPr>
            <w:r w:rsidRPr="00090DE5">
              <w:rPr>
                <w:rFonts w:eastAsia="Times New Roman"/>
                <w:color w:val="000000"/>
                <w:sz w:val="24"/>
                <w:szCs w:val="24"/>
              </w:rPr>
              <w:t>Number killed in the single biggest engineered pandemic.</w:t>
            </w:r>
          </w:p>
        </w:tc>
        <w:tc>
          <w:tcPr>
            <w:tcW w:w="2340" w:type="dxa"/>
            <w:tcBorders>
              <w:top w:val="single" w:sz="4" w:space="0" w:color="auto"/>
              <w:left w:val="nil"/>
              <w:bottom w:val="nil"/>
              <w:right w:val="nil"/>
            </w:tcBorders>
            <w:shd w:val="clear" w:color="auto" w:fill="FFFFFF"/>
            <w:vAlign w:val="center"/>
          </w:tcPr>
          <w:p w14:paraId="3F9535DD" w14:textId="77777777" w:rsidR="00E50C99" w:rsidRPr="00090DE5" w:rsidRDefault="00E50C99" w:rsidP="0059234F">
            <w:pPr>
              <w:ind w:firstLine="360"/>
              <w:rPr>
                <w:rFonts w:eastAsia="Times New Roman"/>
                <w:sz w:val="24"/>
                <w:szCs w:val="24"/>
              </w:rPr>
            </w:pPr>
            <w:r w:rsidRPr="00090DE5">
              <w:rPr>
                <w:rFonts w:eastAsia="Times New Roman"/>
                <w:color w:val="000000"/>
                <w:sz w:val="24"/>
                <w:szCs w:val="24"/>
              </w:rPr>
              <w:t>10%</w:t>
            </w:r>
          </w:p>
        </w:tc>
        <w:tc>
          <w:tcPr>
            <w:tcW w:w="1504" w:type="dxa"/>
            <w:tcBorders>
              <w:top w:val="single" w:sz="4" w:space="0" w:color="auto"/>
              <w:left w:val="nil"/>
              <w:bottom w:val="nil"/>
              <w:right w:val="single" w:sz="4" w:space="0" w:color="auto"/>
            </w:tcBorders>
            <w:shd w:val="clear" w:color="auto" w:fill="FFFFFF"/>
            <w:vAlign w:val="center"/>
          </w:tcPr>
          <w:p w14:paraId="5A402A70" w14:textId="77777777" w:rsidR="00E50C99" w:rsidRPr="00090DE5" w:rsidRDefault="00E50C99" w:rsidP="0059234F">
            <w:pPr>
              <w:rPr>
                <w:rFonts w:eastAsia="Times New Roman"/>
                <w:sz w:val="24"/>
                <w:szCs w:val="24"/>
              </w:rPr>
            </w:pPr>
            <w:r w:rsidRPr="00090DE5">
              <w:rPr>
                <w:rFonts w:eastAsia="Times New Roman"/>
                <w:color w:val="000000"/>
                <w:sz w:val="24"/>
                <w:szCs w:val="24"/>
              </w:rPr>
              <w:t>2%</w:t>
            </w:r>
          </w:p>
        </w:tc>
      </w:tr>
      <w:tr w:rsidR="00E50C99" w:rsidRPr="00090DE5" w14:paraId="1A391DF8" w14:textId="77777777" w:rsidTr="0059234F">
        <w:trPr>
          <w:trHeight w:val="540"/>
        </w:trPr>
        <w:tc>
          <w:tcPr>
            <w:tcW w:w="4440" w:type="dxa"/>
            <w:tcBorders>
              <w:top w:val="single" w:sz="4" w:space="0" w:color="auto"/>
              <w:left w:val="single" w:sz="4" w:space="0" w:color="auto"/>
              <w:bottom w:val="nil"/>
              <w:right w:val="nil"/>
            </w:tcBorders>
            <w:shd w:val="clear" w:color="auto" w:fill="FFFFFF"/>
            <w:vAlign w:val="center"/>
          </w:tcPr>
          <w:p w14:paraId="6D64F46D" w14:textId="77777777" w:rsidR="00E50C99" w:rsidRPr="00090DE5" w:rsidRDefault="00E50C99" w:rsidP="0059234F">
            <w:pPr>
              <w:rPr>
                <w:rFonts w:eastAsia="Times New Roman"/>
                <w:sz w:val="24"/>
                <w:szCs w:val="24"/>
              </w:rPr>
            </w:pPr>
            <w:r w:rsidRPr="00090DE5">
              <w:rPr>
                <w:rFonts w:eastAsia="Times New Roman"/>
                <w:color w:val="000000"/>
                <w:sz w:val="24"/>
                <w:szCs w:val="24"/>
              </w:rPr>
              <w:t>Total killed in all nuclear wars.</w:t>
            </w:r>
          </w:p>
        </w:tc>
        <w:tc>
          <w:tcPr>
            <w:tcW w:w="2340" w:type="dxa"/>
            <w:tcBorders>
              <w:top w:val="single" w:sz="4" w:space="0" w:color="auto"/>
              <w:left w:val="nil"/>
              <w:bottom w:val="nil"/>
              <w:right w:val="nil"/>
            </w:tcBorders>
            <w:shd w:val="clear" w:color="auto" w:fill="FFFFFF"/>
            <w:vAlign w:val="center"/>
          </w:tcPr>
          <w:p w14:paraId="5501F17B" w14:textId="77777777" w:rsidR="00E50C99" w:rsidRPr="00090DE5" w:rsidRDefault="00E50C99" w:rsidP="0059234F">
            <w:pPr>
              <w:ind w:firstLine="360"/>
              <w:rPr>
                <w:rFonts w:eastAsia="Times New Roman"/>
                <w:sz w:val="24"/>
                <w:szCs w:val="24"/>
              </w:rPr>
            </w:pPr>
            <w:r w:rsidRPr="00090DE5">
              <w:rPr>
                <w:rFonts w:eastAsia="Times New Roman"/>
                <w:color w:val="000000"/>
                <w:sz w:val="24"/>
                <w:szCs w:val="24"/>
              </w:rPr>
              <w:t>10%</w:t>
            </w:r>
          </w:p>
        </w:tc>
        <w:tc>
          <w:tcPr>
            <w:tcW w:w="1504" w:type="dxa"/>
            <w:tcBorders>
              <w:top w:val="single" w:sz="4" w:space="0" w:color="auto"/>
              <w:left w:val="nil"/>
              <w:bottom w:val="nil"/>
              <w:right w:val="single" w:sz="4" w:space="0" w:color="auto"/>
            </w:tcBorders>
            <w:shd w:val="clear" w:color="auto" w:fill="FFFFFF"/>
            <w:vAlign w:val="center"/>
          </w:tcPr>
          <w:p w14:paraId="4699ED80" w14:textId="77777777" w:rsidR="00E50C99" w:rsidRPr="00090DE5" w:rsidRDefault="00E50C99" w:rsidP="0059234F">
            <w:pPr>
              <w:rPr>
                <w:rFonts w:eastAsia="Times New Roman"/>
                <w:sz w:val="24"/>
                <w:szCs w:val="24"/>
              </w:rPr>
            </w:pPr>
            <w:r w:rsidRPr="00090DE5">
              <w:rPr>
                <w:rFonts w:eastAsia="Times New Roman"/>
                <w:color w:val="000000"/>
                <w:sz w:val="24"/>
                <w:szCs w:val="24"/>
              </w:rPr>
              <w:t>1%</w:t>
            </w:r>
          </w:p>
        </w:tc>
      </w:tr>
      <w:tr w:rsidR="00E50C99" w:rsidRPr="00090DE5" w14:paraId="597CAC1F" w14:textId="77777777" w:rsidTr="0059234F">
        <w:trPr>
          <w:trHeight w:val="804"/>
        </w:trPr>
        <w:tc>
          <w:tcPr>
            <w:tcW w:w="4440" w:type="dxa"/>
            <w:tcBorders>
              <w:top w:val="single" w:sz="4" w:space="0" w:color="auto"/>
              <w:left w:val="single" w:sz="4" w:space="0" w:color="auto"/>
              <w:bottom w:val="nil"/>
              <w:right w:val="nil"/>
            </w:tcBorders>
            <w:shd w:val="clear" w:color="auto" w:fill="FFFFFF"/>
            <w:vAlign w:val="center"/>
          </w:tcPr>
          <w:p w14:paraId="1C3F7E19" w14:textId="77777777" w:rsidR="00E50C99" w:rsidRPr="00090DE5" w:rsidRDefault="00E50C99" w:rsidP="0059234F">
            <w:pPr>
              <w:rPr>
                <w:rFonts w:eastAsia="Times New Roman"/>
                <w:sz w:val="24"/>
                <w:szCs w:val="24"/>
              </w:rPr>
            </w:pPr>
            <w:r w:rsidRPr="00090DE5">
              <w:rPr>
                <w:rFonts w:eastAsia="Times New Roman"/>
                <w:color w:val="000000"/>
                <w:sz w:val="24"/>
                <w:szCs w:val="24"/>
              </w:rPr>
              <w:t>Number killed in the single biggest nanotech accident.</w:t>
            </w:r>
          </w:p>
        </w:tc>
        <w:tc>
          <w:tcPr>
            <w:tcW w:w="2340" w:type="dxa"/>
            <w:tcBorders>
              <w:top w:val="single" w:sz="4" w:space="0" w:color="auto"/>
              <w:left w:val="nil"/>
              <w:bottom w:val="nil"/>
              <w:right w:val="nil"/>
            </w:tcBorders>
            <w:shd w:val="clear" w:color="auto" w:fill="FFFFFF"/>
            <w:vAlign w:val="center"/>
          </w:tcPr>
          <w:p w14:paraId="4AD5581A" w14:textId="77777777" w:rsidR="00E50C99" w:rsidRPr="00090DE5" w:rsidRDefault="00E50C99" w:rsidP="0059234F">
            <w:pPr>
              <w:ind w:firstLine="360"/>
              <w:rPr>
                <w:rFonts w:eastAsia="Times New Roman"/>
                <w:sz w:val="24"/>
                <w:szCs w:val="24"/>
              </w:rPr>
            </w:pPr>
            <w:r w:rsidRPr="00090DE5">
              <w:rPr>
                <w:rFonts w:eastAsia="Times New Roman"/>
                <w:color w:val="000000"/>
                <w:sz w:val="24"/>
                <w:szCs w:val="24"/>
              </w:rPr>
              <w:t>1%</w:t>
            </w:r>
          </w:p>
        </w:tc>
        <w:tc>
          <w:tcPr>
            <w:tcW w:w="1504" w:type="dxa"/>
            <w:tcBorders>
              <w:top w:val="single" w:sz="4" w:space="0" w:color="auto"/>
              <w:left w:val="nil"/>
              <w:bottom w:val="nil"/>
              <w:right w:val="single" w:sz="4" w:space="0" w:color="auto"/>
            </w:tcBorders>
            <w:shd w:val="clear" w:color="auto" w:fill="FFFFFF"/>
            <w:vAlign w:val="center"/>
          </w:tcPr>
          <w:p w14:paraId="75A1C12C" w14:textId="77777777" w:rsidR="00E50C99" w:rsidRPr="00090DE5" w:rsidRDefault="00E50C99" w:rsidP="0059234F">
            <w:pPr>
              <w:rPr>
                <w:rFonts w:eastAsia="Times New Roman"/>
                <w:sz w:val="24"/>
                <w:szCs w:val="24"/>
              </w:rPr>
            </w:pPr>
            <w:r w:rsidRPr="00090DE5">
              <w:rPr>
                <w:rFonts w:eastAsia="Times New Roman"/>
                <w:color w:val="000000"/>
                <w:sz w:val="24"/>
                <w:szCs w:val="24"/>
              </w:rPr>
              <w:t>0.5%</w:t>
            </w:r>
          </w:p>
        </w:tc>
      </w:tr>
      <w:tr w:rsidR="00E50C99" w:rsidRPr="00090DE5" w14:paraId="7E9D5FA4" w14:textId="77777777" w:rsidTr="0059234F">
        <w:trPr>
          <w:trHeight w:val="812"/>
        </w:trPr>
        <w:tc>
          <w:tcPr>
            <w:tcW w:w="4440" w:type="dxa"/>
            <w:tcBorders>
              <w:top w:val="single" w:sz="4" w:space="0" w:color="auto"/>
              <w:left w:val="single" w:sz="4" w:space="0" w:color="auto"/>
              <w:bottom w:val="nil"/>
              <w:right w:val="nil"/>
            </w:tcBorders>
            <w:shd w:val="clear" w:color="auto" w:fill="FFFFFF"/>
            <w:vAlign w:val="center"/>
          </w:tcPr>
          <w:p w14:paraId="1EE3F3E9" w14:textId="77777777" w:rsidR="00E50C99" w:rsidRPr="00090DE5" w:rsidRDefault="00E50C99" w:rsidP="0059234F">
            <w:pPr>
              <w:rPr>
                <w:rFonts w:eastAsia="Times New Roman"/>
                <w:sz w:val="24"/>
                <w:szCs w:val="24"/>
              </w:rPr>
            </w:pPr>
            <w:r w:rsidRPr="00090DE5">
              <w:rPr>
                <w:rFonts w:eastAsia="Times New Roman"/>
                <w:color w:val="000000"/>
                <w:sz w:val="24"/>
                <w:szCs w:val="24"/>
              </w:rPr>
              <w:t>Number killed in the single biggest natural pandemic.</w:t>
            </w:r>
          </w:p>
        </w:tc>
        <w:tc>
          <w:tcPr>
            <w:tcW w:w="2340" w:type="dxa"/>
            <w:tcBorders>
              <w:top w:val="single" w:sz="4" w:space="0" w:color="auto"/>
              <w:left w:val="nil"/>
              <w:bottom w:val="nil"/>
              <w:right w:val="nil"/>
            </w:tcBorders>
            <w:shd w:val="clear" w:color="auto" w:fill="FFFFFF"/>
            <w:vAlign w:val="center"/>
          </w:tcPr>
          <w:p w14:paraId="2A10F289" w14:textId="77777777" w:rsidR="00E50C99" w:rsidRPr="00090DE5" w:rsidRDefault="00E50C99" w:rsidP="0059234F">
            <w:pPr>
              <w:ind w:firstLine="360"/>
              <w:rPr>
                <w:rFonts w:eastAsia="Times New Roman"/>
                <w:sz w:val="24"/>
                <w:szCs w:val="24"/>
              </w:rPr>
            </w:pPr>
            <w:r w:rsidRPr="00090DE5">
              <w:rPr>
                <w:rFonts w:eastAsia="Times New Roman"/>
                <w:color w:val="000000"/>
                <w:sz w:val="24"/>
                <w:szCs w:val="24"/>
              </w:rPr>
              <w:t>5%</w:t>
            </w:r>
          </w:p>
        </w:tc>
        <w:tc>
          <w:tcPr>
            <w:tcW w:w="1504" w:type="dxa"/>
            <w:tcBorders>
              <w:top w:val="single" w:sz="4" w:space="0" w:color="auto"/>
              <w:left w:val="nil"/>
              <w:bottom w:val="nil"/>
              <w:right w:val="single" w:sz="4" w:space="0" w:color="auto"/>
            </w:tcBorders>
            <w:shd w:val="clear" w:color="auto" w:fill="FFFFFF"/>
            <w:vAlign w:val="center"/>
          </w:tcPr>
          <w:p w14:paraId="673530C8" w14:textId="77777777" w:rsidR="00E50C99" w:rsidRPr="00090DE5" w:rsidRDefault="00E50C99" w:rsidP="0059234F">
            <w:pPr>
              <w:rPr>
                <w:rFonts w:eastAsia="Times New Roman"/>
                <w:sz w:val="24"/>
                <w:szCs w:val="24"/>
              </w:rPr>
            </w:pPr>
            <w:r w:rsidRPr="00090DE5">
              <w:rPr>
                <w:rFonts w:eastAsia="Times New Roman"/>
                <w:color w:val="000000"/>
                <w:sz w:val="24"/>
                <w:szCs w:val="24"/>
              </w:rPr>
              <w:t>0.05%</w:t>
            </w:r>
          </w:p>
        </w:tc>
      </w:tr>
      <w:tr w:rsidR="00E50C99" w:rsidRPr="00090DE5" w14:paraId="3C893DAF" w14:textId="77777777" w:rsidTr="0059234F">
        <w:trPr>
          <w:trHeight w:val="532"/>
        </w:trPr>
        <w:tc>
          <w:tcPr>
            <w:tcW w:w="4440" w:type="dxa"/>
            <w:tcBorders>
              <w:top w:val="single" w:sz="4" w:space="0" w:color="auto"/>
              <w:left w:val="single" w:sz="4" w:space="0" w:color="auto"/>
              <w:bottom w:val="nil"/>
              <w:right w:val="nil"/>
            </w:tcBorders>
            <w:shd w:val="clear" w:color="auto" w:fill="FFFFFF"/>
            <w:vAlign w:val="center"/>
          </w:tcPr>
          <w:p w14:paraId="766B017F" w14:textId="77777777" w:rsidR="00E50C99" w:rsidRPr="00090DE5" w:rsidRDefault="00E50C99" w:rsidP="0059234F">
            <w:pPr>
              <w:rPr>
                <w:rFonts w:eastAsia="Times New Roman"/>
                <w:sz w:val="24"/>
                <w:szCs w:val="24"/>
              </w:rPr>
            </w:pPr>
            <w:r w:rsidRPr="00090DE5">
              <w:rPr>
                <w:rFonts w:eastAsia="Times New Roman"/>
                <w:color w:val="000000"/>
                <w:sz w:val="24"/>
                <w:szCs w:val="24"/>
              </w:rPr>
              <w:t>Total killed in all acts of nuclear terrorism.</w:t>
            </w:r>
          </w:p>
        </w:tc>
        <w:tc>
          <w:tcPr>
            <w:tcW w:w="2340" w:type="dxa"/>
            <w:tcBorders>
              <w:top w:val="single" w:sz="4" w:space="0" w:color="auto"/>
              <w:left w:val="nil"/>
              <w:bottom w:val="nil"/>
              <w:right w:val="nil"/>
            </w:tcBorders>
            <w:shd w:val="clear" w:color="auto" w:fill="FFFFFF"/>
            <w:vAlign w:val="center"/>
          </w:tcPr>
          <w:p w14:paraId="02256D23" w14:textId="77777777" w:rsidR="00E50C99" w:rsidRPr="00090DE5" w:rsidRDefault="00E50C99" w:rsidP="0059234F">
            <w:pPr>
              <w:ind w:firstLine="360"/>
              <w:rPr>
                <w:rFonts w:eastAsia="Times New Roman"/>
                <w:sz w:val="24"/>
                <w:szCs w:val="24"/>
              </w:rPr>
            </w:pPr>
            <w:r w:rsidRPr="00090DE5">
              <w:rPr>
                <w:rFonts w:eastAsia="Times New Roman"/>
                <w:color w:val="000000"/>
                <w:sz w:val="24"/>
                <w:szCs w:val="24"/>
              </w:rPr>
              <w:t>1%</w:t>
            </w:r>
          </w:p>
        </w:tc>
        <w:tc>
          <w:tcPr>
            <w:tcW w:w="1504" w:type="dxa"/>
            <w:tcBorders>
              <w:top w:val="single" w:sz="4" w:space="0" w:color="auto"/>
              <w:left w:val="nil"/>
              <w:bottom w:val="nil"/>
              <w:right w:val="single" w:sz="4" w:space="0" w:color="auto"/>
            </w:tcBorders>
            <w:shd w:val="clear" w:color="auto" w:fill="FFFFFF"/>
            <w:vAlign w:val="center"/>
          </w:tcPr>
          <w:p w14:paraId="70D87EE6" w14:textId="77777777" w:rsidR="00E50C99" w:rsidRPr="00090DE5" w:rsidRDefault="00E50C99" w:rsidP="0059234F">
            <w:pPr>
              <w:rPr>
                <w:rFonts w:eastAsia="Times New Roman"/>
                <w:sz w:val="24"/>
                <w:szCs w:val="24"/>
              </w:rPr>
            </w:pPr>
            <w:r w:rsidRPr="00090DE5">
              <w:rPr>
                <w:rFonts w:eastAsia="Times New Roman"/>
                <w:color w:val="000000"/>
                <w:sz w:val="24"/>
                <w:szCs w:val="24"/>
              </w:rPr>
              <w:t>0.03%</w:t>
            </w:r>
          </w:p>
        </w:tc>
      </w:tr>
      <w:tr w:rsidR="00E50C99" w:rsidRPr="00090DE5" w14:paraId="7EA86F29" w14:textId="77777777" w:rsidTr="0059234F">
        <w:trPr>
          <w:trHeight w:val="552"/>
        </w:trPr>
        <w:tc>
          <w:tcPr>
            <w:tcW w:w="4440" w:type="dxa"/>
            <w:tcBorders>
              <w:top w:val="single" w:sz="4" w:space="0" w:color="auto"/>
              <w:left w:val="single" w:sz="4" w:space="0" w:color="auto"/>
              <w:bottom w:val="single" w:sz="4" w:space="0" w:color="auto"/>
              <w:right w:val="nil"/>
            </w:tcBorders>
            <w:shd w:val="clear" w:color="auto" w:fill="FFFFFF"/>
            <w:vAlign w:val="center"/>
          </w:tcPr>
          <w:p w14:paraId="7810445A" w14:textId="77777777" w:rsidR="00E50C99" w:rsidRPr="00090DE5" w:rsidRDefault="00E50C99" w:rsidP="0059234F">
            <w:pPr>
              <w:rPr>
                <w:rFonts w:eastAsia="Times New Roman"/>
                <w:sz w:val="24"/>
                <w:szCs w:val="24"/>
              </w:rPr>
            </w:pPr>
            <w:r w:rsidRPr="00090DE5">
              <w:rPr>
                <w:rFonts w:eastAsia="Times New Roman"/>
                <w:color w:val="000000"/>
                <w:sz w:val="24"/>
                <w:szCs w:val="24"/>
              </w:rPr>
              <w:t>Overall risk of extinction prior to 2100</w:t>
            </w:r>
          </w:p>
        </w:tc>
        <w:tc>
          <w:tcPr>
            <w:tcW w:w="2340" w:type="dxa"/>
            <w:tcBorders>
              <w:top w:val="single" w:sz="4" w:space="0" w:color="auto"/>
              <w:left w:val="nil"/>
              <w:bottom w:val="single" w:sz="4" w:space="0" w:color="auto"/>
              <w:right w:val="nil"/>
            </w:tcBorders>
            <w:shd w:val="clear" w:color="auto" w:fill="FFFFFF"/>
            <w:vAlign w:val="center"/>
          </w:tcPr>
          <w:p w14:paraId="231B3279" w14:textId="77777777" w:rsidR="00E50C99" w:rsidRPr="00090DE5" w:rsidRDefault="00E50C99" w:rsidP="0059234F">
            <w:pPr>
              <w:ind w:firstLine="360"/>
              <w:rPr>
                <w:rFonts w:eastAsia="Times New Roman"/>
                <w:sz w:val="24"/>
                <w:szCs w:val="24"/>
              </w:rPr>
            </w:pPr>
            <w:r w:rsidRPr="00090DE5">
              <w:rPr>
                <w:rFonts w:eastAsia="Times New Roman"/>
                <w:color w:val="000000"/>
                <w:sz w:val="24"/>
                <w:szCs w:val="24"/>
              </w:rPr>
              <w:t>n/a</w:t>
            </w:r>
          </w:p>
        </w:tc>
        <w:tc>
          <w:tcPr>
            <w:tcW w:w="1504" w:type="dxa"/>
            <w:tcBorders>
              <w:top w:val="single" w:sz="4" w:space="0" w:color="auto"/>
              <w:left w:val="nil"/>
              <w:bottom w:val="single" w:sz="4" w:space="0" w:color="auto"/>
              <w:right w:val="single" w:sz="4" w:space="0" w:color="auto"/>
            </w:tcBorders>
            <w:shd w:val="clear" w:color="auto" w:fill="FFFFFF"/>
            <w:vAlign w:val="center"/>
          </w:tcPr>
          <w:p w14:paraId="656C1682" w14:textId="77777777" w:rsidR="00E50C99" w:rsidRPr="00090DE5" w:rsidRDefault="00E50C99" w:rsidP="0059234F">
            <w:pPr>
              <w:rPr>
                <w:rFonts w:eastAsia="Times New Roman"/>
                <w:sz w:val="24"/>
                <w:szCs w:val="24"/>
              </w:rPr>
            </w:pPr>
            <w:r w:rsidRPr="00090DE5">
              <w:rPr>
                <w:rFonts w:eastAsia="Times New Roman"/>
                <w:color w:val="000000"/>
                <w:sz w:val="24"/>
                <w:szCs w:val="24"/>
              </w:rPr>
              <w:t>19%</w:t>
            </w:r>
          </w:p>
        </w:tc>
      </w:tr>
    </w:tbl>
    <w:p w14:paraId="1EBD745A" w14:textId="77777777" w:rsidR="00E50C99" w:rsidRPr="00615F5A" w:rsidRDefault="00E50C99" w:rsidP="00E50C99">
      <w:pPr>
        <w:rPr>
          <w:sz w:val="16"/>
        </w:rPr>
      </w:pPr>
      <w:r w:rsidRPr="00805069">
        <w:rPr>
          <w:sz w:val="16"/>
        </w:rPr>
        <w:t xml:space="preserve">Dr. Toby </w:t>
      </w:r>
      <w:r w:rsidRPr="00E226AE">
        <w:rPr>
          <w:rStyle w:val="Emphasis"/>
          <w:highlight w:val="cyan"/>
        </w:rPr>
        <w:t>Ord</w:t>
      </w:r>
      <w:r w:rsidRPr="00805069">
        <w:rPr>
          <w:sz w:val="16"/>
        </w:rPr>
        <w:t xml:space="preserve">, who is writing a book on this topic, </w:t>
      </w:r>
      <w:r w:rsidRPr="00E226AE">
        <w:rPr>
          <w:rStyle w:val="StyleUnderline"/>
          <w:highlight w:val="cyan"/>
        </w:rPr>
        <w:t>puts the risk</w:t>
      </w:r>
      <w:r w:rsidRPr="00805069">
        <w:rPr>
          <w:rStyle w:val="StyleUnderline"/>
        </w:rPr>
        <w:t xml:space="preserve"> in the next century </w:t>
      </w:r>
      <w:r w:rsidRPr="00E226AE">
        <w:rPr>
          <w:rStyle w:val="StyleUnderline"/>
          <w:highlight w:val="cyan"/>
        </w:rPr>
        <w:t>at</w:t>
      </w:r>
      <w:r w:rsidRPr="00E226AE">
        <w:rPr>
          <w:sz w:val="16"/>
          <w:highlight w:val="cyan"/>
        </w:rPr>
        <w:t xml:space="preserve"> </w:t>
      </w:r>
      <w:r w:rsidRPr="00E226AE">
        <w:rPr>
          <w:rStyle w:val="Emphasis"/>
          <w:highlight w:val="cyan"/>
        </w:rPr>
        <w:t>1 in 6</w:t>
      </w:r>
      <w:r w:rsidRPr="00805069">
        <w:rPr>
          <w:sz w:val="16"/>
        </w:rPr>
        <w:t xml:space="preserve"> — </w:t>
      </w:r>
      <w:r w:rsidRPr="00C2591D">
        <w:rPr>
          <w:rStyle w:val="StyleUnderline"/>
        </w:rPr>
        <w:t>the</w:t>
      </w:r>
      <w:r w:rsidRPr="00C2591D">
        <w:rPr>
          <w:sz w:val="16"/>
        </w:rPr>
        <w:t xml:space="preserve"> </w:t>
      </w:r>
      <w:r w:rsidRPr="00C2591D">
        <w:rPr>
          <w:rStyle w:val="Emphasis"/>
        </w:rPr>
        <w:t>roll of a dice</w:t>
      </w:r>
      <w:r w:rsidRPr="00C2591D">
        <w:rPr>
          <w:sz w:val="16"/>
        </w:rPr>
        <w:t xml:space="preserve">. </w:t>
      </w:r>
      <w:r w:rsidRPr="00C2591D">
        <w:rPr>
          <w:rStyle w:val="StyleUnderline"/>
        </w:rPr>
        <w:t>These</w:t>
      </w:r>
      <w:r w:rsidRPr="00805069">
        <w:rPr>
          <w:rStyle w:val="StyleUnderline"/>
        </w:rPr>
        <w:t xml:space="preserve"> </w:t>
      </w:r>
      <w:r w:rsidRPr="00E226AE">
        <w:rPr>
          <w:rStyle w:val="StyleUnderline"/>
        </w:rPr>
        <w:t xml:space="preserve">figures are about </w:t>
      </w:r>
      <w:r w:rsidRPr="00E226AE">
        <w:rPr>
          <w:rStyle w:val="Emphasis"/>
        </w:rPr>
        <w:t>one million times higher</w:t>
      </w:r>
      <w:r w:rsidRPr="00E226AE">
        <w:rPr>
          <w:sz w:val="16"/>
        </w:rPr>
        <w:t xml:space="preserve"> </w:t>
      </w:r>
      <w:r w:rsidRPr="00E226AE">
        <w:rPr>
          <w:rStyle w:val="StyleUnderline"/>
        </w:rPr>
        <w:t xml:space="preserve">than what people </w:t>
      </w:r>
      <w:r w:rsidRPr="00E226AE">
        <w:rPr>
          <w:rStyle w:val="Emphasis"/>
        </w:rPr>
        <w:t>normally think</w:t>
      </w:r>
      <w:r w:rsidRPr="00E226AE">
        <w:rPr>
          <w:sz w:val="16"/>
        </w:rPr>
        <w:t xml:space="preserve">. What should we make of these estimates? Presumably, the researchers only work on these issues because they think they’re so important, so we should expect their estimates to be high (“selection bias”). But does that mean we can dismiss their concerns entirely? Given this, what’s our personal best guess? It’s very hard to say, but we find it hard to confidently ignore the risks. Overall, </w:t>
      </w:r>
      <w:r w:rsidRPr="00E226AE">
        <w:rPr>
          <w:rStyle w:val="StyleUnderline"/>
        </w:rPr>
        <w:t xml:space="preserve">we think the risk is likely over </w:t>
      </w:r>
      <w:r w:rsidRPr="00E226AE">
        <w:rPr>
          <w:rStyle w:val="Emphasis"/>
        </w:rPr>
        <w:t>3%.</w:t>
      </w:r>
      <w:r w:rsidRPr="00E226AE">
        <w:rPr>
          <w:sz w:val="16"/>
        </w:rPr>
        <w:t xml:space="preserve"> Why </w:t>
      </w:r>
      <w:r w:rsidRPr="00E226AE">
        <w:rPr>
          <w:rStyle w:val="StyleUnderline"/>
        </w:rPr>
        <w:t xml:space="preserve">helping to safeguard the future could be the </w:t>
      </w:r>
      <w:r w:rsidRPr="00E226AE">
        <w:rPr>
          <w:rStyle w:val="Emphasis"/>
        </w:rPr>
        <w:t>most important thing</w:t>
      </w:r>
      <w:r w:rsidRPr="00E226AE">
        <w:rPr>
          <w:rStyle w:val="StyleUnderline"/>
        </w:rPr>
        <w:t xml:space="preserve"> you can do with your life How much should we </w:t>
      </w:r>
      <w:r w:rsidRPr="00E226AE">
        <w:rPr>
          <w:rStyle w:val="Emphasis"/>
        </w:rPr>
        <w:t>prioritise</w:t>
      </w:r>
      <w:r w:rsidRPr="00E226AE">
        <w:rPr>
          <w:rStyle w:val="StyleUnderline"/>
        </w:rPr>
        <w:t xml:space="preserve"> working to reduce these risks compared to other issues, like global </w:t>
      </w:r>
      <w:r w:rsidRPr="00E226AE">
        <w:rPr>
          <w:rStyle w:val="Emphasis"/>
        </w:rPr>
        <w:t>poverty</w:t>
      </w:r>
      <w:r w:rsidRPr="00E226AE">
        <w:rPr>
          <w:rStyle w:val="StyleUnderline"/>
        </w:rPr>
        <w:t xml:space="preserve">, ending </w:t>
      </w:r>
      <w:r w:rsidRPr="00E226AE">
        <w:rPr>
          <w:rStyle w:val="Emphasis"/>
        </w:rPr>
        <w:t>cancer</w:t>
      </w:r>
      <w:r w:rsidRPr="00E226AE">
        <w:rPr>
          <w:rStyle w:val="StyleUnderline"/>
        </w:rPr>
        <w:t xml:space="preserve"> or </w:t>
      </w:r>
      <w:r w:rsidRPr="00E226AE">
        <w:rPr>
          <w:rStyle w:val="Emphasis"/>
        </w:rPr>
        <w:t>political change</w:t>
      </w:r>
      <w:r w:rsidRPr="00E226AE">
        <w:rPr>
          <w:sz w:val="16"/>
        </w:rPr>
        <w:t xml:space="preserve">? At 80,000 Hours, we do research to help people find careers with positive social impact. As part of this, we try to find the most urgent problems in the world to work on. </w:t>
      </w:r>
      <w:r w:rsidRPr="00E226AE">
        <w:rPr>
          <w:rStyle w:val="StyleUnderline"/>
        </w:rPr>
        <w:t xml:space="preserve">We evaluate different global problems using our </w:t>
      </w:r>
      <w:r w:rsidRPr="00E226AE">
        <w:rPr>
          <w:rStyle w:val="Emphasis"/>
        </w:rPr>
        <w:t>problem framework</w:t>
      </w:r>
      <w:r w:rsidRPr="00E226AE">
        <w:rPr>
          <w:rStyle w:val="StyleUnderline"/>
        </w:rPr>
        <w:t xml:space="preserve">, which compares problems in terms of: </w:t>
      </w:r>
      <w:r w:rsidRPr="00E226AE">
        <w:rPr>
          <w:rStyle w:val="Emphasis"/>
        </w:rPr>
        <w:t>Scale</w:t>
      </w:r>
      <w:r w:rsidRPr="00E226AE">
        <w:rPr>
          <w:sz w:val="16"/>
        </w:rPr>
        <w:t xml:space="preserve"> – how many are affected by the problem </w:t>
      </w:r>
      <w:r w:rsidRPr="00E226AE">
        <w:rPr>
          <w:rStyle w:val="Emphasis"/>
        </w:rPr>
        <w:t>Neglectedness</w:t>
      </w:r>
      <w:r w:rsidRPr="00E226AE">
        <w:rPr>
          <w:sz w:val="16"/>
        </w:rPr>
        <w:t xml:space="preserve"> -</w:t>
      </w:r>
      <w:r w:rsidRPr="00E226AE">
        <w:rPr>
          <w:rStyle w:val="StyleUnderline"/>
        </w:rPr>
        <w:t>how many people are working on it already</w:t>
      </w:r>
      <w:r w:rsidRPr="00E226AE">
        <w:rPr>
          <w:sz w:val="16"/>
        </w:rPr>
        <w:t xml:space="preserve"> </w:t>
      </w:r>
      <w:r w:rsidRPr="00E226AE">
        <w:rPr>
          <w:rStyle w:val="Emphasis"/>
        </w:rPr>
        <w:t>Solvability</w:t>
      </w:r>
      <w:r w:rsidRPr="00E226AE">
        <w:rPr>
          <w:sz w:val="16"/>
        </w:rPr>
        <w:t xml:space="preserve"> – </w:t>
      </w:r>
      <w:r w:rsidRPr="00E226AE">
        <w:rPr>
          <w:rStyle w:val="StyleUnderline"/>
        </w:rPr>
        <w:t xml:space="preserve">how easy it is to make progress </w:t>
      </w:r>
      <w:r w:rsidRPr="00E226AE">
        <w:rPr>
          <w:sz w:val="16"/>
        </w:rPr>
        <w:t xml:space="preserve">If you apply this framework, we think that </w:t>
      </w:r>
      <w:r w:rsidRPr="00E226AE">
        <w:rPr>
          <w:rStyle w:val="StyleUnderline"/>
        </w:rPr>
        <w:t xml:space="preserve">safeguarding the future comes out as the world’s </w:t>
      </w:r>
      <w:r w:rsidRPr="00E226AE">
        <w:rPr>
          <w:rStyle w:val="Emphasis"/>
        </w:rPr>
        <w:t>biggest priority</w:t>
      </w:r>
      <w:r w:rsidRPr="00E226AE">
        <w:rPr>
          <w:sz w:val="16"/>
        </w:rPr>
        <w:t xml:space="preserve">. And so, </w:t>
      </w:r>
      <w:r w:rsidRPr="00E226AE">
        <w:rPr>
          <w:rStyle w:val="StyleUnderline"/>
        </w:rPr>
        <w:t xml:space="preserve">if you want to have a big positive impact with your career, this is the </w:t>
      </w:r>
      <w:r w:rsidRPr="00E226AE">
        <w:rPr>
          <w:rStyle w:val="Emphasis"/>
        </w:rPr>
        <w:t xml:space="preserve">top area to focus on. </w:t>
      </w:r>
      <w:r w:rsidRPr="00E226AE">
        <w:rPr>
          <w:sz w:val="16"/>
        </w:rPr>
        <w:t xml:space="preserve">In the next few sections, we’ll evaluate this issue on scale, neglectedness and solvability, drawing heavily on Existential Risk Prevention as a Global Priority by Nick Bostrom and unpublished work by Toby Ord, as well as our own research. </w:t>
      </w:r>
      <w:r w:rsidRPr="00E226AE">
        <w:rPr>
          <w:rStyle w:val="StyleUnderline"/>
        </w:rPr>
        <w:t xml:space="preserve">First, let’s start with the </w:t>
      </w:r>
      <w:r w:rsidRPr="00E226AE">
        <w:rPr>
          <w:rStyle w:val="Emphasis"/>
        </w:rPr>
        <w:t>scale</w:t>
      </w:r>
      <w:r w:rsidRPr="00E226AE">
        <w:rPr>
          <w:sz w:val="16"/>
        </w:rPr>
        <w:t xml:space="preserve"> of the issue. We’ve argued there’s likely over a 3% chance of extinction in the next century. How big an issue is this? One figure we can look at is how many people might die in such a catastrophe. The population of the Earth in the middle of the century will be about 10 billion, so </w:t>
      </w:r>
      <w:r w:rsidRPr="00E226AE">
        <w:rPr>
          <w:rStyle w:val="StyleUnderline"/>
        </w:rPr>
        <w:t xml:space="preserve">a 3% chance of </w:t>
      </w:r>
      <w:r w:rsidRPr="00E226AE">
        <w:rPr>
          <w:rStyle w:val="Emphasis"/>
        </w:rPr>
        <w:t>everyone dying</w:t>
      </w:r>
      <w:r w:rsidRPr="00E226AE">
        <w:rPr>
          <w:rStyle w:val="StyleUnderline"/>
        </w:rPr>
        <w:t xml:space="preserve"> means the expected number of deaths is about </w:t>
      </w:r>
      <w:r w:rsidRPr="00E226AE">
        <w:rPr>
          <w:rStyle w:val="Emphasis"/>
        </w:rPr>
        <w:t>300 million</w:t>
      </w:r>
      <w:r w:rsidRPr="00E226AE">
        <w:rPr>
          <w:sz w:val="16"/>
        </w:rPr>
        <w:t xml:space="preserve">. </w:t>
      </w:r>
      <w:r w:rsidRPr="00E226AE">
        <w:rPr>
          <w:rStyle w:val="StyleUnderline"/>
        </w:rPr>
        <w:t xml:space="preserve">This is probably more deaths than we can expect over the </w:t>
      </w:r>
      <w:r w:rsidRPr="00E226AE">
        <w:rPr>
          <w:rStyle w:val="Emphasis"/>
        </w:rPr>
        <w:t>next century</w:t>
      </w:r>
      <w:r w:rsidRPr="00E226AE">
        <w:rPr>
          <w:rStyle w:val="StyleUnderline"/>
        </w:rPr>
        <w:t xml:space="preserve"> due to the </w:t>
      </w:r>
      <w:r w:rsidRPr="00E226AE">
        <w:rPr>
          <w:rStyle w:val="Emphasis"/>
        </w:rPr>
        <w:t>diseases</w:t>
      </w:r>
      <w:r w:rsidRPr="00E226AE">
        <w:rPr>
          <w:rStyle w:val="StyleUnderline"/>
        </w:rPr>
        <w:t xml:space="preserve"> of </w:t>
      </w:r>
      <w:r w:rsidRPr="00E226AE">
        <w:rPr>
          <w:rStyle w:val="Emphasis"/>
        </w:rPr>
        <w:t>poverty</w:t>
      </w:r>
      <w:r w:rsidRPr="00E226AE">
        <w:rPr>
          <w:rStyle w:val="StyleUnderline"/>
        </w:rPr>
        <w:t xml:space="preserve">, like </w:t>
      </w:r>
      <w:r w:rsidRPr="00E226AE">
        <w:rPr>
          <w:rStyle w:val="Emphasis"/>
        </w:rPr>
        <w:t>malaria</w:t>
      </w:r>
      <w:r w:rsidRPr="00E226AE">
        <w:rPr>
          <w:rStyle w:val="StyleUnderline"/>
        </w:rPr>
        <w:t xml:space="preserve">.25 </w:t>
      </w:r>
      <w:r w:rsidRPr="00E226AE">
        <w:rPr>
          <w:sz w:val="16"/>
        </w:rPr>
        <w:t xml:space="preserve">Many of </w:t>
      </w:r>
      <w:r w:rsidRPr="00E226AE">
        <w:rPr>
          <w:rStyle w:val="StyleUnderline"/>
        </w:rPr>
        <w:t>the risks we’ve covered could also cause a “</w:t>
      </w:r>
      <w:r w:rsidRPr="00E226AE">
        <w:rPr>
          <w:rStyle w:val="Emphasis"/>
        </w:rPr>
        <w:t>medium” catastrophe</w:t>
      </w:r>
      <w:r w:rsidRPr="00E226AE">
        <w:rPr>
          <w:sz w:val="16"/>
        </w:rPr>
        <w:t xml:space="preserve"> </w:t>
      </w:r>
      <w:r w:rsidRPr="00E226AE">
        <w:rPr>
          <w:rStyle w:val="StyleUnderline"/>
        </w:rPr>
        <w:t xml:space="preserve">rather than one that ends civilisation, and this is presumably </w:t>
      </w:r>
      <w:r w:rsidRPr="00E226AE">
        <w:rPr>
          <w:rStyle w:val="Emphasis"/>
        </w:rPr>
        <w:t>significantly more likely</w:t>
      </w:r>
      <w:r w:rsidRPr="00E226AE">
        <w:rPr>
          <w:sz w:val="16"/>
        </w:rPr>
        <w:t xml:space="preserve">. </w:t>
      </w:r>
      <w:r w:rsidRPr="00E226AE">
        <w:rPr>
          <w:rStyle w:val="StyleUnderline"/>
        </w:rPr>
        <w:t xml:space="preserve">The survey we covered earlier suggested over a </w:t>
      </w:r>
      <w:r w:rsidRPr="00E226AE">
        <w:rPr>
          <w:rStyle w:val="Emphasis"/>
        </w:rPr>
        <w:t>10% chance</w:t>
      </w:r>
      <w:r w:rsidRPr="00E226AE">
        <w:rPr>
          <w:sz w:val="16"/>
        </w:rPr>
        <w:t xml:space="preserve"> </w:t>
      </w:r>
      <w:r w:rsidRPr="00E226AE">
        <w:rPr>
          <w:rStyle w:val="StyleUnderline"/>
        </w:rPr>
        <w:t xml:space="preserve">of a catastrophe that kills over 1 </w:t>
      </w:r>
      <w:r w:rsidRPr="00E226AE">
        <w:rPr>
          <w:rStyle w:val="Emphasis"/>
        </w:rPr>
        <w:t>billion</w:t>
      </w:r>
      <w:r w:rsidRPr="00E226AE">
        <w:rPr>
          <w:rStyle w:val="StyleUnderline"/>
        </w:rPr>
        <w:t xml:space="preserve"> people in the next century, which would be at least another 100 million deaths in expectation, along with far more </w:t>
      </w:r>
      <w:r w:rsidRPr="00E226AE">
        <w:rPr>
          <w:rStyle w:val="Emphasis"/>
        </w:rPr>
        <w:t>suffering</w:t>
      </w:r>
      <w:r w:rsidRPr="00E226AE">
        <w:rPr>
          <w:rStyle w:val="StyleUnderline"/>
        </w:rPr>
        <w:t xml:space="preserve"> among those who </w:t>
      </w:r>
      <w:r w:rsidRPr="00E226AE">
        <w:rPr>
          <w:rStyle w:val="Emphasis"/>
        </w:rPr>
        <w:t>survive</w:t>
      </w:r>
      <w:r w:rsidRPr="00E226AE">
        <w:rPr>
          <w:rStyle w:val="StyleUnderline"/>
        </w:rPr>
        <w:t xml:space="preserve">. </w:t>
      </w:r>
      <w:r w:rsidRPr="00E226AE">
        <w:rPr>
          <w:sz w:val="16"/>
        </w:rPr>
        <w:t xml:space="preserve">So, </w:t>
      </w:r>
      <w:r w:rsidRPr="00E226AE">
        <w:rPr>
          <w:rStyle w:val="StyleUnderline"/>
        </w:rPr>
        <w:t xml:space="preserve">even if we only focus on the impact on the present </w:t>
      </w:r>
      <w:r w:rsidRPr="00E226AE">
        <w:rPr>
          <w:rStyle w:val="Emphasis"/>
        </w:rPr>
        <w:t>generation</w:t>
      </w:r>
      <w:r w:rsidRPr="00E226AE">
        <w:rPr>
          <w:sz w:val="16"/>
        </w:rPr>
        <w:t xml:space="preserve">, </w:t>
      </w:r>
      <w:r w:rsidRPr="00E226AE">
        <w:rPr>
          <w:rStyle w:val="StyleUnderline"/>
        </w:rPr>
        <w:t xml:space="preserve">these catastrophic risks are one of the </w:t>
      </w:r>
      <w:r w:rsidRPr="00E226AE">
        <w:rPr>
          <w:rStyle w:val="Emphasis"/>
        </w:rPr>
        <w:t>most serious issues</w:t>
      </w:r>
      <w:r w:rsidRPr="00E226AE">
        <w:rPr>
          <w:sz w:val="16"/>
        </w:rPr>
        <w:t xml:space="preserve"> </w:t>
      </w:r>
      <w:r w:rsidRPr="00E226AE">
        <w:rPr>
          <w:rStyle w:val="StyleUnderline"/>
        </w:rPr>
        <w:t>facing humanity.</w:t>
      </w:r>
      <w:r w:rsidRPr="00E226AE">
        <w:rPr>
          <w:sz w:val="16"/>
        </w:rPr>
        <w:t xml:space="preserve"> But </w:t>
      </w:r>
      <w:r w:rsidRPr="00E226AE">
        <w:rPr>
          <w:rStyle w:val="StyleUnderline"/>
        </w:rPr>
        <w:t xml:space="preserve">this is a </w:t>
      </w:r>
      <w:r w:rsidRPr="00E226AE">
        <w:rPr>
          <w:rStyle w:val="Emphasis"/>
        </w:rPr>
        <w:t>huge underestimate</w:t>
      </w:r>
      <w:r w:rsidRPr="00E226AE">
        <w:rPr>
          <w:rStyle w:val="StyleUnderline"/>
        </w:rPr>
        <w:t xml:space="preserve"> of the </w:t>
      </w:r>
      <w:r w:rsidRPr="00E226AE">
        <w:rPr>
          <w:rStyle w:val="Emphasis"/>
        </w:rPr>
        <w:t>scale</w:t>
      </w:r>
      <w:r w:rsidRPr="00E226AE">
        <w:rPr>
          <w:rStyle w:val="StyleUnderline"/>
        </w:rPr>
        <w:t xml:space="preserve"> of the problem</w:t>
      </w:r>
      <w:r w:rsidRPr="00805069">
        <w:rPr>
          <w:rStyle w:val="StyleUnderline"/>
        </w:rPr>
        <w:t xml:space="preserve">, because </w:t>
      </w:r>
      <w:r w:rsidRPr="00E226AE">
        <w:rPr>
          <w:rStyle w:val="StyleUnderline"/>
          <w:highlight w:val="cyan"/>
        </w:rPr>
        <w:t>if civilisation ends</w:t>
      </w:r>
      <w:r w:rsidRPr="00805069">
        <w:rPr>
          <w:rStyle w:val="StyleUnderline"/>
        </w:rPr>
        <w:t xml:space="preserve">, then </w:t>
      </w:r>
      <w:r w:rsidRPr="00E226AE">
        <w:rPr>
          <w:rStyle w:val="StyleUnderline"/>
          <w:highlight w:val="cyan"/>
        </w:rPr>
        <w:t>we give up our</w:t>
      </w:r>
      <w:r w:rsidRPr="00805069">
        <w:rPr>
          <w:rStyle w:val="StyleUnderline"/>
        </w:rPr>
        <w:t xml:space="preserve"> </w:t>
      </w:r>
      <w:r w:rsidRPr="00805069">
        <w:rPr>
          <w:rStyle w:val="Emphasis"/>
        </w:rPr>
        <w:t xml:space="preserve">entire </w:t>
      </w:r>
      <w:r w:rsidRPr="00E226AE">
        <w:rPr>
          <w:rStyle w:val="Emphasis"/>
          <w:highlight w:val="cyan"/>
        </w:rPr>
        <w:t>future</w:t>
      </w:r>
      <w:r w:rsidRPr="00805069">
        <w:rPr>
          <w:rStyle w:val="Emphasis"/>
        </w:rPr>
        <w:t xml:space="preserve"> too</w:t>
      </w:r>
      <w:r w:rsidRPr="00805069">
        <w:rPr>
          <w:rStyle w:val="StyleUnderline"/>
        </w:rPr>
        <w:t xml:space="preserve">. </w:t>
      </w:r>
      <w:r w:rsidRPr="00805069">
        <w:rPr>
          <w:sz w:val="16"/>
        </w:rPr>
        <w:t xml:space="preserve">Most people want to leave a better world for their grandchildren, and </w:t>
      </w:r>
      <w:r w:rsidRPr="00805069">
        <w:rPr>
          <w:rStyle w:val="StyleUnderline"/>
        </w:rPr>
        <w:t>most</w:t>
      </w:r>
      <w:r w:rsidRPr="00805069">
        <w:rPr>
          <w:sz w:val="16"/>
        </w:rPr>
        <w:t xml:space="preserve"> also </w:t>
      </w:r>
      <w:r w:rsidRPr="00805069">
        <w:rPr>
          <w:rStyle w:val="StyleUnderline"/>
        </w:rPr>
        <w:t xml:space="preserve">think we should have some concern for </w:t>
      </w:r>
      <w:r w:rsidRPr="00805069">
        <w:rPr>
          <w:rStyle w:val="Emphasis"/>
        </w:rPr>
        <w:t>future generations</w:t>
      </w:r>
      <w:r w:rsidRPr="00805069">
        <w:rPr>
          <w:sz w:val="16"/>
        </w:rPr>
        <w:t xml:space="preserve"> more broadly. </w:t>
      </w:r>
      <w:r w:rsidRPr="00805069">
        <w:rPr>
          <w:rStyle w:val="StyleUnderline"/>
        </w:rPr>
        <w:t xml:space="preserve">There could be many </w:t>
      </w:r>
      <w:r w:rsidRPr="00C2591D">
        <w:rPr>
          <w:rStyle w:val="StyleUnderline"/>
        </w:rPr>
        <w:t xml:space="preserve">more people having </w:t>
      </w:r>
      <w:r w:rsidRPr="00C2591D">
        <w:rPr>
          <w:rStyle w:val="Emphasis"/>
        </w:rPr>
        <w:t>great lives</w:t>
      </w:r>
      <w:r w:rsidRPr="00C2591D">
        <w:rPr>
          <w:rStyle w:val="StyleUnderline"/>
        </w:rPr>
        <w:t xml:space="preserve"> in the future than there are people alive </w:t>
      </w:r>
      <w:r w:rsidRPr="00C2591D">
        <w:rPr>
          <w:rStyle w:val="Emphasis"/>
        </w:rPr>
        <w:t>today</w:t>
      </w:r>
      <w:r w:rsidRPr="00C2591D">
        <w:rPr>
          <w:sz w:val="16"/>
        </w:rPr>
        <w:t xml:space="preserve">, and </w:t>
      </w:r>
      <w:r w:rsidRPr="00C2591D">
        <w:rPr>
          <w:rStyle w:val="StyleUnderline"/>
        </w:rPr>
        <w:t>we should have some concern for their interests</w:t>
      </w:r>
      <w:r w:rsidRPr="00C2591D">
        <w:rPr>
          <w:sz w:val="16"/>
        </w:rPr>
        <w:t xml:space="preserve">. There’s a possibility the </w:t>
      </w:r>
      <w:r w:rsidRPr="00C2591D">
        <w:rPr>
          <w:rStyle w:val="StyleUnderline"/>
        </w:rPr>
        <w:t>human civilization could last for millions of years, so</w:t>
      </w:r>
      <w:r w:rsidRPr="00805069">
        <w:rPr>
          <w:rStyle w:val="StyleUnderline"/>
        </w:rPr>
        <w:t xml:space="preserve"> when we consider the impact of the risks on future generations</w:t>
      </w:r>
      <w:r w:rsidRPr="00E226AE">
        <w:rPr>
          <w:rStyle w:val="StyleUnderline"/>
          <w:highlight w:val="cyan"/>
        </w:rPr>
        <w:t xml:space="preserve">, the stakes are </w:t>
      </w:r>
      <w:r w:rsidRPr="00E226AE">
        <w:rPr>
          <w:rStyle w:val="Emphasis"/>
          <w:highlight w:val="cyan"/>
        </w:rPr>
        <w:t>millions of times higher</w:t>
      </w:r>
      <w:r w:rsidRPr="00805069">
        <w:rPr>
          <w:sz w:val="16"/>
        </w:rPr>
        <w:t xml:space="preserve"> – for good or evil. As Carl Sagan wrote on the costs of nuclear war in Foreign Affairs: A </w:t>
      </w:r>
      <w:r w:rsidRPr="00E226AE">
        <w:rPr>
          <w:rStyle w:val="Emphasis"/>
          <w:highlight w:val="cyan"/>
        </w:rPr>
        <w:t>nuclear war</w:t>
      </w:r>
      <w:r w:rsidRPr="00805069">
        <w:rPr>
          <w:sz w:val="16"/>
        </w:rPr>
        <w:t xml:space="preserve"> </w:t>
      </w:r>
      <w:r w:rsidRPr="00E226AE">
        <w:rPr>
          <w:rStyle w:val="StyleUnderline"/>
          <w:highlight w:val="cyan"/>
        </w:rPr>
        <w:t>imperils</w:t>
      </w:r>
      <w:r w:rsidRPr="00805069">
        <w:rPr>
          <w:rStyle w:val="StyleUnderline"/>
        </w:rPr>
        <w:t xml:space="preserve"> all of </w:t>
      </w:r>
      <w:r w:rsidRPr="00E226AE">
        <w:rPr>
          <w:rStyle w:val="StyleUnderline"/>
          <w:highlight w:val="cyan"/>
        </w:rPr>
        <w:t>our descendants</w:t>
      </w:r>
      <w:r w:rsidRPr="00805069">
        <w:rPr>
          <w:rStyle w:val="StyleUnderline"/>
        </w:rPr>
        <w:t xml:space="preserve">, for as long as there will be humans. Even if the population remains </w:t>
      </w:r>
      <w:r w:rsidRPr="00805069">
        <w:rPr>
          <w:rStyle w:val="Emphasis"/>
        </w:rPr>
        <w:t>static</w:t>
      </w:r>
      <w:r w:rsidRPr="00805069">
        <w:rPr>
          <w:sz w:val="16"/>
        </w:rPr>
        <w:t xml:space="preserve">, </w:t>
      </w:r>
      <w:r w:rsidRPr="00805069">
        <w:rPr>
          <w:rStyle w:val="StyleUnderline"/>
        </w:rPr>
        <w:t>with an average lifetime of the order of 100 years</w:t>
      </w:r>
      <w:r w:rsidRPr="00805069">
        <w:rPr>
          <w:sz w:val="16"/>
        </w:rPr>
        <w:t xml:space="preserve">, over a typical time period for the biological evolution of a successful species (roughly ten million years), </w:t>
      </w:r>
      <w:r w:rsidRPr="00E226AE">
        <w:rPr>
          <w:rStyle w:val="StyleUnderline"/>
          <w:highlight w:val="cyan"/>
        </w:rPr>
        <w:t>we are talking about</w:t>
      </w:r>
      <w:r w:rsidRPr="00805069">
        <w:rPr>
          <w:sz w:val="16"/>
        </w:rPr>
        <w:t xml:space="preserve"> some </w:t>
      </w:r>
      <w:r w:rsidRPr="00E226AE">
        <w:rPr>
          <w:rStyle w:val="Emphasis"/>
          <w:highlight w:val="cyan"/>
        </w:rPr>
        <w:t>500 trillion people</w:t>
      </w:r>
      <w:r w:rsidRPr="00805069">
        <w:rPr>
          <w:sz w:val="16"/>
        </w:rPr>
        <w:t xml:space="preserve"> yet to come. </w:t>
      </w:r>
      <w:r w:rsidRPr="00805069">
        <w:rPr>
          <w:rStyle w:val="StyleUnderline"/>
        </w:rPr>
        <w:t xml:space="preserve">By this criterion, the stakes are </w:t>
      </w:r>
      <w:r w:rsidRPr="00805069">
        <w:rPr>
          <w:rStyle w:val="Emphasis"/>
        </w:rPr>
        <w:t>one million times greater</w:t>
      </w:r>
      <w:r w:rsidRPr="00805069">
        <w:rPr>
          <w:rStyle w:val="StyleUnderline"/>
        </w:rPr>
        <w:t xml:space="preserve"> for extinction than for the more </w:t>
      </w:r>
      <w:r w:rsidRPr="00805069">
        <w:rPr>
          <w:rStyle w:val="Emphasis"/>
        </w:rPr>
        <w:t>modest nuclear wars</w:t>
      </w:r>
      <w:r w:rsidRPr="00805069">
        <w:rPr>
          <w:rStyle w:val="StyleUnderline"/>
        </w:rPr>
        <w:t xml:space="preserve"> that kill “only” hundreds of millions of people.</w:t>
      </w:r>
      <w:r w:rsidRPr="00805069">
        <w:rPr>
          <w:sz w:val="16"/>
        </w:rPr>
        <w:t xml:space="preserve"> There are many other possible measures of the potential loss–including culture and science, the evolutionary history of the planet, and the significance of the lives of all of our ancestors who contributed to the future of their descendants. </w:t>
      </w:r>
      <w:r w:rsidRPr="00805069">
        <w:rPr>
          <w:rStyle w:val="Emphasis"/>
        </w:rPr>
        <w:t>Extinction is the undoing of the human enterprise</w:t>
      </w:r>
      <w:r w:rsidRPr="00805069">
        <w:rPr>
          <w:sz w:val="16"/>
        </w:rPr>
        <w:t xml:space="preserve">. We’re glad the Romans didn’t let humanity go extinct, since it means that all of modern civilisation has been able to exist. We think we owe a similar responsibility to the people who will come after us, assuming (as we </w:t>
      </w:r>
      <w:r w:rsidRPr="00E226AE">
        <w:rPr>
          <w:sz w:val="16"/>
        </w:rPr>
        <w:t xml:space="preserve">believe) that they are likely to lead fulfilling lives. </w:t>
      </w:r>
      <w:r w:rsidRPr="00E226AE">
        <w:rPr>
          <w:rStyle w:val="StyleUnderline"/>
        </w:rPr>
        <w:t xml:space="preserve">It would be reckless and unjust to endanger their existence just to make ourselves </w:t>
      </w:r>
      <w:r w:rsidRPr="00E226AE">
        <w:rPr>
          <w:rStyle w:val="Emphasis"/>
        </w:rPr>
        <w:t>better off</w:t>
      </w:r>
      <w:r w:rsidRPr="00E226AE">
        <w:rPr>
          <w:rStyle w:val="StyleUnderline"/>
        </w:rPr>
        <w:t xml:space="preserve"> in the </w:t>
      </w:r>
      <w:r w:rsidRPr="00E226AE">
        <w:rPr>
          <w:rStyle w:val="Emphasis"/>
        </w:rPr>
        <w:t>short-term</w:t>
      </w:r>
      <w:r w:rsidRPr="00E226AE">
        <w:rPr>
          <w:rStyle w:val="StyleUnderline"/>
        </w:rPr>
        <w:t xml:space="preserve">. </w:t>
      </w:r>
      <w:r w:rsidRPr="00E226AE">
        <w:rPr>
          <w:sz w:val="16"/>
        </w:rPr>
        <w:t xml:space="preserve">It’s not just that there might be more people in the future. As Sagan also pointed out, </w:t>
      </w:r>
      <w:r w:rsidRPr="00E226AE">
        <w:rPr>
          <w:rStyle w:val="StyleUnderline"/>
        </w:rPr>
        <w:t xml:space="preserve">no matter </w:t>
      </w:r>
      <w:r w:rsidRPr="00E226AE">
        <w:rPr>
          <w:rStyle w:val="Emphasis"/>
        </w:rPr>
        <w:t>what you think is of value</w:t>
      </w:r>
      <w:r w:rsidRPr="00E226AE">
        <w:rPr>
          <w:sz w:val="16"/>
        </w:rPr>
        <w:t xml:space="preserve">, </w:t>
      </w:r>
      <w:r w:rsidRPr="00E226AE">
        <w:rPr>
          <w:rStyle w:val="StyleUnderline"/>
        </w:rPr>
        <w:t xml:space="preserve">there is potentially a </w:t>
      </w:r>
      <w:r w:rsidRPr="00E226AE">
        <w:rPr>
          <w:rStyle w:val="Emphasis"/>
        </w:rPr>
        <w:t>lot more of it</w:t>
      </w:r>
      <w:r w:rsidRPr="00E226AE">
        <w:rPr>
          <w:rStyle w:val="StyleUnderline"/>
        </w:rPr>
        <w:t xml:space="preserve"> in the </w:t>
      </w:r>
      <w:r w:rsidRPr="00E226AE">
        <w:rPr>
          <w:rStyle w:val="Emphasis"/>
        </w:rPr>
        <w:t>future</w:t>
      </w:r>
      <w:r w:rsidRPr="00E226AE">
        <w:rPr>
          <w:sz w:val="16"/>
        </w:rPr>
        <w:t xml:space="preserve">. </w:t>
      </w:r>
      <w:r w:rsidRPr="00E226AE">
        <w:rPr>
          <w:rStyle w:val="StyleUnderline"/>
        </w:rPr>
        <w:t>Future civilisation could create a world without need or want, and make mindblowing intellectual and artistic achievements. We could build a far more just and virtuous</w:t>
      </w:r>
      <w:r w:rsidRPr="00805069">
        <w:rPr>
          <w:rStyle w:val="StyleUnderline"/>
        </w:rPr>
        <w:t xml:space="preserve"> society</w:t>
      </w:r>
      <w:r w:rsidRPr="00805069">
        <w:rPr>
          <w:sz w:val="16"/>
        </w:rPr>
        <w:t xml:space="preserve">. And </w:t>
      </w:r>
      <w:r w:rsidRPr="00805069">
        <w:rPr>
          <w:rStyle w:val="StyleUnderline"/>
        </w:rPr>
        <w:t xml:space="preserve">there’s no in-principle reason why </w:t>
      </w:r>
      <w:r w:rsidRPr="00E226AE">
        <w:rPr>
          <w:rStyle w:val="Emphasis"/>
          <w:highlight w:val="cyan"/>
        </w:rPr>
        <w:t>civilisation</w:t>
      </w:r>
      <w:r w:rsidRPr="00805069">
        <w:rPr>
          <w:sz w:val="16"/>
        </w:rPr>
        <w:t xml:space="preserve"> </w:t>
      </w:r>
      <w:r w:rsidRPr="00E226AE">
        <w:rPr>
          <w:rStyle w:val="StyleUnderline"/>
          <w:highlight w:val="cyan"/>
        </w:rPr>
        <w:t>could</w:t>
      </w:r>
      <w:r w:rsidRPr="00805069">
        <w:rPr>
          <w:rStyle w:val="StyleUnderline"/>
        </w:rPr>
        <w:t xml:space="preserve">n’t </w:t>
      </w:r>
      <w:r w:rsidRPr="00E226AE">
        <w:rPr>
          <w:rStyle w:val="StyleUnderline"/>
          <w:highlight w:val="cyan"/>
        </w:rPr>
        <w:t xml:space="preserve">reach </w:t>
      </w:r>
      <w:r w:rsidRPr="00E226AE">
        <w:rPr>
          <w:rStyle w:val="Emphasis"/>
          <w:highlight w:val="cyan"/>
        </w:rPr>
        <w:t>other planets</w:t>
      </w:r>
      <w:r w:rsidRPr="00805069">
        <w:rPr>
          <w:sz w:val="16"/>
        </w:rPr>
        <w:t xml:space="preserve">, </w:t>
      </w:r>
      <w:r w:rsidRPr="00805069">
        <w:rPr>
          <w:rStyle w:val="StyleUnderline"/>
        </w:rPr>
        <w:t>of which there are some 100 billion in our galaxy</w:t>
      </w:r>
      <w:r w:rsidRPr="00805069">
        <w:rPr>
          <w:sz w:val="16"/>
        </w:rPr>
        <w:t xml:space="preserve">.26 </w:t>
      </w:r>
      <w:r w:rsidRPr="00805069">
        <w:rPr>
          <w:rStyle w:val="StyleUnderline"/>
        </w:rPr>
        <w:t xml:space="preserve">If we let civilisation end, then none of this can </w:t>
      </w:r>
      <w:r w:rsidRPr="00805069">
        <w:rPr>
          <w:rStyle w:val="Emphasis"/>
        </w:rPr>
        <w:t>ever happen</w:t>
      </w:r>
      <w:r w:rsidRPr="00805069">
        <w:rPr>
          <w:rStyle w:val="StyleUnderline"/>
        </w:rPr>
        <w:t xml:space="preserve">. We’re unsure whether this great future will really happen, but that’s all the more reason to keep </w:t>
      </w:r>
      <w:r w:rsidRPr="00E226AE">
        <w:rPr>
          <w:rStyle w:val="StyleUnderline"/>
        </w:rPr>
        <w:t>civilisation going so we have a chance to find out. Failing to</w:t>
      </w:r>
      <w:r w:rsidRPr="00E226AE">
        <w:rPr>
          <w:sz w:val="16"/>
        </w:rPr>
        <w:t xml:space="preserve"> </w:t>
      </w:r>
      <w:r w:rsidRPr="00E226AE">
        <w:rPr>
          <w:rStyle w:val="Emphasis"/>
        </w:rPr>
        <w:t>pass on the torch</w:t>
      </w:r>
      <w:r w:rsidRPr="00E226AE">
        <w:rPr>
          <w:sz w:val="16"/>
        </w:rPr>
        <w:t xml:space="preserve"> </w:t>
      </w:r>
      <w:r w:rsidRPr="00E226AE">
        <w:rPr>
          <w:rStyle w:val="StyleUnderline"/>
        </w:rPr>
        <w:t xml:space="preserve">to the next generation might be the </w:t>
      </w:r>
      <w:r w:rsidRPr="00E226AE">
        <w:rPr>
          <w:rStyle w:val="Emphasis"/>
        </w:rPr>
        <w:t>worst thing we could ever do.</w:t>
      </w:r>
      <w:r w:rsidRPr="00E226AE">
        <w:rPr>
          <w:rStyle w:val="StyleUnderline"/>
        </w:rPr>
        <w:t xml:space="preserve"> </w:t>
      </w:r>
      <w:r w:rsidRPr="00E226AE">
        <w:rPr>
          <w:sz w:val="16"/>
        </w:rPr>
        <w:t xml:space="preserve">So, a couple of percent risk that civilisation ends seems likely to be the biggest issue facing the world today. </w:t>
      </w:r>
      <w:r w:rsidRPr="00E226AE">
        <w:rPr>
          <w:rStyle w:val="StyleUnderline"/>
        </w:rPr>
        <w:t>What’s also striking is just how neglected these risks are</w:t>
      </w:r>
      <w:r w:rsidRPr="00E226AE">
        <w:rPr>
          <w:sz w:val="16"/>
        </w:rPr>
        <w:t>. Why these risks are some of the most neglected</w:t>
      </w:r>
      <w:r w:rsidRPr="00805069">
        <w:rPr>
          <w:sz w:val="16"/>
        </w:rPr>
        <w:t xml:space="preserve"> global issues Here is how much money per year goes into some important causes:27 As you can see, we spend a vast amount of resources on R&amp;D to develop even more powerful technology. We also expend a lot in a (possibly misguided) attempt to improve our lives by buying luxury goods. Far less is spent mitigating catastrophic risks from climate change. Welfare spending in the US alone dwarfs global spending on climate change. But climate change still receives enormous amounts of money compared to some of these other risks we’ve covered. We roughly estimate that the prevention of extreme global pandemics receives under 300 times less, even though the size of the risk seems about the same. Research to avoid accidents from AI systems is the most neglected of all, perhaps receiving 100-times fewer resources again, at around only $10m per year. You’d find a similar picture if you looked at the </w:t>
      </w:r>
      <w:r w:rsidRPr="00C2591D">
        <w:rPr>
          <w:sz w:val="16"/>
        </w:rPr>
        <w:t xml:space="preserve">number of people working on these risks rather than money spent, but it’s easier to get figures for money. If we look at scientific attention instead, we see a similar picture of neglect (though, some of the individual risks receive significant attention, such as climate change): Our impression is that if you look at political attention, you’d find a similar picture to the funding figures. </w:t>
      </w:r>
      <w:r w:rsidRPr="00C2591D">
        <w:rPr>
          <w:rStyle w:val="StyleUnderline"/>
        </w:rPr>
        <w:t xml:space="preserve">An overwhelming amount of political attention goes on concrete issues that help the present generation in the </w:t>
      </w:r>
      <w:r w:rsidRPr="00C2591D">
        <w:rPr>
          <w:rStyle w:val="Emphasis"/>
        </w:rPr>
        <w:t>short-term</w:t>
      </w:r>
      <w:r w:rsidRPr="00C2591D">
        <w:rPr>
          <w:sz w:val="16"/>
        </w:rPr>
        <w:t xml:space="preserve">, since that’s what gets votes. </w:t>
      </w:r>
      <w:r w:rsidRPr="00C2591D">
        <w:rPr>
          <w:rStyle w:val="StyleUnderline"/>
        </w:rPr>
        <w:t xml:space="preserve">Catastrophic risks are far more </w:t>
      </w:r>
      <w:r w:rsidRPr="00C2591D">
        <w:rPr>
          <w:rStyle w:val="Emphasis"/>
        </w:rPr>
        <w:t>neglected</w:t>
      </w:r>
      <w:r w:rsidRPr="00C2591D">
        <w:rPr>
          <w:sz w:val="16"/>
        </w:rPr>
        <w:t xml:space="preserve">. Then, among the catastrophic risks, climate change gets the most attention, while issues like pandemics and AI are the most neglected. </w:t>
      </w:r>
      <w:r w:rsidRPr="00C2591D">
        <w:rPr>
          <w:rStyle w:val="StyleUnderline"/>
        </w:rPr>
        <w:t xml:space="preserve">This neglect in resources, scientific study and political attention is exactly what you’d expect to happen from the underlying economics, and are why the area presents an </w:t>
      </w:r>
      <w:r w:rsidRPr="00C2591D">
        <w:rPr>
          <w:rStyle w:val="Emphasis"/>
        </w:rPr>
        <w:t>opportunity</w:t>
      </w:r>
      <w:r w:rsidRPr="00C2591D">
        <w:rPr>
          <w:rStyle w:val="StyleUnderline"/>
        </w:rPr>
        <w:t xml:space="preserve"> for people who want to make the world a </w:t>
      </w:r>
      <w:r w:rsidRPr="00C2591D">
        <w:rPr>
          <w:rStyle w:val="Emphasis"/>
        </w:rPr>
        <w:t>better place</w:t>
      </w:r>
      <w:r w:rsidRPr="00C2591D">
        <w:rPr>
          <w:rStyle w:val="StyleUnderline"/>
        </w:rPr>
        <w:t xml:space="preserve">. </w:t>
      </w:r>
      <w:r w:rsidRPr="00C2591D">
        <w:rPr>
          <w:sz w:val="16"/>
        </w:rPr>
        <w:t>First, these risks aren’t the responsibility of any single nation. Suppose the US invested heavily to prevent climate change. This benefits everyone in the world, but only about 5% of the world’s population lives in the US, so US citizens would only receive 5% of the benefits of this spending. This means the US will dramatically underinvest in these efforts compared to how much they’re worth to the world. And the same is true of every other country. This could be solved if we could all coordinate — if every nation agreed to contribute its fair share to reducing climate change, then all nations would benefit by avoiding its worst effects. Unfortunately, from the perspective of each individual nation, it’s better if every other country reduces their emissions, while leaving their own economy unhampered. So, there’s an incentive for each nation to defect from climate agreements, and this is why so little progress gets made (</w:t>
      </w:r>
      <w:r w:rsidRPr="00C2591D">
        <w:rPr>
          <w:rStyle w:val="Emphasis"/>
        </w:rPr>
        <w:t>it’s a prisoner’s dilemma</w:t>
      </w:r>
      <w:r w:rsidRPr="00C2591D">
        <w:rPr>
          <w:sz w:val="16"/>
        </w:rPr>
        <w:t xml:space="preserve">). And in fact, </w:t>
      </w:r>
      <w:r w:rsidRPr="00C2591D">
        <w:rPr>
          <w:rStyle w:val="StyleUnderline"/>
        </w:rPr>
        <w:t xml:space="preserve">this dramatically </w:t>
      </w:r>
      <w:r w:rsidRPr="00C2591D">
        <w:rPr>
          <w:rStyle w:val="Emphasis"/>
        </w:rPr>
        <w:t>understates</w:t>
      </w:r>
      <w:r w:rsidRPr="00C2591D">
        <w:rPr>
          <w:rStyle w:val="StyleUnderline"/>
        </w:rPr>
        <w:t xml:space="preserve"> the problem</w:t>
      </w:r>
      <w:r w:rsidRPr="00C2591D">
        <w:rPr>
          <w:sz w:val="16"/>
        </w:rPr>
        <w:t xml:space="preserve">. </w:t>
      </w:r>
      <w:r w:rsidRPr="00C2591D">
        <w:rPr>
          <w:rStyle w:val="StyleUnderline"/>
        </w:rPr>
        <w:t xml:space="preserve">The greatest beneficiaries of efforts to reduce catastrophic risks are future generations. They have no way to stand up for their interests, whether economically or politically. </w:t>
      </w:r>
      <w:r w:rsidRPr="00C2591D">
        <w:rPr>
          <w:sz w:val="16"/>
        </w:rPr>
        <w:t>If future generations could vote in our elections, then they’d vote overwhelmingly in favour of safer policies. Likewise, if future generations could send money back in time, they’d be willing to pay us huge amounts of money to reduce these risks. (Technically, reducing these risks creates a trans-generational, global public good, which should make them among the most neglected ways to do good.) Our current system does a poor job of protecting future generations. We know people who have spoken to top government officials in the UK, and many want to do something about these risks, but they say the pressures of the news and election cycle make it hard to focus on them. In most countries, there is no government agency that</w:t>
      </w:r>
      <w:r w:rsidRPr="00805069">
        <w:rPr>
          <w:sz w:val="16"/>
        </w:rPr>
        <w:t xml:space="preserve"> naturally has mitigation of these risks in its remit. </w:t>
      </w:r>
      <w:r w:rsidRPr="00805069">
        <w:rPr>
          <w:rStyle w:val="StyleUnderline"/>
        </w:rPr>
        <w:t>This is a depressing situation, but it’s also an opportunity</w:t>
      </w:r>
      <w:r w:rsidRPr="00805069">
        <w:rPr>
          <w:sz w:val="16"/>
        </w:rPr>
        <w:t xml:space="preserve">. For people who do want to make the world a better place, this lack of attention means </w:t>
      </w:r>
      <w:r w:rsidRPr="00805069">
        <w:rPr>
          <w:rStyle w:val="StyleUnderline"/>
        </w:rPr>
        <w:t xml:space="preserve">there are lots </w:t>
      </w:r>
      <w:r w:rsidRPr="00805069">
        <w:rPr>
          <w:rStyle w:val="Emphasis"/>
        </w:rPr>
        <w:t>high-impact ways</w:t>
      </w:r>
      <w:r w:rsidRPr="00805069">
        <w:rPr>
          <w:rStyle w:val="StyleUnderline"/>
        </w:rPr>
        <w:t xml:space="preserve"> to help.</w:t>
      </w:r>
      <w:r>
        <w:rPr>
          <w:rStyle w:val="StyleUnderline"/>
        </w:rPr>
        <w:t xml:space="preserve"> </w:t>
      </w:r>
      <w:r w:rsidRPr="00487944">
        <w:rPr>
          <w:sz w:val="16"/>
        </w:rPr>
        <w:t xml:space="preserve">What can be done about these risks? We’ve covered the scale and neglectedness of these issues, but what about the third element of our framework, solvability? It’s less certain that we can make progress on these issues than more conventional areas like global health. It’s much easier to measure our impact on health (at least in </w:t>
      </w:r>
      <w:r w:rsidRPr="00C2591D">
        <w:rPr>
          <w:sz w:val="16"/>
        </w:rPr>
        <w:t xml:space="preserve">the short-run) and we have decades of evidence on what works. This means working to reduce </w:t>
      </w:r>
      <w:r w:rsidRPr="00C2591D">
        <w:rPr>
          <w:rStyle w:val="StyleUnderline"/>
        </w:rPr>
        <w:t xml:space="preserve">catastrophic risks looks worse on </w:t>
      </w:r>
      <w:r w:rsidRPr="00C2591D">
        <w:rPr>
          <w:rStyle w:val="Emphasis"/>
        </w:rPr>
        <w:t>solvability</w:t>
      </w:r>
      <w:r w:rsidRPr="00C2591D">
        <w:rPr>
          <w:sz w:val="16"/>
        </w:rPr>
        <w:t xml:space="preserve">. However, there is still much we can do, and </w:t>
      </w:r>
      <w:r w:rsidRPr="00C2591D">
        <w:rPr>
          <w:rStyle w:val="StyleUnderline"/>
        </w:rPr>
        <w:t xml:space="preserve">given the huge </w:t>
      </w:r>
      <w:r w:rsidRPr="00C2591D">
        <w:rPr>
          <w:rStyle w:val="Emphasis"/>
        </w:rPr>
        <w:t>scale</w:t>
      </w:r>
      <w:r w:rsidRPr="00C2591D">
        <w:rPr>
          <w:rStyle w:val="StyleUnderline"/>
        </w:rPr>
        <w:t xml:space="preserve"> and </w:t>
      </w:r>
      <w:r w:rsidRPr="00C2591D">
        <w:rPr>
          <w:rStyle w:val="Emphasis"/>
        </w:rPr>
        <w:t>neglect</w:t>
      </w:r>
      <w:r w:rsidRPr="00C2591D">
        <w:rPr>
          <w:rStyle w:val="StyleUnderline"/>
        </w:rPr>
        <w:t xml:space="preserve">edness of these risks, they still seem like the </w:t>
      </w:r>
      <w:r w:rsidRPr="00C2591D">
        <w:rPr>
          <w:rStyle w:val="Emphasis"/>
        </w:rPr>
        <w:t>most urgent issues</w:t>
      </w:r>
      <w:r w:rsidRPr="00C2591D">
        <w:rPr>
          <w:rStyle w:val="StyleUnderline"/>
        </w:rPr>
        <w:t xml:space="preserve">. </w:t>
      </w:r>
      <w:r w:rsidRPr="00C2591D">
        <w:rPr>
          <w:sz w:val="16"/>
        </w:rPr>
        <w:t xml:space="preserve">We’ll sketch out some ways to reduce these risks, divided into three broad categories: 1. Targeted efforts to reduce specific risks </w:t>
      </w:r>
      <w:r w:rsidRPr="00C2591D">
        <w:rPr>
          <w:rStyle w:val="StyleUnderline"/>
        </w:rPr>
        <w:t xml:space="preserve">One approach is to address each risk </w:t>
      </w:r>
      <w:r w:rsidRPr="00C2591D">
        <w:rPr>
          <w:rStyle w:val="Emphasis"/>
        </w:rPr>
        <w:t>directly</w:t>
      </w:r>
      <w:r w:rsidRPr="00C2591D">
        <w:rPr>
          <w:sz w:val="16"/>
        </w:rPr>
        <w:t xml:space="preserve">. </w:t>
      </w:r>
      <w:r w:rsidRPr="00C2591D">
        <w:rPr>
          <w:rStyle w:val="StyleUnderline"/>
        </w:rPr>
        <w:t>There are many concrete proposals for dealing with each, such as</w:t>
      </w:r>
      <w:r w:rsidRPr="00C2591D">
        <w:rPr>
          <w:sz w:val="16"/>
        </w:rPr>
        <w:t xml:space="preserve"> the following: Many experts agree that better </w:t>
      </w:r>
      <w:r w:rsidRPr="00C2591D">
        <w:rPr>
          <w:rStyle w:val="Emphasis"/>
        </w:rPr>
        <w:t>disease surveillance</w:t>
      </w:r>
      <w:r w:rsidRPr="00C2591D">
        <w:rPr>
          <w:sz w:val="16"/>
        </w:rPr>
        <w:t xml:space="preserve"> would reduce the risk of pandemics. This could involve improved technology or better collection and aggregation of existing data, to help us spot new pandemics faster. And the faster you can spot a new pandemic, the easier it is to manage. </w:t>
      </w:r>
      <w:r w:rsidRPr="00C2591D">
        <w:rPr>
          <w:rStyle w:val="StyleUnderline"/>
        </w:rPr>
        <w:t>There are many ways to reduce climate change</w:t>
      </w:r>
      <w:r w:rsidRPr="00C2591D">
        <w:rPr>
          <w:sz w:val="16"/>
        </w:rPr>
        <w:t xml:space="preserve">, such as helping to develop better solar panels, </w:t>
      </w:r>
      <w:r w:rsidRPr="00C2591D">
        <w:rPr>
          <w:rStyle w:val="StyleUnderline"/>
        </w:rPr>
        <w:t xml:space="preserve">or introducing a carbon </w:t>
      </w:r>
      <w:r w:rsidRPr="00C2591D">
        <w:rPr>
          <w:rStyle w:val="Emphasis"/>
        </w:rPr>
        <w:t>tax</w:t>
      </w:r>
      <w:r w:rsidRPr="00C2591D">
        <w:rPr>
          <w:sz w:val="16"/>
        </w:rPr>
        <w:t xml:space="preserve">. With AI, we can do research into the “control problem” within computer science, to reduce the chance of unintended damage from powerful AI systems. A recent paper, Concrete problems in AI safety, outlines some specific topics, but only about 20 people work full-time on similar research today. </w:t>
      </w:r>
      <w:r w:rsidRPr="00C2591D">
        <w:rPr>
          <w:rStyle w:val="StyleUnderline"/>
        </w:rPr>
        <w:t xml:space="preserve">In </w:t>
      </w:r>
      <w:r w:rsidRPr="00C2591D">
        <w:rPr>
          <w:rStyle w:val="Emphasis"/>
        </w:rPr>
        <w:t>nuclear security</w:t>
      </w:r>
      <w:r w:rsidRPr="00C2591D">
        <w:rPr>
          <w:sz w:val="16"/>
        </w:rPr>
        <w:t xml:space="preserve">, many experts think that </w:t>
      </w:r>
      <w:r w:rsidRPr="00C2591D">
        <w:rPr>
          <w:rStyle w:val="StyleUnderline"/>
        </w:rPr>
        <w:t xml:space="preserve">the deterrence benefits of nuclear weapons could be maintained with far </w:t>
      </w:r>
      <w:r w:rsidRPr="00C2591D">
        <w:rPr>
          <w:rStyle w:val="Emphasis"/>
        </w:rPr>
        <w:t>smaller stockpiles</w:t>
      </w:r>
      <w:r w:rsidRPr="00C2591D">
        <w:rPr>
          <w:sz w:val="16"/>
        </w:rPr>
        <w:t xml:space="preserve">. But, </w:t>
      </w:r>
      <w:r w:rsidRPr="00C2591D">
        <w:rPr>
          <w:rStyle w:val="StyleUnderline"/>
        </w:rPr>
        <w:t xml:space="preserve">lower stockpiles would also reduce the risks of </w:t>
      </w:r>
      <w:r w:rsidRPr="00C2591D">
        <w:rPr>
          <w:rStyle w:val="Emphasis"/>
        </w:rPr>
        <w:t>accidents</w:t>
      </w:r>
      <w:r w:rsidRPr="00C2591D">
        <w:rPr>
          <w:rStyle w:val="StyleUnderline"/>
        </w:rPr>
        <w:t xml:space="preserve">, as well as the chance that a nuclear war, if it occurred, would end </w:t>
      </w:r>
      <w:r w:rsidRPr="00C2591D">
        <w:rPr>
          <w:rStyle w:val="Emphasis"/>
        </w:rPr>
        <w:t>civilisation</w:t>
      </w:r>
      <w:r w:rsidRPr="00C2591D">
        <w:rPr>
          <w:sz w:val="16"/>
        </w:rPr>
        <w:t>. We go into more depth on what you can do to tackle each risk within our problem profiles: AI safety Pandemic prevention Nuclear security Run-away climate change We don’t focus on naturally caused risks in this section, because they’re much less likely and we’re already doing a lot to deal with some of</w:t>
      </w:r>
      <w:r w:rsidRPr="00487944">
        <w:rPr>
          <w:sz w:val="16"/>
        </w:rPr>
        <w:t xml:space="preserve"> them. </w:t>
      </w:r>
      <w:r w:rsidRPr="00E226AE">
        <w:rPr>
          <w:rStyle w:val="StyleUnderline"/>
          <w:highlight w:val="cyan"/>
        </w:rPr>
        <w:t xml:space="preserve">Improved </w:t>
      </w:r>
      <w:r w:rsidRPr="00E226AE">
        <w:rPr>
          <w:rStyle w:val="Emphasis"/>
          <w:highlight w:val="cyan"/>
        </w:rPr>
        <w:t>wealth</w:t>
      </w:r>
      <w:r w:rsidRPr="00E226AE">
        <w:rPr>
          <w:rStyle w:val="StyleUnderline"/>
          <w:highlight w:val="cyan"/>
        </w:rPr>
        <w:t xml:space="preserve"> and</w:t>
      </w:r>
      <w:r w:rsidRPr="00E226AE">
        <w:rPr>
          <w:sz w:val="16"/>
          <w:highlight w:val="cyan"/>
        </w:rPr>
        <w:t xml:space="preserve"> </w:t>
      </w:r>
      <w:r w:rsidRPr="00E226AE">
        <w:rPr>
          <w:rStyle w:val="Emphasis"/>
          <w:highlight w:val="cyan"/>
        </w:rPr>
        <w:t>tech</w:t>
      </w:r>
      <w:r w:rsidRPr="00487944">
        <w:rPr>
          <w:sz w:val="16"/>
        </w:rPr>
        <w:t xml:space="preserve">nology </w:t>
      </w:r>
      <w:r w:rsidRPr="00E226AE">
        <w:rPr>
          <w:rStyle w:val="StyleUnderline"/>
          <w:highlight w:val="cyan"/>
        </w:rPr>
        <w:t>makes us more resilient</w:t>
      </w:r>
      <w:r w:rsidRPr="00756D22">
        <w:rPr>
          <w:rStyle w:val="StyleUnderline"/>
        </w:rPr>
        <w:t xml:space="preserve"> to natural risks, and a huge amount of effort already goes into getting more of these</w:t>
      </w:r>
      <w:r w:rsidRPr="00487944">
        <w:rPr>
          <w:sz w:val="16"/>
        </w:rPr>
        <w:t xml:space="preserve">. 2. Broad efforts to reduce risks Rather than try to reduce each risk individually, </w:t>
      </w:r>
      <w:r w:rsidRPr="00756D22">
        <w:rPr>
          <w:rStyle w:val="StyleUnderline"/>
        </w:rPr>
        <w:t xml:space="preserve">we can try to make civilisation generally better at </w:t>
      </w:r>
      <w:r w:rsidRPr="00756D22">
        <w:rPr>
          <w:rStyle w:val="Emphasis"/>
        </w:rPr>
        <w:t>managing them</w:t>
      </w:r>
      <w:r w:rsidRPr="00487944">
        <w:rPr>
          <w:sz w:val="16"/>
        </w:rPr>
        <w:t xml:space="preserve">. </w:t>
      </w:r>
      <w:r w:rsidRPr="00756D22">
        <w:rPr>
          <w:rStyle w:val="StyleUnderline"/>
        </w:rPr>
        <w:t>The “broad” efforts help to reduce all the threats at once, even those we haven’t thought of yet.</w:t>
      </w:r>
      <w:r>
        <w:rPr>
          <w:rStyle w:val="StyleUnderline"/>
        </w:rPr>
        <w:t xml:space="preserve"> </w:t>
      </w:r>
      <w:r w:rsidRPr="00487944">
        <w:rPr>
          <w:sz w:val="16"/>
        </w:rPr>
        <w:t xml:space="preserve">For instance, </w:t>
      </w:r>
      <w:r w:rsidRPr="00756D22">
        <w:rPr>
          <w:rStyle w:val="StyleUnderline"/>
        </w:rPr>
        <w:t xml:space="preserve">there are key decision-makers, often in government, who will need to manage these risks as they arise. If </w:t>
      </w:r>
      <w:r w:rsidRPr="00E226AE">
        <w:rPr>
          <w:rStyle w:val="StyleUnderline"/>
          <w:highlight w:val="cyan"/>
        </w:rPr>
        <w:t xml:space="preserve">we could </w:t>
      </w:r>
      <w:r w:rsidRPr="00E226AE">
        <w:rPr>
          <w:rStyle w:val="Emphasis"/>
          <w:highlight w:val="cyan"/>
        </w:rPr>
        <w:t>improve</w:t>
      </w:r>
      <w:r w:rsidRPr="00756D22">
        <w:rPr>
          <w:rStyle w:val="StyleUnderline"/>
        </w:rPr>
        <w:t xml:space="preserve"> the </w:t>
      </w:r>
      <w:r w:rsidRPr="00E226AE">
        <w:rPr>
          <w:rStyle w:val="Emphasis"/>
          <w:highlight w:val="cyan"/>
        </w:rPr>
        <w:t>decision-making</w:t>
      </w:r>
      <w:r w:rsidRPr="00756D22">
        <w:rPr>
          <w:rStyle w:val="Emphasis"/>
        </w:rPr>
        <w:t xml:space="preserve"> ability</w:t>
      </w:r>
      <w:r w:rsidRPr="00756D22">
        <w:rPr>
          <w:rStyle w:val="StyleUnderline"/>
        </w:rPr>
        <w:t xml:space="preserve"> </w:t>
      </w:r>
      <w:r w:rsidRPr="00E226AE">
        <w:rPr>
          <w:rStyle w:val="StyleUnderline"/>
          <w:highlight w:val="cyan"/>
        </w:rPr>
        <w:t>of</w:t>
      </w:r>
      <w:r w:rsidRPr="00756D22">
        <w:rPr>
          <w:rStyle w:val="StyleUnderline"/>
        </w:rPr>
        <w:t xml:space="preserve"> these </w:t>
      </w:r>
      <w:r w:rsidRPr="00E226AE">
        <w:rPr>
          <w:rStyle w:val="Emphasis"/>
          <w:highlight w:val="cyan"/>
        </w:rPr>
        <w:t>people</w:t>
      </w:r>
      <w:r w:rsidRPr="00E226AE">
        <w:rPr>
          <w:rStyle w:val="StyleUnderline"/>
          <w:highlight w:val="cyan"/>
        </w:rPr>
        <w:t xml:space="preserve"> and </w:t>
      </w:r>
      <w:r w:rsidRPr="00E226AE">
        <w:rPr>
          <w:rStyle w:val="Emphasis"/>
          <w:highlight w:val="cyan"/>
        </w:rPr>
        <w:t>institutions</w:t>
      </w:r>
      <w:r w:rsidRPr="00756D22">
        <w:rPr>
          <w:rStyle w:val="StyleUnderline"/>
        </w:rPr>
        <w:t xml:space="preserve">, then it would help </w:t>
      </w:r>
      <w:r w:rsidRPr="00E226AE">
        <w:rPr>
          <w:rStyle w:val="StyleUnderline"/>
          <w:highlight w:val="cyan"/>
        </w:rPr>
        <w:t xml:space="preserve">to make society </w:t>
      </w:r>
      <w:r w:rsidRPr="00C2591D">
        <w:rPr>
          <w:rStyle w:val="Emphasis"/>
        </w:rPr>
        <w:t xml:space="preserve">in general more </w:t>
      </w:r>
      <w:r w:rsidRPr="00E226AE">
        <w:rPr>
          <w:rStyle w:val="Emphasis"/>
          <w:highlight w:val="cyan"/>
        </w:rPr>
        <w:t>resilient</w:t>
      </w:r>
      <w:r w:rsidRPr="00756D22">
        <w:rPr>
          <w:rStyle w:val="StyleUnderline"/>
        </w:rPr>
        <w:t>, and solve many other problems.</w:t>
      </w:r>
      <w:r w:rsidRPr="00487944">
        <w:rPr>
          <w:sz w:val="16"/>
        </w:rPr>
        <w:t xml:space="preserve"> Recent research has uncovered lots of ways to improve decision-making, but most of it hasn’t yet been implemented. At the same time, </w:t>
      </w:r>
      <w:r w:rsidRPr="00756D22">
        <w:rPr>
          <w:rStyle w:val="StyleUnderline"/>
        </w:rPr>
        <w:t>few people are working on the issue. We go into more depth in our write-up of improving institutional decision-making.</w:t>
      </w:r>
      <w:r>
        <w:rPr>
          <w:rStyle w:val="StyleUnderline"/>
        </w:rPr>
        <w:t xml:space="preserve"> </w:t>
      </w:r>
      <w:r w:rsidRPr="00487944">
        <w:rPr>
          <w:sz w:val="16"/>
        </w:rPr>
        <w:t xml:space="preserve">Another example is that </w:t>
      </w:r>
      <w:r w:rsidRPr="00C2591D">
        <w:rPr>
          <w:rStyle w:val="StyleUnderline"/>
        </w:rPr>
        <w:t xml:space="preserve">we could try to make it easier for civilisation to </w:t>
      </w:r>
      <w:r w:rsidRPr="00C2591D">
        <w:rPr>
          <w:rStyle w:val="Emphasis"/>
        </w:rPr>
        <w:t>rebound</w:t>
      </w:r>
      <w:r w:rsidRPr="00C2591D">
        <w:rPr>
          <w:sz w:val="16"/>
        </w:rPr>
        <w:t xml:space="preserve"> </w:t>
      </w:r>
      <w:r w:rsidRPr="00C2591D">
        <w:rPr>
          <w:rStyle w:val="StyleUnderline"/>
        </w:rPr>
        <w:t xml:space="preserve">from a catastrophe. The </w:t>
      </w:r>
      <w:r w:rsidRPr="00C2591D">
        <w:rPr>
          <w:rStyle w:val="Emphasis"/>
        </w:rPr>
        <w:t>Global Seed Vault</w:t>
      </w:r>
      <w:r w:rsidRPr="00C2591D">
        <w:rPr>
          <w:sz w:val="16"/>
        </w:rPr>
        <w:t xml:space="preserve"> </w:t>
      </w:r>
      <w:r w:rsidRPr="00C2591D">
        <w:rPr>
          <w:rStyle w:val="StyleUnderline"/>
        </w:rPr>
        <w:t xml:space="preserve">is a frozen vault in the Arctic, which contains the seeds of many important crop varieties, reducing the chance we lose an important species. Melting </w:t>
      </w:r>
      <w:r w:rsidRPr="00C2591D">
        <w:rPr>
          <w:rStyle w:val="Emphasis"/>
        </w:rPr>
        <w:t>water recently entered</w:t>
      </w:r>
      <w:r w:rsidRPr="00C2591D">
        <w:rPr>
          <w:rStyle w:val="StyleUnderline"/>
        </w:rPr>
        <w:t xml:space="preserve"> the tunnel leading to the vault due, ironically, to climate change, so could probably use more funding. There are lots of other projects like this we could do to preserve knowledge. </w:t>
      </w:r>
      <w:r w:rsidRPr="00C2591D">
        <w:rPr>
          <w:sz w:val="16"/>
        </w:rPr>
        <w:t xml:space="preserve">Similarly, </w:t>
      </w:r>
      <w:r w:rsidRPr="00C2591D">
        <w:rPr>
          <w:rStyle w:val="StyleUnderline"/>
        </w:rPr>
        <w:t xml:space="preserve">we could create better </w:t>
      </w:r>
      <w:r w:rsidRPr="00C2591D">
        <w:rPr>
          <w:rStyle w:val="Emphasis"/>
        </w:rPr>
        <w:t>disaster shelters</w:t>
      </w:r>
      <w:r w:rsidRPr="00C2591D">
        <w:rPr>
          <w:sz w:val="16"/>
        </w:rPr>
        <w:t xml:space="preserve">, which would reduce the chance of extinction from pandemics, nuclear winter and asteroids (though not AI), while also increasing the chance of a recovery after a disaster. Right now, these measures don’t seem as effective as reducing the risks in the first place, but they still help. A more neglected, and perhaps much cheaper option is to create alternative food sources, such as those that be produced without light, and could be quickly scaled up in a prolonged winter. Since broad efforts help even if we’re not sure about the details of the risks, they’re more attractive the more uncertain you are. As you get closer to the risks, you should gradually reallocate resources from broad to targeted efforts (read more). We expect there are many more promising broad interventions, but it’s an area where little research has been done. For instance, </w:t>
      </w:r>
      <w:r w:rsidRPr="00C2591D">
        <w:rPr>
          <w:rStyle w:val="StyleUnderline"/>
        </w:rPr>
        <w:t xml:space="preserve">another approach could involve improving international </w:t>
      </w:r>
      <w:r w:rsidRPr="00C2591D">
        <w:rPr>
          <w:rStyle w:val="Emphasis"/>
        </w:rPr>
        <w:t>coordination</w:t>
      </w:r>
      <w:r w:rsidRPr="00C2591D">
        <w:rPr>
          <w:sz w:val="16"/>
        </w:rPr>
        <w:t xml:space="preserve">. Since </w:t>
      </w:r>
      <w:r w:rsidRPr="00C2591D">
        <w:rPr>
          <w:rStyle w:val="StyleUnderline"/>
        </w:rPr>
        <w:t>these risks</w:t>
      </w:r>
      <w:r w:rsidRPr="00756D22">
        <w:rPr>
          <w:rStyle w:val="StyleUnderline"/>
        </w:rPr>
        <w:t xml:space="preserve"> are caused by humanity, they can be prevented by humanity</w:t>
      </w:r>
      <w:r w:rsidRPr="00487944">
        <w:rPr>
          <w:sz w:val="16"/>
        </w:rPr>
        <w:t xml:space="preserve">, but what stops us is the difficulty of coordination. For instance, </w:t>
      </w:r>
      <w:r w:rsidRPr="00756D22">
        <w:rPr>
          <w:rStyle w:val="Emphasis"/>
        </w:rPr>
        <w:t>Russia</w:t>
      </w:r>
      <w:r w:rsidRPr="00487944">
        <w:rPr>
          <w:sz w:val="16"/>
        </w:rPr>
        <w:t xml:space="preserve"> </w:t>
      </w:r>
      <w:r w:rsidRPr="00756D22">
        <w:rPr>
          <w:rStyle w:val="StyleUnderline"/>
        </w:rPr>
        <w:t xml:space="preserve">doesn’t want to disarm because it would </w:t>
      </w:r>
      <w:r w:rsidRPr="00E226AE">
        <w:rPr>
          <w:rStyle w:val="StyleUnderline"/>
        </w:rPr>
        <w:t xml:space="preserve">put it at a disadvantage compared to the US, and vice versa, even though both countries would be better off if there were no possibility of </w:t>
      </w:r>
      <w:r w:rsidRPr="00E226AE">
        <w:rPr>
          <w:rStyle w:val="Emphasis"/>
        </w:rPr>
        <w:t>nuclear war.</w:t>
      </w:r>
      <w:r w:rsidRPr="00E226AE">
        <w:rPr>
          <w:rStyle w:val="StyleUnderline"/>
        </w:rPr>
        <w:t xml:space="preserve"> </w:t>
      </w:r>
      <w:r w:rsidRPr="00E226AE">
        <w:rPr>
          <w:sz w:val="16"/>
        </w:rPr>
        <w:t xml:space="preserve">However, </w:t>
      </w:r>
      <w:r w:rsidRPr="00E226AE">
        <w:rPr>
          <w:rStyle w:val="StyleUnderline"/>
        </w:rPr>
        <w:t xml:space="preserve">it might be possible to improve our ability to coordinate as a civilisation, such as by improving foreign </w:t>
      </w:r>
      <w:r w:rsidRPr="00E226AE">
        <w:rPr>
          <w:rStyle w:val="Emphasis"/>
        </w:rPr>
        <w:t>relations</w:t>
      </w:r>
      <w:r w:rsidRPr="00E226AE">
        <w:rPr>
          <w:rStyle w:val="StyleUnderline"/>
        </w:rPr>
        <w:t xml:space="preserve"> or developing better</w:t>
      </w:r>
      <w:r w:rsidRPr="00E226AE">
        <w:rPr>
          <w:sz w:val="16"/>
        </w:rPr>
        <w:t xml:space="preserve"> </w:t>
      </w:r>
      <w:r w:rsidRPr="00E226AE">
        <w:rPr>
          <w:rStyle w:val="Emphasis"/>
        </w:rPr>
        <w:t>international institutions</w:t>
      </w:r>
      <w:r w:rsidRPr="00E226AE">
        <w:rPr>
          <w:sz w:val="16"/>
        </w:rPr>
        <w:t xml:space="preserve">. </w:t>
      </w:r>
      <w:r w:rsidRPr="00E226AE">
        <w:rPr>
          <w:rStyle w:val="StyleUnderline"/>
        </w:rPr>
        <w:t xml:space="preserve">We’re keen to see more </w:t>
      </w:r>
      <w:r w:rsidRPr="00E226AE">
        <w:rPr>
          <w:rStyle w:val="Emphasis"/>
        </w:rPr>
        <w:t>research</w:t>
      </w:r>
      <w:r w:rsidRPr="00E226AE">
        <w:rPr>
          <w:rStyle w:val="StyleUnderline"/>
        </w:rPr>
        <w:t xml:space="preserve"> into these </w:t>
      </w:r>
      <w:r w:rsidRPr="00E226AE">
        <w:rPr>
          <w:rStyle w:val="Emphasis"/>
        </w:rPr>
        <w:t>kinds of proposals</w:t>
      </w:r>
      <w:r w:rsidRPr="00E226AE">
        <w:rPr>
          <w:rStyle w:val="StyleUnderline"/>
        </w:rPr>
        <w:t xml:space="preserve">. </w:t>
      </w:r>
      <w:r w:rsidRPr="00E226AE">
        <w:rPr>
          <w:sz w:val="16"/>
        </w:rPr>
        <w:t xml:space="preserve">Mainstream efforts to do good like </w:t>
      </w:r>
      <w:r w:rsidRPr="00E226AE">
        <w:rPr>
          <w:rStyle w:val="StyleUnderline"/>
        </w:rPr>
        <w:t>improving</w:t>
      </w:r>
      <w:r w:rsidRPr="00E226AE">
        <w:rPr>
          <w:sz w:val="16"/>
        </w:rPr>
        <w:t xml:space="preserve"> </w:t>
      </w:r>
      <w:r w:rsidRPr="00E226AE">
        <w:rPr>
          <w:rStyle w:val="Emphasis"/>
        </w:rPr>
        <w:t>education</w:t>
      </w:r>
      <w:r w:rsidRPr="00E226AE">
        <w:rPr>
          <w:sz w:val="16"/>
        </w:rPr>
        <w:t xml:space="preserve"> </w:t>
      </w:r>
      <w:r w:rsidRPr="00E226AE">
        <w:rPr>
          <w:rStyle w:val="StyleUnderline"/>
        </w:rPr>
        <w:t>and international development can also help to make society more resilient and wise, and so also contribute to reducing catastrophic risks</w:t>
      </w:r>
      <w:r w:rsidRPr="00E226AE">
        <w:rPr>
          <w:sz w:val="16"/>
        </w:rPr>
        <w:t xml:space="preserve">. For instance, </w:t>
      </w:r>
      <w:r w:rsidRPr="00E226AE">
        <w:rPr>
          <w:rStyle w:val="StyleUnderline"/>
        </w:rPr>
        <w:t xml:space="preserve">a better educated population would probably elect </w:t>
      </w:r>
      <w:r w:rsidRPr="00E226AE">
        <w:rPr>
          <w:rStyle w:val="Emphasis"/>
        </w:rPr>
        <w:t>more enlightened leaders</w:t>
      </w:r>
      <w:r w:rsidRPr="00E226AE">
        <w:rPr>
          <w:sz w:val="16"/>
        </w:rPr>
        <w:t xml:space="preserve"> (cough). </w:t>
      </w:r>
      <w:r w:rsidRPr="00E226AE">
        <w:rPr>
          <w:rStyle w:val="StyleUnderline"/>
        </w:rPr>
        <w:t xml:space="preserve">Richer countries are better able to prevent pandemics — it’s no accident that Ebola took hold in some of the poorest parts of West Africa. </w:t>
      </w:r>
      <w:r w:rsidRPr="00E226AE">
        <w:rPr>
          <w:sz w:val="16"/>
        </w:rPr>
        <w:t xml:space="preserve">But, we don’t see education and health as the best areas to focus on for two reasons. First, these areas are far less neglected than the more unconventional approaches we’ve covered. In fact, improving education is perhaps the most popular cause for people who want to do good, and in the US alone, receives 800 billion dollars of government funding, and another trillion dollars of private funding. Second, these approaches have much more diffuse effects on reducing these risks — you’d have to improve education on a very large scale to have any noticeable effect. </w:t>
      </w:r>
      <w:r w:rsidRPr="00E226AE">
        <w:rPr>
          <w:rStyle w:val="StyleUnderline"/>
        </w:rPr>
        <w:t xml:space="preserve">We prefer to focus on more </w:t>
      </w:r>
      <w:r w:rsidRPr="00E226AE">
        <w:rPr>
          <w:rStyle w:val="Emphasis"/>
        </w:rPr>
        <w:t>targeted</w:t>
      </w:r>
      <w:r w:rsidRPr="00E226AE">
        <w:rPr>
          <w:rStyle w:val="StyleUnderline"/>
        </w:rPr>
        <w:t xml:space="preserve"> and </w:t>
      </w:r>
      <w:r w:rsidRPr="00E226AE">
        <w:rPr>
          <w:rStyle w:val="Emphasis"/>
        </w:rPr>
        <w:t>neglected</w:t>
      </w:r>
      <w:r w:rsidRPr="00E226AE">
        <w:rPr>
          <w:rStyle w:val="StyleUnderline"/>
        </w:rPr>
        <w:t xml:space="preserve"> solutions.</w:t>
      </w:r>
      <w:r w:rsidRPr="00E226AE">
        <w:rPr>
          <w:u w:val="single"/>
        </w:rPr>
        <w:t xml:space="preserve"> </w:t>
      </w:r>
      <w:r w:rsidRPr="00E226AE">
        <w:rPr>
          <w:sz w:val="16"/>
        </w:rPr>
        <w:t xml:space="preserve">3. Learning more and building capacity </w:t>
      </w:r>
      <w:r w:rsidRPr="00E226AE">
        <w:rPr>
          <w:rStyle w:val="StyleUnderline"/>
        </w:rPr>
        <w:t>We’re highly uncertain about which risks are biggest</w:t>
      </w:r>
      <w:r w:rsidRPr="00E226AE">
        <w:rPr>
          <w:sz w:val="16"/>
        </w:rPr>
        <w:t xml:space="preserve">, </w:t>
      </w:r>
      <w:r w:rsidRPr="00E226AE">
        <w:rPr>
          <w:rStyle w:val="StyleUnderline"/>
        </w:rPr>
        <w:t>what</w:t>
      </w:r>
      <w:r w:rsidRPr="00E226AE">
        <w:rPr>
          <w:sz w:val="16"/>
        </w:rPr>
        <w:t xml:space="preserve"> is best </w:t>
      </w:r>
      <w:r w:rsidRPr="00E226AE">
        <w:rPr>
          <w:rStyle w:val="Emphasis"/>
        </w:rPr>
        <w:t>to do</w:t>
      </w:r>
      <w:r w:rsidRPr="00E226AE">
        <w:rPr>
          <w:sz w:val="16"/>
        </w:rPr>
        <w:t xml:space="preserve"> about them, </w:t>
      </w:r>
      <w:r w:rsidRPr="00E226AE">
        <w:rPr>
          <w:rStyle w:val="StyleUnderline"/>
        </w:rPr>
        <w:t xml:space="preserve">and whether our whole picture of global priorities might be totally </w:t>
      </w:r>
      <w:r w:rsidRPr="00E226AE">
        <w:rPr>
          <w:rStyle w:val="Emphasis"/>
        </w:rPr>
        <w:t>wrong</w:t>
      </w:r>
      <w:r w:rsidRPr="00E226AE">
        <w:rPr>
          <w:sz w:val="16"/>
        </w:rPr>
        <w:t xml:space="preserve">. </w:t>
      </w:r>
      <w:r w:rsidRPr="00E226AE">
        <w:rPr>
          <w:rStyle w:val="StyleUnderline"/>
        </w:rPr>
        <w:t xml:space="preserve">This means that another </w:t>
      </w:r>
      <w:r w:rsidRPr="00E226AE">
        <w:rPr>
          <w:rStyle w:val="Emphasis"/>
        </w:rPr>
        <w:t>key goal</w:t>
      </w:r>
      <w:r w:rsidRPr="00E226AE">
        <w:rPr>
          <w:rStyle w:val="StyleUnderline"/>
        </w:rPr>
        <w:t xml:space="preserve"> is to </w:t>
      </w:r>
      <w:r w:rsidRPr="00E226AE">
        <w:rPr>
          <w:rStyle w:val="Emphasis"/>
        </w:rPr>
        <w:t>learn more</w:t>
      </w:r>
      <w:r w:rsidRPr="00E226AE">
        <w:rPr>
          <w:rStyle w:val="StyleUnderline"/>
        </w:rPr>
        <w:t xml:space="preserve"> about all of these issues. </w:t>
      </w:r>
      <w:r w:rsidRPr="00E226AE">
        <w:rPr>
          <w:sz w:val="16"/>
        </w:rPr>
        <w:t xml:space="preserve">We can learn more </w:t>
      </w:r>
      <w:r w:rsidRPr="00E226AE">
        <w:rPr>
          <w:rStyle w:val="StyleUnderline"/>
        </w:rPr>
        <w:t>by simply trying to reduce these risks and seeing what progress can be made</w:t>
      </w:r>
      <w:r w:rsidRPr="00E226AE">
        <w:rPr>
          <w:sz w:val="16"/>
        </w:rPr>
        <w:t xml:space="preserve">. However, we think </w:t>
      </w:r>
      <w:r w:rsidRPr="00E226AE">
        <w:rPr>
          <w:rStyle w:val="StyleUnderline"/>
        </w:rPr>
        <w:t xml:space="preserve">the most neglected and important way to learn more right now is to do “global priorities research”. </w:t>
      </w:r>
      <w:r w:rsidRPr="00E226AE">
        <w:rPr>
          <w:sz w:val="16"/>
        </w:rPr>
        <w:t xml:space="preserve">This is a combination of economics and moral philosophy, which aims to answer high-level questions about the most important issues for humanity. There are only a handful of researchers working full-time on these issues. Another way to handle uncertainty is to build up resources that can be deployed in the future when you have more information. One way of doing this is to earn and save money. You can also invest in your career capital, especially your transferable skills and influential connections, so that you can achieve more in the future. However, we think that a potentially better approach than either of these is to build a high-quality community that’s focused on reducing these risks, whatever they turn out to be. The reason this can be better is that it’s possible to grow the capacity of a community faster than you can grow your individual wealth or career capital. For instance, if you spent a year doing targeted one-on-one outreach, it’s not out of the question to find one other person with relevant expertise to join you. This would be an annual return to the cause of about 100%. Right now, we are focused on building the effective altruism community, which contains many people who want to reduce these risks. Moreover, the recent rate of growth, and studies of specific efforts to grow the community, suggest that high rates of return are possible. However, we expect that other community building efforts will also be valuable. It would be great to see a community of scientists trying to promote a culture of safety in academia. It would be great to see a community of policymakers who want to try to reduce these risks, and make government have more concern for future generations. Given how few people actively work on reducing these risks, we expect that there’s a lot that could be done to build a movement around them. In total, how effective is it to reduce these risks? Considering all the approaches to reducing these risks, and how few resources are devoted to some of them, it seems like substantial </w:t>
      </w:r>
      <w:r w:rsidRPr="00E226AE">
        <w:rPr>
          <w:rStyle w:val="Emphasis"/>
        </w:rPr>
        <w:t>progress is possible</w:t>
      </w:r>
      <w:r w:rsidRPr="00E226AE">
        <w:rPr>
          <w:sz w:val="16"/>
        </w:rPr>
        <w:t xml:space="preserve">. In fact, even </w:t>
      </w:r>
      <w:r w:rsidRPr="00E226AE">
        <w:rPr>
          <w:rStyle w:val="StyleUnderline"/>
        </w:rPr>
        <w:t>if we only consider the impact of these risks on the present generation</w:t>
      </w:r>
      <w:r w:rsidRPr="00E226AE">
        <w:rPr>
          <w:sz w:val="16"/>
        </w:rPr>
        <w:t xml:space="preserve"> (ignoring any benefits to future generations), </w:t>
      </w:r>
      <w:r w:rsidRPr="00E226AE">
        <w:rPr>
          <w:rStyle w:val="StyleUnderline"/>
        </w:rPr>
        <w:t xml:space="preserve">they’re plausibly the </w:t>
      </w:r>
      <w:r w:rsidRPr="00E226AE">
        <w:rPr>
          <w:rStyle w:val="Emphasis"/>
        </w:rPr>
        <w:t>top priority</w:t>
      </w:r>
      <w:r w:rsidRPr="00E226AE">
        <w:rPr>
          <w:sz w:val="16"/>
        </w:rPr>
        <w:t xml:space="preserve">. Here are some very rough and simplified figures to show how this could be possible. It seems plausible to us that $100 billion spent on reducing extinction risk could reduce it by over 1% over the next century. A one percentage point reduction in the risk would be expected to save about 100 million lives among the present generation (1% of about 10 billion people alive today). This would mean the investment would save lives for only $1000 per person. Greg Lewis has made a more detailed estimate, arriving at a mean of $9200 per life saved in the present generation.28 There are also more estimates in the thread. We think Greg is likely too conservative, because he assumes the risk of extinction is only 1% over the next century, when our estimate is that it’s several times higher. We also think the next billion dollars spent on reducing extinction risk could cause a larger reduction in the risk than Greg assumes (note that this is only true if the billion were spent on the most neglected issues like AI safety and biorisk, rather than climate change which already receives hundreds of billions of dollars of investment). We wouldn’t be surprised if the cost per present lives saved for the next one billion dollars invested in reducing extinction risk were under $100. GiveWell’s top recommended charity, Against Malaria Foundation (AMF), is often presented as one of the best ways to help the present generation and saves lives for around $7500 (2017 figures).29 So these estimates would put extinction risk reduction as better or in the same ballpark cost-effectiveness as AMF for saving lives in the present generation — a charity that was specifically selected for being outstanding on that dimension. Likewise, we think that if 10,000 talented young people focused their careers on these risks, they could achieve something like a 1% reduction in the risks. That would mean that each person would save 1000 lives over their careers in the present generation, which is probably better than what they could save by earning to give and donating to The Against Malaria Foundation.30 In one sense, these are unfair comparisons, because GiveWell’s estimate is far more solid and well-researched, whereas our estimate is more of an informed guess. There may also be better ways to help the present generation than AMF (e.g. policy advocacy). However, </w:t>
      </w:r>
      <w:r w:rsidRPr="00E226AE">
        <w:rPr>
          <w:rStyle w:val="StyleUnderline"/>
        </w:rPr>
        <w:t xml:space="preserve">we’ve also dramatically </w:t>
      </w:r>
      <w:r w:rsidRPr="00E226AE">
        <w:rPr>
          <w:rStyle w:val="Emphasis"/>
        </w:rPr>
        <w:t>understated</w:t>
      </w:r>
      <w:r w:rsidRPr="00E226AE">
        <w:rPr>
          <w:rStyle w:val="StyleUnderline"/>
        </w:rPr>
        <w:t xml:space="preserve"> the benefits of reducing </w:t>
      </w:r>
      <w:r w:rsidRPr="00E226AE">
        <w:rPr>
          <w:rStyle w:val="Emphasis"/>
        </w:rPr>
        <w:t>extinction risks</w:t>
      </w:r>
      <w:r w:rsidRPr="00E226AE">
        <w:rPr>
          <w:sz w:val="16"/>
        </w:rPr>
        <w:t xml:space="preserve">. </w:t>
      </w:r>
      <w:r w:rsidRPr="00E226AE">
        <w:rPr>
          <w:rStyle w:val="StyleUnderline"/>
        </w:rPr>
        <w:t xml:space="preserve">The main reason to safeguard civilisation is not to benefit the present generation, but to benefit future generations. We </w:t>
      </w:r>
      <w:r w:rsidRPr="00E226AE">
        <w:rPr>
          <w:rStyle w:val="Emphasis"/>
        </w:rPr>
        <w:t>ignored them in this estimate</w:t>
      </w:r>
      <w:r w:rsidRPr="00E226AE">
        <w:rPr>
          <w:rStyle w:val="StyleUnderline"/>
        </w:rPr>
        <w:t xml:space="preserve">. If we also consider future generations, then the effectiveness of reducing extinction risks is orders of magnitude higher, and it’s hard to imagine </w:t>
      </w:r>
      <w:r w:rsidRPr="00E226AE">
        <w:rPr>
          <w:rStyle w:val="Emphasis"/>
        </w:rPr>
        <w:t>a more urgent priority</w:t>
      </w:r>
      <w:r w:rsidRPr="00E226AE">
        <w:rPr>
          <w:sz w:val="16"/>
        </w:rPr>
        <w:t xml:space="preserve"> right now. Now you can either read some responses to these arguments, or skip ahead to practical ways to contribute. Who shouldn’t prioritise safeguarding the future? </w:t>
      </w:r>
      <w:r w:rsidRPr="00E226AE">
        <w:rPr>
          <w:rStyle w:val="StyleUnderline"/>
        </w:rPr>
        <w:t xml:space="preserve">The arguments presented rest on some assumptions that </w:t>
      </w:r>
      <w:r w:rsidRPr="00E226AE">
        <w:rPr>
          <w:rStyle w:val="Emphasis"/>
        </w:rPr>
        <w:t>not everyone will accept</w:t>
      </w:r>
      <w:r w:rsidRPr="00E226AE">
        <w:rPr>
          <w:rStyle w:val="StyleUnderline"/>
        </w:rPr>
        <w:t xml:space="preserve">. Here we present some of the </w:t>
      </w:r>
      <w:r w:rsidRPr="00E226AE">
        <w:rPr>
          <w:rStyle w:val="Emphasis"/>
        </w:rPr>
        <w:t>better responses to these arguments</w:t>
      </w:r>
      <w:r w:rsidRPr="00E226AE">
        <w:rPr>
          <w:sz w:val="16"/>
        </w:rPr>
        <w:t xml:space="preserve">. </w:t>
      </w:r>
      <w:r w:rsidRPr="00E226AE">
        <w:rPr>
          <w:rStyle w:val="StyleUnderline"/>
        </w:rPr>
        <w:t>You need to focus more on your friends and family</w:t>
      </w:r>
      <w:r w:rsidRPr="00E226AE">
        <w:rPr>
          <w:sz w:val="16"/>
        </w:rPr>
        <w:t xml:space="preserve"> </w:t>
      </w:r>
      <w:r w:rsidRPr="00E226AE">
        <w:rPr>
          <w:rStyle w:val="StyleUnderline"/>
        </w:rPr>
        <w:t>We’re only talking about what the priority should be if you are trying to help people in general, treating everyone’s interests as equal</w:t>
      </w:r>
      <w:r w:rsidRPr="00E226AE">
        <w:rPr>
          <w:sz w:val="16"/>
        </w:rPr>
        <w:t xml:space="preserve"> (what philosophers sometimes call “</w:t>
      </w:r>
      <w:r w:rsidRPr="00E226AE">
        <w:rPr>
          <w:rStyle w:val="Emphasis"/>
        </w:rPr>
        <w:t>impartial altruism</w:t>
      </w:r>
      <w:r w:rsidRPr="00E226AE">
        <w:rPr>
          <w:sz w:val="16"/>
        </w:rPr>
        <w:t xml:space="preserve">”). Most people care about helping others to some degree: </w:t>
      </w:r>
      <w:r w:rsidRPr="00E226AE">
        <w:rPr>
          <w:rStyle w:val="StyleUnderline"/>
        </w:rPr>
        <w:t>if you can help a stranger with little cost, that’s a good thing to do</w:t>
      </w:r>
      <w:r w:rsidRPr="00E226AE">
        <w:rPr>
          <w:sz w:val="16"/>
        </w:rPr>
        <w:t xml:space="preserve">. People also care about making their own lives go well, and looking after their friends and family, and we’re the same. How to balance these priorities is a difficult question. If you’re in the fortunate position to be able to contribute to helping the world, then we think safeguarding the future should be where to focus. We list concrete ways to get involved in the next section. Otherwise, you might need to focus on your personal life right now, contributing on the side, or in the future. You think </w:t>
      </w:r>
      <w:r w:rsidRPr="00E226AE">
        <w:rPr>
          <w:rStyle w:val="Emphasis"/>
        </w:rPr>
        <w:t>the risks are much lower than we’ve argued</w:t>
      </w:r>
      <w:r w:rsidRPr="00E226AE">
        <w:rPr>
          <w:sz w:val="16"/>
        </w:rPr>
        <w:t xml:space="preserve"> We don’t have robust estimates of many of the human-caused risks, so you could try to make your own estimates and conclude that they’re much lower than we’ve made out. If they were sufficiently low, then reducing them would cease to be the top priority. We don’t find this plausible for the reasons covered. </w:t>
      </w:r>
      <w:r w:rsidRPr="00E226AE">
        <w:rPr>
          <w:rStyle w:val="StyleUnderline"/>
        </w:rPr>
        <w:t xml:space="preserve">If you consider all the potential risks, it seems </w:t>
      </w:r>
      <w:r w:rsidRPr="00E226AE">
        <w:rPr>
          <w:rStyle w:val="Emphasis"/>
        </w:rPr>
        <w:t>hard</w:t>
      </w:r>
      <w:r w:rsidRPr="00E226AE">
        <w:rPr>
          <w:rStyle w:val="StyleUnderline"/>
        </w:rPr>
        <w:t xml:space="preserve"> to be </w:t>
      </w:r>
      <w:r w:rsidRPr="00E226AE">
        <w:rPr>
          <w:rStyle w:val="Emphasis"/>
        </w:rPr>
        <w:t>confident</w:t>
      </w:r>
      <w:r w:rsidRPr="00E226AE">
        <w:rPr>
          <w:rStyle w:val="StyleUnderline"/>
        </w:rPr>
        <w:t xml:space="preserve"> they’re</w:t>
      </w:r>
      <w:r w:rsidRPr="00E226AE">
        <w:rPr>
          <w:sz w:val="16"/>
        </w:rPr>
        <w:t xml:space="preserve"> </w:t>
      </w:r>
      <w:r w:rsidRPr="00E226AE">
        <w:rPr>
          <w:rStyle w:val="Emphasis"/>
        </w:rPr>
        <w:t>under 1%</w:t>
      </w:r>
      <w:r w:rsidRPr="00E226AE">
        <w:rPr>
          <w:sz w:val="16"/>
        </w:rPr>
        <w:t xml:space="preserve"> </w:t>
      </w:r>
      <w:r w:rsidRPr="00E226AE">
        <w:rPr>
          <w:rStyle w:val="StyleUnderline"/>
        </w:rPr>
        <w:t xml:space="preserve">over the century, and </w:t>
      </w:r>
      <w:r w:rsidRPr="00E226AE">
        <w:rPr>
          <w:rStyle w:val="Emphasis"/>
        </w:rPr>
        <w:t>even</w:t>
      </w:r>
      <w:r w:rsidRPr="00E226AE">
        <w:rPr>
          <w:rStyle w:val="StyleUnderline"/>
        </w:rPr>
        <w:t xml:space="preserve"> a </w:t>
      </w:r>
      <w:r w:rsidRPr="00E226AE">
        <w:rPr>
          <w:rStyle w:val="Emphasis"/>
        </w:rPr>
        <w:t>1%</w:t>
      </w:r>
      <w:r w:rsidRPr="00E226AE">
        <w:rPr>
          <w:rStyle w:val="StyleUnderline"/>
        </w:rPr>
        <w:t xml:space="preserve"> risk probably warrants </w:t>
      </w:r>
      <w:r w:rsidRPr="00E226AE">
        <w:rPr>
          <w:rStyle w:val="Emphasis"/>
        </w:rPr>
        <w:t>much more action</w:t>
      </w:r>
      <w:r w:rsidRPr="00E226AE">
        <w:rPr>
          <w:rStyle w:val="StyleUnderline"/>
        </w:rPr>
        <w:t xml:space="preserve"> than we currently see. You think there’s almost </w:t>
      </w:r>
      <w:r w:rsidRPr="00E226AE">
        <w:rPr>
          <w:rStyle w:val="Emphasis"/>
        </w:rPr>
        <w:t>nothing</w:t>
      </w:r>
      <w:r w:rsidRPr="00E226AE">
        <w:rPr>
          <w:rStyle w:val="StyleUnderline"/>
        </w:rPr>
        <w:t xml:space="preserve"> more we can </w:t>
      </w:r>
      <w:r w:rsidRPr="00E226AE">
        <w:rPr>
          <w:rStyle w:val="Emphasis"/>
        </w:rPr>
        <w:t>do</w:t>
      </w:r>
      <w:r w:rsidRPr="00E226AE">
        <w:rPr>
          <w:rStyle w:val="StyleUnderline"/>
        </w:rPr>
        <w:t xml:space="preserve"> about the risks</w:t>
      </w:r>
      <w:r w:rsidRPr="00E226AE">
        <w:rPr>
          <w:sz w:val="16"/>
        </w:rPr>
        <w:t xml:space="preserve"> We rate these risks as less “solvable” than issues like global health, so expect progress to be harder per dollar. That said, we think </w:t>
      </w:r>
      <w:r w:rsidRPr="00E226AE">
        <w:rPr>
          <w:rStyle w:val="StyleUnderline"/>
        </w:rPr>
        <w:t>their</w:t>
      </w:r>
      <w:r w:rsidRPr="00E226AE">
        <w:rPr>
          <w:sz w:val="16"/>
        </w:rPr>
        <w:t xml:space="preserve"> </w:t>
      </w:r>
      <w:r w:rsidRPr="00E226AE">
        <w:rPr>
          <w:rStyle w:val="Emphasis"/>
        </w:rPr>
        <w:t>scale</w:t>
      </w:r>
      <w:r w:rsidRPr="00E226AE">
        <w:rPr>
          <w:sz w:val="16"/>
        </w:rPr>
        <w:t xml:space="preserve"> </w:t>
      </w:r>
      <w:r w:rsidRPr="00E226AE">
        <w:rPr>
          <w:rStyle w:val="StyleUnderline"/>
        </w:rPr>
        <w:t>and</w:t>
      </w:r>
      <w:r w:rsidRPr="00E226AE">
        <w:rPr>
          <w:sz w:val="16"/>
        </w:rPr>
        <w:t xml:space="preserve"> </w:t>
      </w:r>
      <w:r w:rsidRPr="00E226AE">
        <w:rPr>
          <w:rStyle w:val="Emphasis"/>
        </w:rPr>
        <w:t>neglectedness</w:t>
      </w:r>
      <w:r w:rsidRPr="00E226AE">
        <w:rPr>
          <w:sz w:val="16"/>
        </w:rPr>
        <w:t xml:space="preserve"> </w:t>
      </w:r>
      <w:r w:rsidRPr="00E226AE">
        <w:rPr>
          <w:rStyle w:val="StyleUnderline"/>
        </w:rPr>
        <w:t>more than makes up for this</w:t>
      </w:r>
      <w:r w:rsidRPr="00C2591D">
        <w:rPr>
          <w:rStyle w:val="StyleUnderline"/>
        </w:rPr>
        <w:t>, and so they end up more effective in expectation.</w:t>
      </w:r>
      <w:r w:rsidRPr="00C2591D">
        <w:rPr>
          <w:sz w:val="16"/>
        </w:rPr>
        <w:t xml:space="preserve"> Many </w:t>
      </w:r>
      <w:r w:rsidRPr="00C2591D">
        <w:rPr>
          <w:rStyle w:val="StyleUnderline"/>
        </w:rPr>
        <w:t>people think effective altruism is about only supporting “proven” interventions, but that’s a</w:t>
      </w:r>
      <w:r w:rsidRPr="00B86736">
        <w:rPr>
          <w:rStyle w:val="StyleUnderline"/>
        </w:rPr>
        <w:t xml:space="preserve"> </w:t>
      </w:r>
      <w:r w:rsidRPr="00B86736">
        <w:rPr>
          <w:rStyle w:val="Emphasis"/>
        </w:rPr>
        <w:t>myth</w:t>
      </w:r>
      <w:r w:rsidRPr="00615F5A">
        <w:rPr>
          <w:sz w:val="16"/>
        </w:rPr>
        <w:t xml:space="preserve">. </w:t>
      </w:r>
      <w:r w:rsidRPr="00E226AE">
        <w:rPr>
          <w:rStyle w:val="StyleUnderline"/>
          <w:highlight w:val="cyan"/>
        </w:rPr>
        <w:t xml:space="preserve">It’s worth taking interventions that only have a </w:t>
      </w:r>
      <w:r w:rsidRPr="00E226AE">
        <w:rPr>
          <w:rStyle w:val="Emphasis"/>
          <w:highlight w:val="cyan"/>
        </w:rPr>
        <w:t>small chance</w:t>
      </w:r>
      <w:r w:rsidRPr="00E226AE">
        <w:rPr>
          <w:rStyle w:val="StyleUnderline"/>
          <w:highlight w:val="cyan"/>
        </w:rPr>
        <w:t xml:space="preserve"> of </w:t>
      </w:r>
      <w:r w:rsidRPr="00E226AE">
        <w:rPr>
          <w:rStyle w:val="Emphasis"/>
          <w:highlight w:val="cyan"/>
        </w:rPr>
        <w:t>paying off</w:t>
      </w:r>
      <w:r w:rsidRPr="00E226AE">
        <w:rPr>
          <w:rStyle w:val="StyleUnderline"/>
          <w:highlight w:val="cyan"/>
        </w:rPr>
        <w:t xml:space="preserve">, if the upside is </w:t>
      </w:r>
      <w:r w:rsidRPr="00E226AE">
        <w:rPr>
          <w:rStyle w:val="Emphasis"/>
          <w:highlight w:val="cyan"/>
        </w:rPr>
        <w:t>high enough</w:t>
      </w:r>
      <w:r w:rsidRPr="00B86736">
        <w:rPr>
          <w:rStyle w:val="StyleUnderline"/>
        </w:rPr>
        <w:t xml:space="preserve">. The leading funder in the community now </w:t>
      </w:r>
      <w:r w:rsidRPr="00B86736">
        <w:rPr>
          <w:rStyle w:val="Emphasis"/>
        </w:rPr>
        <w:t>advocates</w:t>
      </w:r>
      <w:r w:rsidRPr="00B86736">
        <w:rPr>
          <w:rStyle w:val="StyleUnderline"/>
        </w:rPr>
        <w:t xml:space="preserve"> an approach of “hits-based giving”.</w:t>
      </w:r>
      <w:r>
        <w:rPr>
          <w:rStyle w:val="StyleUnderline"/>
        </w:rPr>
        <w:t xml:space="preserve"> </w:t>
      </w:r>
      <w:r w:rsidRPr="00615F5A">
        <w:rPr>
          <w:sz w:val="16"/>
        </w:rPr>
        <w:t xml:space="preserve">However, if you were much more pessimistic about the chances of progress than us, then it might be better to work on more conventional issues, such as global health. Personally, we might switch to a different issue if there were two orders of magnitude more resources invested in reducing these risks. But that’s a long way off from today. A related response is that we’re already taking the best interventions to reduce these risks. This would mean that the risks don’t warrant a change in practical priorities. For instance, we mentioned earlier that education probably helps to reduce the risks. If you thought education was the best response (perhaps because you’re very uncertain which risks will be most urgent), then because we already invest a huge amount in education, you might think the situation is already handled. We don’t find this plausible because, as listed, there are lots of untaken opportunities to reduce these risks that seem more targeted and neglected. Another example like this is that economists sometimes claim that we should just focus on economic growth, since that will put us in the best possible position to handle the risks in the future. We don’t find this plausible because some types of economic growth increase the risks (e.g. the discovery of new weapons), so it’s unclear that economic growth is a top way to reduce the risks. Instead, we’d at least focus on differential technological development, or the other more targeted efforts listed above. You think there’s a better way of helping the future Although reducing these risks is worth it for the present generation, much of their importance comes from their long-term effects — once civilisation ends, we give up the entire future. </w:t>
      </w:r>
      <w:r w:rsidRPr="00B86736">
        <w:rPr>
          <w:rStyle w:val="StyleUnderline"/>
        </w:rPr>
        <w:t xml:space="preserve">You might think there are other actions the present generation could take that would have very </w:t>
      </w:r>
      <w:r w:rsidRPr="00B86736">
        <w:rPr>
          <w:rStyle w:val="Emphasis"/>
        </w:rPr>
        <w:t>long-term effects</w:t>
      </w:r>
      <w:r w:rsidRPr="00B86736">
        <w:rPr>
          <w:rStyle w:val="StyleUnderline"/>
        </w:rPr>
        <w:t xml:space="preserve">, and these could be similarly important to reducing the risk of </w:t>
      </w:r>
      <w:r w:rsidRPr="00C2591D">
        <w:rPr>
          <w:rStyle w:val="Emphasis"/>
        </w:rPr>
        <w:t>extinction</w:t>
      </w:r>
      <w:r w:rsidRPr="00C2591D">
        <w:rPr>
          <w:rStyle w:val="StyleUnderline"/>
        </w:rPr>
        <w:t>.</w:t>
      </w:r>
      <w:r w:rsidRPr="00C2591D">
        <w:rPr>
          <w:sz w:val="16"/>
        </w:rPr>
        <w:t xml:space="preserve"> In particular, </w:t>
      </w:r>
      <w:r w:rsidRPr="00C2591D">
        <w:rPr>
          <w:rStyle w:val="StyleUnderline"/>
        </w:rPr>
        <w:t xml:space="preserve">we might be able to improve the </w:t>
      </w:r>
      <w:r w:rsidRPr="00C2591D">
        <w:rPr>
          <w:rStyle w:val="Emphasis"/>
        </w:rPr>
        <w:t>quality of the future</w:t>
      </w:r>
      <w:r w:rsidRPr="00C2591D">
        <w:rPr>
          <w:sz w:val="16"/>
        </w:rPr>
        <w:t xml:space="preserve"> </w:t>
      </w:r>
      <w:r w:rsidRPr="00C2591D">
        <w:rPr>
          <w:rStyle w:val="StyleUnderline"/>
        </w:rPr>
        <w:t xml:space="preserve">by preventing our civilization from getting locked into bad outcomes </w:t>
      </w:r>
      <w:r w:rsidRPr="00C2591D">
        <w:rPr>
          <w:rStyle w:val="Emphasis"/>
        </w:rPr>
        <w:t>permanently</w:t>
      </w:r>
      <w:r w:rsidRPr="00C2591D">
        <w:rPr>
          <w:sz w:val="16"/>
        </w:rPr>
        <w:t xml:space="preserve">. This is going to get a bit sci-fi, but bear with us. One possibility that has been floated is that </w:t>
      </w:r>
      <w:r w:rsidRPr="00C2591D">
        <w:rPr>
          <w:rStyle w:val="StyleUnderline"/>
        </w:rPr>
        <w:t>new tech</w:t>
      </w:r>
      <w:r w:rsidRPr="00C2591D">
        <w:rPr>
          <w:sz w:val="16"/>
        </w:rPr>
        <w:t xml:space="preserve">nology, </w:t>
      </w:r>
      <w:r w:rsidRPr="00C2591D">
        <w:rPr>
          <w:rStyle w:val="StyleUnderline"/>
        </w:rPr>
        <w:t xml:space="preserve">like extreme </w:t>
      </w:r>
      <w:r w:rsidRPr="00C2591D">
        <w:rPr>
          <w:rStyle w:val="Emphasis"/>
        </w:rPr>
        <w:t>surveillance</w:t>
      </w:r>
      <w:r w:rsidRPr="00C2591D">
        <w:rPr>
          <w:sz w:val="16"/>
        </w:rPr>
        <w:t xml:space="preserve"> </w:t>
      </w:r>
      <w:r w:rsidRPr="00C2591D">
        <w:rPr>
          <w:rStyle w:val="StyleUnderline"/>
        </w:rPr>
        <w:t>or psychological conditioning, could make it possible to create a totalitarian government</w:t>
      </w:r>
      <w:r w:rsidRPr="00C2591D">
        <w:rPr>
          <w:sz w:val="16"/>
        </w:rPr>
        <w:t xml:space="preserve"> that could never be ended. This would be the 1984 and Brave New World scenario respectively. If this government were bad, then </w:t>
      </w:r>
      <w:r w:rsidRPr="00C2591D">
        <w:rPr>
          <w:rStyle w:val="StyleUnderline"/>
        </w:rPr>
        <w:t xml:space="preserve">civilisation might have a fate </w:t>
      </w:r>
      <w:r w:rsidRPr="00C2591D">
        <w:rPr>
          <w:rStyle w:val="Emphasis"/>
        </w:rPr>
        <w:t>worse than extinction</w:t>
      </w:r>
      <w:r w:rsidRPr="00C2591D">
        <w:rPr>
          <w:sz w:val="16"/>
        </w:rPr>
        <w:t xml:space="preserve"> </w:t>
      </w:r>
      <w:r w:rsidRPr="00C2591D">
        <w:rPr>
          <w:rStyle w:val="StyleUnderline"/>
        </w:rPr>
        <w:t>by causing us to suffer for millennia</w:t>
      </w:r>
      <w:r w:rsidRPr="00C2591D">
        <w:rPr>
          <w:sz w:val="16"/>
        </w:rPr>
        <w:t xml:space="preserve">. Others have raised the concern that the development of advanced AI systems could cause terrible harm if it is done irresponsibly, perhaps because there is a conflict between several groups raising to develop the technology. In particular, if at some point in the future, developing these systems involves the creation of sentient digital minds, their wellbeing could become incredibly important. </w:t>
      </w:r>
      <w:r w:rsidRPr="00C2591D">
        <w:rPr>
          <w:rStyle w:val="StyleUnderline"/>
        </w:rPr>
        <w:t>Risks of a future that contains an astronomical amount of suffering have been called</w:t>
      </w:r>
      <w:r w:rsidRPr="00C2591D">
        <w:rPr>
          <w:sz w:val="16"/>
        </w:rPr>
        <w:t xml:space="preserve"> “</w:t>
      </w:r>
      <w:r w:rsidRPr="00C2591D">
        <w:rPr>
          <w:rStyle w:val="Emphasis"/>
        </w:rPr>
        <w:t>s-risks</w:t>
      </w:r>
      <w:r w:rsidRPr="00C2591D">
        <w:rPr>
          <w:sz w:val="16"/>
        </w:rPr>
        <w:t xml:space="preserve">”.31 </w:t>
      </w:r>
      <w:r w:rsidRPr="00C2591D">
        <w:rPr>
          <w:rStyle w:val="StyleUnderline"/>
        </w:rPr>
        <w:t>If there is something we can do today to prevent an s-risk from happening</w:t>
      </w:r>
      <w:r w:rsidRPr="00C2591D">
        <w:rPr>
          <w:sz w:val="16"/>
        </w:rPr>
        <w:t xml:space="preserve"> (for instance, through targeted research in technical AI safety and AI governance), </w:t>
      </w:r>
      <w:r w:rsidRPr="00C2591D">
        <w:rPr>
          <w:rStyle w:val="StyleUnderline"/>
        </w:rPr>
        <w:t>it could be even more important</w:t>
      </w:r>
      <w:r w:rsidRPr="00C2591D">
        <w:rPr>
          <w:sz w:val="16"/>
        </w:rPr>
        <w:t xml:space="preserve">. Another area to look is major technological transitions. We’ve mentioned the dangers of genetic engineering and artificial intelligence in this piece, but these technologies could also create a second industrial revolution and do a huge amount of good once deployed. There might be things we can do to increase the likelihood of a good transition, rather than decrease the risk of a bad transition. </w:t>
      </w:r>
      <w:r w:rsidRPr="00C2591D">
        <w:rPr>
          <w:rStyle w:val="StyleUnderline"/>
        </w:rPr>
        <w:t>This has been called trying to increase</w:t>
      </w:r>
      <w:r w:rsidRPr="00C2591D">
        <w:rPr>
          <w:sz w:val="16"/>
        </w:rPr>
        <w:t xml:space="preserve"> “</w:t>
      </w:r>
      <w:r w:rsidRPr="00C2591D">
        <w:rPr>
          <w:rStyle w:val="Emphasis"/>
        </w:rPr>
        <w:t>existential hope</w:t>
      </w:r>
      <w:r w:rsidRPr="00C2591D">
        <w:rPr>
          <w:sz w:val="16"/>
        </w:rPr>
        <w:t xml:space="preserve">” </w:t>
      </w:r>
      <w:r w:rsidRPr="00C2591D">
        <w:rPr>
          <w:rStyle w:val="StyleUnderline"/>
        </w:rPr>
        <w:t>rather than decrease</w:t>
      </w:r>
      <w:r w:rsidRPr="00C2591D">
        <w:rPr>
          <w:sz w:val="16"/>
        </w:rPr>
        <w:t xml:space="preserve"> “</w:t>
      </w:r>
      <w:r w:rsidRPr="00C2591D">
        <w:rPr>
          <w:rStyle w:val="Emphasis"/>
        </w:rPr>
        <w:t>existential risk</w:t>
      </w:r>
      <w:r w:rsidRPr="00C2591D">
        <w:rPr>
          <w:sz w:val="16"/>
        </w:rPr>
        <w:t xml:space="preserve">”.32 </w:t>
      </w:r>
      <w:r w:rsidRPr="00C2591D">
        <w:rPr>
          <w:rStyle w:val="StyleUnderline"/>
        </w:rPr>
        <w:t xml:space="preserve">We agree that there might be other ways that we can have very long-term effects, and these might be more pressing than reducing the risk of extinction. However, most of these proposals are not yet as </w:t>
      </w:r>
      <w:r w:rsidRPr="00C2591D">
        <w:rPr>
          <w:rStyle w:val="Emphasis"/>
        </w:rPr>
        <w:t>well worked out,</w:t>
      </w:r>
      <w:r w:rsidRPr="00C2591D">
        <w:rPr>
          <w:rStyle w:val="StyleUnderline"/>
        </w:rPr>
        <w:t xml:space="preserve"> and we’re not sure about what to do about them. </w:t>
      </w:r>
      <w:r w:rsidRPr="00C2591D">
        <w:rPr>
          <w:sz w:val="16"/>
        </w:rPr>
        <w:t>The main practical upshot of considering these other ways to impact the future, is that we think it’s even more important to positively manage the transition to new transformative technologies, like AI. It also makes us keener to see more global priorities research looking into these issues. Overall, we still think it makes sense to first focus on reducing extinction risks, and then after that, we can turn our attention to other ways to help the future. One way to help the future we don’t think is a contender is speeding it up. Some people who want to help the future focus on bringing about technological progress, like developing new vaccines, and it’s true that these create long-term benefits. However, we think what most matters from a long-term perspective is where we end up, rather than how fast we get there. Discovering a new vaccine probably means we get it earlier, rather than making</w:t>
      </w:r>
      <w:r w:rsidRPr="00615F5A">
        <w:rPr>
          <w:sz w:val="16"/>
        </w:rPr>
        <w:t xml:space="preserve"> it happen at all. Moreover, since technology is also the cause of many of these risks, it’s not clear how much speeding it up helps in the short-term. Speeding up progress is also far less neglected, since it benefits the </w:t>
      </w:r>
      <w:r w:rsidRPr="00E226AE">
        <w:rPr>
          <w:sz w:val="16"/>
        </w:rPr>
        <w:t xml:space="preserve">present generation too. As we covered, over 1 trillion dollars is spent each year on R&amp;D to develop new technology. So, speed-ups are both less important and less neglected. To read more about other ways of helping future generations, see Chapter 3 of On the Overwhelming Importance of Shaping the Far Future by Dr. Nick Beckstead </w:t>
      </w:r>
      <w:r w:rsidRPr="00E226AE">
        <w:rPr>
          <w:rStyle w:val="StyleUnderline"/>
        </w:rPr>
        <w:t xml:space="preserve">You’re confident the future will be short or bad If you think it’s virtually </w:t>
      </w:r>
      <w:r w:rsidRPr="00E226AE">
        <w:rPr>
          <w:rStyle w:val="Emphasis"/>
        </w:rPr>
        <w:t>guaranteed</w:t>
      </w:r>
      <w:r w:rsidRPr="00E226AE">
        <w:rPr>
          <w:rStyle w:val="StyleUnderline"/>
        </w:rPr>
        <w:t xml:space="preserve"> that</w:t>
      </w:r>
      <w:r w:rsidRPr="00E226AE">
        <w:rPr>
          <w:sz w:val="16"/>
        </w:rPr>
        <w:t xml:space="preserve"> </w:t>
      </w:r>
      <w:r w:rsidRPr="00E226AE">
        <w:rPr>
          <w:rStyle w:val="Emphasis"/>
        </w:rPr>
        <w:t>civilisation won’t last</w:t>
      </w:r>
      <w:r w:rsidRPr="00E226AE">
        <w:rPr>
          <w:sz w:val="16"/>
        </w:rPr>
        <w:t xml:space="preserve"> a long time, </w:t>
      </w:r>
      <w:r w:rsidRPr="00E226AE">
        <w:rPr>
          <w:rStyle w:val="StyleUnderline"/>
        </w:rPr>
        <w:t xml:space="preserve">then the value of reducing these risks is significantly </w:t>
      </w:r>
      <w:r w:rsidRPr="00E226AE">
        <w:rPr>
          <w:rStyle w:val="Emphasis"/>
        </w:rPr>
        <w:t>reduced</w:t>
      </w:r>
      <w:r w:rsidRPr="00E226AE">
        <w:rPr>
          <w:sz w:val="16"/>
        </w:rPr>
        <w:t xml:space="preserve"> (</w:t>
      </w:r>
      <w:r w:rsidRPr="00E226AE">
        <w:rPr>
          <w:rStyle w:val="StyleUnderline"/>
        </w:rPr>
        <w:t>though</w:t>
      </w:r>
      <w:r w:rsidRPr="00E226AE">
        <w:rPr>
          <w:sz w:val="16"/>
        </w:rPr>
        <w:t xml:space="preserve"> perhaps </w:t>
      </w:r>
      <w:r w:rsidRPr="00E226AE">
        <w:rPr>
          <w:rStyle w:val="Emphasis"/>
        </w:rPr>
        <w:t>still worth</w:t>
      </w:r>
      <w:r w:rsidRPr="00E226AE">
        <w:rPr>
          <w:rStyle w:val="StyleUnderline"/>
        </w:rPr>
        <w:t xml:space="preserve"> taking to help the present generation</w:t>
      </w:r>
      <w:r w:rsidRPr="00E226AE">
        <w:rPr>
          <w:sz w:val="16"/>
        </w:rPr>
        <w:t xml:space="preserve">). We agree there’s a significant chance civilisation ends soon (which is why this issue is so important), but we also think </w:t>
      </w:r>
      <w:r w:rsidRPr="00E226AE">
        <w:rPr>
          <w:rStyle w:val="StyleUnderline"/>
        </w:rPr>
        <w:t xml:space="preserve">there’s a </w:t>
      </w:r>
      <w:r w:rsidRPr="00E226AE">
        <w:rPr>
          <w:rStyle w:val="Emphasis"/>
        </w:rPr>
        <w:t>large</w:t>
      </w:r>
      <w:r w:rsidRPr="00E226AE">
        <w:rPr>
          <w:rStyle w:val="StyleUnderline"/>
        </w:rPr>
        <w:t xml:space="preserve"> enough </w:t>
      </w:r>
      <w:r w:rsidRPr="00E226AE">
        <w:rPr>
          <w:rStyle w:val="Emphasis"/>
        </w:rPr>
        <w:t>chance</w:t>
      </w:r>
      <w:r w:rsidRPr="00E226AE">
        <w:rPr>
          <w:sz w:val="16"/>
        </w:rPr>
        <w:t xml:space="preserve"> </w:t>
      </w:r>
      <w:r w:rsidRPr="00E226AE">
        <w:rPr>
          <w:rStyle w:val="StyleUnderline"/>
        </w:rPr>
        <w:t xml:space="preserve">that it could last a very long time, which makes the future </w:t>
      </w:r>
      <w:r w:rsidRPr="00E226AE">
        <w:rPr>
          <w:rStyle w:val="Emphasis"/>
        </w:rPr>
        <w:t>worth fighting for</w:t>
      </w:r>
      <w:r w:rsidRPr="00E226AE">
        <w:rPr>
          <w:rStyle w:val="StyleUnderline"/>
        </w:rPr>
        <w:t xml:space="preserve">. </w:t>
      </w:r>
      <w:r w:rsidRPr="00E226AE">
        <w:rPr>
          <w:sz w:val="16"/>
        </w:rPr>
        <w:t xml:space="preserve">Similarly, </w:t>
      </w:r>
      <w:r w:rsidRPr="00E226AE">
        <w:rPr>
          <w:rStyle w:val="StyleUnderline"/>
        </w:rPr>
        <w:t xml:space="preserve">if you think it’s likely the future will be </w:t>
      </w:r>
      <w:r w:rsidRPr="00E226AE">
        <w:rPr>
          <w:rStyle w:val="Emphasis"/>
        </w:rPr>
        <w:t>more bad than good</w:t>
      </w:r>
      <w:r w:rsidRPr="00E226AE">
        <w:rPr>
          <w:sz w:val="16"/>
        </w:rPr>
        <w:t xml:space="preserve">, </w:t>
      </w:r>
      <w:r w:rsidRPr="00E226AE">
        <w:rPr>
          <w:rStyle w:val="StyleUnderline"/>
        </w:rPr>
        <w:t>then</w:t>
      </w:r>
      <w:r w:rsidRPr="00E226AE">
        <w:rPr>
          <w:sz w:val="16"/>
        </w:rPr>
        <w:t xml:space="preserve"> the value of reducing these risks goes down (or if we have much more obligation to reduce suffering than increase wellbeing). </w:t>
      </w:r>
      <w:r w:rsidRPr="00E226AE">
        <w:rPr>
          <w:rStyle w:val="Emphasis"/>
        </w:rPr>
        <w:t>We don’t think this is likely</w:t>
      </w:r>
      <w:r w:rsidRPr="00E226AE">
        <w:rPr>
          <w:sz w:val="16"/>
        </w:rPr>
        <w:t xml:space="preserve">, however, </w:t>
      </w:r>
      <w:r w:rsidRPr="00E226AE">
        <w:rPr>
          <w:rStyle w:val="StyleUnderline"/>
        </w:rPr>
        <w:t>because people want the future to be good, so we’ll try to make it more good than</w:t>
      </w:r>
      <w:r w:rsidRPr="00615F5A">
        <w:rPr>
          <w:rStyle w:val="StyleUnderline"/>
        </w:rPr>
        <w:t xml:space="preserve"> bad. We also think that there has been significant moral progress over the last few centuries</w:t>
      </w:r>
      <w:r w:rsidRPr="00615F5A">
        <w:rPr>
          <w:sz w:val="16"/>
        </w:rPr>
        <w:t xml:space="preserve"> (due to the trends noted earlier), </w:t>
      </w:r>
      <w:r w:rsidRPr="00615F5A">
        <w:rPr>
          <w:rStyle w:val="StyleUnderline"/>
        </w:rPr>
        <w:t xml:space="preserve">and </w:t>
      </w:r>
      <w:r w:rsidRPr="00E226AE">
        <w:rPr>
          <w:rStyle w:val="StyleUnderline"/>
          <w:highlight w:val="cyan"/>
        </w:rPr>
        <w:t>we’re optimistic</w:t>
      </w:r>
      <w:r w:rsidRPr="00615F5A">
        <w:rPr>
          <w:rStyle w:val="StyleUnderline"/>
        </w:rPr>
        <w:t xml:space="preserve"> this will </w:t>
      </w:r>
      <w:r w:rsidRPr="00615F5A">
        <w:rPr>
          <w:rStyle w:val="Emphasis"/>
        </w:rPr>
        <w:t>continue</w:t>
      </w:r>
      <w:r w:rsidRPr="00615F5A">
        <w:rPr>
          <w:sz w:val="16"/>
        </w:rPr>
        <w:t xml:space="preserve">. See more discussion in footnote 11.11 What’s more, </w:t>
      </w:r>
      <w:r w:rsidRPr="00E226AE">
        <w:rPr>
          <w:rStyle w:val="StyleUnderline"/>
          <w:highlight w:val="cyan"/>
        </w:rPr>
        <w:t>even if you’re</w:t>
      </w:r>
      <w:r w:rsidRPr="00E226AE">
        <w:rPr>
          <w:sz w:val="16"/>
          <w:highlight w:val="cyan"/>
        </w:rPr>
        <w:t xml:space="preserve"> </w:t>
      </w:r>
      <w:r w:rsidRPr="00E226AE">
        <w:rPr>
          <w:rStyle w:val="Emphasis"/>
          <w:highlight w:val="cyan"/>
        </w:rPr>
        <w:t>not sure</w:t>
      </w:r>
      <w:r w:rsidRPr="00615F5A">
        <w:rPr>
          <w:sz w:val="16"/>
        </w:rPr>
        <w:t xml:space="preserve"> </w:t>
      </w:r>
      <w:r w:rsidRPr="00615F5A">
        <w:rPr>
          <w:rStyle w:val="StyleUnderline"/>
        </w:rPr>
        <w:t>how good the future will be,</w:t>
      </w:r>
      <w:r w:rsidRPr="00615F5A">
        <w:rPr>
          <w:sz w:val="16"/>
        </w:rPr>
        <w:t xml:space="preserve"> or suspect it will be bad in ways we may be able to prevent in the future, </w:t>
      </w:r>
      <w:r w:rsidRPr="00615F5A">
        <w:rPr>
          <w:rStyle w:val="StyleUnderline"/>
        </w:rPr>
        <w:t xml:space="preserve">you may want civilisation to </w:t>
      </w:r>
      <w:r w:rsidRPr="00E226AE">
        <w:rPr>
          <w:rStyle w:val="Emphasis"/>
        </w:rPr>
        <w:t>survive</w:t>
      </w:r>
      <w:r w:rsidRPr="00E226AE">
        <w:rPr>
          <w:sz w:val="16"/>
        </w:rPr>
        <w:t xml:space="preserve"> </w:t>
      </w:r>
      <w:r w:rsidRPr="00E226AE">
        <w:rPr>
          <w:rStyle w:val="StyleUnderline"/>
        </w:rPr>
        <w:t xml:space="preserve">and keep its </w:t>
      </w:r>
      <w:r w:rsidRPr="00E226AE">
        <w:rPr>
          <w:rStyle w:val="Emphasis"/>
        </w:rPr>
        <w:t>options open</w:t>
      </w:r>
      <w:r w:rsidRPr="00E226AE">
        <w:rPr>
          <w:sz w:val="16"/>
        </w:rPr>
        <w:t xml:space="preserve">. </w:t>
      </w:r>
      <w:r w:rsidRPr="00E226AE">
        <w:rPr>
          <w:rStyle w:val="StyleUnderline"/>
        </w:rPr>
        <w:t xml:space="preserve">People in the future will have much more time to </w:t>
      </w:r>
      <w:r w:rsidRPr="00E226AE">
        <w:rPr>
          <w:rStyle w:val="Emphasis"/>
        </w:rPr>
        <w:t>study</w:t>
      </w:r>
      <w:r w:rsidRPr="00E226AE">
        <w:rPr>
          <w:sz w:val="16"/>
        </w:rPr>
        <w:t xml:space="preserve"> </w:t>
      </w:r>
      <w:r w:rsidRPr="00E226AE">
        <w:rPr>
          <w:rStyle w:val="StyleUnderline"/>
        </w:rPr>
        <w:t xml:space="preserve">whether it’s </w:t>
      </w:r>
      <w:r w:rsidRPr="00E226AE">
        <w:rPr>
          <w:rStyle w:val="Emphasis"/>
        </w:rPr>
        <w:t>desirable</w:t>
      </w:r>
      <w:r w:rsidRPr="00E226AE">
        <w:rPr>
          <w:rStyle w:val="StyleUnderline"/>
        </w:rPr>
        <w:t xml:space="preserve"> for civilisation to</w:t>
      </w:r>
      <w:r w:rsidRPr="00E226AE">
        <w:rPr>
          <w:sz w:val="16"/>
        </w:rPr>
        <w:t xml:space="preserve"> </w:t>
      </w:r>
      <w:r w:rsidRPr="00E226AE">
        <w:rPr>
          <w:rStyle w:val="Emphasis"/>
        </w:rPr>
        <w:t>expand</w:t>
      </w:r>
      <w:r w:rsidRPr="00E226AE">
        <w:rPr>
          <w:sz w:val="16"/>
        </w:rPr>
        <w:t xml:space="preserve">, </w:t>
      </w:r>
      <w:r w:rsidRPr="00E226AE">
        <w:rPr>
          <w:rStyle w:val="StyleUnderline"/>
        </w:rPr>
        <w:t xml:space="preserve">stay the same size, or shrink. If you think there’s a good </w:t>
      </w:r>
      <w:r w:rsidRPr="00E226AE">
        <w:rPr>
          <w:rStyle w:val="Emphasis"/>
        </w:rPr>
        <w:t>chance</w:t>
      </w:r>
      <w:r w:rsidRPr="00E226AE">
        <w:rPr>
          <w:rStyle w:val="StyleUnderline"/>
        </w:rPr>
        <w:t xml:space="preserve"> we will be able to act on those </w:t>
      </w:r>
      <w:r w:rsidRPr="00E226AE">
        <w:rPr>
          <w:rStyle w:val="Emphasis"/>
        </w:rPr>
        <w:t>moral concerns</w:t>
      </w:r>
      <w:r w:rsidRPr="00E226AE">
        <w:rPr>
          <w:sz w:val="16"/>
        </w:rPr>
        <w:t xml:space="preserve">, </w:t>
      </w:r>
      <w:r w:rsidRPr="00E226AE">
        <w:rPr>
          <w:rStyle w:val="StyleUnderline"/>
        </w:rPr>
        <w:t>that’s a good reason to</w:t>
      </w:r>
      <w:r w:rsidRPr="00615F5A">
        <w:rPr>
          <w:rStyle w:val="StyleUnderline"/>
        </w:rPr>
        <w:t xml:space="preserve"> </w:t>
      </w:r>
      <w:r w:rsidRPr="00E226AE">
        <w:rPr>
          <w:rStyle w:val="StyleUnderline"/>
          <w:highlight w:val="cyan"/>
        </w:rPr>
        <w:t>leave any final decisions to</w:t>
      </w:r>
      <w:r w:rsidRPr="00615F5A">
        <w:rPr>
          <w:rStyle w:val="StyleUnderline"/>
        </w:rPr>
        <w:t xml:space="preserve"> the </w:t>
      </w:r>
      <w:r w:rsidRPr="00615F5A">
        <w:rPr>
          <w:rStyle w:val="Emphasis"/>
        </w:rPr>
        <w:t>wisdom</w:t>
      </w:r>
      <w:r w:rsidRPr="00615F5A">
        <w:rPr>
          <w:rStyle w:val="StyleUnderline"/>
        </w:rPr>
        <w:t xml:space="preserve"> of </w:t>
      </w:r>
      <w:r w:rsidRPr="00E226AE">
        <w:rPr>
          <w:rStyle w:val="Emphasis"/>
          <w:highlight w:val="cyan"/>
        </w:rPr>
        <w:t>future generations</w:t>
      </w:r>
      <w:r w:rsidRPr="00615F5A">
        <w:rPr>
          <w:sz w:val="16"/>
        </w:rPr>
        <w:t xml:space="preserve">. </w:t>
      </w:r>
      <w:r w:rsidRPr="00E226AE">
        <w:rPr>
          <w:rStyle w:val="StyleUnderline"/>
        </w:rPr>
        <w:t xml:space="preserve">Overall, we’re highly </w:t>
      </w:r>
      <w:r w:rsidRPr="00E226AE">
        <w:rPr>
          <w:rStyle w:val="Emphasis"/>
        </w:rPr>
        <w:t>uncertain</w:t>
      </w:r>
      <w:r w:rsidRPr="00E226AE">
        <w:rPr>
          <w:rStyle w:val="StyleUnderline"/>
        </w:rPr>
        <w:t xml:space="preserve"> about these </w:t>
      </w:r>
      <w:r w:rsidRPr="00E226AE">
        <w:rPr>
          <w:rStyle w:val="Emphasis"/>
        </w:rPr>
        <w:t>big-picture questions</w:t>
      </w:r>
      <w:r w:rsidRPr="00E226AE">
        <w:rPr>
          <w:rStyle w:val="StyleUnderline"/>
        </w:rPr>
        <w:t xml:space="preserve">, but that generally makes us more </w:t>
      </w:r>
      <w:r w:rsidRPr="00E226AE">
        <w:rPr>
          <w:rStyle w:val="Emphasis"/>
        </w:rPr>
        <w:t>concerned</w:t>
      </w:r>
      <w:r w:rsidRPr="00E226AE">
        <w:rPr>
          <w:rStyle w:val="StyleUnderline"/>
        </w:rPr>
        <w:t xml:space="preserve"> to avoid</w:t>
      </w:r>
      <w:r w:rsidRPr="00E226AE">
        <w:rPr>
          <w:sz w:val="16"/>
        </w:rPr>
        <w:t xml:space="preserve"> </w:t>
      </w:r>
      <w:r w:rsidRPr="00E226AE">
        <w:rPr>
          <w:rStyle w:val="StyleUnderline"/>
        </w:rPr>
        <w:t xml:space="preserve">making any </w:t>
      </w:r>
      <w:r w:rsidRPr="00E226AE">
        <w:rPr>
          <w:rStyle w:val="Emphasis"/>
        </w:rPr>
        <w:t>irreversible commitments</w:t>
      </w:r>
      <w:r w:rsidRPr="00E226AE">
        <w:rPr>
          <w:sz w:val="16"/>
        </w:rPr>
        <w:t xml:space="preserve">.33 Beyond that, </w:t>
      </w:r>
      <w:r w:rsidRPr="00E226AE">
        <w:rPr>
          <w:rStyle w:val="StyleUnderline"/>
        </w:rPr>
        <w:t xml:space="preserve">you should likely put your attention into ways to decrease the chance that the future will be bad, such as avoiding </w:t>
      </w:r>
      <w:r w:rsidRPr="00E226AE">
        <w:rPr>
          <w:rStyle w:val="Emphasis"/>
        </w:rPr>
        <w:t>s-risks</w:t>
      </w:r>
      <w:r w:rsidRPr="00E226AE">
        <w:rPr>
          <w:rStyle w:val="StyleUnderline"/>
        </w:rPr>
        <w:t xml:space="preserve">. </w:t>
      </w:r>
      <w:r w:rsidRPr="00E226AE">
        <w:rPr>
          <w:sz w:val="16"/>
        </w:rPr>
        <w:t xml:space="preserve">You’re confident we have much stronger moral obligations to help the present generation If you think we have much stronger obligations to the present generation than future generations (such as person-affecting views of ethics), then the importance of reducing these risks would go down. Personally, we don’t think these views are particularly compelling. That said, we’ve argued that </w:t>
      </w:r>
      <w:r w:rsidRPr="00E226AE">
        <w:rPr>
          <w:rStyle w:val="StyleUnderline"/>
        </w:rPr>
        <w:t xml:space="preserve">even if you </w:t>
      </w:r>
      <w:r w:rsidRPr="00E226AE">
        <w:rPr>
          <w:rStyle w:val="Emphasis"/>
        </w:rPr>
        <w:t>ignore</w:t>
      </w:r>
      <w:r w:rsidRPr="00E226AE">
        <w:rPr>
          <w:rStyle w:val="StyleUnderline"/>
        </w:rPr>
        <w:t xml:space="preserve"> future generations, these risks seem </w:t>
      </w:r>
      <w:r w:rsidRPr="00E226AE">
        <w:rPr>
          <w:rStyle w:val="Emphasis"/>
        </w:rPr>
        <w:t>worth addressing</w:t>
      </w:r>
      <w:r w:rsidRPr="00E226AE">
        <w:rPr>
          <w:sz w:val="16"/>
        </w:rPr>
        <w:t xml:space="preserve">. </w:t>
      </w:r>
      <w:r w:rsidRPr="00E226AE">
        <w:rPr>
          <w:rStyle w:val="StyleUnderline"/>
        </w:rPr>
        <w:t xml:space="preserve">The efforts suggested could still save the lives of the present generation relatively cheaply, and they could avoid lots of </w:t>
      </w:r>
      <w:r w:rsidRPr="00E226AE">
        <w:rPr>
          <w:rStyle w:val="Emphasis"/>
        </w:rPr>
        <w:t>suffering</w:t>
      </w:r>
      <w:r w:rsidRPr="00E226AE">
        <w:rPr>
          <w:rStyle w:val="StyleUnderline"/>
        </w:rPr>
        <w:t xml:space="preserve"> from </w:t>
      </w:r>
      <w:r w:rsidRPr="00E226AE">
        <w:rPr>
          <w:rStyle w:val="Emphasis"/>
        </w:rPr>
        <w:t>medium-sized disasters</w:t>
      </w:r>
      <w:r w:rsidRPr="00E226AE">
        <w:rPr>
          <w:rStyle w:val="StyleUnderline"/>
        </w:rPr>
        <w:t xml:space="preserve">. </w:t>
      </w:r>
      <w:r w:rsidRPr="00E226AE">
        <w:rPr>
          <w:sz w:val="16"/>
        </w:rPr>
        <w:t xml:space="preserve">What’s more, </w:t>
      </w:r>
      <w:r w:rsidRPr="00E226AE">
        <w:rPr>
          <w:rStyle w:val="StyleUnderline"/>
        </w:rPr>
        <w:t xml:space="preserve">if you’re </w:t>
      </w:r>
      <w:r w:rsidRPr="00E226AE">
        <w:rPr>
          <w:rStyle w:val="Emphasis"/>
        </w:rPr>
        <w:t>uncertain</w:t>
      </w:r>
      <w:r w:rsidRPr="00E226AE">
        <w:rPr>
          <w:rStyle w:val="StyleUnderline"/>
        </w:rPr>
        <w:t xml:space="preserve"> about</w:t>
      </w:r>
      <w:r w:rsidRPr="00E226AE">
        <w:rPr>
          <w:sz w:val="16"/>
        </w:rPr>
        <w:t xml:space="preserve"> </w:t>
      </w:r>
      <w:r w:rsidRPr="00E226AE">
        <w:rPr>
          <w:rStyle w:val="StyleUnderline"/>
        </w:rPr>
        <w:t xml:space="preserve">whether we have moral obligations to </w:t>
      </w:r>
      <w:r w:rsidRPr="00E226AE">
        <w:rPr>
          <w:rStyle w:val="Emphasis"/>
        </w:rPr>
        <w:t>future generations</w:t>
      </w:r>
      <w:r w:rsidRPr="00E226AE">
        <w:rPr>
          <w:rStyle w:val="StyleUnderline"/>
        </w:rPr>
        <w:t xml:space="preserve">, then you should again try to </w:t>
      </w:r>
      <w:r w:rsidRPr="00E226AE">
        <w:rPr>
          <w:rStyle w:val="Emphasis"/>
        </w:rPr>
        <w:t>keep your options open</w:t>
      </w:r>
      <w:r w:rsidRPr="00E226AE">
        <w:rPr>
          <w:rStyle w:val="StyleUnderline"/>
        </w:rPr>
        <w:t xml:space="preserve">, and that means </w:t>
      </w:r>
      <w:r w:rsidRPr="00E226AE">
        <w:rPr>
          <w:rStyle w:val="Emphasis"/>
        </w:rPr>
        <w:t>safeguarding civilisation</w:t>
      </w:r>
      <w:r w:rsidRPr="00E226AE">
        <w:rPr>
          <w:rStyle w:val="StyleUnderline"/>
        </w:rPr>
        <w:t xml:space="preserve">. </w:t>
      </w:r>
      <w:r w:rsidRPr="00E226AE">
        <w:rPr>
          <w:sz w:val="16"/>
        </w:rPr>
        <w:t>Nevertheless, if you combined the view that we don’t have large obligations to future generations with the position that the risks are also relatively unsolvable, or that there is no useful research to be done, then another way to help present generations could come out on top. This might mean working on global health, mental health or speeding up technology. Alternatively</w:t>
      </w:r>
      <w:r w:rsidRPr="00615F5A">
        <w:rPr>
          <w:sz w:val="16"/>
        </w:rPr>
        <w:t xml:space="preserve">, you might think there’s another moral issue that’s more important, such as factory farming. What can you do to help? Some areas to focus on </w:t>
      </w:r>
      <w:r w:rsidRPr="00E226AE">
        <w:rPr>
          <w:rStyle w:val="StyleUnderline"/>
          <w:highlight w:val="cyan"/>
        </w:rPr>
        <w:t>Our</w:t>
      </w:r>
      <w:r w:rsidRPr="00E226AE">
        <w:rPr>
          <w:sz w:val="16"/>
          <w:highlight w:val="cyan"/>
        </w:rPr>
        <w:t xml:space="preserve"> </w:t>
      </w:r>
      <w:r w:rsidRPr="00E226AE">
        <w:rPr>
          <w:rStyle w:val="Emphasis"/>
          <w:highlight w:val="cyan"/>
        </w:rPr>
        <w:t>best evidence</w:t>
      </w:r>
      <w:r w:rsidRPr="00E226AE">
        <w:rPr>
          <w:sz w:val="16"/>
          <w:highlight w:val="cyan"/>
        </w:rPr>
        <w:t xml:space="preserve"> </w:t>
      </w:r>
      <w:r w:rsidRPr="00E226AE">
        <w:rPr>
          <w:rStyle w:val="StyleUnderline"/>
          <w:highlight w:val="cyan"/>
        </w:rPr>
        <w:t>suggests</w:t>
      </w:r>
      <w:r w:rsidRPr="00615F5A">
        <w:rPr>
          <w:rStyle w:val="StyleUnderline"/>
        </w:rPr>
        <w:t xml:space="preserve"> that </w:t>
      </w:r>
      <w:r w:rsidRPr="00E226AE">
        <w:rPr>
          <w:rStyle w:val="StyleUnderline"/>
          <w:highlight w:val="cyan"/>
        </w:rPr>
        <w:t xml:space="preserve">we’re the </w:t>
      </w:r>
      <w:r w:rsidRPr="00E226AE">
        <w:rPr>
          <w:rStyle w:val="Emphasis"/>
          <w:highlight w:val="cyan"/>
        </w:rPr>
        <w:t>only intelligent life</w:t>
      </w:r>
      <w:r w:rsidRPr="00615F5A">
        <w:rPr>
          <w:sz w:val="16"/>
        </w:rPr>
        <w:t xml:space="preserve"> </w:t>
      </w:r>
      <w:r w:rsidRPr="00615F5A">
        <w:rPr>
          <w:rStyle w:val="StyleUnderline"/>
        </w:rPr>
        <w:t>in the observable universe</w:t>
      </w:r>
      <w:r w:rsidRPr="00615F5A">
        <w:rPr>
          <w:sz w:val="16"/>
        </w:rPr>
        <w:t xml:space="preserve">.34 </w:t>
      </w:r>
      <w:r w:rsidRPr="00615F5A">
        <w:rPr>
          <w:rStyle w:val="StyleUnderline"/>
        </w:rPr>
        <w:t xml:space="preserve">Might we be the generation that extinguishes this life, and leaves the universe </w:t>
      </w:r>
      <w:r w:rsidRPr="00615F5A">
        <w:rPr>
          <w:rStyle w:val="Emphasis"/>
        </w:rPr>
        <w:t>barren</w:t>
      </w:r>
      <w:r w:rsidRPr="00615F5A">
        <w:rPr>
          <w:rStyle w:val="StyleUnderline"/>
        </w:rPr>
        <w:t xml:space="preserve"> for the rest of </w:t>
      </w:r>
      <w:r w:rsidRPr="00615F5A">
        <w:rPr>
          <w:rStyle w:val="Emphasis"/>
        </w:rPr>
        <w:t>eternity</w:t>
      </w:r>
      <w:r w:rsidRPr="00615F5A">
        <w:rPr>
          <w:rStyle w:val="StyleUnderline"/>
        </w:rPr>
        <w:t xml:space="preserve">? </w:t>
      </w:r>
      <w:r w:rsidRPr="00615F5A">
        <w:rPr>
          <w:sz w:val="16"/>
        </w:rPr>
        <w:t>Let’s see how you can help avoid that.</w:t>
      </w:r>
    </w:p>
    <w:p w14:paraId="65256F4B" w14:textId="77777777" w:rsidR="00E50C99" w:rsidRPr="009E3C5B" w:rsidRDefault="00E50C99" w:rsidP="00E50C99"/>
    <w:p w14:paraId="682B7ED7" w14:textId="77777777" w:rsidR="00E50C99" w:rsidRDefault="00E50C99" w:rsidP="00E50C99">
      <w:pPr>
        <w:pStyle w:val="Heading4"/>
      </w:pPr>
      <w:r>
        <w:t xml:space="preserve">No offense - the era of </w:t>
      </w:r>
      <w:r w:rsidRPr="0081015C">
        <w:rPr>
          <w:u w:val="single"/>
        </w:rPr>
        <w:t>liberalist interventionism</w:t>
      </w:r>
      <w:r>
        <w:t xml:space="preserve"> is over in favor of realism</w:t>
      </w:r>
    </w:p>
    <w:p w14:paraId="67ADDBD7" w14:textId="77777777" w:rsidR="00E50C99" w:rsidRPr="00897009" w:rsidRDefault="00E50C99" w:rsidP="00E50C99">
      <w:r w:rsidRPr="00916D8D">
        <w:rPr>
          <w:rStyle w:val="Style13ptBold"/>
        </w:rPr>
        <w:t>Posner 9/3</w:t>
      </w:r>
      <w:r>
        <w:t xml:space="preserve"> [Eric, professor at the University of Chicago Law School. “America's Return to Realism”. 9/3/21. https://www.project-syndicate.org/commentary/america-return-to-foreign-policy-realism-by-eric-posner-2021-09]</w:t>
      </w:r>
    </w:p>
    <w:p w14:paraId="13D7A9DD" w14:textId="77777777" w:rsidR="00E50C99" w:rsidRPr="00180D55" w:rsidRDefault="00E50C99" w:rsidP="00E50C99">
      <w:pPr>
        <w:rPr>
          <w:u w:val="single"/>
        </w:rPr>
      </w:pPr>
      <w:r w:rsidRPr="00897009">
        <w:rPr>
          <w:sz w:val="14"/>
        </w:rPr>
        <w:t xml:space="preserve">CHICAGO – </w:t>
      </w:r>
      <w:r w:rsidRPr="00180D55">
        <w:rPr>
          <w:u w:val="single"/>
        </w:rPr>
        <w:t xml:space="preserve">US President Joe </w:t>
      </w:r>
      <w:r w:rsidRPr="00E226AE">
        <w:rPr>
          <w:highlight w:val="cyan"/>
          <w:u w:val="single"/>
        </w:rPr>
        <w:t>Biden’s</w:t>
      </w:r>
      <w:r w:rsidRPr="00E1764C">
        <w:rPr>
          <w:u w:val="single"/>
        </w:rPr>
        <w:t xml:space="preserve"> speech defending</w:t>
      </w:r>
      <w:r w:rsidRPr="00180D55">
        <w:rPr>
          <w:u w:val="single"/>
        </w:rPr>
        <w:t xml:space="preserve"> the </w:t>
      </w:r>
      <w:r w:rsidRPr="00E1764C">
        <w:rPr>
          <w:u w:val="single"/>
        </w:rPr>
        <w:t>withdrawal from Afghanistan</w:t>
      </w:r>
      <w:r w:rsidRPr="00180D55">
        <w:rPr>
          <w:u w:val="single"/>
        </w:rPr>
        <w:t xml:space="preserve"> </w:t>
      </w:r>
      <w:r w:rsidRPr="00E226AE">
        <w:rPr>
          <w:highlight w:val="cyan"/>
          <w:u w:val="single"/>
        </w:rPr>
        <w:t xml:space="preserve">announced a </w:t>
      </w:r>
      <w:r w:rsidRPr="00E226AE">
        <w:rPr>
          <w:rStyle w:val="Emphasis"/>
          <w:highlight w:val="cyan"/>
        </w:rPr>
        <w:t>decisive break</w:t>
      </w:r>
      <w:r w:rsidRPr="00E226AE">
        <w:rPr>
          <w:highlight w:val="cyan"/>
          <w:u w:val="single"/>
        </w:rPr>
        <w:t xml:space="preserve"> with</w:t>
      </w:r>
      <w:r w:rsidRPr="00180D55">
        <w:rPr>
          <w:u w:val="single"/>
        </w:rPr>
        <w:t xml:space="preserve"> a </w:t>
      </w:r>
      <w:r w:rsidRPr="00E226AE">
        <w:rPr>
          <w:highlight w:val="cyan"/>
          <w:u w:val="single"/>
        </w:rPr>
        <w:t>tradition of foreign-policy idealism</w:t>
      </w:r>
      <w:r w:rsidRPr="00180D55">
        <w:rPr>
          <w:u w:val="single"/>
        </w:rPr>
        <w:t xml:space="preserve"> that began with Woodrow Wilson and reached its apex in the 1990s</w:t>
      </w:r>
      <w:r w:rsidRPr="00897009">
        <w:rPr>
          <w:sz w:val="14"/>
        </w:rPr>
        <w:t>. While that tradition has often been called “</w:t>
      </w:r>
      <w:r w:rsidRPr="00E226AE">
        <w:rPr>
          <w:highlight w:val="cyan"/>
          <w:u w:val="single"/>
        </w:rPr>
        <w:t>liberal internationalism</w:t>
      </w:r>
      <w:r w:rsidRPr="00180D55">
        <w:rPr>
          <w:u w:val="single"/>
        </w:rPr>
        <w:t xml:space="preserve">,” it also was the </w:t>
      </w:r>
      <w:r w:rsidRPr="00180D55">
        <w:rPr>
          <w:rStyle w:val="Emphasis"/>
        </w:rPr>
        <w:t>dominant view on the right</w:t>
      </w:r>
      <w:r w:rsidRPr="00180D55">
        <w:rPr>
          <w:u w:val="single"/>
        </w:rPr>
        <w:t xml:space="preserve"> by the end of the Cold War</w:t>
      </w:r>
      <w:r w:rsidRPr="00897009">
        <w:rPr>
          <w:sz w:val="14"/>
        </w:rPr>
        <w:t xml:space="preserve">. </w:t>
      </w:r>
      <w:r w:rsidRPr="00180D55">
        <w:rPr>
          <w:u w:val="single"/>
        </w:rPr>
        <w:t xml:space="preserve">The United States, according to liberal internationalists, should use military force as well as its economic power to compel other countries </w:t>
      </w:r>
      <w:r w:rsidRPr="00180D55">
        <w:rPr>
          <w:rStyle w:val="Emphasis"/>
        </w:rPr>
        <w:t>to embrace liberal democracy</w:t>
      </w:r>
      <w:r w:rsidRPr="00180D55">
        <w:rPr>
          <w:u w:val="single"/>
        </w:rPr>
        <w:t xml:space="preserve"> and uphold human rights.</w:t>
      </w:r>
    </w:p>
    <w:p w14:paraId="539C4632" w14:textId="77777777" w:rsidR="00E50C99" w:rsidRPr="00897009" w:rsidRDefault="00E50C99" w:rsidP="00E50C99">
      <w:pPr>
        <w:rPr>
          <w:sz w:val="14"/>
        </w:rPr>
      </w:pPr>
      <w:r w:rsidRPr="00897009">
        <w:rPr>
          <w:sz w:val="14"/>
        </w:rPr>
        <w:t>Both in conception and in practice, American idealism rejected the Westphalian international system, in which states are forbidden to intervene in others’ internal affairs, and peace results from maintaining a balance of power. Wilson sought to replace this system with universal principles of justice, administered by international institutions. During World War II, Franklin D. Roosevelt revived these ideals in the Atlantic Charter of 1941, which declared self-determination, democracy, and human rights to be war goals.</w:t>
      </w:r>
    </w:p>
    <w:p w14:paraId="2D3DCDDF" w14:textId="77777777" w:rsidR="00E50C99" w:rsidRPr="00897009" w:rsidRDefault="00E50C99" w:rsidP="00E50C99">
      <w:pPr>
        <w:rPr>
          <w:sz w:val="14"/>
        </w:rPr>
      </w:pPr>
      <w:r w:rsidRPr="00897009">
        <w:rPr>
          <w:sz w:val="14"/>
        </w:rPr>
        <w:t>But during the Cold War, the US pursued a resolutely “realist” foreign policy that focused on national interest and propped up or tolerated dictatorships as long as they opposed the Soviet Union. The two rivals had little use for international institutions or universal ideals except for propaganda purposes, instead using regional arrangements to knit together their allies. It was Europe that, in the 1970s, tried to advance human rights and assume a position of moral leadership to distinguish itself from the goliaths to its east and west.</w:t>
      </w:r>
    </w:p>
    <w:p w14:paraId="370FB875" w14:textId="77777777" w:rsidR="00E50C99" w:rsidRPr="00897009" w:rsidRDefault="00E50C99" w:rsidP="00E50C99">
      <w:pPr>
        <w:rPr>
          <w:sz w:val="14"/>
        </w:rPr>
      </w:pPr>
      <w:r w:rsidRPr="00897009">
        <w:rPr>
          <w:sz w:val="14"/>
        </w:rPr>
        <w:t xml:space="preserve">America’s commitment to human rights began at a moment of weakness. In the wake of the military and moral disaster of Vietnam, President Jimmy Carter and the US Congress sought to infuse American foreign policy with a moral center and reached for the language of human rights. President Ronald Reagan saw human rights as a convenient rhetorical cudgel for clobbering the Soviet Union. But both presidents continued to support dictatorships that served US security interests, and neither used military force to advance humanitarian ideals. </w:t>
      </w:r>
      <w:r w:rsidRPr="00180D55">
        <w:rPr>
          <w:u w:val="single"/>
        </w:rPr>
        <w:t xml:space="preserve">The era of </w:t>
      </w:r>
      <w:r w:rsidRPr="00E226AE">
        <w:rPr>
          <w:highlight w:val="cyan"/>
          <w:u w:val="single"/>
        </w:rPr>
        <w:t>US-led humanitarian intervention</w:t>
      </w:r>
      <w:r w:rsidRPr="00180D55">
        <w:rPr>
          <w:u w:val="single"/>
        </w:rPr>
        <w:t xml:space="preserve"> would have to await the end of the Cold War.</w:t>
      </w:r>
    </w:p>
    <w:p w14:paraId="71242F2D" w14:textId="77777777" w:rsidR="00E50C99" w:rsidRPr="00897009" w:rsidRDefault="00E50C99" w:rsidP="00E50C99">
      <w:pPr>
        <w:rPr>
          <w:sz w:val="14"/>
        </w:rPr>
      </w:pPr>
      <w:r w:rsidRPr="00180D55">
        <w:rPr>
          <w:u w:val="single"/>
        </w:rPr>
        <w:t xml:space="preserve">The rhetoric outstripped the reality, but reality did change. As the sole global hegemon, the US embarked on a </w:t>
      </w:r>
      <w:r w:rsidRPr="00E226AE">
        <w:rPr>
          <w:rStyle w:val="Emphasis"/>
          <w:highlight w:val="cyan"/>
        </w:rPr>
        <w:t>large number of wars</w:t>
      </w:r>
      <w:r w:rsidRPr="00180D55">
        <w:rPr>
          <w:u w:val="single"/>
        </w:rPr>
        <w:t xml:space="preserve">, big and small, involving a confusing mélange of hard-nosed security interests and idealistic rhetoric. In Panama, Somalia, Yugoslavia (twice), Iraq (twice), Libya, Afghanistan, and elsewhere, the US launched military interventions </w:t>
      </w:r>
      <w:r w:rsidRPr="00E226AE">
        <w:rPr>
          <w:highlight w:val="cyan"/>
          <w:u w:val="single"/>
        </w:rPr>
        <w:t>on both national-security and humanitarian grounds</w:t>
      </w:r>
      <w:r w:rsidRPr="00897009">
        <w:rPr>
          <w:sz w:val="14"/>
        </w:rPr>
        <w:t>.</w:t>
      </w:r>
    </w:p>
    <w:p w14:paraId="1432C6EA" w14:textId="77777777" w:rsidR="00E50C99" w:rsidRDefault="00E50C99" w:rsidP="00E50C99">
      <w:pPr>
        <w:rPr>
          <w:u w:val="single"/>
        </w:rPr>
      </w:pPr>
      <w:r w:rsidRPr="00180D55">
        <w:rPr>
          <w:u w:val="single"/>
        </w:rPr>
        <w:t xml:space="preserve">The nonintervention in the Rwandan genocide of 1994 may have been the most consequential (non)event of this period, because it was reinterpreted with the benefit of hindsight as a missed opportunity to use military force to save hundreds of thousands of lives. The debacle was used to </w:t>
      </w:r>
      <w:r w:rsidRPr="00180D55">
        <w:rPr>
          <w:rStyle w:val="Emphasis"/>
        </w:rPr>
        <w:t xml:space="preserve">justify the wars in </w:t>
      </w:r>
      <w:r w:rsidRPr="00E226AE">
        <w:rPr>
          <w:rStyle w:val="Emphasis"/>
          <w:highlight w:val="cyan"/>
        </w:rPr>
        <w:t>Afghanistan and Iraq</w:t>
      </w:r>
      <w:r w:rsidRPr="00180D55">
        <w:rPr>
          <w:u w:val="single"/>
        </w:rPr>
        <w:t xml:space="preserve">, and to urge US military intervention in </w:t>
      </w:r>
      <w:r w:rsidRPr="00E226AE">
        <w:rPr>
          <w:rStyle w:val="Emphasis"/>
          <w:highlight w:val="cyan"/>
        </w:rPr>
        <w:t xml:space="preserve">Sudan </w:t>
      </w:r>
      <w:r w:rsidRPr="00E226AE">
        <w:rPr>
          <w:highlight w:val="cyan"/>
          <w:u w:val="single"/>
        </w:rPr>
        <w:t>i</w:t>
      </w:r>
      <w:r w:rsidRPr="00180D55">
        <w:rPr>
          <w:u w:val="single"/>
        </w:rPr>
        <w:t>n the early 2000s, which President George W. Bush’s administration wisely resisted, despite mass killings that amounted to another genocide.</w:t>
      </w:r>
    </w:p>
    <w:p w14:paraId="7B05B255" w14:textId="77777777" w:rsidR="00E50C99" w:rsidRDefault="00E50C99" w:rsidP="00E50C99">
      <w:pPr>
        <w:rPr>
          <w:u w:val="single"/>
        </w:rPr>
      </w:pPr>
      <w:r w:rsidRPr="00180D55">
        <w:rPr>
          <w:u w:val="single"/>
        </w:rPr>
        <w:t>All of this led to an extraordinary burst of interest in international law and legal institutions. Multiple international tribunals were created, leading to the establishment of a permanent International Criminal Court. Human rights treaties and institutions were revived and strengthened. Principles of humanitarian intervention were advanced, including the now-forgotten “responsibility to protect.” Every Western university nowadays has a human rights center of some sort that is a testament to the idealism of that era.</w:t>
      </w:r>
    </w:p>
    <w:p w14:paraId="249750FB" w14:textId="77777777" w:rsidR="00E50C99" w:rsidRPr="00897009" w:rsidRDefault="00E50C99" w:rsidP="00E50C99">
      <w:pPr>
        <w:rPr>
          <w:sz w:val="14"/>
        </w:rPr>
      </w:pPr>
      <w:r w:rsidRPr="00180D55">
        <w:rPr>
          <w:u w:val="single"/>
        </w:rPr>
        <w:t xml:space="preserve">It was already clear that President Donald </w:t>
      </w:r>
      <w:r w:rsidRPr="00E226AE">
        <w:rPr>
          <w:highlight w:val="cyan"/>
          <w:u w:val="single"/>
        </w:rPr>
        <w:t>Trump repudiated</w:t>
      </w:r>
      <w:r w:rsidRPr="00180D55">
        <w:rPr>
          <w:u w:val="single"/>
        </w:rPr>
        <w:t xml:space="preserve"> this tradition of humanitarian or </w:t>
      </w:r>
      <w:r w:rsidRPr="00E226AE">
        <w:rPr>
          <w:rStyle w:val="Emphasis"/>
          <w:highlight w:val="cyan"/>
        </w:rPr>
        <w:t>quasi-humanitarian military intervention</w:t>
      </w:r>
      <w:r w:rsidRPr="00180D55">
        <w:rPr>
          <w:u w:val="single"/>
        </w:rPr>
        <w:t xml:space="preserve">, but </w:t>
      </w:r>
      <w:r w:rsidRPr="00E226AE">
        <w:rPr>
          <w:highlight w:val="cyan"/>
          <w:u w:val="single"/>
        </w:rPr>
        <w:t>Biden’s forceful renunciation</w:t>
      </w:r>
      <w:r w:rsidRPr="00180D55">
        <w:rPr>
          <w:u w:val="single"/>
        </w:rPr>
        <w:t xml:space="preserve"> of it is somewhat </w:t>
      </w:r>
      <w:r w:rsidRPr="00E226AE">
        <w:rPr>
          <w:highlight w:val="cyan"/>
          <w:u w:val="single"/>
        </w:rPr>
        <w:t>surprising.</w:t>
      </w:r>
      <w:r w:rsidRPr="00E226AE">
        <w:rPr>
          <w:sz w:val="14"/>
          <w:highlight w:val="cyan"/>
        </w:rPr>
        <w:t xml:space="preserve"> I</w:t>
      </w:r>
      <w:r w:rsidRPr="00897009">
        <w:rPr>
          <w:sz w:val="14"/>
        </w:rPr>
        <w:t xml:space="preserve">n his speech, </w:t>
      </w:r>
      <w:r w:rsidRPr="00180D55">
        <w:rPr>
          <w:u w:val="single"/>
        </w:rPr>
        <w:t>he repeatedly emphasized the importance of identifying and defending America’s “vital national interest.” The word “national” is key, and Biden wasn’t subtle</w:t>
      </w:r>
      <w:r w:rsidRPr="00897009">
        <w:rPr>
          <w:sz w:val="14"/>
        </w:rPr>
        <w:t>:</w:t>
      </w:r>
    </w:p>
    <w:p w14:paraId="5C0A6873" w14:textId="77777777" w:rsidR="00E50C99" w:rsidRPr="00897009" w:rsidRDefault="00E50C99" w:rsidP="00E50C99">
      <w:pPr>
        <w:rPr>
          <w:sz w:val="14"/>
        </w:rPr>
      </w:pPr>
      <w:r w:rsidRPr="00897009">
        <w:rPr>
          <w:sz w:val="14"/>
        </w:rPr>
        <w:t>“If we had been attacked on September 11, 2001, from Yemen instead of Afghanistan, would we have ever gone to war in Afghanistan? Even though the Taliban controlled Afghanistan in the year 2001? I believe the honest answer is no. That’s because we had no vital interest in Afghanistan other than to prevent an attack on America’s homeland and our friends. And that’s true today.”</w:t>
      </w:r>
    </w:p>
    <w:p w14:paraId="1655F79F" w14:textId="77777777" w:rsidR="00E50C99" w:rsidRDefault="00E50C99" w:rsidP="00E50C99">
      <w:pPr>
        <w:rPr>
          <w:u w:val="single"/>
        </w:rPr>
      </w:pPr>
      <w:r w:rsidRPr="00180D55">
        <w:rPr>
          <w:u w:val="single"/>
        </w:rPr>
        <w:t xml:space="preserve">America had no vital interest in introducing democracy to Afghanistan, in helping women escape a medieval theological regime, in educating children, or in helping to prevent another civil war. </w:t>
      </w:r>
      <w:r w:rsidRPr="00E226AE">
        <w:rPr>
          <w:highlight w:val="cyan"/>
          <w:u w:val="single"/>
        </w:rPr>
        <w:t>His decision to withdraw from Afghanistan was</w:t>
      </w:r>
    </w:p>
    <w:p w14:paraId="7B093B31" w14:textId="77777777" w:rsidR="00E50C99" w:rsidRPr="00897009" w:rsidRDefault="00E50C99" w:rsidP="00E50C99">
      <w:pPr>
        <w:rPr>
          <w:sz w:val="14"/>
        </w:rPr>
      </w:pPr>
      <w:r w:rsidRPr="00897009">
        <w:rPr>
          <w:sz w:val="14"/>
        </w:rPr>
        <w:t>“</w:t>
      </w:r>
      <w:r w:rsidRPr="00E226AE">
        <w:rPr>
          <w:highlight w:val="cyan"/>
          <w:u w:val="single"/>
        </w:rPr>
        <w:t>about ending an era of major military op</w:t>
      </w:r>
      <w:r w:rsidRPr="00180D55">
        <w:rPr>
          <w:u w:val="single"/>
        </w:rPr>
        <w:t>eration</w:t>
      </w:r>
      <w:r w:rsidRPr="00E226AE">
        <w:rPr>
          <w:highlight w:val="cyan"/>
          <w:u w:val="single"/>
        </w:rPr>
        <w:t xml:space="preserve">s to </w:t>
      </w:r>
      <w:r w:rsidRPr="00E226AE">
        <w:rPr>
          <w:rStyle w:val="Emphasis"/>
          <w:highlight w:val="cyan"/>
        </w:rPr>
        <w:t>remake other countries</w:t>
      </w:r>
      <w:r w:rsidRPr="00E226AE">
        <w:rPr>
          <w:sz w:val="14"/>
          <w:highlight w:val="cyan"/>
        </w:rPr>
        <w:t>.</w:t>
      </w:r>
      <w:r w:rsidRPr="00897009">
        <w:rPr>
          <w:sz w:val="14"/>
        </w:rPr>
        <w:t xml:space="preserve"> </w:t>
      </w:r>
      <w:r w:rsidRPr="00180D55">
        <w:rPr>
          <w:u w:val="single"/>
        </w:rPr>
        <w:t xml:space="preserve">We saw a mission of counterterrorism in Afghanistan, getting the terrorists to stop the attacks, morph into a counterinsurgency, nation-building, trying to create a democratic, cohesive, and united Afghanistan. Something that has never been done over many centuries of Afghan’s [sic] history. </w:t>
      </w:r>
      <w:r w:rsidRPr="00E226AE">
        <w:rPr>
          <w:rStyle w:val="Emphasis"/>
          <w:highlight w:val="cyan"/>
        </w:rPr>
        <w:t>Moving on from that mindset</w:t>
      </w:r>
      <w:r w:rsidRPr="00180D55">
        <w:rPr>
          <w:rStyle w:val="Emphasis"/>
        </w:rPr>
        <w:t xml:space="preserve"> </w:t>
      </w:r>
      <w:r w:rsidRPr="00180D55">
        <w:rPr>
          <w:u w:val="single"/>
        </w:rPr>
        <w:t xml:space="preserve">and those kind of large-scale troop deployments will </w:t>
      </w:r>
      <w:r w:rsidRPr="00E226AE">
        <w:rPr>
          <w:rStyle w:val="Emphasis"/>
          <w:highlight w:val="cyan"/>
        </w:rPr>
        <w:t>make us stronger</w:t>
      </w:r>
      <w:r w:rsidRPr="00180D55">
        <w:rPr>
          <w:u w:val="single"/>
        </w:rPr>
        <w:t xml:space="preserve"> and more effective and safer </w:t>
      </w:r>
      <w:r w:rsidRPr="00E226AE">
        <w:rPr>
          <w:highlight w:val="cyan"/>
          <w:u w:val="single"/>
        </w:rPr>
        <w:t>at home</w:t>
      </w:r>
      <w:r w:rsidRPr="00E226AE">
        <w:rPr>
          <w:sz w:val="14"/>
          <w:highlight w:val="cyan"/>
        </w:rPr>
        <w:t>.”</w:t>
      </w:r>
    </w:p>
    <w:p w14:paraId="2C30BBFD" w14:textId="77777777" w:rsidR="00E50C99" w:rsidRPr="00897009" w:rsidRDefault="00E50C99" w:rsidP="00E50C99">
      <w:pPr>
        <w:rPr>
          <w:sz w:val="14"/>
        </w:rPr>
      </w:pPr>
      <w:r w:rsidRPr="00897009">
        <w:rPr>
          <w:sz w:val="14"/>
        </w:rPr>
        <w:t xml:space="preserve">Biden also did say that human rights will remain “the center of our foreign policy,” and that economic tools and moral suasion can be used to advance them. This claim is in tension with </w:t>
      </w:r>
      <w:r w:rsidRPr="00180D55">
        <w:rPr>
          <w:u w:val="single"/>
        </w:rPr>
        <w:t xml:space="preserve">his </w:t>
      </w:r>
      <w:r w:rsidRPr="00E226AE">
        <w:rPr>
          <w:highlight w:val="cyan"/>
          <w:u w:val="single"/>
        </w:rPr>
        <w:t>declaration that</w:t>
      </w:r>
      <w:r w:rsidRPr="00180D55">
        <w:rPr>
          <w:u w:val="single"/>
        </w:rPr>
        <w:t xml:space="preserve"> “</w:t>
      </w:r>
      <w:r w:rsidRPr="00E226AE">
        <w:rPr>
          <w:rStyle w:val="Emphasis"/>
          <w:highlight w:val="cyan"/>
        </w:rPr>
        <w:t>vital national interests</w:t>
      </w:r>
      <w:r w:rsidRPr="00180D55">
        <w:rPr>
          <w:u w:val="single"/>
        </w:rPr>
        <w:t xml:space="preserve">” should </w:t>
      </w:r>
      <w:r w:rsidRPr="00E226AE">
        <w:rPr>
          <w:highlight w:val="cyan"/>
          <w:u w:val="single"/>
        </w:rPr>
        <w:t>determine military intervention</w:t>
      </w:r>
      <w:r w:rsidRPr="00897009">
        <w:rPr>
          <w:sz w:val="14"/>
        </w:rPr>
        <w:t xml:space="preserve">. Why wouldn’t vital national interests determine nonmilitary forms of intervention as well? Clearly, the </w:t>
      </w:r>
      <w:r w:rsidRPr="00E226AE">
        <w:rPr>
          <w:highlight w:val="cyan"/>
          <w:u w:val="single"/>
        </w:rPr>
        <w:t xml:space="preserve">role of </w:t>
      </w:r>
      <w:r w:rsidRPr="00E226AE">
        <w:rPr>
          <w:rStyle w:val="Emphasis"/>
          <w:highlight w:val="cyan"/>
        </w:rPr>
        <w:t>human rights</w:t>
      </w:r>
      <w:r w:rsidRPr="00180D55">
        <w:rPr>
          <w:u w:val="single"/>
        </w:rPr>
        <w:t xml:space="preserve"> and other moral ideals in US foreign policy </w:t>
      </w:r>
      <w:r w:rsidRPr="00E226AE">
        <w:rPr>
          <w:highlight w:val="cyan"/>
          <w:u w:val="single"/>
        </w:rPr>
        <w:t>has been downgraded</w:t>
      </w:r>
      <w:r w:rsidRPr="00897009">
        <w:rPr>
          <w:sz w:val="14"/>
        </w:rPr>
        <w:t xml:space="preserve">. The only question is whether the rhetoric will be toned town to match </w:t>
      </w:r>
      <w:r w:rsidRPr="00E226AE">
        <w:rPr>
          <w:rStyle w:val="Emphasis"/>
          <w:highlight w:val="cyan"/>
        </w:rPr>
        <w:t>the new reality</w:t>
      </w:r>
      <w:r w:rsidRPr="00897009">
        <w:rPr>
          <w:sz w:val="14"/>
        </w:rPr>
        <w:t>.</w:t>
      </w:r>
    </w:p>
    <w:p w14:paraId="64A8B60B" w14:textId="77777777" w:rsidR="00E50C99" w:rsidRPr="00897009" w:rsidRDefault="00E50C99" w:rsidP="00E50C99">
      <w:pPr>
        <w:rPr>
          <w:sz w:val="14"/>
        </w:rPr>
      </w:pPr>
      <w:r w:rsidRPr="00897009">
        <w:rPr>
          <w:sz w:val="14"/>
        </w:rPr>
        <w:t>Of course, it was never very clear that US governments were actually motivated by humanitarian considerations. Critics often found more nefarious motives. Future historians may well argue that US foreign policy in the 1990s and 2000s was simply advancing a very ambitious vision of the national interest: America required all countries to adopt American ideals and institutions so that none would want to act against America. Or they might say that, like any empire, the US lacked the patience and wisdom to maintain a consistent stance in its treatment of its peripheries.</w:t>
      </w:r>
    </w:p>
    <w:p w14:paraId="375CBBBB" w14:textId="77777777" w:rsidR="00E50C99" w:rsidRDefault="00E50C99" w:rsidP="00E50C99">
      <w:r w:rsidRPr="00897009">
        <w:rPr>
          <w:sz w:val="14"/>
        </w:rPr>
        <w:t xml:space="preserve">In any case, </w:t>
      </w:r>
      <w:r w:rsidRPr="00180D55">
        <w:rPr>
          <w:u w:val="single"/>
        </w:rPr>
        <w:t xml:space="preserve">idealism is not </w:t>
      </w:r>
      <w:r w:rsidRPr="00180D55">
        <w:rPr>
          <w:rStyle w:val="Emphasis"/>
        </w:rPr>
        <w:t>actually so idealistic</w:t>
      </w:r>
      <w:r w:rsidRPr="00180D55">
        <w:rPr>
          <w:u w:val="single"/>
        </w:rPr>
        <w:t xml:space="preserve"> when a country has enough power</w:t>
      </w:r>
      <w:r w:rsidRPr="00897009">
        <w:rPr>
          <w:sz w:val="14"/>
        </w:rPr>
        <w:t>, and the only thing that is clear now is that America doesn’t. Resistance to its post-Cold War nation-building goals took the form of international terrorism. China and Russia did not obediently embrace democracy. And much of the rest of the world has reverted to various forms of nationalism and authoritarianism.</w:t>
      </w:r>
    </w:p>
    <w:p w14:paraId="7B9AD8CF" w14:textId="77777777" w:rsidR="00E50C99" w:rsidRPr="00C17E8D" w:rsidRDefault="00E50C99" w:rsidP="00E50C99">
      <w:pPr>
        <w:pStyle w:val="Heading4"/>
        <w:rPr>
          <w:rFonts w:asciiTheme="minorHAnsi" w:hAnsiTheme="minorHAnsi" w:cstheme="minorHAnsi"/>
        </w:rPr>
      </w:pPr>
      <w:r w:rsidRPr="00C17E8D">
        <w:rPr>
          <w:rFonts w:asciiTheme="minorHAnsi" w:hAnsiTheme="minorHAnsi" w:cstheme="minorHAnsi"/>
        </w:rPr>
        <w:t xml:space="preserve">Failure to stop China allows them to establish a global </w:t>
      </w:r>
      <w:r w:rsidRPr="00C17E8D">
        <w:rPr>
          <w:rFonts w:asciiTheme="minorHAnsi" w:hAnsiTheme="minorHAnsi" w:cstheme="minorHAnsi"/>
          <w:u w:val="single"/>
        </w:rPr>
        <w:t>dystopian surveillance</w:t>
      </w:r>
      <w:r w:rsidRPr="00C17E8D">
        <w:rPr>
          <w:rFonts w:asciiTheme="minorHAnsi" w:hAnsiTheme="minorHAnsi" w:cstheme="minorHAnsi"/>
        </w:rPr>
        <w:t xml:space="preserve"> state. Only Western democracies have </w:t>
      </w:r>
      <w:r w:rsidRPr="00C17E8D">
        <w:rPr>
          <w:rFonts w:asciiTheme="minorHAnsi" w:hAnsiTheme="minorHAnsi" w:cstheme="minorHAnsi"/>
          <w:u w:val="single"/>
        </w:rPr>
        <w:t>self-correcting</w:t>
      </w:r>
      <w:r w:rsidRPr="00C17E8D">
        <w:rPr>
          <w:rFonts w:asciiTheme="minorHAnsi" w:hAnsiTheme="minorHAnsi" w:cstheme="minorHAnsi"/>
        </w:rPr>
        <w:t xml:space="preserve"> protections to </w:t>
      </w:r>
      <w:r w:rsidRPr="00C17E8D">
        <w:rPr>
          <w:rFonts w:asciiTheme="minorHAnsi" w:hAnsiTheme="minorHAnsi" w:cstheme="minorHAnsi"/>
          <w:u w:val="single"/>
        </w:rPr>
        <w:t>safeguard</w:t>
      </w:r>
      <w:r w:rsidRPr="00C17E8D">
        <w:rPr>
          <w:rFonts w:asciiTheme="minorHAnsi" w:hAnsiTheme="minorHAnsi" w:cstheme="minorHAnsi"/>
        </w:rPr>
        <w:t xml:space="preserve"> citizens from over-stretch</w:t>
      </w:r>
    </w:p>
    <w:p w14:paraId="7E7C8245" w14:textId="77777777" w:rsidR="00E50C99" w:rsidRPr="00C17E8D" w:rsidRDefault="00E50C99" w:rsidP="00E50C99">
      <w:pPr>
        <w:rPr>
          <w:rFonts w:asciiTheme="minorHAnsi" w:hAnsiTheme="minorHAnsi" w:cstheme="minorHAnsi"/>
        </w:rPr>
      </w:pPr>
      <w:r w:rsidRPr="00C17E8D">
        <w:rPr>
          <w:rFonts w:asciiTheme="minorHAnsi" w:hAnsiTheme="minorHAnsi" w:cstheme="minorHAnsi"/>
        </w:rPr>
        <w:t xml:space="preserve">Charlie </w:t>
      </w:r>
      <w:r w:rsidRPr="00C17E8D">
        <w:rPr>
          <w:rStyle w:val="Style13ptBold"/>
          <w:rFonts w:asciiTheme="minorHAnsi" w:hAnsiTheme="minorHAnsi" w:cstheme="minorHAnsi"/>
        </w:rPr>
        <w:t>Campbell 19</w:t>
      </w:r>
      <w:r w:rsidRPr="00C17E8D">
        <w:rPr>
          <w:rFonts w:asciiTheme="minorHAnsi" w:hAnsiTheme="minorHAnsi" w:cstheme="minorHAnsi"/>
        </w:rPr>
        <w:t>. East Asia Correspondent for TIME. "The Entire System Is Designed to Suppress Us': What the Chinese Surveillance State Means for the Rest of the World." Time. 11-21-2019. https://time.com/5735411/china-surveillance-privacy-issues/</w:t>
      </w:r>
    </w:p>
    <w:p w14:paraId="099E81B0" w14:textId="77777777" w:rsidR="00E50C99" w:rsidRPr="00C17E8D" w:rsidRDefault="00E50C99" w:rsidP="00E50C99">
      <w:pPr>
        <w:rPr>
          <w:rFonts w:asciiTheme="minorHAnsi" w:hAnsiTheme="minorHAnsi" w:cstheme="minorHAnsi"/>
          <w:sz w:val="16"/>
        </w:rPr>
      </w:pPr>
      <w:r w:rsidRPr="00C17E8D">
        <w:rPr>
          <w:rFonts w:asciiTheme="minorHAnsi" w:hAnsiTheme="minorHAnsi" w:cstheme="minorHAnsi"/>
          <w:sz w:val="16"/>
        </w:rPr>
        <w:t xml:space="preserve">Still, the risks are considerable. </w:t>
      </w:r>
      <w:r w:rsidRPr="00C17E8D">
        <w:rPr>
          <w:rStyle w:val="StyleUnderline"/>
          <w:rFonts w:asciiTheme="minorHAnsi" w:hAnsiTheme="minorHAnsi" w:cstheme="minorHAnsi"/>
          <w:highlight w:val="cyan"/>
        </w:rPr>
        <w:t>As</w:t>
      </w:r>
      <w:r w:rsidRPr="00C17E8D">
        <w:rPr>
          <w:rStyle w:val="StyleUnderline"/>
          <w:rFonts w:asciiTheme="minorHAnsi" w:hAnsiTheme="minorHAnsi" w:cstheme="minorHAnsi"/>
        </w:rPr>
        <w:t xml:space="preserve"> </w:t>
      </w:r>
      <w:r w:rsidRPr="00C17E8D">
        <w:rPr>
          <w:rStyle w:val="Emphasis"/>
          <w:rFonts w:asciiTheme="minorHAnsi" w:hAnsiTheme="minorHAnsi" w:cstheme="minorHAnsi"/>
          <w:highlight w:val="cyan"/>
        </w:rPr>
        <w:t>Western democracies</w:t>
      </w:r>
      <w:r w:rsidRPr="00C17E8D">
        <w:rPr>
          <w:rStyle w:val="StyleUnderline"/>
          <w:rFonts w:asciiTheme="minorHAnsi" w:hAnsiTheme="minorHAnsi" w:cstheme="minorHAnsi"/>
          <w:highlight w:val="cyan"/>
        </w:rPr>
        <w:t xml:space="preserve"> enact </w:t>
      </w:r>
      <w:r w:rsidRPr="00C17E8D">
        <w:rPr>
          <w:rStyle w:val="Emphasis"/>
          <w:rFonts w:asciiTheme="minorHAnsi" w:hAnsiTheme="minorHAnsi" w:cstheme="minorHAnsi"/>
          <w:highlight w:val="cyan"/>
        </w:rPr>
        <w:t>safeguards</w:t>
      </w:r>
      <w:r w:rsidRPr="00C17E8D">
        <w:rPr>
          <w:rFonts w:asciiTheme="minorHAnsi" w:hAnsiTheme="minorHAnsi" w:cstheme="minorHAnsi"/>
          <w:sz w:val="16"/>
        </w:rPr>
        <w:t xml:space="preserve"> </w:t>
      </w:r>
      <w:r w:rsidRPr="00C17E8D">
        <w:rPr>
          <w:rStyle w:val="StyleUnderline"/>
          <w:rFonts w:asciiTheme="minorHAnsi" w:hAnsiTheme="minorHAnsi" w:cstheme="minorHAnsi"/>
          <w:highlight w:val="cyan"/>
        </w:rPr>
        <w:t xml:space="preserve">to </w:t>
      </w:r>
      <w:r w:rsidRPr="00C17E8D">
        <w:rPr>
          <w:rStyle w:val="Emphasis"/>
          <w:rFonts w:asciiTheme="minorHAnsi" w:hAnsiTheme="minorHAnsi" w:cstheme="minorHAnsi"/>
          <w:highlight w:val="cyan"/>
        </w:rPr>
        <w:t>protect citizens</w:t>
      </w:r>
      <w:r w:rsidRPr="00C17E8D">
        <w:rPr>
          <w:rStyle w:val="StyleUnderline"/>
          <w:rFonts w:asciiTheme="minorHAnsi" w:hAnsiTheme="minorHAnsi" w:cstheme="minorHAnsi"/>
        </w:rPr>
        <w:t xml:space="preserve"> from the rampant harvesting of data by government and corporations, </w:t>
      </w:r>
      <w:r w:rsidRPr="00C17E8D">
        <w:rPr>
          <w:rStyle w:val="Emphasis"/>
          <w:rFonts w:asciiTheme="minorHAnsi" w:hAnsiTheme="minorHAnsi" w:cstheme="minorHAnsi"/>
          <w:highlight w:val="cyan"/>
        </w:rPr>
        <w:t>China</w:t>
      </w:r>
      <w:r w:rsidRPr="00C17E8D">
        <w:rPr>
          <w:rStyle w:val="StyleUnderline"/>
          <w:rFonts w:asciiTheme="minorHAnsi" w:hAnsiTheme="minorHAnsi" w:cstheme="minorHAnsi"/>
          <w:highlight w:val="cyan"/>
        </w:rPr>
        <w:t xml:space="preserve"> is exporting</w:t>
      </w:r>
      <w:r w:rsidRPr="00C17E8D">
        <w:rPr>
          <w:rStyle w:val="StyleUnderline"/>
          <w:rFonts w:asciiTheme="minorHAnsi" w:hAnsiTheme="minorHAnsi" w:cstheme="minorHAnsi"/>
        </w:rPr>
        <w:t xml:space="preserve"> its </w:t>
      </w:r>
      <w:r w:rsidRPr="00C17E8D">
        <w:rPr>
          <w:rStyle w:val="Emphasis"/>
          <w:rFonts w:asciiTheme="minorHAnsi" w:hAnsiTheme="minorHAnsi" w:cstheme="minorHAnsi"/>
          <w:highlight w:val="cyan"/>
        </w:rPr>
        <w:t>AI</w:t>
      </w:r>
      <w:r w:rsidRPr="00C17E8D">
        <w:rPr>
          <w:rStyle w:val="Emphasis"/>
          <w:rFonts w:asciiTheme="minorHAnsi" w:hAnsiTheme="minorHAnsi" w:cstheme="minorHAnsi"/>
        </w:rPr>
        <w:t xml:space="preserve">-powered </w:t>
      </w:r>
      <w:r w:rsidRPr="00C17E8D">
        <w:rPr>
          <w:rStyle w:val="Emphasis"/>
          <w:rFonts w:asciiTheme="minorHAnsi" w:hAnsiTheme="minorHAnsi" w:cstheme="minorHAnsi"/>
          <w:highlight w:val="cyan"/>
        </w:rPr>
        <w:t>surveillance tech</w:t>
      </w:r>
      <w:r w:rsidRPr="00C17E8D">
        <w:rPr>
          <w:rStyle w:val="Emphasis"/>
          <w:rFonts w:asciiTheme="minorHAnsi" w:hAnsiTheme="minorHAnsi" w:cstheme="minorHAnsi"/>
        </w:rPr>
        <w:t>nology</w:t>
      </w:r>
      <w:r w:rsidRPr="00C17E8D">
        <w:rPr>
          <w:rStyle w:val="StyleUnderline"/>
          <w:rFonts w:asciiTheme="minorHAnsi" w:hAnsiTheme="minorHAnsi" w:cstheme="minorHAnsi"/>
        </w:rPr>
        <w:t xml:space="preserve"> </w:t>
      </w:r>
      <w:r w:rsidRPr="00C17E8D">
        <w:rPr>
          <w:rStyle w:val="StyleUnderline"/>
          <w:rFonts w:asciiTheme="minorHAnsi" w:hAnsiTheme="minorHAnsi" w:cstheme="minorHAnsi"/>
          <w:highlight w:val="cyan"/>
        </w:rPr>
        <w:t xml:space="preserve">to </w:t>
      </w:r>
      <w:r w:rsidRPr="00C17E8D">
        <w:rPr>
          <w:rStyle w:val="Emphasis"/>
          <w:rFonts w:asciiTheme="minorHAnsi" w:hAnsiTheme="minorHAnsi" w:cstheme="minorHAnsi"/>
          <w:highlight w:val="cyan"/>
        </w:rPr>
        <w:t>authoritarian governments around the world</w:t>
      </w:r>
      <w:r w:rsidRPr="00C17E8D">
        <w:rPr>
          <w:rFonts w:asciiTheme="minorHAnsi" w:hAnsiTheme="minorHAnsi" w:cstheme="minorHAnsi"/>
          <w:sz w:val="16"/>
        </w:rPr>
        <w:t xml:space="preserve">. </w:t>
      </w:r>
      <w:r w:rsidRPr="00C17E8D">
        <w:rPr>
          <w:rStyle w:val="StyleUnderline"/>
          <w:rFonts w:asciiTheme="minorHAnsi" w:hAnsiTheme="minorHAnsi" w:cstheme="minorHAnsi"/>
        </w:rPr>
        <w:t xml:space="preserve">Chinese firms are providing high-tech surveillance tools to at least 18 nations from Venezuela to Zimbabwe, according to a 2018 </w:t>
      </w:r>
      <w:r w:rsidRPr="00C17E8D">
        <w:rPr>
          <w:rStyle w:val="Emphasis"/>
          <w:rFonts w:asciiTheme="minorHAnsi" w:hAnsiTheme="minorHAnsi" w:cstheme="minorHAnsi"/>
        </w:rPr>
        <w:t>report by Freedom House</w:t>
      </w:r>
      <w:r w:rsidRPr="00C17E8D">
        <w:rPr>
          <w:rFonts w:asciiTheme="minorHAnsi" w:hAnsiTheme="minorHAnsi" w:cstheme="minorHAnsi"/>
          <w:sz w:val="16"/>
        </w:rPr>
        <w:t xml:space="preserve">. </w:t>
      </w:r>
      <w:r w:rsidRPr="00C17E8D">
        <w:rPr>
          <w:rStyle w:val="StyleUnderline"/>
          <w:rFonts w:asciiTheme="minorHAnsi" w:hAnsiTheme="minorHAnsi" w:cstheme="minorHAnsi"/>
          <w:highlight w:val="cyan"/>
        </w:rPr>
        <w:t>China is</w:t>
      </w:r>
      <w:r w:rsidRPr="00C17E8D">
        <w:rPr>
          <w:rStyle w:val="StyleUnderline"/>
          <w:rFonts w:asciiTheme="minorHAnsi" w:hAnsiTheme="minorHAnsi" w:cstheme="minorHAnsi"/>
        </w:rPr>
        <w:t xml:space="preserve"> a </w:t>
      </w:r>
      <w:r w:rsidRPr="00C17E8D">
        <w:rPr>
          <w:rStyle w:val="Emphasis"/>
          <w:rFonts w:asciiTheme="minorHAnsi" w:hAnsiTheme="minorHAnsi" w:cstheme="minorHAnsi"/>
        </w:rPr>
        <w:t>battleground</w:t>
      </w:r>
      <w:r w:rsidRPr="00C17E8D">
        <w:rPr>
          <w:rStyle w:val="StyleUnderline"/>
          <w:rFonts w:asciiTheme="minorHAnsi" w:hAnsiTheme="minorHAnsi" w:cstheme="minorHAnsi"/>
        </w:rPr>
        <w:t xml:space="preserve"> </w:t>
      </w:r>
      <w:r w:rsidRPr="00C17E8D">
        <w:rPr>
          <w:rStyle w:val="StyleUnderline"/>
          <w:rFonts w:asciiTheme="minorHAnsi" w:hAnsiTheme="minorHAnsi" w:cstheme="minorHAnsi"/>
          <w:highlight w:val="cyan"/>
        </w:rPr>
        <w:t>where</w:t>
      </w:r>
      <w:r w:rsidRPr="00C17E8D">
        <w:rPr>
          <w:rStyle w:val="StyleUnderline"/>
          <w:rFonts w:asciiTheme="minorHAnsi" w:hAnsiTheme="minorHAnsi" w:cstheme="minorHAnsi"/>
        </w:rPr>
        <w:t xml:space="preserve"> </w:t>
      </w:r>
      <w:r w:rsidRPr="00C17E8D">
        <w:rPr>
          <w:rStyle w:val="StyleUnderline"/>
          <w:rFonts w:asciiTheme="minorHAnsi" w:hAnsiTheme="minorHAnsi" w:cstheme="minorHAnsi"/>
          <w:highlight w:val="cyan"/>
        </w:rPr>
        <w:t>the</w:t>
      </w:r>
      <w:r w:rsidRPr="00C17E8D">
        <w:rPr>
          <w:rStyle w:val="StyleUnderline"/>
          <w:rFonts w:asciiTheme="minorHAnsi" w:hAnsiTheme="minorHAnsi" w:cstheme="minorHAnsi"/>
        </w:rPr>
        <w:t xml:space="preserve"> </w:t>
      </w:r>
      <w:r w:rsidRPr="00C17E8D">
        <w:rPr>
          <w:rStyle w:val="Emphasis"/>
          <w:rFonts w:asciiTheme="minorHAnsi" w:hAnsiTheme="minorHAnsi" w:cstheme="minorHAnsi"/>
          <w:highlight w:val="cyan"/>
        </w:rPr>
        <w:t>modern surveillance state</w:t>
      </w:r>
      <w:r w:rsidRPr="00C17E8D">
        <w:rPr>
          <w:rStyle w:val="StyleUnderline"/>
          <w:rFonts w:asciiTheme="minorHAnsi" w:hAnsiTheme="minorHAnsi" w:cstheme="minorHAnsi"/>
          <w:highlight w:val="cyan"/>
        </w:rPr>
        <w:t xml:space="preserve"> has </w:t>
      </w:r>
      <w:r w:rsidRPr="00C17E8D">
        <w:rPr>
          <w:rStyle w:val="Emphasis"/>
          <w:rFonts w:asciiTheme="minorHAnsi" w:hAnsiTheme="minorHAnsi" w:cstheme="minorHAnsi"/>
          <w:highlight w:val="cyan"/>
        </w:rPr>
        <w:t>reached a nadir</w:t>
      </w:r>
      <w:r w:rsidRPr="00C17E8D">
        <w:rPr>
          <w:rStyle w:val="StyleUnderline"/>
          <w:rFonts w:asciiTheme="minorHAnsi" w:hAnsiTheme="minorHAnsi" w:cstheme="minorHAnsi"/>
        </w:rPr>
        <w:t>, prompting censure from governments and institutions around the globe</w:t>
      </w:r>
      <w:r w:rsidRPr="00C17E8D">
        <w:rPr>
          <w:rFonts w:asciiTheme="minorHAnsi" w:hAnsiTheme="minorHAnsi" w:cstheme="minorHAnsi"/>
          <w:sz w:val="16"/>
        </w:rPr>
        <w:t>, but it is also where rebellion against its overreach is being most ferociously fought.</w:t>
      </w:r>
    </w:p>
    <w:p w14:paraId="20E1F0B7" w14:textId="77777777" w:rsidR="00E50C99" w:rsidRPr="00C17E8D" w:rsidRDefault="00E50C99" w:rsidP="00E50C99">
      <w:pPr>
        <w:rPr>
          <w:rFonts w:asciiTheme="minorHAnsi" w:hAnsiTheme="minorHAnsi" w:cstheme="minorHAnsi"/>
          <w:sz w:val="16"/>
        </w:rPr>
      </w:pPr>
      <w:r w:rsidRPr="00C17E8D">
        <w:rPr>
          <w:rFonts w:asciiTheme="minorHAnsi" w:hAnsiTheme="minorHAnsi" w:cstheme="minorHAnsi"/>
          <w:sz w:val="16"/>
        </w:rPr>
        <w:t>“Today’s economic business models all encourage people to share data,” says Lokman Tsui, a privacy expert at the Chinese University of Hong Kong. In China, he adds, we are seeing “what happens when the state goes after that data to exploit and weaponize it.”</w:t>
      </w:r>
    </w:p>
    <w:p w14:paraId="16DC63AA" w14:textId="77777777" w:rsidR="00E50C99" w:rsidRPr="00C17E8D" w:rsidRDefault="00E50C99" w:rsidP="00E50C99">
      <w:pPr>
        <w:rPr>
          <w:rFonts w:asciiTheme="minorHAnsi" w:hAnsiTheme="minorHAnsi" w:cstheme="minorHAnsi"/>
          <w:sz w:val="16"/>
        </w:rPr>
      </w:pPr>
      <w:r w:rsidRPr="00C17E8D">
        <w:rPr>
          <w:rFonts w:asciiTheme="minorHAnsi" w:hAnsiTheme="minorHAnsi" w:cstheme="minorHAnsi"/>
          <w:sz w:val="16"/>
        </w:rPr>
        <w:t>Some 1,500 miles northwest of where Mrs. Chen recovered her purse, surveillance in China’s restive region of Xinjiang has helped put an estimated 1 million people into “re-education centers” akin to concentration camps, according to the U.N. Many were arrested, tried and convicted by computer algorithm based on data harvested by the cameras that stud every 20 steps in some parts.</w:t>
      </w:r>
    </w:p>
    <w:p w14:paraId="1FE839AA" w14:textId="77777777" w:rsidR="00E50C99" w:rsidRPr="00C17E8D" w:rsidRDefault="00E50C99" w:rsidP="00E50C99">
      <w:pPr>
        <w:rPr>
          <w:rFonts w:asciiTheme="minorHAnsi" w:hAnsiTheme="minorHAnsi" w:cstheme="minorHAnsi"/>
          <w:sz w:val="16"/>
        </w:rPr>
      </w:pPr>
      <w:r w:rsidRPr="00C17E8D">
        <w:rPr>
          <w:rFonts w:asciiTheme="minorHAnsi" w:hAnsiTheme="minorHAnsi" w:cstheme="minorHAnsi"/>
          <w:sz w:val="16"/>
        </w:rPr>
        <w:t xml:space="preserve">In the name of fighting terrorism, members of predominantly Muslim ethnic groups—mostly </w:t>
      </w:r>
      <w:r w:rsidRPr="00C17E8D">
        <w:rPr>
          <w:rStyle w:val="Emphasis"/>
          <w:rFonts w:asciiTheme="minorHAnsi" w:hAnsiTheme="minorHAnsi" w:cstheme="minorHAnsi"/>
          <w:highlight w:val="cyan"/>
        </w:rPr>
        <w:t>Uighurs</w:t>
      </w:r>
      <w:r w:rsidRPr="00C17E8D">
        <w:rPr>
          <w:rFonts w:asciiTheme="minorHAnsi" w:hAnsiTheme="minorHAnsi" w:cstheme="minorHAnsi"/>
          <w:sz w:val="16"/>
        </w:rPr>
        <w:t xml:space="preserve"> but also </w:t>
      </w:r>
      <w:r w:rsidRPr="00C17E8D">
        <w:rPr>
          <w:rStyle w:val="Emphasis"/>
          <w:rFonts w:asciiTheme="minorHAnsi" w:hAnsiTheme="minorHAnsi" w:cstheme="minorHAnsi"/>
          <w:highlight w:val="cyan"/>
        </w:rPr>
        <w:t>Kazakhs</w:t>
      </w:r>
      <w:r w:rsidRPr="00C17E8D">
        <w:rPr>
          <w:rFonts w:asciiTheme="minorHAnsi" w:hAnsiTheme="minorHAnsi" w:cstheme="minorHAnsi"/>
          <w:sz w:val="16"/>
        </w:rPr>
        <w:t xml:space="preserve">, </w:t>
      </w:r>
      <w:r w:rsidRPr="00C17E8D">
        <w:rPr>
          <w:rStyle w:val="Emphasis"/>
          <w:rFonts w:asciiTheme="minorHAnsi" w:hAnsiTheme="minorHAnsi" w:cstheme="minorHAnsi"/>
          <w:highlight w:val="cyan"/>
        </w:rPr>
        <w:t>Uzbeks</w:t>
      </w:r>
      <w:r w:rsidRPr="00C17E8D">
        <w:rPr>
          <w:rFonts w:asciiTheme="minorHAnsi" w:hAnsiTheme="minorHAnsi" w:cstheme="minorHAnsi"/>
          <w:sz w:val="16"/>
        </w:rPr>
        <w:t xml:space="preserve"> </w:t>
      </w:r>
      <w:r w:rsidRPr="00C17E8D">
        <w:rPr>
          <w:rStyle w:val="StyleUnderline"/>
          <w:rFonts w:asciiTheme="minorHAnsi" w:hAnsiTheme="minorHAnsi" w:cstheme="minorHAnsi"/>
          <w:highlight w:val="cyan"/>
        </w:rPr>
        <w:t xml:space="preserve">and </w:t>
      </w:r>
      <w:r w:rsidRPr="00C17E8D">
        <w:rPr>
          <w:rStyle w:val="Emphasis"/>
          <w:rFonts w:asciiTheme="minorHAnsi" w:hAnsiTheme="minorHAnsi" w:cstheme="minorHAnsi"/>
          <w:highlight w:val="cyan"/>
        </w:rPr>
        <w:t>Kyrgyz</w:t>
      </w:r>
      <w:r w:rsidRPr="00C17E8D">
        <w:rPr>
          <w:rFonts w:asciiTheme="minorHAnsi" w:hAnsiTheme="minorHAnsi" w:cstheme="minorHAnsi"/>
          <w:sz w:val="16"/>
        </w:rPr>
        <w:t>—</w:t>
      </w:r>
      <w:r w:rsidRPr="00C17E8D">
        <w:rPr>
          <w:rStyle w:val="StyleUnderline"/>
          <w:rFonts w:asciiTheme="minorHAnsi" w:hAnsiTheme="minorHAnsi" w:cstheme="minorHAnsi"/>
          <w:highlight w:val="cyan"/>
        </w:rPr>
        <w:t xml:space="preserve">are </w:t>
      </w:r>
      <w:r w:rsidRPr="00C17E8D">
        <w:rPr>
          <w:rStyle w:val="Emphasis"/>
          <w:rFonts w:asciiTheme="minorHAnsi" w:hAnsiTheme="minorHAnsi" w:cstheme="minorHAnsi"/>
          <w:highlight w:val="cyan"/>
        </w:rPr>
        <w:t>forced</w:t>
      </w:r>
      <w:r w:rsidRPr="00C17E8D">
        <w:rPr>
          <w:rStyle w:val="StyleUnderline"/>
          <w:rFonts w:asciiTheme="minorHAnsi" w:hAnsiTheme="minorHAnsi" w:cstheme="minorHAnsi"/>
          <w:highlight w:val="cyan"/>
        </w:rPr>
        <w:t xml:space="preserve"> to </w:t>
      </w:r>
      <w:r w:rsidRPr="00C17E8D">
        <w:rPr>
          <w:rStyle w:val="Emphasis"/>
          <w:rFonts w:asciiTheme="minorHAnsi" w:hAnsiTheme="minorHAnsi" w:cstheme="minorHAnsi"/>
          <w:highlight w:val="cyan"/>
        </w:rPr>
        <w:t>surrender biometric data</w:t>
      </w:r>
      <w:r w:rsidRPr="00C17E8D">
        <w:rPr>
          <w:rStyle w:val="StyleUnderline"/>
          <w:rFonts w:asciiTheme="minorHAnsi" w:hAnsiTheme="minorHAnsi" w:cstheme="minorHAnsi"/>
        </w:rPr>
        <w:t xml:space="preserve"> like photos, fingerprints, DNA, blood and voice samples</w:t>
      </w:r>
      <w:r w:rsidRPr="00C17E8D">
        <w:rPr>
          <w:rFonts w:asciiTheme="minorHAnsi" w:hAnsiTheme="minorHAnsi" w:cstheme="minorHAnsi"/>
          <w:sz w:val="16"/>
        </w:rPr>
        <w:t xml:space="preserve">. </w:t>
      </w:r>
      <w:r w:rsidRPr="00C17E8D">
        <w:rPr>
          <w:rStyle w:val="StyleUnderline"/>
          <w:rFonts w:asciiTheme="minorHAnsi" w:hAnsiTheme="minorHAnsi" w:cstheme="minorHAnsi"/>
        </w:rPr>
        <w:t>Police are armed with a smartphone app that then automatically flags certain behaviors</w:t>
      </w:r>
      <w:r w:rsidRPr="00C17E8D">
        <w:rPr>
          <w:rFonts w:asciiTheme="minorHAnsi" w:hAnsiTheme="minorHAnsi" w:cstheme="minorHAnsi"/>
          <w:sz w:val="16"/>
        </w:rPr>
        <w:t xml:space="preserve">, according to reverse engineering by the advocacy group Human Rights Watch. </w:t>
      </w:r>
      <w:r w:rsidRPr="00C17E8D">
        <w:rPr>
          <w:rStyle w:val="StyleUnderline"/>
          <w:rFonts w:asciiTheme="minorHAnsi" w:hAnsiTheme="minorHAnsi" w:cstheme="minorHAnsi"/>
          <w:highlight w:val="cyan"/>
        </w:rPr>
        <w:t>Those who grow a beard</w:t>
      </w:r>
      <w:r w:rsidRPr="00C17E8D">
        <w:rPr>
          <w:rStyle w:val="StyleUnderline"/>
          <w:rFonts w:asciiTheme="minorHAnsi" w:hAnsiTheme="minorHAnsi" w:cstheme="minorHAnsi"/>
        </w:rPr>
        <w:t xml:space="preserve">, leave their house via a back door </w:t>
      </w:r>
      <w:r w:rsidRPr="00C17E8D">
        <w:rPr>
          <w:rStyle w:val="StyleUnderline"/>
          <w:rFonts w:asciiTheme="minorHAnsi" w:hAnsiTheme="minorHAnsi" w:cstheme="minorHAnsi"/>
          <w:highlight w:val="cyan"/>
        </w:rPr>
        <w:t>or visit the mosque</w:t>
      </w:r>
      <w:r w:rsidRPr="00C17E8D">
        <w:rPr>
          <w:rStyle w:val="StyleUnderline"/>
          <w:rFonts w:asciiTheme="minorHAnsi" w:hAnsiTheme="minorHAnsi" w:cstheme="minorHAnsi"/>
        </w:rPr>
        <w:t xml:space="preserve"> often </w:t>
      </w:r>
      <w:r w:rsidRPr="00C17E8D">
        <w:rPr>
          <w:rStyle w:val="StyleUnderline"/>
          <w:rFonts w:asciiTheme="minorHAnsi" w:hAnsiTheme="minorHAnsi" w:cstheme="minorHAnsi"/>
          <w:highlight w:val="cyan"/>
        </w:rPr>
        <w:t>are</w:t>
      </w:r>
      <w:r w:rsidRPr="00C17E8D">
        <w:rPr>
          <w:rStyle w:val="StyleUnderline"/>
          <w:rFonts w:asciiTheme="minorHAnsi" w:hAnsiTheme="minorHAnsi" w:cstheme="minorHAnsi"/>
        </w:rPr>
        <w:t xml:space="preserve"> </w:t>
      </w:r>
      <w:r w:rsidRPr="00C17E8D">
        <w:rPr>
          <w:rStyle w:val="Emphasis"/>
          <w:rFonts w:asciiTheme="minorHAnsi" w:hAnsiTheme="minorHAnsi" w:cstheme="minorHAnsi"/>
          <w:highlight w:val="cyan"/>
        </w:rPr>
        <w:t>red-flagged</w:t>
      </w:r>
      <w:r w:rsidRPr="00C17E8D">
        <w:rPr>
          <w:rStyle w:val="StyleUnderline"/>
          <w:rFonts w:asciiTheme="minorHAnsi" w:hAnsiTheme="minorHAnsi" w:cstheme="minorHAnsi"/>
        </w:rPr>
        <w:t xml:space="preserve"> by the system </w:t>
      </w:r>
      <w:r w:rsidRPr="00C17E8D">
        <w:rPr>
          <w:rStyle w:val="StyleUnderline"/>
          <w:rFonts w:asciiTheme="minorHAnsi" w:hAnsiTheme="minorHAnsi" w:cstheme="minorHAnsi"/>
          <w:highlight w:val="cyan"/>
        </w:rPr>
        <w:t xml:space="preserve">and </w:t>
      </w:r>
      <w:r w:rsidRPr="00C17E8D">
        <w:rPr>
          <w:rStyle w:val="Emphasis"/>
          <w:rFonts w:asciiTheme="minorHAnsi" w:hAnsiTheme="minorHAnsi" w:cstheme="minorHAnsi"/>
          <w:highlight w:val="cyan"/>
        </w:rPr>
        <w:t>interrogated</w:t>
      </w:r>
      <w:r w:rsidRPr="00C17E8D">
        <w:rPr>
          <w:rFonts w:asciiTheme="minorHAnsi" w:hAnsiTheme="minorHAnsi" w:cstheme="minorHAnsi"/>
          <w:sz w:val="16"/>
        </w:rPr>
        <w:t>.</w:t>
      </w:r>
    </w:p>
    <w:p w14:paraId="2AF8FE7C" w14:textId="77777777" w:rsidR="00E50C99" w:rsidRPr="00C17E8D" w:rsidRDefault="00E50C99" w:rsidP="00E50C99">
      <w:pPr>
        <w:rPr>
          <w:rFonts w:asciiTheme="minorHAnsi" w:hAnsiTheme="minorHAnsi" w:cstheme="minorHAnsi"/>
          <w:sz w:val="16"/>
        </w:rPr>
      </w:pPr>
      <w:r w:rsidRPr="00C17E8D">
        <w:rPr>
          <w:rFonts w:asciiTheme="minorHAnsi" w:hAnsiTheme="minorHAnsi" w:cstheme="minorHAnsi"/>
          <w:sz w:val="16"/>
        </w:rPr>
        <w:t xml:space="preserve">Sarsenbek </w:t>
      </w:r>
      <w:r w:rsidRPr="00C17E8D">
        <w:rPr>
          <w:rStyle w:val="StyleUnderline"/>
          <w:rFonts w:asciiTheme="minorHAnsi" w:hAnsiTheme="minorHAnsi" w:cstheme="minorHAnsi"/>
        </w:rPr>
        <w:t>Akaruli</w:t>
      </w:r>
      <w:r w:rsidRPr="00C17E8D">
        <w:rPr>
          <w:rFonts w:asciiTheme="minorHAnsi" w:hAnsiTheme="minorHAnsi" w:cstheme="minorHAnsi"/>
          <w:sz w:val="16"/>
        </w:rPr>
        <w:t xml:space="preserve">, 45, a veterinarian and trader from the Xinjiang city of Ili, </w:t>
      </w:r>
      <w:r w:rsidRPr="00C17E8D">
        <w:rPr>
          <w:rStyle w:val="StyleUnderline"/>
          <w:rFonts w:asciiTheme="minorHAnsi" w:hAnsiTheme="minorHAnsi" w:cstheme="minorHAnsi"/>
        </w:rPr>
        <w:t>was arrested</w:t>
      </w:r>
      <w:r w:rsidRPr="00C17E8D">
        <w:rPr>
          <w:rFonts w:asciiTheme="minorHAnsi" w:hAnsiTheme="minorHAnsi" w:cstheme="minorHAnsi"/>
          <w:sz w:val="16"/>
        </w:rPr>
        <w:t xml:space="preserve"> on Nov. 2, 2017, </w:t>
      </w:r>
      <w:r w:rsidRPr="00C17E8D">
        <w:rPr>
          <w:rStyle w:val="StyleUnderline"/>
          <w:rFonts w:asciiTheme="minorHAnsi" w:hAnsiTheme="minorHAnsi" w:cstheme="minorHAnsi"/>
        </w:rPr>
        <w:t>and remains in a detention</w:t>
      </w:r>
      <w:r w:rsidRPr="00C17E8D">
        <w:rPr>
          <w:rFonts w:asciiTheme="minorHAnsi" w:hAnsiTheme="minorHAnsi" w:cstheme="minorHAnsi"/>
          <w:sz w:val="16"/>
        </w:rPr>
        <w:t xml:space="preserve"> camp after police found the banned messaging app WhatsApp on his cell phone, according to his wife Gulnur Kosdaulet. A citizen of neighboring Kazakhstan, she has traveled to Xinjiang four times to search for him but found even friends in the ruling Chinese Communist Party (CCP) reluctant to help. “Nobody wanted to risk being recorded on security cameras talking to me in case they ended up in the camps themselves,” she tells TIME.</w:t>
      </w:r>
    </w:p>
    <w:p w14:paraId="2D4798B7" w14:textId="77777777" w:rsidR="00E50C99" w:rsidRPr="00C17E8D" w:rsidRDefault="00E50C99" w:rsidP="00E50C99">
      <w:pPr>
        <w:rPr>
          <w:rFonts w:asciiTheme="minorHAnsi" w:hAnsiTheme="minorHAnsi" w:cstheme="minorHAnsi"/>
          <w:sz w:val="16"/>
        </w:rPr>
      </w:pPr>
      <w:r w:rsidRPr="00C17E8D">
        <w:rPr>
          <w:rStyle w:val="StyleUnderline"/>
          <w:rFonts w:asciiTheme="minorHAnsi" w:hAnsiTheme="minorHAnsi" w:cstheme="minorHAnsi"/>
        </w:rPr>
        <w:t>Surveillance governs all aspects of camp life</w:t>
      </w:r>
      <w:r w:rsidRPr="00C17E8D">
        <w:rPr>
          <w:rFonts w:asciiTheme="minorHAnsi" w:hAnsiTheme="minorHAnsi" w:cstheme="minorHAnsi"/>
          <w:sz w:val="16"/>
        </w:rPr>
        <w:t xml:space="preserve">. Bakitali </w:t>
      </w:r>
      <w:r w:rsidRPr="00C17E8D">
        <w:rPr>
          <w:rStyle w:val="StyleUnderline"/>
          <w:rFonts w:asciiTheme="minorHAnsi" w:hAnsiTheme="minorHAnsi" w:cstheme="minorHAnsi"/>
        </w:rPr>
        <w:t>Nur</w:t>
      </w:r>
      <w:r w:rsidRPr="00C17E8D">
        <w:rPr>
          <w:rFonts w:asciiTheme="minorHAnsi" w:hAnsiTheme="minorHAnsi" w:cstheme="minorHAnsi"/>
          <w:sz w:val="16"/>
        </w:rPr>
        <w:t xml:space="preserve">, 47, a fruit and vegetable exporter in the Xinjiang town of Khorgos, </w:t>
      </w:r>
      <w:r w:rsidRPr="00C17E8D">
        <w:rPr>
          <w:rStyle w:val="StyleUnderline"/>
          <w:rFonts w:asciiTheme="minorHAnsi" w:hAnsiTheme="minorHAnsi" w:cstheme="minorHAnsi"/>
        </w:rPr>
        <w:t>was arrested after authorities became suspicious of his</w:t>
      </w:r>
      <w:r w:rsidRPr="00C17E8D">
        <w:rPr>
          <w:rFonts w:asciiTheme="minorHAnsi" w:hAnsiTheme="minorHAnsi" w:cstheme="minorHAnsi"/>
          <w:sz w:val="16"/>
        </w:rPr>
        <w:t xml:space="preserve"> frequent business </w:t>
      </w:r>
      <w:r w:rsidRPr="00C17E8D">
        <w:rPr>
          <w:rStyle w:val="StyleUnderline"/>
          <w:rFonts w:asciiTheme="minorHAnsi" w:hAnsiTheme="minorHAnsi" w:cstheme="minorHAnsi"/>
        </w:rPr>
        <w:t>trips abroad</w:t>
      </w:r>
      <w:r w:rsidRPr="00C17E8D">
        <w:rPr>
          <w:rFonts w:asciiTheme="minorHAnsi" w:hAnsiTheme="minorHAnsi" w:cstheme="minorHAnsi"/>
          <w:sz w:val="16"/>
        </w:rPr>
        <w:t xml:space="preserve">. The father of three says </w:t>
      </w:r>
      <w:r w:rsidRPr="00C17E8D">
        <w:rPr>
          <w:rStyle w:val="StyleUnderline"/>
          <w:rFonts w:asciiTheme="minorHAnsi" w:hAnsiTheme="minorHAnsi" w:cstheme="minorHAnsi"/>
        </w:rPr>
        <w:t>he spent a year in a single room</w:t>
      </w:r>
      <w:r w:rsidRPr="00C17E8D">
        <w:rPr>
          <w:rFonts w:asciiTheme="minorHAnsi" w:hAnsiTheme="minorHAnsi" w:cstheme="minorHAnsi"/>
          <w:sz w:val="16"/>
        </w:rPr>
        <w:t xml:space="preserve"> with seven other inmates, all clad in blue jumpsuits, </w:t>
      </w:r>
      <w:r w:rsidRPr="00C17E8D">
        <w:rPr>
          <w:rStyle w:val="StyleUnderline"/>
          <w:rFonts w:asciiTheme="minorHAnsi" w:hAnsiTheme="minorHAnsi" w:cstheme="minorHAnsi"/>
        </w:rPr>
        <w:t>forced to sit still on plastic stools for 17 hours straight as four HikVision cameras recorded every move</w:t>
      </w:r>
      <w:r w:rsidRPr="00C17E8D">
        <w:rPr>
          <w:rFonts w:asciiTheme="minorHAnsi" w:hAnsiTheme="minorHAnsi" w:cstheme="minorHAnsi"/>
          <w:sz w:val="16"/>
        </w:rPr>
        <w:t>. “</w:t>
      </w:r>
      <w:r w:rsidRPr="00C17E8D">
        <w:rPr>
          <w:rStyle w:val="StyleUnderline"/>
          <w:rFonts w:asciiTheme="minorHAnsi" w:hAnsiTheme="minorHAnsi" w:cstheme="minorHAnsi"/>
        </w:rPr>
        <w:t>Anyone caught talking or moving was forced into stress positions for hours at a time</w:t>
      </w:r>
      <w:r w:rsidRPr="00C17E8D">
        <w:rPr>
          <w:rFonts w:asciiTheme="minorHAnsi" w:hAnsiTheme="minorHAnsi" w:cstheme="minorHAnsi"/>
          <w:sz w:val="16"/>
        </w:rPr>
        <w:t>,” he says.</w:t>
      </w:r>
    </w:p>
    <w:p w14:paraId="2EBA6AC4" w14:textId="77777777" w:rsidR="00E50C99" w:rsidRPr="00C17E8D" w:rsidRDefault="00E50C99" w:rsidP="00E50C99">
      <w:pPr>
        <w:rPr>
          <w:rFonts w:asciiTheme="minorHAnsi" w:hAnsiTheme="minorHAnsi" w:cstheme="minorHAnsi"/>
          <w:sz w:val="16"/>
        </w:rPr>
      </w:pPr>
      <w:r w:rsidRPr="00C17E8D">
        <w:rPr>
          <w:rStyle w:val="StyleUnderline"/>
          <w:rFonts w:asciiTheme="minorHAnsi" w:hAnsiTheme="minorHAnsi" w:cstheme="minorHAnsi"/>
        </w:rPr>
        <w:t>Bakitali was released only after he developed a chronic illness</w:t>
      </w:r>
      <w:r w:rsidRPr="00C17E8D">
        <w:rPr>
          <w:rFonts w:asciiTheme="minorHAnsi" w:hAnsiTheme="minorHAnsi" w:cstheme="minorHAnsi"/>
          <w:sz w:val="16"/>
        </w:rPr>
        <w:t xml:space="preserve">. </w:t>
      </w:r>
      <w:r w:rsidRPr="00C17E8D">
        <w:rPr>
          <w:rStyle w:val="StyleUnderline"/>
          <w:rFonts w:asciiTheme="minorHAnsi" w:hAnsiTheme="minorHAnsi" w:cstheme="minorHAnsi"/>
        </w:rPr>
        <w:t xml:space="preserve">But his </w:t>
      </w:r>
      <w:r w:rsidRPr="00C17E8D">
        <w:rPr>
          <w:rStyle w:val="Emphasis"/>
          <w:rFonts w:asciiTheme="minorHAnsi" w:hAnsiTheme="minorHAnsi" w:cstheme="minorHAnsi"/>
        </w:rPr>
        <w:t>surveillance hell</w:t>
      </w:r>
      <w:r w:rsidRPr="00C17E8D">
        <w:rPr>
          <w:rFonts w:asciiTheme="minorHAnsi" w:hAnsiTheme="minorHAnsi" w:cstheme="minorHAnsi"/>
          <w:sz w:val="16"/>
        </w:rPr>
        <w:t xml:space="preserve"> </w:t>
      </w:r>
      <w:r w:rsidRPr="00C17E8D">
        <w:rPr>
          <w:rStyle w:val="StyleUnderline"/>
          <w:rFonts w:asciiTheme="minorHAnsi" w:hAnsiTheme="minorHAnsi" w:cstheme="minorHAnsi"/>
        </w:rPr>
        <w:t>continued over five months of virtual house arrest, which is common for former detainees</w:t>
      </w:r>
      <w:r w:rsidRPr="00C17E8D">
        <w:rPr>
          <w:rFonts w:asciiTheme="minorHAnsi" w:hAnsiTheme="minorHAnsi" w:cstheme="minorHAnsi"/>
          <w:sz w:val="16"/>
        </w:rPr>
        <w:t xml:space="preserve">. </w:t>
      </w:r>
      <w:r w:rsidRPr="00C17E8D">
        <w:rPr>
          <w:rStyle w:val="StyleUnderline"/>
          <w:rFonts w:asciiTheme="minorHAnsi" w:hAnsiTheme="minorHAnsi" w:cstheme="minorHAnsi"/>
        </w:rPr>
        <w:t>He was forbidden from traveling outside his village without permission, and a CCTV camera was installed opposite his home</w:t>
      </w:r>
      <w:r w:rsidRPr="00C17E8D">
        <w:rPr>
          <w:rFonts w:asciiTheme="minorHAnsi" w:hAnsiTheme="minorHAnsi" w:cstheme="minorHAnsi"/>
          <w:sz w:val="16"/>
        </w:rPr>
        <w:t xml:space="preserve">. </w:t>
      </w:r>
      <w:r w:rsidRPr="00C17E8D">
        <w:rPr>
          <w:rStyle w:val="StyleUnderline"/>
          <w:rFonts w:asciiTheme="minorHAnsi" w:hAnsiTheme="minorHAnsi" w:cstheme="minorHAnsi"/>
        </w:rPr>
        <w:t>Every time he approached the</w:t>
      </w:r>
      <w:r w:rsidRPr="00C17E8D">
        <w:rPr>
          <w:rFonts w:asciiTheme="minorHAnsi" w:hAnsiTheme="minorHAnsi" w:cstheme="minorHAnsi"/>
          <w:sz w:val="16"/>
        </w:rPr>
        <w:t xml:space="preserve"> front </w:t>
      </w:r>
      <w:r w:rsidRPr="00C17E8D">
        <w:rPr>
          <w:rStyle w:val="StyleUnderline"/>
          <w:rFonts w:asciiTheme="minorHAnsi" w:hAnsiTheme="minorHAnsi" w:cstheme="minorHAnsi"/>
        </w:rPr>
        <w:t>door, a policeman would call to ask where he was going</w:t>
      </w:r>
      <w:r w:rsidRPr="00C17E8D">
        <w:rPr>
          <w:rFonts w:asciiTheme="minorHAnsi" w:hAnsiTheme="minorHAnsi" w:cstheme="minorHAnsi"/>
          <w:sz w:val="16"/>
        </w:rPr>
        <w:t xml:space="preserve">. </w:t>
      </w:r>
      <w:r w:rsidRPr="00C17E8D">
        <w:rPr>
          <w:rStyle w:val="StyleUnderline"/>
          <w:rFonts w:asciiTheme="minorHAnsi" w:hAnsiTheme="minorHAnsi" w:cstheme="minorHAnsi"/>
        </w:rPr>
        <w:t>He had to report to the local government</w:t>
      </w:r>
      <w:r w:rsidRPr="00C17E8D">
        <w:rPr>
          <w:rFonts w:asciiTheme="minorHAnsi" w:hAnsiTheme="minorHAnsi" w:cstheme="minorHAnsi"/>
          <w:sz w:val="16"/>
        </w:rPr>
        <w:t xml:space="preserve"> office every day </w:t>
      </w:r>
      <w:r w:rsidRPr="00C17E8D">
        <w:rPr>
          <w:rStyle w:val="StyleUnderline"/>
          <w:rFonts w:asciiTheme="minorHAnsi" w:hAnsiTheme="minorHAnsi" w:cstheme="minorHAnsi"/>
        </w:rPr>
        <w:t>to undergo “political education” and write a self-criticism detailing his previous day’s activities</w:t>
      </w:r>
      <w:r w:rsidRPr="00C17E8D">
        <w:rPr>
          <w:rFonts w:asciiTheme="minorHAnsi" w:hAnsiTheme="minorHAnsi" w:cstheme="minorHAnsi"/>
          <w:sz w:val="16"/>
        </w:rPr>
        <w:t xml:space="preserve">. Unable to travel for work, former </w:t>
      </w:r>
      <w:r w:rsidRPr="00C17E8D">
        <w:rPr>
          <w:rStyle w:val="StyleUnderline"/>
          <w:rFonts w:asciiTheme="minorHAnsi" w:hAnsiTheme="minorHAnsi" w:cstheme="minorHAnsi"/>
        </w:rPr>
        <w:t>detainees</w:t>
      </w:r>
      <w:r w:rsidRPr="00C17E8D">
        <w:rPr>
          <w:rFonts w:asciiTheme="minorHAnsi" w:hAnsiTheme="minorHAnsi" w:cstheme="minorHAnsi"/>
          <w:sz w:val="16"/>
        </w:rPr>
        <w:t xml:space="preserve"> like Bakitali </w:t>
      </w:r>
      <w:r w:rsidRPr="00C17E8D">
        <w:rPr>
          <w:rStyle w:val="StyleUnderline"/>
          <w:rFonts w:asciiTheme="minorHAnsi" w:hAnsiTheme="minorHAnsi" w:cstheme="minorHAnsi"/>
        </w:rPr>
        <w:t>are often obliged to toil at government factories for wages as miserly as 35¢ per day</w:t>
      </w:r>
      <w:r w:rsidRPr="00C17E8D">
        <w:rPr>
          <w:rFonts w:asciiTheme="minorHAnsi" w:hAnsiTheme="minorHAnsi" w:cstheme="minorHAnsi"/>
          <w:sz w:val="16"/>
        </w:rPr>
        <w:t>, according to former workers interviewed by TIME. “</w:t>
      </w:r>
      <w:r w:rsidRPr="00C17E8D">
        <w:rPr>
          <w:rStyle w:val="Emphasis"/>
          <w:rFonts w:asciiTheme="minorHAnsi" w:hAnsiTheme="minorHAnsi" w:cstheme="minorHAnsi"/>
          <w:highlight w:val="cyan"/>
        </w:rPr>
        <w:t>The entire system is designed to suppress us</w:t>
      </w:r>
      <w:r w:rsidRPr="00C17E8D">
        <w:rPr>
          <w:rFonts w:asciiTheme="minorHAnsi" w:hAnsiTheme="minorHAnsi" w:cstheme="minorHAnsi"/>
          <w:sz w:val="16"/>
        </w:rPr>
        <w:t xml:space="preserve">,” </w:t>
      </w:r>
      <w:r w:rsidRPr="00C17E8D">
        <w:rPr>
          <w:rStyle w:val="StyleUnderline"/>
          <w:rFonts w:asciiTheme="minorHAnsi" w:hAnsiTheme="minorHAnsi" w:cstheme="minorHAnsi"/>
        </w:rPr>
        <w:t>Bakitali says in Almaty, Kazakhstan</w:t>
      </w:r>
      <w:r w:rsidRPr="00C17E8D">
        <w:rPr>
          <w:rFonts w:asciiTheme="minorHAnsi" w:hAnsiTheme="minorHAnsi" w:cstheme="minorHAnsi"/>
          <w:sz w:val="16"/>
        </w:rPr>
        <w:t>, where he escaped in May.</w:t>
      </w:r>
    </w:p>
    <w:p w14:paraId="409EA337" w14:textId="77777777" w:rsidR="00E50C99" w:rsidRPr="00C17E8D" w:rsidRDefault="00E50C99" w:rsidP="00E50C99">
      <w:pPr>
        <w:rPr>
          <w:rFonts w:asciiTheme="minorHAnsi" w:hAnsiTheme="minorHAnsi" w:cstheme="minorHAnsi"/>
          <w:sz w:val="16"/>
        </w:rPr>
      </w:pPr>
      <w:r w:rsidRPr="00C17E8D">
        <w:rPr>
          <w:rStyle w:val="StyleUnderline"/>
          <w:rFonts w:asciiTheme="minorHAnsi" w:hAnsiTheme="minorHAnsi" w:cstheme="minorHAnsi"/>
          <w:highlight w:val="cyan"/>
        </w:rPr>
        <w:t xml:space="preserve">The result is </w:t>
      </w:r>
      <w:r w:rsidRPr="00C17E8D">
        <w:rPr>
          <w:rStyle w:val="Emphasis"/>
          <w:rFonts w:asciiTheme="minorHAnsi" w:hAnsiTheme="minorHAnsi" w:cstheme="minorHAnsi"/>
          <w:highlight w:val="cyan"/>
        </w:rPr>
        <w:t>dystopian</w:t>
      </w:r>
      <w:r w:rsidRPr="00C17E8D">
        <w:rPr>
          <w:rFonts w:asciiTheme="minorHAnsi" w:hAnsiTheme="minorHAnsi" w:cstheme="minorHAnsi"/>
          <w:sz w:val="16"/>
        </w:rPr>
        <w:t xml:space="preserve">. </w:t>
      </w:r>
      <w:r w:rsidRPr="00C17E8D">
        <w:rPr>
          <w:rStyle w:val="StyleUnderline"/>
          <w:rFonts w:asciiTheme="minorHAnsi" w:hAnsiTheme="minorHAnsi" w:cstheme="minorHAnsi"/>
        </w:rPr>
        <w:t xml:space="preserve">When </w:t>
      </w:r>
      <w:r w:rsidRPr="00C17E8D">
        <w:rPr>
          <w:rStyle w:val="Emphasis"/>
          <w:rFonts w:asciiTheme="minorHAnsi" w:hAnsiTheme="minorHAnsi" w:cstheme="minorHAnsi"/>
          <w:highlight w:val="cyan"/>
        </w:rPr>
        <w:t>every aspect of life</w:t>
      </w:r>
      <w:r w:rsidRPr="00C17E8D">
        <w:rPr>
          <w:rStyle w:val="StyleUnderline"/>
          <w:rFonts w:asciiTheme="minorHAnsi" w:hAnsiTheme="minorHAnsi" w:cstheme="minorHAnsi"/>
          <w:highlight w:val="cyan"/>
        </w:rPr>
        <w:t xml:space="preserve"> is under </w:t>
      </w:r>
      <w:r w:rsidRPr="00C17E8D">
        <w:rPr>
          <w:rStyle w:val="Emphasis"/>
          <w:rFonts w:asciiTheme="minorHAnsi" w:hAnsiTheme="minorHAnsi" w:cstheme="minorHAnsi"/>
          <w:highlight w:val="cyan"/>
        </w:rPr>
        <w:t>constant scrutiny</w:t>
      </w:r>
      <w:r w:rsidRPr="00C17E8D">
        <w:rPr>
          <w:rStyle w:val="StyleUnderline"/>
          <w:rFonts w:asciiTheme="minorHAnsi" w:hAnsiTheme="minorHAnsi" w:cstheme="minorHAnsi"/>
        </w:rPr>
        <w:t>, it’s not just “bad” behavior that must be avoided</w:t>
      </w:r>
      <w:r w:rsidRPr="00C17E8D">
        <w:rPr>
          <w:rFonts w:asciiTheme="minorHAnsi" w:hAnsiTheme="minorHAnsi" w:cstheme="minorHAnsi"/>
          <w:sz w:val="16"/>
        </w:rPr>
        <w:t xml:space="preserve">. </w:t>
      </w:r>
      <w:r w:rsidRPr="00C17E8D">
        <w:rPr>
          <w:rStyle w:val="Emphasis"/>
          <w:rFonts w:asciiTheme="minorHAnsi" w:hAnsiTheme="minorHAnsi" w:cstheme="minorHAnsi"/>
        </w:rPr>
        <w:t>Muslims</w:t>
      </w:r>
      <w:r w:rsidRPr="00C17E8D">
        <w:rPr>
          <w:rFonts w:asciiTheme="minorHAnsi" w:hAnsiTheme="minorHAnsi" w:cstheme="minorHAnsi"/>
          <w:sz w:val="16"/>
        </w:rPr>
        <w:t xml:space="preserve"> </w:t>
      </w:r>
      <w:r w:rsidRPr="00C17E8D">
        <w:rPr>
          <w:rStyle w:val="StyleUnderline"/>
          <w:rFonts w:asciiTheme="minorHAnsi" w:hAnsiTheme="minorHAnsi" w:cstheme="minorHAnsi"/>
        </w:rPr>
        <w:t>in Xinjiang are under constant pressure to act in a manner that the CCP would approve</w:t>
      </w:r>
      <w:r w:rsidRPr="00C17E8D">
        <w:rPr>
          <w:rFonts w:asciiTheme="minorHAnsi" w:hAnsiTheme="minorHAnsi" w:cstheme="minorHAnsi"/>
          <w:sz w:val="16"/>
        </w:rPr>
        <w:t xml:space="preserve">. While posting controversial material online is clearly reckless, not using social media at all could also be considered suspicious, so Muslims share glowing news about the country and party as a means of defense. </w:t>
      </w:r>
      <w:r w:rsidRPr="00C17E8D">
        <w:rPr>
          <w:rStyle w:val="StyleUnderline"/>
          <w:rFonts w:asciiTheme="minorHAnsi" w:hAnsiTheme="minorHAnsi" w:cstheme="minorHAnsi"/>
        </w:rPr>
        <w:t xml:space="preserve">Homes and businesses now feel obliged to display a </w:t>
      </w:r>
      <w:r w:rsidRPr="00C17E8D">
        <w:rPr>
          <w:rStyle w:val="Emphasis"/>
          <w:rFonts w:asciiTheme="minorHAnsi" w:hAnsiTheme="minorHAnsi" w:cstheme="minorHAnsi"/>
        </w:rPr>
        <w:t>photo</w:t>
      </w:r>
      <w:r w:rsidRPr="00C17E8D">
        <w:rPr>
          <w:rFonts w:asciiTheme="minorHAnsi" w:hAnsiTheme="minorHAnsi" w:cstheme="minorHAnsi"/>
          <w:sz w:val="16"/>
        </w:rPr>
        <w:t xml:space="preserve">graph </w:t>
      </w:r>
      <w:r w:rsidRPr="00C17E8D">
        <w:rPr>
          <w:rStyle w:val="StyleUnderline"/>
          <w:rFonts w:asciiTheme="minorHAnsi" w:hAnsiTheme="minorHAnsi" w:cstheme="minorHAnsi"/>
        </w:rPr>
        <w:t>of</w:t>
      </w:r>
      <w:r w:rsidRPr="00C17E8D">
        <w:rPr>
          <w:rFonts w:asciiTheme="minorHAnsi" w:hAnsiTheme="minorHAnsi" w:cstheme="minorHAnsi"/>
          <w:sz w:val="16"/>
        </w:rPr>
        <w:t xml:space="preserve"> China’s President </w:t>
      </w:r>
      <w:r w:rsidRPr="00C17E8D">
        <w:rPr>
          <w:rStyle w:val="Emphasis"/>
          <w:rFonts w:asciiTheme="minorHAnsi" w:hAnsiTheme="minorHAnsi" w:cstheme="minorHAnsi"/>
        </w:rPr>
        <w:t>Xi</w:t>
      </w:r>
      <w:r w:rsidRPr="00C17E8D">
        <w:rPr>
          <w:rFonts w:asciiTheme="minorHAnsi" w:hAnsiTheme="minorHAnsi" w:cstheme="minorHAnsi"/>
          <w:sz w:val="16"/>
        </w:rPr>
        <w:t xml:space="preserve"> Jinping </w:t>
      </w:r>
      <w:r w:rsidRPr="00C17E8D">
        <w:rPr>
          <w:rStyle w:val="StyleUnderline"/>
          <w:rFonts w:asciiTheme="minorHAnsi" w:hAnsiTheme="minorHAnsi" w:cstheme="minorHAnsi"/>
        </w:rPr>
        <w:t>in a manner redolent of North Koreans’ public displays for founder Kim Il Sung</w:t>
      </w:r>
      <w:r w:rsidRPr="00C17E8D">
        <w:rPr>
          <w:rFonts w:asciiTheme="minorHAnsi" w:hAnsiTheme="minorHAnsi" w:cstheme="minorHAnsi"/>
          <w:sz w:val="16"/>
        </w:rPr>
        <w:t>. Asked why he had a picture of Xi in his taxi, one Uighur driver replied nervously, “It’s the law.”</w:t>
      </w:r>
    </w:p>
    <w:p w14:paraId="20E84FCC" w14:textId="77777777" w:rsidR="00E50C99" w:rsidRPr="00C17E8D" w:rsidRDefault="00E50C99" w:rsidP="00E50C99">
      <w:pPr>
        <w:rPr>
          <w:rFonts w:asciiTheme="minorHAnsi" w:hAnsiTheme="minorHAnsi" w:cstheme="minorHAnsi"/>
          <w:sz w:val="16"/>
        </w:rPr>
      </w:pPr>
      <w:r w:rsidRPr="00C17E8D">
        <w:rPr>
          <w:rStyle w:val="StyleUnderline"/>
          <w:rFonts w:asciiTheme="minorHAnsi" w:hAnsiTheme="minorHAnsi" w:cstheme="minorHAnsi"/>
        </w:rPr>
        <w:t xml:space="preserve">Besides the surveillance cameras, </w:t>
      </w:r>
      <w:r w:rsidRPr="00C17E8D">
        <w:rPr>
          <w:rStyle w:val="StyleUnderline"/>
          <w:rFonts w:asciiTheme="minorHAnsi" w:hAnsiTheme="minorHAnsi" w:cstheme="minorHAnsi"/>
          <w:highlight w:val="cyan"/>
        </w:rPr>
        <w:t xml:space="preserve">people are </w:t>
      </w:r>
      <w:r w:rsidRPr="00C17E8D">
        <w:rPr>
          <w:rStyle w:val="Emphasis"/>
          <w:rFonts w:asciiTheme="minorHAnsi" w:hAnsiTheme="minorHAnsi" w:cstheme="minorHAnsi"/>
          <w:highlight w:val="cyan"/>
        </w:rPr>
        <w:t>required</w:t>
      </w:r>
      <w:r w:rsidRPr="00C17E8D">
        <w:rPr>
          <w:rStyle w:val="StyleUnderline"/>
          <w:rFonts w:asciiTheme="minorHAnsi" w:hAnsiTheme="minorHAnsi" w:cstheme="minorHAnsi"/>
          <w:highlight w:val="cyan"/>
        </w:rPr>
        <w:t xml:space="preserve"> to register</w:t>
      </w:r>
      <w:r w:rsidRPr="00C17E8D">
        <w:rPr>
          <w:rStyle w:val="StyleUnderline"/>
          <w:rFonts w:asciiTheme="minorHAnsi" w:hAnsiTheme="minorHAnsi" w:cstheme="minorHAnsi"/>
        </w:rPr>
        <w:t xml:space="preserve"> their </w:t>
      </w:r>
      <w:r w:rsidRPr="00C17E8D">
        <w:rPr>
          <w:rStyle w:val="Emphasis"/>
          <w:rFonts w:asciiTheme="minorHAnsi" w:hAnsiTheme="minorHAnsi" w:cstheme="minorHAnsi"/>
          <w:highlight w:val="cyan"/>
        </w:rPr>
        <w:t>ID numbers</w:t>
      </w:r>
      <w:r w:rsidRPr="00C17E8D">
        <w:rPr>
          <w:rStyle w:val="StyleUnderline"/>
          <w:rFonts w:asciiTheme="minorHAnsi" w:hAnsiTheme="minorHAnsi" w:cstheme="minorHAnsi"/>
          <w:highlight w:val="cyan"/>
        </w:rPr>
        <w:t xml:space="preserve"> for activities as </w:t>
      </w:r>
      <w:r w:rsidRPr="00C17E8D">
        <w:rPr>
          <w:rStyle w:val="Emphasis"/>
          <w:rFonts w:asciiTheme="minorHAnsi" w:hAnsiTheme="minorHAnsi" w:cstheme="minorHAnsi"/>
          <w:highlight w:val="cyan"/>
        </w:rPr>
        <w:t>mundane as</w:t>
      </w:r>
      <w:r w:rsidRPr="00C17E8D">
        <w:rPr>
          <w:rStyle w:val="Emphasis"/>
          <w:rFonts w:asciiTheme="minorHAnsi" w:hAnsiTheme="minorHAnsi" w:cstheme="minorHAnsi"/>
        </w:rPr>
        <w:t xml:space="preserve"> renting a </w:t>
      </w:r>
      <w:r w:rsidRPr="00C17E8D">
        <w:rPr>
          <w:rStyle w:val="Emphasis"/>
          <w:rFonts w:asciiTheme="minorHAnsi" w:hAnsiTheme="minorHAnsi" w:cstheme="minorHAnsi"/>
          <w:highlight w:val="cyan"/>
        </w:rPr>
        <w:t>karaoke</w:t>
      </w:r>
      <w:r w:rsidRPr="00C17E8D">
        <w:rPr>
          <w:rStyle w:val="Emphasis"/>
          <w:rFonts w:asciiTheme="minorHAnsi" w:hAnsiTheme="minorHAnsi" w:cstheme="minorHAnsi"/>
        </w:rPr>
        <w:t xml:space="preserve"> booth</w:t>
      </w:r>
      <w:r w:rsidRPr="00C17E8D">
        <w:rPr>
          <w:rFonts w:asciiTheme="minorHAnsi" w:hAnsiTheme="minorHAnsi" w:cstheme="minorHAnsi"/>
          <w:sz w:val="16"/>
        </w:rPr>
        <w:t xml:space="preserve">. </w:t>
      </w:r>
      <w:r w:rsidRPr="00C17E8D">
        <w:rPr>
          <w:rStyle w:val="Emphasis"/>
          <w:rFonts w:asciiTheme="minorHAnsi" w:hAnsiTheme="minorHAnsi" w:cstheme="minorHAnsi"/>
          <w:highlight w:val="cyan"/>
        </w:rPr>
        <w:t>Muslims</w:t>
      </w:r>
      <w:r w:rsidRPr="00C17E8D">
        <w:rPr>
          <w:rStyle w:val="StyleUnderline"/>
          <w:rFonts w:asciiTheme="minorHAnsi" w:hAnsiTheme="minorHAnsi" w:cstheme="minorHAnsi"/>
          <w:highlight w:val="cyan"/>
        </w:rPr>
        <w:t xml:space="preserve"> are </w:t>
      </w:r>
      <w:r w:rsidRPr="00C17E8D">
        <w:rPr>
          <w:rStyle w:val="Emphasis"/>
          <w:rFonts w:asciiTheme="minorHAnsi" w:hAnsiTheme="minorHAnsi" w:cstheme="minorHAnsi"/>
          <w:highlight w:val="cyan"/>
        </w:rPr>
        <w:t>forced from buses</w:t>
      </w:r>
      <w:r w:rsidRPr="00C17E8D">
        <w:rPr>
          <w:rStyle w:val="StyleUnderline"/>
          <w:rFonts w:asciiTheme="minorHAnsi" w:hAnsiTheme="minorHAnsi" w:cstheme="minorHAnsi"/>
          <w:highlight w:val="cyan"/>
        </w:rPr>
        <w:t xml:space="preserve"> to have</w:t>
      </w:r>
      <w:r w:rsidRPr="00C17E8D">
        <w:rPr>
          <w:rStyle w:val="StyleUnderline"/>
          <w:rFonts w:asciiTheme="minorHAnsi" w:hAnsiTheme="minorHAnsi" w:cstheme="minorHAnsi"/>
        </w:rPr>
        <w:t xml:space="preserve"> their </w:t>
      </w:r>
      <w:r w:rsidRPr="00C17E8D">
        <w:rPr>
          <w:rStyle w:val="StyleUnderline"/>
          <w:rFonts w:asciiTheme="minorHAnsi" w:hAnsiTheme="minorHAnsi" w:cstheme="minorHAnsi"/>
          <w:highlight w:val="cyan"/>
        </w:rPr>
        <w:t>IDs checked while</w:t>
      </w:r>
      <w:r w:rsidRPr="00C17E8D">
        <w:rPr>
          <w:rStyle w:val="StyleUnderline"/>
          <w:rFonts w:asciiTheme="minorHAnsi" w:hAnsiTheme="minorHAnsi" w:cstheme="minorHAnsi"/>
        </w:rPr>
        <w:t xml:space="preserve"> ethnic </w:t>
      </w:r>
      <w:r w:rsidRPr="00C17E8D">
        <w:rPr>
          <w:rStyle w:val="Emphasis"/>
          <w:rFonts w:asciiTheme="minorHAnsi" w:hAnsiTheme="minorHAnsi" w:cstheme="minorHAnsi"/>
          <w:highlight w:val="cyan"/>
        </w:rPr>
        <w:t>Han</w:t>
      </w:r>
      <w:r w:rsidRPr="00C17E8D">
        <w:rPr>
          <w:rFonts w:asciiTheme="minorHAnsi" w:hAnsiTheme="minorHAnsi" w:cstheme="minorHAnsi"/>
          <w:sz w:val="16"/>
        </w:rPr>
        <w:t xml:space="preserve"> Chinese passengers </w:t>
      </w:r>
      <w:r w:rsidRPr="00C17E8D">
        <w:rPr>
          <w:rStyle w:val="StyleUnderline"/>
          <w:rFonts w:asciiTheme="minorHAnsi" w:hAnsiTheme="minorHAnsi" w:cstheme="minorHAnsi"/>
          <w:highlight w:val="cyan"/>
        </w:rPr>
        <w:t>wait in</w:t>
      </w:r>
      <w:r w:rsidRPr="00C17E8D">
        <w:rPr>
          <w:rStyle w:val="StyleUnderline"/>
          <w:rFonts w:asciiTheme="minorHAnsi" w:hAnsiTheme="minorHAnsi" w:cstheme="minorHAnsi"/>
        </w:rPr>
        <w:t xml:space="preserve"> their </w:t>
      </w:r>
      <w:r w:rsidRPr="00C17E8D">
        <w:rPr>
          <w:rStyle w:val="StyleUnderline"/>
          <w:rFonts w:asciiTheme="minorHAnsi" w:hAnsiTheme="minorHAnsi" w:cstheme="minorHAnsi"/>
          <w:highlight w:val="cyan"/>
        </w:rPr>
        <w:t>seats</w:t>
      </w:r>
      <w:r w:rsidRPr="00C17E8D">
        <w:rPr>
          <w:rFonts w:asciiTheme="minorHAnsi" w:hAnsiTheme="minorHAnsi" w:cstheme="minorHAnsi"/>
          <w:sz w:val="16"/>
        </w:rPr>
        <w:t xml:space="preserve">. At intersections, </w:t>
      </w:r>
      <w:r w:rsidRPr="00C17E8D">
        <w:rPr>
          <w:rStyle w:val="StyleUnderline"/>
          <w:rFonts w:asciiTheme="minorHAnsi" w:hAnsiTheme="minorHAnsi" w:cstheme="minorHAnsi"/>
        </w:rPr>
        <w:t>drivers are ushered from their vehicles by armed police and through Tera-Snap “revolving body detector” equipment</w:t>
      </w:r>
      <w:r w:rsidRPr="00C17E8D">
        <w:rPr>
          <w:rFonts w:asciiTheme="minorHAnsi" w:hAnsiTheme="minorHAnsi" w:cstheme="minorHAnsi"/>
          <w:sz w:val="16"/>
        </w:rPr>
        <w:t xml:space="preserve">. In the southern Xinjiang oasis town of Hotan, </w:t>
      </w:r>
      <w:r w:rsidRPr="00C17E8D">
        <w:rPr>
          <w:rStyle w:val="StyleUnderline"/>
          <w:rFonts w:asciiTheme="minorHAnsi" w:hAnsiTheme="minorHAnsi" w:cstheme="minorHAnsi"/>
          <w:highlight w:val="cyan"/>
        </w:rPr>
        <w:t xml:space="preserve">a </w:t>
      </w:r>
      <w:r w:rsidRPr="00C17E8D">
        <w:rPr>
          <w:rStyle w:val="Emphasis"/>
          <w:rFonts w:asciiTheme="minorHAnsi" w:hAnsiTheme="minorHAnsi" w:cstheme="minorHAnsi"/>
          <w:highlight w:val="cyan"/>
        </w:rPr>
        <w:t>facial–recognition booth</w:t>
      </w:r>
      <w:r w:rsidRPr="00C17E8D">
        <w:rPr>
          <w:rStyle w:val="StyleUnderline"/>
          <w:rFonts w:asciiTheme="minorHAnsi" w:hAnsiTheme="minorHAnsi" w:cstheme="minorHAnsi"/>
          <w:highlight w:val="cyan"/>
        </w:rPr>
        <w:t xml:space="preserve"> is</w:t>
      </w:r>
      <w:r w:rsidRPr="00C17E8D">
        <w:rPr>
          <w:rStyle w:val="StyleUnderline"/>
          <w:rFonts w:asciiTheme="minorHAnsi" w:hAnsiTheme="minorHAnsi" w:cstheme="minorHAnsi"/>
        </w:rPr>
        <w:t xml:space="preserve"> even </w:t>
      </w:r>
      <w:r w:rsidRPr="00C17E8D">
        <w:rPr>
          <w:rStyle w:val="StyleUnderline"/>
          <w:rFonts w:asciiTheme="minorHAnsi" w:hAnsiTheme="minorHAnsi" w:cstheme="minorHAnsi"/>
          <w:highlight w:val="cyan"/>
        </w:rPr>
        <w:t>installed at the</w:t>
      </w:r>
      <w:r w:rsidRPr="00C17E8D">
        <w:rPr>
          <w:rStyle w:val="StyleUnderline"/>
          <w:rFonts w:asciiTheme="minorHAnsi" w:hAnsiTheme="minorHAnsi" w:cstheme="minorHAnsi"/>
        </w:rPr>
        <w:t xml:space="preserve"> </w:t>
      </w:r>
      <w:r w:rsidRPr="00C17E8D">
        <w:rPr>
          <w:rStyle w:val="Emphasis"/>
          <w:rFonts w:asciiTheme="minorHAnsi" w:hAnsiTheme="minorHAnsi" w:cstheme="minorHAnsi"/>
        </w:rPr>
        <w:t xml:space="preserve">local produce </w:t>
      </w:r>
      <w:r w:rsidRPr="00C17E8D">
        <w:rPr>
          <w:rStyle w:val="Emphasis"/>
          <w:rFonts w:asciiTheme="minorHAnsi" w:hAnsiTheme="minorHAnsi" w:cstheme="minorHAnsi"/>
          <w:highlight w:val="cyan"/>
        </w:rPr>
        <w:t>market</w:t>
      </w:r>
      <w:r w:rsidRPr="00C17E8D">
        <w:rPr>
          <w:rFonts w:asciiTheme="minorHAnsi" w:hAnsiTheme="minorHAnsi" w:cstheme="minorHAnsi"/>
          <w:sz w:val="16"/>
        </w:rPr>
        <w:t>. When a system struggled to compute the face of this Western TIME reporter, the impatient Han women queuing behind berated the operator, “Hurry up, he’s not a Uighur, let him through.”</w:t>
      </w:r>
    </w:p>
    <w:p w14:paraId="0B49FE49" w14:textId="77777777" w:rsidR="00E50C99" w:rsidRPr="00C17E8D" w:rsidRDefault="00E50C99" w:rsidP="00E50C99">
      <w:pPr>
        <w:rPr>
          <w:rFonts w:asciiTheme="minorHAnsi" w:hAnsiTheme="minorHAnsi" w:cstheme="minorHAnsi"/>
          <w:sz w:val="16"/>
        </w:rPr>
      </w:pPr>
      <w:r w:rsidRPr="00C17E8D">
        <w:rPr>
          <w:rFonts w:asciiTheme="minorHAnsi" w:hAnsiTheme="minorHAnsi" w:cstheme="minorHAnsi"/>
          <w:sz w:val="16"/>
        </w:rPr>
        <w:t xml:space="preserve">China strenuously denies human-rights abuses in Xinjiang, justifying its surveillance leviathan as battling the “three evils” of “separatism, terrorism and extremism.” But </w:t>
      </w:r>
      <w:r w:rsidRPr="00C17E8D">
        <w:rPr>
          <w:rStyle w:val="StyleUnderline"/>
          <w:rFonts w:asciiTheme="minorHAnsi" w:hAnsiTheme="minorHAnsi" w:cstheme="minorHAnsi"/>
        </w:rPr>
        <w:t xml:space="preserve">the situation has been described as </w:t>
      </w:r>
      <w:r w:rsidRPr="00C17E8D">
        <w:rPr>
          <w:rStyle w:val="StyleUnderline"/>
          <w:rFonts w:asciiTheme="minorHAnsi" w:hAnsiTheme="minorHAnsi" w:cstheme="minorHAnsi"/>
          <w:highlight w:val="cyan"/>
        </w:rPr>
        <w:t xml:space="preserve">a </w:t>
      </w:r>
      <w:r w:rsidRPr="00C17E8D">
        <w:rPr>
          <w:rStyle w:val="Emphasis"/>
          <w:rFonts w:asciiTheme="minorHAnsi" w:hAnsiTheme="minorHAnsi" w:cstheme="minorHAnsi"/>
          <w:highlight w:val="cyan"/>
        </w:rPr>
        <w:t>“horrific campaign of repression”</w:t>
      </w:r>
      <w:r w:rsidRPr="00C17E8D">
        <w:rPr>
          <w:rStyle w:val="StyleUnderline"/>
          <w:rFonts w:asciiTheme="minorHAnsi" w:hAnsiTheme="minorHAnsi" w:cstheme="minorHAnsi"/>
        </w:rPr>
        <w:t xml:space="preserve"> by the U.S. and condemned</w:t>
      </w:r>
      <w:r w:rsidRPr="00C17E8D">
        <w:rPr>
          <w:rFonts w:asciiTheme="minorHAnsi" w:hAnsiTheme="minorHAnsi" w:cstheme="minorHAnsi"/>
          <w:sz w:val="16"/>
        </w:rPr>
        <w:t xml:space="preserve"> by the U.N. </w:t>
      </w:r>
      <w:r w:rsidRPr="00C17E8D">
        <w:rPr>
          <w:rStyle w:val="Emphasis"/>
          <w:rFonts w:asciiTheme="minorHAnsi" w:hAnsiTheme="minorHAnsi" w:cstheme="minorHAnsi"/>
          <w:highlight w:val="cyan"/>
        </w:rPr>
        <w:t>Washington</w:t>
      </w:r>
      <w:r w:rsidRPr="00C17E8D">
        <w:rPr>
          <w:rFonts w:asciiTheme="minorHAnsi" w:hAnsiTheme="minorHAnsi" w:cstheme="minorHAnsi"/>
          <w:sz w:val="16"/>
        </w:rPr>
        <w:t xml:space="preserve"> </w:t>
      </w:r>
      <w:r w:rsidRPr="00C17E8D">
        <w:rPr>
          <w:rStyle w:val="StyleUnderline"/>
          <w:rFonts w:asciiTheme="minorHAnsi" w:hAnsiTheme="minorHAnsi" w:cstheme="minorHAnsi"/>
          <w:highlight w:val="cyan"/>
        </w:rPr>
        <w:t>has</w:t>
      </w:r>
      <w:r w:rsidRPr="00C17E8D">
        <w:rPr>
          <w:rFonts w:asciiTheme="minorHAnsi" w:hAnsiTheme="minorHAnsi" w:cstheme="minorHAnsi"/>
          <w:sz w:val="16"/>
        </w:rPr>
        <w:t xml:space="preserve"> also </w:t>
      </w:r>
      <w:r w:rsidRPr="00C17E8D">
        <w:rPr>
          <w:rStyle w:val="StyleUnderline"/>
          <w:rFonts w:asciiTheme="minorHAnsi" w:hAnsiTheme="minorHAnsi" w:cstheme="minorHAnsi"/>
          <w:highlight w:val="cyan"/>
        </w:rPr>
        <w:t xml:space="preserve">started </w:t>
      </w:r>
      <w:r w:rsidRPr="00C17E8D">
        <w:rPr>
          <w:rStyle w:val="Emphasis"/>
          <w:rFonts w:asciiTheme="minorHAnsi" w:hAnsiTheme="minorHAnsi" w:cstheme="minorHAnsi"/>
          <w:highlight w:val="cyan"/>
        </w:rPr>
        <w:t>sanctioning companies</w:t>
      </w:r>
      <w:r w:rsidRPr="00C17E8D">
        <w:rPr>
          <w:rFonts w:asciiTheme="minorHAnsi" w:hAnsiTheme="minorHAnsi" w:cstheme="minorHAnsi"/>
          <w:sz w:val="16"/>
        </w:rPr>
        <w:t xml:space="preserve"> </w:t>
      </w:r>
      <w:r w:rsidRPr="00C17E8D">
        <w:rPr>
          <w:rStyle w:val="StyleUnderline"/>
          <w:rFonts w:asciiTheme="minorHAnsi" w:hAnsiTheme="minorHAnsi" w:cstheme="minorHAnsi"/>
        </w:rPr>
        <w:t>like HikVision whose facial–recognition technology is ubiquitous across the Alaska-size region</w:t>
      </w:r>
      <w:r w:rsidRPr="00C17E8D">
        <w:rPr>
          <w:rFonts w:asciiTheme="minorHAnsi" w:hAnsiTheme="minorHAnsi" w:cstheme="minorHAnsi"/>
          <w:sz w:val="16"/>
        </w:rPr>
        <w:t xml:space="preserve">. But </w:t>
      </w:r>
      <w:r w:rsidRPr="00C17E8D">
        <w:rPr>
          <w:rStyle w:val="Emphasis"/>
          <w:rFonts w:asciiTheme="minorHAnsi" w:hAnsiTheme="minorHAnsi" w:cstheme="minorHAnsi"/>
          <w:highlight w:val="cyan"/>
        </w:rPr>
        <w:t>Western aversion to surveillance</w:t>
      </w:r>
      <w:r w:rsidRPr="00C17E8D">
        <w:rPr>
          <w:rFonts w:asciiTheme="minorHAnsi" w:hAnsiTheme="minorHAnsi" w:cstheme="minorHAnsi"/>
          <w:sz w:val="16"/>
        </w:rPr>
        <w:t xml:space="preserve"> </w:t>
      </w:r>
      <w:r w:rsidRPr="00C17E8D">
        <w:rPr>
          <w:rStyle w:val="StyleUnderline"/>
          <w:rFonts w:asciiTheme="minorHAnsi" w:hAnsiTheme="minorHAnsi" w:cstheme="minorHAnsi"/>
          <w:highlight w:val="cyan"/>
        </w:rPr>
        <w:t xml:space="preserve">is </w:t>
      </w:r>
      <w:r w:rsidRPr="00C17E8D">
        <w:rPr>
          <w:rStyle w:val="Emphasis"/>
          <w:rFonts w:asciiTheme="minorHAnsi" w:hAnsiTheme="minorHAnsi" w:cstheme="minorHAnsi"/>
          <w:highlight w:val="cyan"/>
        </w:rPr>
        <w:t>much broader</w:t>
      </w:r>
      <w:r w:rsidRPr="00C17E8D">
        <w:rPr>
          <w:rFonts w:asciiTheme="minorHAnsi" w:hAnsiTheme="minorHAnsi" w:cstheme="minorHAnsi"/>
        </w:rPr>
        <w:t xml:space="preserve"> </w:t>
      </w:r>
      <w:r w:rsidRPr="00C17E8D">
        <w:rPr>
          <w:rFonts w:asciiTheme="minorHAnsi" w:hAnsiTheme="minorHAnsi" w:cstheme="minorHAnsi"/>
          <w:sz w:val="16"/>
        </w:rPr>
        <w:t>and stems in no small part from abuses like the Facebook/Cambridge Analytica scandal, in which the “scraped” personal information of up to 87 million people was acquired by the political consultancy to swing elections around the world.</w:t>
      </w:r>
    </w:p>
    <w:p w14:paraId="30ACDA56" w14:textId="77777777" w:rsidR="00E50C99" w:rsidRPr="00C17E8D" w:rsidRDefault="00E50C99" w:rsidP="00E50C99">
      <w:pPr>
        <w:rPr>
          <w:rFonts w:asciiTheme="minorHAnsi" w:hAnsiTheme="minorHAnsi" w:cstheme="minorHAnsi"/>
          <w:sz w:val="16"/>
        </w:rPr>
      </w:pPr>
      <w:r w:rsidRPr="00C17E8D">
        <w:rPr>
          <w:rStyle w:val="StyleUnderline"/>
          <w:rFonts w:asciiTheme="minorHAnsi" w:hAnsiTheme="minorHAnsi" w:cstheme="minorHAnsi"/>
        </w:rPr>
        <w:t>China is</w:t>
      </w:r>
      <w:r w:rsidRPr="00C17E8D">
        <w:rPr>
          <w:rFonts w:asciiTheme="minorHAnsi" w:hAnsiTheme="minorHAnsi" w:cstheme="minorHAnsi"/>
          <w:sz w:val="16"/>
        </w:rPr>
        <w:t xml:space="preserve"> also </w:t>
      </w:r>
      <w:r w:rsidRPr="00C17E8D">
        <w:rPr>
          <w:rStyle w:val="StyleUnderline"/>
          <w:rFonts w:asciiTheme="minorHAnsi" w:hAnsiTheme="minorHAnsi" w:cstheme="minorHAnsi"/>
        </w:rPr>
        <w:t xml:space="preserve">rolling out Big Data and surveillance to inculcate “positive” behavior in its citizens </w:t>
      </w:r>
      <w:r w:rsidRPr="00C17E8D">
        <w:rPr>
          <w:rStyle w:val="StyleUnderline"/>
          <w:rFonts w:asciiTheme="minorHAnsi" w:hAnsiTheme="minorHAnsi" w:cstheme="minorHAnsi"/>
          <w:highlight w:val="cyan"/>
        </w:rPr>
        <w:t xml:space="preserve">via a </w:t>
      </w:r>
      <w:r w:rsidRPr="00C17E8D">
        <w:rPr>
          <w:rStyle w:val="Emphasis"/>
          <w:rFonts w:asciiTheme="minorHAnsi" w:hAnsiTheme="minorHAnsi" w:cstheme="minorHAnsi"/>
          <w:highlight w:val="cyan"/>
        </w:rPr>
        <w:t>Social Credit system</w:t>
      </w:r>
      <w:r w:rsidRPr="00C17E8D">
        <w:rPr>
          <w:rFonts w:asciiTheme="minorHAnsi" w:hAnsiTheme="minorHAnsi" w:cstheme="minorHAnsi"/>
          <w:sz w:val="16"/>
        </w:rPr>
        <w:t xml:space="preserve">. In China’s eastern coastal city of Rongcheng, home to 670,000 people, every person is automatically given 1,000 points. </w:t>
      </w:r>
      <w:r w:rsidRPr="00C17E8D">
        <w:rPr>
          <w:rStyle w:val="StyleUnderline"/>
          <w:rFonts w:asciiTheme="minorHAnsi" w:hAnsiTheme="minorHAnsi" w:cstheme="minorHAnsi"/>
        </w:rPr>
        <w:t>Fighting with neighbors will cost you 5 points; fail to clean up after your dog and you lose 10</w:t>
      </w:r>
      <w:r w:rsidRPr="00C17E8D">
        <w:rPr>
          <w:rFonts w:asciiTheme="minorHAnsi" w:hAnsiTheme="minorHAnsi" w:cstheme="minorHAnsi"/>
          <w:sz w:val="16"/>
        </w:rPr>
        <w:t xml:space="preserve">. Donating blood gains 5. </w:t>
      </w:r>
      <w:r w:rsidRPr="00C17E8D">
        <w:rPr>
          <w:rStyle w:val="StyleUnderline"/>
          <w:rFonts w:asciiTheme="minorHAnsi" w:hAnsiTheme="minorHAnsi" w:cstheme="minorHAnsi"/>
          <w:highlight w:val="cyan"/>
        </w:rPr>
        <w:t>Fall below a</w:t>
      </w:r>
      <w:r w:rsidRPr="00C17E8D">
        <w:rPr>
          <w:rStyle w:val="StyleUnderline"/>
          <w:rFonts w:asciiTheme="minorHAnsi" w:hAnsiTheme="minorHAnsi" w:cstheme="minorHAnsi"/>
        </w:rPr>
        <w:t xml:space="preserve"> certain </w:t>
      </w:r>
      <w:r w:rsidRPr="00C17E8D">
        <w:rPr>
          <w:rStyle w:val="StyleUnderline"/>
          <w:rFonts w:asciiTheme="minorHAnsi" w:hAnsiTheme="minorHAnsi" w:cstheme="minorHAnsi"/>
          <w:highlight w:val="cyan"/>
        </w:rPr>
        <w:t>threshold</w:t>
      </w:r>
      <w:r w:rsidRPr="00C17E8D">
        <w:rPr>
          <w:rStyle w:val="StyleUnderline"/>
          <w:rFonts w:asciiTheme="minorHAnsi" w:hAnsiTheme="minorHAnsi" w:cstheme="minorHAnsi"/>
        </w:rPr>
        <w:t xml:space="preserve"> and </w:t>
      </w:r>
      <w:r w:rsidRPr="00C17E8D">
        <w:rPr>
          <w:rStyle w:val="StyleUnderline"/>
          <w:rFonts w:asciiTheme="minorHAnsi" w:hAnsiTheme="minorHAnsi" w:cstheme="minorHAnsi"/>
          <w:highlight w:val="cyan"/>
        </w:rPr>
        <w:t>it’s impossible to get a loan or book</w:t>
      </w:r>
      <w:r w:rsidRPr="00C17E8D">
        <w:rPr>
          <w:rStyle w:val="StyleUnderline"/>
          <w:rFonts w:asciiTheme="minorHAnsi" w:hAnsiTheme="minorHAnsi" w:cstheme="minorHAnsi"/>
        </w:rPr>
        <w:t xml:space="preserve"> high-speed train </w:t>
      </w:r>
      <w:r w:rsidRPr="00C17E8D">
        <w:rPr>
          <w:rStyle w:val="StyleUnderline"/>
          <w:rFonts w:asciiTheme="minorHAnsi" w:hAnsiTheme="minorHAnsi" w:cstheme="minorHAnsi"/>
          <w:highlight w:val="cyan"/>
        </w:rPr>
        <w:t>tickets</w:t>
      </w:r>
      <w:r w:rsidRPr="00C17E8D">
        <w:rPr>
          <w:rFonts w:asciiTheme="minorHAnsi" w:hAnsiTheme="minorHAnsi" w:cstheme="minorHAnsi"/>
          <w:sz w:val="16"/>
        </w:rPr>
        <w:t>. Some Chinese see the benefit. High school teacher Zhu Junfang, 42, enjoys perks such as discounted heating bills and improved health care after a series of good works. “Because of the Social Credit system, vehicles politely let pedestrians cross the street, and during a recent blizzard people volunteered to clear the snow to earn extra points,” she says.</w:t>
      </w:r>
    </w:p>
    <w:p w14:paraId="7240E856" w14:textId="77777777" w:rsidR="00E50C99" w:rsidRPr="00C17E8D" w:rsidRDefault="00E50C99" w:rsidP="00E50C99">
      <w:pPr>
        <w:rPr>
          <w:rFonts w:asciiTheme="minorHAnsi" w:hAnsiTheme="minorHAnsi" w:cstheme="minorHAnsi"/>
          <w:sz w:val="16"/>
        </w:rPr>
      </w:pPr>
      <w:r w:rsidRPr="00C17E8D">
        <w:rPr>
          <w:rStyle w:val="StyleUnderline"/>
          <w:rFonts w:asciiTheme="minorHAnsi" w:hAnsiTheme="minorHAnsi" w:cstheme="minorHAnsi"/>
        </w:rPr>
        <w:t xml:space="preserve">Such </w:t>
      </w:r>
      <w:r w:rsidRPr="00C17E8D">
        <w:rPr>
          <w:rStyle w:val="StyleUnderline"/>
          <w:rFonts w:asciiTheme="minorHAnsi" w:hAnsiTheme="minorHAnsi" w:cstheme="minorHAnsi"/>
          <w:highlight w:val="cyan"/>
        </w:rPr>
        <w:t xml:space="preserve">intrusive government is </w:t>
      </w:r>
      <w:r w:rsidRPr="00C17E8D">
        <w:rPr>
          <w:rStyle w:val="Emphasis"/>
          <w:rFonts w:asciiTheme="minorHAnsi" w:hAnsiTheme="minorHAnsi" w:cstheme="minorHAnsi"/>
          <w:highlight w:val="cyan"/>
        </w:rPr>
        <w:t>anathema</w:t>
      </w:r>
      <w:r w:rsidRPr="00C17E8D">
        <w:rPr>
          <w:rStyle w:val="StyleUnderline"/>
          <w:rFonts w:asciiTheme="minorHAnsi" w:hAnsiTheme="minorHAnsi" w:cstheme="minorHAnsi"/>
          <w:highlight w:val="cyan"/>
        </w:rPr>
        <w:t xml:space="preserve"> to</w:t>
      </w:r>
      <w:r w:rsidRPr="00C17E8D">
        <w:rPr>
          <w:rStyle w:val="StyleUnderline"/>
          <w:rFonts w:asciiTheme="minorHAnsi" w:hAnsiTheme="minorHAnsi" w:cstheme="minorHAnsi"/>
        </w:rPr>
        <w:t xml:space="preserve"> most in </w:t>
      </w:r>
      <w:r w:rsidRPr="00C17E8D">
        <w:rPr>
          <w:rStyle w:val="StyleUnderline"/>
          <w:rFonts w:asciiTheme="minorHAnsi" w:hAnsiTheme="minorHAnsi" w:cstheme="minorHAnsi"/>
          <w:highlight w:val="cyan"/>
        </w:rPr>
        <w:t xml:space="preserve">the </w:t>
      </w:r>
      <w:r w:rsidRPr="00C17E8D">
        <w:rPr>
          <w:rStyle w:val="Emphasis"/>
          <w:rFonts w:asciiTheme="minorHAnsi" w:hAnsiTheme="minorHAnsi" w:cstheme="minorHAnsi"/>
          <w:highlight w:val="cyan"/>
        </w:rPr>
        <w:t>West</w:t>
      </w:r>
      <w:r w:rsidRPr="00C17E8D">
        <w:rPr>
          <w:rStyle w:val="StyleUnderline"/>
          <w:rFonts w:asciiTheme="minorHAnsi" w:hAnsiTheme="minorHAnsi" w:cstheme="minorHAnsi"/>
          <w:highlight w:val="cyan"/>
        </w:rPr>
        <w:t xml:space="preserve">, where </w:t>
      </w:r>
      <w:r w:rsidRPr="00C17E8D">
        <w:rPr>
          <w:rStyle w:val="Emphasis"/>
          <w:rFonts w:asciiTheme="minorHAnsi" w:hAnsiTheme="minorHAnsi" w:cstheme="minorHAnsi"/>
          <w:highlight w:val="cyan"/>
        </w:rPr>
        <w:t>aversion to surveillance</w:t>
      </w:r>
      <w:r w:rsidRPr="00C17E8D">
        <w:rPr>
          <w:rStyle w:val="StyleUnderline"/>
          <w:rFonts w:asciiTheme="minorHAnsi" w:hAnsiTheme="minorHAnsi" w:cstheme="minorHAnsi"/>
          <w:highlight w:val="cyan"/>
        </w:rPr>
        <w:t xml:space="preserve"> is </w:t>
      </w:r>
      <w:r w:rsidRPr="00C17E8D">
        <w:rPr>
          <w:rStyle w:val="Emphasis"/>
          <w:rFonts w:asciiTheme="minorHAnsi" w:hAnsiTheme="minorHAnsi" w:cstheme="minorHAnsi"/>
          <w:highlight w:val="cyan"/>
        </w:rPr>
        <w:t>much broader</w:t>
      </w:r>
      <w:r w:rsidRPr="00C17E8D">
        <w:rPr>
          <w:rStyle w:val="StyleUnderline"/>
          <w:rFonts w:asciiTheme="minorHAnsi" w:hAnsiTheme="minorHAnsi" w:cstheme="minorHAnsi"/>
          <w:highlight w:val="cyan"/>
        </w:rPr>
        <w:t xml:space="preserve"> and </w:t>
      </w:r>
      <w:r w:rsidRPr="00C17E8D">
        <w:rPr>
          <w:rStyle w:val="Emphasis"/>
          <w:rFonts w:asciiTheme="minorHAnsi" w:hAnsiTheme="minorHAnsi" w:cstheme="minorHAnsi"/>
          <w:highlight w:val="cyan"/>
        </w:rPr>
        <w:t>more visceral</w:t>
      </w:r>
      <w:r w:rsidRPr="00C17E8D">
        <w:rPr>
          <w:rFonts w:asciiTheme="minorHAnsi" w:hAnsiTheme="minorHAnsi" w:cstheme="minorHAnsi"/>
          <w:sz w:val="16"/>
        </w:rPr>
        <w:t>. Whether it’s our Internet browser history, selfies uploaded to social media, data scavenged from fitness trackers or smart-home devices possibly recording the most intimate bedroom conversations, we are all living in what’s been dubbed a “surveillance economy.” In her book The Age of Surveillance Capitalism, Shoshana Zuboff describes this as “human experience [broken down into data] as free raw material for commercial practices of extraction, prediction, and sales.”</w:t>
      </w:r>
    </w:p>
    <w:p w14:paraId="3F1E15F1" w14:textId="77777777" w:rsidR="00E50C99" w:rsidRPr="00C17E8D" w:rsidRDefault="00E50C99" w:rsidP="00E50C99">
      <w:pPr>
        <w:rPr>
          <w:rFonts w:asciiTheme="minorHAnsi" w:hAnsiTheme="minorHAnsi" w:cstheme="minorHAnsi"/>
          <w:sz w:val="16"/>
        </w:rPr>
      </w:pPr>
      <w:r w:rsidRPr="00C17E8D">
        <w:rPr>
          <w:rStyle w:val="StyleUnderline"/>
          <w:rFonts w:asciiTheme="minorHAnsi" w:hAnsiTheme="minorHAnsi" w:cstheme="minorHAnsi"/>
        </w:rPr>
        <w:t>When it comes to facial recognition, resistance is intense given the huge potential for indiscriminate data harvesting</w:t>
      </w:r>
      <w:r w:rsidRPr="00C17E8D">
        <w:rPr>
          <w:rFonts w:asciiTheme="minorHAnsi" w:hAnsiTheme="minorHAnsi" w:cstheme="minorHAnsi"/>
          <w:sz w:val="16"/>
        </w:rPr>
        <w:t xml:space="preserve">. The E.U. is reviewing regulations to give its citizens explicit rights over use of their facial-recognition data. </w:t>
      </w:r>
      <w:r w:rsidRPr="00C17E8D">
        <w:rPr>
          <w:rStyle w:val="StyleUnderline"/>
          <w:rFonts w:asciiTheme="minorHAnsi" w:hAnsiTheme="minorHAnsi" w:cstheme="minorHAnsi"/>
        </w:rPr>
        <w:t>While tech giants Microsoft and Amazon have already deployed the technology, they are</w:t>
      </w:r>
      <w:r w:rsidRPr="00C17E8D">
        <w:rPr>
          <w:rFonts w:asciiTheme="minorHAnsi" w:hAnsiTheme="minorHAnsi" w:cstheme="minorHAnsi"/>
          <w:sz w:val="16"/>
        </w:rPr>
        <w:t xml:space="preserve"> also </w:t>
      </w:r>
      <w:r w:rsidRPr="00C17E8D">
        <w:rPr>
          <w:rStyle w:val="StyleUnderline"/>
          <w:rFonts w:asciiTheme="minorHAnsi" w:hAnsiTheme="minorHAnsi" w:cstheme="minorHAnsi"/>
        </w:rPr>
        <w:t xml:space="preserve">calling for </w:t>
      </w:r>
      <w:r w:rsidRPr="00C17E8D">
        <w:rPr>
          <w:rStyle w:val="Emphasis"/>
          <w:rFonts w:asciiTheme="minorHAnsi" w:hAnsiTheme="minorHAnsi" w:cstheme="minorHAnsi"/>
        </w:rPr>
        <w:t>clear legal parameters to govern its use</w:t>
      </w:r>
      <w:r w:rsidRPr="00C17E8D">
        <w:rPr>
          <w:rFonts w:asciiTheme="minorHAnsi" w:hAnsiTheme="minorHAnsi" w:cstheme="minorHAnsi"/>
          <w:sz w:val="16"/>
        </w:rPr>
        <w:t xml:space="preserve">. Other than privacy, there are equality issues too. According to a study by MIT Media Lab, facial-recognition software correctly identified white men 99% to 100% of the time, but that dipped as low as 65% for women of color. </w:t>
      </w:r>
      <w:r w:rsidRPr="00C17E8D">
        <w:rPr>
          <w:rStyle w:val="StyleUnderline"/>
          <w:rFonts w:asciiTheme="minorHAnsi" w:hAnsiTheme="minorHAnsi" w:cstheme="minorHAnsi"/>
        </w:rPr>
        <w:t xml:space="preserve">Civil-liberties groups are especially uneasy since </w:t>
      </w:r>
      <w:r w:rsidRPr="00C17E8D">
        <w:rPr>
          <w:rStyle w:val="StyleUnderline"/>
          <w:rFonts w:asciiTheme="minorHAnsi" w:hAnsiTheme="minorHAnsi" w:cstheme="minorHAnsi"/>
          <w:highlight w:val="cyan"/>
        </w:rPr>
        <w:t>facial recognition, despite</w:t>
      </w:r>
      <w:r w:rsidRPr="00C17E8D">
        <w:rPr>
          <w:rStyle w:val="StyleUnderline"/>
          <w:rFonts w:asciiTheme="minorHAnsi" w:hAnsiTheme="minorHAnsi" w:cstheme="minorHAnsi"/>
        </w:rPr>
        <w:t xml:space="preserve"> its widespread </w:t>
      </w:r>
      <w:r w:rsidRPr="00C17E8D">
        <w:rPr>
          <w:rStyle w:val="StyleUnderline"/>
          <w:rFonts w:asciiTheme="minorHAnsi" w:hAnsiTheme="minorHAnsi" w:cstheme="minorHAnsi"/>
          <w:highlight w:val="cyan"/>
        </w:rPr>
        <w:t>use</w:t>
      </w:r>
      <w:r w:rsidRPr="00C17E8D">
        <w:rPr>
          <w:rStyle w:val="StyleUnderline"/>
          <w:rFonts w:asciiTheme="minorHAnsi" w:hAnsiTheme="minorHAnsi" w:cstheme="minorHAnsi"/>
        </w:rPr>
        <w:t xml:space="preserve"> by American police, </w:t>
      </w:r>
      <w:r w:rsidRPr="00C17E8D">
        <w:rPr>
          <w:rStyle w:val="StyleUnderline"/>
          <w:rFonts w:asciiTheme="minorHAnsi" w:hAnsiTheme="minorHAnsi" w:cstheme="minorHAnsi"/>
          <w:highlight w:val="cyan"/>
        </w:rPr>
        <w:t xml:space="preserve">is </w:t>
      </w:r>
      <w:r w:rsidRPr="00C17E8D">
        <w:rPr>
          <w:rStyle w:val="Emphasis"/>
          <w:rFonts w:asciiTheme="minorHAnsi" w:hAnsiTheme="minorHAnsi" w:cstheme="minorHAnsi"/>
          <w:highlight w:val="cyan"/>
        </w:rPr>
        <w:t>rarely cited as e</w:t>
      </w:r>
      <w:r w:rsidRPr="00C17E8D">
        <w:rPr>
          <w:rStyle w:val="Emphasis"/>
          <w:rFonts w:asciiTheme="minorHAnsi" w:hAnsiTheme="minorHAnsi" w:cstheme="minorHAnsi"/>
        </w:rPr>
        <w:t>vidence in subsequent court filings</w:t>
      </w:r>
      <w:r w:rsidRPr="00C17E8D">
        <w:rPr>
          <w:rFonts w:asciiTheme="minorHAnsi" w:hAnsiTheme="minorHAnsi" w:cstheme="minorHAnsi"/>
          <w:sz w:val="16"/>
        </w:rPr>
        <w:t xml:space="preserve">. In May, </w:t>
      </w:r>
      <w:r w:rsidRPr="00C17E8D">
        <w:rPr>
          <w:rStyle w:val="Emphasis"/>
          <w:rFonts w:asciiTheme="minorHAnsi" w:hAnsiTheme="minorHAnsi" w:cstheme="minorHAnsi"/>
          <w:highlight w:val="cyan"/>
        </w:rPr>
        <w:t>San Francisco</w:t>
      </w:r>
      <w:r w:rsidRPr="00C17E8D">
        <w:rPr>
          <w:rFonts w:asciiTheme="minorHAnsi" w:hAnsiTheme="minorHAnsi" w:cstheme="minorHAnsi"/>
          <w:sz w:val="16"/>
        </w:rPr>
        <w:t xml:space="preserve"> became the first major U.S. city to </w:t>
      </w:r>
      <w:r w:rsidRPr="00C17E8D">
        <w:rPr>
          <w:rStyle w:val="Emphasis"/>
          <w:rFonts w:asciiTheme="minorHAnsi" w:hAnsiTheme="minorHAnsi" w:cstheme="minorHAnsi"/>
          <w:highlight w:val="cyan"/>
        </w:rPr>
        <w:t>block police</w:t>
      </w:r>
      <w:r w:rsidRPr="00C17E8D">
        <w:rPr>
          <w:rFonts w:asciiTheme="minorHAnsi" w:hAnsiTheme="minorHAnsi" w:cstheme="minorHAnsi"/>
          <w:sz w:val="16"/>
        </w:rPr>
        <w:t xml:space="preserve"> </w:t>
      </w:r>
      <w:r w:rsidRPr="00C17E8D">
        <w:rPr>
          <w:rStyle w:val="StyleUnderline"/>
          <w:rFonts w:asciiTheme="minorHAnsi" w:hAnsiTheme="minorHAnsi" w:cstheme="minorHAnsi"/>
          <w:highlight w:val="cyan"/>
        </w:rPr>
        <w:t>from using</w:t>
      </w:r>
      <w:r w:rsidRPr="00C17E8D">
        <w:rPr>
          <w:rStyle w:val="StyleUnderline"/>
          <w:rFonts w:asciiTheme="minorHAnsi" w:hAnsiTheme="minorHAnsi" w:cstheme="minorHAnsi"/>
        </w:rPr>
        <w:t xml:space="preserve"> facial–</w:t>
      </w:r>
      <w:r w:rsidRPr="00C17E8D">
        <w:rPr>
          <w:rStyle w:val="StyleUnderline"/>
          <w:rFonts w:asciiTheme="minorHAnsi" w:hAnsiTheme="minorHAnsi" w:cstheme="minorHAnsi"/>
          <w:highlight w:val="cyan"/>
        </w:rPr>
        <w:t>recognition</w:t>
      </w:r>
      <w:r w:rsidRPr="00C17E8D">
        <w:rPr>
          <w:rStyle w:val="StyleUnderline"/>
          <w:rFonts w:asciiTheme="minorHAnsi" w:hAnsiTheme="minorHAnsi" w:cstheme="minorHAnsi"/>
        </w:rPr>
        <w:t xml:space="preserve"> software</w:t>
      </w:r>
      <w:r w:rsidRPr="00C17E8D">
        <w:rPr>
          <w:rFonts w:asciiTheme="minorHAnsi" w:hAnsiTheme="minorHAnsi" w:cstheme="minorHAnsi"/>
          <w:sz w:val="16"/>
        </w:rPr>
        <w:t>.</w:t>
      </w:r>
    </w:p>
    <w:p w14:paraId="003C8B35" w14:textId="77777777" w:rsidR="00E50C99" w:rsidRPr="00C17E8D" w:rsidRDefault="00E50C99" w:rsidP="00E50C99">
      <w:pPr>
        <w:rPr>
          <w:rFonts w:asciiTheme="minorHAnsi" w:hAnsiTheme="minorHAnsi" w:cstheme="minorHAnsi"/>
          <w:sz w:val="16"/>
        </w:rPr>
      </w:pPr>
      <w:r w:rsidRPr="00C17E8D">
        <w:rPr>
          <w:rFonts w:asciiTheme="minorHAnsi" w:hAnsiTheme="minorHAnsi" w:cstheme="minorHAnsi"/>
          <w:sz w:val="16"/>
        </w:rPr>
        <w:t>Even in China, where civil liberties have long been sacrificed for what the CCP deems the greater good, privacy concerns are bubbling up. On Oct. 28, a professor in eastern China sued Hangzhou Safari Park for “violating consumer privacy law by compulsorily collecting visitors’ individual characteristics,” after the park announced its intention to adopt facial–recognition entry gates. In Chongqing, a move to install surveillance cameras in 15,000 licensed taxicabs has met a backlash from drivers. “Now I can’t cuddle my girlfriend off duty or curse my bosses,” one driver grumbles to TIME.</w:t>
      </w:r>
    </w:p>
    <w:p w14:paraId="2DB51CC3" w14:textId="77777777" w:rsidR="00E50C99" w:rsidRPr="00C17E8D" w:rsidRDefault="00E50C99" w:rsidP="00E50C99">
      <w:pPr>
        <w:rPr>
          <w:rFonts w:asciiTheme="minorHAnsi" w:hAnsiTheme="minorHAnsi" w:cstheme="minorHAnsi"/>
          <w:sz w:val="16"/>
        </w:rPr>
      </w:pPr>
      <w:r w:rsidRPr="00C17E8D">
        <w:rPr>
          <w:rFonts w:asciiTheme="minorHAnsi" w:hAnsiTheme="minorHAnsi" w:cstheme="minorHAnsi"/>
          <w:sz w:val="16"/>
        </w:rPr>
        <w:t>Russia’s election meddling around the world highlights the risks of commercially harvested data being repurposed for nefarious goals. It’s a message taken to heart in Hong Kong, where millions have protested over the past five months to push for more democracy. These demonstrators have found themselves in the crosshairs after being identified via CCTV cameras or social media. Employees for state airline Cathay Pacific have been fired and others investigated based on evidence reportedly gleaned via online posts and private messaging apps.</w:t>
      </w:r>
    </w:p>
    <w:p w14:paraId="181D3AA3" w14:textId="77777777" w:rsidR="00E50C99" w:rsidRPr="00C17E8D" w:rsidRDefault="00E50C99" w:rsidP="00E50C99">
      <w:pPr>
        <w:rPr>
          <w:rFonts w:asciiTheme="minorHAnsi" w:hAnsiTheme="minorHAnsi" w:cstheme="minorHAnsi"/>
          <w:sz w:val="16"/>
        </w:rPr>
      </w:pPr>
      <w:r w:rsidRPr="00C17E8D">
        <w:rPr>
          <w:rFonts w:asciiTheme="minorHAnsi" w:hAnsiTheme="minorHAnsi" w:cstheme="minorHAnsi"/>
          <w:sz w:val="16"/>
        </w:rPr>
        <w:t>This has led demonstrators to adopt intricate tactics to evade Big Brother’s all-seeing eye. Clad in helmets, face masks and reflective goggles, they prepare for confrontations with the police with military precision. A vanguard clutch umbrellas aloft to shield their activities from prying eyes, before a second wave advances to attack overhead cameras with tape, spray paint and buzz saws. From behind, a covering fire of laser pointers attempts to disrupt the recordings of security officers’ body-mounted cameras.</w:t>
      </w:r>
    </w:p>
    <w:p w14:paraId="345F4041" w14:textId="77777777" w:rsidR="00E50C99" w:rsidRPr="00C17E8D" w:rsidRDefault="00E50C99" w:rsidP="00E50C99">
      <w:pPr>
        <w:rPr>
          <w:rFonts w:asciiTheme="minorHAnsi" w:hAnsiTheme="minorHAnsi" w:cstheme="minorHAnsi"/>
          <w:sz w:val="16"/>
        </w:rPr>
      </w:pPr>
      <w:r w:rsidRPr="00C17E8D">
        <w:rPr>
          <w:rFonts w:asciiTheme="minorHAnsi" w:hAnsiTheme="minorHAnsi" w:cstheme="minorHAnsi"/>
          <w:sz w:val="16"/>
        </w:rPr>
        <w:t>Fending off the cameras is just one response. When Matthew, 22, who used only his first name for his own safety, heads to the front lines, he always leaves his regular cell phone at home and takes a burner. Aside from swapping SIM cards, he rarely reuses handsets multiple times since each has a unique International Mobile Equipment Identity digital serial number that he says police can trace. He also switches among different VPNs—software to mask a user’s location—and pays for protest–related purchases with cash or untraceable top-up credit cards. Voice calls are made only as a last resort, he says. “Once I had no choice but to make a call, but I threw away my SIM immediately afterward.”</w:t>
      </w:r>
    </w:p>
    <w:p w14:paraId="4530CA91" w14:textId="77777777" w:rsidR="00E50C99" w:rsidRPr="00C17E8D" w:rsidRDefault="00E50C99" w:rsidP="00E50C99">
      <w:pPr>
        <w:rPr>
          <w:rFonts w:asciiTheme="minorHAnsi" w:hAnsiTheme="minorHAnsi" w:cstheme="minorHAnsi"/>
          <w:sz w:val="16"/>
        </w:rPr>
      </w:pPr>
      <w:r w:rsidRPr="00C17E8D">
        <w:rPr>
          <w:rFonts w:asciiTheme="minorHAnsi" w:hAnsiTheme="minorHAnsi" w:cstheme="minorHAnsi"/>
          <w:sz w:val="16"/>
        </w:rPr>
        <w:t>The Hong Kong government denies its smart cameras and lampposts use facial-recognition technology. But “it really comes down to whether you trust institutions,” says privacy expert Tsui. For Matthew, the risks are real and stark: “We are fighting to stop Hong Kong becoming another Xinjiang.”</w:t>
      </w:r>
    </w:p>
    <w:p w14:paraId="7BD7E50E" w14:textId="77777777" w:rsidR="00E50C99" w:rsidRPr="00C17E8D" w:rsidRDefault="00E50C99" w:rsidP="00E50C99">
      <w:pPr>
        <w:rPr>
          <w:rFonts w:asciiTheme="minorHAnsi" w:hAnsiTheme="minorHAnsi" w:cstheme="minorHAnsi"/>
          <w:sz w:val="16"/>
        </w:rPr>
      </w:pPr>
      <w:r w:rsidRPr="00C17E8D">
        <w:rPr>
          <w:rFonts w:asciiTheme="minorHAnsi" w:hAnsiTheme="minorHAnsi" w:cstheme="minorHAnsi"/>
          <w:sz w:val="16"/>
        </w:rPr>
        <w:t xml:space="preserve">Ultimately, even protesters’ forensic safeguards may not be enough as technology advances. In his </w:t>
      </w:r>
      <w:r w:rsidRPr="00C17E8D">
        <w:rPr>
          <w:rStyle w:val="StyleUnderline"/>
          <w:rFonts w:asciiTheme="minorHAnsi" w:hAnsiTheme="minorHAnsi" w:cstheme="minorHAnsi"/>
        </w:rPr>
        <w:t>Beijing</w:t>
      </w:r>
      <w:r w:rsidRPr="00C17E8D">
        <w:rPr>
          <w:rFonts w:asciiTheme="minorHAnsi" w:hAnsiTheme="minorHAnsi" w:cstheme="minorHAnsi"/>
          <w:sz w:val="16"/>
        </w:rPr>
        <w:t xml:space="preserve"> headquarters, Huang Yongzhen, CEO of AI firm Watrix, shows off his </w:t>
      </w:r>
      <w:r w:rsidRPr="00C17E8D">
        <w:rPr>
          <w:rStyle w:val="StyleUnderline"/>
          <w:rFonts w:asciiTheme="minorHAnsi" w:hAnsiTheme="minorHAnsi" w:cstheme="minorHAnsi"/>
        </w:rPr>
        <w:t>latest gait-recognition software</w:t>
      </w:r>
      <w:r w:rsidRPr="00C17E8D">
        <w:rPr>
          <w:rFonts w:asciiTheme="minorHAnsi" w:hAnsiTheme="minorHAnsi" w:cstheme="minorHAnsi"/>
          <w:sz w:val="16"/>
        </w:rPr>
        <w:t xml:space="preserve">, which </w:t>
      </w:r>
      <w:r w:rsidRPr="00C17E8D">
        <w:rPr>
          <w:rStyle w:val="StyleUnderline"/>
          <w:rFonts w:asciiTheme="minorHAnsi" w:hAnsiTheme="minorHAnsi" w:cstheme="minorHAnsi"/>
        </w:rPr>
        <w:t>can identify people from 50 meters away by analyzing thousands of metrics about their walk—even with faces covered or backs to the camera</w:t>
      </w:r>
      <w:r w:rsidRPr="00C17E8D">
        <w:rPr>
          <w:rFonts w:asciiTheme="minorHAnsi" w:hAnsiTheme="minorHAnsi" w:cstheme="minorHAnsi"/>
          <w:sz w:val="16"/>
        </w:rPr>
        <w:t xml:space="preserve">. </w:t>
      </w:r>
      <w:r w:rsidRPr="00C17E8D">
        <w:rPr>
          <w:rStyle w:val="StyleUnderline"/>
          <w:rFonts w:asciiTheme="minorHAnsi" w:hAnsiTheme="minorHAnsi" w:cstheme="minorHAnsi"/>
        </w:rPr>
        <w:t>It’s already been rolled out by security services across China</w:t>
      </w:r>
      <w:r w:rsidRPr="00C17E8D">
        <w:rPr>
          <w:rFonts w:asciiTheme="minorHAnsi" w:hAnsiTheme="minorHAnsi" w:cstheme="minorHAnsi"/>
          <w:sz w:val="16"/>
        </w:rPr>
        <w:t>, he says, though he’s ambivalent about privacy concerns. “From our perspective, we just provide the technology,” he says. “As for how it’s used, like all high tech, it may be a double-edged sword.”</w:t>
      </w:r>
    </w:p>
    <w:p w14:paraId="247B35C3" w14:textId="77777777" w:rsidR="00E50C99" w:rsidRPr="00C17E8D" w:rsidRDefault="00E50C99" w:rsidP="00E50C99">
      <w:pPr>
        <w:rPr>
          <w:rFonts w:asciiTheme="minorHAnsi" w:hAnsiTheme="minorHAnsi" w:cstheme="minorHAnsi"/>
          <w:sz w:val="16"/>
        </w:rPr>
      </w:pPr>
      <w:r w:rsidRPr="00C17E8D">
        <w:rPr>
          <w:rFonts w:asciiTheme="minorHAnsi" w:hAnsiTheme="minorHAnsi" w:cstheme="minorHAnsi"/>
          <w:sz w:val="16"/>
        </w:rPr>
        <w:t xml:space="preserve">Little wonder a </w:t>
      </w:r>
      <w:r w:rsidRPr="00C17E8D">
        <w:rPr>
          <w:rStyle w:val="StyleUnderline"/>
          <w:rFonts w:asciiTheme="minorHAnsi" w:hAnsiTheme="minorHAnsi" w:cstheme="minorHAnsi"/>
          <w:highlight w:val="cyan"/>
        </w:rPr>
        <w:t>backlash against AI</w:t>
      </w:r>
      <w:r w:rsidRPr="00C17E8D">
        <w:rPr>
          <w:rStyle w:val="StyleUnderline"/>
          <w:rFonts w:asciiTheme="minorHAnsi" w:hAnsiTheme="minorHAnsi" w:cstheme="minorHAnsi"/>
        </w:rPr>
        <w:t xml:space="preserve">-powered </w:t>
      </w:r>
      <w:r w:rsidRPr="00C17E8D">
        <w:rPr>
          <w:rStyle w:val="StyleUnderline"/>
          <w:rFonts w:asciiTheme="minorHAnsi" w:hAnsiTheme="minorHAnsi" w:cstheme="minorHAnsi"/>
          <w:highlight w:val="cyan"/>
        </w:rPr>
        <w:t>surveillance is gathering pace</w:t>
      </w:r>
      <w:r w:rsidRPr="00C17E8D">
        <w:rPr>
          <w:rFonts w:asciiTheme="minorHAnsi" w:hAnsiTheme="minorHAnsi" w:cstheme="minorHAnsi"/>
          <w:sz w:val="16"/>
        </w:rPr>
        <w:t xml:space="preserve">. </w:t>
      </w:r>
      <w:r w:rsidRPr="00C17E8D">
        <w:rPr>
          <w:rStyle w:val="StyleUnderline"/>
          <w:rFonts w:asciiTheme="minorHAnsi" w:hAnsiTheme="minorHAnsi" w:cstheme="minorHAnsi"/>
          <w:highlight w:val="cyan"/>
        </w:rPr>
        <w:t xml:space="preserve">In </w:t>
      </w:r>
      <w:r w:rsidRPr="00C17E8D">
        <w:rPr>
          <w:rStyle w:val="Emphasis"/>
          <w:rFonts w:asciiTheme="minorHAnsi" w:hAnsiTheme="minorHAnsi" w:cstheme="minorHAnsi"/>
          <w:highlight w:val="cyan"/>
        </w:rPr>
        <w:t>the U.S.</w:t>
      </w:r>
      <w:r w:rsidRPr="00C17E8D">
        <w:rPr>
          <w:rStyle w:val="StyleUnderline"/>
          <w:rFonts w:asciiTheme="minorHAnsi" w:hAnsiTheme="minorHAnsi" w:cstheme="minorHAnsi"/>
        </w:rPr>
        <w:t xml:space="preserve">, </w:t>
      </w:r>
      <w:r w:rsidRPr="00C17E8D">
        <w:rPr>
          <w:rStyle w:val="StyleUnderline"/>
          <w:rFonts w:asciiTheme="minorHAnsi" w:hAnsiTheme="minorHAnsi" w:cstheme="minorHAnsi"/>
          <w:highlight w:val="cyan"/>
        </w:rPr>
        <w:t>legislation</w:t>
      </w:r>
      <w:r w:rsidRPr="00C17E8D">
        <w:rPr>
          <w:rStyle w:val="StyleUnderline"/>
          <w:rFonts w:asciiTheme="minorHAnsi" w:hAnsiTheme="minorHAnsi" w:cstheme="minorHAnsi"/>
        </w:rPr>
        <w:t xml:space="preserve"> was introduced in Congress</w:t>
      </w:r>
      <w:r w:rsidRPr="00C17E8D">
        <w:rPr>
          <w:rFonts w:asciiTheme="minorHAnsi" w:hAnsiTheme="minorHAnsi" w:cstheme="minorHAnsi"/>
          <w:sz w:val="16"/>
        </w:rPr>
        <w:t xml:space="preserve"> in July that would </w:t>
      </w:r>
      <w:r w:rsidRPr="00C17E8D">
        <w:rPr>
          <w:rStyle w:val="StyleUnderline"/>
          <w:rFonts w:asciiTheme="minorHAnsi" w:hAnsiTheme="minorHAnsi" w:cstheme="minorHAnsi"/>
          <w:highlight w:val="cyan"/>
        </w:rPr>
        <w:t>prohibit</w:t>
      </w:r>
      <w:r w:rsidRPr="00C17E8D">
        <w:rPr>
          <w:rStyle w:val="StyleUnderline"/>
          <w:rFonts w:asciiTheme="minorHAnsi" w:hAnsiTheme="minorHAnsi" w:cstheme="minorHAnsi"/>
        </w:rPr>
        <w:t xml:space="preserve"> the use of </w:t>
      </w:r>
      <w:r w:rsidRPr="00C17E8D">
        <w:rPr>
          <w:rStyle w:val="Emphasis"/>
          <w:rFonts w:asciiTheme="minorHAnsi" w:hAnsiTheme="minorHAnsi" w:cstheme="minorHAnsi"/>
          <w:highlight w:val="cyan"/>
        </w:rPr>
        <w:t>facial recognition</w:t>
      </w:r>
      <w:r w:rsidRPr="00C17E8D">
        <w:rPr>
          <w:rStyle w:val="StyleUnderline"/>
          <w:rFonts w:asciiTheme="minorHAnsi" w:hAnsiTheme="minorHAnsi" w:cstheme="minorHAnsi"/>
          <w:highlight w:val="cyan"/>
        </w:rPr>
        <w:t xml:space="preserve"> in</w:t>
      </w:r>
      <w:r w:rsidRPr="00C17E8D">
        <w:rPr>
          <w:rStyle w:val="StyleUnderline"/>
          <w:rFonts w:asciiTheme="minorHAnsi" w:hAnsiTheme="minorHAnsi" w:cstheme="minorHAnsi"/>
        </w:rPr>
        <w:t xml:space="preserve"> public </w:t>
      </w:r>
      <w:r w:rsidRPr="00C17E8D">
        <w:rPr>
          <w:rStyle w:val="StyleUnderline"/>
          <w:rFonts w:asciiTheme="minorHAnsi" w:hAnsiTheme="minorHAnsi" w:cstheme="minorHAnsi"/>
          <w:highlight w:val="cyan"/>
        </w:rPr>
        <w:t>housing</w:t>
      </w:r>
      <w:r w:rsidRPr="00C17E8D">
        <w:rPr>
          <w:rFonts w:asciiTheme="minorHAnsi" w:hAnsiTheme="minorHAnsi" w:cstheme="minorHAnsi"/>
          <w:sz w:val="16"/>
        </w:rPr>
        <w:t xml:space="preserve">. Japanese scientists have produced special glasses designed to fool the technology. </w:t>
      </w:r>
      <w:r w:rsidRPr="00C17E8D">
        <w:rPr>
          <w:rStyle w:val="Emphasis"/>
          <w:rFonts w:asciiTheme="minorHAnsi" w:hAnsiTheme="minorHAnsi" w:cstheme="minorHAnsi"/>
          <w:highlight w:val="cyan"/>
        </w:rPr>
        <w:t>Public campaigns</w:t>
      </w:r>
      <w:r w:rsidRPr="00C17E8D">
        <w:rPr>
          <w:rStyle w:val="StyleUnderline"/>
          <w:rFonts w:asciiTheme="minorHAnsi" w:hAnsiTheme="minorHAnsi" w:cstheme="minorHAnsi"/>
        </w:rPr>
        <w:t xml:space="preserve"> have </w:t>
      </w:r>
      <w:r w:rsidRPr="00C17E8D">
        <w:rPr>
          <w:rStyle w:val="StyleUnderline"/>
          <w:rFonts w:asciiTheme="minorHAnsi" w:hAnsiTheme="minorHAnsi" w:cstheme="minorHAnsi"/>
          <w:highlight w:val="cyan"/>
        </w:rPr>
        <w:t>railed against</w:t>
      </w:r>
      <w:r w:rsidRPr="00C17E8D">
        <w:rPr>
          <w:rStyle w:val="StyleUnderline"/>
          <w:rFonts w:asciiTheme="minorHAnsi" w:hAnsiTheme="minorHAnsi" w:cstheme="minorHAnsi"/>
        </w:rPr>
        <w:t xml:space="preserve"> </w:t>
      </w:r>
      <w:r w:rsidRPr="00C17E8D">
        <w:rPr>
          <w:rStyle w:val="StyleUnderline"/>
          <w:rFonts w:asciiTheme="minorHAnsi" w:hAnsiTheme="minorHAnsi" w:cstheme="minorHAnsi"/>
          <w:highlight w:val="cyan"/>
        </w:rPr>
        <w:t>commercial uses</w:t>
      </w:r>
      <w:r w:rsidRPr="00C17E8D">
        <w:rPr>
          <w:rStyle w:val="StyleUnderline"/>
          <w:rFonts w:asciiTheme="minorHAnsi" w:hAnsiTheme="minorHAnsi" w:cstheme="minorHAnsi"/>
        </w:rPr>
        <w:t>—from Ticket-master using facial recognition for concert tickets to JetBlue for boarding passes</w:t>
      </w:r>
      <w:r w:rsidRPr="00C17E8D">
        <w:rPr>
          <w:rFonts w:asciiTheme="minorHAnsi" w:hAnsiTheme="minorHAnsi" w:cstheme="minorHAnsi"/>
          <w:sz w:val="16"/>
        </w:rPr>
        <w:t>. In May, Democratic Congresswoman Alexandria Ocasio–Cortez linked the technology to “a global rise in authoritarianism and fascism.”</w:t>
      </w:r>
    </w:p>
    <w:p w14:paraId="25CA2E11" w14:textId="77777777" w:rsidR="00E50C99" w:rsidRDefault="00E50C99" w:rsidP="00E50C99">
      <w:pPr>
        <w:shd w:val="clear" w:color="auto" w:fill="FFFFFF"/>
        <w:rPr>
          <w:color w:val="000000"/>
        </w:rPr>
      </w:pPr>
    </w:p>
    <w:p w14:paraId="58560CCE" w14:textId="77777777" w:rsidR="00E50C99" w:rsidRDefault="00E50C99" w:rsidP="00E50C99">
      <w:pPr>
        <w:pStyle w:val="Heading4"/>
      </w:pPr>
      <w:r>
        <w:t xml:space="preserve">CCP threat reps are </w:t>
      </w:r>
      <w:r>
        <w:rPr>
          <w:u w:val="single"/>
        </w:rPr>
        <w:t>inevitable and good</w:t>
      </w:r>
      <w:r>
        <w:t xml:space="preserve"> – abandoning them leaves millions of Asian people under the </w:t>
      </w:r>
      <w:r w:rsidRPr="008D44FB">
        <w:rPr>
          <w:u w:val="single"/>
        </w:rPr>
        <w:t>heal of authoritarian fascism</w:t>
      </w:r>
      <w:r>
        <w:t xml:space="preserve"> and expands anti-Asian violence domestically</w:t>
      </w:r>
    </w:p>
    <w:p w14:paraId="78361160" w14:textId="77777777" w:rsidR="00E50C99" w:rsidRDefault="00E50C99" w:rsidP="00E50C99">
      <w:pPr>
        <w:pStyle w:val="ListParagraph"/>
        <w:numPr>
          <w:ilvl w:val="0"/>
          <w:numId w:val="12"/>
        </w:numPr>
      </w:pPr>
      <w:bookmarkStart w:id="2" w:name="_Hlk84005598"/>
      <w:r>
        <w:t xml:space="preserve">Asserting that criticism of the CCP equates to anti-Asian racism is an </w:t>
      </w:r>
      <w:r w:rsidRPr="00FD4253">
        <w:rPr>
          <w:u w:val="single"/>
        </w:rPr>
        <w:t>ahistorical account</w:t>
      </w:r>
      <w:r>
        <w:t xml:space="preserve"> of racial violence disproven by war on terror reps</w:t>
      </w:r>
    </w:p>
    <w:p w14:paraId="4D458836" w14:textId="77777777" w:rsidR="00E50C99" w:rsidRDefault="00E50C99" w:rsidP="00E50C99">
      <w:pPr>
        <w:pStyle w:val="ListParagraph"/>
        <w:numPr>
          <w:ilvl w:val="0"/>
          <w:numId w:val="12"/>
        </w:numPr>
      </w:pPr>
      <w:r>
        <w:t>National interests like allies, commitments, sea lanes, and trade protection and Chinese war-hawks determine threats, not reps – discount any old theories</w:t>
      </w:r>
    </w:p>
    <w:p w14:paraId="7F874EAA" w14:textId="77777777" w:rsidR="00E50C99" w:rsidRDefault="00E50C99" w:rsidP="00E50C99">
      <w:pPr>
        <w:pStyle w:val="ListParagraph"/>
        <w:numPr>
          <w:ilvl w:val="0"/>
          <w:numId w:val="12"/>
        </w:numPr>
      </w:pPr>
      <w:r>
        <w:t>Avoiding reps for fear of racism triggers more backlash – locks in conservative views that they were right</w:t>
      </w:r>
    </w:p>
    <w:p w14:paraId="04E1C1CD" w14:textId="77777777" w:rsidR="00E50C99" w:rsidRPr="004C44E6" w:rsidRDefault="00E50C99" w:rsidP="00E50C99">
      <w:pPr>
        <w:pStyle w:val="ListParagraph"/>
        <w:numPr>
          <w:ilvl w:val="0"/>
          <w:numId w:val="12"/>
        </w:numPr>
      </w:pPr>
      <w:r>
        <w:t>Only CCP threat reps can stop mass anti-Asian violence like Uighur camps and regional land grabs – materially outweigh</w:t>
      </w:r>
    </w:p>
    <w:bookmarkEnd w:id="2"/>
    <w:p w14:paraId="63D49AA1" w14:textId="77777777" w:rsidR="00E50C99" w:rsidRDefault="00E50C99" w:rsidP="00E50C99">
      <w:r w:rsidRPr="00264A4A">
        <w:rPr>
          <w:rStyle w:val="Style13ptBold"/>
        </w:rPr>
        <w:t>Smith 6/2</w:t>
      </w:r>
      <w:r>
        <w:t xml:space="preserve"> (Noah, Bloomberg Opinion columnist. He was an assistant professor of finance at Stony Brook University. “How to Criticize China Without Abetting Racism” </w:t>
      </w:r>
      <w:hyperlink r:id="rId9" w:history="1">
        <w:r w:rsidRPr="003B7646">
          <w:rPr>
            <w:rStyle w:val="Hyperlink"/>
          </w:rPr>
          <w:t>https://noahpinion.substack.com/p/how-to-criticize-china-without-abetting?fbclid=IwAR32Z5FThD916DQzkRYun746d6LkpjDmtcKEgpMDMDSLq15NXbrktPmN3OM</w:t>
        </w:r>
      </w:hyperlink>
      <w:r>
        <w:t xml:space="preserve">) </w:t>
      </w:r>
    </w:p>
    <w:p w14:paraId="6E3D056D" w14:textId="77777777" w:rsidR="00E50C99" w:rsidRPr="00264A4A" w:rsidRDefault="00E50C99" w:rsidP="00E50C99">
      <w:pPr>
        <w:rPr>
          <w:rStyle w:val="Emphasis"/>
        </w:rPr>
      </w:pPr>
      <w:r w:rsidRPr="007024B3">
        <w:rPr>
          <w:sz w:val="12"/>
        </w:rPr>
        <w:t xml:space="preserve">I take these worries extremely seriously. </w:t>
      </w:r>
      <w:r w:rsidRPr="00264A4A">
        <w:rPr>
          <w:rStyle w:val="StyleUnderline"/>
        </w:rPr>
        <w:t xml:space="preserve">There is definitely a </w:t>
      </w:r>
      <w:r w:rsidRPr="00330CB4">
        <w:rPr>
          <w:rStyle w:val="StyleUnderline"/>
          <w:highlight w:val="cyan"/>
        </w:rPr>
        <w:t>wave of racist hate</w:t>
      </w:r>
      <w:r w:rsidRPr="00264A4A">
        <w:rPr>
          <w:rStyle w:val="StyleUnderline"/>
        </w:rPr>
        <w:t xml:space="preserve"> against Asian Americans, much of it violent</w:t>
      </w:r>
      <w:r w:rsidRPr="007024B3">
        <w:rPr>
          <w:sz w:val="12"/>
        </w:rPr>
        <w:t xml:space="preserve">. Though </w:t>
      </w:r>
      <w:r w:rsidRPr="00264A4A">
        <w:rPr>
          <w:rStyle w:val="StyleUnderline"/>
        </w:rPr>
        <w:t xml:space="preserve">I </w:t>
      </w:r>
      <w:r w:rsidRPr="00330CB4">
        <w:rPr>
          <w:rStyle w:val="StyleUnderline"/>
          <w:highlight w:val="cyan"/>
        </w:rPr>
        <w:t>don’t think</w:t>
      </w:r>
      <w:r w:rsidRPr="00264A4A">
        <w:rPr>
          <w:rStyle w:val="StyleUnderline"/>
        </w:rPr>
        <w:t xml:space="preserve"> that this hate is primarily </w:t>
      </w:r>
      <w:r w:rsidRPr="00330CB4">
        <w:rPr>
          <w:rStyle w:val="StyleUnderline"/>
          <w:highlight w:val="cyan"/>
        </w:rPr>
        <w:t>due to rising</w:t>
      </w:r>
      <w:r w:rsidRPr="00264A4A">
        <w:rPr>
          <w:rStyle w:val="StyleUnderline"/>
        </w:rPr>
        <w:t xml:space="preserve"> geopolitical </w:t>
      </w:r>
      <w:r w:rsidRPr="00330CB4">
        <w:rPr>
          <w:rStyle w:val="StyleUnderline"/>
          <w:highlight w:val="cyan"/>
        </w:rPr>
        <w:t>tensions between</w:t>
      </w:r>
      <w:r w:rsidRPr="00264A4A">
        <w:rPr>
          <w:rStyle w:val="StyleUnderline"/>
        </w:rPr>
        <w:t xml:space="preserve"> the </w:t>
      </w:r>
      <w:r w:rsidRPr="00330CB4">
        <w:rPr>
          <w:rStyle w:val="StyleUnderline"/>
          <w:highlight w:val="cyan"/>
        </w:rPr>
        <w:t>U.S. and China</w:t>
      </w:r>
      <w:r w:rsidRPr="007024B3">
        <w:rPr>
          <w:sz w:val="12"/>
        </w:rPr>
        <w:t xml:space="preserve">, I do think those </w:t>
      </w:r>
      <w:r w:rsidRPr="00264A4A">
        <w:rPr>
          <w:rStyle w:val="StyleUnderline"/>
        </w:rPr>
        <w:t>tensions</w:t>
      </w:r>
      <w:r w:rsidRPr="007024B3">
        <w:rPr>
          <w:sz w:val="12"/>
        </w:rPr>
        <w:t xml:space="preserve">, and the reaction to them, </w:t>
      </w:r>
      <w:r w:rsidRPr="00264A4A">
        <w:rPr>
          <w:rStyle w:val="Emphasis"/>
        </w:rPr>
        <w:t xml:space="preserve">have the potential to exacerbate </w:t>
      </w:r>
      <w:r w:rsidRPr="00264A4A">
        <w:rPr>
          <w:rStyle w:val="StyleUnderline"/>
        </w:rPr>
        <w:t>things going forward</w:t>
      </w:r>
      <w:r w:rsidRPr="00264A4A">
        <w:rPr>
          <w:rStyle w:val="Emphasis"/>
        </w:rPr>
        <w:t>.</w:t>
      </w:r>
    </w:p>
    <w:p w14:paraId="360618DD" w14:textId="77777777" w:rsidR="00E50C99" w:rsidRPr="007024B3" w:rsidRDefault="00E50C99" w:rsidP="00E50C99">
      <w:pPr>
        <w:rPr>
          <w:sz w:val="12"/>
        </w:rPr>
      </w:pPr>
      <w:r w:rsidRPr="007024B3">
        <w:rPr>
          <w:sz w:val="12"/>
        </w:rPr>
        <w:t xml:space="preserve">On the other hand, </w:t>
      </w:r>
      <w:r w:rsidRPr="00D4312D">
        <w:rPr>
          <w:rStyle w:val="Emphasis"/>
          <w:highlight w:val="cyan"/>
        </w:rPr>
        <w:t>geopolitical conflict is not going to stop</w:t>
      </w:r>
      <w:r w:rsidRPr="00264A4A">
        <w:rPr>
          <w:rStyle w:val="StyleUnderline"/>
        </w:rPr>
        <w:t xml:space="preserve"> on account of these worries</w:t>
      </w:r>
      <w:r w:rsidRPr="007024B3">
        <w:rPr>
          <w:sz w:val="12"/>
        </w:rPr>
        <w:t xml:space="preserve">. </w:t>
      </w:r>
      <w:r w:rsidRPr="00D4312D">
        <w:rPr>
          <w:rStyle w:val="StyleUnderline"/>
          <w:highlight w:val="cyan"/>
        </w:rPr>
        <w:t>The U.S. has real national interests</w:t>
      </w:r>
      <w:r w:rsidRPr="00264A4A">
        <w:rPr>
          <w:rStyle w:val="StyleUnderline"/>
        </w:rPr>
        <w:t xml:space="preserve"> that </w:t>
      </w:r>
      <w:r w:rsidRPr="00D4312D">
        <w:rPr>
          <w:rStyle w:val="StyleUnderline"/>
          <w:highlight w:val="cyan"/>
        </w:rPr>
        <w:t>directly conflict with</w:t>
      </w:r>
      <w:r w:rsidRPr="00264A4A">
        <w:rPr>
          <w:rStyle w:val="StyleUnderline"/>
        </w:rPr>
        <w:t xml:space="preserve"> the </w:t>
      </w:r>
      <w:r w:rsidRPr="00D4312D">
        <w:rPr>
          <w:rStyle w:val="StyleUnderline"/>
          <w:highlight w:val="cyan"/>
        </w:rPr>
        <w:t>goals of China’s rulers</w:t>
      </w:r>
      <w:r w:rsidRPr="007024B3">
        <w:rPr>
          <w:sz w:val="12"/>
        </w:rPr>
        <w:t xml:space="preserve"> </w:t>
      </w:r>
      <w:r w:rsidRPr="00264A4A">
        <w:rPr>
          <w:rStyle w:val="StyleUnderline"/>
        </w:rPr>
        <w:t>— freedom of the seas, protecting Taiwan and India,</w:t>
      </w:r>
      <w:r w:rsidRPr="007024B3">
        <w:rPr>
          <w:sz w:val="12"/>
        </w:rPr>
        <w:t xml:space="preserve"> and so on. As those interests come into conflict, </w:t>
      </w:r>
      <w:r w:rsidRPr="00264A4A">
        <w:rPr>
          <w:rStyle w:val="StyleUnderline"/>
        </w:rPr>
        <w:t>there will inevitably be friction between the two countrie</w:t>
      </w:r>
      <w:r w:rsidRPr="007024B3">
        <w:rPr>
          <w:sz w:val="12"/>
        </w:rPr>
        <w:t xml:space="preserve">s. </w:t>
      </w:r>
      <w:r w:rsidRPr="00264A4A">
        <w:rPr>
          <w:rStyle w:val="StyleUnderline"/>
        </w:rPr>
        <w:t xml:space="preserve">The </w:t>
      </w:r>
      <w:r w:rsidRPr="00D4312D">
        <w:rPr>
          <w:rStyle w:val="StyleUnderline"/>
          <w:highlight w:val="cyan"/>
        </w:rPr>
        <w:t xml:space="preserve">folks who think they can </w:t>
      </w:r>
      <w:r w:rsidRPr="00D4312D">
        <w:rPr>
          <w:rStyle w:val="Emphasis"/>
          <w:highlight w:val="cyan"/>
        </w:rPr>
        <w:t>stop a new Cold War by calling it racist</w:t>
      </w:r>
      <w:r w:rsidRPr="00D4312D">
        <w:rPr>
          <w:rStyle w:val="StyleUnderline"/>
          <w:highlight w:val="cyan"/>
        </w:rPr>
        <w:t xml:space="preserve"> are</w:t>
      </w:r>
      <w:r w:rsidRPr="00264A4A">
        <w:rPr>
          <w:rStyle w:val="StyleUnderline"/>
        </w:rPr>
        <w:t xml:space="preserve"> simply </w:t>
      </w:r>
      <w:r w:rsidRPr="00D4312D">
        <w:rPr>
          <w:rStyle w:val="Emphasis"/>
          <w:highlight w:val="cyan"/>
        </w:rPr>
        <w:t>mistaken</w:t>
      </w:r>
      <w:r w:rsidRPr="00264A4A">
        <w:rPr>
          <w:rStyle w:val="StyleUnderline"/>
        </w:rPr>
        <w:t>.</w:t>
      </w:r>
      <w:r w:rsidRPr="007024B3">
        <w:rPr>
          <w:sz w:val="12"/>
        </w:rPr>
        <w:t xml:space="preserve"> For example, this kind of thing is just not going to work:</w:t>
      </w:r>
    </w:p>
    <w:p w14:paraId="22F4B047" w14:textId="77777777" w:rsidR="00E50C99" w:rsidRPr="007024B3" w:rsidRDefault="00E50C99" w:rsidP="00E50C99">
      <w:pPr>
        <w:rPr>
          <w:sz w:val="12"/>
        </w:rPr>
      </w:pPr>
      <w:r w:rsidRPr="007024B3">
        <w:rPr>
          <w:sz w:val="12"/>
        </w:rPr>
        <w:t>Twitter avatar for @attackerman</w:t>
      </w:r>
    </w:p>
    <w:p w14:paraId="201B4D0A" w14:textId="77777777" w:rsidR="00E50C99" w:rsidRPr="007024B3" w:rsidRDefault="00E50C99" w:rsidP="00E50C99">
      <w:pPr>
        <w:rPr>
          <w:sz w:val="12"/>
        </w:rPr>
      </w:pPr>
      <w:r w:rsidRPr="007024B3">
        <w:rPr>
          <w:sz w:val="12"/>
        </w:rPr>
        <w:t xml:space="preserve">Spencer Ackerman </w:t>
      </w:r>
    </w:p>
    <w:p w14:paraId="526749C8" w14:textId="77777777" w:rsidR="00E50C99" w:rsidRPr="007024B3" w:rsidRDefault="00E50C99" w:rsidP="00E50C99">
      <w:pPr>
        <w:rPr>
          <w:sz w:val="12"/>
        </w:rPr>
      </w:pPr>
      <w:r w:rsidRPr="007024B3">
        <w:rPr>
          <w:sz w:val="12"/>
        </w:rPr>
        <w:t>@attackerman</w:t>
      </w:r>
    </w:p>
    <w:p w14:paraId="5F864CA1" w14:textId="77777777" w:rsidR="00E50C99" w:rsidRPr="00264A4A" w:rsidRDefault="00E50C99" w:rsidP="00E50C99">
      <w:pPr>
        <w:rPr>
          <w:rStyle w:val="StyleUnderline"/>
        </w:rPr>
      </w:pPr>
      <w:r w:rsidRPr="00264A4A">
        <w:rPr>
          <w:rStyle w:val="StyleUnderline"/>
        </w:rPr>
        <w:t>Your “Great Power Competition”</w:t>
      </w:r>
      <w:r w:rsidRPr="007024B3">
        <w:rPr>
          <w:sz w:val="12"/>
        </w:rPr>
        <w:t xml:space="preserve"> with China, </w:t>
      </w:r>
      <w:r w:rsidRPr="00264A4A">
        <w:rPr>
          <w:rStyle w:val="StyleUnderline"/>
        </w:rPr>
        <w:t>the new Cold War that you think will mean some fantasy national renewal or the Great Struggle for Freedom</w:t>
      </w:r>
      <w:r w:rsidRPr="007024B3">
        <w:rPr>
          <w:sz w:val="12"/>
        </w:rPr>
        <w:t xml:space="preserve"> in The 21st Century or whatever </w:t>
      </w:r>
      <w:r w:rsidRPr="00264A4A">
        <w:rPr>
          <w:rStyle w:val="StyleUnderline"/>
        </w:rPr>
        <w:t>will get your Asian-American neighbors murdered and you will deny the connection.</w:t>
      </w:r>
    </w:p>
    <w:p w14:paraId="3E36A790" w14:textId="77777777" w:rsidR="00E50C99" w:rsidRPr="007024B3" w:rsidRDefault="00E50C99" w:rsidP="00E50C99">
      <w:pPr>
        <w:rPr>
          <w:sz w:val="12"/>
        </w:rPr>
      </w:pPr>
      <w:r w:rsidRPr="007024B3">
        <w:rPr>
          <w:sz w:val="12"/>
        </w:rPr>
        <w:t>March 17th 2021</w:t>
      </w:r>
    </w:p>
    <w:p w14:paraId="51C70871" w14:textId="77777777" w:rsidR="00E50C99" w:rsidRPr="007024B3" w:rsidRDefault="00E50C99" w:rsidP="00E50C99">
      <w:pPr>
        <w:rPr>
          <w:sz w:val="12"/>
        </w:rPr>
      </w:pPr>
      <w:r w:rsidRPr="007024B3">
        <w:rPr>
          <w:sz w:val="12"/>
        </w:rPr>
        <w:t>644 Retweets2,734 Likes</w:t>
      </w:r>
    </w:p>
    <w:p w14:paraId="5B9BBBAE" w14:textId="77777777" w:rsidR="00E50C99" w:rsidRPr="007024B3" w:rsidRDefault="00E50C99" w:rsidP="00E50C99">
      <w:pPr>
        <w:rPr>
          <w:sz w:val="12"/>
        </w:rPr>
      </w:pPr>
      <w:r w:rsidRPr="00D4312D">
        <w:rPr>
          <w:rStyle w:val="Emphasis"/>
          <w:highlight w:val="cyan"/>
        </w:rPr>
        <w:t>Even if</w:t>
      </w:r>
      <w:r w:rsidRPr="007024B3">
        <w:rPr>
          <w:sz w:val="12"/>
        </w:rPr>
        <w:t xml:space="preserve"> U.S. </w:t>
      </w:r>
      <w:r w:rsidRPr="00D4312D">
        <w:rPr>
          <w:rStyle w:val="StyleUnderline"/>
          <w:highlight w:val="cyan"/>
        </w:rPr>
        <w:t>leaders tried to go easy on China</w:t>
      </w:r>
      <w:r w:rsidRPr="00264A4A">
        <w:rPr>
          <w:rStyle w:val="StyleUnderline"/>
        </w:rPr>
        <w:t xml:space="preserve"> out of fear of stirring up racism at </w:t>
      </w:r>
      <w:r w:rsidRPr="000C388C">
        <w:rPr>
          <w:rStyle w:val="StyleUnderline"/>
        </w:rPr>
        <w:t>home</w:t>
      </w:r>
      <w:r w:rsidRPr="007024B3">
        <w:rPr>
          <w:sz w:val="12"/>
        </w:rPr>
        <w:t xml:space="preserve">, U.S. </w:t>
      </w:r>
      <w:r w:rsidRPr="00D4312D">
        <w:rPr>
          <w:rStyle w:val="StyleUnderline"/>
          <w:highlight w:val="cyan"/>
        </w:rPr>
        <w:t xml:space="preserve">leaders are </w:t>
      </w:r>
      <w:r w:rsidRPr="00D4312D">
        <w:rPr>
          <w:rStyle w:val="Emphasis"/>
          <w:highlight w:val="cyan"/>
        </w:rPr>
        <w:t>simply not in control</w:t>
      </w:r>
      <w:r w:rsidRPr="00D4312D">
        <w:rPr>
          <w:rStyle w:val="StyleUnderline"/>
          <w:highlight w:val="cyan"/>
        </w:rPr>
        <w:t xml:space="preserve"> of the situation</w:t>
      </w:r>
      <w:r w:rsidRPr="00264A4A">
        <w:rPr>
          <w:rStyle w:val="StyleUnderline"/>
        </w:rPr>
        <w:t xml:space="preserve"> the way they were back in the days of the Iraq War</w:t>
      </w:r>
      <w:r w:rsidRPr="007024B3">
        <w:rPr>
          <w:sz w:val="12"/>
        </w:rPr>
        <w:t xml:space="preserve">. </w:t>
      </w:r>
      <w:r w:rsidRPr="00D4312D">
        <w:rPr>
          <w:rStyle w:val="StyleUnderline"/>
          <w:highlight w:val="cyan"/>
        </w:rPr>
        <w:t>China</w:t>
      </w:r>
      <w:r w:rsidRPr="00264A4A">
        <w:rPr>
          <w:rStyle w:val="StyleUnderline"/>
        </w:rPr>
        <w:t xml:space="preserve"> has power and agency here,</w:t>
      </w:r>
      <w:r w:rsidRPr="007024B3">
        <w:rPr>
          <w:sz w:val="12"/>
        </w:rPr>
        <w:t xml:space="preserve"> </w:t>
      </w:r>
      <w:r w:rsidRPr="00264A4A">
        <w:rPr>
          <w:rStyle w:val="StyleUnderline"/>
        </w:rPr>
        <w:t xml:space="preserve">and its spokespeople are out there </w:t>
      </w:r>
      <w:r w:rsidRPr="00D4312D">
        <w:rPr>
          <w:rStyle w:val="Emphasis"/>
          <w:highlight w:val="cyan"/>
        </w:rPr>
        <w:t>beating the war drums</w:t>
      </w:r>
      <w:r w:rsidRPr="00264A4A">
        <w:rPr>
          <w:rStyle w:val="StyleUnderline"/>
        </w:rPr>
        <w:t xml:space="preserve"> </w:t>
      </w:r>
      <w:r w:rsidRPr="007024B3">
        <w:rPr>
          <w:sz w:val="12"/>
        </w:rPr>
        <w:t>even as its neighbors — including U.S. allies — grow more and more alarmed</w:t>
      </w:r>
      <w:r w:rsidRPr="00026A09">
        <w:rPr>
          <w:rStyle w:val="StyleUnderline"/>
        </w:rPr>
        <w:t xml:space="preserve">. If you </w:t>
      </w:r>
      <w:r w:rsidRPr="00026A09">
        <w:rPr>
          <w:rStyle w:val="Emphasis"/>
        </w:rPr>
        <w:t>actually think</w:t>
      </w:r>
      <w:r w:rsidRPr="00026A09">
        <w:rPr>
          <w:rStyle w:val="StyleUnderline"/>
        </w:rPr>
        <w:t xml:space="preserve"> the U.S. is going</w:t>
      </w:r>
      <w:r w:rsidRPr="007024B3">
        <w:rPr>
          <w:sz w:val="12"/>
        </w:rPr>
        <w:t xml:space="preserve"> to </w:t>
      </w:r>
      <w:r w:rsidRPr="00026A09">
        <w:rPr>
          <w:rStyle w:val="StyleUnderline"/>
        </w:rPr>
        <w:t>abandon its commitments, its allies, its principles</w:t>
      </w:r>
      <w:r w:rsidRPr="007024B3">
        <w:rPr>
          <w:sz w:val="12"/>
        </w:rPr>
        <w:t xml:space="preserve">, </w:t>
      </w:r>
      <w:r w:rsidRPr="00026A09">
        <w:rPr>
          <w:rStyle w:val="StyleUnderline"/>
        </w:rPr>
        <w:t xml:space="preserve">and its interests because </w:t>
      </w:r>
      <w:r w:rsidRPr="00026A09">
        <w:rPr>
          <w:rStyle w:val="Emphasis"/>
        </w:rPr>
        <w:t>some guy with a moustache</w:t>
      </w:r>
      <w:r w:rsidRPr="00026A09">
        <w:rPr>
          <w:rStyle w:val="StyleUnderline"/>
        </w:rPr>
        <w:t xml:space="preserve"> yelled that </w:t>
      </w:r>
      <w:r w:rsidRPr="00026A09">
        <w:rPr>
          <w:rStyle w:val="Emphasis"/>
        </w:rPr>
        <w:t>great power competition is racist,</w:t>
      </w:r>
      <w:r w:rsidRPr="00026A09">
        <w:rPr>
          <w:rStyle w:val="StyleUnderline"/>
        </w:rPr>
        <w:t xml:space="preserve"> you should probably </w:t>
      </w:r>
      <w:r w:rsidRPr="00026A09">
        <w:rPr>
          <w:rStyle w:val="Emphasis"/>
        </w:rPr>
        <w:t>think again</w:t>
      </w:r>
      <w:r w:rsidRPr="007024B3">
        <w:rPr>
          <w:sz w:val="12"/>
        </w:rPr>
        <w:t>.</w:t>
      </w:r>
    </w:p>
    <w:p w14:paraId="007BD9E2" w14:textId="77777777" w:rsidR="00E50C99" w:rsidRPr="00264A4A" w:rsidRDefault="00E50C99" w:rsidP="00E50C99">
      <w:pPr>
        <w:rPr>
          <w:u w:val="single"/>
        </w:rPr>
      </w:pPr>
      <w:r w:rsidRPr="007024B3">
        <w:rPr>
          <w:sz w:val="12"/>
        </w:rPr>
        <w:t xml:space="preserve">In addition, </w:t>
      </w:r>
      <w:r w:rsidRPr="00D4312D">
        <w:rPr>
          <w:rStyle w:val="StyleUnderline"/>
          <w:highlight w:val="cyan"/>
        </w:rPr>
        <w:t>people who identify</w:t>
      </w:r>
      <w:r w:rsidRPr="00264A4A">
        <w:rPr>
          <w:rStyle w:val="StyleUnderline"/>
        </w:rPr>
        <w:t xml:space="preserve"> </w:t>
      </w:r>
      <w:r w:rsidRPr="000C388C">
        <w:rPr>
          <w:rStyle w:val="StyleUnderline"/>
        </w:rPr>
        <w:t xml:space="preserve">any news </w:t>
      </w:r>
      <w:r w:rsidRPr="00D4312D">
        <w:rPr>
          <w:rStyle w:val="StyleUnderline"/>
          <w:highlight w:val="cyan"/>
        </w:rPr>
        <w:t>story that reflects badly on</w:t>
      </w:r>
      <w:r w:rsidRPr="00264A4A">
        <w:rPr>
          <w:rStyle w:val="StyleUnderline"/>
        </w:rPr>
        <w:t xml:space="preserve"> the </w:t>
      </w:r>
      <w:r w:rsidRPr="00D4312D">
        <w:rPr>
          <w:rStyle w:val="StyleUnderline"/>
          <w:highlight w:val="cyan"/>
        </w:rPr>
        <w:t>CCP</w:t>
      </w:r>
      <w:r w:rsidRPr="00264A4A">
        <w:rPr>
          <w:rStyle w:val="StyleUnderline"/>
        </w:rPr>
        <w:t xml:space="preserve"> as </w:t>
      </w:r>
      <w:r w:rsidRPr="00D4312D">
        <w:rPr>
          <w:rStyle w:val="Emphasis"/>
          <w:highlight w:val="cyan"/>
        </w:rPr>
        <w:t>inherently anti-Asian</w:t>
      </w:r>
      <w:r w:rsidRPr="00264A4A">
        <w:rPr>
          <w:rStyle w:val="StyleUnderline"/>
        </w:rPr>
        <w:t xml:space="preserve"> </w:t>
      </w:r>
      <w:r w:rsidRPr="00264A4A">
        <w:rPr>
          <w:rStyle w:val="Emphasis"/>
        </w:rPr>
        <w:t xml:space="preserve">are </w:t>
      </w:r>
      <w:r w:rsidRPr="00D4312D">
        <w:rPr>
          <w:rStyle w:val="Emphasis"/>
          <w:highlight w:val="cyan"/>
        </w:rPr>
        <w:t>not helping the cause</w:t>
      </w:r>
      <w:r w:rsidRPr="00264A4A">
        <w:rPr>
          <w:rStyle w:val="StyleUnderline"/>
        </w:rPr>
        <w:t xml:space="preserve"> of combatting anti-Asian </w:t>
      </w:r>
      <w:r w:rsidRPr="00026A09">
        <w:rPr>
          <w:rStyle w:val="StyleUnderline"/>
        </w:rPr>
        <w:t>hate</w:t>
      </w:r>
      <w:r w:rsidRPr="007024B3">
        <w:rPr>
          <w:sz w:val="12"/>
        </w:rPr>
        <w:t xml:space="preserve">. </w:t>
      </w:r>
      <w:r w:rsidRPr="00026A09">
        <w:rPr>
          <w:rStyle w:val="StyleUnderline"/>
        </w:rPr>
        <w:t>If the lab leak theory turns out to be true</w:t>
      </w:r>
      <w:r w:rsidRPr="007024B3">
        <w:rPr>
          <w:sz w:val="12"/>
        </w:rPr>
        <w:t xml:space="preserve">, then it turns out to be true. And if that happens, </w:t>
      </w:r>
      <w:r w:rsidRPr="00026A09">
        <w:rPr>
          <w:rStyle w:val="StyleUnderline"/>
        </w:rPr>
        <w:t>the people who tried to denounce it as racist are going</w:t>
      </w:r>
      <w:r w:rsidRPr="00264A4A">
        <w:rPr>
          <w:rStyle w:val="StyleUnderline"/>
        </w:rPr>
        <w:t xml:space="preserve"> to </w:t>
      </w:r>
      <w:r w:rsidRPr="000C388C">
        <w:rPr>
          <w:rStyle w:val="StyleUnderline"/>
          <w:highlight w:val="cyan"/>
        </w:rPr>
        <w:t>look like they</w:t>
      </w:r>
      <w:r w:rsidRPr="00264A4A">
        <w:rPr>
          <w:rStyle w:val="StyleUnderline"/>
        </w:rPr>
        <w:t xml:space="preserve"> tried to </w:t>
      </w:r>
      <w:r w:rsidRPr="000C388C">
        <w:rPr>
          <w:rStyle w:val="StyleUnderline"/>
          <w:highlight w:val="cyan"/>
        </w:rPr>
        <w:t>cover up the truth</w:t>
      </w:r>
      <w:r w:rsidRPr="007024B3">
        <w:rPr>
          <w:sz w:val="12"/>
        </w:rPr>
        <w:t xml:space="preserve">. </w:t>
      </w:r>
      <w:r w:rsidRPr="00264A4A">
        <w:rPr>
          <w:rStyle w:val="StyleUnderline"/>
        </w:rPr>
        <w:t xml:space="preserve">And the </w:t>
      </w:r>
      <w:r w:rsidRPr="000C388C">
        <w:rPr>
          <w:rStyle w:val="Emphasis"/>
          <w:highlight w:val="cyan"/>
        </w:rPr>
        <w:t>backlash</w:t>
      </w:r>
      <w:r w:rsidRPr="00264A4A">
        <w:rPr>
          <w:rStyle w:val="StyleUnderline"/>
        </w:rPr>
        <w:t xml:space="preserve"> to that </w:t>
      </w:r>
      <w:r w:rsidRPr="000C388C">
        <w:rPr>
          <w:rStyle w:val="StyleUnderline"/>
          <w:highlight w:val="cyan"/>
        </w:rPr>
        <w:t xml:space="preserve">will be </w:t>
      </w:r>
      <w:r w:rsidRPr="000C388C">
        <w:rPr>
          <w:rStyle w:val="Emphasis"/>
          <w:highlight w:val="cyan"/>
        </w:rPr>
        <w:t>worse</w:t>
      </w:r>
      <w:r w:rsidRPr="00026A09">
        <w:rPr>
          <w:rStyle w:val="StyleUnderline"/>
        </w:rPr>
        <w:t xml:space="preserve"> than whatever harm those people think they prevented by </w:t>
      </w:r>
      <w:r w:rsidRPr="00026A09">
        <w:rPr>
          <w:rStyle w:val="Emphasis"/>
        </w:rPr>
        <w:t>denouncing the lab leak theory</w:t>
      </w:r>
      <w:r w:rsidRPr="00026A09">
        <w:rPr>
          <w:rStyle w:val="StyleUnderline"/>
        </w:rPr>
        <w:t>.</w:t>
      </w:r>
    </w:p>
    <w:p w14:paraId="2A625426" w14:textId="77777777" w:rsidR="00E50C99" w:rsidRPr="00264A4A" w:rsidRDefault="00E50C99" w:rsidP="00E50C99">
      <w:pPr>
        <w:rPr>
          <w:rStyle w:val="Emphasis"/>
        </w:rPr>
      </w:pPr>
      <w:r w:rsidRPr="007024B3">
        <w:rPr>
          <w:sz w:val="12"/>
        </w:rPr>
        <w:t xml:space="preserve">And as Matt Yglesias rightly argues in a recent post, </w:t>
      </w:r>
      <w:r w:rsidRPr="00D4312D">
        <w:rPr>
          <w:rStyle w:val="StyleUnderline"/>
          <w:highlight w:val="cyan"/>
        </w:rPr>
        <w:t>criticism of countries</w:t>
      </w:r>
      <w:r w:rsidRPr="007024B3">
        <w:rPr>
          <w:sz w:val="12"/>
        </w:rPr>
        <w:t xml:space="preserve"> — </w:t>
      </w:r>
      <w:r w:rsidRPr="00264A4A">
        <w:rPr>
          <w:rStyle w:val="StyleUnderline"/>
        </w:rPr>
        <w:t xml:space="preserve">in addition to being </w:t>
      </w:r>
      <w:r w:rsidRPr="00D4312D">
        <w:rPr>
          <w:rStyle w:val="Emphasis"/>
          <w:highlight w:val="cyan"/>
        </w:rPr>
        <w:t>inevitable</w:t>
      </w:r>
      <w:r w:rsidRPr="00264A4A">
        <w:rPr>
          <w:rStyle w:val="StyleUnderline"/>
        </w:rPr>
        <w:t xml:space="preserve"> — is </w:t>
      </w:r>
      <w:r w:rsidRPr="00D4312D">
        <w:rPr>
          <w:rStyle w:val="Emphasis"/>
          <w:highlight w:val="cyan"/>
        </w:rPr>
        <w:t>morally legitimate</w:t>
      </w:r>
      <w:r w:rsidRPr="007024B3">
        <w:rPr>
          <w:sz w:val="12"/>
        </w:rPr>
        <w:t xml:space="preserve">. </w:t>
      </w:r>
      <w:r w:rsidRPr="00D4312D">
        <w:rPr>
          <w:rStyle w:val="StyleUnderline"/>
          <w:highlight w:val="cyan"/>
        </w:rPr>
        <w:t>China’s government</w:t>
      </w:r>
      <w:r w:rsidRPr="00264A4A">
        <w:rPr>
          <w:rStyle w:val="StyleUnderline"/>
        </w:rPr>
        <w:t xml:space="preserve"> is </w:t>
      </w:r>
      <w:r w:rsidRPr="00D4312D">
        <w:rPr>
          <w:rStyle w:val="StyleUnderline"/>
          <w:highlight w:val="cyan"/>
        </w:rPr>
        <w:t xml:space="preserve">engaged in </w:t>
      </w:r>
      <w:r w:rsidRPr="00D4312D">
        <w:rPr>
          <w:rStyle w:val="Emphasis"/>
          <w:highlight w:val="cyan"/>
        </w:rPr>
        <w:t>atrocities</w:t>
      </w:r>
      <w:r w:rsidRPr="00264A4A">
        <w:rPr>
          <w:rStyle w:val="StyleUnderline"/>
        </w:rPr>
        <w:t xml:space="preserve"> at home a</w:t>
      </w:r>
      <w:r w:rsidRPr="006B67B3">
        <w:rPr>
          <w:rStyle w:val="StyleUnderline"/>
        </w:rPr>
        <w:t>nd</w:t>
      </w:r>
      <w:r w:rsidRPr="00264A4A">
        <w:rPr>
          <w:rStyle w:val="StyleUnderline"/>
        </w:rPr>
        <w:t xml:space="preserve"> </w:t>
      </w:r>
      <w:r w:rsidRPr="00D4312D">
        <w:rPr>
          <w:rStyle w:val="StyleUnderline"/>
          <w:highlight w:val="cyan"/>
        </w:rPr>
        <w:t xml:space="preserve">increasing aggression </w:t>
      </w:r>
      <w:r w:rsidRPr="00026A09">
        <w:rPr>
          <w:rStyle w:val="StyleUnderline"/>
        </w:rPr>
        <w:t>abroad,</w:t>
      </w:r>
      <w:r w:rsidRPr="00264A4A">
        <w:rPr>
          <w:rStyle w:val="StyleUnderline"/>
        </w:rPr>
        <w:t xml:space="preserve"> and </w:t>
      </w:r>
      <w:r w:rsidRPr="00D4312D">
        <w:rPr>
          <w:rStyle w:val="StyleUnderline"/>
          <w:highlight w:val="cyan"/>
        </w:rPr>
        <w:t>we have a</w:t>
      </w:r>
      <w:r w:rsidRPr="007024B3">
        <w:rPr>
          <w:sz w:val="12"/>
        </w:rPr>
        <w:t xml:space="preserve"> right, if not a </w:t>
      </w:r>
      <w:r w:rsidRPr="00D4312D">
        <w:rPr>
          <w:rStyle w:val="Emphasis"/>
          <w:highlight w:val="cyan"/>
        </w:rPr>
        <w:t>duty</w:t>
      </w:r>
      <w:r w:rsidRPr="007024B3">
        <w:rPr>
          <w:sz w:val="12"/>
        </w:rPr>
        <w:t xml:space="preserve">, </w:t>
      </w:r>
      <w:r w:rsidRPr="00D4312D">
        <w:rPr>
          <w:rStyle w:val="StyleUnderline"/>
          <w:highlight w:val="cyan"/>
        </w:rPr>
        <w:t>to call that out</w:t>
      </w:r>
      <w:r w:rsidRPr="007024B3">
        <w:rPr>
          <w:sz w:val="12"/>
        </w:rPr>
        <w:t xml:space="preserve">. </w:t>
      </w:r>
      <w:r w:rsidRPr="000C388C">
        <w:rPr>
          <w:rStyle w:val="Emphasis"/>
        </w:rPr>
        <w:t>Morally</w:t>
      </w:r>
      <w:r w:rsidRPr="007024B3">
        <w:rPr>
          <w:sz w:val="12"/>
        </w:rPr>
        <w:t xml:space="preserve">, </w:t>
      </w:r>
      <w:r w:rsidRPr="006B67B3">
        <w:rPr>
          <w:rStyle w:val="StyleUnderline"/>
        </w:rPr>
        <w:t xml:space="preserve">we should not equate criticism of the CCP with anti-Asian racism any more than we should </w:t>
      </w:r>
      <w:r w:rsidRPr="006B67B3">
        <w:rPr>
          <w:rStyle w:val="Emphasis"/>
        </w:rPr>
        <w:t>equate criticism of Israel with antisemitism.</w:t>
      </w:r>
    </w:p>
    <w:p w14:paraId="1942ED41" w14:textId="77777777" w:rsidR="00E50C99" w:rsidRPr="007024B3" w:rsidRDefault="00E50C99" w:rsidP="00E50C99">
      <w:pPr>
        <w:rPr>
          <w:sz w:val="12"/>
        </w:rPr>
      </w:pPr>
      <w:r w:rsidRPr="007024B3">
        <w:rPr>
          <w:sz w:val="12"/>
        </w:rPr>
        <w:t xml:space="preserve">But that’s a moral argument. In a practical sense, we should work very hard to make sure that criticism of China doesn’t rebound onto Asian Americans. </w:t>
      </w:r>
      <w:r w:rsidRPr="007D5DBB">
        <w:rPr>
          <w:rStyle w:val="StyleUnderline"/>
        </w:rPr>
        <w:t xml:space="preserve">Though it’s probably not possible to completely suppress the backlash — this is a big country, and it has </w:t>
      </w:r>
      <w:r w:rsidRPr="00D4312D">
        <w:rPr>
          <w:rStyle w:val="Emphasis"/>
          <w:highlight w:val="cyan"/>
        </w:rPr>
        <w:t>many racist and violent people</w:t>
      </w:r>
      <w:r w:rsidRPr="007D5DBB">
        <w:rPr>
          <w:rStyle w:val="Emphasis"/>
        </w:rPr>
        <w:t xml:space="preserve"> who </w:t>
      </w:r>
      <w:r w:rsidRPr="00D4312D">
        <w:rPr>
          <w:rStyle w:val="Emphasis"/>
          <w:highlight w:val="cyan"/>
        </w:rPr>
        <w:t>don’t listen</w:t>
      </w:r>
      <w:r w:rsidRPr="007D5DBB">
        <w:rPr>
          <w:rStyle w:val="StyleUnderline"/>
        </w:rPr>
        <w:t xml:space="preserve"> to anything we say</w:t>
      </w:r>
      <w:r w:rsidRPr="007024B3">
        <w:rPr>
          <w:sz w:val="12"/>
        </w:rPr>
        <w:t xml:space="preserve"> — I think there are some things we can do to minimize it.</w:t>
      </w:r>
    </w:p>
    <w:p w14:paraId="3794A57A" w14:textId="77777777" w:rsidR="00E50C99" w:rsidRPr="007024B3" w:rsidRDefault="00E50C99" w:rsidP="00E50C99">
      <w:pPr>
        <w:rPr>
          <w:sz w:val="12"/>
        </w:rPr>
      </w:pPr>
      <w:r w:rsidRPr="007024B3">
        <w:rPr>
          <w:sz w:val="12"/>
        </w:rPr>
        <w:t>Rhetoric matters: Lessons from the War on Terror</w:t>
      </w:r>
    </w:p>
    <w:p w14:paraId="5C9D06C2" w14:textId="77777777" w:rsidR="00E50C99" w:rsidRPr="007D5DBB" w:rsidRDefault="00E50C99" w:rsidP="00E50C99">
      <w:pPr>
        <w:rPr>
          <w:rStyle w:val="StyleUnderline"/>
        </w:rPr>
      </w:pPr>
      <w:r w:rsidRPr="007024B3">
        <w:rPr>
          <w:sz w:val="12"/>
        </w:rPr>
        <w:t xml:space="preserve">I think </w:t>
      </w:r>
      <w:r w:rsidRPr="00D4312D">
        <w:rPr>
          <w:rStyle w:val="StyleUnderline"/>
        </w:rPr>
        <w:t>we can learn</w:t>
      </w:r>
      <w:r w:rsidRPr="007024B3">
        <w:rPr>
          <w:sz w:val="12"/>
        </w:rPr>
        <w:t xml:space="preserve"> a valuable lesson by looking back to the last big outbreak of international tensions — </w:t>
      </w:r>
      <w:r w:rsidRPr="007D5DBB">
        <w:rPr>
          <w:rStyle w:val="StyleUnderline"/>
        </w:rPr>
        <w:t xml:space="preserve">the </w:t>
      </w:r>
      <w:r w:rsidRPr="00D4312D">
        <w:rPr>
          <w:rStyle w:val="StyleUnderline"/>
          <w:highlight w:val="cyan"/>
        </w:rPr>
        <w:t>War on Terror</w:t>
      </w:r>
      <w:r w:rsidRPr="007024B3">
        <w:rPr>
          <w:sz w:val="12"/>
        </w:rPr>
        <w:t xml:space="preserve">. </w:t>
      </w:r>
      <w:r w:rsidRPr="007D5DBB">
        <w:rPr>
          <w:rStyle w:val="StyleUnderline"/>
        </w:rPr>
        <w:t xml:space="preserve">Folk history holds that the </w:t>
      </w:r>
      <w:r w:rsidRPr="00D4312D">
        <w:rPr>
          <w:rStyle w:val="StyleUnderline"/>
        </w:rPr>
        <w:t>days following 9/11</w:t>
      </w:r>
      <w:r w:rsidRPr="007D5DBB">
        <w:rPr>
          <w:rStyle w:val="StyleUnderline"/>
        </w:rPr>
        <w:t xml:space="preserve"> were dark days of violence and hatred</w:t>
      </w:r>
      <w:r w:rsidRPr="007024B3">
        <w:rPr>
          <w:sz w:val="12"/>
        </w:rPr>
        <w:t xml:space="preserve"> against Muslim Americans. </w:t>
      </w:r>
      <w:r w:rsidRPr="007D5DBB">
        <w:rPr>
          <w:rStyle w:val="StyleUnderline"/>
        </w:rPr>
        <w:t xml:space="preserve">But in fact, the </w:t>
      </w:r>
      <w:r w:rsidRPr="00D4312D">
        <w:rPr>
          <w:rStyle w:val="StyleUnderline"/>
          <w:highlight w:val="cyan"/>
        </w:rPr>
        <w:t>peak of</w:t>
      </w:r>
      <w:r w:rsidRPr="007D5DBB">
        <w:rPr>
          <w:rStyle w:val="StyleUnderline"/>
        </w:rPr>
        <w:t xml:space="preserve"> </w:t>
      </w:r>
      <w:r w:rsidRPr="00D4312D">
        <w:rPr>
          <w:rStyle w:val="StyleUnderline"/>
          <w:highlight w:val="cyan"/>
        </w:rPr>
        <w:t>Islamophobic violence</w:t>
      </w:r>
      <w:r w:rsidRPr="007D5DBB">
        <w:rPr>
          <w:rStyle w:val="StyleUnderline"/>
        </w:rPr>
        <w:t xml:space="preserve"> in America was </w:t>
      </w:r>
      <w:r w:rsidRPr="00D4312D">
        <w:rPr>
          <w:rStyle w:val="StyleUnderline"/>
          <w:highlight w:val="cyan"/>
        </w:rPr>
        <w:t>not in 2001</w:t>
      </w:r>
      <w:r w:rsidRPr="007D5DBB">
        <w:rPr>
          <w:rStyle w:val="StyleUnderline"/>
        </w:rPr>
        <w:t xml:space="preserve">, but </w:t>
      </w:r>
      <w:r w:rsidRPr="00D4312D">
        <w:rPr>
          <w:rStyle w:val="StyleUnderline"/>
          <w:highlight w:val="cyan"/>
        </w:rPr>
        <w:t xml:space="preserve">in </w:t>
      </w:r>
      <w:r w:rsidRPr="00D4312D">
        <w:rPr>
          <w:rStyle w:val="Emphasis"/>
          <w:highlight w:val="cyan"/>
        </w:rPr>
        <w:t>2016</w:t>
      </w:r>
      <w:r w:rsidRPr="007D5DBB">
        <w:rPr>
          <w:rStyle w:val="StyleUnderline"/>
        </w:rPr>
        <w:t>:</w:t>
      </w:r>
    </w:p>
    <w:p w14:paraId="0F1922F0" w14:textId="77777777" w:rsidR="00E50C99" w:rsidRPr="007024B3" w:rsidRDefault="00E50C99" w:rsidP="00E50C99">
      <w:pPr>
        <w:rPr>
          <w:sz w:val="12"/>
        </w:rPr>
      </w:pPr>
      <w:r w:rsidRPr="007024B3">
        <w:rPr>
          <w:sz w:val="12"/>
        </w:rPr>
        <w:t>There were two deadly attacks on Muslims (or South Asians mistaken for Muslims) in the five years following 9/11 — one in Arizona, one in Texas, both in late 2001. From 2014 through 2017, there were eight, plus a number of attacks that thankfully didn’t result in deaths.</w:t>
      </w:r>
    </w:p>
    <w:p w14:paraId="525DF839" w14:textId="77777777" w:rsidR="00E50C99" w:rsidRPr="007D5DBB" w:rsidRDefault="00E50C99" w:rsidP="00E50C99">
      <w:pPr>
        <w:rPr>
          <w:rStyle w:val="Emphasis"/>
        </w:rPr>
      </w:pPr>
      <w:r w:rsidRPr="007D5DBB">
        <w:rPr>
          <w:rStyle w:val="StyleUnderline"/>
        </w:rPr>
        <w:t>At first blush, this difference makes no sense at all.</w:t>
      </w:r>
      <w:r w:rsidRPr="007024B3">
        <w:rPr>
          <w:sz w:val="12"/>
        </w:rPr>
        <w:t xml:space="preserve"> 9/11 killed thousands of people and threw our nation into absolute chaos. </w:t>
      </w:r>
      <w:r w:rsidRPr="007D5DBB">
        <w:rPr>
          <w:rStyle w:val="StyleUnderline"/>
        </w:rPr>
        <w:t>In 2016</w:t>
      </w:r>
      <w:r w:rsidRPr="007024B3">
        <w:rPr>
          <w:sz w:val="12"/>
        </w:rPr>
        <w:t xml:space="preserve">, in contrast, </w:t>
      </w:r>
      <w:r w:rsidRPr="007D5DBB">
        <w:rPr>
          <w:rStyle w:val="StyleUnderline"/>
        </w:rPr>
        <w:t>not much was happening in terms of a “clash of civilizations”</w:t>
      </w:r>
      <w:r w:rsidRPr="007024B3">
        <w:rPr>
          <w:sz w:val="12"/>
        </w:rPr>
        <w:t xml:space="preserve"> — we were mopping up ISIS, but it was a relatively minor and distant threat compared to al Qaeda, and our crushing of it involved very few U.S. deaths. </w:t>
      </w:r>
      <w:r w:rsidRPr="007D5DBB">
        <w:rPr>
          <w:rStyle w:val="Emphasis"/>
        </w:rPr>
        <w:t>If there was ever a time we’d expect an Islamophobic backlash, it was 2001-2002, not 2016!</w:t>
      </w:r>
    </w:p>
    <w:p w14:paraId="7A0894E5" w14:textId="77777777" w:rsidR="00E50C99" w:rsidRPr="007024B3" w:rsidRDefault="00E50C99" w:rsidP="00E50C99">
      <w:pPr>
        <w:rPr>
          <w:sz w:val="12"/>
        </w:rPr>
      </w:pPr>
      <w:r w:rsidRPr="007D5DBB">
        <w:rPr>
          <w:rStyle w:val="StyleUnderline"/>
        </w:rPr>
        <w:t>The difference</w:t>
      </w:r>
      <w:r w:rsidRPr="007024B3">
        <w:rPr>
          <w:sz w:val="12"/>
        </w:rPr>
        <w:t xml:space="preserve">, it seems to me, </w:t>
      </w:r>
      <w:r w:rsidRPr="007D5DBB">
        <w:rPr>
          <w:rStyle w:val="StyleUnderline"/>
        </w:rPr>
        <w:t>was rhetoric</w:t>
      </w:r>
      <w:r w:rsidRPr="007024B3">
        <w:rPr>
          <w:sz w:val="12"/>
        </w:rPr>
        <w:t>. For all his bad deeds, George W. Bush got up after 9/11 and told the nation this:</w:t>
      </w:r>
    </w:p>
    <w:p w14:paraId="36450E80" w14:textId="77777777" w:rsidR="00E50C99" w:rsidRPr="007024B3" w:rsidRDefault="00E50C99" w:rsidP="00E50C99">
      <w:pPr>
        <w:rPr>
          <w:sz w:val="12"/>
          <w:szCs w:val="12"/>
        </w:rPr>
      </w:pPr>
      <w:r w:rsidRPr="007024B3">
        <w:rPr>
          <w:sz w:val="12"/>
          <w:szCs w:val="12"/>
        </w:rPr>
        <w:t>[T]he American people were appalled and outraged at last Tuesday's attacks, and so were Muslims all across the world.</w:t>
      </w:r>
    </w:p>
    <w:p w14:paraId="124A2157" w14:textId="77777777" w:rsidR="00E50C99" w:rsidRPr="007024B3" w:rsidRDefault="00E50C99" w:rsidP="00E50C99">
      <w:pPr>
        <w:rPr>
          <w:sz w:val="12"/>
          <w:szCs w:val="12"/>
        </w:rPr>
      </w:pPr>
      <w:r w:rsidRPr="007024B3">
        <w:rPr>
          <w:sz w:val="12"/>
          <w:szCs w:val="12"/>
        </w:rPr>
        <w:t>Both Americans, our Muslim friends and citizens, taxpaying citizens, and Muslims in nations were just appalled and could not believe what we saw on our TV screens. These acts of violence against innocents violate the fundamental tenets of the Islamic faith, and it's important for my fellow Americans to understand that.</w:t>
      </w:r>
    </w:p>
    <w:p w14:paraId="40EDBC1B" w14:textId="77777777" w:rsidR="00E50C99" w:rsidRPr="007024B3" w:rsidRDefault="00E50C99" w:rsidP="00E50C99">
      <w:pPr>
        <w:rPr>
          <w:sz w:val="12"/>
          <w:szCs w:val="12"/>
        </w:rPr>
      </w:pPr>
      <w:r w:rsidRPr="007024B3">
        <w:rPr>
          <w:sz w:val="12"/>
          <w:szCs w:val="12"/>
        </w:rPr>
        <w:t>The English translation is not as eloquent as the original Arabic, but let me quote from the Koran itself. ‘In the long run, evil in the extreme will be the end of those who do evil, for that they rejected the signs of Allah and held them up to ridicule.’</w:t>
      </w:r>
    </w:p>
    <w:p w14:paraId="7B5625CE" w14:textId="77777777" w:rsidR="00E50C99" w:rsidRPr="007024B3" w:rsidRDefault="00E50C99" w:rsidP="00E50C99">
      <w:pPr>
        <w:rPr>
          <w:sz w:val="12"/>
          <w:szCs w:val="12"/>
        </w:rPr>
      </w:pPr>
      <w:r w:rsidRPr="007024B3">
        <w:rPr>
          <w:sz w:val="12"/>
          <w:szCs w:val="12"/>
        </w:rPr>
        <w:t>The face of terror is not the true faith of Islam. That's not what Islam is all about. Islam is peace. These terrorists don't represent peace, they represent evil and war.</w:t>
      </w:r>
    </w:p>
    <w:p w14:paraId="32F55369" w14:textId="77777777" w:rsidR="00E50C99" w:rsidRPr="007024B3" w:rsidRDefault="00E50C99" w:rsidP="00E50C99">
      <w:pPr>
        <w:rPr>
          <w:sz w:val="12"/>
          <w:szCs w:val="12"/>
        </w:rPr>
      </w:pPr>
      <w:r w:rsidRPr="007024B3">
        <w:rPr>
          <w:sz w:val="12"/>
          <w:szCs w:val="12"/>
        </w:rPr>
        <w:t>When we think of Islam, we think of a faith that brings comfort to a billion people around the world. Billions of people find comfort and solace and peace. And that's made brothers and sisters out of every race, out of every race.</w:t>
      </w:r>
    </w:p>
    <w:p w14:paraId="088DBB7D" w14:textId="77777777" w:rsidR="00E50C99" w:rsidRPr="007024B3" w:rsidRDefault="00E50C99" w:rsidP="00E50C99">
      <w:pPr>
        <w:rPr>
          <w:sz w:val="12"/>
          <w:szCs w:val="12"/>
        </w:rPr>
      </w:pPr>
      <w:r w:rsidRPr="007024B3">
        <w:rPr>
          <w:sz w:val="12"/>
          <w:szCs w:val="12"/>
        </w:rPr>
        <w:t>America counts millions of Muslims amongst our citizens, and Muslims make an incredibly valuable contribution to our country.</w:t>
      </w:r>
    </w:p>
    <w:p w14:paraId="405E63CE" w14:textId="77777777" w:rsidR="00E50C99" w:rsidRPr="007024B3" w:rsidRDefault="00E50C99" w:rsidP="00E50C99">
      <w:pPr>
        <w:rPr>
          <w:sz w:val="12"/>
          <w:szCs w:val="12"/>
        </w:rPr>
      </w:pPr>
      <w:r w:rsidRPr="007024B3">
        <w:rPr>
          <w:sz w:val="12"/>
          <w:szCs w:val="12"/>
        </w:rPr>
        <w:t>The Muslims are doctors, lawyers, law professors, members of the military, entrepreneurs, shopkeepers, moms and dads, and they need to be treated with respect.</w:t>
      </w:r>
    </w:p>
    <w:p w14:paraId="0027B4ED" w14:textId="77777777" w:rsidR="00E50C99" w:rsidRPr="007024B3" w:rsidRDefault="00E50C99" w:rsidP="00E50C99">
      <w:pPr>
        <w:rPr>
          <w:sz w:val="12"/>
          <w:szCs w:val="12"/>
        </w:rPr>
      </w:pPr>
      <w:r w:rsidRPr="007024B3">
        <w:rPr>
          <w:sz w:val="12"/>
          <w:szCs w:val="12"/>
        </w:rPr>
        <w:t>In our anger and emotion our fellow Americans must treat each other with respect. Women who cover their heads in this country must feel comfortable going outside their homes. Moms who wear covering must not be intimidated in America…</w:t>
      </w:r>
    </w:p>
    <w:p w14:paraId="0E548878" w14:textId="77777777" w:rsidR="00E50C99" w:rsidRPr="007024B3" w:rsidRDefault="00E50C99" w:rsidP="00E50C99">
      <w:pPr>
        <w:rPr>
          <w:sz w:val="12"/>
          <w:szCs w:val="12"/>
        </w:rPr>
      </w:pPr>
      <w:r w:rsidRPr="007024B3">
        <w:rPr>
          <w:sz w:val="12"/>
          <w:szCs w:val="12"/>
        </w:rPr>
        <w:t>I've been told that some fear to leave; some don't want to go shopping for their families; some don't want to go about their ordinary daily routines because, by wearing cover, they're afraid they'll be intimidated. That should not and that will not stand in America.</w:t>
      </w:r>
    </w:p>
    <w:p w14:paraId="5C04290D" w14:textId="77777777" w:rsidR="00E50C99" w:rsidRPr="007024B3" w:rsidRDefault="00E50C99" w:rsidP="00E50C99">
      <w:pPr>
        <w:rPr>
          <w:sz w:val="12"/>
          <w:szCs w:val="12"/>
        </w:rPr>
      </w:pPr>
      <w:r w:rsidRPr="007024B3">
        <w:rPr>
          <w:sz w:val="12"/>
          <w:szCs w:val="12"/>
        </w:rPr>
        <w:t>Those who feel like they can intimidate our fellow citizens to take out their anger don't represent the best of America. They represent the worst of humankind. And they should be ashamed of that kind of behavior.</w:t>
      </w:r>
    </w:p>
    <w:p w14:paraId="26A7CE8B" w14:textId="77777777" w:rsidR="00E50C99" w:rsidRPr="007024B3" w:rsidRDefault="00E50C99" w:rsidP="00E50C99">
      <w:pPr>
        <w:rPr>
          <w:sz w:val="12"/>
          <w:szCs w:val="12"/>
        </w:rPr>
      </w:pPr>
      <w:r w:rsidRPr="007024B3">
        <w:rPr>
          <w:sz w:val="12"/>
          <w:szCs w:val="12"/>
        </w:rPr>
        <w:t>Some conservatives were outraged at this speech, but there was nothing they could do. This was their President.</w:t>
      </w:r>
    </w:p>
    <w:p w14:paraId="0EAB68FD" w14:textId="77777777" w:rsidR="00E50C99" w:rsidRPr="007024B3" w:rsidRDefault="00E50C99" w:rsidP="00E50C99">
      <w:pPr>
        <w:rPr>
          <w:sz w:val="12"/>
        </w:rPr>
      </w:pPr>
      <w:r w:rsidRPr="007D5DBB">
        <w:rPr>
          <w:rStyle w:val="StyleUnderline"/>
        </w:rPr>
        <w:t>Contrast this with Trump’s rhetoric in the years in 2015 and 2016</w:t>
      </w:r>
      <w:r w:rsidRPr="007024B3">
        <w:rPr>
          <w:sz w:val="12"/>
        </w:rPr>
        <w:t xml:space="preserve">. </w:t>
      </w:r>
      <w:r w:rsidRPr="007D5DBB">
        <w:rPr>
          <w:rStyle w:val="StyleUnderline"/>
        </w:rPr>
        <w:t>It was a constant drumbeat of fearmongering and collective demonizatio</w:t>
      </w:r>
      <w:r w:rsidRPr="007024B3">
        <w:rPr>
          <w:sz w:val="12"/>
        </w:rPr>
        <w:t xml:space="preserve">n, including an accusation that Muslim Americans cheered as the twin towers came down. </w:t>
      </w:r>
      <w:r w:rsidRPr="007D5DBB">
        <w:rPr>
          <w:rStyle w:val="StyleUnderline"/>
        </w:rPr>
        <w:t>Trump floated the idea of creating a database of all Muslims</w:t>
      </w:r>
      <w:r w:rsidRPr="007024B3">
        <w:rPr>
          <w:sz w:val="12"/>
        </w:rPr>
        <w:t xml:space="preserve"> in the U.S. He cited a specious poll claiming that a quarter of Muslims living in America supported violence against Americans in the name of jihad. </w:t>
      </w:r>
      <w:r w:rsidRPr="007D5DBB">
        <w:rPr>
          <w:rStyle w:val="StyleUnderline"/>
        </w:rPr>
        <w:t xml:space="preserve">He characterized Muslims as “a sick people”, declared that “Islam hates us”, </w:t>
      </w:r>
      <w:r w:rsidRPr="007024B3">
        <w:rPr>
          <w:sz w:val="12"/>
        </w:rPr>
        <w:t xml:space="preserve">and said Muslim immigrants were “not assimilating”. </w:t>
      </w:r>
      <w:r w:rsidRPr="007D5DBB">
        <w:rPr>
          <w:rStyle w:val="StyleUnderline"/>
        </w:rPr>
        <w:t>He stated that “The children of Muslim American parents [are] responsible for a growing number…of terrorist attacks</w:t>
      </w:r>
      <w:r w:rsidRPr="007024B3">
        <w:rPr>
          <w:sz w:val="12"/>
        </w:rPr>
        <w:t>.” And one of his signature policies was a ban on travel from many Muslim countries, popularly known as the Muslim Ban.</w:t>
      </w:r>
    </w:p>
    <w:p w14:paraId="60E7781E" w14:textId="77777777" w:rsidR="00E50C99" w:rsidRPr="007D5DBB" w:rsidRDefault="00E50C99" w:rsidP="00E50C99">
      <w:pPr>
        <w:rPr>
          <w:rStyle w:val="StyleUnderline"/>
        </w:rPr>
      </w:pPr>
      <w:r w:rsidRPr="007D5DBB">
        <w:rPr>
          <w:rStyle w:val="StyleUnderline"/>
        </w:rPr>
        <w:t>Once you see the difference in presidential rhetoric, it’s easy to understand why 2016, not 2001, was the peak of anti-Islamic violence in America.</w:t>
      </w:r>
    </w:p>
    <w:p w14:paraId="2AF7F84F" w14:textId="77777777" w:rsidR="00E50C99" w:rsidRPr="007024B3" w:rsidRDefault="00E50C99" w:rsidP="00E50C99">
      <w:pPr>
        <w:rPr>
          <w:sz w:val="12"/>
        </w:rPr>
      </w:pPr>
      <w:r w:rsidRPr="007024B3">
        <w:rPr>
          <w:sz w:val="12"/>
        </w:rPr>
        <w:t xml:space="preserve">Rhetoric matters! </w:t>
      </w:r>
      <w:r w:rsidRPr="007D5DBB">
        <w:rPr>
          <w:rStyle w:val="StyleUnderline"/>
        </w:rPr>
        <w:t>Trump’s rhetoric about China was extremely xenophobic, while Biden is striking all the right notes</w:t>
      </w:r>
      <w:r w:rsidRPr="007024B3">
        <w:rPr>
          <w:sz w:val="12"/>
        </w:rPr>
        <w:t xml:space="preserve">. </w:t>
      </w:r>
      <w:r w:rsidRPr="007D5DBB">
        <w:rPr>
          <w:rStyle w:val="StyleUnderline"/>
        </w:rPr>
        <w:t>It would be nice if some Republican leaders could get up and say things similar to what Bush said after 9/11</w:t>
      </w:r>
      <w:r w:rsidRPr="007024B3">
        <w:rPr>
          <w:sz w:val="12"/>
        </w:rPr>
        <w:t xml:space="preserve"> — that Asian Americans are Americans and must be protected as such, and that racism and violence against them are utterly unacceptable. </w:t>
      </w:r>
      <w:r w:rsidRPr="007D5DBB">
        <w:rPr>
          <w:rStyle w:val="StyleUnderline"/>
        </w:rPr>
        <w:t xml:space="preserve">But in lieu of that, it’s basically incumbent on everyone in the country to do their part to speak up on behalf of Asian Americans and denounce hatred, </w:t>
      </w:r>
      <w:r w:rsidRPr="007024B3">
        <w:rPr>
          <w:sz w:val="12"/>
        </w:rPr>
        <w:t>violence, and discrimination against them. And the bigger your platform, the more responsibility you have.</w:t>
      </w:r>
    </w:p>
    <w:p w14:paraId="05FDA746" w14:textId="77777777" w:rsidR="00E50C99" w:rsidRPr="007024B3" w:rsidRDefault="00E50C99" w:rsidP="00E50C99">
      <w:pPr>
        <w:rPr>
          <w:sz w:val="12"/>
        </w:rPr>
      </w:pPr>
      <w:r w:rsidRPr="00AE5986">
        <w:rPr>
          <w:rStyle w:val="StyleUnderline"/>
          <w:highlight w:val="cyan"/>
        </w:rPr>
        <w:t>Rhetoric</w:t>
      </w:r>
      <w:r w:rsidRPr="007D5DBB">
        <w:rPr>
          <w:rStyle w:val="StyleUnderline"/>
        </w:rPr>
        <w:t xml:space="preserve"> of this kind </w:t>
      </w:r>
      <w:r w:rsidRPr="00AE5986">
        <w:rPr>
          <w:rStyle w:val="StyleUnderline"/>
          <w:highlight w:val="cyan"/>
        </w:rPr>
        <w:t xml:space="preserve">can help </w:t>
      </w:r>
      <w:r w:rsidRPr="00AE5986">
        <w:rPr>
          <w:rStyle w:val="Emphasis"/>
          <w:highlight w:val="cyan"/>
        </w:rPr>
        <w:t>break the link</w:t>
      </w:r>
      <w:r w:rsidRPr="00AE5986">
        <w:rPr>
          <w:rStyle w:val="StyleUnderline"/>
          <w:highlight w:val="cyan"/>
        </w:rPr>
        <w:t xml:space="preserve"> between China-U.S. conflict and anti-Asian racism</w:t>
      </w:r>
      <w:r w:rsidRPr="007024B3">
        <w:rPr>
          <w:sz w:val="12"/>
        </w:rPr>
        <w:t>.</w:t>
      </w:r>
    </w:p>
    <w:p w14:paraId="6F06E139" w14:textId="77777777" w:rsidR="00E50C99" w:rsidRPr="007024B3" w:rsidRDefault="00E50C99" w:rsidP="00E50C99">
      <w:pPr>
        <w:rPr>
          <w:sz w:val="12"/>
        </w:rPr>
      </w:pPr>
      <w:r w:rsidRPr="007024B3">
        <w:rPr>
          <w:sz w:val="12"/>
        </w:rPr>
        <w:t>Focus on allies and dissidents</w:t>
      </w:r>
    </w:p>
    <w:p w14:paraId="75FB3BC5" w14:textId="77777777" w:rsidR="00E50C99" w:rsidRPr="007024B3" w:rsidRDefault="00E50C99" w:rsidP="00E50C99">
      <w:pPr>
        <w:rPr>
          <w:sz w:val="12"/>
        </w:rPr>
      </w:pPr>
      <w:r w:rsidRPr="007024B3">
        <w:rPr>
          <w:sz w:val="12"/>
        </w:rPr>
        <w:t>A 1942 poster issued by the U.S. government</w:t>
      </w:r>
    </w:p>
    <w:p w14:paraId="4230DC58" w14:textId="77777777" w:rsidR="00E50C99" w:rsidRPr="007024B3" w:rsidRDefault="00E50C99" w:rsidP="00E50C99">
      <w:pPr>
        <w:rPr>
          <w:sz w:val="12"/>
        </w:rPr>
      </w:pPr>
      <w:r w:rsidRPr="007D5DBB">
        <w:rPr>
          <w:rStyle w:val="StyleUnderline"/>
        </w:rPr>
        <w:t>Trump painted China as a country that’s constantly menacing America</w:t>
      </w:r>
      <w:r w:rsidRPr="007024B3">
        <w:rPr>
          <w:sz w:val="12"/>
        </w:rPr>
        <w:t xml:space="preserve"> (and by implication, mostly menacing White Americans, whom Trump sees as the “real” Americans). </w:t>
      </w:r>
      <w:r w:rsidRPr="007D5DBB">
        <w:rPr>
          <w:rStyle w:val="StyleUnderline"/>
        </w:rPr>
        <w:t>This included his framing of COVID as a Chinese attack on the U.S., which is what made liberals react so strongly against the lab leak</w:t>
      </w:r>
      <w:r w:rsidRPr="007024B3">
        <w:rPr>
          <w:sz w:val="12"/>
        </w:rPr>
        <w:t xml:space="preserve"> theory in the first place. </w:t>
      </w:r>
      <w:r w:rsidRPr="007D5DBB">
        <w:rPr>
          <w:rStyle w:val="StyleUnderline"/>
        </w:rPr>
        <w:t xml:space="preserve">But it’s important to understand that the </w:t>
      </w:r>
      <w:r w:rsidRPr="00AE5986">
        <w:rPr>
          <w:rStyle w:val="StyleUnderline"/>
          <w:highlight w:val="cyan"/>
        </w:rPr>
        <w:t>vast majority of people under</w:t>
      </w:r>
      <w:r w:rsidRPr="007D5DBB">
        <w:rPr>
          <w:rStyle w:val="StyleUnderline"/>
        </w:rPr>
        <w:t xml:space="preserve"> the </w:t>
      </w:r>
      <w:r w:rsidRPr="00AE5986">
        <w:rPr>
          <w:rStyle w:val="StyleUnderline"/>
          <w:highlight w:val="cyan"/>
        </w:rPr>
        <w:t>greatest threat from China’s government</w:t>
      </w:r>
      <w:r w:rsidRPr="00AE5986">
        <w:rPr>
          <w:rStyle w:val="StyleUnderline"/>
        </w:rPr>
        <w:t>’s</w:t>
      </w:r>
      <w:r w:rsidRPr="007D5DBB">
        <w:rPr>
          <w:rStyle w:val="StyleUnderline"/>
        </w:rPr>
        <w:t xml:space="preserve"> newfound aggression </w:t>
      </w:r>
      <w:r w:rsidRPr="00AE5986">
        <w:rPr>
          <w:rStyle w:val="StyleUnderline"/>
          <w:highlight w:val="cyan"/>
        </w:rPr>
        <w:t xml:space="preserve">are </w:t>
      </w:r>
      <w:r w:rsidRPr="00AE5986">
        <w:rPr>
          <w:rStyle w:val="Emphasis"/>
          <w:highlight w:val="cyan"/>
        </w:rPr>
        <w:t>Asian people</w:t>
      </w:r>
      <w:r w:rsidRPr="007024B3">
        <w:rPr>
          <w:sz w:val="12"/>
        </w:rPr>
        <w:t xml:space="preserve">, </w:t>
      </w:r>
      <w:r w:rsidRPr="007D5DBB">
        <w:rPr>
          <w:rStyle w:val="Emphasis"/>
        </w:rPr>
        <w:t>not White people</w:t>
      </w:r>
      <w:r w:rsidRPr="007024B3">
        <w:rPr>
          <w:sz w:val="12"/>
        </w:rPr>
        <w:t xml:space="preserve"> in America.</w:t>
      </w:r>
    </w:p>
    <w:p w14:paraId="6781E579" w14:textId="77777777" w:rsidR="00E50C99" w:rsidRPr="007024B3" w:rsidRDefault="00E50C99" w:rsidP="00E50C99">
      <w:pPr>
        <w:rPr>
          <w:sz w:val="12"/>
        </w:rPr>
      </w:pPr>
      <w:r w:rsidRPr="00AE5986">
        <w:rPr>
          <w:rStyle w:val="StyleUnderline"/>
          <w:highlight w:val="cyan"/>
        </w:rPr>
        <w:t>Uyghurs</w:t>
      </w:r>
      <w:r w:rsidRPr="007024B3">
        <w:rPr>
          <w:sz w:val="12"/>
        </w:rPr>
        <w:t xml:space="preserve">, </w:t>
      </w:r>
      <w:r w:rsidRPr="007D5DBB">
        <w:rPr>
          <w:rStyle w:val="StyleUnderline"/>
        </w:rPr>
        <w:t xml:space="preserve">currently being </w:t>
      </w:r>
      <w:r w:rsidRPr="00AE5986">
        <w:rPr>
          <w:rStyle w:val="Emphasis"/>
          <w:highlight w:val="cyan"/>
        </w:rPr>
        <w:t>put in camps and</w:t>
      </w:r>
      <w:r w:rsidRPr="007D5DBB">
        <w:rPr>
          <w:rStyle w:val="Emphasis"/>
        </w:rPr>
        <w:t xml:space="preserve"> </w:t>
      </w:r>
      <w:r w:rsidRPr="007024B3">
        <w:rPr>
          <w:sz w:val="12"/>
        </w:rPr>
        <w:t>possibly</w:t>
      </w:r>
      <w:r w:rsidRPr="007D5DBB">
        <w:rPr>
          <w:rStyle w:val="Emphasis"/>
        </w:rPr>
        <w:t xml:space="preserve"> </w:t>
      </w:r>
      <w:r w:rsidRPr="00AE5986">
        <w:rPr>
          <w:rStyle w:val="Emphasis"/>
          <w:highlight w:val="cyan"/>
        </w:rPr>
        <w:t>mass-sterilized</w:t>
      </w:r>
      <w:r w:rsidRPr="007D5DBB">
        <w:rPr>
          <w:rStyle w:val="StyleUnderline"/>
        </w:rPr>
        <w:t xml:space="preserve"> by the Chinese government</w:t>
      </w:r>
      <w:r w:rsidRPr="007024B3">
        <w:rPr>
          <w:sz w:val="12"/>
        </w:rPr>
        <w:t xml:space="preserve">, are Asian. </w:t>
      </w:r>
      <w:r w:rsidRPr="00AE5986">
        <w:rPr>
          <w:rStyle w:val="StyleUnderline"/>
          <w:highlight w:val="cyan"/>
        </w:rPr>
        <w:t>Hong Kong dissidents</w:t>
      </w:r>
      <w:r w:rsidRPr="007D5DBB">
        <w:rPr>
          <w:rStyle w:val="StyleUnderline"/>
        </w:rPr>
        <w:t xml:space="preserve"> being thrown in prison </w:t>
      </w:r>
      <w:r w:rsidRPr="007024B3">
        <w:rPr>
          <w:sz w:val="12"/>
        </w:rPr>
        <w:t>are Asian. Ta</w:t>
      </w:r>
      <w:r w:rsidRPr="00AE5986">
        <w:rPr>
          <w:rStyle w:val="StyleUnderline"/>
          <w:highlight w:val="cyan"/>
        </w:rPr>
        <w:t>iwanese people,</w:t>
      </w:r>
      <w:r w:rsidRPr="007D5DBB">
        <w:rPr>
          <w:rStyle w:val="StyleUnderline"/>
        </w:rPr>
        <w:t xml:space="preserve"> menaced by China’s increasing threats, </w:t>
      </w:r>
      <w:r w:rsidRPr="007024B3">
        <w:rPr>
          <w:sz w:val="12"/>
        </w:rPr>
        <w:t xml:space="preserve">are Asian. </w:t>
      </w:r>
      <w:r w:rsidRPr="007D5DBB">
        <w:rPr>
          <w:rStyle w:val="StyleUnderline"/>
        </w:rPr>
        <w:t xml:space="preserve">The </w:t>
      </w:r>
      <w:r w:rsidRPr="00AE5986">
        <w:rPr>
          <w:rStyle w:val="StyleUnderline"/>
          <w:highlight w:val="cyan"/>
        </w:rPr>
        <w:t>Philippines,</w:t>
      </w:r>
      <w:r w:rsidRPr="007D5DBB">
        <w:rPr>
          <w:rStyle w:val="StyleUnderline"/>
        </w:rPr>
        <w:t xml:space="preserve"> which is seeing its maritime territory slowly sliced away</w:t>
      </w:r>
      <w:r w:rsidRPr="007024B3">
        <w:rPr>
          <w:sz w:val="12"/>
        </w:rPr>
        <w:t xml:space="preserve"> by Chinese irregular forces, is Asian. </w:t>
      </w:r>
      <w:r w:rsidRPr="00AE5986">
        <w:rPr>
          <w:rStyle w:val="StyleUnderline"/>
          <w:highlight w:val="cyan"/>
        </w:rPr>
        <w:t>Vietnam</w:t>
      </w:r>
      <w:r w:rsidRPr="007024B3">
        <w:rPr>
          <w:sz w:val="12"/>
        </w:rPr>
        <w:t>, which righ</w:t>
      </w:r>
      <w:r w:rsidRPr="007D5DBB">
        <w:rPr>
          <w:rStyle w:val="StyleUnderline"/>
        </w:rPr>
        <w:t>tfully fears the increasing power of a neighbor who invaded it in 1979,</w:t>
      </w:r>
      <w:r w:rsidRPr="007024B3">
        <w:rPr>
          <w:sz w:val="12"/>
        </w:rPr>
        <w:t xml:space="preserve"> is Asian. An</w:t>
      </w:r>
      <w:r w:rsidRPr="007D5DBB">
        <w:rPr>
          <w:rStyle w:val="StyleUnderline"/>
        </w:rPr>
        <w:t xml:space="preserve">d the vast number of dissidents, reporters, thinkers, labor leaders, religious people, and activists of all kinds who are regularly suppressed by the authoritarian Chinese state </w:t>
      </w:r>
      <w:r w:rsidRPr="007024B3">
        <w:rPr>
          <w:sz w:val="12"/>
        </w:rPr>
        <w:t>are pretty much all Asian.</w:t>
      </w:r>
    </w:p>
    <w:p w14:paraId="7D4D3410" w14:textId="77777777" w:rsidR="00E50C99" w:rsidRPr="00026A09" w:rsidRDefault="00E50C99" w:rsidP="00E50C99">
      <w:pPr>
        <w:rPr>
          <w:rStyle w:val="Emphasis"/>
        </w:rPr>
      </w:pPr>
      <w:r w:rsidRPr="007D5DBB">
        <w:rPr>
          <w:rStyle w:val="StyleUnderline"/>
        </w:rPr>
        <w:t xml:space="preserve">Highlighting and </w:t>
      </w:r>
      <w:r w:rsidRPr="00AE5986">
        <w:rPr>
          <w:rStyle w:val="StyleUnderline"/>
          <w:highlight w:val="cyan"/>
        </w:rPr>
        <w:t>talking about all these</w:t>
      </w:r>
      <w:r w:rsidRPr="007D5DBB">
        <w:rPr>
          <w:rStyle w:val="StyleUnderline"/>
        </w:rPr>
        <w:t xml:space="preserve"> Asian people who are </w:t>
      </w:r>
      <w:r w:rsidRPr="00AE5986">
        <w:rPr>
          <w:rStyle w:val="StyleUnderline"/>
          <w:highlight w:val="cyan"/>
        </w:rPr>
        <w:t xml:space="preserve">being </w:t>
      </w:r>
      <w:r w:rsidRPr="00026A09">
        <w:rPr>
          <w:rStyle w:val="Emphasis"/>
        </w:rPr>
        <w:t xml:space="preserve">oppressed or </w:t>
      </w:r>
      <w:r w:rsidRPr="00AE5986">
        <w:rPr>
          <w:rStyle w:val="Emphasis"/>
          <w:highlight w:val="cyan"/>
        </w:rPr>
        <w:t>threatened</w:t>
      </w:r>
      <w:r w:rsidRPr="00AE5986">
        <w:rPr>
          <w:rStyle w:val="StyleUnderline"/>
          <w:highlight w:val="cyan"/>
        </w:rPr>
        <w:t xml:space="preserve"> by the CCP</w:t>
      </w:r>
      <w:r w:rsidRPr="007024B3">
        <w:rPr>
          <w:sz w:val="12"/>
        </w:rPr>
        <w:t xml:space="preserve"> </w:t>
      </w:r>
      <w:r w:rsidRPr="007D5DBB">
        <w:rPr>
          <w:rStyle w:val="StyleUnderline"/>
        </w:rPr>
        <w:t xml:space="preserve">will </w:t>
      </w:r>
      <w:r w:rsidRPr="00AE5986">
        <w:rPr>
          <w:rStyle w:val="StyleUnderline"/>
          <w:highlight w:val="cyan"/>
        </w:rPr>
        <w:t>make it clear</w:t>
      </w:r>
      <w:r w:rsidRPr="007D5DBB">
        <w:rPr>
          <w:rStyle w:val="StyleUnderline"/>
        </w:rPr>
        <w:t xml:space="preserve"> that the </w:t>
      </w:r>
      <w:r w:rsidRPr="00AE5986">
        <w:rPr>
          <w:rStyle w:val="StyleUnderline"/>
          <w:highlight w:val="cyan"/>
        </w:rPr>
        <w:t>new Cold War</w:t>
      </w:r>
      <w:r w:rsidRPr="007024B3">
        <w:rPr>
          <w:sz w:val="12"/>
        </w:rPr>
        <w:t xml:space="preserve">, such as it is, </w:t>
      </w:r>
      <w:r w:rsidRPr="007D5DBB">
        <w:rPr>
          <w:rStyle w:val="Emphasis"/>
        </w:rPr>
        <w:t xml:space="preserve">is </w:t>
      </w:r>
      <w:r w:rsidRPr="00AE5986">
        <w:rPr>
          <w:rStyle w:val="Emphasis"/>
          <w:highlight w:val="cyan"/>
        </w:rPr>
        <w:t>not</w:t>
      </w:r>
      <w:r w:rsidRPr="007D5DBB">
        <w:rPr>
          <w:rStyle w:val="Emphasis"/>
        </w:rPr>
        <w:t xml:space="preserve"> some sort of “</w:t>
      </w:r>
      <w:r w:rsidRPr="00AE5986">
        <w:rPr>
          <w:rStyle w:val="Emphasis"/>
        </w:rPr>
        <w:t>clash of civilizations</w:t>
      </w:r>
      <w:r w:rsidRPr="007024B3">
        <w:rPr>
          <w:sz w:val="12"/>
        </w:rPr>
        <w:t xml:space="preserve">” — </w:t>
      </w:r>
      <w:r w:rsidRPr="00026A09">
        <w:rPr>
          <w:rStyle w:val="StyleUnderline"/>
        </w:rPr>
        <w:t>a</w:t>
      </w:r>
      <w:r w:rsidRPr="00AE5986">
        <w:rPr>
          <w:rStyle w:val="StyleUnderline"/>
          <w:highlight w:val="cyan"/>
        </w:rPr>
        <w:t xml:space="preserve"> </w:t>
      </w:r>
      <w:r w:rsidRPr="00AE5986">
        <w:rPr>
          <w:rStyle w:val="Emphasis"/>
          <w:highlight w:val="cyan"/>
        </w:rPr>
        <w:t>race war</w:t>
      </w:r>
      <w:r w:rsidRPr="00026A09">
        <w:rPr>
          <w:rStyle w:val="StyleUnderline"/>
        </w:rPr>
        <w:t xml:space="preserve"> between Asians and Whites for</w:t>
      </w:r>
      <w:r w:rsidRPr="007D5DBB">
        <w:rPr>
          <w:rStyle w:val="StyleUnderline"/>
        </w:rPr>
        <w:t xml:space="preserve"> </w:t>
      </w:r>
      <w:r w:rsidRPr="007D5DBB">
        <w:rPr>
          <w:rStyle w:val="Emphasis"/>
        </w:rPr>
        <w:t>mastery of the planet,</w:t>
      </w:r>
      <w:r w:rsidRPr="007024B3">
        <w:rPr>
          <w:sz w:val="12"/>
        </w:rPr>
        <w:t xml:space="preserve"> or any such nonsense. </w:t>
      </w:r>
      <w:r w:rsidRPr="00026A09">
        <w:rPr>
          <w:rStyle w:val="StyleUnderline"/>
        </w:rPr>
        <w:t xml:space="preserve">Instead, it’s </w:t>
      </w:r>
      <w:r w:rsidRPr="00026A09">
        <w:rPr>
          <w:rStyle w:val="Emphasis"/>
        </w:rPr>
        <w:t>almost</w:t>
      </w:r>
      <w:r w:rsidRPr="00026A09">
        <w:rPr>
          <w:rStyle w:val="StyleUnderline"/>
        </w:rPr>
        <w:t xml:space="preserve"> </w:t>
      </w:r>
      <w:r w:rsidRPr="00026A09">
        <w:rPr>
          <w:rStyle w:val="Emphasis"/>
        </w:rPr>
        <w:t>entirely</w:t>
      </w:r>
      <w:r w:rsidRPr="00026A09">
        <w:rPr>
          <w:rStyle w:val="StyleUnderline"/>
        </w:rPr>
        <w:t xml:space="preserve"> a story of </w:t>
      </w:r>
      <w:r w:rsidRPr="00026A09">
        <w:rPr>
          <w:rStyle w:val="Emphasis"/>
        </w:rPr>
        <w:t>some Asian people</w:t>
      </w:r>
      <w:r w:rsidRPr="00026A09">
        <w:rPr>
          <w:rStyle w:val="StyleUnderline"/>
        </w:rPr>
        <w:t xml:space="preserve"> </w:t>
      </w:r>
      <w:r w:rsidRPr="007024B3">
        <w:rPr>
          <w:sz w:val="12"/>
        </w:rPr>
        <w:t>in Asia</w:t>
      </w:r>
      <w:r w:rsidRPr="00026A09">
        <w:rPr>
          <w:rStyle w:val="StyleUnderline"/>
        </w:rPr>
        <w:t xml:space="preserve"> </w:t>
      </w:r>
      <w:r w:rsidRPr="00026A09">
        <w:rPr>
          <w:rStyle w:val="Emphasis"/>
        </w:rPr>
        <w:t>trying to exert dominance and power over other Asian people in Asia.</w:t>
      </w:r>
    </w:p>
    <w:p w14:paraId="15D3333D" w14:textId="77777777" w:rsidR="00E50C99" w:rsidRPr="007024B3" w:rsidRDefault="00E50C99" w:rsidP="00E50C99">
      <w:pPr>
        <w:rPr>
          <w:sz w:val="12"/>
        </w:rPr>
      </w:pPr>
      <w:r w:rsidRPr="007024B3">
        <w:rPr>
          <w:sz w:val="12"/>
        </w:rPr>
        <w:t xml:space="preserve">If Americans hear this over and over, I predict that their perspective will shift. </w:t>
      </w:r>
      <w:r w:rsidRPr="00026A09">
        <w:rPr>
          <w:rStyle w:val="StyleUnderline"/>
        </w:rPr>
        <w:t>Some of the people Trump taught to think “China is attacking us” will instead start to think “</w:t>
      </w:r>
      <w:r w:rsidRPr="00026A09">
        <w:rPr>
          <w:rStyle w:val="Emphasis"/>
        </w:rPr>
        <w:t>China is threatening our Asian allies</w:t>
      </w:r>
      <w:r w:rsidRPr="007024B3">
        <w:rPr>
          <w:sz w:val="12"/>
        </w:rPr>
        <w:t xml:space="preserve">”. </w:t>
      </w:r>
      <w:r w:rsidRPr="00026A09">
        <w:rPr>
          <w:rStyle w:val="StyleUnderline"/>
        </w:rPr>
        <w:t xml:space="preserve">The conflict will be reframed as a struggle between </w:t>
      </w:r>
      <w:r w:rsidRPr="00026A09">
        <w:rPr>
          <w:rStyle w:val="Emphasis"/>
        </w:rPr>
        <w:t>the free people of Asia</w:t>
      </w:r>
      <w:r w:rsidRPr="007024B3">
        <w:rPr>
          <w:sz w:val="12"/>
        </w:rPr>
        <w:t xml:space="preserve"> — and those who want to be free — </w:t>
      </w:r>
      <w:r w:rsidRPr="007D5DBB">
        <w:rPr>
          <w:rStyle w:val="StyleUnderline"/>
        </w:rPr>
        <w:t xml:space="preserve">against the forces that would put them in bondage. It will </w:t>
      </w:r>
      <w:r w:rsidRPr="00AE5986">
        <w:rPr>
          <w:rStyle w:val="StyleUnderline"/>
          <w:highlight w:val="cyan"/>
        </w:rPr>
        <w:t xml:space="preserve">reframe U.S.-China conflict as </w:t>
      </w:r>
      <w:r w:rsidRPr="00AE5986">
        <w:rPr>
          <w:rStyle w:val="Emphasis"/>
          <w:highlight w:val="cyan"/>
        </w:rPr>
        <w:t>protection of Asian people</w:t>
      </w:r>
      <w:r w:rsidRPr="007024B3">
        <w:rPr>
          <w:sz w:val="12"/>
        </w:rPr>
        <w:t xml:space="preserve"> rather than as protection against Asian people.</w:t>
      </w:r>
    </w:p>
    <w:p w14:paraId="62617483" w14:textId="77777777" w:rsidR="00E50C99" w:rsidRPr="00B55AD5" w:rsidRDefault="00E50C99" w:rsidP="00E50C99"/>
    <w:p w14:paraId="4FBFBF1F" w14:textId="77777777" w:rsidR="00E50C99" w:rsidRPr="00596B76" w:rsidRDefault="00E50C99" w:rsidP="00E50C99">
      <w:pPr>
        <w:pStyle w:val="Heading4"/>
      </w:pPr>
      <w:r>
        <w:t xml:space="preserve">Anticipating nuclear extinction </w:t>
      </w:r>
      <w:r>
        <w:rPr>
          <w:u w:val="single"/>
        </w:rPr>
        <w:t>breeds empathy</w:t>
      </w:r>
      <w:r>
        <w:t xml:space="preserve"> and </w:t>
      </w:r>
      <w:r>
        <w:rPr>
          <w:u w:val="single"/>
        </w:rPr>
        <w:t>entangled care</w:t>
      </w:r>
      <w:r>
        <w:t xml:space="preserve">. Distancing ourselves from considering extinction </w:t>
      </w:r>
      <w:r>
        <w:rPr>
          <w:u w:val="single"/>
        </w:rPr>
        <w:t>reifies</w:t>
      </w:r>
      <w:r>
        <w:t xml:space="preserve"> detached elitism.</w:t>
      </w:r>
    </w:p>
    <w:p w14:paraId="0A13F9EE" w14:textId="77777777" w:rsidR="00E50C99" w:rsidRDefault="00E50C99" w:rsidP="00E50C99">
      <w:r w:rsidRPr="000B5511">
        <w:rPr>
          <w:rStyle w:val="Style13ptBold"/>
        </w:rPr>
        <w:t>Offord, 17</w:t>
      </w:r>
      <w:r>
        <w:t>—Faculty of Humanities, School of Humanities Research and Graduate Studies, Bentley Campus (Baden, “BEYOND OUR NUCLEAR ENTANGLEMENT,” Angelaki, 22:3, 17-25, dml) [ableist language modifications denoted by brackets]</w:t>
      </w:r>
    </w:p>
    <w:p w14:paraId="3B67E7FE" w14:textId="77777777" w:rsidR="00E50C99" w:rsidRPr="000B5511" w:rsidRDefault="00E50C99" w:rsidP="00E50C99">
      <w:pPr>
        <w:rPr>
          <w:sz w:val="16"/>
        </w:rPr>
      </w:pPr>
      <w:r w:rsidRPr="00217AF4">
        <w:rPr>
          <w:rStyle w:val="StyleUnderline"/>
        </w:rPr>
        <w:t xml:space="preserve">You are steered towards </w:t>
      </w:r>
      <w:r w:rsidRPr="00217AF4">
        <w:rPr>
          <w:rStyle w:val="Emphasis"/>
        </w:rPr>
        <w:t>overwhelming</w:t>
      </w:r>
      <w:r w:rsidRPr="00217AF4">
        <w:rPr>
          <w:rStyle w:val="StyleUnderline"/>
        </w:rPr>
        <w:t xml:space="preserve"> and </w:t>
      </w:r>
      <w:r w:rsidRPr="00217AF4">
        <w:rPr>
          <w:rStyle w:val="Emphasis"/>
        </w:rPr>
        <w:t>inexplicable pain</w:t>
      </w:r>
      <w:r w:rsidRPr="00217AF4">
        <w:rPr>
          <w:rStyle w:val="StyleUnderline"/>
        </w:rPr>
        <w:t xml:space="preserve"> </w:t>
      </w:r>
      <w:r w:rsidRPr="00E226AE">
        <w:rPr>
          <w:rStyle w:val="StyleUnderline"/>
          <w:highlight w:val="cyan"/>
        </w:rPr>
        <w:t xml:space="preserve">when you consider </w:t>
      </w:r>
      <w:r w:rsidRPr="003B5FF1">
        <w:rPr>
          <w:rStyle w:val="StyleUnderline"/>
        </w:rPr>
        <w:t xml:space="preserve">the </w:t>
      </w:r>
      <w:r w:rsidRPr="00217AF4">
        <w:rPr>
          <w:rStyle w:val="Emphasis"/>
        </w:rPr>
        <w:t>nuclear entanglement</w:t>
      </w:r>
      <w:r w:rsidRPr="00217AF4">
        <w:rPr>
          <w:rStyle w:val="StyleUnderline"/>
        </w:rPr>
        <w:t xml:space="preserve"> that the species</w:t>
      </w:r>
      <w:r w:rsidRPr="00217AF4">
        <w:rPr>
          <w:sz w:val="16"/>
        </w:rPr>
        <w:t xml:space="preserve"> Homo sapiens </w:t>
      </w:r>
      <w:r w:rsidRPr="00217AF4">
        <w:rPr>
          <w:rStyle w:val="StyleUnderline"/>
        </w:rPr>
        <w:t>finds itself in</w:t>
      </w:r>
      <w:r w:rsidRPr="00217AF4">
        <w:rPr>
          <w:sz w:val="16"/>
        </w:rPr>
        <w:t xml:space="preserve">. This is because </w:t>
      </w:r>
      <w:r w:rsidRPr="00217AF4">
        <w:rPr>
          <w:rStyle w:val="StyleUnderline"/>
        </w:rPr>
        <w:t xml:space="preserve">the fact of living in </w:t>
      </w:r>
      <w:r w:rsidRPr="00E226AE">
        <w:rPr>
          <w:rStyle w:val="StyleUnderline"/>
          <w:highlight w:val="cyan"/>
        </w:rPr>
        <w:t xml:space="preserve">the nuclear </w:t>
      </w:r>
      <w:r w:rsidRPr="00217AF4">
        <w:rPr>
          <w:rStyle w:val="StyleUnderline"/>
        </w:rPr>
        <w:t xml:space="preserve">age presents an </w:t>
      </w:r>
      <w:r w:rsidRPr="00E226AE">
        <w:rPr>
          <w:rStyle w:val="Emphasis"/>
          <w:highlight w:val="cyan"/>
        </w:rPr>
        <w:t>existential</w:t>
      </w:r>
      <w:r w:rsidRPr="000766AE">
        <w:rPr>
          <w:rStyle w:val="StyleUnderline"/>
        </w:rPr>
        <w:t xml:space="preserve">, </w:t>
      </w:r>
      <w:r w:rsidRPr="000B5511">
        <w:rPr>
          <w:rStyle w:val="Emphasis"/>
        </w:rPr>
        <w:t>aesthetic</w:t>
      </w:r>
      <w:r w:rsidRPr="000766AE">
        <w:rPr>
          <w:rStyle w:val="StyleUnderline"/>
        </w:rPr>
        <w:t xml:space="preserve">, </w:t>
      </w:r>
      <w:r w:rsidRPr="00E226AE">
        <w:rPr>
          <w:rStyle w:val="Emphasis"/>
          <w:highlight w:val="cyan"/>
        </w:rPr>
        <w:t>ethical</w:t>
      </w:r>
      <w:r w:rsidRPr="000766AE">
        <w:rPr>
          <w:rStyle w:val="StyleUnderline"/>
        </w:rPr>
        <w:t xml:space="preserve"> and </w:t>
      </w:r>
      <w:r w:rsidRPr="000B5511">
        <w:rPr>
          <w:rStyle w:val="Emphasis"/>
        </w:rPr>
        <w:t xml:space="preserve">psychological </w:t>
      </w:r>
      <w:r w:rsidRPr="00E226AE">
        <w:rPr>
          <w:rStyle w:val="Emphasis"/>
          <w:highlight w:val="cyan"/>
        </w:rPr>
        <w:t>challenge</w:t>
      </w:r>
      <w:r w:rsidRPr="000766AE">
        <w:rPr>
          <w:rStyle w:val="StyleUnderline"/>
        </w:rPr>
        <w:t xml:space="preserve"> </w:t>
      </w:r>
      <w:r w:rsidRPr="00217AF4">
        <w:rPr>
          <w:rStyle w:val="StyleUnderline"/>
        </w:rPr>
        <w:t>that defines human consciousness. Although</w:t>
      </w:r>
      <w:r w:rsidRPr="000766AE">
        <w:rPr>
          <w:rStyle w:val="StyleUnderline"/>
        </w:rPr>
        <w:t xml:space="preserve"> an </w:t>
      </w:r>
      <w:r w:rsidRPr="00C96D65">
        <w:rPr>
          <w:rStyle w:val="Emphasis"/>
        </w:rPr>
        <w:t>immanent threat</w:t>
      </w:r>
      <w:r w:rsidRPr="000766AE">
        <w:rPr>
          <w:rStyle w:val="StyleUnderline"/>
        </w:rPr>
        <w:t xml:space="preserve"> and </w:t>
      </w:r>
      <w:r w:rsidRPr="00C96D65">
        <w:rPr>
          <w:rStyle w:val="Emphasis"/>
        </w:rPr>
        <w:t>ever-present danger</w:t>
      </w:r>
      <w:r w:rsidRPr="000766AE">
        <w:rPr>
          <w:rStyle w:val="StyleUnderline"/>
        </w:rPr>
        <w:t xml:space="preserve"> to the </w:t>
      </w:r>
      <w:r w:rsidRPr="00C96D65">
        <w:rPr>
          <w:rStyle w:val="Emphasis"/>
        </w:rPr>
        <w:t>very existence</w:t>
      </w:r>
      <w:r w:rsidRPr="000766AE">
        <w:rPr>
          <w:rStyle w:val="StyleUnderline"/>
        </w:rPr>
        <w:t xml:space="preserve"> of the human species, </w:t>
      </w:r>
      <w:r w:rsidRPr="00217AF4">
        <w:rPr>
          <w:rStyle w:val="StyleUnderline"/>
        </w:rPr>
        <w:t xml:space="preserve">living with the possibility of nuclear war has </w:t>
      </w:r>
      <w:r w:rsidRPr="00217AF4">
        <w:rPr>
          <w:rStyle w:val="Emphasis"/>
        </w:rPr>
        <w:t xml:space="preserve">infiltrated </w:t>
      </w:r>
      <w:r w:rsidRPr="00E226AE">
        <w:rPr>
          <w:rStyle w:val="Emphasis"/>
          <w:highlight w:val="cyan"/>
        </w:rPr>
        <w:t>the matrix of modernity</w:t>
      </w:r>
      <w:r w:rsidRPr="00C96D65">
        <w:rPr>
          <w:rStyle w:val="Emphasis"/>
        </w:rPr>
        <w:t xml:space="preserve"> so profoundly</w:t>
      </w:r>
      <w:r w:rsidRPr="000766AE">
        <w:rPr>
          <w:rStyle w:val="StyleUnderline"/>
        </w:rPr>
        <w:t xml:space="preserve"> as to</w:t>
      </w:r>
      <w:r w:rsidRPr="000B5511">
        <w:rPr>
          <w:sz w:val="16"/>
        </w:rPr>
        <w:t xml:space="preserve"> paralyse </w:t>
      </w:r>
      <w:r w:rsidRPr="000766AE">
        <w:rPr>
          <w:rStyle w:val="StyleUnderline"/>
        </w:rPr>
        <w:t>[</w:t>
      </w:r>
      <w:r w:rsidRPr="00E226AE">
        <w:rPr>
          <w:rStyle w:val="Emphasis"/>
          <w:highlight w:val="cyan"/>
        </w:rPr>
        <w:t>shut down</w:t>
      </w:r>
      <w:r w:rsidRPr="000766AE">
        <w:rPr>
          <w:rStyle w:val="StyleUnderline"/>
        </w:rPr>
        <w:t xml:space="preserve">] </w:t>
      </w:r>
      <w:r w:rsidRPr="00E226AE">
        <w:rPr>
          <w:rStyle w:val="StyleUnderline"/>
          <w:highlight w:val="cyan"/>
        </w:rPr>
        <w:t>our mind-set to respond</w:t>
      </w:r>
      <w:r w:rsidRPr="000766AE">
        <w:rPr>
          <w:rStyle w:val="StyleUnderline"/>
        </w:rPr>
        <w:t xml:space="preserve"> adequately. </w:t>
      </w:r>
      <w:r w:rsidRPr="00E226AE">
        <w:rPr>
          <w:rStyle w:val="StyleUnderline"/>
          <w:highlight w:val="cyan"/>
        </w:rPr>
        <w:t xml:space="preserve">We have chosen to </w:t>
      </w:r>
      <w:r w:rsidRPr="00E226AE">
        <w:rPr>
          <w:rStyle w:val="Emphasis"/>
          <w:highlight w:val="cyan"/>
        </w:rPr>
        <w:t>ignore the facts</w:t>
      </w:r>
      <w:r w:rsidRPr="000766AE">
        <w:rPr>
          <w:rStyle w:val="StyleUnderline"/>
        </w:rPr>
        <w:t xml:space="preserve"> at the heart of the nuclear program</w:t>
      </w:r>
      <w:r w:rsidRPr="000B5511">
        <w:rPr>
          <w:sz w:val="16"/>
        </w:rPr>
        <w:t xml:space="preserve"> with its dangerous algorithm; </w:t>
      </w:r>
      <w:r w:rsidRPr="000766AE">
        <w:rPr>
          <w:rStyle w:val="StyleUnderline"/>
        </w:rPr>
        <w:t xml:space="preserve">we have chosen </w:t>
      </w:r>
      <w:r w:rsidRPr="00E226AE">
        <w:rPr>
          <w:rStyle w:val="StyleUnderline"/>
          <w:highlight w:val="cyan"/>
        </w:rPr>
        <w:t xml:space="preserve">to </w:t>
      </w:r>
      <w:r w:rsidRPr="00E226AE">
        <w:rPr>
          <w:rStyle w:val="Emphasis"/>
          <w:highlight w:val="cyan"/>
        </w:rPr>
        <w:t xml:space="preserve">live with the </w:t>
      </w:r>
      <w:r w:rsidRPr="00217AF4">
        <w:rPr>
          <w:rStyle w:val="Emphasis"/>
        </w:rPr>
        <w:t>capacity</w:t>
      </w:r>
      <w:r w:rsidRPr="000766AE">
        <w:rPr>
          <w:rStyle w:val="StyleUnderline"/>
        </w:rPr>
        <w:t xml:space="preserve"> and </w:t>
      </w:r>
      <w:r w:rsidRPr="00E226AE">
        <w:rPr>
          <w:rStyle w:val="Emphasis"/>
          <w:highlight w:val="cyan"/>
        </w:rPr>
        <w:t>possibility</w:t>
      </w:r>
      <w:r w:rsidRPr="00E226AE">
        <w:rPr>
          <w:rStyle w:val="StyleUnderline"/>
          <w:highlight w:val="cyan"/>
        </w:rPr>
        <w:t xml:space="preserve"> of</w:t>
      </w:r>
      <w:r w:rsidRPr="000766AE">
        <w:rPr>
          <w:rStyle w:val="StyleUnderline"/>
        </w:rPr>
        <w:t xml:space="preserve"> a </w:t>
      </w:r>
      <w:r w:rsidRPr="00C96D65">
        <w:rPr>
          <w:rStyle w:val="Emphasis"/>
        </w:rPr>
        <w:t>collective</w:t>
      </w:r>
      <w:r w:rsidRPr="000766AE">
        <w:rPr>
          <w:rStyle w:val="StyleUnderline"/>
        </w:rPr>
        <w:t xml:space="preserve">, </w:t>
      </w:r>
      <w:r w:rsidRPr="00C96D65">
        <w:rPr>
          <w:rStyle w:val="Emphasis"/>
        </w:rPr>
        <w:t>pervasive</w:t>
      </w:r>
      <w:r w:rsidRPr="000766AE">
        <w:rPr>
          <w:rStyle w:val="StyleUnderline"/>
        </w:rPr>
        <w:t xml:space="preserve"> and even </w:t>
      </w:r>
      <w:r w:rsidRPr="00E226AE">
        <w:rPr>
          <w:rStyle w:val="Emphasis"/>
          <w:highlight w:val="cyan"/>
        </w:rPr>
        <w:t>planetary-scale suicide</w:t>
      </w:r>
      <w:r w:rsidRPr="000766AE">
        <w:rPr>
          <w:rStyle w:val="StyleUnderline"/>
        </w:rPr>
        <w:t>; and the techno-industrial-national powers that claim there is “</w:t>
      </w:r>
      <w:r w:rsidRPr="00C96D65">
        <w:rPr>
          <w:rStyle w:val="Emphasis"/>
        </w:rPr>
        <w:t>no immediate danger</w:t>
      </w:r>
      <w:r w:rsidRPr="000766AE">
        <w:rPr>
          <w:rStyle w:val="StyleUnderline"/>
        </w:rPr>
        <w:t>” ad infinitum</w:t>
      </w:r>
      <w:r w:rsidRPr="000B5511">
        <w:rPr>
          <w:sz w:val="16"/>
        </w:rPr>
        <w:t>.8</w:t>
      </w:r>
    </w:p>
    <w:p w14:paraId="1C3BCE85" w14:textId="77777777" w:rsidR="00E50C99" w:rsidRPr="000B5511" w:rsidRDefault="00E50C99" w:rsidP="00E50C99">
      <w:pPr>
        <w:rPr>
          <w:sz w:val="16"/>
        </w:rPr>
      </w:pPr>
      <w:r w:rsidRPr="000B5511">
        <w:rPr>
          <w:sz w:val="16"/>
        </w:rPr>
        <w:t>This has led to one of the key logics of modernity's insanity. As Harari writes: “Nuclear weapons have turned war between superpowers into a mad act of collective suicide, and therefore forced the most powerful nations on earth to find alternative and peaceful ways to resolve conflicts.”9 This is the nuclear algorithm at work, a methodology of madness. In revisiting Jacques Derrida in “No Apocalypse, Not Now (Full Speed Ahead, Seven Missiles, Seven Missives),”10 who described nuclear war as a “non-event,” it is clear that the pathology of the “non-event” remains as active as ever even in the time of Donald Trump and Kim Jong-un with their stichomythic nuclear posturing.</w:t>
      </w:r>
    </w:p>
    <w:p w14:paraId="3D6E9697" w14:textId="77777777" w:rsidR="00E50C99" w:rsidRPr="000B5511" w:rsidRDefault="00E50C99" w:rsidP="00E50C99">
      <w:pPr>
        <w:rPr>
          <w:sz w:val="16"/>
        </w:rPr>
      </w:pPr>
      <w:r w:rsidRPr="00E226AE">
        <w:rPr>
          <w:rStyle w:val="StyleUnderline"/>
          <w:highlight w:val="cyan"/>
        </w:rPr>
        <w:t>The question</w:t>
      </w:r>
      <w:r w:rsidRPr="000766AE">
        <w:rPr>
          <w:rStyle w:val="StyleUnderline"/>
        </w:rPr>
        <w:t xml:space="preserve"> of our times </w:t>
      </w:r>
      <w:r w:rsidRPr="00E226AE">
        <w:rPr>
          <w:rStyle w:val="StyleUnderline"/>
          <w:highlight w:val="cyan"/>
        </w:rPr>
        <w:t>is whether we have</w:t>
      </w:r>
      <w:r w:rsidRPr="000766AE">
        <w:rPr>
          <w:rStyle w:val="StyleUnderline"/>
        </w:rPr>
        <w:t xml:space="preserve"> an </w:t>
      </w:r>
      <w:r w:rsidRPr="00C96D65">
        <w:rPr>
          <w:rStyle w:val="Emphasis"/>
        </w:rPr>
        <w:t>equal</w:t>
      </w:r>
      <w:r w:rsidRPr="000766AE">
        <w:rPr>
          <w:rStyle w:val="StyleUnderline"/>
        </w:rPr>
        <w:t xml:space="preserve"> or </w:t>
      </w:r>
      <w:r w:rsidRPr="00C96D65">
        <w:rPr>
          <w:rStyle w:val="Emphasis"/>
        </w:rPr>
        <w:t xml:space="preserve">more compelling </w:t>
      </w:r>
      <w:r w:rsidRPr="00E226AE">
        <w:rPr>
          <w:rStyle w:val="Emphasis"/>
          <w:highlight w:val="cyan"/>
        </w:rPr>
        <w:t>capacity</w:t>
      </w:r>
      <w:r w:rsidRPr="000766AE">
        <w:rPr>
          <w:rStyle w:val="StyleUnderline"/>
        </w:rPr>
        <w:t xml:space="preserve"> and </w:t>
      </w:r>
      <w:r w:rsidRPr="00C96D65">
        <w:rPr>
          <w:rStyle w:val="Emphasis"/>
        </w:rPr>
        <w:t>willingness</w:t>
      </w:r>
      <w:r w:rsidRPr="000766AE">
        <w:rPr>
          <w:rStyle w:val="StyleUnderline"/>
        </w:rPr>
        <w:t xml:space="preserve"> </w:t>
      </w:r>
      <w:r w:rsidRPr="00E226AE">
        <w:rPr>
          <w:rStyle w:val="StyleUnderline"/>
          <w:highlight w:val="cyan"/>
        </w:rPr>
        <w:t xml:space="preserve">to </w:t>
      </w:r>
      <w:r w:rsidRPr="00E226AE">
        <w:rPr>
          <w:rStyle w:val="Emphasis"/>
          <w:highlight w:val="cyan"/>
        </w:rPr>
        <w:t>end this</w:t>
      </w:r>
      <w:r w:rsidRPr="00C96D65">
        <w:rPr>
          <w:rStyle w:val="Emphasis"/>
        </w:rPr>
        <w:t xml:space="preserve"> impoverished but ever-present </w:t>
      </w:r>
      <w:r w:rsidRPr="00E226AE">
        <w:rPr>
          <w:rStyle w:val="Emphasis"/>
          <w:highlight w:val="cyan"/>
        </w:rPr>
        <w:t>logic</w:t>
      </w:r>
      <w:r w:rsidRPr="000766AE">
        <w:rPr>
          <w:rStyle w:val="StyleUnderline"/>
        </w:rPr>
        <w:t xml:space="preserve"> of pain and uncertainty. How not simply to </w:t>
      </w:r>
      <w:r w:rsidRPr="00C96D65">
        <w:rPr>
          <w:rStyle w:val="Emphasis"/>
        </w:rPr>
        <w:t>bring about disarmament</w:t>
      </w:r>
      <w:r w:rsidRPr="000766AE">
        <w:rPr>
          <w:rStyle w:val="StyleUnderline"/>
        </w:rPr>
        <w:t xml:space="preserve">, but to </w:t>
      </w:r>
      <w:r w:rsidRPr="00C96D65">
        <w:rPr>
          <w:rStyle w:val="Emphasis"/>
        </w:rPr>
        <w:t>go beyond</w:t>
      </w:r>
      <w:r w:rsidRPr="000766AE">
        <w:rPr>
          <w:rStyle w:val="StyleUnderline"/>
        </w:rPr>
        <w:t xml:space="preserve"> this politically charged</w:t>
      </w:r>
      <w:r w:rsidRPr="000B5511">
        <w:rPr>
          <w:sz w:val="16"/>
        </w:rPr>
        <w:t xml:space="preserve">, as well as mythological and psychological </w:t>
      </w:r>
      <w:r w:rsidRPr="00C96D65">
        <w:rPr>
          <w:rStyle w:val="Emphasis"/>
        </w:rPr>
        <w:t>nuclear algorithm</w:t>
      </w:r>
      <w:r w:rsidRPr="000766AE">
        <w:rPr>
          <w:rStyle w:val="StyleUnderline"/>
        </w:rPr>
        <w:t>?</w:t>
      </w:r>
      <w:r w:rsidRPr="000B5511">
        <w:rPr>
          <w:sz w:val="16"/>
        </w:rPr>
        <w:t xml:space="preserve"> How to find love amidst the nuclear entanglement; the antidote to this entanglement? Is it possible to end the pathology of power that exists with nuclear capacity? Sadly, the last lines of Nitin Sawhney's “Broken Skin” underscore this entanglement:</w:t>
      </w:r>
    </w:p>
    <w:p w14:paraId="5693E344" w14:textId="77777777" w:rsidR="00E50C99" w:rsidRPr="000B5511" w:rsidRDefault="00E50C99" w:rsidP="00E50C99">
      <w:pPr>
        <w:rPr>
          <w:sz w:val="16"/>
        </w:rPr>
      </w:pPr>
      <w:r w:rsidRPr="000B5511">
        <w:rPr>
          <w:sz w:val="16"/>
        </w:rPr>
        <w:t>Just 5 miles from India's nuclear test site</w:t>
      </w:r>
    </w:p>
    <w:p w14:paraId="02827B54" w14:textId="77777777" w:rsidR="00E50C99" w:rsidRPr="000B5511" w:rsidRDefault="00E50C99" w:rsidP="00E50C99">
      <w:pPr>
        <w:rPr>
          <w:sz w:val="16"/>
        </w:rPr>
      </w:pPr>
      <w:r w:rsidRPr="000B5511">
        <w:rPr>
          <w:sz w:val="16"/>
        </w:rPr>
        <w:t>Children play in the shade of the village water tank</w:t>
      </w:r>
    </w:p>
    <w:p w14:paraId="62C1EDE6" w14:textId="77777777" w:rsidR="00E50C99" w:rsidRPr="000B5511" w:rsidRDefault="00E50C99" w:rsidP="00E50C99">
      <w:pPr>
        <w:rPr>
          <w:sz w:val="16"/>
        </w:rPr>
      </w:pPr>
      <w:r w:rsidRPr="000B5511">
        <w:rPr>
          <w:sz w:val="16"/>
        </w:rPr>
        <w:t>Here in the Rajasthan desert people say</w:t>
      </w:r>
    </w:p>
    <w:p w14:paraId="44D08D16" w14:textId="77777777" w:rsidR="00E50C99" w:rsidRPr="000B5511" w:rsidRDefault="00E50C99" w:rsidP="00E50C99">
      <w:pPr>
        <w:rPr>
          <w:sz w:val="16"/>
        </w:rPr>
      </w:pPr>
      <w:r w:rsidRPr="000B5511">
        <w:rPr>
          <w:sz w:val="16"/>
        </w:rPr>
        <w:t>They're proud their country showed their nuclear capability.11</w:t>
      </w:r>
    </w:p>
    <w:p w14:paraId="0FC1717E" w14:textId="77777777" w:rsidR="00E50C99" w:rsidRPr="000B5511" w:rsidRDefault="00E50C99" w:rsidP="00E50C99">
      <w:pPr>
        <w:rPr>
          <w:sz w:val="16"/>
        </w:rPr>
      </w:pPr>
      <w:r w:rsidRPr="000B5511">
        <w:rPr>
          <w:sz w:val="16"/>
        </w:rPr>
        <w:t xml:space="preserve">As an activist scholar working in the fields of human rights and cultural studies, </w:t>
      </w:r>
      <w:r w:rsidRPr="00E226AE">
        <w:rPr>
          <w:rStyle w:val="StyleUnderline"/>
          <w:highlight w:val="cyan"/>
        </w:rPr>
        <w:t xml:space="preserve">responding </w:t>
      </w:r>
      <w:r w:rsidRPr="00217AF4">
        <w:rPr>
          <w:rStyle w:val="StyleUnderline"/>
        </w:rPr>
        <w:t xml:space="preserve">to the nuclear algorithm </w:t>
      </w:r>
      <w:r w:rsidRPr="00E226AE">
        <w:rPr>
          <w:rStyle w:val="StyleUnderline"/>
          <w:highlight w:val="cyan"/>
        </w:rPr>
        <w:t xml:space="preserve">is an </w:t>
      </w:r>
      <w:r w:rsidRPr="00E226AE">
        <w:rPr>
          <w:rStyle w:val="Emphasis"/>
          <w:highlight w:val="cyan"/>
        </w:rPr>
        <w:t>imperative</w:t>
      </w:r>
      <w:r w:rsidRPr="000766AE">
        <w:rPr>
          <w:rStyle w:val="StyleUnderline"/>
        </w:rPr>
        <w:t xml:space="preserve">. Your </w:t>
      </w:r>
      <w:r w:rsidRPr="00217AF4">
        <w:rPr>
          <w:rStyle w:val="Emphasis"/>
        </w:rPr>
        <w:t>politics</w:t>
      </w:r>
      <w:r w:rsidRPr="00217AF4">
        <w:rPr>
          <w:rStyle w:val="StyleUnderline"/>
        </w:rPr>
        <w:t xml:space="preserve">, </w:t>
      </w:r>
      <w:r w:rsidRPr="00217AF4">
        <w:rPr>
          <w:rStyle w:val="Emphasis"/>
        </w:rPr>
        <w:t>ethics</w:t>
      </w:r>
      <w:r w:rsidRPr="00217AF4">
        <w:rPr>
          <w:rStyle w:val="StyleUnderline"/>
        </w:rPr>
        <w:t xml:space="preserve"> and </w:t>
      </w:r>
      <w:r w:rsidRPr="00217AF4">
        <w:rPr>
          <w:rStyle w:val="Emphasis"/>
        </w:rPr>
        <w:t>scholarship are indivisible</w:t>
      </w:r>
      <w:r w:rsidRPr="00217AF4">
        <w:rPr>
          <w:rStyle w:val="StyleUnderline"/>
        </w:rPr>
        <w:t xml:space="preserve"> in this cause.</w:t>
      </w:r>
      <w:r w:rsidRPr="000766AE">
        <w:rPr>
          <w:rStyle w:val="StyleUnderline"/>
        </w:rPr>
        <w:t xml:space="preserve"> An </w:t>
      </w:r>
      <w:r w:rsidRPr="00C96D65">
        <w:rPr>
          <w:rStyle w:val="Emphasis"/>
        </w:rPr>
        <w:t xml:space="preserve">acute </w:t>
      </w:r>
      <w:r w:rsidRPr="00E226AE">
        <w:rPr>
          <w:rStyle w:val="Emphasis"/>
          <w:highlight w:val="cyan"/>
        </w:rPr>
        <w:t>sense of care</w:t>
      </w:r>
      <w:r w:rsidRPr="00C96D65">
        <w:rPr>
          <w:rStyle w:val="Emphasis"/>
        </w:rPr>
        <w:t xml:space="preserve"> for the world</w:t>
      </w:r>
      <w:r w:rsidRPr="000766AE">
        <w:rPr>
          <w:rStyle w:val="StyleUnderline"/>
        </w:rPr>
        <w:t xml:space="preserve">, </w:t>
      </w:r>
      <w:r w:rsidRPr="00E226AE">
        <w:rPr>
          <w:rStyle w:val="StyleUnderline"/>
          <w:highlight w:val="cyan"/>
        </w:rPr>
        <w:t xml:space="preserve">informed by </w:t>
      </w:r>
      <w:r w:rsidRPr="00E226AE">
        <w:rPr>
          <w:rStyle w:val="Emphasis"/>
          <w:highlight w:val="cyan"/>
        </w:rPr>
        <w:t>pacifist</w:t>
      </w:r>
      <w:r w:rsidRPr="00E226AE">
        <w:rPr>
          <w:rStyle w:val="StyleUnderline"/>
          <w:highlight w:val="cyan"/>
        </w:rPr>
        <w:t xml:space="preserve"> and </w:t>
      </w:r>
      <w:r w:rsidRPr="00E226AE">
        <w:rPr>
          <w:rStyle w:val="Emphasis"/>
          <w:highlight w:val="cyan"/>
        </w:rPr>
        <w:t>non-violent</w:t>
      </w:r>
      <w:r w:rsidRPr="00E226AE">
        <w:rPr>
          <w:rStyle w:val="StyleUnderline"/>
          <w:highlight w:val="cyan"/>
        </w:rPr>
        <w:t xml:space="preserve">, </w:t>
      </w:r>
      <w:r w:rsidRPr="00E226AE">
        <w:rPr>
          <w:rStyle w:val="Emphasis"/>
          <w:highlight w:val="cyan"/>
        </w:rPr>
        <w:t>de-colonialist approaches</w:t>
      </w:r>
      <w:r w:rsidRPr="000766AE">
        <w:rPr>
          <w:rStyle w:val="StyleUnderline"/>
        </w:rPr>
        <w:t xml:space="preserve"> to knowledge and practice, </w:t>
      </w:r>
      <w:r w:rsidRPr="00E226AE">
        <w:rPr>
          <w:rStyle w:val="Emphasis"/>
          <w:highlight w:val="cyan"/>
        </w:rPr>
        <w:t>pervades your concern</w:t>
      </w:r>
      <w:r w:rsidRPr="000766AE">
        <w:rPr>
          <w:rStyle w:val="StyleUnderline"/>
        </w:rPr>
        <w:t xml:space="preserve">. You are </w:t>
      </w:r>
      <w:r w:rsidRPr="00C96D65">
        <w:rPr>
          <w:rStyle w:val="Emphasis"/>
        </w:rPr>
        <w:t>aware</w:t>
      </w:r>
      <w:r w:rsidRPr="000766AE">
        <w:rPr>
          <w:rStyle w:val="StyleUnderline"/>
        </w:rPr>
        <w:t xml:space="preserve"> that there are </w:t>
      </w:r>
      <w:r w:rsidRPr="00C96D65">
        <w:rPr>
          <w:rStyle w:val="Emphasis"/>
        </w:rPr>
        <w:t>other ways of knowing</w:t>
      </w:r>
      <w:r w:rsidRPr="000766AE">
        <w:rPr>
          <w:rStyle w:val="StyleUnderline"/>
        </w:rPr>
        <w:t xml:space="preserve"> than those you are familiar and credentialed with</w:t>
      </w:r>
      <w:r w:rsidRPr="000B5511">
        <w:rPr>
          <w:sz w:val="16"/>
        </w:rPr>
        <w:t xml:space="preserve">. You are aware that you are complicit in the prisons that you choose to live inside,12 and that there is no such thing as an innocent bystander. </w:t>
      </w:r>
      <w:r w:rsidRPr="000766AE">
        <w:rPr>
          <w:rStyle w:val="StyleUnderline"/>
        </w:rPr>
        <w:t xml:space="preserve">You </w:t>
      </w:r>
      <w:r w:rsidRPr="00E226AE">
        <w:rPr>
          <w:rStyle w:val="StyleUnderline"/>
          <w:highlight w:val="cyan"/>
        </w:rPr>
        <w:t>use</w:t>
      </w:r>
      <w:r w:rsidRPr="000766AE">
        <w:rPr>
          <w:rStyle w:val="StyleUnderline"/>
        </w:rPr>
        <w:t xml:space="preserve"> your </w:t>
      </w:r>
      <w:r w:rsidRPr="00E226AE">
        <w:rPr>
          <w:rStyle w:val="StyleUnderline"/>
          <w:highlight w:val="cyan"/>
        </w:rPr>
        <w:t xml:space="preserve">scholarship to </w:t>
      </w:r>
      <w:r w:rsidRPr="003B5FF1">
        <w:rPr>
          <w:rStyle w:val="Emphasis"/>
        </w:rPr>
        <w:t>shake up the world</w:t>
      </w:r>
      <w:r w:rsidRPr="00C96D65">
        <w:rPr>
          <w:sz w:val="16"/>
        </w:rPr>
        <w:t xml:space="preserve"> from </w:t>
      </w:r>
      <w:r w:rsidRPr="000B5511">
        <w:rPr>
          <w:sz w:val="16"/>
        </w:rPr>
        <w:t xml:space="preserve">its paralysis, abjection and amnesia; </w:t>
      </w:r>
      <w:r w:rsidRPr="000766AE">
        <w:rPr>
          <w:rStyle w:val="StyleUnderline"/>
        </w:rPr>
        <w:t xml:space="preserve">to </w:t>
      </w:r>
      <w:r w:rsidRPr="00E226AE">
        <w:rPr>
          <w:rStyle w:val="Emphasis"/>
          <w:highlight w:val="cyan"/>
        </w:rPr>
        <w:t xml:space="preserve">unsettle </w:t>
      </w:r>
      <w:r w:rsidRPr="00217AF4">
        <w:rPr>
          <w:rStyle w:val="Emphasis"/>
        </w:rPr>
        <w:t>the epistemic</w:t>
      </w:r>
      <w:r w:rsidRPr="00217AF4">
        <w:rPr>
          <w:rStyle w:val="StyleUnderline"/>
        </w:rPr>
        <w:t xml:space="preserve"> and </w:t>
      </w:r>
      <w:r w:rsidRPr="00217AF4">
        <w:rPr>
          <w:rStyle w:val="Emphasis"/>
        </w:rPr>
        <w:t xml:space="preserve">structural </w:t>
      </w:r>
      <w:r w:rsidRPr="00E226AE">
        <w:rPr>
          <w:rStyle w:val="Emphasis"/>
          <w:highlight w:val="cyan"/>
        </w:rPr>
        <w:t>violence</w:t>
      </w:r>
      <w:r w:rsidRPr="000766AE">
        <w:rPr>
          <w:rStyle w:val="StyleUnderline"/>
        </w:rPr>
        <w:t xml:space="preserve"> that is </w:t>
      </w:r>
      <w:r w:rsidRPr="00217AF4">
        <w:rPr>
          <w:rStyle w:val="StyleUnderline"/>
        </w:rPr>
        <w:t>ubiquitous to neoliberalism</w:t>
      </w:r>
      <w:r w:rsidRPr="000766AE">
        <w:rPr>
          <w:rStyle w:val="StyleUnderline"/>
        </w:rPr>
        <w:t xml:space="preserve"> and its machinery; to </w:t>
      </w:r>
      <w:r w:rsidRPr="00C96D65">
        <w:rPr>
          <w:rStyle w:val="Emphasis"/>
        </w:rPr>
        <w:t>create dialogic</w:t>
      </w:r>
      <w:r w:rsidRPr="000766AE">
        <w:rPr>
          <w:rStyle w:val="StyleUnderline"/>
        </w:rPr>
        <w:t xml:space="preserve"> and </w:t>
      </w:r>
      <w:r w:rsidRPr="00C96D65">
        <w:rPr>
          <w:rStyle w:val="Emphasis"/>
        </w:rPr>
        <w:t>learning spaces</w:t>
      </w:r>
      <w:r w:rsidRPr="000766AE">
        <w:rPr>
          <w:rStyle w:val="StyleUnderline"/>
        </w:rPr>
        <w:t xml:space="preserve"> for the work of critical human rights and critical justice to take place. All this, and to </w:t>
      </w:r>
      <w:r w:rsidRPr="00C96D65">
        <w:rPr>
          <w:rStyle w:val="Emphasis"/>
        </w:rPr>
        <w:t>enable an ethics of intervention</w:t>
      </w:r>
      <w:r w:rsidRPr="000766AE">
        <w:rPr>
          <w:rStyle w:val="StyleUnderline"/>
        </w:rPr>
        <w:t xml:space="preserve"> through understanding what is at the very heart of the</w:t>
      </w:r>
      <w:r w:rsidRPr="000B5511">
        <w:rPr>
          <w:sz w:val="16"/>
        </w:rPr>
        <w:t xml:space="preserve"> critical human rights </w:t>
      </w:r>
      <w:r w:rsidRPr="000766AE">
        <w:rPr>
          <w:rStyle w:val="StyleUnderline"/>
        </w:rPr>
        <w:t>impulse</w:t>
      </w:r>
      <w:r w:rsidRPr="000B5511">
        <w:rPr>
          <w:sz w:val="16"/>
        </w:rPr>
        <w:t>, creating a “dialogue for being, because I am not without the other.”13</w:t>
      </w:r>
    </w:p>
    <w:p w14:paraId="0B2BA2DA" w14:textId="77777777" w:rsidR="00E50C99" w:rsidRPr="000B5511" w:rsidRDefault="00E50C99" w:rsidP="00E50C99">
      <w:pPr>
        <w:rPr>
          <w:sz w:val="16"/>
        </w:rPr>
      </w:pPr>
      <w:r w:rsidRPr="000B5511">
        <w:rPr>
          <w:sz w:val="16"/>
        </w:rPr>
        <w:t xml:space="preserve">Furthermore, as a critical human rights advocate </w:t>
      </w:r>
      <w:r w:rsidRPr="000766AE">
        <w:rPr>
          <w:rStyle w:val="StyleUnderline"/>
        </w:rPr>
        <w:t xml:space="preserve">living in a nuclear armed world, your challenge is to </w:t>
      </w:r>
      <w:r w:rsidRPr="00E226AE">
        <w:rPr>
          <w:rStyle w:val="Emphasis"/>
          <w:highlight w:val="cyan"/>
        </w:rPr>
        <w:t>reconceptualise the human community</w:t>
      </w:r>
      <w:r w:rsidRPr="000B5511">
        <w:rPr>
          <w:sz w:val="16"/>
        </w:rPr>
        <w:t xml:space="preserve"> as Ashis Nandy has argued, </w:t>
      </w:r>
      <w:r w:rsidRPr="00E226AE">
        <w:rPr>
          <w:rStyle w:val="StyleUnderline"/>
          <w:highlight w:val="cyan"/>
        </w:rPr>
        <w:t xml:space="preserve">to see how we can learn to </w:t>
      </w:r>
      <w:r w:rsidRPr="00217AF4">
        <w:rPr>
          <w:rStyle w:val="Emphasis"/>
        </w:rPr>
        <w:t>co-exist with others</w:t>
      </w:r>
      <w:r w:rsidRPr="00C96D65">
        <w:rPr>
          <w:rStyle w:val="Emphasis"/>
        </w:rPr>
        <w:t xml:space="preserve"> in conviviality</w:t>
      </w:r>
      <w:r w:rsidRPr="000766AE">
        <w:rPr>
          <w:rStyle w:val="StyleUnderline"/>
        </w:rPr>
        <w:t xml:space="preserve"> </w:t>
      </w:r>
      <w:r w:rsidRPr="00217AF4">
        <w:rPr>
          <w:rStyle w:val="StyleUnderline"/>
        </w:rPr>
        <w:t>and</w:t>
      </w:r>
      <w:r w:rsidRPr="000766AE">
        <w:rPr>
          <w:rStyle w:val="StyleUnderline"/>
        </w:rPr>
        <w:t xml:space="preserve"> also learn to </w:t>
      </w:r>
      <w:r w:rsidRPr="00E226AE">
        <w:rPr>
          <w:rStyle w:val="Emphasis"/>
          <w:highlight w:val="cyan"/>
        </w:rPr>
        <w:t xml:space="preserve">co-survive </w:t>
      </w:r>
      <w:r w:rsidRPr="00217AF4">
        <w:rPr>
          <w:rStyle w:val="Emphasis"/>
        </w:rPr>
        <w:t>with the non-human</w:t>
      </w:r>
      <w:r w:rsidRPr="000766AE">
        <w:rPr>
          <w:rStyle w:val="StyleUnderline"/>
        </w:rPr>
        <w:t xml:space="preserve">, even to </w:t>
      </w:r>
      <w:r w:rsidRPr="00C96D65">
        <w:rPr>
          <w:rStyle w:val="Emphasis"/>
        </w:rPr>
        <w:t>flourish</w:t>
      </w:r>
      <w:r w:rsidRPr="000B5511">
        <w:rPr>
          <w:sz w:val="16"/>
        </w:rPr>
        <w:t xml:space="preserve">. A dialogue for being requires a leap into a human rights frame that includes a deep ecological dimension, where </w:t>
      </w:r>
      <w:r w:rsidRPr="000766AE">
        <w:rPr>
          <w:rStyle w:val="StyleUnderline"/>
        </w:rPr>
        <w:t xml:space="preserve">the planet itself is </w:t>
      </w:r>
      <w:r w:rsidRPr="00C96D65">
        <w:rPr>
          <w:rStyle w:val="Emphasis"/>
        </w:rPr>
        <w:t>inherently involved as a participant</w:t>
      </w:r>
      <w:r w:rsidRPr="000766AE">
        <w:rPr>
          <w:rStyle w:val="StyleUnderline"/>
        </w:rPr>
        <w:t xml:space="preserve"> in its future</w:t>
      </w:r>
      <w:r w:rsidRPr="000B5511">
        <w:rPr>
          <w:sz w:val="16"/>
        </w:rPr>
        <w:t>. This requires scholarship that “thinks like a mountain.”14 A critical human rights approach understands that it cannot be simply human-centric. It requires a nuanced and arresting clarity to present perspectives on co-existence and co-survival that are from human and non-human viewpoints.15</w:t>
      </w:r>
    </w:p>
    <w:p w14:paraId="241341E4" w14:textId="77777777" w:rsidR="00E50C99" w:rsidRPr="000B5511" w:rsidRDefault="00E50C99" w:rsidP="00E50C99">
      <w:pPr>
        <w:rPr>
          <w:sz w:val="16"/>
        </w:rPr>
      </w:pPr>
      <w:r w:rsidRPr="000B5511">
        <w:rPr>
          <w:sz w:val="16"/>
        </w:rPr>
        <w:t xml:space="preserve">Ultimately, </w:t>
      </w:r>
      <w:r w:rsidRPr="000766AE">
        <w:rPr>
          <w:rStyle w:val="StyleUnderline"/>
        </w:rPr>
        <w:t xml:space="preserve">you realise that your </w:t>
      </w:r>
      <w:r w:rsidRPr="00E226AE">
        <w:rPr>
          <w:rStyle w:val="StyleUnderline"/>
          <w:highlight w:val="cyan"/>
        </w:rPr>
        <w:t>struggle</w:t>
      </w:r>
      <w:r w:rsidRPr="000766AE">
        <w:rPr>
          <w:rStyle w:val="StyleUnderline"/>
        </w:rPr>
        <w:t xml:space="preserve"> is </w:t>
      </w:r>
      <w:r w:rsidRPr="00C96D65">
        <w:rPr>
          <w:rStyle w:val="Emphasis"/>
        </w:rPr>
        <w:t>not confined to</w:t>
      </w:r>
      <w:r w:rsidRPr="000B5511">
        <w:rPr>
          <w:sz w:val="16"/>
        </w:rPr>
        <w:t xml:space="preserve"> declarations, treaties, </w:t>
      </w:r>
      <w:r w:rsidRPr="00C96D65">
        <w:rPr>
          <w:rStyle w:val="Emphasis"/>
        </w:rPr>
        <w:t>legislation</w:t>
      </w:r>
      <w:r w:rsidRPr="000766AE">
        <w:rPr>
          <w:rStyle w:val="StyleUnderline"/>
        </w:rPr>
        <w:t xml:space="preserve">, and </w:t>
      </w:r>
      <w:r w:rsidRPr="00C96D65">
        <w:rPr>
          <w:rStyle w:val="Emphasis"/>
        </w:rPr>
        <w:t>law</w:t>
      </w:r>
      <w:r w:rsidRPr="00C96D65">
        <w:rPr>
          <w:rStyle w:val="StyleUnderline"/>
        </w:rPr>
        <w:t xml:space="preserve">, </w:t>
      </w:r>
      <w:r w:rsidRPr="00C96D65">
        <w:rPr>
          <w:rStyle w:val="Emphasis"/>
        </w:rPr>
        <w:t>though they have their role</w:t>
      </w:r>
      <w:r w:rsidRPr="000766AE">
        <w:rPr>
          <w:rStyle w:val="StyleUnderline"/>
        </w:rPr>
        <w:t xml:space="preserve">. It </w:t>
      </w:r>
      <w:r w:rsidRPr="00217AF4">
        <w:rPr>
          <w:rStyle w:val="StyleUnderline"/>
        </w:rPr>
        <w:t>must</w:t>
      </w:r>
      <w:r w:rsidRPr="000766AE">
        <w:rPr>
          <w:rStyle w:val="StyleUnderline"/>
        </w:rPr>
        <w:t xml:space="preserve"> go further to </w:t>
      </w:r>
      <w:r w:rsidRPr="00E226AE">
        <w:rPr>
          <w:rStyle w:val="StyleUnderline"/>
          <w:highlight w:val="cyan"/>
        </w:rPr>
        <w:t>produce “</w:t>
      </w:r>
      <w:r w:rsidRPr="00E226AE">
        <w:rPr>
          <w:rStyle w:val="Emphasis"/>
          <w:highlight w:val="cyan"/>
        </w:rPr>
        <w:t>creative intellectual exchange</w:t>
      </w:r>
      <w:r w:rsidRPr="000766AE">
        <w:rPr>
          <w:rStyle w:val="StyleUnderline"/>
        </w:rPr>
        <w:t xml:space="preserve"> </w:t>
      </w:r>
      <w:r w:rsidRPr="00E226AE">
        <w:rPr>
          <w:rStyle w:val="StyleUnderline"/>
          <w:highlight w:val="cyan"/>
        </w:rPr>
        <w:t>that</w:t>
      </w:r>
      <w:r w:rsidRPr="000766AE">
        <w:rPr>
          <w:rStyle w:val="StyleUnderline"/>
        </w:rPr>
        <w:t xml:space="preserve"> might </w:t>
      </w:r>
      <w:r w:rsidRPr="00E226AE">
        <w:rPr>
          <w:rStyle w:val="StyleUnderline"/>
          <w:highlight w:val="cyan"/>
        </w:rPr>
        <w:t xml:space="preserve">release </w:t>
      </w:r>
      <w:r w:rsidRPr="00E226AE">
        <w:rPr>
          <w:rStyle w:val="Emphasis"/>
          <w:highlight w:val="cyan"/>
        </w:rPr>
        <w:t xml:space="preserve">new ethical energies for </w:t>
      </w:r>
      <w:r w:rsidRPr="00217AF4">
        <w:rPr>
          <w:rStyle w:val="Emphasis"/>
        </w:rPr>
        <w:t xml:space="preserve">mutually assured </w:t>
      </w:r>
      <w:r w:rsidRPr="00E226AE">
        <w:rPr>
          <w:rStyle w:val="Emphasis"/>
          <w:highlight w:val="cyan"/>
        </w:rPr>
        <w:t>survival</w:t>
      </w:r>
      <w:r w:rsidRPr="000766AE">
        <w:rPr>
          <w:rStyle w:val="StyleUnderline"/>
        </w:rPr>
        <w:t>.”</w:t>
      </w:r>
      <w:r w:rsidRPr="000B5511">
        <w:rPr>
          <w:sz w:val="16"/>
        </w:rPr>
        <w:t xml:space="preserve">16 </w:t>
      </w:r>
      <w:r w:rsidRPr="000766AE">
        <w:rPr>
          <w:rStyle w:val="StyleUnderline"/>
        </w:rPr>
        <w:t xml:space="preserve">Taking </w:t>
      </w:r>
      <w:r w:rsidRPr="00E226AE">
        <w:rPr>
          <w:rStyle w:val="StyleUnderline"/>
          <w:highlight w:val="cyan"/>
        </w:rPr>
        <w:t xml:space="preserve">an </w:t>
      </w:r>
      <w:r w:rsidRPr="00E226AE">
        <w:rPr>
          <w:rStyle w:val="Emphasis"/>
          <w:highlight w:val="cyan"/>
        </w:rPr>
        <w:t>anti-nuclear stance</w:t>
      </w:r>
      <w:r w:rsidRPr="000766AE">
        <w:rPr>
          <w:rStyle w:val="StyleUnderline"/>
        </w:rPr>
        <w:t xml:space="preserve"> </w:t>
      </w:r>
      <w:r w:rsidRPr="00E226AE">
        <w:rPr>
          <w:rStyle w:val="StyleUnderline"/>
          <w:highlight w:val="cyan"/>
        </w:rPr>
        <w:t>and</w:t>
      </w:r>
      <w:r w:rsidRPr="000766AE">
        <w:rPr>
          <w:rStyle w:val="StyleUnderline"/>
        </w:rPr>
        <w:t xml:space="preserve"> </w:t>
      </w:r>
      <w:r w:rsidRPr="00C96D65">
        <w:rPr>
          <w:rStyle w:val="Emphasis"/>
        </w:rPr>
        <w:t xml:space="preserve">enabling a </w:t>
      </w:r>
      <w:r w:rsidRPr="00E226AE">
        <w:rPr>
          <w:rStyle w:val="Emphasis"/>
          <w:highlight w:val="cyan"/>
        </w:rPr>
        <w:t>post-nuclear activism</w:t>
      </w:r>
      <w:r w:rsidRPr="000766AE">
        <w:rPr>
          <w:rStyle w:val="StyleUnderline"/>
        </w:rPr>
        <w:t xml:space="preserve"> </w:t>
      </w:r>
      <w:r w:rsidRPr="00217AF4">
        <w:rPr>
          <w:rStyle w:val="StyleUnderline"/>
        </w:rPr>
        <w:t>demands</w:t>
      </w:r>
      <w:r w:rsidRPr="000766AE">
        <w:rPr>
          <w:rStyle w:val="StyleUnderline"/>
        </w:rPr>
        <w:t xml:space="preserve"> a </w:t>
      </w:r>
      <w:r w:rsidRPr="00217AF4">
        <w:rPr>
          <w:rStyle w:val="Emphasis"/>
        </w:rPr>
        <w:t>revolution</w:t>
      </w:r>
      <w:r w:rsidRPr="000B5511">
        <w:rPr>
          <w:sz w:val="16"/>
        </w:rPr>
        <w:t xml:space="preserve"> within the field of human rights work. </w:t>
      </w:r>
      <w:r w:rsidRPr="00217AF4">
        <w:rPr>
          <w:rStyle w:val="StyleUnderline"/>
        </w:rPr>
        <w:t xml:space="preserve">Recognising the </w:t>
      </w:r>
      <w:r w:rsidRPr="00217AF4">
        <w:rPr>
          <w:rStyle w:val="Emphasis"/>
        </w:rPr>
        <w:t>entanglement</w:t>
      </w:r>
      <w:r w:rsidRPr="00C96D65">
        <w:rPr>
          <w:rStyle w:val="Emphasis"/>
        </w:rPr>
        <w:t xml:space="preserve"> of nuclearism</w:t>
      </w:r>
      <w:r w:rsidRPr="000B5511">
        <w:rPr>
          <w:sz w:val="16"/>
        </w:rPr>
        <w:t xml:space="preserve"> with the Anthropocene, for one thing, </w:t>
      </w:r>
      <w:r w:rsidRPr="00E226AE">
        <w:rPr>
          <w:rStyle w:val="Emphasis"/>
          <w:highlight w:val="cyan"/>
        </w:rPr>
        <w:t>requires</w:t>
      </w:r>
      <w:r w:rsidRPr="00C96D65">
        <w:rPr>
          <w:rStyle w:val="Emphasis"/>
        </w:rPr>
        <w:t xml:space="preserve"> a profound </w:t>
      </w:r>
      <w:r w:rsidRPr="00E226AE">
        <w:rPr>
          <w:rStyle w:val="Emphasis"/>
          <w:highlight w:val="cyan"/>
        </w:rPr>
        <w:t>shift in focus</w:t>
      </w:r>
      <w:r w:rsidRPr="000766AE">
        <w:rPr>
          <w:rStyle w:val="StyleUnderline"/>
        </w:rPr>
        <w:t xml:space="preserve"> from the </w:t>
      </w:r>
      <w:r w:rsidRPr="00C96D65">
        <w:rPr>
          <w:rStyle w:val="Emphasis"/>
        </w:rPr>
        <w:t>human-centric</w:t>
      </w:r>
      <w:r w:rsidRPr="000766AE">
        <w:rPr>
          <w:rStyle w:val="StyleUnderline"/>
        </w:rPr>
        <w:t xml:space="preserve"> </w:t>
      </w:r>
      <w:r w:rsidRPr="00217AF4">
        <w:rPr>
          <w:rStyle w:val="StyleUnderline"/>
        </w:rPr>
        <w:t xml:space="preserve">to a </w:t>
      </w:r>
      <w:r w:rsidRPr="00217AF4">
        <w:rPr>
          <w:rStyle w:val="Emphasis"/>
        </w:rPr>
        <w:t>more-than-human co-survival</w:t>
      </w:r>
      <w:r w:rsidRPr="00217AF4">
        <w:rPr>
          <w:rStyle w:val="StyleUnderline"/>
        </w:rPr>
        <w:t>.</w:t>
      </w:r>
      <w:r w:rsidRPr="00217AF4">
        <w:rPr>
          <w:sz w:val="16"/>
        </w:rPr>
        <w:t xml:space="preserve"> It</w:t>
      </w:r>
      <w:r w:rsidRPr="000B5511">
        <w:rPr>
          <w:sz w:val="16"/>
        </w:rPr>
        <w:t xml:space="preserve"> also requires a fundamental shift in understanding our human culture, in which the very epistemic and rational acts of sundering from co-survival with the planet and environment takes place. </w:t>
      </w:r>
      <w:r w:rsidRPr="000766AE">
        <w:rPr>
          <w:rStyle w:val="StyleUnderline"/>
        </w:rPr>
        <w:t>In the end, you realise</w:t>
      </w:r>
      <w:r w:rsidRPr="000B5511">
        <w:rPr>
          <w:sz w:val="16"/>
        </w:rPr>
        <w:t xml:space="preserve">, as Raimon Panikkar has articulated, </w:t>
      </w:r>
      <w:r w:rsidRPr="000766AE">
        <w:rPr>
          <w:rStyle w:val="StyleUnderline"/>
        </w:rPr>
        <w:t>“it is not realistic to toil for peace if we do not proceed to a disarmament of the bellicose culture in which we live.”</w:t>
      </w:r>
      <w:r w:rsidRPr="000B5511">
        <w:rPr>
          <w:sz w:val="16"/>
        </w:rPr>
        <w:t>17 Or, as Geshe Lhakdor suggests, there must be “inner disarmament for external disarmament.”18 In this sense, it is within the cultural arena, our human society, where the entanglement of subjective meaning making, nature and politics occurs, that we need to disarm.</w:t>
      </w:r>
    </w:p>
    <w:p w14:paraId="11D38041" w14:textId="77777777" w:rsidR="00E50C99" w:rsidRPr="000B5511" w:rsidRDefault="00E50C99" w:rsidP="00E50C99">
      <w:pPr>
        <w:rPr>
          <w:sz w:val="16"/>
        </w:rPr>
      </w:pPr>
      <w:r w:rsidRPr="000B5511">
        <w:rPr>
          <w:sz w:val="16"/>
        </w:rPr>
        <w:t>It is 1982, and you are reading Jonathan Schell's The Fate of the Earth on a Sydney bus. Sleeping has not been easy over the past few nights as you reluctantly but compulsively read about the consequences of nuclear war. For some critics, Schell's account is high polemic, but for you it is more like Rabindranath Tagore: it expresses the suffering we make for ourselves. What you find noteworthy is that although Schell's scenario of widespread destruction of the planet through nuclear weaponry, of immeasurable harm to the bio-sphere through radiation, is powerfully laid out, the horror and scale of nuclear obliteration also seems surreal and far away as the bus makes its way through the suburban streets.</w:t>
      </w:r>
    </w:p>
    <w:p w14:paraId="79EBE878" w14:textId="77777777" w:rsidR="00E50C99" w:rsidRDefault="00E50C99" w:rsidP="00E50C99">
      <w:pPr>
        <w:rPr>
          <w:sz w:val="16"/>
        </w:rPr>
      </w:pPr>
      <w:r w:rsidRPr="000B5511">
        <w:rPr>
          <w:sz w:val="16"/>
        </w:rPr>
        <w:t xml:space="preserve">A few years later, you read a statement from an interview with Paul Tibbets, the pilot of “Enola Gay,” the plane that bombed Hiroshima. He says, “The morality of dropping that bomb was not my business.”19 This abstraction from moral responsibility – the denial of the implications on human life and the consequences of engagement through the machinery of war – together with the sweeping amnesia that came afterwards from thinking about the bombing of Hiroshima, are what make you become an environmental and human rights activist. You realise that </w:t>
      </w:r>
      <w:r w:rsidRPr="000B5511">
        <w:rPr>
          <w:rStyle w:val="StyleUnderline"/>
        </w:rPr>
        <w:t xml:space="preserve">what </w:t>
      </w:r>
      <w:r w:rsidRPr="00030EF4">
        <w:rPr>
          <w:rStyle w:val="Emphasis"/>
        </w:rPr>
        <w:t>makes the nuclear algorithm work</w:t>
      </w:r>
      <w:r w:rsidRPr="000B5511">
        <w:rPr>
          <w:rStyle w:val="StyleUnderline"/>
        </w:rPr>
        <w:t xml:space="preserve"> involves a politically engineered and deeply embedded insecurity-based recipe to </w:t>
      </w:r>
      <w:r w:rsidRPr="00030EF4">
        <w:rPr>
          <w:rStyle w:val="Emphasis"/>
        </w:rPr>
        <w:t>elide the nuclear threat from everyday life</w:t>
      </w:r>
      <w:r w:rsidRPr="000B5511">
        <w:rPr>
          <w:rStyle w:val="StyleUnderline"/>
        </w:rPr>
        <w:t xml:space="preserve">. The spectre of </w:t>
      </w:r>
      <w:r w:rsidRPr="00E226AE">
        <w:rPr>
          <w:rStyle w:val="StyleUnderline"/>
          <w:highlight w:val="cyan"/>
        </w:rPr>
        <w:t>nuclear obliteration</w:t>
      </w:r>
      <w:r w:rsidRPr="000B5511">
        <w:rPr>
          <w:sz w:val="16"/>
        </w:rPr>
        <w:t xml:space="preserve">, like the idea of human rights, </w:t>
      </w:r>
      <w:r w:rsidRPr="00E226AE">
        <w:rPr>
          <w:rStyle w:val="StyleUnderline"/>
          <w:highlight w:val="cyan"/>
        </w:rPr>
        <w:t xml:space="preserve">can appear </w:t>
      </w:r>
      <w:r w:rsidRPr="00E226AE">
        <w:rPr>
          <w:rStyle w:val="Emphasis"/>
          <w:highlight w:val="cyan"/>
        </w:rPr>
        <w:t>abstract</w:t>
      </w:r>
      <w:r w:rsidRPr="000B5511">
        <w:rPr>
          <w:rStyle w:val="StyleUnderline"/>
        </w:rPr>
        <w:t xml:space="preserve"> and </w:t>
      </w:r>
      <w:r w:rsidRPr="00030EF4">
        <w:rPr>
          <w:rStyle w:val="Emphasis"/>
        </w:rPr>
        <w:t>distant</w:t>
      </w:r>
      <w:r w:rsidRPr="000B5511">
        <w:rPr>
          <w:rStyle w:val="StyleUnderline"/>
        </w:rPr>
        <w:t xml:space="preserve">, </w:t>
      </w:r>
      <w:r w:rsidRPr="00E226AE">
        <w:rPr>
          <w:rStyle w:val="Emphasis"/>
          <w:highlight w:val="cyan"/>
        </w:rPr>
        <w:t>not our</w:t>
      </w:r>
      <w:r w:rsidRPr="00030EF4">
        <w:rPr>
          <w:rStyle w:val="Emphasis"/>
        </w:rPr>
        <w:t xml:space="preserve"> everyday </w:t>
      </w:r>
      <w:r w:rsidRPr="00E226AE">
        <w:rPr>
          <w:rStyle w:val="Emphasis"/>
          <w:highlight w:val="cyan"/>
        </w:rPr>
        <w:t>business</w:t>
      </w:r>
      <w:r w:rsidRPr="000B5511">
        <w:rPr>
          <w:sz w:val="16"/>
        </w:rPr>
        <w:t xml:space="preserve">. You realise that </w:t>
      </w:r>
      <w:r w:rsidRPr="00217AF4">
        <w:rPr>
          <w:rStyle w:val="StyleUnderline"/>
        </w:rPr>
        <w:t xml:space="preserve">within </w:t>
      </w:r>
      <w:r w:rsidRPr="00E226AE">
        <w:rPr>
          <w:rStyle w:val="StyleUnderline"/>
          <w:highlight w:val="cyan"/>
        </w:rPr>
        <w:t xml:space="preserve">this </w:t>
      </w:r>
      <w:r w:rsidRPr="00217AF4">
        <w:rPr>
          <w:rStyle w:val="StyleUnderline"/>
        </w:rPr>
        <w:t xml:space="preserve">recipe </w:t>
      </w:r>
      <w:r w:rsidRPr="00E226AE">
        <w:rPr>
          <w:rStyle w:val="StyleUnderline"/>
          <w:highlight w:val="cyan"/>
        </w:rPr>
        <w:t xml:space="preserve">is the creation of a </w:t>
      </w:r>
      <w:r w:rsidRPr="00E226AE">
        <w:rPr>
          <w:rStyle w:val="Emphasis"/>
          <w:highlight w:val="cyan"/>
        </w:rPr>
        <w:t>moral tyranny of distance</w:t>
      </w:r>
      <w:r w:rsidRPr="000B5511">
        <w:rPr>
          <w:rStyle w:val="StyleUnderline"/>
        </w:rPr>
        <w:t xml:space="preserve">, an abnegation of myself with the other. One of modernity's greatest and earliest achievements was the mediation of the self with the world. How this became a project assisted and shaped through the military-industrial-technological-capitalist complex is fraught and hard to untangle. But </w:t>
      </w:r>
      <w:r w:rsidRPr="00217AF4">
        <w:rPr>
          <w:rStyle w:val="StyleUnderline"/>
        </w:rPr>
        <w:t>as a critical</w:t>
      </w:r>
      <w:r w:rsidRPr="000B5511">
        <w:rPr>
          <w:sz w:val="16"/>
        </w:rPr>
        <w:t xml:space="preserve"> human rights </w:t>
      </w:r>
      <w:r w:rsidRPr="00217AF4">
        <w:rPr>
          <w:rStyle w:val="StyleUnderline"/>
        </w:rPr>
        <w:t>scholar</w:t>
      </w:r>
      <w:r w:rsidRPr="000B5511">
        <w:rPr>
          <w:rStyle w:val="StyleUnderline"/>
        </w:rPr>
        <w:t xml:space="preserve"> </w:t>
      </w:r>
      <w:r w:rsidRPr="00E226AE">
        <w:rPr>
          <w:rStyle w:val="StyleUnderline"/>
          <w:highlight w:val="cyan"/>
        </w:rPr>
        <w:t xml:space="preserve">you have </w:t>
      </w:r>
      <w:r w:rsidRPr="00217AF4">
        <w:rPr>
          <w:rStyle w:val="StyleUnderline"/>
        </w:rPr>
        <w:t xml:space="preserve">come </w:t>
      </w:r>
      <w:r w:rsidRPr="00E226AE">
        <w:rPr>
          <w:rStyle w:val="StyleUnderline"/>
          <w:highlight w:val="cyan"/>
        </w:rPr>
        <w:t xml:space="preserve">to </w:t>
      </w:r>
      <w:r w:rsidRPr="00E226AE">
        <w:rPr>
          <w:rStyle w:val="Emphasis"/>
          <w:highlight w:val="cyan"/>
        </w:rPr>
        <w:t xml:space="preserve">see through that </w:t>
      </w:r>
      <w:r w:rsidRPr="00217AF4">
        <w:rPr>
          <w:rStyle w:val="Emphasis"/>
        </w:rPr>
        <w:t>complex</w:t>
      </w:r>
      <w:r w:rsidRPr="000B5511">
        <w:rPr>
          <w:rStyle w:val="StyleUnderline"/>
        </w:rPr>
        <w:t xml:space="preserve">, </w:t>
      </w:r>
      <w:r w:rsidRPr="00E226AE">
        <w:rPr>
          <w:rStyle w:val="StyleUnderline"/>
          <w:highlight w:val="cyan"/>
        </w:rPr>
        <w:t>and</w:t>
      </w:r>
      <w:r w:rsidRPr="000B5511">
        <w:rPr>
          <w:rStyle w:val="StyleUnderline"/>
        </w:rPr>
        <w:t xml:space="preserve"> you </w:t>
      </w:r>
      <w:r w:rsidRPr="00E226AE">
        <w:rPr>
          <w:rStyle w:val="StyleUnderline"/>
          <w:highlight w:val="cyan"/>
        </w:rPr>
        <w:t xml:space="preserve">put energies into </w:t>
      </w:r>
      <w:r w:rsidRPr="00E226AE">
        <w:rPr>
          <w:rStyle w:val="Emphasis"/>
          <w:highlight w:val="cyan"/>
        </w:rPr>
        <w:t>challenging that tyranny of distance</w:t>
      </w:r>
      <w:r w:rsidRPr="000B5511">
        <w:rPr>
          <w:rStyle w:val="StyleUnderline"/>
        </w:rPr>
        <w:t xml:space="preserve">, </w:t>
      </w:r>
      <w:r w:rsidRPr="00217AF4">
        <w:rPr>
          <w:rStyle w:val="StyleUnderline"/>
        </w:rPr>
        <w:t xml:space="preserve">to activate a </w:t>
      </w:r>
      <w:r w:rsidRPr="00217AF4">
        <w:rPr>
          <w:rStyle w:val="Emphasis"/>
        </w:rPr>
        <w:t>politics</w:t>
      </w:r>
      <w:r w:rsidRPr="00217AF4">
        <w:rPr>
          <w:rStyle w:val="StyleUnderline"/>
        </w:rPr>
        <w:t xml:space="preserve">, </w:t>
      </w:r>
      <w:r w:rsidRPr="00217AF4">
        <w:rPr>
          <w:rStyle w:val="Emphasis"/>
        </w:rPr>
        <w:t>ethics</w:t>
      </w:r>
      <w:r w:rsidRPr="00217AF4">
        <w:rPr>
          <w:rStyle w:val="StyleUnderline"/>
        </w:rPr>
        <w:t xml:space="preserve"> and </w:t>
      </w:r>
      <w:r w:rsidRPr="00217AF4">
        <w:rPr>
          <w:rStyle w:val="Emphasis"/>
        </w:rPr>
        <w:t>scholarship that recognises the other as integral to yourself</w:t>
      </w:r>
      <w:r w:rsidRPr="00217AF4">
        <w:rPr>
          <w:sz w:val="16"/>
        </w:rPr>
        <w:t>.</w:t>
      </w:r>
      <w:r w:rsidRPr="000B5511">
        <w:rPr>
          <w:sz w:val="16"/>
        </w:rPr>
        <w:t xml:space="preserve"> Ultimately, even, to see that the other is also within.20</w:t>
      </w:r>
    </w:p>
    <w:p w14:paraId="6A423FE6" w14:textId="77777777" w:rsidR="00E50C99" w:rsidRPr="001A0D06" w:rsidRDefault="00E50C99" w:rsidP="00E50C99">
      <w:pPr>
        <w:pStyle w:val="Heading4"/>
      </w:pPr>
      <w:r>
        <w:t xml:space="preserve">Studying </w:t>
      </w:r>
      <w:r>
        <w:rPr>
          <w:u w:val="single"/>
        </w:rPr>
        <w:t>existential risk</w:t>
      </w:r>
      <w:r>
        <w:t xml:space="preserve"> is key to </w:t>
      </w:r>
      <w:r>
        <w:rPr>
          <w:u w:val="single"/>
        </w:rPr>
        <w:t>disaster management</w:t>
      </w:r>
      <w:r>
        <w:t xml:space="preserve"> – you’re biased to </w:t>
      </w:r>
      <w:r>
        <w:rPr>
          <w:u w:val="single"/>
        </w:rPr>
        <w:t>deflate the risk</w:t>
      </w:r>
      <w:r>
        <w:t xml:space="preserve"> with </w:t>
      </w:r>
      <w:r>
        <w:rPr>
          <w:u w:val="single"/>
        </w:rPr>
        <w:t>cherry picked</w:t>
      </w:r>
      <w:r>
        <w:t xml:space="preserve"> examples BUT the </w:t>
      </w:r>
      <w:r>
        <w:rPr>
          <w:u w:val="single"/>
        </w:rPr>
        <w:t>negative effects</w:t>
      </w:r>
      <w:r>
        <w:t xml:space="preserve"> of fear and insecurity are </w:t>
      </w:r>
      <w:r>
        <w:rPr>
          <w:u w:val="single"/>
        </w:rPr>
        <w:t>massively exaggerated</w:t>
      </w:r>
      <w:r>
        <w:t xml:space="preserve"> – Masco is the </w:t>
      </w:r>
      <w:r>
        <w:rPr>
          <w:u w:val="single"/>
        </w:rPr>
        <w:t>worst account</w:t>
      </w:r>
      <w:r>
        <w:t xml:space="preserve"> of security politics </w:t>
      </w:r>
    </w:p>
    <w:p w14:paraId="0A9A4196" w14:textId="77777777" w:rsidR="00E50C99" w:rsidRPr="000A3E42" w:rsidRDefault="00E50C99" w:rsidP="00E50C99">
      <w:bookmarkStart w:id="3" w:name="_Hlk82847082"/>
      <w:r w:rsidRPr="0085381F">
        <w:rPr>
          <w:rStyle w:val="Style13ptBold"/>
        </w:rPr>
        <w:t>Zimmerman 15</w:t>
      </w:r>
      <w:r>
        <w:rPr>
          <w:rStyle w:val="Style13ptBold"/>
        </w:rPr>
        <w:t xml:space="preserve"> </w:t>
      </w:r>
      <w:r>
        <w:t>[V</w:t>
      </w:r>
      <w:r w:rsidRPr="000A3E42">
        <w:t>era. MA in Political Science from George Mason University, BA in Global Affairs from George Mason University; BA in Translation between English, Russian, Ukrainian from Mariupol State University, Research Analyst at the Hudson Institute, “Book Review: The Theater of Operations: National Security Affect from the Cold War to the War on Terror. By Joseph Masco (Durham and London: Duke University Press, 2014)”, 5-23, https://verair.wordpress.com/2015/05/23/the-theater-of-operations-national-security-affect-from-the-cold-war-to-the-war-on-terror-by-joseph-masco-durham-and-london-duke-university-press-2014/</w:t>
      </w:r>
      <w:r>
        <w:t>]</w:t>
      </w:r>
    </w:p>
    <w:p w14:paraId="5AD2C19A" w14:textId="77777777" w:rsidR="00E50C99" w:rsidRDefault="00E50C99" w:rsidP="00E50C99">
      <w:pPr>
        <w:rPr>
          <w:sz w:val="16"/>
          <w:szCs w:val="20"/>
        </w:rPr>
      </w:pPr>
      <w:r w:rsidRPr="002B31DF">
        <w:rPr>
          <w:sz w:val="16"/>
          <w:szCs w:val="20"/>
        </w:rPr>
        <w:t xml:space="preserve">In the aftermath of the 9/11 attacks, the United States prompted a global debate about nuclear terrorism to justify the invasion of Iraq, provoking much disapproval around the world, yet criticism at home about the country’s unilateral actions—unsuitable for a Western liberal democracy—did not seem to be as vociferous. In his latest book The Theatre of Operations, Professor of Anthropology, Joseph P. </w:t>
      </w:r>
      <w:r w:rsidRPr="00E226AE">
        <w:rPr>
          <w:rStyle w:val="StyleUnderline"/>
          <w:highlight w:val="cyan"/>
        </w:rPr>
        <w:t>Masco</w:t>
      </w:r>
      <w:r w:rsidRPr="00E226AE">
        <w:rPr>
          <w:sz w:val="16"/>
          <w:szCs w:val="20"/>
          <w:highlight w:val="cyan"/>
        </w:rPr>
        <w:t xml:space="preserve">, </w:t>
      </w:r>
      <w:r w:rsidRPr="00E226AE">
        <w:rPr>
          <w:rStyle w:val="StyleUnderline"/>
          <w:highlight w:val="cyan"/>
        </w:rPr>
        <w:t>explains</w:t>
      </w:r>
      <w:r w:rsidRPr="002B31DF">
        <w:rPr>
          <w:sz w:val="16"/>
          <w:szCs w:val="20"/>
        </w:rPr>
        <w:t xml:space="preserve"> this </w:t>
      </w:r>
      <w:r w:rsidRPr="002B31DF">
        <w:rPr>
          <w:rStyle w:val="StyleUnderline"/>
        </w:rPr>
        <w:t xml:space="preserve">acquiescence by </w:t>
      </w:r>
      <w:r w:rsidRPr="002B31DF">
        <w:rPr>
          <w:sz w:val="16"/>
          <w:szCs w:val="20"/>
        </w:rPr>
        <w:t xml:space="preserve">the </w:t>
      </w:r>
      <w:r w:rsidRPr="002B31DF">
        <w:rPr>
          <w:rStyle w:val="StyleUnderline"/>
        </w:rPr>
        <w:t xml:space="preserve">American </w:t>
      </w:r>
      <w:r w:rsidRPr="00E226AE">
        <w:rPr>
          <w:rStyle w:val="StyleUnderline"/>
          <w:highlight w:val="cyan"/>
        </w:rPr>
        <w:t>society as a result of</w:t>
      </w:r>
      <w:r w:rsidRPr="002B31DF">
        <w:rPr>
          <w:rStyle w:val="StyleUnderline"/>
        </w:rPr>
        <w:t xml:space="preserve"> </w:t>
      </w:r>
      <w:r w:rsidRPr="002B31DF">
        <w:rPr>
          <w:sz w:val="16"/>
          <w:szCs w:val="20"/>
        </w:rPr>
        <w:t xml:space="preserve">the well-designed population reprogramming based on </w:t>
      </w:r>
      <w:r w:rsidRPr="00E226AE">
        <w:rPr>
          <w:rStyle w:val="StyleUnderline"/>
          <w:highlight w:val="cyan"/>
        </w:rPr>
        <w:t xml:space="preserve">fear of a </w:t>
      </w:r>
      <w:r w:rsidRPr="0085381F">
        <w:rPr>
          <w:rStyle w:val="StyleUnderline"/>
        </w:rPr>
        <w:t xml:space="preserve">nuclear </w:t>
      </w:r>
      <w:r w:rsidRPr="00E226AE">
        <w:rPr>
          <w:rStyle w:val="Emphasis"/>
          <w:highlight w:val="cyan"/>
        </w:rPr>
        <w:t>catastrophe</w:t>
      </w:r>
      <w:r w:rsidRPr="002B31DF">
        <w:rPr>
          <w:sz w:val="16"/>
          <w:szCs w:val="20"/>
        </w:rPr>
        <w:t xml:space="preserve"> at home. </w:t>
      </w:r>
      <w:r w:rsidRPr="002B31DF">
        <w:rPr>
          <w:rStyle w:val="StyleUnderline"/>
        </w:rPr>
        <w:t>This allowed for</w:t>
      </w:r>
      <w:r w:rsidRPr="002B31DF">
        <w:rPr>
          <w:sz w:val="16"/>
          <w:szCs w:val="20"/>
        </w:rPr>
        <w:t xml:space="preserve"> the rearrangement of the social contract, society’s docile obedience, and the </w:t>
      </w:r>
      <w:r w:rsidRPr="002B31DF">
        <w:rPr>
          <w:rStyle w:val="StyleUnderline"/>
        </w:rPr>
        <w:t>expansion of national security apparatus to a planetary scale.</w:t>
      </w:r>
      <w:r w:rsidRPr="002B31DF">
        <w:rPr>
          <w:sz w:val="16"/>
          <w:szCs w:val="20"/>
        </w:rPr>
        <w:t xml:space="preserve"> </w:t>
      </w:r>
      <w:r w:rsidRPr="002B31DF">
        <w:rPr>
          <w:rStyle w:val="StyleUnderline"/>
        </w:rPr>
        <w:t>The book portrays</w:t>
      </w:r>
      <w:r w:rsidRPr="002B31DF">
        <w:rPr>
          <w:sz w:val="16"/>
          <w:szCs w:val="20"/>
        </w:rPr>
        <w:t xml:space="preserve"> </w:t>
      </w:r>
      <w:r w:rsidRPr="002B31DF">
        <w:rPr>
          <w:rStyle w:val="StyleUnderline"/>
        </w:rPr>
        <w:t xml:space="preserve">the state and </w:t>
      </w:r>
      <w:r w:rsidRPr="002B31DF">
        <w:rPr>
          <w:sz w:val="16"/>
          <w:szCs w:val="20"/>
        </w:rPr>
        <w:t xml:space="preserve">a </w:t>
      </w:r>
      <w:r w:rsidRPr="002B31DF">
        <w:rPr>
          <w:rStyle w:val="StyleUnderline"/>
        </w:rPr>
        <w:t xml:space="preserve">society </w:t>
      </w:r>
      <w:r w:rsidRPr="002B31DF">
        <w:rPr>
          <w:sz w:val="16"/>
          <w:szCs w:val="20"/>
        </w:rPr>
        <w:t xml:space="preserve">as two organisms of one nervous system, both </w:t>
      </w:r>
      <w:r w:rsidRPr="002B31DF">
        <w:rPr>
          <w:rStyle w:val="StyleUnderline"/>
        </w:rPr>
        <w:t>overreacting to fear</w:t>
      </w:r>
      <w:r w:rsidRPr="002B31DF">
        <w:rPr>
          <w:sz w:val="16"/>
          <w:szCs w:val="20"/>
        </w:rPr>
        <w:t xml:space="preserve"> </w:t>
      </w:r>
      <w:r w:rsidRPr="002B31DF">
        <w:rPr>
          <w:rStyle w:val="StyleUnderline"/>
        </w:rPr>
        <w:t>of the</w:t>
      </w:r>
      <w:r w:rsidRPr="002B31DF">
        <w:rPr>
          <w:sz w:val="16"/>
          <w:szCs w:val="20"/>
        </w:rPr>
        <w:t xml:space="preserve"> imagined </w:t>
      </w:r>
      <w:r w:rsidRPr="002B31DF">
        <w:rPr>
          <w:rStyle w:val="StyleUnderline"/>
        </w:rPr>
        <w:t>nuclear existential threat.</w:t>
      </w:r>
      <w:r w:rsidRPr="002B31DF">
        <w:rPr>
          <w:sz w:val="16"/>
          <w:szCs w:val="20"/>
        </w:rPr>
        <w:t xml:space="preserve"> What strikes the reader is the revelation that the United States has already practiced emotional management of its society during the Cold War. The strategic surprise attack on 9/11 triggered the return to a Schmittian state with friend-enemy distinctions, obsessed with anticipation, prevention, and proliferation of “present, contingent, projected, imagined terror” (194).</w:t>
      </w:r>
      <w:r>
        <w:rPr>
          <w:sz w:val="16"/>
          <w:szCs w:val="20"/>
        </w:rPr>
        <w:t xml:space="preserve"> </w:t>
      </w:r>
      <w:r w:rsidRPr="002B31DF">
        <w:rPr>
          <w:sz w:val="16"/>
          <w:szCs w:val="20"/>
        </w:rPr>
        <w:t xml:space="preserve">The book contains five chapters written in protest against the amplification of national security threats, emotional manipulation of citizens, enlargement of security apparatus, and too much secrecy—the elements that enabled the counterterror state and created a global theater of operations. Masco shows that fear of an existential threat is a powerful emotion able to make officials overreact in their policies and convince people to sacrifice their civil liberties in the name of defense. The author does not believe that the 9/11 attacks and the receipt of a few anthrax letters were necessarily an existential threat to the U.S. national security but only served as a pretext to justify expanded defense, population management, and projection of power globally. As he puts it: “The amplification of threat has been one of the key attributes of this new system, which relies on an affective atmosphere of imminent danger to unlock new forms of governmental agency.” He makes a strong case that the American liberal democracy turned into a counterterror state which “thrives on a proliferating insecurity, using vulnerability and imaginative creativity, scenarios, fears, nightmares as its raison d’etre” (197). It “promises a world without terror via the constant production and response” of terror (156). Throughout the book, Masco maintains that the created counterterror state based on the secrecy/threat matrix is incompatible with democratic governance. </w:t>
      </w:r>
      <w:r w:rsidRPr="002B31DF">
        <w:rPr>
          <w:rStyle w:val="StyleUnderline"/>
        </w:rPr>
        <w:t xml:space="preserve">Statements such as these are found all through the book </w:t>
      </w:r>
      <w:r w:rsidRPr="00E226AE">
        <w:rPr>
          <w:rStyle w:val="Emphasis"/>
          <w:szCs w:val="20"/>
          <w:highlight w:val="cyan"/>
        </w:rPr>
        <w:t>with</w:t>
      </w:r>
      <w:r w:rsidRPr="002B31DF">
        <w:rPr>
          <w:rStyle w:val="Emphasis"/>
          <w:szCs w:val="20"/>
        </w:rPr>
        <w:t xml:space="preserve"> a </w:t>
      </w:r>
      <w:r w:rsidRPr="00E226AE">
        <w:rPr>
          <w:rStyle w:val="Emphasis"/>
          <w:szCs w:val="20"/>
          <w:highlight w:val="cyan"/>
        </w:rPr>
        <w:t>notable lack of competing explanations</w:t>
      </w:r>
      <w:r w:rsidRPr="002B31DF">
        <w:rPr>
          <w:rStyle w:val="Emphasis"/>
          <w:szCs w:val="20"/>
        </w:rPr>
        <w:t xml:space="preserve"> to his argument</w:t>
      </w:r>
      <w:r w:rsidRPr="002B31DF">
        <w:rPr>
          <w:sz w:val="16"/>
          <w:szCs w:val="20"/>
        </w:rPr>
        <w:t xml:space="preserve">. </w:t>
      </w:r>
      <w:r w:rsidRPr="002B31DF">
        <w:rPr>
          <w:rStyle w:val="StyleUnderline"/>
        </w:rPr>
        <w:t>While only briefly recognizing</w:t>
      </w:r>
      <w:r w:rsidRPr="002B31DF">
        <w:rPr>
          <w:sz w:val="16"/>
          <w:szCs w:val="20"/>
        </w:rPr>
        <w:t xml:space="preserve"> the </w:t>
      </w:r>
      <w:r w:rsidRPr="002B31DF">
        <w:rPr>
          <w:rStyle w:val="StyleUnderline"/>
        </w:rPr>
        <w:t>existence of</w:t>
      </w:r>
      <w:r w:rsidRPr="002B31DF">
        <w:rPr>
          <w:sz w:val="16"/>
          <w:szCs w:val="20"/>
        </w:rPr>
        <w:t xml:space="preserve"> the </w:t>
      </w:r>
      <w:r w:rsidRPr="002B31DF">
        <w:rPr>
          <w:rStyle w:val="StyleUnderline"/>
        </w:rPr>
        <w:t>real threats</w:t>
      </w:r>
      <w:r w:rsidRPr="002B31DF">
        <w:rPr>
          <w:sz w:val="16"/>
          <w:szCs w:val="20"/>
        </w:rPr>
        <w:t xml:space="preserve">, </w:t>
      </w:r>
      <w:r w:rsidRPr="002B31DF">
        <w:rPr>
          <w:rStyle w:val="StyleUnderline"/>
        </w:rPr>
        <w:t>Masco’s</w:t>
      </w:r>
      <w:r w:rsidRPr="002B31DF">
        <w:rPr>
          <w:sz w:val="16"/>
          <w:szCs w:val="20"/>
        </w:rPr>
        <w:t xml:space="preserve"> </w:t>
      </w:r>
      <w:r w:rsidRPr="002B31DF">
        <w:rPr>
          <w:rStyle w:val="StyleUnderline"/>
        </w:rPr>
        <w:t xml:space="preserve">critical </w:t>
      </w:r>
      <w:r w:rsidRPr="00E226AE">
        <w:rPr>
          <w:rStyle w:val="StyleUnderline"/>
          <w:highlight w:val="cyan"/>
        </w:rPr>
        <w:t>interpretations</w:t>
      </w:r>
      <w:r w:rsidRPr="002B31DF">
        <w:rPr>
          <w:sz w:val="16"/>
          <w:szCs w:val="20"/>
        </w:rPr>
        <w:t xml:space="preserve"> of the government’s actions </w:t>
      </w:r>
      <w:r w:rsidRPr="00E226AE">
        <w:rPr>
          <w:rStyle w:val="StyleUnderline"/>
          <w:highlight w:val="cyan"/>
        </w:rPr>
        <w:t xml:space="preserve">seem </w:t>
      </w:r>
      <w:r w:rsidRPr="0085381F">
        <w:rPr>
          <w:rStyle w:val="Emphasis"/>
          <w:szCs w:val="20"/>
        </w:rPr>
        <w:t>over confident</w:t>
      </w:r>
      <w:r w:rsidRPr="0085381F">
        <w:rPr>
          <w:rStyle w:val="StyleUnderline"/>
        </w:rPr>
        <w:t xml:space="preserve"> and </w:t>
      </w:r>
      <w:r w:rsidRPr="00E226AE">
        <w:rPr>
          <w:rStyle w:val="Emphasis"/>
          <w:szCs w:val="20"/>
          <w:highlight w:val="cyan"/>
        </w:rPr>
        <w:t>biased</w:t>
      </w:r>
      <w:r w:rsidRPr="0085381F">
        <w:t xml:space="preserve">. </w:t>
      </w:r>
      <w:r w:rsidRPr="002B31DF">
        <w:rPr>
          <w:sz w:val="16"/>
          <w:szCs w:val="20"/>
        </w:rPr>
        <w:t>In chapter one, “Survival Is Your Business: Engineering Ruins and Affect in Nuclear America,” Masco argues that the fear of existential nuclear devastation is embedded in every day American culture. The lively depiction of existential disasters (equated to the effects from nuclear explosions) found in recent Hollywood blockbusters of the 1990s like Armageddon and Deep Impact is reminiscent of a 1950s civil defense documentary spectacle Cue for Survival on the effects of a post-nuclear explosion in American city. The films demonstrate how the fear of the anticipated, imaginary nuclear devastation not only built a nuclear state as a response but produced a culture of nuclear fear that enabled the present counterterror state. To mobilize the American society after 9/11, the government only had to attach the image of WMD to a terrorist. More recent evidence that highlighted the strong impact of nuclear imagery in American culture was the perception and presentation of hurricane Katrina. In chapter two “Bad Weather: On Planetary Crisis,” Masco shows a strong link between nuclear war and ecological crisis in American culture. Instead of viewing Katrina as a result of climate change, the destruction was understood by America’s leadership, media, and citizens only in terms of nuclear catastrophe and was linguistically equated to an atomic explosion in Hiroshima.</w:t>
      </w:r>
      <w:r>
        <w:rPr>
          <w:sz w:val="16"/>
          <w:szCs w:val="20"/>
        </w:rPr>
        <w:t xml:space="preserve"> </w:t>
      </w:r>
      <w:r w:rsidRPr="002B31DF">
        <w:rPr>
          <w:sz w:val="16"/>
          <w:szCs w:val="20"/>
        </w:rPr>
        <w:t>In “Sensitive but Unclassified: Secrecy and the Counterterror State”, Masco argues that excessive secrecy, which enabled the counterterror regime, has become nothing more than “a means to power” and is incompatible with democracy. Resorting to claims based on secrecy, the executive power asserts superior knowledge which not only helps manipulate threats but avoids legal persecution. Masco interprets the reclassification of the declassified documents that occurred after 9/11 as “the government’s refusal to admit its responsibility for the creation of boundless, endless nuclear and counterterror state.”</w:t>
      </w:r>
      <w:r>
        <w:rPr>
          <w:sz w:val="16"/>
          <w:szCs w:val="20"/>
        </w:rPr>
        <w:t xml:space="preserve"> </w:t>
      </w:r>
      <w:r w:rsidRPr="002B31DF">
        <w:rPr>
          <w:sz w:val="16"/>
          <w:szCs w:val="20"/>
        </w:rPr>
        <w:t xml:space="preserve">In chapter four, “Biosecurity Noir: WMDs in a World without Borders,” Masco singles out concrete evidence of the amplification of the invisible biothreat triggered by the receipt of a few anthrax letters in 2001 to support his argument about the made-up ambiguous link to WMD. </w:t>
      </w:r>
      <w:r w:rsidRPr="00E226AE">
        <w:rPr>
          <w:rStyle w:val="StyleUnderline"/>
          <w:highlight w:val="cyan"/>
        </w:rPr>
        <w:t xml:space="preserve">The </w:t>
      </w:r>
      <w:r w:rsidRPr="0085381F">
        <w:rPr>
          <w:rStyle w:val="StyleUnderline"/>
        </w:rPr>
        <w:t>author highlights that</w:t>
      </w:r>
      <w:r w:rsidRPr="0085381F">
        <w:rPr>
          <w:sz w:val="16"/>
          <w:szCs w:val="20"/>
        </w:rPr>
        <w:t xml:space="preserve"> by </w:t>
      </w:r>
      <w:r w:rsidRPr="0085381F">
        <w:rPr>
          <w:rStyle w:val="StyleUnderline"/>
        </w:rPr>
        <w:t>proliferating</w:t>
      </w:r>
      <w:r w:rsidRPr="0085381F">
        <w:rPr>
          <w:rStyle w:val="StyleUnderline"/>
          <w:sz w:val="16"/>
        </w:rPr>
        <w:t xml:space="preserve"> </w:t>
      </w:r>
      <w:r w:rsidRPr="0085381F">
        <w:rPr>
          <w:rStyle w:val="StyleUnderline"/>
          <w:strike/>
          <w:sz w:val="16"/>
        </w:rPr>
        <w:t>visions</w:t>
      </w:r>
      <w:r w:rsidRPr="0085381F">
        <w:rPr>
          <w:sz w:val="16"/>
          <w:szCs w:val="20"/>
        </w:rPr>
        <w:t xml:space="preserve"> </w:t>
      </w:r>
      <w:r w:rsidRPr="0085381F">
        <w:rPr>
          <w:rStyle w:val="StyleUnderline"/>
        </w:rPr>
        <w:t>[depictions] of catastrophic danger</w:t>
      </w:r>
      <w:r w:rsidRPr="0085381F">
        <w:rPr>
          <w:sz w:val="16"/>
          <w:szCs w:val="20"/>
        </w:rPr>
        <w:t xml:space="preserve">, biosecurity </w:t>
      </w:r>
      <w:r w:rsidRPr="0085381F">
        <w:rPr>
          <w:rStyle w:val="StyleUnderline"/>
        </w:rPr>
        <w:t>created a militarized response</w:t>
      </w:r>
      <w:r w:rsidRPr="002B31DF">
        <w:rPr>
          <w:sz w:val="16"/>
          <w:szCs w:val="20"/>
        </w:rPr>
        <w:t xml:space="preserve"> </w:t>
      </w:r>
      <w:r w:rsidRPr="002B31DF">
        <w:rPr>
          <w:rStyle w:val="Emphasis"/>
          <w:szCs w:val="20"/>
        </w:rPr>
        <w:t xml:space="preserve">of </w:t>
      </w:r>
      <w:r w:rsidRPr="00E226AE">
        <w:rPr>
          <w:rStyle w:val="Emphasis"/>
          <w:szCs w:val="20"/>
          <w:highlight w:val="cyan"/>
        </w:rPr>
        <w:t>global preemption</w:t>
      </w:r>
      <w:r w:rsidRPr="002B31DF">
        <w:rPr>
          <w:rStyle w:val="StyleUnderline"/>
        </w:rPr>
        <w:t xml:space="preserve"> in the name of domestic defense.</w:t>
      </w:r>
      <w:r>
        <w:rPr>
          <w:rStyle w:val="StyleUnderline"/>
        </w:rPr>
        <w:t xml:space="preserve"> </w:t>
      </w:r>
      <w:r w:rsidRPr="002B31DF">
        <w:rPr>
          <w:rStyle w:val="StyleUnderline"/>
        </w:rPr>
        <w:t>Masco argues</w:t>
      </w:r>
      <w:r w:rsidRPr="002B31DF">
        <w:rPr>
          <w:sz w:val="16"/>
          <w:szCs w:val="20"/>
        </w:rPr>
        <w:t xml:space="preserve"> his case </w:t>
      </w:r>
      <w:r w:rsidRPr="002B31DF">
        <w:rPr>
          <w:rStyle w:val="StyleUnderline"/>
        </w:rPr>
        <w:t>well</w:t>
      </w:r>
      <w:r w:rsidRPr="002B31DF">
        <w:rPr>
          <w:sz w:val="16"/>
          <w:szCs w:val="20"/>
        </w:rPr>
        <w:t xml:space="preserve"> and sharply, providing compelling evidence, </w:t>
      </w:r>
      <w:r w:rsidRPr="002B31DF">
        <w:rPr>
          <w:rStyle w:val="StyleUnderline"/>
        </w:rPr>
        <w:t>but</w:t>
      </w:r>
      <w:r w:rsidRPr="002B31DF">
        <w:rPr>
          <w:sz w:val="16"/>
          <w:szCs w:val="20"/>
        </w:rPr>
        <w:t xml:space="preserve"> </w:t>
      </w:r>
      <w:r w:rsidRPr="002B31DF">
        <w:rPr>
          <w:rStyle w:val="StyleUnderline"/>
        </w:rPr>
        <w:t>his interpretations</w:t>
      </w:r>
      <w:r w:rsidRPr="002B31DF">
        <w:rPr>
          <w:sz w:val="16"/>
          <w:szCs w:val="20"/>
        </w:rPr>
        <w:t xml:space="preserve"> </w:t>
      </w:r>
      <w:r w:rsidRPr="002B31DF">
        <w:rPr>
          <w:rStyle w:val="StyleUnderline"/>
        </w:rPr>
        <w:t>of evidence</w:t>
      </w:r>
      <w:r w:rsidRPr="002B31DF">
        <w:rPr>
          <w:sz w:val="16"/>
          <w:szCs w:val="20"/>
        </w:rPr>
        <w:t xml:space="preserve"> at times </w:t>
      </w:r>
      <w:r w:rsidRPr="00E226AE">
        <w:rPr>
          <w:rStyle w:val="StyleUnderline"/>
          <w:highlight w:val="cyan"/>
        </w:rPr>
        <w:t>seems</w:t>
      </w:r>
      <w:r w:rsidRPr="00E226AE">
        <w:rPr>
          <w:sz w:val="16"/>
          <w:szCs w:val="20"/>
          <w:highlight w:val="cyan"/>
        </w:rPr>
        <w:t xml:space="preserve"> </w:t>
      </w:r>
      <w:r w:rsidRPr="00E226AE">
        <w:rPr>
          <w:rStyle w:val="Emphasis"/>
          <w:szCs w:val="20"/>
          <w:highlight w:val="cyan"/>
        </w:rPr>
        <w:t>exaggerated</w:t>
      </w:r>
      <w:r w:rsidRPr="00E226AE">
        <w:rPr>
          <w:sz w:val="16"/>
          <w:szCs w:val="20"/>
          <w:highlight w:val="cyan"/>
        </w:rPr>
        <w:t xml:space="preserve"> </w:t>
      </w:r>
      <w:r w:rsidRPr="0085381F">
        <w:rPr>
          <w:rStyle w:val="StyleUnderline"/>
        </w:rPr>
        <w:t>and</w:t>
      </w:r>
      <w:r w:rsidRPr="0085381F">
        <w:rPr>
          <w:sz w:val="16"/>
          <w:szCs w:val="20"/>
        </w:rPr>
        <w:t xml:space="preserve"> </w:t>
      </w:r>
      <w:r w:rsidRPr="0085381F">
        <w:rPr>
          <w:rStyle w:val="Emphasis"/>
          <w:szCs w:val="20"/>
        </w:rPr>
        <w:t>biased</w:t>
      </w:r>
      <w:r w:rsidRPr="002B31DF">
        <w:rPr>
          <w:sz w:val="16"/>
          <w:szCs w:val="20"/>
        </w:rPr>
        <w:t xml:space="preserve">. </w:t>
      </w:r>
      <w:r w:rsidRPr="002B31DF">
        <w:rPr>
          <w:rStyle w:val="StyleUnderline"/>
        </w:rPr>
        <w:t>Though</w:t>
      </w:r>
      <w:r w:rsidRPr="002B31DF">
        <w:rPr>
          <w:sz w:val="16"/>
          <w:szCs w:val="20"/>
        </w:rPr>
        <w:t xml:space="preserve"> </w:t>
      </w:r>
      <w:r w:rsidRPr="00E226AE">
        <w:rPr>
          <w:rStyle w:val="Emphasis"/>
          <w:szCs w:val="20"/>
          <w:highlight w:val="cyan"/>
        </w:rPr>
        <w:t>Masco does not deny</w:t>
      </w:r>
      <w:r w:rsidRPr="002B31DF">
        <w:rPr>
          <w:sz w:val="16"/>
          <w:szCs w:val="20"/>
        </w:rPr>
        <w:t xml:space="preserve"> </w:t>
      </w:r>
      <w:r w:rsidRPr="002B31DF">
        <w:rPr>
          <w:rStyle w:val="StyleUnderline"/>
        </w:rPr>
        <w:t>the existence of</w:t>
      </w:r>
      <w:r w:rsidRPr="002B31DF">
        <w:rPr>
          <w:sz w:val="16"/>
          <w:szCs w:val="20"/>
        </w:rPr>
        <w:t xml:space="preserve"> </w:t>
      </w:r>
      <w:r w:rsidRPr="002B31DF">
        <w:rPr>
          <w:rStyle w:val="StyleUnderline"/>
        </w:rPr>
        <w:t>the</w:t>
      </w:r>
      <w:r w:rsidRPr="002B31DF">
        <w:rPr>
          <w:sz w:val="16"/>
          <w:szCs w:val="20"/>
        </w:rPr>
        <w:t xml:space="preserve"> </w:t>
      </w:r>
      <w:r w:rsidRPr="00E226AE">
        <w:rPr>
          <w:rStyle w:val="Emphasis"/>
          <w:szCs w:val="20"/>
          <w:highlight w:val="cyan"/>
        </w:rPr>
        <w:t>real threats</w:t>
      </w:r>
      <w:r w:rsidRPr="002B31DF">
        <w:rPr>
          <w:sz w:val="16"/>
          <w:szCs w:val="20"/>
        </w:rPr>
        <w:t xml:space="preserve">, </w:t>
      </w:r>
      <w:r w:rsidRPr="002B31DF">
        <w:rPr>
          <w:rStyle w:val="StyleUnderline"/>
        </w:rPr>
        <w:t xml:space="preserve">his </w:t>
      </w:r>
      <w:r w:rsidRPr="00E226AE">
        <w:rPr>
          <w:rStyle w:val="StyleUnderline"/>
          <w:highlight w:val="cyan"/>
        </w:rPr>
        <w:t>recognition</w:t>
      </w:r>
      <w:r w:rsidRPr="002B31DF">
        <w:rPr>
          <w:sz w:val="16"/>
          <w:szCs w:val="20"/>
        </w:rPr>
        <w:t xml:space="preserve"> of them </w:t>
      </w:r>
      <w:r w:rsidRPr="00E226AE">
        <w:rPr>
          <w:rStyle w:val="StyleUnderline"/>
          <w:highlight w:val="cyan"/>
        </w:rPr>
        <w:t>is</w:t>
      </w:r>
      <w:r w:rsidRPr="00E226AE">
        <w:rPr>
          <w:sz w:val="16"/>
          <w:szCs w:val="20"/>
          <w:highlight w:val="cyan"/>
        </w:rPr>
        <w:t xml:space="preserve"> </w:t>
      </w:r>
      <w:r w:rsidRPr="00E226AE">
        <w:rPr>
          <w:rStyle w:val="Emphasis"/>
          <w:szCs w:val="20"/>
          <w:highlight w:val="cyan"/>
        </w:rPr>
        <w:t>too brief</w:t>
      </w:r>
      <w:r w:rsidRPr="002B31DF">
        <w:rPr>
          <w:sz w:val="16"/>
          <w:szCs w:val="20"/>
        </w:rPr>
        <w:t xml:space="preserve">, </w:t>
      </w:r>
      <w:r w:rsidRPr="002B31DF">
        <w:rPr>
          <w:rStyle w:val="StyleUnderline"/>
        </w:rPr>
        <w:t>while</w:t>
      </w:r>
      <w:r w:rsidRPr="002B31DF">
        <w:rPr>
          <w:sz w:val="16"/>
          <w:szCs w:val="20"/>
        </w:rPr>
        <w:t xml:space="preserve"> </w:t>
      </w:r>
      <w:r w:rsidRPr="002B31DF">
        <w:rPr>
          <w:rStyle w:val="StyleUnderline"/>
        </w:rPr>
        <w:t>consideration</w:t>
      </w:r>
      <w:r w:rsidRPr="002B31DF">
        <w:rPr>
          <w:sz w:val="16"/>
          <w:szCs w:val="20"/>
        </w:rPr>
        <w:t xml:space="preserve"> </w:t>
      </w:r>
      <w:r w:rsidRPr="002B31DF">
        <w:rPr>
          <w:rStyle w:val="StyleUnderline"/>
        </w:rPr>
        <w:t xml:space="preserve">of an alternative view is </w:t>
      </w:r>
      <w:r w:rsidRPr="002B31DF">
        <w:rPr>
          <w:sz w:val="16"/>
          <w:szCs w:val="20"/>
        </w:rPr>
        <w:t xml:space="preserve">rather </w:t>
      </w:r>
      <w:r w:rsidRPr="002B31DF">
        <w:rPr>
          <w:rStyle w:val="StyleUnderline"/>
        </w:rPr>
        <w:t>weak</w:t>
      </w:r>
      <w:r w:rsidRPr="002B31DF">
        <w:rPr>
          <w:sz w:val="16"/>
          <w:szCs w:val="20"/>
        </w:rPr>
        <w:t xml:space="preserve">. </w:t>
      </w:r>
      <w:r w:rsidRPr="00E226AE">
        <w:rPr>
          <w:rStyle w:val="StyleUnderline"/>
          <w:highlight w:val="cyan"/>
        </w:rPr>
        <w:t>He</w:t>
      </w:r>
      <w:r w:rsidRPr="002B31DF">
        <w:rPr>
          <w:rStyle w:val="StyleUnderline"/>
        </w:rPr>
        <w:t xml:space="preserve"> acknowledges</w:t>
      </w:r>
      <w:r w:rsidRPr="002B31DF">
        <w:rPr>
          <w:sz w:val="16"/>
          <w:szCs w:val="20"/>
        </w:rPr>
        <w:t xml:space="preserve"> that terrorist </w:t>
      </w:r>
      <w:r w:rsidRPr="002B31DF">
        <w:rPr>
          <w:rStyle w:val="StyleUnderline"/>
        </w:rPr>
        <w:t>violence is not fictitious</w:t>
      </w:r>
      <w:r w:rsidRPr="002B31DF">
        <w:rPr>
          <w:sz w:val="16"/>
          <w:szCs w:val="20"/>
        </w:rPr>
        <w:t xml:space="preserve"> </w:t>
      </w:r>
      <w:r w:rsidRPr="002B31DF">
        <w:rPr>
          <w:rStyle w:val="StyleUnderline"/>
        </w:rPr>
        <w:t xml:space="preserve">but </w:t>
      </w:r>
      <w:r w:rsidRPr="00E226AE">
        <w:rPr>
          <w:rStyle w:val="StyleUnderline"/>
          <w:highlight w:val="cyan"/>
        </w:rPr>
        <w:t>insists</w:t>
      </w:r>
      <w:r w:rsidRPr="002B31DF">
        <w:rPr>
          <w:sz w:val="16"/>
          <w:szCs w:val="20"/>
        </w:rPr>
        <w:t xml:space="preserve"> that for the most part </w:t>
      </w:r>
      <w:r w:rsidRPr="002B31DF">
        <w:rPr>
          <w:rStyle w:val="StyleUnderline"/>
        </w:rPr>
        <w:t>the</w:t>
      </w:r>
      <w:r w:rsidRPr="002B31DF">
        <w:rPr>
          <w:sz w:val="16"/>
          <w:szCs w:val="20"/>
        </w:rPr>
        <w:t xml:space="preserve"> </w:t>
      </w:r>
      <w:r w:rsidRPr="00E226AE">
        <w:rPr>
          <w:rStyle w:val="Emphasis"/>
          <w:szCs w:val="20"/>
          <w:highlight w:val="cyan"/>
        </w:rPr>
        <w:t>U</w:t>
      </w:r>
      <w:r w:rsidRPr="002B31DF">
        <w:rPr>
          <w:sz w:val="16"/>
          <w:szCs w:val="20"/>
        </w:rPr>
        <w:t xml:space="preserve">nited </w:t>
      </w:r>
      <w:r w:rsidRPr="00E226AE">
        <w:rPr>
          <w:rStyle w:val="Emphasis"/>
          <w:szCs w:val="20"/>
          <w:highlight w:val="cyan"/>
        </w:rPr>
        <w:t>S</w:t>
      </w:r>
      <w:r w:rsidRPr="002B31DF">
        <w:rPr>
          <w:sz w:val="16"/>
          <w:szCs w:val="20"/>
        </w:rPr>
        <w:t xml:space="preserve">tates </w:t>
      </w:r>
      <w:r w:rsidRPr="00E226AE">
        <w:rPr>
          <w:rStyle w:val="StyleUnderline"/>
          <w:highlight w:val="cyan"/>
        </w:rPr>
        <w:t>inflated</w:t>
      </w:r>
      <w:r w:rsidRPr="00E226AE">
        <w:rPr>
          <w:sz w:val="16"/>
          <w:szCs w:val="20"/>
          <w:highlight w:val="cyan"/>
        </w:rPr>
        <w:t xml:space="preserve"> </w:t>
      </w:r>
      <w:r w:rsidRPr="00E226AE">
        <w:rPr>
          <w:rStyle w:val="StyleUnderline"/>
          <w:highlight w:val="cyan"/>
        </w:rPr>
        <w:t>threats</w:t>
      </w:r>
      <w:r w:rsidRPr="002B31DF">
        <w:rPr>
          <w:sz w:val="16"/>
          <w:szCs w:val="20"/>
        </w:rPr>
        <w:t xml:space="preserve"> and politically exploited potential danger to declare and maintain the state of emergency. </w:t>
      </w:r>
      <w:r w:rsidRPr="00E226AE">
        <w:rPr>
          <w:rStyle w:val="StyleUnderline"/>
          <w:highlight w:val="cyan"/>
        </w:rPr>
        <w:t>Such focus</w:t>
      </w:r>
      <w:r w:rsidRPr="002B31DF">
        <w:rPr>
          <w:sz w:val="16"/>
          <w:szCs w:val="20"/>
        </w:rPr>
        <w:t xml:space="preserve"> </w:t>
      </w:r>
      <w:r w:rsidRPr="002B31DF">
        <w:rPr>
          <w:rStyle w:val="StyleUnderline"/>
        </w:rPr>
        <w:t>on</w:t>
      </w:r>
      <w:r w:rsidRPr="002B31DF">
        <w:rPr>
          <w:sz w:val="16"/>
          <w:szCs w:val="20"/>
        </w:rPr>
        <w:t xml:space="preserve"> the </w:t>
      </w:r>
      <w:r w:rsidRPr="002B31DF">
        <w:rPr>
          <w:rStyle w:val="StyleUnderline"/>
        </w:rPr>
        <w:t>amplification</w:t>
      </w:r>
      <w:r w:rsidRPr="002B31DF">
        <w:rPr>
          <w:sz w:val="16"/>
          <w:szCs w:val="20"/>
        </w:rPr>
        <w:t xml:space="preserve"> of threats </w:t>
      </w:r>
      <w:r w:rsidRPr="002B31DF">
        <w:rPr>
          <w:rStyle w:val="StyleUnderline"/>
        </w:rPr>
        <w:t xml:space="preserve">seems to </w:t>
      </w:r>
      <w:r w:rsidRPr="00E226AE">
        <w:rPr>
          <w:rStyle w:val="Emphasis"/>
          <w:highlight w:val="cyan"/>
        </w:rPr>
        <w:t>suggest</w:t>
      </w:r>
      <w:r w:rsidRPr="002B31DF">
        <w:rPr>
          <w:sz w:val="16"/>
          <w:szCs w:val="20"/>
        </w:rPr>
        <w:t xml:space="preserve"> that for the most part </w:t>
      </w:r>
      <w:r w:rsidRPr="002B31DF">
        <w:rPr>
          <w:rStyle w:val="StyleUnderline"/>
        </w:rPr>
        <w:t>the</w:t>
      </w:r>
      <w:r w:rsidRPr="002B31DF">
        <w:rPr>
          <w:sz w:val="16"/>
          <w:szCs w:val="20"/>
        </w:rPr>
        <w:t xml:space="preserve"> </w:t>
      </w:r>
      <w:r w:rsidRPr="00E226AE">
        <w:rPr>
          <w:rStyle w:val="StyleUnderline"/>
          <w:highlight w:val="cyan"/>
        </w:rPr>
        <w:t>threats are not</w:t>
      </w:r>
      <w:r w:rsidRPr="002B31DF">
        <w:rPr>
          <w:rStyle w:val="StyleUnderline"/>
        </w:rPr>
        <w:t xml:space="preserve"> that </w:t>
      </w:r>
      <w:r w:rsidRPr="00E226AE">
        <w:rPr>
          <w:rStyle w:val="Emphasis"/>
          <w:highlight w:val="cyan"/>
        </w:rPr>
        <w:t>real</w:t>
      </w:r>
      <w:r w:rsidRPr="002B31DF">
        <w:rPr>
          <w:rStyle w:val="StyleUnderline"/>
        </w:rPr>
        <w:t>.</w:t>
      </w:r>
      <w:r>
        <w:rPr>
          <w:sz w:val="16"/>
          <w:szCs w:val="20"/>
        </w:rPr>
        <w:t xml:space="preserve"> </w:t>
      </w:r>
      <w:r w:rsidRPr="002B31DF">
        <w:rPr>
          <w:sz w:val="16"/>
          <w:szCs w:val="20"/>
        </w:rPr>
        <w:t>Masco suggests that the link between terrorists and WMD is mainly inflated. Yet there is a real global concern about 2,000 tons of highly-radioactive nuclear materials being stored in poorly secured civilian locations around the world. The book never mentions the threat of a dirty bomb, which today is viewed as a more likely occurrence than an atomic bomb explosion. The IAEA cites a hundred reported thefts of nuclear materials on average each year. There is a good chance terrorists can get their hands on enough nuclear materials to produce a dirty bomb. The United States meets these challenges with increased international cooperation.</w:t>
      </w:r>
      <w:r>
        <w:rPr>
          <w:sz w:val="16"/>
          <w:szCs w:val="20"/>
        </w:rPr>
        <w:t xml:space="preserve"> </w:t>
      </w:r>
      <w:r w:rsidRPr="002B31DF">
        <w:rPr>
          <w:sz w:val="16"/>
          <w:szCs w:val="20"/>
        </w:rPr>
        <w:t xml:space="preserve">Masco’s </w:t>
      </w:r>
      <w:r w:rsidRPr="002B31DF">
        <w:rPr>
          <w:rStyle w:val="StyleUnderline"/>
        </w:rPr>
        <w:t xml:space="preserve">main </w:t>
      </w:r>
      <w:r w:rsidRPr="0085381F">
        <w:rPr>
          <w:rStyle w:val="StyleUnderline"/>
        </w:rPr>
        <w:t xml:space="preserve">argument that “the US is no longer constrained by territorial limits” is </w:t>
      </w:r>
      <w:r w:rsidRPr="0085381F">
        <w:rPr>
          <w:rStyle w:val="Emphasis"/>
          <w:szCs w:val="20"/>
        </w:rPr>
        <w:t>exaggerated</w:t>
      </w:r>
      <w:r w:rsidRPr="002B31DF">
        <w:rPr>
          <w:rStyle w:val="StyleUnderline"/>
        </w:rPr>
        <w:t>.</w:t>
      </w:r>
      <w:r w:rsidRPr="002B31DF">
        <w:rPr>
          <w:sz w:val="16"/>
          <w:szCs w:val="20"/>
        </w:rPr>
        <w:t xml:space="preserve"> The only two cases cited when the United States appeared unconstrained were the invasion of Iraq. Though the invasion of Iraq was opposed by some U.S. allies (France, Germany, and New Zealand), it was still a combined force coalition from the U.S., the UK, Australia, and Poland. </w:t>
      </w:r>
      <w:r w:rsidRPr="00E226AE">
        <w:rPr>
          <w:rStyle w:val="StyleUnderline"/>
          <w:highlight w:val="cyan"/>
        </w:rPr>
        <w:t xml:space="preserve">The </w:t>
      </w:r>
      <w:r w:rsidRPr="00E226AE">
        <w:rPr>
          <w:rStyle w:val="Emphasis"/>
          <w:szCs w:val="20"/>
          <w:highlight w:val="cyan"/>
        </w:rPr>
        <w:t>U</w:t>
      </w:r>
      <w:r w:rsidRPr="002B31DF">
        <w:rPr>
          <w:rStyle w:val="StyleUnderline"/>
        </w:rPr>
        <w:t xml:space="preserve">nited </w:t>
      </w:r>
      <w:r w:rsidRPr="00E226AE">
        <w:rPr>
          <w:rStyle w:val="Emphasis"/>
          <w:szCs w:val="20"/>
          <w:highlight w:val="cyan"/>
        </w:rPr>
        <w:t>S</w:t>
      </w:r>
      <w:r w:rsidRPr="002B31DF">
        <w:rPr>
          <w:sz w:val="16"/>
          <w:szCs w:val="20"/>
        </w:rPr>
        <w:t xml:space="preserve">tates </w:t>
      </w:r>
      <w:r w:rsidRPr="00E226AE">
        <w:rPr>
          <w:rStyle w:val="StyleUnderline"/>
          <w:highlight w:val="cyan"/>
        </w:rPr>
        <w:t>does not have</w:t>
      </w:r>
      <w:r w:rsidRPr="002B31DF">
        <w:rPr>
          <w:rStyle w:val="StyleUnderline"/>
        </w:rPr>
        <w:t xml:space="preserve"> an </w:t>
      </w:r>
      <w:r w:rsidRPr="00E226AE">
        <w:rPr>
          <w:rStyle w:val="StyleUnderline"/>
          <w:highlight w:val="cyan"/>
        </w:rPr>
        <w:t>unrestricted reach</w:t>
      </w:r>
      <w:r w:rsidRPr="002B31DF">
        <w:rPr>
          <w:sz w:val="16"/>
          <w:szCs w:val="20"/>
        </w:rPr>
        <w:t xml:space="preserve"> as Masco wants to depict. </w:t>
      </w:r>
      <w:r w:rsidRPr="002B31DF">
        <w:rPr>
          <w:rStyle w:val="StyleUnderline"/>
        </w:rPr>
        <w:t>It is constrained by sovereignty and territorial integrity of other stable states.</w:t>
      </w:r>
      <w:r w:rsidRPr="002B31DF">
        <w:rPr>
          <w:sz w:val="16"/>
          <w:szCs w:val="20"/>
        </w:rPr>
        <w:t xml:space="preserve"> The unstable</w:t>
      </w:r>
      <w:r w:rsidRPr="002B31DF">
        <w:rPr>
          <w:rStyle w:val="StyleUnderline"/>
        </w:rPr>
        <w:t xml:space="preserve"> nuclear regimes in </w:t>
      </w:r>
      <w:r w:rsidRPr="0085381F">
        <w:rPr>
          <w:rStyle w:val="Emphasis"/>
          <w:szCs w:val="20"/>
        </w:rPr>
        <w:t xml:space="preserve">North </w:t>
      </w:r>
      <w:r w:rsidRPr="00E226AE">
        <w:rPr>
          <w:rStyle w:val="Emphasis"/>
          <w:szCs w:val="20"/>
          <w:highlight w:val="cyan"/>
        </w:rPr>
        <w:t>Korea</w:t>
      </w:r>
      <w:r w:rsidRPr="00E226AE">
        <w:rPr>
          <w:rStyle w:val="StyleUnderline"/>
          <w:highlight w:val="cyan"/>
        </w:rPr>
        <w:t xml:space="preserve"> and </w:t>
      </w:r>
      <w:r w:rsidRPr="00E226AE">
        <w:rPr>
          <w:rStyle w:val="Emphasis"/>
          <w:szCs w:val="20"/>
          <w:highlight w:val="cyan"/>
        </w:rPr>
        <w:t>Iran</w:t>
      </w:r>
      <w:r w:rsidRPr="00E226AE">
        <w:rPr>
          <w:rStyle w:val="StyleUnderline"/>
          <w:highlight w:val="cyan"/>
        </w:rPr>
        <w:t xml:space="preserve"> present that </w:t>
      </w:r>
      <w:r w:rsidRPr="0085381F">
        <w:rPr>
          <w:rStyle w:val="StyleUnderline"/>
        </w:rPr>
        <w:t>existential</w:t>
      </w:r>
      <w:r w:rsidRPr="002B31DF">
        <w:rPr>
          <w:rStyle w:val="StyleUnderline"/>
        </w:rPr>
        <w:t xml:space="preserve"> nuclear </w:t>
      </w:r>
      <w:r w:rsidRPr="00E226AE">
        <w:rPr>
          <w:rStyle w:val="StyleUnderline"/>
          <w:highlight w:val="cyan"/>
        </w:rPr>
        <w:t>threat</w:t>
      </w:r>
      <w:r w:rsidRPr="002B31DF">
        <w:rPr>
          <w:sz w:val="16"/>
          <w:szCs w:val="20"/>
        </w:rPr>
        <w:t xml:space="preserve"> to the U.S. </w:t>
      </w:r>
      <w:r w:rsidRPr="0085381F">
        <w:rPr>
          <w:rStyle w:val="StyleUnderline"/>
        </w:rPr>
        <w:t>described</w:t>
      </w:r>
      <w:r w:rsidRPr="002B31DF">
        <w:rPr>
          <w:sz w:val="16"/>
          <w:szCs w:val="20"/>
        </w:rPr>
        <w:t xml:space="preserve"> by Masco, </w:t>
      </w:r>
      <w:r w:rsidRPr="00E226AE">
        <w:rPr>
          <w:rStyle w:val="StyleUnderline"/>
          <w:highlight w:val="cyan"/>
        </w:rPr>
        <w:t xml:space="preserve">but the </w:t>
      </w:r>
      <w:r w:rsidRPr="00E226AE">
        <w:rPr>
          <w:rStyle w:val="Emphasis"/>
          <w:szCs w:val="20"/>
          <w:highlight w:val="cyan"/>
        </w:rPr>
        <w:t>U</w:t>
      </w:r>
      <w:r w:rsidRPr="002B31DF">
        <w:rPr>
          <w:sz w:val="16"/>
          <w:szCs w:val="20"/>
        </w:rPr>
        <w:t xml:space="preserve">nited </w:t>
      </w:r>
      <w:r w:rsidRPr="00E226AE">
        <w:rPr>
          <w:rStyle w:val="Emphasis"/>
          <w:szCs w:val="20"/>
          <w:highlight w:val="cyan"/>
        </w:rPr>
        <w:t>S</w:t>
      </w:r>
      <w:r w:rsidRPr="002B31DF">
        <w:rPr>
          <w:sz w:val="16"/>
          <w:szCs w:val="20"/>
        </w:rPr>
        <w:t xml:space="preserve">tates </w:t>
      </w:r>
      <w:r w:rsidRPr="00E226AE">
        <w:rPr>
          <w:rStyle w:val="StyleUnderline"/>
          <w:highlight w:val="cyan"/>
        </w:rPr>
        <w:t xml:space="preserve">is in </w:t>
      </w:r>
      <w:r w:rsidRPr="00E226AE">
        <w:rPr>
          <w:rStyle w:val="Emphasis"/>
          <w:szCs w:val="20"/>
          <w:highlight w:val="cyan"/>
        </w:rPr>
        <w:t>no rush to invade</w:t>
      </w:r>
      <w:r w:rsidRPr="002B31DF">
        <w:rPr>
          <w:rStyle w:val="Emphasis"/>
          <w:szCs w:val="20"/>
        </w:rPr>
        <w:t xml:space="preserve"> these countries</w:t>
      </w:r>
      <w:r w:rsidRPr="002B31DF">
        <w:rPr>
          <w:sz w:val="16"/>
          <w:szCs w:val="20"/>
        </w:rPr>
        <w:t>. According to</w:t>
      </w:r>
      <w:r w:rsidRPr="002B31DF">
        <w:t xml:space="preserve"> </w:t>
      </w:r>
      <w:r w:rsidRPr="00E226AE">
        <w:rPr>
          <w:rStyle w:val="StyleUnderline"/>
          <w:highlight w:val="cyan"/>
        </w:rPr>
        <w:t>the</w:t>
      </w:r>
      <w:r w:rsidRPr="002B31DF">
        <w:rPr>
          <w:sz w:val="16"/>
          <w:szCs w:val="20"/>
        </w:rPr>
        <w:t xml:space="preserve"> anticipatory and preemptive logic Masco prescribes to the United States, it could have already invaded those states to prevent the disaster.</w:t>
      </w:r>
      <w:r>
        <w:rPr>
          <w:sz w:val="16"/>
          <w:szCs w:val="20"/>
        </w:rPr>
        <w:t xml:space="preserve"> </w:t>
      </w:r>
      <w:r w:rsidRPr="002B31DF">
        <w:rPr>
          <w:sz w:val="16"/>
          <w:szCs w:val="20"/>
        </w:rPr>
        <w:t xml:space="preserve">Another limitation of his </w:t>
      </w:r>
      <w:r w:rsidRPr="00E226AE">
        <w:rPr>
          <w:rStyle w:val="StyleUnderline"/>
          <w:highlight w:val="cyan"/>
        </w:rPr>
        <w:t>arg</w:t>
      </w:r>
      <w:r w:rsidRPr="002B31DF">
        <w:rPr>
          <w:rStyle w:val="StyleUnderline"/>
        </w:rPr>
        <w:t>ument</w:t>
      </w:r>
      <w:r w:rsidRPr="002B31DF">
        <w:rPr>
          <w:sz w:val="16"/>
          <w:szCs w:val="20"/>
        </w:rPr>
        <w:t xml:space="preserve"> is that he </w:t>
      </w:r>
      <w:r w:rsidRPr="00E226AE">
        <w:rPr>
          <w:rStyle w:val="StyleUnderline"/>
          <w:highlight w:val="cyan"/>
        </w:rPr>
        <w:t>paints</w:t>
      </w:r>
      <w:r w:rsidRPr="002B31DF">
        <w:rPr>
          <w:sz w:val="16"/>
          <w:szCs w:val="20"/>
        </w:rPr>
        <w:t xml:space="preserve"> the nuclear and </w:t>
      </w:r>
      <w:r w:rsidRPr="00E226AE">
        <w:rPr>
          <w:rStyle w:val="StyleUnderline"/>
          <w:highlight w:val="cyan"/>
        </w:rPr>
        <w:t>counterterror</w:t>
      </w:r>
      <w:r w:rsidRPr="002B31DF">
        <w:rPr>
          <w:sz w:val="16"/>
          <w:szCs w:val="20"/>
        </w:rPr>
        <w:t xml:space="preserve"> states </w:t>
      </w:r>
      <w:r w:rsidRPr="00E226AE">
        <w:rPr>
          <w:rStyle w:val="StyleUnderline"/>
          <w:highlight w:val="cyan"/>
        </w:rPr>
        <w:t>as consistent through all</w:t>
      </w:r>
      <w:r w:rsidRPr="002B31DF">
        <w:rPr>
          <w:rStyle w:val="StyleUnderline"/>
        </w:rPr>
        <w:t xml:space="preserve"> the </w:t>
      </w:r>
      <w:r w:rsidRPr="00E226AE">
        <w:rPr>
          <w:rStyle w:val="StyleUnderline"/>
          <w:highlight w:val="cyan"/>
        </w:rPr>
        <w:t>presidencies,</w:t>
      </w:r>
      <w:r w:rsidRPr="002B31DF">
        <w:rPr>
          <w:rStyle w:val="StyleUnderline"/>
        </w:rPr>
        <w:t xml:space="preserve"> thus, drawing all administrations under </w:t>
      </w:r>
      <w:r w:rsidRPr="002B31DF">
        <w:rPr>
          <w:rStyle w:val="Emphasis"/>
          <w:szCs w:val="20"/>
        </w:rPr>
        <w:t>a common denominator</w:t>
      </w:r>
      <w:r w:rsidRPr="002B31DF">
        <w:rPr>
          <w:rStyle w:val="StyleUnderline"/>
        </w:rPr>
        <w:t xml:space="preserve">. </w:t>
      </w:r>
      <w:r w:rsidRPr="00E226AE">
        <w:rPr>
          <w:rStyle w:val="StyleUnderline"/>
          <w:highlight w:val="cyan"/>
        </w:rPr>
        <w:t>Under Obama, the</w:t>
      </w:r>
      <w:r w:rsidRPr="002B31DF">
        <w:rPr>
          <w:rStyle w:val="StyleUnderline"/>
        </w:rPr>
        <w:t xml:space="preserve"> </w:t>
      </w:r>
      <w:r w:rsidRPr="002B31DF">
        <w:rPr>
          <w:sz w:val="16"/>
          <w:szCs w:val="20"/>
        </w:rPr>
        <w:t xml:space="preserve">counterterror state became a liberal democracy again. The </w:t>
      </w:r>
      <w:r w:rsidRPr="00E226AE">
        <w:rPr>
          <w:rStyle w:val="StyleUnderline"/>
          <w:highlight w:val="cyan"/>
        </w:rPr>
        <w:t>‘unrestrained’ theater</w:t>
      </w:r>
      <w:r w:rsidRPr="002B31DF">
        <w:rPr>
          <w:sz w:val="16"/>
          <w:szCs w:val="20"/>
        </w:rPr>
        <w:t xml:space="preserve"> </w:t>
      </w:r>
      <w:r w:rsidRPr="002B31DF">
        <w:rPr>
          <w:rStyle w:val="StyleUnderline"/>
        </w:rPr>
        <w:t>of operation</w:t>
      </w:r>
      <w:r w:rsidRPr="002B31DF">
        <w:rPr>
          <w:sz w:val="16"/>
          <w:szCs w:val="20"/>
        </w:rPr>
        <w:t xml:space="preserve"> </w:t>
      </w:r>
      <w:r w:rsidRPr="002B31DF">
        <w:rPr>
          <w:rStyle w:val="StyleUnderline"/>
        </w:rPr>
        <w:t xml:space="preserve">has </w:t>
      </w:r>
      <w:r w:rsidRPr="00E226AE">
        <w:rPr>
          <w:rStyle w:val="Emphasis"/>
          <w:highlight w:val="cyan"/>
        </w:rPr>
        <w:t>shrunk</w:t>
      </w:r>
      <w:r w:rsidRPr="002B31DF">
        <w:rPr>
          <w:sz w:val="16"/>
          <w:szCs w:val="20"/>
        </w:rPr>
        <w:t xml:space="preserve"> </w:t>
      </w:r>
      <w:r w:rsidRPr="0085381F">
        <w:rPr>
          <w:rStyle w:val="StyleUnderline"/>
        </w:rPr>
        <w:t>by ending the presence in Iraq and withdrawing from Afghanistan</w:t>
      </w:r>
      <w:r w:rsidRPr="002B31DF">
        <w:rPr>
          <w:sz w:val="16"/>
          <w:szCs w:val="20"/>
        </w:rPr>
        <w:t xml:space="preserve">, </w:t>
      </w:r>
      <w:r w:rsidRPr="002B31DF">
        <w:rPr>
          <w:rStyle w:val="StyleUnderline"/>
        </w:rPr>
        <w:t>even though our presence there could have been extended based on the preemption logic.</w:t>
      </w:r>
      <w:r w:rsidRPr="002B31DF">
        <w:rPr>
          <w:sz w:val="16"/>
          <w:szCs w:val="20"/>
        </w:rPr>
        <w:t xml:space="preserve"> </w:t>
      </w:r>
      <w:r w:rsidRPr="002B31DF">
        <w:rPr>
          <w:rStyle w:val="StyleUnderline"/>
        </w:rPr>
        <w:t xml:space="preserve">Obama recognized the faults of </w:t>
      </w:r>
      <w:r w:rsidRPr="002B31DF">
        <w:rPr>
          <w:sz w:val="16"/>
          <w:szCs w:val="20"/>
        </w:rPr>
        <w:t>the</w:t>
      </w:r>
      <w:r w:rsidRPr="002B31DF">
        <w:rPr>
          <w:rStyle w:val="StyleUnderline"/>
        </w:rPr>
        <w:t xml:space="preserve"> Bush </w:t>
      </w:r>
      <w:r w:rsidRPr="002B31DF">
        <w:rPr>
          <w:sz w:val="16"/>
          <w:szCs w:val="20"/>
        </w:rPr>
        <w:t>administration in acting unilaterally, scaled back stability operations, and emphasized sharing the costs and responsibilities of global leadership. The emergence of the real ISIL threat undermines the book’s core argument of threat amplification, the U.S. preemption logic of response, and unconstrained global reach. The U.S.-led global effort against ISIL amounts to more than 50 nations, which shows the unified nature of the fight.</w:t>
      </w:r>
      <w:r>
        <w:rPr>
          <w:sz w:val="16"/>
          <w:szCs w:val="20"/>
        </w:rPr>
        <w:t xml:space="preserve"> </w:t>
      </w:r>
      <w:r w:rsidRPr="002B31DF">
        <w:rPr>
          <w:sz w:val="16"/>
          <w:szCs w:val="20"/>
        </w:rPr>
        <w:t>Masco asserts that U.S. superpower depends on the ability of the state to monopolize a discourse of danger, but he doesn’t discuss how the United States succeeded in doing that. Masco could have developed his argument by tracing how the United States was able to use its soft power to mobilize like-minded states to agree with U.S. hegemony on WOT. It will be interesting to trace the U.S. internalization of fear and terror. He could have examined how allies responded to U.S. domestic mobilization of its population and whether other states imitated U.S. emotional management projects to mobilize their own populations. This would boost his argument that the U.S. was able to project its power on the global scale.</w:t>
      </w:r>
      <w:r>
        <w:rPr>
          <w:sz w:val="16"/>
          <w:szCs w:val="20"/>
        </w:rPr>
        <w:t xml:space="preserve"> </w:t>
      </w:r>
      <w:r w:rsidRPr="002B31DF">
        <w:rPr>
          <w:sz w:val="16"/>
          <w:szCs w:val="20"/>
        </w:rPr>
        <w:t xml:space="preserve">In </w:t>
      </w:r>
      <w:r w:rsidRPr="002B31DF">
        <w:rPr>
          <w:i/>
          <w:sz w:val="16"/>
          <w:szCs w:val="20"/>
        </w:rPr>
        <w:t>Theatre of Operations</w:t>
      </w:r>
      <w:r w:rsidRPr="002B31DF">
        <w:rPr>
          <w:sz w:val="16"/>
          <w:szCs w:val="20"/>
        </w:rPr>
        <w:t xml:space="preserve">, Masco makes a compelling argument about the creation of the unrestrained theater of operations via domestication of fear and terror carried over from the Cold War days. His anthropological study reveals the extent to which a democracy is willing to use fear to assure the core principle of the social contract, defined by Hobbes as the exchange of public obedience for collective security. A democracy that chooses to be preoccupied with security risks to forgo core democratic values resulting in the lack of transparency, restriction of free flow of information, and negligence of non-military threats—no less threatening than nuclear terrorism. </w:t>
      </w:r>
      <w:r w:rsidRPr="002B31DF">
        <w:rPr>
          <w:rStyle w:val="StyleUnderline"/>
        </w:rPr>
        <w:t xml:space="preserve">Making </w:t>
      </w:r>
      <w:r w:rsidRPr="00E226AE">
        <w:rPr>
          <w:rStyle w:val="StyleUnderline"/>
          <w:highlight w:val="cyan"/>
        </w:rPr>
        <w:t xml:space="preserve">criticism </w:t>
      </w:r>
      <w:r w:rsidRPr="0085381F">
        <w:rPr>
          <w:rStyle w:val="StyleUnderline"/>
        </w:rPr>
        <w:t xml:space="preserve">of U.S. </w:t>
      </w:r>
      <w:r w:rsidRPr="00E226AE">
        <w:rPr>
          <w:rStyle w:val="StyleUnderline"/>
          <w:highlight w:val="cyan"/>
        </w:rPr>
        <w:t>actions</w:t>
      </w:r>
      <w:r w:rsidRPr="002B31DF">
        <w:rPr>
          <w:rStyle w:val="StyleUnderline"/>
        </w:rPr>
        <w:t xml:space="preserve"> the main focus of the book, however, Masco’s interpretations </w:t>
      </w:r>
      <w:r w:rsidRPr="00E226AE">
        <w:rPr>
          <w:rStyle w:val="StyleUnderline"/>
          <w:highlight w:val="cyan"/>
        </w:rPr>
        <w:t>are not properly balanced and</w:t>
      </w:r>
      <w:r w:rsidRPr="002B31DF">
        <w:rPr>
          <w:rStyle w:val="StyleUnderline"/>
        </w:rPr>
        <w:t xml:space="preserve"> sometimes </w:t>
      </w:r>
      <w:r w:rsidRPr="00E226AE">
        <w:rPr>
          <w:rStyle w:val="StyleUnderline"/>
          <w:highlight w:val="cyan"/>
        </w:rPr>
        <w:t>appear biased</w:t>
      </w:r>
      <w:r w:rsidRPr="002B31DF">
        <w:rPr>
          <w:sz w:val="16"/>
          <w:szCs w:val="20"/>
        </w:rPr>
        <w:t>. Still, reading Masco’s insight of the purpose of U.S. actions in the post-9/11 context offers opportunities to think critically about the effects of 9/11 emotional reprogramming of society and state of emergencies in U.S. history.</w:t>
      </w:r>
      <w:r>
        <w:rPr>
          <w:sz w:val="16"/>
          <w:szCs w:val="20"/>
        </w:rPr>
        <w:t xml:space="preserve"> </w:t>
      </w:r>
    </w:p>
    <w:bookmarkEnd w:id="3"/>
    <w:p w14:paraId="625A0DEE" w14:textId="77777777" w:rsidR="00E50C99" w:rsidRPr="00FA7DD8" w:rsidRDefault="00E50C99" w:rsidP="00E50C99">
      <w:pPr>
        <w:pStyle w:val="Heading4"/>
      </w:pPr>
      <w:r>
        <w:t xml:space="preserve">Heg decline triggers </w:t>
      </w:r>
      <w:r w:rsidRPr="007709B1">
        <w:rPr>
          <w:u w:val="single"/>
        </w:rPr>
        <w:t>US lash-out</w:t>
      </w:r>
    </w:p>
    <w:p w14:paraId="33D54D43" w14:textId="77777777" w:rsidR="00E50C99" w:rsidRPr="00DB5250" w:rsidRDefault="00E50C99" w:rsidP="00E50C99">
      <w:pPr>
        <w:rPr>
          <w:color w:val="000000" w:themeColor="text1"/>
        </w:rPr>
      </w:pPr>
      <w:r w:rsidRPr="001333F7">
        <w:rPr>
          <w:b/>
          <w:color w:val="000000" w:themeColor="text1"/>
          <w:sz w:val="26"/>
          <w:szCs w:val="26"/>
        </w:rPr>
        <w:t>Beckley 12</w:t>
      </w:r>
      <w:r w:rsidRPr="00DB5250">
        <w:rPr>
          <w:color w:val="000000" w:themeColor="text1"/>
        </w:rPr>
        <w:t xml:space="preserve"> [“China’s Century </w:t>
      </w:r>
      <w:r w:rsidRPr="00DB5250">
        <w:rPr>
          <w:color w:val="000000" w:themeColor="text1"/>
          <w:szCs w:val="24"/>
        </w:rPr>
        <w:t xml:space="preserve">Why America’s Edge Will Endure” </w:t>
      </w:r>
      <w:r w:rsidRPr="00DB5250">
        <w:rPr>
          <w:color w:val="000000" w:themeColor="text1"/>
        </w:rPr>
        <w:t xml:space="preserve">research fellow in the International Security Program at Harvard Kennedy School’s Belfer Center for Science and International Affairs He will become an assistant professor of political science at Tufts University in the fall of 2012, http://belfercenter.ksg.harvard.edu/files/Chinas_Century.pdf] </w:t>
      </w:r>
    </w:p>
    <w:p w14:paraId="1901C91A" w14:textId="77777777" w:rsidR="00E50C99" w:rsidRPr="001333F7" w:rsidRDefault="00E50C99" w:rsidP="00E50C99">
      <w:pPr>
        <w:rPr>
          <w:color w:val="000000" w:themeColor="text1"/>
          <w:sz w:val="14"/>
        </w:rPr>
      </w:pPr>
      <w:r w:rsidRPr="001333F7">
        <w:rPr>
          <w:color w:val="000000" w:themeColor="text1"/>
          <w:sz w:val="14"/>
        </w:rPr>
        <w:t xml:space="preserve">One danger is that </w:t>
      </w:r>
      <w:r w:rsidRPr="00E226AE">
        <w:rPr>
          <w:color w:val="000000" w:themeColor="text1"/>
          <w:highlight w:val="cyan"/>
          <w:u w:val="single"/>
        </w:rPr>
        <w:t xml:space="preserve">declinism could prompt </w:t>
      </w:r>
      <w:r w:rsidRPr="00E226AE">
        <w:rPr>
          <w:b/>
          <w:bCs/>
          <w:color w:val="000000" w:themeColor="text1"/>
          <w:highlight w:val="cyan"/>
          <w:u w:val="single"/>
          <w:bdr w:val="single" w:sz="4" w:space="0" w:color="auto"/>
        </w:rPr>
        <w:t>trade conflicts</w:t>
      </w:r>
      <w:r w:rsidRPr="001333F7">
        <w:rPr>
          <w:color w:val="000000" w:themeColor="text1"/>
          <w:u w:val="single"/>
        </w:rPr>
        <w:t xml:space="preserve"> and immigration restrictions</w:t>
      </w:r>
      <w:r w:rsidRPr="001333F7">
        <w:rPr>
          <w:color w:val="000000" w:themeColor="text1"/>
          <w:sz w:val="14"/>
        </w:rPr>
        <w:t xml:space="preserve">. The results of this study suggest that the United States beneªts immensely from the free ºow of goods, services, and people around the globe; this is what allows American corporations to specialize in high-value activities, exploit innovations created elsewhere, and lure the brightest minds to the United States, all while reducing the price of goods for U.S. consumers. Characterizing China’s export expansion as a loss for the United States is not just bad economics; it blazes a trail for jingoistic and protectionist policies. </w:t>
      </w:r>
      <w:r w:rsidRPr="001333F7">
        <w:rPr>
          <w:color w:val="000000" w:themeColor="text1"/>
          <w:u w:val="single"/>
        </w:rPr>
        <w:t>It would be</w:t>
      </w:r>
      <w:r w:rsidRPr="001333F7">
        <w:rPr>
          <w:color w:val="000000" w:themeColor="text1"/>
          <w:sz w:val="14"/>
        </w:rPr>
        <w:t xml:space="preserve"> tragically </w:t>
      </w:r>
      <w:r w:rsidRPr="001333F7">
        <w:rPr>
          <w:color w:val="000000" w:themeColor="text1"/>
          <w:u w:val="single"/>
        </w:rPr>
        <w:t xml:space="preserve">ironic </w:t>
      </w:r>
      <w:r w:rsidRPr="00E226AE">
        <w:rPr>
          <w:color w:val="000000" w:themeColor="text1"/>
          <w:highlight w:val="cyan"/>
          <w:u w:val="single"/>
        </w:rPr>
        <w:t>if Americans reacted to</w:t>
      </w:r>
      <w:r w:rsidRPr="001333F7">
        <w:rPr>
          <w:color w:val="000000" w:themeColor="text1"/>
          <w:u w:val="single"/>
        </w:rPr>
        <w:t xml:space="preserve"> </w:t>
      </w:r>
      <w:r w:rsidRPr="001333F7">
        <w:rPr>
          <w:color w:val="000000" w:themeColor="text1"/>
          <w:sz w:val="14"/>
        </w:rPr>
        <w:t>false prophecies of</w:t>
      </w:r>
      <w:r w:rsidRPr="001333F7">
        <w:rPr>
          <w:color w:val="000000" w:themeColor="text1"/>
          <w:u w:val="single"/>
        </w:rPr>
        <w:t xml:space="preserve"> </w:t>
      </w:r>
      <w:r w:rsidRPr="00E226AE">
        <w:rPr>
          <w:color w:val="000000" w:themeColor="text1"/>
          <w:highlight w:val="cyan"/>
          <w:u w:val="single"/>
        </w:rPr>
        <w:t>decline</w:t>
      </w:r>
      <w:r w:rsidRPr="001333F7">
        <w:rPr>
          <w:color w:val="000000" w:themeColor="text1"/>
          <w:u w:val="single"/>
        </w:rPr>
        <w:t xml:space="preserve"> by cutting themselves off from a potentially vital source of American power</w:t>
      </w:r>
      <w:r w:rsidRPr="001333F7">
        <w:rPr>
          <w:color w:val="000000" w:themeColor="text1"/>
          <w:sz w:val="14"/>
        </w:rPr>
        <w:t xml:space="preserve">. </w:t>
      </w:r>
    </w:p>
    <w:p w14:paraId="748CA20A" w14:textId="77777777" w:rsidR="00E50C99" w:rsidRPr="001333F7" w:rsidRDefault="00E50C99" w:rsidP="00E50C99">
      <w:pPr>
        <w:rPr>
          <w:color w:val="000000" w:themeColor="text1"/>
          <w:sz w:val="14"/>
        </w:rPr>
      </w:pPr>
      <w:r w:rsidRPr="001333F7">
        <w:rPr>
          <w:color w:val="000000" w:themeColor="text1"/>
          <w:sz w:val="14"/>
        </w:rPr>
        <w:t xml:space="preserve">Another </w:t>
      </w:r>
      <w:r w:rsidRPr="001333F7">
        <w:rPr>
          <w:color w:val="000000" w:themeColor="text1"/>
          <w:u w:val="single"/>
        </w:rPr>
        <w:t>danger is that declinism may impair foreign policy</w:t>
      </w:r>
      <w:r w:rsidRPr="001333F7">
        <w:rPr>
          <w:color w:val="000000" w:themeColor="text1"/>
          <w:sz w:val="14"/>
        </w:rPr>
        <w:t xml:space="preserve"> </w:t>
      </w:r>
      <w:r w:rsidRPr="001333F7">
        <w:rPr>
          <w:color w:val="000000" w:themeColor="text1"/>
          <w:u w:val="single"/>
        </w:rPr>
        <w:t>decisionmaking</w:t>
      </w:r>
      <w:r w:rsidRPr="001333F7">
        <w:rPr>
          <w:color w:val="000000" w:themeColor="text1"/>
          <w:sz w:val="14"/>
        </w:rPr>
        <w:t xml:space="preserve">. </w:t>
      </w:r>
      <w:r w:rsidRPr="001333F7">
        <w:rPr>
          <w:color w:val="000000" w:themeColor="text1"/>
          <w:u w:val="single"/>
        </w:rPr>
        <w:t>If</w:t>
      </w:r>
      <w:r w:rsidRPr="001333F7">
        <w:rPr>
          <w:color w:val="000000" w:themeColor="text1"/>
          <w:sz w:val="14"/>
        </w:rPr>
        <w:t xml:space="preserve"> top government </w:t>
      </w:r>
      <w:r w:rsidRPr="00E226AE">
        <w:rPr>
          <w:color w:val="000000" w:themeColor="text1"/>
          <w:highlight w:val="cyan"/>
          <w:u w:val="single"/>
        </w:rPr>
        <w:t xml:space="preserve">officials </w:t>
      </w:r>
      <w:r w:rsidRPr="001333F7">
        <w:rPr>
          <w:color w:val="000000" w:themeColor="text1"/>
          <w:u w:val="single"/>
        </w:rPr>
        <w:t xml:space="preserve">come to </w:t>
      </w:r>
      <w:r w:rsidRPr="00E226AE">
        <w:rPr>
          <w:color w:val="000000" w:themeColor="text1"/>
          <w:highlight w:val="cyan"/>
          <w:u w:val="single"/>
        </w:rPr>
        <w:t xml:space="preserve">believe </w:t>
      </w:r>
      <w:r w:rsidRPr="001333F7">
        <w:rPr>
          <w:color w:val="000000" w:themeColor="text1"/>
          <w:u w:val="single"/>
        </w:rPr>
        <w:t xml:space="preserve">that </w:t>
      </w:r>
      <w:r w:rsidRPr="00E226AE">
        <w:rPr>
          <w:color w:val="000000" w:themeColor="text1"/>
          <w:highlight w:val="cyan"/>
          <w:u w:val="single"/>
        </w:rPr>
        <w:t>China is overtaking the U</w:t>
      </w:r>
      <w:r w:rsidRPr="001333F7">
        <w:rPr>
          <w:color w:val="000000" w:themeColor="text1"/>
          <w:sz w:val="14"/>
        </w:rPr>
        <w:t xml:space="preserve">nited </w:t>
      </w:r>
      <w:r w:rsidRPr="00E226AE">
        <w:rPr>
          <w:color w:val="000000" w:themeColor="text1"/>
          <w:highlight w:val="cyan"/>
          <w:u w:val="single"/>
        </w:rPr>
        <w:t>S</w:t>
      </w:r>
      <w:r w:rsidRPr="001333F7">
        <w:rPr>
          <w:color w:val="000000" w:themeColor="text1"/>
          <w:sz w:val="14"/>
        </w:rPr>
        <w:t xml:space="preserve">tates, </w:t>
      </w:r>
      <w:r w:rsidRPr="001333F7">
        <w:rPr>
          <w:color w:val="000000" w:themeColor="text1"/>
          <w:u w:val="single"/>
        </w:rPr>
        <w:t>they are likely to react</w:t>
      </w:r>
      <w:r w:rsidRPr="001333F7">
        <w:rPr>
          <w:color w:val="000000" w:themeColor="text1"/>
          <w:sz w:val="14"/>
        </w:rPr>
        <w:t xml:space="preserve"> in one of two ways, both of which are potentially disastrous. </w:t>
      </w:r>
    </w:p>
    <w:p w14:paraId="5231514B" w14:textId="77777777" w:rsidR="00E50C99" w:rsidRDefault="00E50C99" w:rsidP="00E50C99">
      <w:pPr>
        <w:rPr>
          <w:color w:val="000000" w:themeColor="text1"/>
          <w:sz w:val="14"/>
        </w:rPr>
      </w:pPr>
      <w:r w:rsidRPr="001333F7">
        <w:rPr>
          <w:color w:val="000000" w:themeColor="text1"/>
          <w:sz w:val="14"/>
        </w:rPr>
        <w:t xml:space="preserve">The first is that </w:t>
      </w:r>
      <w:r w:rsidRPr="00E226AE">
        <w:rPr>
          <w:color w:val="000000" w:themeColor="text1"/>
          <w:highlight w:val="cyan"/>
          <w:u w:val="single"/>
        </w:rPr>
        <w:t xml:space="preserve">policymakers </w:t>
      </w:r>
      <w:r w:rsidRPr="001333F7">
        <w:rPr>
          <w:color w:val="000000" w:themeColor="text1"/>
          <w:u w:val="single"/>
        </w:rPr>
        <w:t xml:space="preserve">may </w:t>
      </w:r>
      <w:r w:rsidRPr="00E226AE">
        <w:rPr>
          <w:color w:val="000000" w:themeColor="text1"/>
          <w:highlight w:val="cyan"/>
          <w:u w:val="single"/>
        </w:rPr>
        <w:t>imagine the U</w:t>
      </w:r>
      <w:r w:rsidRPr="001333F7">
        <w:rPr>
          <w:color w:val="000000" w:themeColor="text1"/>
          <w:u w:val="single"/>
        </w:rPr>
        <w:t xml:space="preserve">nited </w:t>
      </w:r>
      <w:r w:rsidRPr="00E226AE">
        <w:rPr>
          <w:color w:val="000000" w:themeColor="text1"/>
          <w:highlight w:val="cyan"/>
          <w:u w:val="single"/>
        </w:rPr>
        <w:t>S</w:t>
      </w:r>
      <w:r w:rsidRPr="001333F7">
        <w:rPr>
          <w:color w:val="000000" w:themeColor="text1"/>
          <w:u w:val="single"/>
        </w:rPr>
        <w:t xml:space="preserve">tates </w:t>
      </w:r>
      <w:r w:rsidRPr="00E226AE">
        <w:rPr>
          <w:color w:val="000000" w:themeColor="text1"/>
          <w:highlight w:val="cyan"/>
          <w:u w:val="single"/>
        </w:rPr>
        <w:t>faces a closing “window of opportunity</w:t>
      </w:r>
      <w:r w:rsidRPr="001333F7">
        <w:rPr>
          <w:color w:val="000000" w:themeColor="text1"/>
          <w:u w:val="single"/>
        </w:rPr>
        <w:t>” and should take action “while it still enjoys</w:t>
      </w:r>
      <w:r w:rsidRPr="001333F7">
        <w:rPr>
          <w:color w:val="000000" w:themeColor="text1"/>
          <w:sz w:val="14"/>
        </w:rPr>
        <w:t xml:space="preserve"> </w:t>
      </w:r>
      <w:r w:rsidRPr="001333F7">
        <w:rPr>
          <w:color w:val="000000" w:themeColor="text1"/>
          <w:u w:val="single"/>
        </w:rPr>
        <w:t>preponderance and not wait until the diffusion of power has already made international politics more competitive and unpredictable</w:t>
      </w:r>
      <w:r w:rsidRPr="001333F7">
        <w:rPr>
          <w:color w:val="000000" w:themeColor="text1"/>
          <w:sz w:val="14"/>
        </w:rPr>
        <w:t xml:space="preserve">.”158 </w:t>
      </w:r>
      <w:r w:rsidRPr="001333F7">
        <w:rPr>
          <w:color w:val="000000" w:themeColor="text1"/>
          <w:u w:val="single"/>
        </w:rPr>
        <w:t>This belief</w:t>
      </w:r>
      <w:r w:rsidRPr="001333F7">
        <w:rPr>
          <w:color w:val="000000" w:themeColor="text1"/>
          <w:sz w:val="14"/>
        </w:rPr>
        <w:t xml:space="preserve"> may spurpositive action, but it also </w:t>
      </w:r>
      <w:r w:rsidRPr="00E226AE">
        <w:rPr>
          <w:color w:val="000000" w:themeColor="text1"/>
          <w:highlight w:val="cyan"/>
          <w:u w:val="single"/>
        </w:rPr>
        <w:t xml:space="preserve">invites </w:t>
      </w:r>
      <w:r w:rsidRPr="001333F7">
        <w:rPr>
          <w:color w:val="000000" w:themeColor="text1"/>
          <w:u w:val="single"/>
        </w:rPr>
        <w:t>parochial thinking</w:t>
      </w:r>
      <w:r w:rsidRPr="001333F7">
        <w:rPr>
          <w:color w:val="000000" w:themeColor="text1"/>
          <w:sz w:val="14"/>
        </w:rPr>
        <w:t xml:space="preserve">, </w:t>
      </w:r>
      <w:r w:rsidRPr="00E226AE">
        <w:rPr>
          <w:color w:val="000000" w:themeColor="text1"/>
          <w:highlight w:val="cyan"/>
          <w:u w:val="single"/>
          <w:bdr w:val="single" w:sz="4" w:space="0" w:color="auto"/>
        </w:rPr>
        <w:t>reckless behavior</w:t>
      </w:r>
      <w:r w:rsidRPr="001333F7">
        <w:rPr>
          <w:color w:val="000000" w:themeColor="text1"/>
          <w:sz w:val="14"/>
        </w:rPr>
        <w:t xml:space="preserve">, </w:t>
      </w:r>
      <w:r w:rsidRPr="00E226AE">
        <w:rPr>
          <w:color w:val="000000" w:themeColor="text1"/>
          <w:highlight w:val="cyan"/>
          <w:u w:val="single"/>
        </w:rPr>
        <w:t xml:space="preserve">and </w:t>
      </w:r>
      <w:r w:rsidRPr="00E226AE">
        <w:rPr>
          <w:b/>
          <w:bCs/>
          <w:color w:val="000000" w:themeColor="text1"/>
          <w:highlight w:val="cyan"/>
          <w:u w:val="single"/>
          <w:bdr w:val="single" w:sz="4" w:space="0" w:color="auto"/>
        </w:rPr>
        <w:t>preventive war</w:t>
      </w:r>
      <w:r w:rsidRPr="001333F7">
        <w:rPr>
          <w:color w:val="000000" w:themeColor="text1"/>
          <w:sz w:val="14"/>
        </w:rPr>
        <w:t>.159 As Robert Gilpin and others have shown, “[</w:t>
      </w:r>
      <w:r w:rsidRPr="00E226AE">
        <w:rPr>
          <w:color w:val="000000" w:themeColor="text1"/>
          <w:highlight w:val="cyan"/>
          <w:u w:val="single"/>
        </w:rPr>
        <w:t xml:space="preserve">H]egemonic struggles </w:t>
      </w:r>
      <w:r w:rsidRPr="001333F7">
        <w:rPr>
          <w:color w:val="000000" w:themeColor="text1"/>
          <w:u w:val="single"/>
        </w:rPr>
        <w:t>have most</w:t>
      </w:r>
      <w:r w:rsidRPr="001333F7">
        <w:rPr>
          <w:color w:val="000000" w:themeColor="text1"/>
          <w:sz w:val="14"/>
        </w:rPr>
        <w:t xml:space="preserve"> </w:t>
      </w:r>
      <w:r w:rsidRPr="001333F7">
        <w:rPr>
          <w:color w:val="000000" w:themeColor="text1"/>
          <w:u w:val="single"/>
        </w:rPr>
        <w:t xml:space="preserve">frequently </w:t>
      </w:r>
      <w:r w:rsidRPr="00E226AE">
        <w:rPr>
          <w:color w:val="000000" w:themeColor="text1"/>
          <w:highlight w:val="cyan"/>
          <w:u w:val="single"/>
        </w:rPr>
        <w:t>been triggered by fears of</w:t>
      </w:r>
      <w:r w:rsidRPr="001333F7">
        <w:rPr>
          <w:color w:val="000000" w:themeColor="text1"/>
          <w:u w:val="single"/>
        </w:rPr>
        <w:t xml:space="preserve"> ultimate </w:t>
      </w:r>
      <w:r w:rsidRPr="00E226AE">
        <w:rPr>
          <w:color w:val="000000" w:themeColor="text1"/>
          <w:highlight w:val="cyan"/>
          <w:u w:val="single"/>
        </w:rPr>
        <w:t xml:space="preserve">decline and </w:t>
      </w:r>
      <w:r w:rsidRPr="001333F7">
        <w:rPr>
          <w:color w:val="000000" w:themeColor="text1"/>
          <w:u w:val="single"/>
        </w:rPr>
        <w:t xml:space="preserve">the </w:t>
      </w:r>
      <w:r w:rsidRPr="00E226AE">
        <w:rPr>
          <w:color w:val="000000" w:themeColor="text1"/>
          <w:highlight w:val="cyan"/>
          <w:u w:val="single"/>
          <w:bdr w:val="single" w:sz="4" w:space="0" w:color="auto"/>
        </w:rPr>
        <w:t>perceived erosion of power</w:t>
      </w:r>
      <w:r w:rsidRPr="001333F7">
        <w:rPr>
          <w:color w:val="000000" w:themeColor="text1"/>
          <w:u w:val="single"/>
        </w:rPr>
        <w:t>.”</w:t>
      </w:r>
      <w:r w:rsidRPr="001333F7">
        <w:rPr>
          <w:color w:val="000000" w:themeColor="text1"/>
          <w:sz w:val="14"/>
        </w:rPr>
        <w:t xml:space="preserve">160 </w:t>
      </w:r>
      <w:r w:rsidRPr="001333F7">
        <w:rPr>
          <w:color w:val="000000" w:themeColor="text1"/>
          <w:u w:val="single"/>
        </w:rPr>
        <w:t>By fanning such fears,</w:t>
      </w:r>
      <w:r w:rsidRPr="00E226AE">
        <w:rPr>
          <w:color w:val="000000" w:themeColor="text1"/>
          <w:highlight w:val="cyan"/>
          <w:u w:val="single"/>
        </w:rPr>
        <w:t xml:space="preserve"> declinists </w:t>
      </w:r>
      <w:r w:rsidRPr="001333F7">
        <w:rPr>
          <w:color w:val="000000" w:themeColor="text1"/>
          <w:u w:val="single"/>
        </w:rPr>
        <w:t xml:space="preserve">may inadvertently </w:t>
      </w:r>
      <w:r w:rsidRPr="00E226AE">
        <w:rPr>
          <w:color w:val="000000" w:themeColor="text1"/>
          <w:highlight w:val="cyan"/>
          <w:u w:val="single"/>
        </w:rPr>
        <w:t>promote</w:t>
      </w:r>
      <w:r w:rsidRPr="001333F7">
        <w:rPr>
          <w:color w:val="000000" w:themeColor="text1"/>
          <w:u w:val="single"/>
        </w:rPr>
        <w:t xml:space="preserve"> the type of</w:t>
      </w:r>
      <w:r w:rsidRPr="001333F7">
        <w:rPr>
          <w:color w:val="000000" w:themeColor="text1"/>
          <w:sz w:val="14"/>
        </w:rPr>
        <w:t xml:space="preserve"> </w:t>
      </w:r>
      <w:r w:rsidRPr="00E226AE">
        <w:rPr>
          <w:color w:val="000000" w:themeColor="text1"/>
          <w:highlight w:val="cyan"/>
          <w:u w:val="single"/>
        </w:rPr>
        <w:t>violent overreaction</w:t>
      </w:r>
      <w:r w:rsidRPr="001333F7">
        <w:rPr>
          <w:color w:val="000000" w:themeColor="text1"/>
          <w:u w:val="single"/>
        </w:rPr>
        <w:t xml:space="preserve"> that they seek to prevent</w:t>
      </w:r>
      <w:r w:rsidRPr="001333F7">
        <w:rPr>
          <w:color w:val="000000" w:themeColor="text1"/>
          <w:sz w:val="14"/>
        </w:rPr>
        <w:t xml:space="preserve">. </w:t>
      </w:r>
    </w:p>
    <w:p w14:paraId="4908873B" w14:textId="77777777" w:rsidR="00E50C99" w:rsidRPr="00FD0261" w:rsidRDefault="00E50C99" w:rsidP="00E50C99">
      <w:pPr>
        <w:pStyle w:val="Heading4"/>
      </w:pPr>
      <w:r>
        <w:t xml:space="preserve">Only </w:t>
      </w:r>
      <w:r>
        <w:rPr>
          <w:u w:val="single"/>
        </w:rPr>
        <w:t>constructive policy debates</w:t>
      </w:r>
      <w:r>
        <w:t xml:space="preserve"> nurture </w:t>
      </w:r>
      <w:r>
        <w:rPr>
          <w:u w:val="single"/>
        </w:rPr>
        <w:t>information literacy</w:t>
      </w:r>
      <w:r>
        <w:t xml:space="preserve"> necessary for </w:t>
      </w:r>
      <w:r>
        <w:rPr>
          <w:u w:val="single"/>
        </w:rPr>
        <w:t>every model</w:t>
      </w:r>
      <w:r>
        <w:t xml:space="preserve"> of politics – the </w:t>
      </w:r>
      <w:r>
        <w:rPr>
          <w:u w:val="single"/>
        </w:rPr>
        <w:t>process</w:t>
      </w:r>
      <w:r>
        <w:t xml:space="preserve"> of sifting through </w:t>
      </w:r>
      <w:r>
        <w:rPr>
          <w:u w:val="single"/>
        </w:rPr>
        <w:t>evidence</w:t>
      </w:r>
      <w:r>
        <w:t xml:space="preserve"> and </w:t>
      </w:r>
      <w:r>
        <w:rPr>
          <w:u w:val="single"/>
        </w:rPr>
        <w:t>subjecting positions</w:t>
      </w:r>
      <w:r>
        <w:t xml:space="preserve"> to researched scrutiny is </w:t>
      </w:r>
      <w:r>
        <w:rPr>
          <w:u w:val="single"/>
        </w:rPr>
        <w:t>essential</w:t>
      </w:r>
      <w:r>
        <w:t xml:space="preserve"> to managing </w:t>
      </w:r>
      <w:r>
        <w:rPr>
          <w:u w:val="single"/>
        </w:rPr>
        <w:t>emerging crises</w:t>
      </w:r>
      <w:r>
        <w:t xml:space="preserve"> and </w:t>
      </w:r>
      <w:r>
        <w:rPr>
          <w:u w:val="single"/>
        </w:rPr>
        <w:t>information overload</w:t>
      </w:r>
      <w:r>
        <w:t xml:space="preserve"> </w:t>
      </w:r>
    </w:p>
    <w:p w14:paraId="6738CC3B" w14:textId="77777777" w:rsidR="00E50C99" w:rsidRPr="004F6078" w:rsidRDefault="00E50C99" w:rsidP="00E50C99">
      <w:r w:rsidRPr="004F6078">
        <w:rPr>
          <w:rStyle w:val="Style13ptBold"/>
        </w:rPr>
        <w:t>Leek 16</w:t>
      </w:r>
      <w:r>
        <w:rPr>
          <w:rStyle w:val="Style13ptBold"/>
        </w:rPr>
        <w:t xml:space="preserve"> </w:t>
      </w:r>
      <w:r w:rsidRPr="001C5522">
        <w:t>[D</w:t>
      </w:r>
      <w:r>
        <w:t xml:space="preserve">anielle R. Leek, professor of </w:t>
      </w:r>
      <w:r w:rsidRPr="004F6078">
        <w:t xml:space="preserve">communications at </w:t>
      </w:r>
      <w:r>
        <w:t xml:space="preserve">Grand Valley State </w:t>
      </w:r>
      <w:r w:rsidRPr="004F6078">
        <w:t xml:space="preserve">University, </w:t>
      </w:r>
      <w:r>
        <w:t>“P</w:t>
      </w:r>
      <w:r w:rsidRPr="004F6078">
        <w:t>olicy debate pedagogy: a complementary strategy for civic and political engag</w:t>
      </w:r>
      <w:r>
        <w:t xml:space="preserve">ement through service-learning,” </w:t>
      </w:r>
      <w:r w:rsidRPr="004F6078">
        <w:t xml:space="preserve">Communication Education, 65:4, </w:t>
      </w:r>
      <w:r>
        <w:t>399-405]</w:t>
      </w:r>
    </w:p>
    <w:p w14:paraId="08FFDF8F" w14:textId="77777777" w:rsidR="00E50C99" w:rsidRPr="001C5522" w:rsidRDefault="00E50C99" w:rsidP="00E50C99">
      <w:pPr>
        <w:rPr>
          <w:sz w:val="16"/>
        </w:rPr>
      </w:pPr>
      <w:r w:rsidRPr="001C5522">
        <w:rPr>
          <w:rStyle w:val="StyleUnderline"/>
        </w:rPr>
        <w:t xml:space="preserve">Through policy debate, </w:t>
      </w:r>
      <w:r w:rsidRPr="002B1470">
        <w:rPr>
          <w:rStyle w:val="StyleUnderline"/>
          <w:highlight w:val="cyan"/>
        </w:rPr>
        <w:t xml:space="preserve">students </w:t>
      </w:r>
      <w:r w:rsidRPr="001C5522">
        <w:rPr>
          <w:rStyle w:val="StyleUnderline"/>
        </w:rPr>
        <w:t xml:space="preserve">can </w:t>
      </w:r>
      <w:r w:rsidRPr="002B1470">
        <w:rPr>
          <w:rStyle w:val="StyleUnderline"/>
          <w:highlight w:val="cyan"/>
        </w:rPr>
        <w:t xml:space="preserve">develop </w:t>
      </w:r>
      <w:r w:rsidRPr="002B1470">
        <w:rPr>
          <w:rStyle w:val="Emphasis"/>
          <w:highlight w:val="cyan"/>
        </w:rPr>
        <w:t>info</w:t>
      </w:r>
      <w:r w:rsidRPr="001C5522">
        <w:rPr>
          <w:rStyle w:val="Emphasis"/>
        </w:rPr>
        <w:t xml:space="preserve">rmation </w:t>
      </w:r>
      <w:r w:rsidRPr="002B1470">
        <w:rPr>
          <w:rStyle w:val="Emphasis"/>
          <w:highlight w:val="cyan"/>
        </w:rPr>
        <w:t>literacy</w:t>
      </w:r>
      <w:r w:rsidRPr="002B1470">
        <w:rPr>
          <w:rStyle w:val="StyleUnderline"/>
          <w:highlight w:val="cyan"/>
        </w:rPr>
        <w:t xml:space="preserve"> and </w:t>
      </w:r>
      <w:r w:rsidRPr="001C5522">
        <w:rPr>
          <w:rStyle w:val="StyleUnderline"/>
        </w:rPr>
        <w:t xml:space="preserve">learn how to </w:t>
      </w:r>
      <w:r w:rsidRPr="002B1470">
        <w:rPr>
          <w:rStyle w:val="StyleUnderline"/>
          <w:highlight w:val="cyan"/>
        </w:rPr>
        <w:t xml:space="preserve">make </w:t>
      </w:r>
      <w:r w:rsidRPr="001C5522">
        <w:rPr>
          <w:rStyle w:val="StyleUnderline"/>
        </w:rPr>
        <w:t xml:space="preserve">critical </w:t>
      </w:r>
      <w:r w:rsidRPr="002B1470">
        <w:rPr>
          <w:rStyle w:val="Emphasis"/>
          <w:highlight w:val="cyan"/>
        </w:rPr>
        <w:t>arguments</w:t>
      </w:r>
      <w:r w:rsidRPr="001C5522">
        <w:rPr>
          <w:rStyle w:val="StyleUnderline"/>
        </w:rPr>
        <w:t xml:space="preserve"> of fact. </w:t>
      </w:r>
      <w:r w:rsidRPr="002B1470">
        <w:rPr>
          <w:rStyle w:val="StyleUnderline"/>
          <w:highlight w:val="cyan"/>
        </w:rPr>
        <w:t xml:space="preserve">This </w:t>
      </w:r>
      <w:r w:rsidRPr="001C5522">
        <w:rPr>
          <w:rStyle w:val="StyleUnderline"/>
        </w:rPr>
        <w:t xml:space="preserve">experience </w:t>
      </w:r>
      <w:r w:rsidRPr="002B1470">
        <w:rPr>
          <w:rStyle w:val="StyleUnderline"/>
          <w:highlight w:val="cyan"/>
        </w:rPr>
        <w:t xml:space="preserve">is </w:t>
      </w:r>
      <w:r w:rsidRPr="001C5522">
        <w:rPr>
          <w:rStyle w:val="StyleUnderline"/>
        </w:rPr>
        <w:t xml:space="preserve">politically </w:t>
      </w:r>
      <w:r w:rsidRPr="002B1470">
        <w:rPr>
          <w:rStyle w:val="Emphasis"/>
          <w:highlight w:val="cyan"/>
        </w:rPr>
        <w:t>empowering</w:t>
      </w:r>
      <w:r w:rsidRPr="002B1470">
        <w:rPr>
          <w:rStyle w:val="StyleUnderline"/>
          <w:highlight w:val="cyan"/>
        </w:rPr>
        <w:t xml:space="preserve"> for</w:t>
      </w:r>
      <w:r w:rsidRPr="001C5522">
        <w:rPr>
          <w:rStyle w:val="StyleUnderline"/>
        </w:rPr>
        <w:t xml:space="preserve"> students who will also build confidence for political engagement. </w:t>
      </w:r>
      <w:r w:rsidRPr="001C5522">
        <w:rPr>
          <w:sz w:val="16"/>
        </w:rPr>
        <w:t xml:space="preserve">Information literacy </w:t>
      </w:r>
      <w:r w:rsidRPr="001C5522">
        <w:rPr>
          <w:rStyle w:val="Emphasis"/>
        </w:rPr>
        <w:t xml:space="preserve">While there are many definitions of information literacy, the term generally is understood to mean that </w:t>
      </w:r>
      <w:r w:rsidRPr="002B1470">
        <w:rPr>
          <w:rStyle w:val="Emphasis"/>
          <w:highlight w:val="cyan"/>
        </w:rPr>
        <w:t xml:space="preserve">a student </w:t>
      </w:r>
      <w:r w:rsidRPr="001C5522">
        <w:rPr>
          <w:rStyle w:val="Emphasis"/>
        </w:rPr>
        <w:t xml:space="preserve">is </w:t>
      </w:r>
      <w:r w:rsidRPr="002B1470">
        <w:rPr>
          <w:rStyle w:val="Emphasis"/>
          <w:highlight w:val="cyan"/>
        </w:rPr>
        <w:t>“able to recognize when</w:t>
      </w:r>
      <w:r w:rsidRPr="001C5522">
        <w:rPr>
          <w:rStyle w:val="StyleUnderline"/>
        </w:rPr>
        <w:t xml:space="preserve"> </w:t>
      </w:r>
      <w:r w:rsidRPr="002B1470">
        <w:rPr>
          <w:rStyle w:val="StyleUnderline"/>
          <w:highlight w:val="cyan"/>
        </w:rPr>
        <w:t>information is needed</w:t>
      </w:r>
      <w:r w:rsidRPr="001C5522">
        <w:rPr>
          <w:sz w:val="16"/>
        </w:rPr>
        <w:t xml:space="preserve"> , and have the ability to locate, evaluate, and use effectively the information needed” for problem- solving and decision-making (Spitzer, Eisenberg, &amp; Lowe, 1998, p. 19). Information exists in a variety of forms, in visual data, computer graphics, sound-recordings, film, and photographs. Information is also constructed and disseminated through a wide range of sources and mediums. Therefore, “information literacy” functions as a blanket term which covers a wide range of more specific literacies. Critiques of service-learning’s knowl- edge-building power, such as those articulated by Eby (1998) and Colby (2008), are chal- lenging both the emphasis the pedagogy places on information gained through experience and the limited scope of political information students are exposed to in the process. Policy debate can augment a student’s civic and political learning by fostering extended information literacies. Snider and Schnurer (2002) identify policy debate as an especially research intensive form of oral discussion which requires extensive time and commitment to learn the dimensions of a topic. </w:t>
      </w:r>
      <w:r w:rsidRPr="001C5522">
        <w:rPr>
          <w:rStyle w:val="StyleUnderline"/>
        </w:rPr>
        <w:t>Understanding policy issues calls for contemplating a range of materials, from traditional news media publications to court proceedings, research data, and institutional propaganda. Moreover, the nature of</w:t>
      </w:r>
      <w:r w:rsidRPr="001C5522">
        <w:rPr>
          <w:rStyle w:val="Emphasis"/>
        </w:rPr>
        <w:t xml:space="preserve"> </w:t>
      </w:r>
      <w:r w:rsidRPr="002B1470">
        <w:rPr>
          <w:rStyle w:val="Emphasis"/>
          <w:highlight w:val="cyan"/>
        </w:rPr>
        <w:t>policy debate</w:t>
      </w:r>
      <w:r w:rsidRPr="001C5522">
        <w:rPr>
          <w:rStyle w:val="StyleUnderline"/>
        </w:rPr>
        <w:t xml:space="preserve">, which involves public presentation of arguments on two competing sides of a question, </w:t>
      </w:r>
      <w:r w:rsidRPr="002B1470">
        <w:rPr>
          <w:rStyle w:val="StyleUnderline"/>
          <w:highlight w:val="cyan"/>
        </w:rPr>
        <w:t xml:space="preserve">motivates students to go beyond basic </w:t>
      </w:r>
      <w:r w:rsidRPr="002B1470">
        <w:rPr>
          <w:rStyle w:val="Emphasis"/>
          <w:highlight w:val="cyan"/>
        </w:rPr>
        <w:t>info</w:t>
      </w:r>
      <w:r w:rsidRPr="001C5522">
        <w:rPr>
          <w:rStyle w:val="StyleUnderline"/>
        </w:rPr>
        <w:t xml:space="preserve">rmation </w:t>
      </w:r>
      <w:r w:rsidRPr="002B1470">
        <w:rPr>
          <w:rStyle w:val="StyleUnderline"/>
          <w:highlight w:val="cyan"/>
        </w:rPr>
        <w:t>to achieve</w:t>
      </w:r>
      <w:r w:rsidRPr="001C5522">
        <w:rPr>
          <w:rStyle w:val="StyleUnderline"/>
        </w:rPr>
        <w:t xml:space="preserve"> a more advanced level of </w:t>
      </w:r>
      <w:r w:rsidRPr="002B1470">
        <w:rPr>
          <w:rStyle w:val="StyleUnderline"/>
          <w:highlight w:val="cyan"/>
        </w:rPr>
        <w:t>expertise and credibility</w:t>
      </w:r>
      <w:r w:rsidRPr="001C5522">
        <w:rPr>
          <w:rStyle w:val="StyleUnderline"/>
        </w:rPr>
        <w:t xml:space="preserve"> on a topic</w:t>
      </w:r>
      <w:r w:rsidRPr="001C5522">
        <w:rPr>
          <w:sz w:val="16"/>
        </w:rPr>
        <w:t xml:space="preserve"> (Dybvig &amp; Iverson, n.d.). This type of work differs from traditional research projects where students gather only the materials needed to support their argument while neglecting contrary evidence. Instead, the “debate research process encourages a kind of holistic approach, where students need to pay attention to the critics of their argument because they will have to respond to those attacks” (Snider &amp; Schnurer, 2002, p. 32). </w:t>
      </w:r>
      <w:r w:rsidRPr="001C5522">
        <w:rPr>
          <w:rStyle w:val="StyleUnderline"/>
        </w:rPr>
        <w:t xml:space="preserve">In today’s attention economy, </w:t>
      </w:r>
      <w:r w:rsidRPr="002B1470">
        <w:rPr>
          <w:rStyle w:val="StyleUnderline"/>
          <w:highlight w:val="cyan"/>
        </w:rPr>
        <w:t>cultivating</w:t>
      </w:r>
      <w:r w:rsidRPr="001C5522">
        <w:rPr>
          <w:rStyle w:val="StyleUnderline"/>
        </w:rPr>
        <w:t xml:space="preserve"> a sensibility for </w:t>
      </w:r>
      <w:r w:rsidRPr="002B1470">
        <w:rPr>
          <w:rStyle w:val="Emphasis"/>
          <w:highlight w:val="cyan"/>
        </w:rPr>
        <w:t>well- rounded</w:t>
      </w:r>
      <w:r w:rsidRPr="001C5522">
        <w:rPr>
          <w:rStyle w:val="StyleUnderline"/>
        </w:rPr>
        <w:t xml:space="preserve"> </w:t>
      </w:r>
      <w:r w:rsidRPr="002B1470">
        <w:rPr>
          <w:rStyle w:val="StyleUnderline"/>
          <w:highlight w:val="cyan"/>
        </w:rPr>
        <w:t>info</w:t>
      </w:r>
      <w:r w:rsidRPr="001C5522">
        <w:rPr>
          <w:rStyle w:val="StyleUnderline"/>
        </w:rPr>
        <w:t xml:space="preserve">rmation </w:t>
      </w:r>
      <w:r w:rsidRPr="002B1470">
        <w:rPr>
          <w:rStyle w:val="StyleUnderline"/>
          <w:highlight w:val="cyan"/>
        </w:rPr>
        <w:t>gathering can</w:t>
      </w:r>
      <w:r w:rsidRPr="001C5522">
        <w:rPr>
          <w:rStyle w:val="StyleUnderline"/>
        </w:rPr>
        <w:t xml:space="preserve"> also </w:t>
      </w:r>
      <w:r w:rsidRPr="002B1470">
        <w:rPr>
          <w:rStyle w:val="StyleUnderline"/>
          <w:highlight w:val="cyan"/>
        </w:rPr>
        <w:t>aid students in recognizing</w:t>
      </w:r>
      <w:r w:rsidRPr="001C5522">
        <w:rPr>
          <w:rStyle w:val="StyleUnderline"/>
        </w:rPr>
        <w:t xml:space="preserve"> when and </w:t>
      </w:r>
      <w:r w:rsidRPr="002B1470">
        <w:rPr>
          <w:rStyle w:val="StyleUnderline"/>
          <w:highlight w:val="cyan"/>
        </w:rPr>
        <w:t>how</w:t>
      </w:r>
      <w:r w:rsidRPr="001C5522">
        <w:rPr>
          <w:rStyle w:val="StyleUnderline"/>
        </w:rPr>
        <w:t xml:space="preserve"> the </w:t>
      </w:r>
      <w:r w:rsidRPr="002B1470">
        <w:rPr>
          <w:rStyle w:val="StyleUnderline"/>
          <w:highlight w:val="cyan"/>
        </w:rPr>
        <w:t>knowledge</w:t>
      </w:r>
      <w:r w:rsidRPr="001C5522">
        <w:rPr>
          <w:rStyle w:val="StyleUnderline"/>
        </w:rPr>
        <w:t xml:space="preserve"> produced in their social environments </w:t>
      </w:r>
      <w:r w:rsidRPr="002B1470">
        <w:rPr>
          <w:rStyle w:val="StyleUnderline"/>
          <w:highlight w:val="cyan"/>
        </w:rPr>
        <w:t>can be effectively translated</w:t>
      </w:r>
      <w:r w:rsidRPr="001C5522">
        <w:rPr>
          <w:rStyle w:val="StyleUnderline"/>
        </w:rPr>
        <w:t xml:space="preserve"> to specific contexts</w:t>
      </w:r>
      <w:r w:rsidRPr="001C5522">
        <w:rPr>
          <w:sz w:val="16"/>
        </w:rPr>
        <w:t xml:space="preserve">. The “cultural shift in the production of data” which has followed the emergence of Web 2.0 technologies means that all students are likely “prosumers”—that is, they consume, produce, and coproduce information online all at the same time (Scoble, 2011). Coupling service- learning with policy debate calls on students to apply information across registers of public engagement, including their own service efforts and their own public argumentation, in and outside of their debates. Information is used in the service experience, which in turn, informs the use of information in debates, where students then produce new information through their argumentation. The process is what Bruce (2008) refers to “informed learning,” or “using information in order to learn.” When individuals move from learning how to gather materials for a task to a cognitive awareness and understanding of how the information-seeking process shapes their learning, they are engaged in informed learning. Through this process, students can come to recognize that information management and credibility is deeply disciplinary and historically con- textual (Bruce &amp; Hughes, 2010). This understanding, combined with practical experience in locating information, is a critical missing element in contemporary political engage- ment. Over 20 years ago, Graber (1994) argued that one of the biggest obstacles to political engagement was not apathy, but a gap between the way news media presents information during elections, and the type of information voters need and will listen to during electoral campaigns. The challenge extends beyond elections into policy-making, especially as younger generations continue to revise their notions of citizenship away from institutional politics towards more social forms of activism (Bennett, Wells, &amp; Freelon, 2011). For stu- dents to effectively practice more expressive forms of citizenship they need experience managing the breadth of information available about issues they care about. As past research indicates a strong correlation between service-learning experience and the motiv- ation and desire for post-graduation service, it seems likely that students who debate about policy issues related to service areas will continue their informed learning practices after they have left the classroom (Soria &amp; Thomas-Card, 2014). Arguing facts In addition to building information literacies, students who combine policy debate with service-learning can practice “politically relevant skills,” which will help them have confidence for political engagement in the future. As Colby (2008) explains, this confidence should be tempered by tolerance for difference and differing opinions. On the surface, debating about institutional politics might seem counterintuitive to this goal. Politicians and the press have a credibility problem among college-aged students, and this leaves younger generations less inclined to feel obligated to the state or to look to traditional modes of policy- making for social change (Bennett et al., 2011; Manning &amp; Edwards, 2014). This lack of faith in government and media outlets also makes political argument more difficult (Klumpp, 2006). Whereas these institutions once served as authoritative and trustworthy sources of information, the credibility of legislators and journalists has decreased over the last 40 years or so. Today, politicians and pundits are viewed as political actors interested in spectacle, power, and profit rather than truth-seeking or the common good. While some political controversies are rooted in competing values, Klumpp (2006) explains that arguments about policy are more often based in fact. Indeed, when engaged in public arguments over questions of policy, people tend to “invoke the authority of facts to support their positions.” Likewise, “the governmental sphere has developed elaborate legal and deliberative processes in recognition of the power of facts as the basis for a decision.” Yet, </w:t>
      </w:r>
      <w:r w:rsidRPr="001C5522">
        <w:rPr>
          <w:rStyle w:val="StyleUnderline"/>
        </w:rPr>
        <w:t xml:space="preserve">while shared values are often quickly agreed upon, differences over fact are more </w:t>
      </w:r>
      <w:r w:rsidRPr="001C5522">
        <w:rPr>
          <w:rStyle w:val="Emphasis"/>
        </w:rPr>
        <w:t>difficult</w:t>
      </w:r>
      <w:r w:rsidRPr="001C5522">
        <w:rPr>
          <w:rStyle w:val="StyleUnderline"/>
        </w:rPr>
        <w:t xml:space="preserve"> to resolve. </w:t>
      </w:r>
      <w:r w:rsidRPr="002B1470">
        <w:rPr>
          <w:rStyle w:val="StyleUnderline"/>
          <w:highlight w:val="cyan"/>
        </w:rPr>
        <w:t>Without</w:t>
      </w:r>
      <w:r w:rsidRPr="001C5522">
        <w:rPr>
          <w:rStyle w:val="StyleUnderline"/>
        </w:rPr>
        <w:t xml:space="preserve"> </w:t>
      </w:r>
      <w:r w:rsidRPr="001C5522">
        <w:rPr>
          <w:rStyle w:val="Emphasis"/>
        </w:rPr>
        <w:t xml:space="preserve">credible </w:t>
      </w:r>
      <w:r w:rsidRPr="002B1470">
        <w:rPr>
          <w:rStyle w:val="Emphasis"/>
          <w:highlight w:val="cyan"/>
        </w:rPr>
        <w:t>institutions</w:t>
      </w:r>
      <w:r w:rsidRPr="001C5522">
        <w:rPr>
          <w:rStyle w:val="StyleUnderline"/>
        </w:rPr>
        <w:t xml:space="preserve"> of authority </w:t>
      </w:r>
      <w:r w:rsidRPr="002B1470">
        <w:rPr>
          <w:rStyle w:val="StyleUnderline"/>
          <w:highlight w:val="cyan"/>
        </w:rPr>
        <w:t>that can disseminate facts</w:t>
      </w:r>
      <w:r w:rsidRPr="001C5522">
        <w:rPr>
          <w:rStyle w:val="StyleUnderline"/>
        </w:rPr>
        <w:t xml:space="preserve">, public </w:t>
      </w:r>
      <w:r w:rsidRPr="002B1470">
        <w:rPr>
          <w:rStyle w:val="StyleUnderline"/>
          <w:highlight w:val="cyan"/>
        </w:rPr>
        <w:t xml:space="preserve">deliberation requires more </w:t>
      </w:r>
      <w:r w:rsidRPr="002B1470">
        <w:rPr>
          <w:rStyle w:val="Emphasis"/>
          <w:highlight w:val="cyan"/>
        </w:rPr>
        <w:t>time</w:t>
      </w:r>
      <w:r w:rsidRPr="002B1470">
        <w:rPr>
          <w:rStyle w:val="StyleUnderline"/>
          <w:highlight w:val="cyan"/>
        </w:rPr>
        <w:t>,</w:t>
      </w:r>
      <w:r w:rsidRPr="001C5522">
        <w:rPr>
          <w:rStyle w:val="StyleUnderline"/>
        </w:rPr>
        <w:t xml:space="preserve"> information-gathering, evaluation, </w:t>
      </w:r>
      <w:r w:rsidRPr="002B1470">
        <w:rPr>
          <w:rStyle w:val="StyleUnderline"/>
          <w:highlight w:val="cyan"/>
        </w:rPr>
        <w:t>and reasoning.</w:t>
      </w:r>
      <w:r w:rsidRPr="008B213E">
        <w:rPr>
          <w:rStyle w:val="StyleUnderline"/>
        </w:rPr>
        <w:t xml:space="preserve"> The</w:t>
      </w:r>
      <w:r w:rsidRPr="001C5522">
        <w:rPr>
          <w:rStyle w:val="StyleUnderline"/>
        </w:rPr>
        <w:t xml:space="preserve"> Bush administration’s decision to take military action in </w:t>
      </w:r>
      <w:r w:rsidRPr="002B1470">
        <w:rPr>
          <w:rStyle w:val="Emphasis"/>
          <w:highlight w:val="cyan"/>
        </w:rPr>
        <w:t>Iraq</w:t>
      </w:r>
      <w:r w:rsidRPr="001C5522">
        <w:rPr>
          <w:rStyle w:val="StyleUnderline"/>
        </w:rPr>
        <w:t xml:space="preserve">, for example, </w:t>
      </w:r>
      <w:r w:rsidRPr="002B1470">
        <w:rPr>
          <w:rStyle w:val="StyleUnderline"/>
          <w:highlight w:val="cyan"/>
        </w:rPr>
        <w:t>was</w:t>
      </w:r>
      <w:r w:rsidRPr="001C5522">
        <w:rPr>
          <w:rStyle w:val="StyleUnderline"/>
        </w:rPr>
        <w:t xml:space="preserve"> presumably </w:t>
      </w:r>
      <w:r w:rsidRPr="002B1470">
        <w:rPr>
          <w:rStyle w:val="StyleUnderline"/>
          <w:highlight w:val="cyan"/>
        </w:rPr>
        <w:t>based on the “</w:t>
      </w:r>
      <w:r w:rsidRPr="002B1470">
        <w:rPr>
          <w:rStyle w:val="Emphasis"/>
          <w:highlight w:val="cyan"/>
        </w:rPr>
        <w:t>fact</w:t>
      </w:r>
      <w:r w:rsidRPr="002B1470">
        <w:rPr>
          <w:rStyle w:val="StyleUnderline"/>
          <w:highlight w:val="cyan"/>
        </w:rPr>
        <w:t xml:space="preserve">” </w:t>
      </w:r>
      <w:r w:rsidRPr="001C5522">
        <w:rPr>
          <w:rStyle w:val="StyleUnderline"/>
        </w:rPr>
        <w:t xml:space="preserve">that </w:t>
      </w:r>
      <w:r w:rsidRPr="002B1470">
        <w:rPr>
          <w:rStyle w:val="StyleUnderline"/>
          <w:highlight w:val="cyan"/>
        </w:rPr>
        <w:t xml:space="preserve">Saddam </w:t>
      </w:r>
      <w:r w:rsidRPr="001C5522">
        <w:rPr>
          <w:rStyle w:val="StyleUnderline"/>
        </w:rPr>
        <w:t xml:space="preserve">Hussein </w:t>
      </w:r>
      <w:r w:rsidRPr="002B1470">
        <w:rPr>
          <w:rStyle w:val="StyleUnderline"/>
          <w:highlight w:val="cyan"/>
        </w:rPr>
        <w:t xml:space="preserve">had </w:t>
      </w:r>
      <w:r w:rsidRPr="001C5522">
        <w:rPr>
          <w:rStyle w:val="StyleUnderline"/>
        </w:rPr>
        <w:t xml:space="preserve">acquired </w:t>
      </w:r>
      <w:r w:rsidRPr="002B1470">
        <w:rPr>
          <w:rStyle w:val="StyleUnderline"/>
          <w:highlight w:val="cyan"/>
        </w:rPr>
        <w:t xml:space="preserve">weapons </w:t>
      </w:r>
      <w:r w:rsidRPr="001C5522">
        <w:rPr>
          <w:sz w:val="16"/>
        </w:rPr>
        <w:t>of mass destruction. This has now become a classic example of poor policy-making grounded in faulty factual evidence.</w:t>
      </w:r>
      <w:r w:rsidRPr="001C5522">
        <w:rPr>
          <w:rStyle w:val="StyleUnderline"/>
        </w:rPr>
        <w:t xml:space="preserve"> </w:t>
      </w:r>
      <w:r w:rsidRPr="002B1470">
        <w:rPr>
          <w:rStyle w:val="StyleUnderline"/>
          <w:highlight w:val="cyan"/>
        </w:rPr>
        <w:t xml:space="preserve">This </w:t>
      </w:r>
      <w:r w:rsidRPr="001C5522">
        <w:rPr>
          <w:rStyle w:val="StyleUnderline"/>
        </w:rPr>
        <w:t xml:space="preserve">shortcoming </w:t>
      </w:r>
      <w:r w:rsidRPr="002B1470">
        <w:rPr>
          <w:rStyle w:val="StyleUnderline"/>
          <w:highlight w:val="cyan"/>
        </w:rPr>
        <w:t xml:space="preserve">is </w:t>
      </w:r>
      <w:r w:rsidRPr="002B1470">
        <w:rPr>
          <w:rStyle w:val="Emphasis"/>
          <w:highlight w:val="cyan"/>
        </w:rPr>
        <w:t>precisely</w:t>
      </w:r>
      <w:r w:rsidRPr="002B1470">
        <w:rPr>
          <w:rStyle w:val="StyleUnderline"/>
          <w:highlight w:val="cyan"/>
        </w:rPr>
        <w:t xml:space="preserve"> why </w:t>
      </w:r>
      <w:r w:rsidRPr="002B1470">
        <w:rPr>
          <w:rStyle w:val="Emphasis"/>
          <w:highlight w:val="cyan"/>
        </w:rPr>
        <w:t>policy debate is a valuable complement</w:t>
      </w:r>
      <w:r w:rsidRPr="001C5522">
        <w:rPr>
          <w:rStyle w:val="StyleUnderline"/>
        </w:rPr>
        <w:t xml:space="preserve"> to service- learning activities. Not only can </w:t>
      </w:r>
      <w:r w:rsidRPr="002B1470">
        <w:rPr>
          <w:rStyle w:val="Emphasis"/>
          <w:highlight w:val="cyan"/>
        </w:rPr>
        <w:t>students</w:t>
      </w:r>
      <w:r w:rsidRPr="001C5522">
        <w:rPr>
          <w:rStyle w:val="StyleUnderline"/>
        </w:rPr>
        <w:t xml:space="preserve"> use their developing literacies to better understand social problems, they </w:t>
      </w:r>
      <w:r w:rsidRPr="002B1470">
        <w:rPr>
          <w:rStyle w:val="StyleUnderline"/>
          <w:highlight w:val="cyan"/>
        </w:rPr>
        <w:t>can</w:t>
      </w:r>
      <w:r w:rsidRPr="001C5522">
        <w:rPr>
          <w:rStyle w:val="StyleUnderline"/>
        </w:rPr>
        <w:t xml:space="preserve"> also </w:t>
      </w:r>
      <w:r w:rsidRPr="002B1470">
        <w:rPr>
          <w:rStyle w:val="StyleUnderline"/>
          <w:highlight w:val="cyan"/>
        </w:rPr>
        <w:t xml:space="preserve">learn to access </w:t>
      </w:r>
      <w:r w:rsidRPr="001C5522">
        <w:rPr>
          <w:rStyle w:val="StyleUnderline"/>
        </w:rPr>
        <w:t xml:space="preserve">a </w:t>
      </w:r>
      <w:r w:rsidRPr="001C5522">
        <w:rPr>
          <w:rStyle w:val="Emphasis"/>
        </w:rPr>
        <w:t xml:space="preserve">broader range of </w:t>
      </w:r>
      <w:r w:rsidRPr="002B1470">
        <w:rPr>
          <w:rStyle w:val="Emphasis"/>
          <w:highlight w:val="cyan"/>
        </w:rPr>
        <w:t>knowledge sources</w:t>
      </w:r>
      <w:r w:rsidRPr="002B1470">
        <w:rPr>
          <w:rStyle w:val="StyleUnderline"/>
          <w:highlight w:val="cyan"/>
        </w:rPr>
        <w:t xml:space="preserve">, </w:t>
      </w:r>
      <w:r w:rsidRPr="001C5522">
        <w:rPr>
          <w:rStyle w:val="StyleUnderline"/>
        </w:rPr>
        <w:t xml:space="preserve">thereby </w:t>
      </w:r>
      <w:r w:rsidRPr="002B1470">
        <w:rPr>
          <w:rStyle w:val="Emphasis"/>
          <w:highlight w:val="cyan"/>
        </w:rPr>
        <w:t>mitigating</w:t>
      </w:r>
      <w:r w:rsidRPr="002B1470">
        <w:rPr>
          <w:rStyle w:val="StyleUnderline"/>
          <w:highlight w:val="cyan"/>
        </w:rPr>
        <w:t xml:space="preserve"> the absence of </w:t>
      </w:r>
      <w:r w:rsidRPr="002B1470">
        <w:rPr>
          <w:rStyle w:val="Emphasis"/>
          <w:highlight w:val="cyan"/>
        </w:rPr>
        <w:t>fact-finding</w:t>
      </w:r>
      <w:r w:rsidRPr="001C5522">
        <w:rPr>
          <w:rStyle w:val="StyleUnderline"/>
        </w:rPr>
        <w:t xml:space="preserve"> </w:t>
      </w:r>
      <w:r w:rsidRPr="001C5522">
        <w:rPr>
          <w:sz w:val="16"/>
        </w:rPr>
        <w:t xml:space="preserve">from traditional institutions. Fur- thermore, policy advocacy gives students experience testing the reasoning underlying claims of fact. Issues of source credibility, analogic comparisons, and data analysis are three examples of the type of critical thinking skills that students may need to apply in order to engage a question of policy (Allen, Berkowitz, Hunt, &amp; Louden, 1999). While the effect may be to undermine government action in some instances, in others students will gain a better understanding of when and where institutional activities can work to make change. As students gain knowledge about the relationship between institutional structures and the communities they serve, they grow confidence in their ability to engage in future conversations about policy issues. Zwarensteyn’s (2012) research high- lights these sorts of effects in high school students who engage in competitive policy debate. Zwarensteyn theorizes that </w:t>
      </w:r>
      <w:r w:rsidRPr="002B1470">
        <w:rPr>
          <w:rStyle w:val="Emphasis"/>
          <w:highlight w:val="cyan"/>
        </w:rPr>
        <w:t xml:space="preserve">even minimal </w:t>
      </w:r>
      <w:r w:rsidRPr="002B1470">
        <w:rPr>
          <w:rStyle w:val="StyleUnderline"/>
          <w:highlight w:val="cyan"/>
        </w:rPr>
        <w:t xml:space="preserve">increases in technical knowledge </w:t>
      </w:r>
      <w:r w:rsidRPr="001C5522">
        <w:rPr>
          <w:rStyle w:val="StyleUnderline"/>
        </w:rPr>
        <w:t>about politics can</w:t>
      </w:r>
      <w:r w:rsidRPr="002B1470">
        <w:rPr>
          <w:rStyle w:val="StyleUnderline"/>
          <w:highlight w:val="cyan"/>
        </w:rPr>
        <w:t xml:space="preserve"> translate to significant increases in a</w:t>
      </w:r>
      <w:r w:rsidRPr="001C5522">
        <w:rPr>
          <w:rStyle w:val="StyleUnderline"/>
        </w:rPr>
        <w:t xml:space="preserve"> student’s sense of </w:t>
      </w:r>
      <w:r w:rsidRPr="002B1470">
        <w:rPr>
          <w:rStyle w:val="StyleUnderline"/>
          <w:highlight w:val="cyan"/>
        </w:rPr>
        <w:t>self-efficacy</w:t>
      </w:r>
      <w:r w:rsidRPr="001C5522">
        <w:rPr>
          <w:sz w:val="16"/>
        </w:rPr>
        <w:t xml:space="preserve">. Many students start off feeling very insecure when it comes to their mastery of insti- tutional politics; policy debate helps overcome that insecurity. Moreover, because training in policy debate encourages students to address issues as arguments rather than partisan positions, it encourages them to engage policy-making without the hostility and incivility that often characterizes today’s political scene. Indeed, it is precisely that perceived hostility and incivility that prompts many young people to avoid politics in the first place. I do not mean to imply that students who debate about their service-learning experi- ences will draw homogenous conclusions about policies. Quite the contrary. Students who engage in service-learning still bring their personal visions and history to bear on their debates. As a result, students will often have very different opinions after engaging in a shared debate experience. More importantly, the practice of debating should operate to particularize students’ knowledge of community partners and clients, working against the destructive generalizations and power dynamics that can result when students feel privileged to serve less fortunate “others.” For civic and political engagement through service-learning to be meaningful and productive, it must do more to challenge students’ concepts of the homogenous “we” who helps “them.” Seligman (2013) argues that this civic spirit can be cultivated through the core pedagogical principle of a “shared practice,” which emphasizes the application of knowledge to purpose (p. 60). Policy debate achieves this outcome by calling on students to consider and reconsider their understanding of themselves, institutions, community, and policy every time the question “should” may arise. As Seligman writes: ... the orientation of thought to purpose (having an explanation rest at a place, a purpose) is of extreme importance. We must recognize that the orientation of thought to purpose is to recognize moving from providing a knowledge of, to providing a knowledge for. This means that in the context of encountering difference it is not sufficient to learn about (have an idea of) the other, rather it means to have ideas for certain joint purposes—for a set of “to-does.” A purpose becomes the goal towards which our explanations should be oriented. (p. 61) Put another way, policy debate challenges students “to maintain a sense of doubt and to carry on a systematic and protracted inquiry” in the process of service-learning itself (Seligman, 2013, p. 60). This is precisely the type of complex, ongoing, reflective inquiry that John Dewey had in mind. Political engagement through policy debate This essay began with a discussion of the growing attention to civic engagement programs in higher education. The national trend is to accomplish higher levels of student civic responsibility during and after their time in college through service-learning experiences tied to curricular learning objectives. A challenge for service-learning scholars and teachers is to recognize a distinction between civic activities that are accomplished by helping others and political activities that require engagement with the collective institutional structures and processes that govern social life. Both are necessary for democracy to thrive. Policy debate pedagogy can help service-learning educators accomplish these dual objectives. To call policy debate a pedagogy rather than just a style of debate is purposeful. </w:t>
      </w:r>
      <w:r w:rsidRPr="001C5522">
        <w:rPr>
          <w:rStyle w:val="StyleUnderline"/>
        </w:rPr>
        <w:t xml:space="preserve">A </w:t>
      </w:r>
      <w:r w:rsidRPr="001C5522">
        <w:rPr>
          <w:rStyle w:val="Emphasis"/>
        </w:rPr>
        <w:t>pedagogy</w:t>
      </w:r>
      <w:r w:rsidRPr="001C5522">
        <w:rPr>
          <w:rStyle w:val="StyleUnderline"/>
        </w:rPr>
        <w:t xml:space="preserve"> is a praxis for cultivating learning in others</w:t>
      </w:r>
      <w:r w:rsidRPr="001C5522">
        <w:rPr>
          <w:sz w:val="16"/>
        </w:rPr>
        <w:t xml:space="preserve">. The pedagogy of service-learning helps students to know and engage social conditions through physical engagement with their environments and communities. </w:t>
      </w:r>
      <w:r w:rsidRPr="002B1470">
        <w:rPr>
          <w:rStyle w:val="StyleUnderline"/>
          <w:highlight w:val="cyan"/>
        </w:rPr>
        <w:t xml:space="preserve">Policy </w:t>
      </w:r>
      <w:r w:rsidRPr="002B1470">
        <w:rPr>
          <w:rStyle w:val="Emphasis"/>
          <w:highlight w:val="cyan"/>
        </w:rPr>
        <w:t>debate</w:t>
      </w:r>
      <w:r w:rsidRPr="002B1470">
        <w:rPr>
          <w:rStyle w:val="StyleUnderline"/>
          <w:highlight w:val="cyan"/>
        </w:rPr>
        <w:t xml:space="preserve"> </w:t>
      </w:r>
      <w:r w:rsidRPr="001C5522">
        <w:rPr>
          <w:rStyle w:val="StyleUnderline"/>
        </w:rPr>
        <w:t xml:space="preserve">pedagogy </w:t>
      </w:r>
      <w:r w:rsidRPr="002B1470">
        <w:rPr>
          <w:rStyle w:val="StyleUnderline"/>
          <w:highlight w:val="cyan"/>
        </w:rPr>
        <w:t xml:space="preserve">leads students to </w:t>
      </w:r>
      <w:r w:rsidRPr="002B1470">
        <w:rPr>
          <w:rStyle w:val="Emphasis"/>
          <w:highlight w:val="cyan"/>
        </w:rPr>
        <w:t>know</w:t>
      </w:r>
      <w:r w:rsidRPr="002B1470">
        <w:rPr>
          <w:rStyle w:val="StyleUnderline"/>
          <w:highlight w:val="cyan"/>
        </w:rPr>
        <w:t xml:space="preserve"> and </w:t>
      </w:r>
      <w:r w:rsidRPr="002B1470">
        <w:rPr>
          <w:rStyle w:val="Emphasis"/>
          <w:highlight w:val="cyan"/>
        </w:rPr>
        <w:t>engage</w:t>
      </w:r>
      <w:r w:rsidRPr="001C5522">
        <w:rPr>
          <w:rStyle w:val="StyleUnderline"/>
        </w:rPr>
        <w:t xml:space="preserve"> these same </w:t>
      </w:r>
      <w:r w:rsidRPr="002B1470">
        <w:rPr>
          <w:rStyle w:val="Emphasis"/>
          <w:highlight w:val="cyan"/>
        </w:rPr>
        <w:t>social conditions</w:t>
      </w:r>
      <w:r w:rsidRPr="002B1470">
        <w:rPr>
          <w:rStyle w:val="StyleUnderline"/>
          <w:highlight w:val="cyan"/>
        </w:rPr>
        <w:t xml:space="preserve"> while </w:t>
      </w:r>
      <w:r w:rsidRPr="001C5522">
        <w:rPr>
          <w:rStyle w:val="StyleUnderline"/>
        </w:rPr>
        <w:t xml:space="preserve">also </w:t>
      </w:r>
      <w:r w:rsidRPr="002B1470">
        <w:rPr>
          <w:rStyle w:val="StyleUnderline"/>
          <w:highlight w:val="cyan"/>
        </w:rPr>
        <w:t xml:space="preserve">challenging them to apply </w:t>
      </w:r>
      <w:r w:rsidRPr="001C5522">
        <w:rPr>
          <w:rStyle w:val="StyleUnderline"/>
        </w:rPr>
        <w:t xml:space="preserve">their </w:t>
      </w:r>
      <w:r w:rsidRPr="002B1470">
        <w:rPr>
          <w:rStyle w:val="Emphasis"/>
          <w:highlight w:val="cyan"/>
        </w:rPr>
        <w:t>knowledge</w:t>
      </w:r>
      <w:r w:rsidRPr="002B1470">
        <w:rPr>
          <w:rStyle w:val="StyleUnderline"/>
          <w:highlight w:val="cyan"/>
        </w:rPr>
        <w:t xml:space="preserve"> for </w:t>
      </w:r>
      <w:r w:rsidRPr="001C5522">
        <w:rPr>
          <w:rStyle w:val="StyleUnderline"/>
        </w:rPr>
        <w:t xml:space="preserve">the purpose of </w:t>
      </w:r>
      <w:r w:rsidRPr="002B1470">
        <w:rPr>
          <w:rStyle w:val="Emphasis"/>
          <w:highlight w:val="cyan"/>
        </w:rPr>
        <w:t>political advocacy</w:t>
      </w:r>
      <w:r w:rsidRPr="001C5522">
        <w:rPr>
          <w:rStyle w:val="StyleUnderline"/>
        </w:rPr>
        <w:t>.</w:t>
      </w:r>
      <w:r w:rsidRPr="001C5522">
        <w:rPr>
          <w:sz w:val="16"/>
        </w:rPr>
        <w:t xml:space="preserve"> These pedagogies are natural compliments for cul- tivating student learning. Therefore, future studies should explore how well service-learn- ing combined with policy debate can resolve concerns that policy debate alone does not go far enough to invest students with political agency (Mitchell, 1998). The present analysis suggests the potential for such an outcome is likely. Moreover, research is clear that the civic effects of service-learning as an instructional method are improved simply by increasing the amount of time spent on in-class discus- sion about the service work students do (Levesque-Bristol, Knapp, &amp; Fisher, 2010). </w:t>
      </w:r>
      <w:r w:rsidRPr="001C5522">
        <w:rPr>
          <w:rStyle w:val="StyleUnderline"/>
        </w:rPr>
        <w:t>Policy debates related to students’ service can accomplish this goal and more</w:t>
      </w:r>
      <w:r w:rsidRPr="001C5522">
        <w:rPr>
          <w:sz w:val="16"/>
        </w:rPr>
        <w:t xml:space="preserve">. </w:t>
      </w:r>
      <w:r w:rsidRPr="001C5522">
        <w:rPr>
          <w:rStyle w:val="StyleUnderline"/>
        </w:rPr>
        <w:t xml:space="preserve">Policy </w:t>
      </w:r>
      <w:r w:rsidRPr="002B1470">
        <w:rPr>
          <w:rStyle w:val="StyleUnderline"/>
          <w:highlight w:val="cyan"/>
        </w:rPr>
        <w:t xml:space="preserve">debates </w:t>
      </w:r>
      <w:r w:rsidRPr="001C5522">
        <w:rPr>
          <w:rStyle w:val="StyleUnderline"/>
        </w:rPr>
        <w:t xml:space="preserve">can also </w:t>
      </w:r>
      <w:r w:rsidRPr="002B1470">
        <w:rPr>
          <w:rStyle w:val="StyleUnderline"/>
          <w:highlight w:val="cyan"/>
        </w:rPr>
        <w:t xml:space="preserve">facilitate the </w:t>
      </w:r>
      <w:r w:rsidRPr="002B1470">
        <w:rPr>
          <w:rStyle w:val="Emphasis"/>
          <w:highlight w:val="cyan"/>
        </w:rPr>
        <w:t>political learning</w:t>
      </w:r>
      <w:r w:rsidRPr="002B1470">
        <w:rPr>
          <w:rStyle w:val="StyleUnderline"/>
          <w:highlight w:val="cyan"/>
        </w:rPr>
        <w:t xml:space="preserve"> </w:t>
      </w:r>
      <w:r w:rsidRPr="001C5522">
        <w:rPr>
          <w:rStyle w:val="StyleUnderline"/>
        </w:rPr>
        <w:t xml:space="preserve">students need </w:t>
      </w:r>
      <w:r w:rsidRPr="002B1470">
        <w:rPr>
          <w:rStyle w:val="StyleUnderline"/>
          <w:highlight w:val="cyan"/>
        </w:rPr>
        <w:t xml:space="preserve">to build </w:t>
      </w:r>
      <w:r w:rsidRPr="001C5522">
        <w:rPr>
          <w:rStyle w:val="StyleUnderline"/>
        </w:rPr>
        <w:t xml:space="preserve">their political </w:t>
      </w:r>
      <w:r w:rsidRPr="001C5522">
        <w:rPr>
          <w:rStyle w:val="Emphasis"/>
        </w:rPr>
        <w:t>efficacy</w:t>
      </w:r>
      <w:r w:rsidRPr="001C5522">
        <w:rPr>
          <w:rStyle w:val="StyleUnderline"/>
        </w:rPr>
        <w:t xml:space="preserve"> and capacity for political </w:t>
      </w:r>
      <w:r w:rsidRPr="002B1470">
        <w:rPr>
          <w:rStyle w:val="StyleUnderline"/>
          <w:highlight w:val="cyan"/>
        </w:rPr>
        <w:t>engagement</w:t>
      </w:r>
      <w:r w:rsidRPr="001C5522">
        <w:rPr>
          <w:rStyle w:val="StyleUnderline"/>
        </w:rPr>
        <w:t xml:space="preserve">. Through informed learning about the political process—especially in the context of service practice—students develop literacies that will extend beyond the classroom. </w:t>
      </w:r>
      <w:r w:rsidRPr="002B1470">
        <w:rPr>
          <w:rStyle w:val="StyleUnderline"/>
          <w:highlight w:val="cyan"/>
        </w:rPr>
        <w:t xml:space="preserve">Using this </w:t>
      </w:r>
      <w:r w:rsidRPr="002B1470">
        <w:rPr>
          <w:rStyle w:val="Emphasis"/>
          <w:highlight w:val="cyan"/>
        </w:rPr>
        <w:t>knowledge</w:t>
      </w:r>
      <w:r w:rsidRPr="002B1470">
        <w:rPr>
          <w:rStyle w:val="StyleUnderline"/>
          <w:highlight w:val="cyan"/>
        </w:rPr>
        <w:t xml:space="preserve"> in </w:t>
      </w:r>
      <w:r w:rsidRPr="001C5522">
        <w:rPr>
          <w:rStyle w:val="StyleUnderline"/>
        </w:rPr>
        <w:t xml:space="preserve">reasoned </w:t>
      </w:r>
      <w:r w:rsidRPr="002B1470">
        <w:rPr>
          <w:rStyle w:val="Emphasis"/>
          <w:highlight w:val="cyan"/>
        </w:rPr>
        <w:t>public argument</w:t>
      </w:r>
      <w:r w:rsidRPr="002B1470">
        <w:rPr>
          <w:rStyle w:val="StyleUnderline"/>
          <w:highlight w:val="cyan"/>
        </w:rPr>
        <w:t xml:space="preserve"> about </w:t>
      </w:r>
      <w:r w:rsidRPr="001C5522">
        <w:rPr>
          <w:rStyle w:val="StyleUnderline"/>
        </w:rPr>
        <w:t xml:space="preserve">policy challenges </w:t>
      </w:r>
      <w:r w:rsidRPr="002B1470">
        <w:rPr>
          <w:rStyle w:val="StyleUnderline"/>
          <w:highlight w:val="cyan"/>
        </w:rPr>
        <w:t xml:space="preserve">invites students to move beyond </w:t>
      </w:r>
      <w:r w:rsidRPr="002B1470">
        <w:rPr>
          <w:rStyle w:val="Emphasis"/>
          <w:highlight w:val="cyan"/>
        </w:rPr>
        <w:t>cynical disengagement</w:t>
      </w:r>
      <w:r w:rsidRPr="001C5522">
        <w:rPr>
          <w:rStyle w:val="Emphasis"/>
        </w:rPr>
        <w:t xml:space="preserve"> </w:t>
      </w:r>
      <w:r w:rsidRPr="001C5522">
        <w:rPr>
          <w:sz w:val="16"/>
        </w:rPr>
        <w:t xml:space="preserve">towards a productive recognition of their own potential voice in the political world. Policy debate pedagogy brings unique elements to the process of political learning. By emphasizing the conditional and dynamic nature of political arguments and processes, debates can work to relieve students of the misconception that there is a single “right answer” for questions about policy-making and politics, especially during election time. The communication perspective on policy debates also highlights students’ collective involvement in the ever-changing field of political terms, symbols, and meanings that constitute interpretations of our social world. In fact, the historical roots of the term “communication” seem to demand that speech and debate educators call for such emphasis on political learning. “To make common,” the Latin interpretation of communicare, situ- ates our discipline as the heart of public political affairs (Peters, 1999). Connecting policy debate to service-learning helps highlight the common purpose of these approaches in efforts to promote civic engagement in higher education. </w:t>
      </w:r>
    </w:p>
    <w:p w14:paraId="5B30288B" w14:textId="77777777" w:rsidR="00E50C99" w:rsidRPr="001333F7" w:rsidRDefault="00E50C99" w:rsidP="00E50C99">
      <w:pPr>
        <w:rPr>
          <w:color w:val="000000" w:themeColor="text1"/>
          <w:sz w:val="14"/>
        </w:rPr>
      </w:pPr>
    </w:p>
    <w:p w14:paraId="61905428" w14:textId="77777777" w:rsidR="00E50C99" w:rsidRPr="00C733D2" w:rsidRDefault="00E50C99" w:rsidP="00E50C99">
      <w:pPr>
        <w:pStyle w:val="Heading4"/>
        <w:rPr>
          <w:rFonts w:cs="Arial"/>
          <w:b w:val="0"/>
        </w:rPr>
      </w:pPr>
      <w:r>
        <w:rPr>
          <w:rFonts w:cs="Arial"/>
        </w:rPr>
        <w:t xml:space="preserve">Reps aren’t </w:t>
      </w:r>
      <w:r>
        <w:rPr>
          <w:rFonts w:cs="Arial"/>
          <w:u w:val="single"/>
        </w:rPr>
        <w:t>deterministic</w:t>
      </w:r>
      <w:r>
        <w:rPr>
          <w:rFonts w:cs="Arial"/>
        </w:rPr>
        <w:t xml:space="preserve"> – other factors determine decisions  </w:t>
      </w:r>
    </w:p>
    <w:p w14:paraId="78F95F70" w14:textId="77777777" w:rsidR="00E50C99" w:rsidRPr="003E7587" w:rsidRDefault="00E50C99" w:rsidP="00E50C99">
      <w:pPr>
        <w:rPr>
          <w:b/>
          <w:bCs/>
          <w:sz w:val="26"/>
        </w:rPr>
      </w:pPr>
      <w:r>
        <w:rPr>
          <w:rStyle w:val="Style13ptBold"/>
        </w:rPr>
        <w:t xml:space="preserve">Shim </w:t>
      </w:r>
      <w:r w:rsidRPr="00BF5CFC">
        <w:rPr>
          <w:rStyle w:val="Style13ptBold"/>
        </w:rPr>
        <w:t>14</w:t>
      </w:r>
      <w:r>
        <w:rPr>
          <w:rStyle w:val="Style13ptBold"/>
        </w:rPr>
        <w:t xml:space="preserve"> </w:t>
      </w:r>
      <w:r w:rsidRPr="003E7587">
        <w:t>[David Shim is Assistant Professor at the Department of International Relations and International Organization of the University of Groningen. “Visual Politics and North Korea: Seeing is believing.”]</w:t>
      </w:r>
    </w:p>
    <w:p w14:paraId="11CF54E2" w14:textId="77777777" w:rsidR="00E50C99" w:rsidRPr="00C733D2" w:rsidRDefault="00E50C99" w:rsidP="00E50C99">
      <w:pPr>
        <w:rPr>
          <w:sz w:val="16"/>
        </w:rPr>
      </w:pPr>
      <w:r w:rsidRPr="00C733D2">
        <w:rPr>
          <w:sz w:val="16"/>
        </w:rPr>
        <w:t xml:space="preserve">Imagery can enact powerful effects, since political actors are almost always pressed to take action when confronted with images of atrocity and human suffering resultant from wars, famines and natural disasters. </w:t>
      </w:r>
      <w:r w:rsidRPr="00A8009A">
        <w:rPr>
          <w:rStyle w:val="StyleUnderline"/>
          <w:highlight w:val="cyan"/>
        </w:rPr>
        <w:t>Usually</w:t>
      </w:r>
      <w:r w:rsidRPr="00C733D2">
        <w:rPr>
          <w:rStyle w:val="StyleUnderline"/>
        </w:rPr>
        <w:t xml:space="preserve">, humanitarian </w:t>
      </w:r>
      <w:r w:rsidRPr="00A8009A">
        <w:rPr>
          <w:rStyle w:val="StyleUnderline"/>
          <w:highlight w:val="cyan"/>
        </w:rPr>
        <w:t>emergencies are conveyed through</w:t>
      </w:r>
      <w:r w:rsidRPr="00C733D2">
        <w:rPr>
          <w:sz w:val="16"/>
        </w:rPr>
        <w:t xml:space="preserve"> media </w:t>
      </w:r>
      <w:r w:rsidRPr="00A8009A">
        <w:rPr>
          <w:rStyle w:val="StyleUnderline"/>
          <w:highlight w:val="cyan"/>
        </w:rPr>
        <w:t>representations</w:t>
      </w:r>
      <w:r w:rsidRPr="00C733D2">
        <w:rPr>
          <w:rStyle w:val="StyleUnderline"/>
        </w:rPr>
        <w:t>,</w:t>
      </w:r>
      <w:r w:rsidRPr="00C733D2">
        <w:rPr>
          <w:sz w:val="16"/>
        </w:rPr>
        <w:t xml:space="preserve"> which indicate the important role of images in producing emergency situations as (global) events (Benthall 1993; </w:t>
      </w:r>
      <w:r w:rsidRPr="00C733D2">
        <w:rPr>
          <w:rStyle w:val="Emphasis"/>
        </w:rPr>
        <w:t>Campbell 2003b</w:t>
      </w:r>
      <w:r w:rsidRPr="00C733D2">
        <w:rPr>
          <w:sz w:val="16"/>
        </w:rPr>
        <w:t xml:space="preserve">; Lisle 2009; Moeller 1999; Postman 1987). Debbie Lisle (2009: 148) maintains that, 'we see that the objects, issues and events we usually study [. . .] do not even exist without the media [.. .] to express them’. As a consequence, visual images have political and ethical consequences as a result of their role in shaping private and public ways of seeing (Bleiker. Kay 2007). This is because how people come to know, think about and respond to developments in the world is deeply entangled with how these developments are made visible to them. </w:t>
      </w:r>
    </w:p>
    <w:p w14:paraId="59F82C0E" w14:textId="77777777" w:rsidR="00E50C99" w:rsidRPr="00C733D2" w:rsidRDefault="00E50C99" w:rsidP="00E50C99">
      <w:pPr>
        <w:rPr>
          <w:sz w:val="16"/>
          <w:szCs w:val="16"/>
        </w:rPr>
      </w:pPr>
      <w:r w:rsidRPr="00C733D2">
        <w:rPr>
          <w:sz w:val="16"/>
          <w:szCs w:val="16"/>
        </w:rPr>
        <w:t xml:space="preserve">Visual representations participate in the processes of how people situate themselves in space and time, because seeing involves accumulating and ordering information in order to be able to construct knowledge of people, places and events. For example, the remembrance of such events as the Vietnam War, the terrorist attacks of 11 September 2001 or the torture in Abu Ghraib prison cannot be separated from the ways in which these events have been represented in films, TV and photography (Bleiker 2009; Campbell/Shapiro 2007; Moller2007). The visibility of these events can help to set the conditions for specific forms of political action. The current war in Afghanistan serves as an example of this. Another is the nexus of hunger images and relief operations. Vision and visuality thus become part and parcel of political dynamics, also revealing the ethical dimension of imagery, as it affects the ways in which people interact with each other. </w:t>
      </w:r>
    </w:p>
    <w:p w14:paraId="20BEF9A4" w14:textId="77777777" w:rsidR="00E50C99" w:rsidRPr="00C733D2" w:rsidRDefault="00E50C99" w:rsidP="00E50C99">
      <w:pPr>
        <w:rPr>
          <w:sz w:val="16"/>
        </w:rPr>
      </w:pPr>
      <w:r w:rsidRPr="00C733D2">
        <w:rPr>
          <w:rStyle w:val="StyleUnderline"/>
        </w:rPr>
        <w:t>However</w:t>
      </w:r>
      <w:r w:rsidRPr="00724EB9">
        <w:rPr>
          <w:rStyle w:val="StyleUnderline"/>
        </w:rPr>
        <w:t>,</w:t>
      </w:r>
      <w:r w:rsidRPr="00724EB9">
        <w:rPr>
          <w:sz w:val="16"/>
        </w:rPr>
        <w:t xml:space="preserve"> </w:t>
      </w:r>
      <w:r w:rsidRPr="00724EB9">
        <w:rPr>
          <w:rStyle w:val="Emphasis"/>
        </w:rPr>
        <w:t>particular</w:t>
      </w:r>
      <w:r w:rsidRPr="00724EB9">
        <w:rPr>
          <w:rStyle w:val="StyleUnderline"/>
        </w:rPr>
        <w:t xml:space="preserve"> </w:t>
      </w:r>
      <w:r w:rsidRPr="00A8009A">
        <w:rPr>
          <w:rStyle w:val="StyleUnderline"/>
          <w:highlight w:val="cyan"/>
        </w:rPr>
        <w:t xml:space="preserve">representations do not automatically lead to </w:t>
      </w:r>
      <w:r w:rsidRPr="00A8009A">
        <w:rPr>
          <w:rStyle w:val="Emphasis"/>
          <w:highlight w:val="cyan"/>
        </w:rPr>
        <w:t xml:space="preserve">particular </w:t>
      </w:r>
      <w:r w:rsidRPr="00A8009A">
        <w:rPr>
          <w:rStyle w:val="StyleUnderline"/>
          <w:highlight w:val="cyan"/>
        </w:rPr>
        <w:t>responses</w:t>
      </w:r>
      <w:r w:rsidRPr="00C733D2">
        <w:rPr>
          <w:rStyle w:val="StyleUnderline"/>
        </w:rPr>
        <w:t xml:space="preserve"> as,</w:t>
      </w:r>
      <w:r w:rsidRPr="00C733D2">
        <w:rPr>
          <w:sz w:val="16"/>
        </w:rPr>
        <w:t xml:space="preserve"> for instance, </w:t>
      </w:r>
      <w:r w:rsidRPr="00C733D2">
        <w:rPr>
          <w:rStyle w:val="StyleUnderline"/>
        </w:rPr>
        <w:t>proponents of the</w:t>
      </w:r>
      <w:r w:rsidRPr="00C733D2">
        <w:rPr>
          <w:sz w:val="16"/>
        </w:rPr>
        <w:t xml:space="preserve"> so-called </w:t>
      </w:r>
      <w:r w:rsidRPr="00C733D2">
        <w:rPr>
          <w:rStyle w:val="StyleUnderline"/>
        </w:rPr>
        <w:t xml:space="preserve">'CNN effect’ would argue </w:t>
      </w:r>
      <w:r w:rsidRPr="00C733D2">
        <w:rPr>
          <w:sz w:val="16"/>
        </w:rPr>
        <w:t xml:space="preserve">(for an overview of the debates among academic, media and policy-making circles on the 'CNN effect', see Gilboa 2005; see also. Dauber 2001; Eisensee/ Stromberg 2007; Livingston/Eachus 1995; O'Loughlin 2010; Perlmutter 1998, 2005; Robinson 1999, 20011. </w:t>
      </w:r>
      <w:r w:rsidRPr="00A8009A">
        <w:rPr>
          <w:rStyle w:val="StyleUnderline"/>
          <w:highlight w:val="cyan"/>
        </w:rPr>
        <w:t xml:space="preserve">There is </w:t>
      </w:r>
      <w:r w:rsidRPr="00A8009A">
        <w:rPr>
          <w:rStyle w:val="Emphasis"/>
          <w:highlight w:val="cyan"/>
        </w:rPr>
        <w:t>no causal relationship</w:t>
      </w:r>
      <w:r w:rsidRPr="00A8009A">
        <w:rPr>
          <w:rStyle w:val="StyleUnderline"/>
          <w:highlight w:val="cyan"/>
        </w:rPr>
        <w:t xml:space="preserve"> between a specific image and</w:t>
      </w:r>
      <w:r w:rsidRPr="00C733D2">
        <w:rPr>
          <w:sz w:val="16"/>
        </w:rPr>
        <w:t xml:space="preserve"> a </w:t>
      </w:r>
      <w:r w:rsidRPr="00C733D2">
        <w:rPr>
          <w:rStyle w:val="StyleUnderline"/>
        </w:rPr>
        <w:t xml:space="preserve">political </w:t>
      </w:r>
      <w:r w:rsidRPr="00A8009A">
        <w:rPr>
          <w:rStyle w:val="Emphasis"/>
          <w:highlight w:val="cyan"/>
        </w:rPr>
        <w:t>intervention</w:t>
      </w:r>
      <w:r w:rsidRPr="00724EB9">
        <w:rPr>
          <w:sz w:val="16"/>
        </w:rPr>
        <w:t xml:space="preserve">, </w:t>
      </w:r>
      <w:r w:rsidRPr="00724EB9">
        <w:rPr>
          <w:rStyle w:val="StyleUnderline"/>
        </w:rPr>
        <w:t xml:space="preserve">in which a dependent variable (the image) would explain the outcome of an independent one (the act). </w:t>
      </w:r>
      <w:r w:rsidRPr="00724EB9">
        <w:rPr>
          <w:sz w:val="16"/>
        </w:rPr>
        <w:t>David</w:t>
      </w:r>
      <w:r w:rsidRPr="00C733D2">
        <w:rPr>
          <w:sz w:val="16"/>
        </w:rPr>
        <w:t xml:space="preserve"> </w:t>
      </w:r>
      <w:r w:rsidRPr="00A8009A">
        <w:rPr>
          <w:rStyle w:val="StyleUnderline"/>
          <w:highlight w:val="cyan"/>
        </w:rPr>
        <w:t>Perlmutter</w:t>
      </w:r>
      <w:r w:rsidRPr="00C733D2">
        <w:rPr>
          <w:sz w:val="16"/>
        </w:rPr>
        <w:t xml:space="preserve"> (1998: I), for instance, </w:t>
      </w:r>
      <w:r w:rsidRPr="00724EB9">
        <w:rPr>
          <w:rStyle w:val="StyleUnderline"/>
        </w:rPr>
        <w:t xml:space="preserve">explicitly </w:t>
      </w:r>
      <w:r w:rsidRPr="00A8009A">
        <w:rPr>
          <w:rStyle w:val="StyleUnderline"/>
          <w:highlight w:val="cyan"/>
        </w:rPr>
        <w:t>challenges</w:t>
      </w:r>
      <w:r w:rsidRPr="00C733D2">
        <w:rPr>
          <w:sz w:val="16"/>
        </w:rPr>
        <w:t xml:space="preserve">, as he calls it, </w:t>
      </w:r>
      <w:r w:rsidRPr="00C733D2">
        <w:rPr>
          <w:rStyle w:val="StyleUnderline"/>
        </w:rPr>
        <w:t xml:space="preserve">the </w:t>
      </w:r>
      <w:r w:rsidRPr="00A8009A">
        <w:rPr>
          <w:rStyle w:val="Emphasis"/>
          <w:highlight w:val="cyan"/>
        </w:rPr>
        <w:t>'visual determinism'</w:t>
      </w:r>
      <w:r w:rsidRPr="00C733D2">
        <w:rPr>
          <w:rStyle w:val="Emphasis"/>
        </w:rPr>
        <w:t xml:space="preserve"> of images,</w:t>
      </w:r>
      <w:r w:rsidRPr="00C733D2">
        <w:rPr>
          <w:sz w:val="16"/>
        </w:rPr>
        <w:t xml:space="preserve"> which dominates political and public opinion. Referring to findings based on public surveys, he argues that the </w:t>
      </w:r>
      <w:r w:rsidRPr="00C733D2">
        <w:rPr>
          <w:rStyle w:val="StyleUnderline"/>
        </w:rPr>
        <w:t xml:space="preserve">formation of </w:t>
      </w:r>
      <w:r w:rsidRPr="00A8009A">
        <w:rPr>
          <w:rStyle w:val="StyleUnderline"/>
          <w:highlight w:val="cyan"/>
        </w:rPr>
        <w:t>opinions</w:t>
      </w:r>
      <w:r w:rsidRPr="00C733D2">
        <w:rPr>
          <w:sz w:val="16"/>
        </w:rPr>
        <w:t xml:space="preserve"> by individuals </w:t>
      </w:r>
      <w:r w:rsidRPr="00A8009A">
        <w:rPr>
          <w:rStyle w:val="StyleUnderline"/>
          <w:highlight w:val="cyan"/>
        </w:rPr>
        <w:t xml:space="preserve">depends </w:t>
      </w:r>
      <w:r w:rsidRPr="00A8009A">
        <w:rPr>
          <w:rStyle w:val="Emphasis"/>
          <w:highlight w:val="cyan"/>
        </w:rPr>
        <w:t>not on images</w:t>
      </w:r>
      <w:r w:rsidRPr="00A8009A">
        <w:rPr>
          <w:rStyle w:val="StyleUnderline"/>
          <w:highlight w:val="cyan"/>
        </w:rPr>
        <w:t xml:space="preserve"> but on</w:t>
      </w:r>
      <w:r w:rsidRPr="00C733D2">
        <w:rPr>
          <w:sz w:val="16"/>
        </w:rPr>
        <w:t xml:space="preserve"> their </w:t>
      </w:r>
      <w:r w:rsidRPr="00C733D2">
        <w:rPr>
          <w:rStyle w:val="StyleUnderline"/>
        </w:rPr>
        <w:t xml:space="preserve">idiosyncratic predispositions and </w:t>
      </w:r>
      <w:r w:rsidRPr="00A8009A">
        <w:rPr>
          <w:rStyle w:val="StyleUnderline"/>
          <w:highlight w:val="cyan"/>
        </w:rPr>
        <w:t>values</w:t>
      </w:r>
      <w:r w:rsidRPr="00C733D2">
        <w:rPr>
          <w:sz w:val="16"/>
        </w:rPr>
        <w:t xml:space="preserve"> (see also, Domke et al. 2002; Perlmutter 2005).</w:t>
      </w:r>
    </w:p>
    <w:p w14:paraId="597BD946" w14:textId="77777777" w:rsidR="00E50C99" w:rsidRPr="00C733D2" w:rsidRDefault="00E50C99" w:rsidP="00E50C99">
      <w:pPr>
        <w:rPr>
          <w:sz w:val="16"/>
        </w:rPr>
      </w:pPr>
      <w:r w:rsidRPr="00C733D2">
        <w:rPr>
          <w:sz w:val="16"/>
        </w:rPr>
        <w:t xml:space="preserve">Yet, it should also be noted that </w:t>
      </w:r>
      <w:r w:rsidRPr="00A8009A">
        <w:rPr>
          <w:rStyle w:val="StyleUnderline"/>
          <w:highlight w:val="cyan"/>
        </w:rPr>
        <w:t>visuals function as</w:t>
      </w:r>
      <w:r w:rsidRPr="00C733D2">
        <w:rPr>
          <w:rStyle w:val="StyleUnderline"/>
        </w:rPr>
        <w:t xml:space="preserve"> unquestioned </w:t>
      </w:r>
      <w:r w:rsidRPr="00A8009A">
        <w:rPr>
          <w:rStyle w:val="Emphasis"/>
          <w:highlight w:val="cyan"/>
        </w:rPr>
        <w:t>referents</w:t>
      </w:r>
      <w:r w:rsidRPr="00C733D2">
        <w:rPr>
          <w:sz w:val="16"/>
        </w:rPr>
        <w:t xml:space="preserve"> </w:t>
      </w:r>
      <w:r w:rsidRPr="00C733D2">
        <w:rPr>
          <w:rStyle w:val="StyleUnderline"/>
        </w:rPr>
        <w:t xml:space="preserve">in international </w:t>
      </w:r>
      <w:r w:rsidRPr="00A8009A">
        <w:rPr>
          <w:rStyle w:val="StyleUnderline"/>
          <w:highlight w:val="cyan"/>
        </w:rPr>
        <w:t>politics when underlining</w:t>
      </w:r>
      <w:r w:rsidRPr="00C733D2">
        <w:rPr>
          <w:rStyle w:val="StyleUnderline"/>
        </w:rPr>
        <w:t xml:space="preserve"> the </w:t>
      </w:r>
      <w:r w:rsidRPr="00C733D2">
        <w:rPr>
          <w:rStyle w:val="Emphasis"/>
        </w:rPr>
        <w:t>necessity</w:t>
      </w:r>
      <w:r w:rsidRPr="00C733D2">
        <w:rPr>
          <w:sz w:val="16"/>
        </w:rPr>
        <w:t xml:space="preserve"> </w:t>
      </w:r>
      <w:r w:rsidRPr="00C733D2">
        <w:rPr>
          <w:rStyle w:val="StyleUnderline"/>
        </w:rPr>
        <w:t>of such</w:t>
      </w:r>
      <w:r w:rsidRPr="00C733D2">
        <w:rPr>
          <w:sz w:val="16"/>
        </w:rPr>
        <w:t xml:space="preserve"> </w:t>
      </w:r>
      <w:r w:rsidRPr="00A8009A">
        <w:rPr>
          <w:rStyle w:val="Emphasis"/>
          <w:highlight w:val="cyan"/>
        </w:rPr>
        <w:t>specific policy practices</w:t>
      </w:r>
      <w:r w:rsidRPr="00C733D2">
        <w:rPr>
          <w:sz w:val="16"/>
        </w:rPr>
        <w:t xml:space="preserve"> </w:t>
      </w:r>
      <w:r w:rsidRPr="00C733D2">
        <w:rPr>
          <w:rStyle w:val="StyleUnderline"/>
        </w:rPr>
        <w:t>as sanctions, deterrents and/or military cooperation</w:t>
      </w:r>
      <w:r w:rsidRPr="00C733D2">
        <w:rPr>
          <w:sz w:val="16"/>
        </w:rPr>
        <w:t>. A good example of this is satellite imagery, which plays a pivotal role in the surveillance and assessment of missile or nuclear proliferation activities by so-called ‘rogue states’ like Iran and North Korea. Regarded as providing compelling evidence about the stage of development of nuclear facilities or about the collaboration between suspect states, satellite images point to a nexus between visuality, knowledge and international politics wherein this way of seeing consequently enables governments to make legitimate statements, draw conclusions and take informed political action. In sum, the visual provides the foundation for knowledge generation and, in doing so, bestows political responses with legitimacy (cf. Möller 2007). A now famous case-in-point is Colin Powell’s PowerPoint presentation at the United Nations Security Council in February 2003. In the briefing, the then US Secretary of State showed satellite images that allegedly proved the existence of Iraqi ‘Weapons of Mass Destruction’. What was remarkable about Powell’s presentation was that the visual emerged as the primary referent for the US government’s casus belli, which, in the words of MacDonald et al. (2010: 7–8), disclosed the fact that the ‘logic of geopolitical reason is now inseparable from its visual representation’ (see also, Campbell 2007c; Der Derian 2001).</w:t>
      </w:r>
    </w:p>
    <w:p w14:paraId="7F4B4451" w14:textId="77777777" w:rsidR="00E50C99" w:rsidRPr="00C733D2" w:rsidRDefault="00E50C99" w:rsidP="00E50C99">
      <w:pPr>
        <w:rPr>
          <w:sz w:val="16"/>
        </w:rPr>
      </w:pPr>
      <w:r w:rsidRPr="00A8009A">
        <w:rPr>
          <w:rStyle w:val="StyleUnderline"/>
          <w:highlight w:val="cyan"/>
        </w:rPr>
        <w:t xml:space="preserve">The </w:t>
      </w:r>
      <w:r w:rsidRPr="00A8009A">
        <w:rPr>
          <w:rStyle w:val="Emphasis"/>
          <w:highlight w:val="cyan"/>
        </w:rPr>
        <w:t>causal</w:t>
      </w:r>
      <w:r w:rsidRPr="00C733D2">
        <w:rPr>
          <w:rStyle w:val="Emphasis"/>
        </w:rPr>
        <w:t xml:space="preserve"> theory of the ‘</w:t>
      </w:r>
      <w:r w:rsidRPr="00A8009A">
        <w:rPr>
          <w:rStyle w:val="Emphasis"/>
          <w:highlight w:val="cyan"/>
        </w:rPr>
        <w:t>CNN effect’</w:t>
      </w:r>
      <w:r w:rsidRPr="00C733D2">
        <w:rPr>
          <w:sz w:val="16"/>
        </w:rPr>
        <w:t xml:space="preserve">, </w:t>
      </w:r>
      <w:r w:rsidRPr="00C733D2">
        <w:rPr>
          <w:rStyle w:val="StyleUnderline"/>
        </w:rPr>
        <w:t>or what Perlmutter</w:t>
      </w:r>
      <w:r w:rsidRPr="00C733D2">
        <w:rPr>
          <w:sz w:val="16"/>
        </w:rPr>
        <w:t xml:space="preserve"> (1998: 1) </w:t>
      </w:r>
      <w:r w:rsidRPr="00C733D2">
        <w:rPr>
          <w:rStyle w:val="StyleUnderline"/>
        </w:rPr>
        <w:t>has called above ‘</w:t>
      </w:r>
      <w:r w:rsidRPr="00A8009A">
        <w:rPr>
          <w:rStyle w:val="StyleUnderline"/>
          <w:highlight w:val="cyan"/>
        </w:rPr>
        <w:t>visual determinism’</w:t>
      </w:r>
      <w:r w:rsidRPr="00A8009A">
        <w:rPr>
          <w:sz w:val="16"/>
          <w:highlight w:val="cyan"/>
        </w:rPr>
        <w:t xml:space="preserve">, </w:t>
      </w:r>
      <w:r w:rsidRPr="00A8009A">
        <w:rPr>
          <w:rStyle w:val="Emphasis"/>
          <w:highlight w:val="cyan"/>
        </w:rPr>
        <w:t>misconceives</w:t>
      </w:r>
      <w:r w:rsidRPr="00C733D2">
        <w:rPr>
          <w:sz w:val="16"/>
        </w:rPr>
        <w:t xml:space="preserve"> </w:t>
      </w:r>
      <w:r w:rsidRPr="00C733D2">
        <w:rPr>
          <w:rStyle w:val="StyleUnderline"/>
        </w:rPr>
        <w:t xml:space="preserve">of </w:t>
      </w:r>
      <w:r w:rsidRPr="00A8009A">
        <w:rPr>
          <w:rStyle w:val="StyleUnderline"/>
          <w:highlight w:val="cyan"/>
        </w:rPr>
        <w:t xml:space="preserve">how the visual </w:t>
      </w:r>
      <w:r w:rsidRPr="00A8009A">
        <w:rPr>
          <w:rStyle w:val="Emphasis"/>
          <w:highlight w:val="cyan"/>
        </w:rPr>
        <w:t>recasts the political</w:t>
      </w:r>
      <w:r w:rsidRPr="00C733D2">
        <w:rPr>
          <w:sz w:val="16"/>
        </w:rPr>
        <w:t xml:space="preserve"> </w:t>
      </w:r>
      <w:r w:rsidRPr="00C733D2">
        <w:rPr>
          <w:rStyle w:val="StyleUnderline"/>
        </w:rPr>
        <w:t>realm itself</w:t>
      </w:r>
      <w:r w:rsidRPr="00C733D2">
        <w:rPr>
          <w:sz w:val="16"/>
        </w:rPr>
        <w:t xml:space="preserve"> (Hansen 2011). </w:t>
      </w:r>
      <w:r w:rsidRPr="00A8009A">
        <w:rPr>
          <w:rStyle w:val="StyleUnderline"/>
          <w:highlight w:val="cyan"/>
        </w:rPr>
        <w:t xml:space="preserve">Rather than asking whether an </w:t>
      </w:r>
      <w:r w:rsidRPr="00A8009A">
        <w:rPr>
          <w:rStyle w:val="Emphasis"/>
          <w:highlight w:val="cyan"/>
        </w:rPr>
        <w:t>image caused</w:t>
      </w:r>
      <w:r w:rsidRPr="00C733D2">
        <w:rPr>
          <w:rStyle w:val="Emphasis"/>
        </w:rPr>
        <w:t xml:space="preserve"> an </w:t>
      </w:r>
      <w:r w:rsidRPr="00A8009A">
        <w:rPr>
          <w:rStyle w:val="Emphasis"/>
          <w:highlight w:val="cyan"/>
        </w:rPr>
        <w:t>intervention</w:t>
      </w:r>
      <w:r w:rsidRPr="00C733D2">
        <w:rPr>
          <w:sz w:val="16"/>
        </w:rPr>
        <w:t xml:space="preserve">, </w:t>
      </w:r>
      <w:r w:rsidRPr="00724EB9">
        <w:rPr>
          <w:rStyle w:val="StyleUnderline"/>
        </w:rPr>
        <w:t xml:space="preserve">it should be </w:t>
      </w:r>
      <w:r w:rsidRPr="00A8009A">
        <w:rPr>
          <w:rStyle w:val="Emphasis"/>
          <w:highlight w:val="cyan"/>
        </w:rPr>
        <w:t>ask</w:t>
      </w:r>
      <w:r w:rsidRPr="00724EB9">
        <w:rPr>
          <w:sz w:val="16"/>
          <w:szCs w:val="16"/>
        </w:rPr>
        <w:t>ed</w:t>
      </w:r>
      <w:r w:rsidRPr="00724EB9">
        <w:rPr>
          <w:rStyle w:val="StyleUnderline"/>
        </w:rPr>
        <w:t xml:space="preserve"> instead </w:t>
      </w:r>
      <w:r w:rsidRPr="00A8009A">
        <w:rPr>
          <w:rStyle w:val="StyleUnderline"/>
          <w:highlight w:val="cyan"/>
        </w:rPr>
        <w:t>how</w:t>
      </w:r>
      <w:r w:rsidRPr="00724EB9">
        <w:rPr>
          <w:rStyle w:val="StyleUnderline"/>
        </w:rPr>
        <w:t xml:space="preserve"> the visual has been involved in structuring the understandings of legitimate action, and how</w:t>
      </w:r>
      <w:r w:rsidRPr="00C733D2">
        <w:rPr>
          <w:rStyle w:val="StyleUnderline"/>
        </w:rPr>
        <w:t xml:space="preserve"> </w:t>
      </w:r>
      <w:r w:rsidRPr="00A8009A">
        <w:rPr>
          <w:rStyle w:val="StyleUnderline"/>
          <w:highlight w:val="cyan"/>
        </w:rPr>
        <w:t>visual</w:t>
      </w:r>
      <w:r w:rsidRPr="00C733D2">
        <w:rPr>
          <w:rStyle w:val="StyleUnderline"/>
        </w:rPr>
        <w:t xml:space="preserve"> </w:t>
      </w:r>
      <w:r w:rsidRPr="00A8009A">
        <w:rPr>
          <w:rStyle w:val="StyleUnderline"/>
          <w:highlight w:val="cyan"/>
        </w:rPr>
        <w:t>representations</w:t>
      </w:r>
      <w:r w:rsidRPr="00C733D2">
        <w:rPr>
          <w:rStyle w:val="StyleUnderline"/>
        </w:rPr>
        <w:t xml:space="preserve"> of different policy options </w:t>
      </w:r>
      <w:r w:rsidRPr="00A8009A">
        <w:rPr>
          <w:rStyle w:val="StyleUnderline"/>
          <w:highlight w:val="cyan"/>
        </w:rPr>
        <w:t>affect</w:t>
      </w:r>
      <w:r w:rsidRPr="00C733D2">
        <w:rPr>
          <w:rStyle w:val="StyleUnderline"/>
        </w:rPr>
        <w:t xml:space="preserve"> particular </w:t>
      </w:r>
      <w:r w:rsidRPr="00A8009A">
        <w:rPr>
          <w:rStyle w:val="Emphasis"/>
          <w:highlight w:val="cyan"/>
        </w:rPr>
        <w:t>security practices</w:t>
      </w:r>
      <w:r w:rsidRPr="00C733D2">
        <w:rPr>
          <w:sz w:val="16"/>
        </w:rPr>
        <w:t xml:space="preserve"> (Williams 2003: 527). For instance, many scholars have shown that images can provoke particularly emotive responses (Bleiker/Hutchison 2008; Crawford 2000; Hariman/Lucaites 2007; Mercer 2006; Ross 2006). Just one example of the (deliberate) evocation of an emotional reaction is the numerous fundraising campaigns that have been run by different humanitarian aid organizations over the years, in which imagery plays an essential role (Bell/Carens 2004; Dogra 2007; Manzo 2008).</w:t>
      </w:r>
    </w:p>
    <w:p w14:paraId="0588DB3B" w14:textId="77777777" w:rsidR="00E50C99" w:rsidRPr="00EF49B4" w:rsidRDefault="00E50C99" w:rsidP="00E50C99">
      <w:pPr>
        <w:rPr>
          <w:sz w:val="16"/>
          <w:szCs w:val="20"/>
        </w:rPr>
      </w:pPr>
    </w:p>
    <w:p w14:paraId="6E4F0706" w14:textId="77777777" w:rsidR="00E50C99" w:rsidRDefault="00E50C99" w:rsidP="00E50C99"/>
    <w:p w14:paraId="68CD71E8" w14:textId="77777777" w:rsidR="00E50C99" w:rsidRPr="00A6693E" w:rsidRDefault="00E50C99" w:rsidP="00E50C99"/>
    <w:p w14:paraId="2C97AD85" w14:textId="77777777" w:rsidR="00E50C99" w:rsidRDefault="00E50C99" w:rsidP="00E50C99">
      <w:pPr>
        <w:pStyle w:val="Heading4"/>
      </w:pPr>
      <w:r>
        <w:t>Foreign policy experts are good – take in more information and clash to create self-correcting outcomes</w:t>
      </w:r>
    </w:p>
    <w:p w14:paraId="51E891CB" w14:textId="77777777" w:rsidR="00E50C99" w:rsidRDefault="00E50C99" w:rsidP="00E50C99">
      <w:r w:rsidRPr="00D95F27">
        <w:rPr>
          <w:rFonts w:eastAsiaTheme="majorEastAsia" w:cstheme="majorBidi"/>
          <w:b/>
          <w:iCs/>
          <w:sz w:val="26"/>
        </w:rPr>
        <w:t xml:space="preserve">Brands </w:t>
      </w:r>
      <w:r w:rsidRPr="00D95F27">
        <w:t>et</w:t>
      </w:r>
      <w:r>
        <w:t>.</w:t>
      </w:r>
      <w:r w:rsidRPr="00D95F27">
        <w:t xml:space="preserve"> al</w:t>
      </w:r>
      <w:r w:rsidRPr="00D95F27">
        <w:rPr>
          <w:rFonts w:eastAsiaTheme="majorEastAsia" w:cstheme="majorBidi"/>
          <w:b/>
          <w:iCs/>
          <w:sz w:val="26"/>
        </w:rPr>
        <w:t xml:space="preserve"> 20</w:t>
      </w:r>
      <w:r>
        <w:t xml:space="preserve"> [HAL BRANDS, the Henry A. Kissinger Distinguished Professor of Global Affairs at the Johns Hopkins School of Advanced International Studies and a scholar at the American Enterprise Institute, served as Special Assistant to the Secretary of Defense in 2015-2016. PETER FEAVER, Professor of Political Science and Public Policy at Duke University, served as special adviser for strategic planning and institutional reform at the National Security Council staff in 2005-2007 and as director for defense policy and arms control in 1993-1994. WILLIAM INBODEN, William Powers, Jr., Executive Director of the Clements Center for National Security and an Associate Professor at the LBJ School of Public Affairs at the University of Texas at Austin, served at the State Department in 2002-2005 and as senior director for strategic planning on the National Security Council staff in 2005-2007, “In Defense of the Blob”, April 29</w:t>
      </w:r>
      <w:r w:rsidRPr="00D95F27">
        <w:rPr>
          <w:vertAlign w:val="superscript"/>
        </w:rPr>
        <w:t>th</w:t>
      </w:r>
      <w:r>
        <w:t xml:space="preserve">, </w:t>
      </w:r>
      <w:hyperlink r:id="rId10" w:history="1">
        <w:r w:rsidRPr="00C410FE">
          <w:rPr>
            <w:rStyle w:val="Hyperlink"/>
          </w:rPr>
          <w:t>https://www.foreignaffairs.com/articles/united-states/2020-04-29/defense-blob</w:t>
        </w:r>
      </w:hyperlink>
      <w:r>
        <w:t>]</w:t>
      </w:r>
    </w:p>
    <w:p w14:paraId="622E07B7" w14:textId="77777777" w:rsidR="00E50C99" w:rsidRDefault="00E50C99" w:rsidP="00E50C99">
      <w:pPr>
        <w:pStyle w:val="ListParagraph"/>
        <w:numPr>
          <w:ilvl w:val="0"/>
          <w:numId w:val="13"/>
        </w:numPr>
      </w:pPr>
      <w:r>
        <w:t xml:space="preserve">Any offense they win is </w:t>
      </w:r>
      <w:r>
        <w:rPr>
          <w:u w:val="single"/>
        </w:rPr>
        <w:t>solved</w:t>
      </w:r>
      <w:r>
        <w:t xml:space="preserve"> by doubling down and committing to status quo foreign policy – rejecting foreign policy expertise makes everything worse so any offense they win against primacy is </w:t>
      </w:r>
      <w:r>
        <w:rPr>
          <w:u w:val="single"/>
        </w:rPr>
        <w:t>offense against the alt</w:t>
      </w:r>
      <w:r>
        <w:t xml:space="preserve"> because expertise solves and rejection makes it worse</w:t>
      </w:r>
    </w:p>
    <w:p w14:paraId="1AEAD1B2" w14:textId="77777777" w:rsidR="00E50C99" w:rsidRDefault="00E50C99" w:rsidP="00E50C99">
      <w:pPr>
        <w:pStyle w:val="ListParagraph"/>
        <w:numPr>
          <w:ilvl w:val="0"/>
          <w:numId w:val="13"/>
        </w:numPr>
      </w:pPr>
      <w:r>
        <w:t>Turns interventions – they’re politically toxic which discourages them, but lack of expertise makes them more common</w:t>
      </w:r>
    </w:p>
    <w:p w14:paraId="3D7B67D1" w14:textId="77777777" w:rsidR="00E50C99" w:rsidRDefault="00E50C99" w:rsidP="00E50C99">
      <w:pPr>
        <w:pStyle w:val="ListParagraph"/>
        <w:numPr>
          <w:ilvl w:val="0"/>
          <w:numId w:val="13"/>
        </w:numPr>
      </w:pPr>
      <w:r>
        <w:t>Answers general foreign policy Ks --- american foreign policy is not monolithic or closed off to alternative perspectives --- your perspective is just wrong</w:t>
      </w:r>
    </w:p>
    <w:p w14:paraId="424A81B6" w14:textId="77777777" w:rsidR="00E50C99" w:rsidRPr="00D95F27" w:rsidRDefault="00E50C99" w:rsidP="00E50C99">
      <w:pPr>
        <w:pStyle w:val="ListParagraph"/>
        <w:numPr>
          <w:ilvl w:val="0"/>
          <w:numId w:val="13"/>
        </w:numPr>
      </w:pPr>
      <w:r>
        <w:t xml:space="preserve">Assume the K is wrong because a century of foreign policy expertise has concluded the LIO is best </w:t>
      </w:r>
    </w:p>
    <w:p w14:paraId="3F5EF337" w14:textId="77777777" w:rsidR="00E50C99" w:rsidRPr="00D95F27" w:rsidRDefault="00E50C99" w:rsidP="00E50C99">
      <w:pPr>
        <w:rPr>
          <w:rStyle w:val="StyleUnderline"/>
        </w:rPr>
      </w:pPr>
      <w:r w:rsidRPr="00DE7951">
        <w:rPr>
          <w:rStyle w:val="StyleUnderline"/>
          <w:highlight w:val="cyan"/>
        </w:rPr>
        <w:t>Blob theorists view the establishment as a club of</w:t>
      </w:r>
      <w:r w:rsidRPr="00D95F27">
        <w:rPr>
          <w:rStyle w:val="StyleUnderline"/>
        </w:rPr>
        <w:t xml:space="preserve"> like-minded </w:t>
      </w:r>
      <w:r w:rsidRPr="00DE7951">
        <w:rPr>
          <w:rStyle w:val="StyleUnderline"/>
          <w:highlight w:val="cyan"/>
        </w:rPr>
        <w:t>elite</w:t>
      </w:r>
      <w:r w:rsidRPr="00D95F27">
        <w:rPr>
          <w:rStyle w:val="StyleUnderline"/>
        </w:rPr>
        <w:t xml:space="preserve"> insiders who control everything, take care of one another, and brush off challenges to conventional wisdom. </w:t>
      </w:r>
      <w:r w:rsidRPr="00DE7951">
        <w:rPr>
          <w:rStyle w:val="StyleUnderline"/>
          <w:highlight w:val="cyan"/>
        </w:rPr>
        <w:t>In reality</w:t>
      </w:r>
      <w:r w:rsidRPr="00D95F27">
        <w:rPr>
          <w:rStyle w:val="StyleUnderline"/>
        </w:rPr>
        <w:t xml:space="preserve">, the United </w:t>
      </w:r>
      <w:r w:rsidRPr="00472D06">
        <w:rPr>
          <w:rStyle w:val="StyleUnderline"/>
        </w:rPr>
        <w:t>States actually has</w:t>
      </w:r>
      <w:r w:rsidRPr="00D95F27">
        <w:rPr>
          <w:rStyle w:val="StyleUnderline"/>
        </w:rPr>
        <w:t xml:space="preserve"> a </w:t>
      </w:r>
      <w:r w:rsidRPr="00DE7951">
        <w:rPr>
          <w:rStyle w:val="Emphasis"/>
          <w:highlight w:val="cyan"/>
        </w:rPr>
        <w:t>healthy marketplace</w:t>
      </w:r>
      <w:r w:rsidRPr="00DE7951">
        <w:rPr>
          <w:rStyle w:val="StyleUnderline"/>
          <w:highlight w:val="cyan"/>
        </w:rPr>
        <w:t xml:space="preserve"> of fo</w:t>
      </w:r>
      <w:r w:rsidRPr="00D95F27">
        <w:rPr>
          <w:rStyle w:val="StyleUnderline"/>
        </w:rPr>
        <w:t xml:space="preserve">reign </w:t>
      </w:r>
      <w:r w:rsidRPr="00DE7951">
        <w:rPr>
          <w:rStyle w:val="StyleUnderline"/>
          <w:highlight w:val="cyan"/>
        </w:rPr>
        <w:t>po</w:t>
      </w:r>
      <w:r w:rsidRPr="00D95F27">
        <w:rPr>
          <w:rStyle w:val="StyleUnderline"/>
        </w:rPr>
        <w:t xml:space="preserve">licy </w:t>
      </w:r>
      <w:r w:rsidRPr="00DE7951">
        <w:rPr>
          <w:rStyle w:val="StyleUnderline"/>
          <w:highlight w:val="cyan"/>
        </w:rPr>
        <w:t>ideas</w:t>
      </w:r>
      <w:r w:rsidRPr="00D95F27">
        <w:rPr>
          <w:rStyle w:val="StyleUnderline"/>
        </w:rPr>
        <w:t>.</w:t>
      </w:r>
      <w:r w:rsidRPr="00353D89">
        <w:rPr>
          <w:sz w:val="16"/>
        </w:rPr>
        <w:t xml:space="preserve"> </w:t>
      </w:r>
      <w:r w:rsidRPr="00DE7951">
        <w:rPr>
          <w:rStyle w:val="StyleUnderline"/>
          <w:highlight w:val="cyan"/>
        </w:rPr>
        <w:t>Discussion</w:t>
      </w:r>
      <w:r w:rsidRPr="00D95F27">
        <w:rPr>
          <w:rStyle w:val="StyleUnderline"/>
        </w:rPr>
        <w:t xml:space="preserve"> over American foreign policy is loud, contentious, diverse, and generally </w:t>
      </w:r>
      <w:r w:rsidRPr="00DE7951">
        <w:rPr>
          <w:rStyle w:val="StyleUnderline"/>
          <w:highlight w:val="cyan"/>
        </w:rPr>
        <w:t>pragmatic</w:t>
      </w:r>
      <w:r w:rsidRPr="00D95F27">
        <w:rPr>
          <w:rStyle w:val="StyleUnderline"/>
        </w:rPr>
        <w:t xml:space="preserve">—and as a result, the </w:t>
      </w:r>
      <w:r w:rsidRPr="00DE7951">
        <w:rPr>
          <w:rStyle w:val="StyleUnderline"/>
          <w:highlight w:val="cyan"/>
        </w:rPr>
        <w:t>nation</w:t>
      </w:r>
      <w:r w:rsidRPr="00D95F27">
        <w:rPr>
          <w:rStyle w:val="StyleUnderline"/>
        </w:rPr>
        <w:t xml:space="preserve"> gets the opportunity to </w:t>
      </w:r>
      <w:r w:rsidRPr="00DE7951">
        <w:rPr>
          <w:rStyle w:val="Emphasis"/>
          <w:highlight w:val="cyan"/>
        </w:rPr>
        <w:t>learn from its mistakes</w:t>
      </w:r>
      <w:r w:rsidRPr="00D95F27">
        <w:rPr>
          <w:rStyle w:val="StyleUnderline"/>
        </w:rPr>
        <w:t xml:space="preserve">, build on its successes, and </w:t>
      </w:r>
      <w:r w:rsidRPr="00DE7951">
        <w:rPr>
          <w:rStyle w:val="StyleUnderline"/>
          <w:highlight w:val="cyan"/>
        </w:rPr>
        <w:t xml:space="preserve">improve </w:t>
      </w:r>
      <w:r w:rsidRPr="00871424">
        <w:rPr>
          <w:rStyle w:val="StyleUnderline"/>
        </w:rPr>
        <w:t xml:space="preserve">its </w:t>
      </w:r>
      <w:r w:rsidRPr="00DE7951">
        <w:rPr>
          <w:rStyle w:val="StyleUnderline"/>
          <w:highlight w:val="cyan"/>
        </w:rPr>
        <w:t>performance over time</w:t>
      </w:r>
      <w:r w:rsidRPr="00D95F27">
        <w:rPr>
          <w:rStyle w:val="StyleUnderline"/>
        </w:rPr>
        <w:t>.</w:t>
      </w:r>
    </w:p>
    <w:p w14:paraId="38A5657D" w14:textId="77777777" w:rsidR="00E50C99" w:rsidRPr="00353D89" w:rsidRDefault="00E50C99" w:rsidP="00E50C99">
      <w:pPr>
        <w:rPr>
          <w:sz w:val="16"/>
        </w:rPr>
      </w:pPr>
      <w:r w:rsidRPr="00353D89">
        <w:rPr>
          <w:sz w:val="16"/>
        </w:rPr>
        <w:t xml:space="preserve">In both absolute and relative terms, </w:t>
      </w:r>
      <w:r w:rsidRPr="003B15BC">
        <w:rPr>
          <w:rStyle w:val="StyleUnderline"/>
        </w:rPr>
        <w:t xml:space="preserve">the </w:t>
      </w:r>
      <w:r w:rsidRPr="00DE7951">
        <w:rPr>
          <w:rStyle w:val="StyleUnderline"/>
          <w:highlight w:val="cyan"/>
        </w:rPr>
        <w:t>expert community</w:t>
      </w:r>
      <w:r w:rsidRPr="003B15BC">
        <w:rPr>
          <w:rStyle w:val="StyleUnderline"/>
        </w:rPr>
        <w:t xml:space="preserve"> dealing with foreign policy and national security in the United States is remarkably </w:t>
      </w:r>
      <w:r w:rsidRPr="00DE7951">
        <w:rPr>
          <w:rStyle w:val="StyleUnderline"/>
          <w:highlight w:val="cyan"/>
        </w:rPr>
        <w:t>large</w:t>
      </w:r>
      <w:r w:rsidRPr="003B15BC">
        <w:rPr>
          <w:rStyle w:val="StyleUnderline"/>
        </w:rPr>
        <w:t xml:space="preserve"> and </w:t>
      </w:r>
      <w:r w:rsidRPr="00DE7951">
        <w:rPr>
          <w:rStyle w:val="StyleUnderline"/>
          <w:highlight w:val="cyan"/>
        </w:rPr>
        <w:t>heterogeneous</w:t>
      </w:r>
      <w:r w:rsidRPr="003B15BC">
        <w:rPr>
          <w:rStyle w:val="StyleUnderline"/>
        </w:rPr>
        <w:t xml:space="preserve">. Inside government, cadres of professionals make vast amounts of technocratic knowledge and institutional memory available to policymakers. Every department and agency with an international role has distinctive regional or functional expertise it can bring to bear. This </w:t>
      </w:r>
      <w:r w:rsidRPr="00DE7951">
        <w:rPr>
          <w:rStyle w:val="StyleUnderline"/>
          <w:highlight w:val="cyan"/>
        </w:rPr>
        <w:t>in-house knowledge</w:t>
      </w:r>
      <w:r w:rsidRPr="003B15BC">
        <w:rPr>
          <w:rStyle w:val="StyleUnderline"/>
        </w:rPr>
        <w:t xml:space="preserve"> is </w:t>
      </w:r>
      <w:r w:rsidRPr="00DE7951">
        <w:rPr>
          <w:rStyle w:val="StyleUnderline"/>
          <w:highlight w:val="cyan"/>
        </w:rPr>
        <w:t>complemented by</w:t>
      </w:r>
      <w:r w:rsidRPr="003B15BC">
        <w:rPr>
          <w:rStyle w:val="StyleUnderline"/>
        </w:rPr>
        <w:t xml:space="preserve"> an even larger and more diverse network of experts in the many hundreds of </w:t>
      </w:r>
      <w:r w:rsidRPr="00DE7951">
        <w:rPr>
          <w:rStyle w:val="StyleUnderline"/>
          <w:highlight w:val="cyan"/>
        </w:rPr>
        <w:t>think tanks</w:t>
      </w:r>
      <w:r w:rsidRPr="003B15BC">
        <w:rPr>
          <w:rStyle w:val="StyleUnderline"/>
        </w:rPr>
        <w:t xml:space="preserve"> and contract </w:t>
      </w:r>
      <w:r w:rsidRPr="00472D06">
        <w:rPr>
          <w:rStyle w:val="StyleUnderline"/>
          <w:highlight w:val="cyan"/>
        </w:rPr>
        <w:t>research institutions</w:t>
      </w:r>
      <w:r w:rsidRPr="003B15BC">
        <w:rPr>
          <w:rStyle w:val="StyleUnderline"/>
        </w:rPr>
        <w:t xml:space="preserve"> that surround the government and </w:t>
      </w:r>
      <w:r w:rsidRPr="00DE7951">
        <w:rPr>
          <w:rStyle w:val="StyleUnderline"/>
          <w:highlight w:val="cyan"/>
        </w:rPr>
        <w:t>offer views ranging</w:t>
      </w:r>
      <w:r w:rsidRPr="003B15BC">
        <w:rPr>
          <w:rStyle w:val="StyleUnderline"/>
        </w:rPr>
        <w:t xml:space="preserve"> from right to left, hawk to dove, free trader to protectionist, technocratic to ideological. Pick any policy issue and you can put together a </w:t>
      </w:r>
      <w:r w:rsidRPr="003B15BC">
        <w:rPr>
          <w:rStyle w:val="Emphasis"/>
        </w:rPr>
        <w:t>lively debate with ease</w:t>
      </w:r>
      <w:r w:rsidRPr="00353D89">
        <w:rPr>
          <w:sz w:val="16"/>
        </w:rPr>
        <w:t>. Should the United States engage with China or contain it? Negotiate with Iran or squeeze it? Withdraw from the Middle East or redouble its efforts? Reasoned arguments on all sides are widely available, in any form you want—all supplied from within the supposedly monolithic establishment.</w:t>
      </w:r>
    </w:p>
    <w:p w14:paraId="3C334474" w14:textId="77777777" w:rsidR="00E50C99" w:rsidRPr="00353D89" w:rsidRDefault="00E50C99" w:rsidP="00E50C99">
      <w:pPr>
        <w:rPr>
          <w:sz w:val="16"/>
        </w:rPr>
      </w:pPr>
      <w:r w:rsidRPr="00353D89">
        <w:rPr>
          <w:sz w:val="16"/>
        </w:rPr>
        <w:t xml:space="preserve">Moreover, unlike such communities in other leading powers, </w:t>
      </w:r>
      <w:r w:rsidRPr="00FD61F7">
        <w:rPr>
          <w:rStyle w:val="StyleUnderline"/>
        </w:rPr>
        <w:t xml:space="preserve">the American foreign policy establishment is </w:t>
      </w:r>
      <w:r w:rsidRPr="00DE7951">
        <w:rPr>
          <w:rStyle w:val="Emphasis"/>
          <w:highlight w:val="cyan"/>
        </w:rPr>
        <w:t>connected to society</w:t>
      </w:r>
      <w:r w:rsidRPr="00DE7951">
        <w:rPr>
          <w:rStyle w:val="StyleUnderline"/>
          <w:highlight w:val="cyan"/>
        </w:rPr>
        <w:t xml:space="preserve"> rather than cut off</w:t>
      </w:r>
      <w:r w:rsidRPr="00FD61F7">
        <w:rPr>
          <w:rStyle w:val="StyleUnderline"/>
        </w:rPr>
        <w:t xml:space="preserve"> from it, because the </w:t>
      </w:r>
      <w:r w:rsidRPr="00DE7951">
        <w:rPr>
          <w:rStyle w:val="StyleUnderline"/>
          <w:highlight w:val="cyan"/>
        </w:rPr>
        <w:t>top</w:t>
      </w:r>
      <w:r w:rsidRPr="00FD61F7">
        <w:rPr>
          <w:rStyle w:val="StyleUnderline"/>
        </w:rPr>
        <w:t xml:space="preserve"> several </w:t>
      </w:r>
      <w:r w:rsidRPr="00DE7951">
        <w:rPr>
          <w:rStyle w:val="StyleUnderline"/>
          <w:highlight w:val="cyan"/>
        </w:rPr>
        <w:t>layers</w:t>
      </w:r>
      <w:r w:rsidRPr="00FD61F7">
        <w:rPr>
          <w:rStyle w:val="StyleUnderline"/>
        </w:rPr>
        <w:t xml:space="preserve"> of U.S. national security bureaucracies are </w:t>
      </w:r>
      <w:r w:rsidRPr="00DE7951">
        <w:rPr>
          <w:rStyle w:val="StyleUnderline"/>
          <w:highlight w:val="cyan"/>
        </w:rPr>
        <w:t>staffed by political appointees</w:t>
      </w:r>
      <w:r w:rsidRPr="00FD61F7">
        <w:rPr>
          <w:rStyle w:val="StyleUnderline"/>
        </w:rPr>
        <w:t xml:space="preserve"> rather than civil servants. The Blob </w:t>
      </w:r>
      <w:r w:rsidRPr="00DE7951">
        <w:rPr>
          <w:rStyle w:val="StyleUnderline"/>
          <w:highlight w:val="cyan"/>
        </w:rPr>
        <w:t>comprises gov</w:t>
      </w:r>
      <w:r w:rsidRPr="00FD61F7">
        <w:rPr>
          <w:rStyle w:val="StyleUnderline"/>
        </w:rPr>
        <w:t xml:space="preserve">ernment </w:t>
      </w:r>
      <w:r w:rsidRPr="00DE7951">
        <w:rPr>
          <w:rStyle w:val="StyleUnderline"/>
          <w:highlight w:val="cyan"/>
        </w:rPr>
        <w:t>officials</w:t>
      </w:r>
      <w:r w:rsidRPr="00FD61F7">
        <w:rPr>
          <w:rStyle w:val="StyleUnderline"/>
        </w:rPr>
        <w:t xml:space="preserve">, </w:t>
      </w:r>
      <w:r w:rsidRPr="00DE7951">
        <w:rPr>
          <w:rStyle w:val="StyleUnderline"/>
          <w:highlight w:val="cyan"/>
        </w:rPr>
        <w:t>outside experts</w:t>
      </w:r>
      <w:r w:rsidRPr="00FD61F7">
        <w:rPr>
          <w:rStyle w:val="StyleUnderline"/>
        </w:rPr>
        <w:t>, and many people who go back and forth between the two. Insiders know how government works and what is practical. Outsiders think independently. And in</w:t>
      </w:r>
      <w:r w:rsidRPr="00DE7951">
        <w:rPr>
          <w:rStyle w:val="StyleUnderline"/>
          <w:highlight w:val="cyan"/>
        </w:rPr>
        <w:t>-and-outers bridge the gaps</w:t>
      </w:r>
      <w:r w:rsidRPr="00353D89">
        <w:rPr>
          <w:sz w:val="16"/>
        </w:rPr>
        <w:t>. Other countries simply do not have comparably large, diverse, permeable, expert communities that encourage vigorous debate over national policy—which is why, say, the caliber of U.S. debate about nuclear policy is more nuanced and better informed than in other nuclear powers, and which is why other countries would love to have such a Blob of their own.</w:t>
      </w:r>
    </w:p>
    <w:p w14:paraId="15D5DA07" w14:textId="77777777" w:rsidR="00E50C99" w:rsidRPr="00353D89" w:rsidRDefault="00E50C99" w:rsidP="00E50C99">
      <w:pPr>
        <w:rPr>
          <w:sz w:val="16"/>
        </w:rPr>
      </w:pPr>
      <w:r w:rsidRPr="00FD61F7">
        <w:rPr>
          <w:rStyle w:val="StyleUnderline"/>
        </w:rPr>
        <w:t xml:space="preserve">The American foreign policy establishment, finally, is </w:t>
      </w:r>
      <w:r w:rsidRPr="00DE7951">
        <w:rPr>
          <w:rStyle w:val="StyleUnderline"/>
          <w:highlight w:val="cyan"/>
        </w:rPr>
        <w:t xml:space="preserve">generally </w:t>
      </w:r>
      <w:r w:rsidRPr="00DE7951">
        <w:rPr>
          <w:rStyle w:val="Emphasis"/>
          <w:highlight w:val="cyan"/>
        </w:rPr>
        <w:t>more pragmatic than ideological</w:t>
      </w:r>
      <w:r w:rsidRPr="00353D89">
        <w:rPr>
          <w:sz w:val="16"/>
        </w:rPr>
        <w:t xml:space="preserve">. It values prudence and security over novelty and creativity. </w:t>
      </w:r>
      <w:r w:rsidRPr="00FD61F7">
        <w:rPr>
          <w:rStyle w:val="StyleUnderline"/>
        </w:rPr>
        <w:t xml:space="preserve">It knows that thinking outside the box may be useful in testing policy assumptions, but the box is usually there for a reason, and so reflexively </w:t>
      </w:r>
      <w:r w:rsidRPr="00DE7951">
        <w:rPr>
          <w:rStyle w:val="Emphasis"/>
          <w:highlight w:val="cyan"/>
        </w:rPr>
        <w:t>embracing</w:t>
      </w:r>
      <w:r w:rsidRPr="00FD61F7">
        <w:rPr>
          <w:rStyle w:val="Emphasis"/>
        </w:rPr>
        <w:t xml:space="preserve"> the </w:t>
      </w:r>
      <w:r w:rsidRPr="00DE7951">
        <w:rPr>
          <w:rStyle w:val="Emphasis"/>
          <w:highlight w:val="cyan"/>
        </w:rPr>
        <w:t>far-out option</w:t>
      </w:r>
      <w:r w:rsidRPr="00FD61F7">
        <w:rPr>
          <w:rStyle w:val="Emphasis"/>
        </w:rPr>
        <w:t xml:space="preserve"> is </w:t>
      </w:r>
      <w:r w:rsidRPr="00DE7951">
        <w:rPr>
          <w:rStyle w:val="Emphasis"/>
          <w:highlight w:val="cyan"/>
        </w:rPr>
        <w:t>dangerous</w:t>
      </w:r>
      <w:r w:rsidRPr="00353D89">
        <w:rPr>
          <w:sz w:val="16"/>
        </w:rPr>
        <w:t xml:space="preserve">. </w:t>
      </w:r>
      <w:r w:rsidRPr="00FD61F7">
        <w:rPr>
          <w:rStyle w:val="StyleUnderline"/>
        </w:rPr>
        <w:t xml:space="preserve">Its </w:t>
      </w:r>
      <w:r w:rsidRPr="00DE7951">
        <w:rPr>
          <w:rStyle w:val="StyleUnderline"/>
          <w:highlight w:val="cyan"/>
        </w:rPr>
        <w:t>members</w:t>
      </w:r>
      <w:r w:rsidRPr="00FD61F7">
        <w:rPr>
          <w:rStyle w:val="StyleUnderline"/>
        </w:rPr>
        <w:t xml:space="preserve"> have </w:t>
      </w:r>
      <w:r w:rsidRPr="00DE7951">
        <w:rPr>
          <w:rStyle w:val="StyleUnderline"/>
          <w:highlight w:val="cyan"/>
        </w:rPr>
        <w:t>made</w:t>
      </w:r>
      <w:r w:rsidRPr="00FD61F7">
        <w:rPr>
          <w:rStyle w:val="StyleUnderline"/>
        </w:rPr>
        <w:t xml:space="preserve"> many </w:t>
      </w:r>
      <w:r w:rsidRPr="00DE7951">
        <w:rPr>
          <w:rStyle w:val="StyleUnderline"/>
          <w:highlight w:val="cyan"/>
        </w:rPr>
        <w:t>mistakes</w:t>
      </w:r>
      <w:r w:rsidRPr="00FD61F7">
        <w:rPr>
          <w:rStyle w:val="StyleUnderline"/>
        </w:rPr>
        <w:t xml:space="preserve">, individually and collectively, but several features of </w:t>
      </w:r>
      <w:r w:rsidRPr="00DE7951">
        <w:rPr>
          <w:rStyle w:val="StyleUnderline"/>
          <w:highlight w:val="cyan"/>
        </w:rPr>
        <w:t xml:space="preserve">the system enforce </w:t>
      </w:r>
      <w:r w:rsidRPr="00DE7951">
        <w:rPr>
          <w:rStyle w:val="Emphasis"/>
          <w:highlight w:val="cyan"/>
        </w:rPr>
        <w:t>accountability</w:t>
      </w:r>
      <w:r w:rsidRPr="00FD61F7">
        <w:rPr>
          <w:rStyle w:val="StyleUnderline"/>
        </w:rPr>
        <w:t xml:space="preserve"> over time. </w:t>
      </w:r>
      <w:r w:rsidRPr="00DE7951">
        <w:rPr>
          <w:rStyle w:val="StyleUnderline"/>
          <w:highlight w:val="cyan"/>
        </w:rPr>
        <w:t>Foreign policy failures</w:t>
      </w:r>
      <w:r w:rsidRPr="00FD61F7">
        <w:rPr>
          <w:rStyle w:val="StyleUnderline"/>
        </w:rPr>
        <w:t xml:space="preserve">, for example, </w:t>
      </w:r>
      <w:r w:rsidRPr="00DE7951">
        <w:rPr>
          <w:rStyle w:val="StyleUnderline"/>
          <w:highlight w:val="cyan"/>
        </w:rPr>
        <w:t xml:space="preserve">are </w:t>
      </w:r>
      <w:r w:rsidRPr="00DE7951">
        <w:rPr>
          <w:rStyle w:val="Emphasis"/>
          <w:highlight w:val="cyan"/>
        </w:rPr>
        <w:t>politically toxic</w:t>
      </w:r>
      <w:r w:rsidRPr="00871424">
        <w:rPr>
          <w:rStyle w:val="Emphasis"/>
        </w:rPr>
        <w:t xml:space="preserve"> and often </w:t>
      </w:r>
      <w:r w:rsidRPr="00DE7951">
        <w:rPr>
          <w:rStyle w:val="Emphasis"/>
          <w:highlight w:val="cyan"/>
        </w:rPr>
        <w:t>spur</w:t>
      </w:r>
      <w:r w:rsidRPr="00DE7951">
        <w:rPr>
          <w:rStyle w:val="StyleUnderline"/>
          <w:highlight w:val="cyan"/>
        </w:rPr>
        <w:t xml:space="preserve"> </w:t>
      </w:r>
      <w:r w:rsidRPr="00DE7951">
        <w:rPr>
          <w:rStyle w:val="Emphasis"/>
          <w:highlight w:val="cyan"/>
        </w:rPr>
        <w:t>positive change</w:t>
      </w:r>
      <w:r w:rsidRPr="00353D89">
        <w:rPr>
          <w:sz w:val="16"/>
        </w:rPr>
        <w:t xml:space="preserve">. </w:t>
      </w:r>
      <w:r w:rsidRPr="00FD61F7">
        <w:rPr>
          <w:rStyle w:val="StyleUnderline"/>
        </w:rPr>
        <w:t xml:space="preserve">The monumental intelligence failures that allowed the </w:t>
      </w:r>
      <w:r w:rsidRPr="00DE7951">
        <w:rPr>
          <w:rStyle w:val="StyleUnderline"/>
          <w:highlight w:val="cyan"/>
        </w:rPr>
        <w:t>September 11</w:t>
      </w:r>
      <w:r w:rsidRPr="00FD61F7">
        <w:rPr>
          <w:rStyle w:val="StyleUnderline"/>
        </w:rPr>
        <w:t xml:space="preserve"> attacks to happen were </w:t>
      </w:r>
      <w:r w:rsidRPr="00DE7951">
        <w:rPr>
          <w:rStyle w:val="StyleUnderline"/>
          <w:highlight w:val="cyan"/>
        </w:rPr>
        <w:t>followed by</w:t>
      </w:r>
      <w:r w:rsidRPr="00FD61F7">
        <w:rPr>
          <w:rStyle w:val="StyleUnderline"/>
        </w:rPr>
        <w:t xml:space="preserve"> policy and institutional </w:t>
      </w:r>
      <w:r w:rsidRPr="00DE7951">
        <w:rPr>
          <w:rStyle w:val="StyleUnderline"/>
          <w:highlight w:val="cyan"/>
        </w:rPr>
        <w:t>reforms</w:t>
      </w:r>
      <w:r w:rsidRPr="00FD61F7">
        <w:rPr>
          <w:rStyle w:val="StyleUnderline"/>
        </w:rPr>
        <w:t xml:space="preserve"> that have helped </w:t>
      </w:r>
      <w:r w:rsidRPr="00DE7951">
        <w:rPr>
          <w:rStyle w:val="StyleUnderline"/>
          <w:highlight w:val="cyan"/>
        </w:rPr>
        <w:t>prevent other</w:t>
      </w:r>
      <w:r w:rsidRPr="00FD61F7">
        <w:rPr>
          <w:rStyle w:val="StyleUnderline"/>
        </w:rPr>
        <w:t xml:space="preserve"> mass-casualty </w:t>
      </w:r>
      <w:r w:rsidRPr="00DE7951">
        <w:rPr>
          <w:rStyle w:val="StyleUnderline"/>
          <w:highlight w:val="cyan"/>
        </w:rPr>
        <w:t>terrorist attacks</w:t>
      </w:r>
      <w:r w:rsidRPr="00FD61F7">
        <w:rPr>
          <w:rStyle w:val="StyleUnderline"/>
        </w:rPr>
        <w:t xml:space="preserve"> on U.S. targets for almost two decades. Early </w:t>
      </w:r>
      <w:r w:rsidRPr="00DE7951">
        <w:rPr>
          <w:rStyle w:val="StyleUnderline"/>
          <w:highlight w:val="cyan"/>
        </w:rPr>
        <w:t>misjudgments in</w:t>
      </w:r>
      <w:r w:rsidRPr="00FD61F7">
        <w:rPr>
          <w:rStyle w:val="StyleUnderline"/>
        </w:rPr>
        <w:t xml:space="preserve"> the </w:t>
      </w:r>
      <w:r w:rsidRPr="00DE7951">
        <w:rPr>
          <w:rStyle w:val="StyleUnderline"/>
          <w:highlight w:val="cyan"/>
        </w:rPr>
        <w:t>Iraq</w:t>
      </w:r>
      <w:r w:rsidRPr="00FD61F7">
        <w:rPr>
          <w:rStyle w:val="StyleUnderline"/>
        </w:rPr>
        <w:t xml:space="preserve"> war </w:t>
      </w:r>
      <w:r w:rsidRPr="00DE7951">
        <w:rPr>
          <w:rStyle w:val="StyleUnderline"/>
          <w:highlight w:val="cyan"/>
        </w:rPr>
        <w:t>led to</w:t>
      </w:r>
      <w:r w:rsidRPr="00FD61F7">
        <w:rPr>
          <w:rStyle w:val="StyleUnderline"/>
        </w:rPr>
        <w:t xml:space="preserve"> the adoption of a new counterinsurgency strategy that </w:t>
      </w:r>
      <w:r w:rsidRPr="00DE7951">
        <w:rPr>
          <w:rStyle w:val="Emphasis"/>
          <w:highlight w:val="cyan"/>
        </w:rPr>
        <w:t>restored stability</w:t>
      </w:r>
      <w:r w:rsidRPr="00FD61F7">
        <w:rPr>
          <w:rStyle w:val="Emphasis"/>
        </w:rPr>
        <w:t xml:space="preserve">, </w:t>
      </w:r>
      <w:r w:rsidRPr="00353D89">
        <w:rPr>
          <w:sz w:val="16"/>
        </w:rPr>
        <w:t xml:space="preserve">at least for a while. </w:t>
      </w:r>
      <w:r w:rsidRPr="00FD61F7">
        <w:rPr>
          <w:rStyle w:val="StyleUnderline"/>
        </w:rPr>
        <w:t xml:space="preserve">The international economic imbalances and financial procedures that led to the </w:t>
      </w:r>
      <w:r w:rsidRPr="00DE7951">
        <w:rPr>
          <w:rStyle w:val="StyleUnderline"/>
          <w:highlight w:val="cyan"/>
        </w:rPr>
        <w:t>2008</w:t>
      </w:r>
      <w:r w:rsidRPr="00FD61F7">
        <w:rPr>
          <w:rStyle w:val="StyleUnderline"/>
        </w:rPr>
        <w:t xml:space="preserve"> global financial crisis were </w:t>
      </w:r>
      <w:r w:rsidRPr="00DE7951">
        <w:rPr>
          <w:rStyle w:val="StyleUnderline"/>
          <w:highlight w:val="cyan"/>
        </w:rPr>
        <w:t>addressed by policies</w:t>
      </w:r>
      <w:r w:rsidRPr="00FD61F7">
        <w:rPr>
          <w:rStyle w:val="StyleUnderline"/>
        </w:rPr>
        <w:t xml:space="preserve"> that contributed to a </w:t>
      </w:r>
      <w:r w:rsidRPr="00DE7951">
        <w:rPr>
          <w:rStyle w:val="Emphasis"/>
          <w:highlight w:val="cyan"/>
        </w:rPr>
        <w:t>decade-long recovery</w:t>
      </w:r>
      <w:r w:rsidRPr="00353D89">
        <w:rPr>
          <w:sz w:val="16"/>
        </w:rPr>
        <w:t>.</w:t>
      </w:r>
    </w:p>
    <w:p w14:paraId="481A07BF" w14:textId="77777777" w:rsidR="00E50C99" w:rsidRPr="00472D06" w:rsidRDefault="00E50C99" w:rsidP="00E50C99">
      <w:pPr>
        <w:rPr>
          <w:sz w:val="16"/>
        </w:rPr>
      </w:pPr>
      <w:r w:rsidRPr="00353D89">
        <w:rPr>
          <w:sz w:val="16"/>
        </w:rPr>
        <w:t xml:space="preserve">Taken together, </w:t>
      </w:r>
      <w:r w:rsidRPr="00FD61F7">
        <w:rPr>
          <w:rStyle w:val="StyleUnderline"/>
        </w:rPr>
        <w:t xml:space="preserve">these virtues reinforce one another and help the United States </w:t>
      </w:r>
      <w:r w:rsidRPr="00FD61F7">
        <w:rPr>
          <w:rStyle w:val="Emphasis"/>
        </w:rPr>
        <w:t>tackle the countless national and global challenges</w:t>
      </w:r>
      <w:r w:rsidRPr="00FD61F7">
        <w:rPr>
          <w:rStyle w:val="StyleUnderline"/>
        </w:rPr>
        <w:t xml:space="preserve"> that confront a superpower</w:t>
      </w:r>
      <w:r w:rsidRPr="00353D89">
        <w:rPr>
          <w:sz w:val="16"/>
        </w:rPr>
        <w:t xml:space="preserve">. Blob critics claim there are no meaningful arguments over U.S. foreign policy. But this is just not true. Intense disputes over the Korean War, the Vietnam War, détente and arms control, the opening to China, and policies in Central America and the Middle East were followed </w:t>
      </w:r>
      <w:r w:rsidRPr="00472D06">
        <w:rPr>
          <w:sz w:val="16"/>
        </w:rPr>
        <w:t xml:space="preserve">by battles over the Gulf War, NATO expansion, military interventions in Haiti, Somalia, and the Balkans, and the wars in Afghanistan and Iraq—not to mention heated arguments over positions toward China, Iran, North Korea, Russia, and other issues today. It is true that beneath all this controversy </w:t>
      </w:r>
      <w:r w:rsidRPr="00472D06">
        <w:rPr>
          <w:rStyle w:val="StyleUnderline"/>
        </w:rPr>
        <w:t xml:space="preserve">lies a relatively stable consensus on the value of power, alliances, and constructive global engagement. </w:t>
      </w:r>
      <w:r w:rsidRPr="00472D06">
        <w:rPr>
          <w:sz w:val="16"/>
        </w:rPr>
        <w:t xml:space="preserve">Most members of the establishment believe that global problems usually improve when the United States engages responsibly and worsen when the United States retreats. Yet </w:t>
      </w:r>
      <w:r w:rsidRPr="00472D06">
        <w:rPr>
          <w:rStyle w:val="StyleUnderline"/>
        </w:rPr>
        <w:t xml:space="preserve">that reflects not some nefarious groupthink but the </w:t>
      </w:r>
      <w:r w:rsidRPr="00472D06">
        <w:rPr>
          <w:rStyle w:val="Emphasis"/>
        </w:rPr>
        <w:t>wisdom of professional crowds</w:t>
      </w:r>
      <w:r w:rsidRPr="00472D06">
        <w:rPr>
          <w:rStyle w:val="StyleUnderline"/>
        </w:rPr>
        <w:t>, arrived at through painful trial and error over more than a century</w:t>
      </w:r>
      <w:r w:rsidRPr="00472D06">
        <w:rPr>
          <w:sz w:val="16"/>
        </w:rPr>
        <w:t>.</w:t>
      </w:r>
    </w:p>
    <w:p w14:paraId="29A815FC" w14:textId="77777777" w:rsidR="00E50C99" w:rsidRPr="00472D06" w:rsidRDefault="00E50C99" w:rsidP="00E50C99">
      <w:pPr>
        <w:rPr>
          <w:sz w:val="16"/>
        </w:rPr>
      </w:pPr>
      <w:r w:rsidRPr="00472D06">
        <w:rPr>
          <w:sz w:val="16"/>
        </w:rPr>
        <w:t>WHAT MIGHT HAVE BEEN</w:t>
      </w:r>
    </w:p>
    <w:p w14:paraId="30603818" w14:textId="77777777" w:rsidR="00E50C99" w:rsidRPr="00472D06" w:rsidRDefault="00E50C99" w:rsidP="00E50C99">
      <w:pPr>
        <w:rPr>
          <w:rStyle w:val="StyleUnderline"/>
        </w:rPr>
      </w:pPr>
      <w:r w:rsidRPr="00472D06">
        <w:rPr>
          <w:sz w:val="16"/>
        </w:rPr>
        <w:t xml:space="preserve">If the Blob is not a cabal, neither is its record one of dismal failure. </w:t>
      </w:r>
      <w:r w:rsidRPr="00472D06">
        <w:rPr>
          <w:rStyle w:val="StyleUnderline"/>
        </w:rPr>
        <w:t>Critics argue that the United States entered the 1990s in a position of great power and prestige and squandered that legacy through misguided wars and interventions</w:t>
      </w:r>
      <w:r w:rsidRPr="00472D06">
        <w:rPr>
          <w:sz w:val="16"/>
        </w:rPr>
        <w:t xml:space="preserve">, geopolitical hubris, and the aggressive pursuit of a global liberal order at the expense of the nation’s economic and security interests. But </w:t>
      </w:r>
      <w:r w:rsidRPr="00472D06">
        <w:rPr>
          <w:rStyle w:val="Emphasis"/>
        </w:rPr>
        <w:t>the story they tell doesn’t match what actually happened</w:t>
      </w:r>
      <w:r w:rsidRPr="00472D06">
        <w:rPr>
          <w:rStyle w:val="StyleUnderline"/>
        </w:rPr>
        <w:t>. American grand strategy did not change radically after the Cold War, because it was developed not just as a response to the Soviet challenge but to the foreign policy disasters of the 1930s and 1940s. After World War II, U.S. officials decided to maintain the nation’s primacy, thwart dangerous aggressors, and build a secure, prosperous international order in which the United States could thrive. After the Cold War, they decided to keep this strategy going, even in the absence of an immediate peer competitor.</w:t>
      </w:r>
    </w:p>
    <w:p w14:paraId="7654B87F" w14:textId="77777777" w:rsidR="00E50C99" w:rsidRPr="00353D89" w:rsidRDefault="00E50C99" w:rsidP="00E50C99">
      <w:pPr>
        <w:rPr>
          <w:sz w:val="16"/>
        </w:rPr>
      </w:pPr>
      <w:r w:rsidRPr="00472D06">
        <w:rPr>
          <w:rStyle w:val="StyleUnderline"/>
        </w:rPr>
        <w:t>From George H. W. Bush to Barack Obama, post–Cold War presidents worked hard to further the efforts their predecessors started,</w:t>
      </w:r>
      <w:r w:rsidRPr="00472D06">
        <w:rPr>
          <w:sz w:val="16"/>
        </w:rPr>
        <w:t xml:space="preserve"> shaping an environment conducive to American interests and ideas. </w:t>
      </w:r>
      <w:r w:rsidRPr="00472D06">
        <w:rPr>
          <w:rStyle w:val="StyleUnderline"/>
        </w:rPr>
        <w:t>They promoted free trade and globalization, maintained and even expanded the country’s global network of alliances and military bases, policed the global commons,</w:t>
      </w:r>
      <w:r w:rsidRPr="00FD61F7">
        <w:rPr>
          <w:rStyle w:val="StyleUnderline"/>
        </w:rPr>
        <w:t xml:space="preserve"> and tried to stabilize regional conflicts and promote human rights</w:t>
      </w:r>
      <w:r w:rsidRPr="00353D89">
        <w:rPr>
          <w:sz w:val="16"/>
        </w:rPr>
        <w:t xml:space="preserve">. Unchecked by great-power rivals, Washington did become more willing to use military force in the periphery on behalf of national ideals. But even then, </w:t>
      </w:r>
      <w:r w:rsidRPr="00FD61F7">
        <w:rPr>
          <w:rStyle w:val="StyleUnderline"/>
        </w:rPr>
        <w:t xml:space="preserve">it </w:t>
      </w:r>
      <w:r w:rsidRPr="00DE7951">
        <w:rPr>
          <w:rStyle w:val="StyleUnderline"/>
          <w:highlight w:val="cyan"/>
        </w:rPr>
        <w:t>hardly ran amok</w:t>
      </w:r>
      <w:r w:rsidRPr="00FD61F7">
        <w:rPr>
          <w:rStyle w:val="StyleUnderline"/>
        </w:rPr>
        <w:t xml:space="preserve"> in search of monsters to destroy, </w:t>
      </w:r>
      <w:r w:rsidRPr="00DE7951">
        <w:rPr>
          <w:rStyle w:val="Emphasis"/>
          <w:highlight w:val="cyan"/>
        </w:rPr>
        <w:t>abstaining from interventions</w:t>
      </w:r>
      <w:r w:rsidRPr="00FD61F7">
        <w:rPr>
          <w:rStyle w:val="StyleUnderline"/>
        </w:rPr>
        <w:t xml:space="preserve"> in Rwanda, the African Great Lakes, Sudan, the Caucasus, Ukraine, Myanmar, and other potential cases. </w:t>
      </w:r>
      <w:r w:rsidRPr="00353D89">
        <w:rPr>
          <w:sz w:val="16"/>
        </w:rPr>
        <w:t>The basic outlines of recent American strategy would be recognizable to officials stretching back generations, because its goal has remained constant: fostering a world guided by American leadership, rooted in American values, and protected by American power.</w:t>
      </w:r>
    </w:p>
    <w:p w14:paraId="2B36E0CA" w14:textId="77777777" w:rsidR="00E50C99" w:rsidRPr="009A6D59" w:rsidRDefault="00E50C99" w:rsidP="00E50C99"/>
    <w:p w14:paraId="735A7A93" w14:textId="1EC8C502" w:rsidR="00AD4EDD" w:rsidRDefault="00052EEE" w:rsidP="00052EEE">
      <w:pPr>
        <w:pStyle w:val="Heading1"/>
      </w:pPr>
      <w:r>
        <w:t>2AC</w:t>
      </w:r>
    </w:p>
    <w:p w14:paraId="173A8F42" w14:textId="627C056A" w:rsidR="00052EEE" w:rsidRDefault="00052EEE" w:rsidP="00052EEE">
      <w:pPr>
        <w:pStyle w:val="Heading3"/>
      </w:pPr>
      <w:r>
        <w:t>Case</w:t>
      </w:r>
    </w:p>
    <w:p w14:paraId="5A0F7EAA" w14:textId="77777777" w:rsidR="00052EEE" w:rsidRPr="00792303" w:rsidRDefault="00052EEE" w:rsidP="00052EEE">
      <w:pPr>
        <w:pStyle w:val="Heading4"/>
      </w:pPr>
      <w:bookmarkStart w:id="4" w:name="_Hlk84231831"/>
      <w:r>
        <w:t>Turns structural violence - Future</w:t>
      </w:r>
      <w:r>
        <w:rPr>
          <w:u w:val="single"/>
        </w:rPr>
        <w:t xml:space="preserve"> instabilities</w:t>
      </w:r>
      <w:r>
        <w:t xml:space="preserve"> guarantee Jacksonian interventions that are </w:t>
      </w:r>
      <w:r>
        <w:rPr>
          <w:u w:val="single"/>
        </w:rPr>
        <w:t>more destructive</w:t>
      </w:r>
      <w:r>
        <w:t xml:space="preserve"> </w:t>
      </w:r>
    </w:p>
    <w:p w14:paraId="1F7B3566" w14:textId="77777777" w:rsidR="00052EEE" w:rsidRDefault="00052EEE" w:rsidP="00052EEE">
      <w:r w:rsidRPr="00B5141D">
        <w:rPr>
          <w:b/>
        </w:rPr>
        <w:t>Fay 17</w:t>
      </w:r>
      <w:r w:rsidRPr="00B5141D">
        <w:t xml:space="preserve"> [Mathew, Director of Defense and Foreign Policy Studies The Niskanen Center. "America Unrestrained?: Engagement, Retrenchment, and Libertarian Foreign Policy." 11/16.</w:t>
      </w:r>
      <w:r>
        <w:t xml:space="preserve"> </w:t>
      </w:r>
      <w:hyperlink r:id="rId11" w:history="1">
        <w:r w:rsidRPr="00BF67A0">
          <w:rPr>
            <w:rStyle w:val="Hyperlink"/>
          </w:rPr>
          <w:t>https://niskanencenter.org/wp-content/uploads/2017/11/America-Unrestrained.pdf</w:t>
        </w:r>
      </w:hyperlink>
      <w:r>
        <w:t>. Page 20-24]</w:t>
      </w:r>
    </w:p>
    <w:p w14:paraId="54BC4446" w14:textId="77777777" w:rsidR="00052EEE" w:rsidRPr="0072090E" w:rsidRDefault="00052EEE" w:rsidP="00052EEE">
      <w:pPr>
        <w:rPr>
          <w:u w:val="single"/>
        </w:rPr>
      </w:pPr>
      <w:r>
        <w:t xml:space="preserve">In light of those </w:t>
      </w:r>
      <w:r w:rsidRPr="007213A9">
        <w:t xml:space="preserve">disruptions, </w:t>
      </w:r>
      <w:r w:rsidRPr="007213A9">
        <w:rPr>
          <w:rStyle w:val="StyleUnderline"/>
        </w:rPr>
        <w:t xml:space="preserve">any </w:t>
      </w:r>
      <w:r w:rsidRPr="00280C7B">
        <w:rPr>
          <w:rStyle w:val="StyleUnderline"/>
          <w:highlight w:val="cyan"/>
        </w:rPr>
        <w:t>effort to mobilize</w:t>
      </w:r>
      <w:r w:rsidRPr="007213A9">
        <w:rPr>
          <w:rStyle w:val="StyleUnderline"/>
        </w:rPr>
        <w:t xml:space="preserve"> the American </w:t>
      </w:r>
      <w:r w:rsidRPr="00280C7B">
        <w:rPr>
          <w:rStyle w:val="StyleUnderline"/>
          <w:highlight w:val="cyan"/>
        </w:rPr>
        <w:t>public for war</w:t>
      </w:r>
      <w:r w:rsidRPr="007213A9">
        <w:rPr>
          <w:rStyle w:val="StyleUnderline"/>
        </w:rPr>
        <w:t xml:space="preserve"> would </w:t>
      </w:r>
      <w:r w:rsidRPr="00280C7B">
        <w:rPr>
          <w:rStyle w:val="StyleUnderline"/>
          <w:highlight w:val="cyan"/>
        </w:rPr>
        <w:t>require a unifying mechanism</w:t>
      </w:r>
      <w:r w:rsidRPr="007213A9">
        <w:t xml:space="preserve">. Realists assume </w:t>
      </w:r>
      <w:r w:rsidRPr="00280C7B">
        <w:rPr>
          <w:rStyle w:val="Emphasis"/>
          <w:highlight w:val="cyan"/>
        </w:rPr>
        <w:t>nationalism is that</w:t>
      </w:r>
      <w:r w:rsidRPr="007213A9">
        <w:rPr>
          <w:rStyle w:val="Emphasis"/>
        </w:rPr>
        <w:t xml:space="preserve"> mechanism</w:t>
      </w:r>
      <w:r w:rsidRPr="007213A9">
        <w:t>. Ordinary Americans</w:t>
      </w:r>
      <w:r>
        <w:t xml:space="preserve"> are unlikely to get worked up over the abstract threat of a distant regional hegemon in Eurasia. </w:t>
      </w:r>
      <w:r w:rsidRPr="004E4341">
        <w:rPr>
          <w:rStyle w:val="StyleUnderline"/>
          <w:highlight w:val="cyan"/>
        </w:rPr>
        <w:t>Confronted with a new</w:t>
      </w:r>
      <w:r w:rsidRPr="0072090E">
        <w:rPr>
          <w:rStyle w:val="StyleUnderline"/>
        </w:rPr>
        <w:t xml:space="preserve"> military </w:t>
      </w:r>
      <w:r w:rsidRPr="004E4341">
        <w:rPr>
          <w:rStyle w:val="StyleUnderline"/>
          <w:highlight w:val="cyan"/>
        </w:rPr>
        <w:t>threat</w:t>
      </w:r>
      <w:r w:rsidRPr="0072090E">
        <w:rPr>
          <w:rStyle w:val="StyleUnderline"/>
        </w:rPr>
        <w:t xml:space="preserve"> in Eurasia, American </w:t>
      </w:r>
      <w:r w:rsidRPr="004E4341">
        <w:rPr>
          <w:rStyle w:val="StyleUnderline"/>
          <w:highlight w:val="cyan"/>
        </w:rPr>
        <w:t>leaders are likely to rouse</w:t>
      </w:r>
      <w:r>
        <w:t xml:space="preserve"> what historian Walter Russell Mead refers to as </w:t>
      </w:r>
      <w:r w:rsidRPr="004E4341">
        <w:rPr>
          <w:rStyle w:val="StyleUnderline"/>
          <w:highlight w:val="cyan"/>
        </w:rPr>
        <w:t>the populist</w:t>
      </w:r>
      <w:r w:rsidRPr="004E4341">
        <w:rPr>
          <w:highlight w:val="cyan"/>
        </w:rPr>
        <w:t xml:space="preserve"> “</w:t>
      </w:r>
      <w:r w:rsidRPr="004E4341">
        <w:rPr>
          <w:rStyle w:val="Emphasis"/>
          <w:highlight w:val="cyan"/>
        </w:rPr>
        <w:t>Jacksonian” tendency</w:t>
      </w:r>
      <w:r w:rsidRPr="0072090E">
        <w:rPr>
          <w:rStyle w:val="Emphasis"/>
        </w:rPr>
        <w:t xml:space="preserve"> in American foreign policy</w:t>
      </w:r>
      <w:r>
        <w:t xml:space="preserve">. </w:t>
      </w:r>
      <w:r w:rsidRPr="004E4341">
        <w:rPr>
          <w:rStyle w:val="StyleUnderline"/>
          <w:highlight w:val="cyan"/>
        </w:rPr>
        <w:t>This</w:t>
      </w:r>
      <w:r w:rsidRPr="0072090E">
        <w:rPr>
          <w:rStyle w:val="StyleUnderline"/>
        </w:rPr>
        <w:t xml:space="preserve"> tendency</w:t>
      </w:r>
      <w:r>
        <w:t xml:space="preserve">, Mead argues, </w:t>
      </w:r>
      <w:r w:rsidRPr="004E4341">
        <w:rPr>
          <w:rStyle w:val="StyleUnderline"/>
          <w:highlight w:val="cyan"/>
        </w:rPr>
        <w:t xml:space="preserve">leads to </w:t>
      </w:r>
      <w:r w:rsidRPr="004E4341">
        <w:rPr>
          <w:rStyle w:val="Emphasis"/>
          <w:highlight w:val="cyan"/>
        </w:rPr>
        <w:t>American wars that are particularly violent and destructive</w:t>
      </w:r>
      <w:r w:rsidRPr="0072090E">
        <w:rPr>
          <w:rStyle w:val="StyleUnderline"/>
        </w:rPr>
        <w:t>.11</w:t>
      </w:r>
    </w:p>
    <w:bookmarkEnd w:id="4"/>
    <w:p w14:paraId="0127186F" w14:textId="77777777" w:rsidR="00052EEE" w:rsidRPr="00B4226C" w:rsidRDefault="00052EEE" w:rsidP="00052EEE"/>
    <w:p w14:paraId="4AE8A505" w14:textId="5E7C72B0" w:rsidR="00052EEE" w:rsidRDefault="00052EEE" w:rsidP="00052EEE">
      <w:pPr>
        <w:pStyle w:val="Heading3"/>
      </w:pPr>
      <w:r>
        <w:t>CP</w:t>
      </w:r>
    </w:p>
    <w:p w14:paraId="6B01A0F8" w14:textId="77777777" w:rsidR="00052EEE" w:rsidRPr="009828E0" w:rsidRDefault="00052EEE" w:rsidP="00052EEE">
      <w:pPr>
        <w:pStyle w:val="Heading4"/>
      </w:pPr>
      <w:r>
        <w:t xml:space="preserve">No </w:t>
      </w:r>
      <w:r>
        <w:rPr>
          <w:u w:val="single"/>
        </w:rPr>
        <w:t>government</w:t>
      </w:r>
      <w:r>
        <w:t xml:space="preserve"> language zeroes solvency</w:t>
      </w:r>
    </w:p>
    <w:p w14:paraId="38893325" w14:textId="77777777" w:rsidR="00052EEE" w:rsidRPr="00D2501F" w:rsidRDefault="00052EEE" w:rsidP="00052EEE">
      <w:pPr>
        <w:rPr>
          <w:szCs w:val="16"/>
        </w:rPr>
      </w:pPr>
      <w:r w:rsidRPr="00D2501F">
        <w:rPr>
          <w:rStyle w:val="Style13ptBold"/>
        </w:rPr>
        <w:t>White 0</w:t>
      </w:r>
      <w:r w:rsidRPr="00D2501F">
        <w:rPr>
          <w:szCs w:val="16"/>
        </w:rPr>
        <w:t>.  Lucie WHITE. Professor of Law, Harvard. 19 St. Louis University Public Law Review 431. Lexis.</w:t>
      </w:r>
    </w:p>
    <w:p w14:paraId="027BDF66" w14:textId="77777777" w:rsidR="00052EEE" w:rsidRDefault="00052EEE" w:rsidP="00052EEE">
      <w:pPr>
        <w:rPr>
          <w:sz w:val="14"/>
        </w:rPr>
      </w:pPr>
      <w:r w:rsidRPr="00D2501F">
        <w:rPr>
          <w:sz w:val="14"/>
        </w:rPr>
        <w:t xml:space="preserve">Throughout this essay, </w:t>
      </w:r>
      <w:r w:rsidRPr="007720ED">
        <w:rPr>
          <w:rStyle w:val="StyleUnderline"/>
          <w:highlight w:val="cyan"/>
        </w:rPr>
        <w:t xml:space="preserve">I </w:t>
      </w:r>
      <w:r w:rsidRPr="00D2501F">
        <w:rPr>
          <w:rStyle w:val="StyleUnderline"/>
        </w:rPr>
        <w:t xml:space="preserve">have </w:t>
      </w:r>
      <w:r w:rsidRPr="007720ED">
        <w:rPr>
          <w:rStyle w:val="StyleUnderline"/>
          <w:highlight w:val="cyan"/>
        </w:rPr>
        <w:t>felt uncomfortable with</w:t>
      </w:r>
      <w:r w:rsidRPr="00D2501F">
        <w:rPr>
          <w:rStyle w:val="StyleUnderline"/>
        </w:rPr>
        <w:t xml:space="preserve"> much of the </w:t>
      </w:r>
      <w:r w:rsidRPr="007720ED">
        <w:rPr>
          <w:rStyle w:val="StyleUnderline"/>
          <w:highlight w:val="cyan"/>
        </w:rPr>
        <w:t xml:space="preserve">language I </w:t>
      </w:r>
      <w:r w:rsidRPr="001236AD">
        <w:rPr>
          <w:rStyle w:val="StyleUnderline"/>
        </w:rPr>
        <w:t xml:space="preserve">have </w:t>
      </w:r>
      <w:r w:rsidRPr="007720ED">
        <w:rPr>
          <w:rStyle w:val="StyleUnderline"/>
          <w:highlight w:val="cyan"/>
        </w:rPr>
        <w:t>used</w:t>
      </w:r>
      <w:r w:rsidRPr="00D2501F">
        <w:rPr>
          <w:sz w:val="14"/>
        </w:rPr>
        <w:t xml:space="preserve">. I do not like the tone that gets set when words like "client services" and "formerly homeless individual" are repeatedly used. </w:t>
      </w:r>
      <w:r w:rsidRPr="007720ED">
        <w:rPr>
          <w:rStyle w:val="StyleUnderline"/>
          <w:highlight w:val="cyan"/>
        </w:rPr>
        <w:t xml:space="preserve">Yet this is </w:t>
      </w:r>
      <w:r w:rsidRPr="001236AD">
        <w:rPr>
          <w:rStyle w:val="StyleUnderline"/>
        </w:rPr>
        <w:t>the language</w:t>
      </w:r>
      <w:r w:rsidRPr="00D2501F">
        <w:rPr>
          <w:rStyle w:val="StyleUnderline"/>
        </w:rPr>
        <w:t xml:space="preserve"> that is </w:t>
      </w:r>
      <w:r w:rsidRPr="007720ED">
        <w:rPr>
          <w:rStyle w:val="StyleUnderline"/>
          <w:highlight w:val="cyan"/>
        </w:rPr>
        <w:t>used</w:t>
      </w:r>
      <w:r w:rsidRPr="00D2501F">
        <w:rPr>
          <w:rStyle w:val="StyleUnderline"/>
        </w:rPr>
        <w:t xml:space="preserve"> in the domain of employment services - by the groups who are doing it, </w:t>
      </w:r>
      <w:r w:rsidRPr="007720ED">
        <w:rPr>
          <w:rStyle w:val="StyleUnderline"/>
          <w:highlight w:val="cyan"/>
        </w:rPr>
        <w:t>by</w:t>
      </w:r>
      <w:r w:rsidRPr="00D2501F">
        <w:rPr>
          <w:rStyle w:val="StyleUnderline"/>
        </w:rPr>
        <w:t xml:space="preserve"> the </w:t>
      </w:r>
      <w:r w:rsidRPr="007720ED">
        <w:rPr>
          <w:rStyle w:val="StyleUnderline"/>
          <w:highlight w:val="cyan"/>
        </w:rPr>
        <w:t xml:space="preserve">governmental agencies that are </w:t>
      </w:r>
      <w:r w:rsidRPr="007143E0">
        <w:rPr>
          <w:rStyle w:val="StyleUnderline"/>
        </w:rPr>
        <w:t xml:space="preserve">funding and </w:t>
      </w:r>
      <w:r w:rsidRPr="007720ED">
        <w:rPr>
          <w:rStyle w:val="StyleUnderline"/>
          <w:highlight w:val="cyan"/>
        </w:rPr>
        <w:t xml:space="preserve">regulating </w:t>
      </w:r>
      <w:r w:rsidRPr="00D2501F">
        <w:rPr>
          <w:rStyle w:val="StyleUnderline"/>
        </w:rPr>
        <w:t>it</w:t>
      </w:r>
      <w:r w:rsidRPr="001236AD">
        <w:rPr>
          <w:rStyle w:val="StyleUnderline"/>
        </w:rPr>
        <w:t>, and by the academics who are evaluating and researching it. I [*452] could create my own different language to describe what very low in</w:t>
      </w:r>
      <w:r w:rsidRPr="00D2501F">
        <w:rPr>
          <w:rStyle w:val="StyleUnderline"/>
        </w:rPr>
        <w:t xml:space="preserve">come people need in the way of help with finding jobs. Yet the project of </w:t>
      </w:r>
      <w:r w:rsidRPr="007720ED">
        <w:rPr>
          <w:rStyle w:val="StyleUnderline"/>
          <w:highlight w:val="cyan"/>
        </w:rPr>
        <w:t xml:space="preserve">seeking to link a </w:t>
      </w:r>
      <w:r w:rsidRPr="007720ED">
        <w:rPr>
          <w:rStyle w:val="Emphasis"/>
          <w:highlight w:val="cyan"/>
        </w:rPr>
        <w:t>pragmatic</w:t>
      </w:r>
      <w:r w:rsidRPr="007720ED">
        <w:rPr>
          <w:rStyle w:val="StyleUnderline"/>
          <w:highlight w:val="cyan"/>
        </w:rPr>
        <w:t xml:space="preserve"> </w:t>
      </w:r>
      <w:r w:rsidRPr="001236AD">
        <w:rPr>
          <w:rStyle w:val="Emphasis"/>
        </w:rPr>
        <w:t>internal</w:t>
      </w:r>
      <w:r w:rsidRPr="001236AD">
        <w:rPr>
          <w:rStyle w:val="StyleUnderline"/>
        </w:rPr>
        <w:t xml:space="preserve"> </w:t>
      </w:r>
      <w:r w:rsidRPr="007720ED">
        <w:rPr>
          <w:rStyle w:val="StyleUnderline"/>
          <w:highlight w:val="cyan"/>
        </w:rPr>
        <w:t xml:space="preserve">critique with </w:t>
      </w:r>
      <w:r w:rsidRPr="00D2501F">
        <w:rPr>
          <w:rStyle w:val="StyleUnderline"/>
        </w:rPr>
        <w:t xml:space="preserve">the </w:t>
      </w:r>
      <w:r w:rsidRPr="007720ED">
        <w:rPr>
          <w:rStyle w:val="Emphasis"/>
          <w:highlight w:val="cyan"/>
        </w:rPr>
        <w:t>abolitionist</w:t>
      </w:r>
      <w:r w:rsidRPr="007720ED">
        <w:rPr>
          <w:rStyle w:val="StyleUnderline"/>
          <w:highlight w:val="cyan"/>
        </w:rPr>
        <w:t xml:space="preserve"> aspiration is one that challenges us to </w:t>
      </w:r>
      <w:r w:rsidRPr="007720ED">
        <w:rPr>
          <w:rStyle w:val="Emphasis"/>
          <w:highlight w:val="cyan"/>
        </w:rPr>
        <w:t>speak inside of that language</w:t>
      </w:r>
      <w:r w:rsidRPr="007720ED">
        <w:rPr>
          <w:rStyle w:val="StyleUnderline"/>
          <w:highlight w:val="cyan"/>
        </w:rPr>
        <w:t xml:space="preserve"> at the </w:t>
      </w:r>
      <w:r w:rsidRPr="007720ED">
        <w:rPr>
          <w:rStyle w:val="Emphasis"/>
          <w:highlight w:val="cyan"/>
        </w:rPr>
        <w:t>same time</w:t>
      </w:r>
      <w:r w:rsidRPr="007720ED">
        <w:rPr>
          <w:rStyle w:val="StyleUnderline"/>
          <w:highlight w:val="cyan"/>
        </w:rPr>
        <w:t xml:space="preserve"> </w:t>
      </w:r>
      <w:r w:rsidRPr="00D2501F">
        <w:rPr>
          <w:rStyle w:val="StyleUnderline"/>
        </w:rPr>
        <w:t xml:space="preserve">that </w:t>
      </w:r>
      <w:r w:rsidRPr="007720ED">
        <w:rPr>
          <w:rStyle w:val="StyleUnderline"/>
          <w:highlight w:val="cyan"/>
        </w:rPr>
        <w:t xml:space="preserve">we </w:t>
      </w:r>
      <w:r w:rsidRPr="00D2501F">
        <w:rPr>
          <w:rStyle w:val="StyleUnderline"/>
        </w:rPr>
        <w:t xml:space="preserve">seek to </w:t>
      </w:r>
      <w:r w:rsidRPr="007720ED">
        <w:rPr>
          <w:rStyle w:val="StyleUnderline"/>
          <w:highlight w:val="cyan"/>
        </w:rPr>
        <w:t>push beyond it</w:t>
      </w:r>
      <w:r w:rsidRPr="00D2501F">
        <w:rPr>
          <w:sz w:val="14"/>
        </w:rPr>
        <w:t>. Even as I pursue that dangerous project, I feel qualms about whether the project is worth doing at all, from a political perspective. Perhaps it is best to leave the domain of homeless service programs alone, and concern ourselves instead with the few projects - like the late Mitch Snyder's Center for Creative Non-Violence, or On the Rise in Boston, which empowers homeless women - that do not choose to take the state's money, or to speak its language, and have no confusion about "which side" they are on.</w:t>
      </w:r>
    </w:p>
    <w:p w14:paraId="6535EE12" w14:textId="77777777" w:rsidR="00052EEE" w:rsidRPr="001D38EA" w:rsidRDefault="00052EEE" w:rsidP="00052EEE">
      <w:pPr>
        <w:pStyle w:val="Heading4"/>
      </w:pPr>
      <w:r w:rsidRPr="001D38EA">
        <w:t xml:space="preserve">Nuclear english isn’t calcified – </w:t>
      </w:r>
      <w:r w:rsidRPr="001D38EA">
        <w:rPr>
          <w:u w:val="single"/>
        </w:rPr>
        <w:t>intent</w:t>
      </w:r>
      <w:r w:rsidRPr="001D38EA">
        <w:t xml:space="preserve"> and </w:t>
      </w:r>
      <w:r w:rsidRPr="001D38EA">
        <w:rPr>
          <w:u w:val="single"/>
        </w:rPr>
        <w:t>content</w:t>
      </w:r>
      <w:r w:rsidRPr="001D38EA">
        <w:t xml:space="preserve"> trump form </w:t>
      </w:r>
    </w:p>
    <w:p w14:paraId="60FB1436" w14:textId="77777777" w:rsidR="00052EEE" w:rsidRPr="00F939C6" w:rsidRDefault="00052EEE" w:rsidP="00052EEE">
      <w:pPr>
        <w:rPr>
          <w:b/>
          <w:bCs/>
          <w:sz w:val="26"/>
        </w:rPr>
      </w:pPr>
      <w:r w:rsidRPr="001D38EA">
        <w:rPr>
          <w:rStyle w:val="Style13ptBold"/>
        </w:rPr>
        <w:t>Ortiz 11</w:t>
      </w:r>
      <w:r w:rsidRPr="00F939C6">
        <w:rPr>
          <w:rStyle w:val="Style13ptBold"/>
        </w:rPr>
        <w:t xml:space="preserve"> </w:t>
      </w:r>
      <w:r w:rsidRPr="00031E8C">
        <w:rPr>
          <w:sz w:val="16"/>
          <w:szCs w:val="16"/>
        </w:rPr>
        <w:t xml:space="preserve">(Simon, Acoma Pueblo poet, writer, professor at Arizona State University, is author of more than twenty books, including Woven Stone, Out There Somewhere, Beyond the Reach of Time and Change, from Sand Creek, Men on the Moon, The Good Rainbow Road, and others. Currently, he is cowriting with Gabriela Schwab a dialogic book tentatively titled Children of Fire, Children of Water, focused on personal, cultural, political, and historical trauma and memory.  </w:t>
      </w:r>
      <w:hyperlink r:id="rId12" w:history="1">
        <w:r w:rsidRPr="00031E8C">
          <w:rPr>
            <w:rStyle w:val="Hyperlink"/>
            <w:sz w:val="16"/>
            <w:szCs w:val="16"/>
          </w:rPr>
          <w:t>http://muse.jhu.edu.ezproxy.cul.columbia.edu/journals/american_indian_quarterly/v035/35.3.ortiz.html</w:t>
        </w:r>
      </w:hyperlink>
      <w:r w:rsidRPr="00031E8C">
        <w:rPr>
          <w:sz w:val="16"/>
          <w:szCs w:val="16"/>
        </w:rPr>
        <w:t xml:space="preserve"> //shree)</w:t>
      </w:r>
    </w:p>
    <w:p w14:paraId="1B434D23" w14:textId="77777777" w:rsidR="00052EEE" w:rsidRPr="000A19CB" w:rsidRDefault="00052EEE" w:rsidP="00052EEE">
      <w:pPr>
        <w:tabs>
          <w:tab w:val="left" w:pos="7665"/>
        </w:tabs>
        <w:rPr>
          <w:sz w:val="16"/>
        </w:rPr>
      </w:pPr>
      <w:r w:rsidRPr="00031E8C">
        <w:rPr>
          <w:sz w:val="16"/>
        </w:rPr>
        <w:t xml:space="preserve">Obviously, </w:t>
      </w:r>
      <w:r w:rsidRPr="00D3388B">
        <w:rPr>
          <w:rStyle w:val="StyleUnderline"/>
          <w:highlight w:val="cyan"/>
        </w:rPr>
        <w:t xml:space="preserve">I </w:t>
      </w:r>
      <w:r w:rsidRPr="006E28AF">
        <w:rPr>
          <w:rStyle w:val="StyleUnderline"/>
        </w:rPr>
        <w:t xml:space="preserve">have been </w:t>
      </w:r>
      <w:r w:rsidRPr="00D3388B">
        <w:rPr>
          <w:rStyle w:val="StyleUnderline"/>
          <w:highlight w:val="cyan"/>
        </w:rPr>
        <w:t>speak</w:t>
      </w:r>
      <w:r w:rsidRPr="006E28AF">
        <w:rPr>
          <w:rStyle w:val="StyleUnderline"/>
        </w:rPr>
        <w:t>ing to you in the English language</w:t>
      </w:r>
      <w:r w:rsidRPr="00031E8C">
        <w:rPr>
          <w:sz w:val="16"/>
        </w:rPr>
        <w:t>—</w:t>
      </w:r>
      <w:r w:rsidRPr="00D3388B">
        <w:rPr>
          <w:rStyle w:val="StyleUnderline"/>
          <w:highlight w:val="cyan"/>
        </w:rPr>
        <w:t>the enemy's language</w:t>
      </w:r>
      <w:r w:rsidRPr="006E28AF">
        <w:rPr>
          <w:rStyle w:val="StyleUnderline"/>
        </w:rPr>
        <w:t>, so to speak</w:t>
      </w:r>
      <w:r w:rsidRPr="006E28AF">
        <w:rPr>
          <w:sz w:val="16"/>
        </w:rPr>
        <w:t>,</w:t>
      </w:r>
      <w:r w:rsidRPr="00031E8C">
        <w:rPr>
          <w:sz w:val="16"/>
        </w:rPr>
        <w:t xml:space="preserve"> which it is to some </w:t>
      </w:r>
      <w:r w:rsidRPr="006E28AF">
        <w:rPr>
          <w:sz w:val="16"/>
        </w:rPr>
        <w:t xml:space="preserve">extent </w:t>
      </w:r>
      <w:r w:rsidRPr="006E28AF">
        <w:rPr>
          <w:rStyle w:val="StyleUnderline"/>
        </w:rPr>
        <w:t>but not entirely so because it has become our language</w:t>
      </w:r>
      <w:r w:rsidRPr="006E28AF">
        <w:rPr>
          <w:sz w:val="16"/>
        </w:rPr>
        <w:t xml:space="preserve"> to a large degree—</w:t>
      </w:r>
      <w:r w:rsidRPr="006E28AF">
        <w:rPr>
          <w:rStyle w:val="StyleUnderline"/>
        </w:rPr>
        <w:t>and I have been doing so</w:t>
      </w:r>
      <w:r w:rsidRPr="006E28AF">
        <w:rPr>
          <w:sz w:val="16"/>
        </w:rPr>
        <w:t xml:space="preserve"> in order</w:t>
      </w:r>
      <w:r w:rsidRPr="00031E8C">
        <w:rPr>
          <w:sz w:val="16"/>
        </w:rPr>
        <w:t xml:space="preserve"> </w:t>
      </w:r>
      <w:r w:rsidRPr="00D3388B">
        <w:rPr>
          <w:rStyle w:val="StyleUnderline"/>
          <w:highlight w:val="cyan"/>
        </w:rPr>
        <w:t xml:space="preserve">to have you </w:t>
      </w:r>
      <w:r w:rsidRPr="006E28AF">
        <w:rPr>
          <w:rStyle w:val="StyleUnderline"/>
        </w:rPr>
        <w:t xml:space="preserve">gain an </w:t>
      </w:r>
      <w:r w:rsidRPr="00D3388B">
        <w:rPr>
          <w:rStyle w:val="StyleUnderline"/>
          <w:highlight w:val="cyan"/>
        </w:rPr>
        <w:t>understand</w:t>
      </w:r>
      <w:r w:rsidRPr="006E28AF">
        <w:rPr>
          <w:rStyle w:val="StyleUnderline"/>
        </w:rPr>
        <w:t xml:space="preserve">ing of </w:t>
      </w:r>
      <w:r w:rsidRPr="00D3388B">
        <w:rPr>
          <w:rStyle w:val="StyleUnderline"/>
          <w:highlight w:val="cyan"/>
        </w:rPr>
        <w:t>what I mean</w:t>
      </w:r>
      <w:r w:rsidRPr="00031E8C">
        <w:rPr>
          <w:sz w:val="16"/>
        </w:rPr>
        <w:t xml:space="preserve">. </w:t>
      </w:r>
      <w:r w:rsidRPr="006E28AF">
        <w:rPr>
          <w:rStyle w:val="StyleUnderline"/>
        </w:rPr>
        <w:t>At the same time</w:t>
      </w:r>
      <w:r w:rsidRPr="006E28AF">
        <w:rPr>
          <w:sz w:val="16"/>
        </w:rPr>
        <w:t xml:space="preserve">, I'm sure you realize I am speaking of an Indigenous consciousness and </w:t>
      </w:r>
      <w:r w:rsidRPr="006E28AF">
        <w:rPr>
          <w:rStyle w:val="StyleUnderline"/>
        </w:rPr>
        <w:t xml:space="preserve">I am speaking with an Indigenous consciousness so that you may realize </w:t>
      </w:r>
      <w:r w:rsidRPr="00D3388B">
        <w:rPr>
          <w:rStyle w:val="StyleUnderline"/>
          <w:highlight w:val="cyan"/>
        </w:rPr>
        <w:t>it is possible to</w:t>
      </w:r>
      <w:r w:rsidRPr="00031E8C">
        <w:rPr>
          <w:sz w:val="16"/>
        </w:rPr>
        <w:t xml:space="preserve"> convey and </w:t>
      </w:r>
      <w:r w:rsidRPr="00D3388B">
        <w:rPr>
          <w:rStyle w:val="StyleUnderline"/>
          <w:highlight w:val="cyan"/>
        </w:rPr>
        <w:t xml:space="preserve">converse within </w:t>
      </w:r>
      <w:r w:rsidRPr="006E28AF">
        <w:rPr>
          <w:rStyle w:val="StyleUnderline"/>
        </w:rPr>
        <w:t xml:space="preserve">the worldview of </w:t>
      </w:r>
      <w:r w:rsidRPr="00D3388B">
        <w:rPr>
          <w:rStyle w:val="StyleUnderline"/>
          <w:highlight w:val="cyan"/>
        </w:rPr>
        <w:t>our</w:t>
      </w:r>
      <w:r w:rsidRPr="00031E8C">
        <w:rPr>
          <w:sz w:val="16"/>
        </w:rPr>
        <w:t xml:space="preserve"> Indigenous </w:t>
      </w:r>
      <w:r w:rsidRPr="00D3388B">
        <w:rPr>
          <w:rStyle w:val="StyleUnderline"/>
          <w:highlight w:val="cyan"/>
        </w:rPr>
        <w:t>cultural consciousness</w:t>
      </w:r>
      <w:r w:rsidRPr="00031E8C">
        <w:rPr>
          <w:sz w:val="16"/>
        </w:rPr>
        <w:t xml:space="preserve">-awareness </w:t>
      </w:r>
      <w:r w:rsidRPr="00D3388B">
        <w:rPr>
          <w:rStyle w:val="StyleUnderline"/>
          <w:highlight w:val="cyan"/>
        </w:rPr>
        <w:t xml:space="preserve">while using a colonial language </w:t>
      </w:r>
      <w:r w:rsidRPr="006E28AF">
        <w:rPr>
          <w:rStyle w:val="StyleUnderline"/>
        </w:rPr>
        <w:t>such as English</w:t>
      </w:r>
      <w:r w:rsidRPr="006E28AF">
        <w:rPr>
          <w:sz w:val="16"/>
        </w:rPr>
        <w:t>. Actually, we have experienced this phenomenon of transcultural communication for a long time, perhaps even from the very first moment we encountered English, French</w:t>
      </w:r>
      <w:r w:rsidRPr="00031E8C">
        <w:rPr>
          <w:sz w:val="16"/>
        </w:rPr>
        <w:t xml:space="preserve">, Spanish, and Portuguese, but the limiting and destructive processes of colonialism prevented us, for a long time, from gaining a positive understanding and expressive-creative use of those European languages. Instead, </w:t>
      </w:r>
      <w:r w:rsidRPr="00D3388B">
        <w:rPr>
          <w:rStyle w:val="StyleUnderline"/>
          <w:highlight w:val="cyan"/>
        </w:rPr>
        <w:t>we have been burdened with English</w:t>
      </w:r>
      <w:r w:rsidRPr="00031E8C">
        <w:rPr>
          <w:sz w:val="16"/>
        </w:rPr>
        <w:t xml:space="preserve"> and other colonial languages </w:t>
      </w:r>
      <w:r w:rsidRPr="00D3388B">
        <w:rPr>
          <w:rStyle w:val="StyleUnderline"/>
          <w:highlight w:val="cyan"/>
        </w:rPr>
        <w:t>as sad</w:t>
      </w:r>
      <w:r w:rsidRPr="00031E8C">
        <w:rPr>
          <w:sz w:val="16"/>
        </w:rPr>
        <w:t xml:space="preserve">, stunting, and </w:t>
      </w:r>
      <w:r w:rsidRPr="006E28AF">
        <w:rPr>
          <w:rStyle w:val="StyleUnderline"/>
        </w:rPr>
        <w:t xml:space="preserve">tortuous </w:t>
      </w:r>
      <w:r w:rsidRPr="00D3388B">
        <w:rPr>
          <w:rStyle w:val="StyleUnderline"/>
          <w:highlight w:val="cyan"/>
        </w:rPr>
        <w:t xml:space="preserve">barriers </w:t>
      </w:r>
      <w:r w:rsidRPr="006E28AF">
        <w:rPr>
          <w:rStyle w:val="StyleUnderline"/>
        </w:rPr>
        <w:t>to</w:t>
      </w:r>
      <w:r w:rsidRPr="006E28AF">
        <w:rPr>
          <w:sz w:val="16"/>
        </w:rPr>
        <w:t xml:space="preserve"> positive </w:t>
      </w:r>
      <w:r w:rsidRPr="006E28AF">
        <w:rPr>
          <w:rStyle w:val="StyleUnderline"/>
        </w:rPr>
        <w:t>growth</w:t>
      </w:r>
      <w:r w:rsidRPr="00031E8C">
        <w:rPr>
          <w:sz w:val="16"/>
        </w:rPr>
        <w:t xml:space="preserve"> as Indigenous peoples </w:t>
      </w:r>
      <w:r w:rsidRPr="00D3388B">
        <w:rPr>
          <w:rStyle w:val="StyleUnderline"/>
          <w:highlight w:val="cyan"/>
        </w:rPr>
        <w:t xml:space="preserve">even as we </w:t>
      </w:r>
      <w:r w:rsidRPr="006E28AF">
        <w:rPr>
          <w:rStyle w:val="StyleUnderline"/>
        </w:rPr>
        <w:t xml:space="preserve">have </w:t>
      </w:r>
      <w:r w:rsidRPr="00D3388B">
        <w:rPr>
          <w:rStyle w:val="StyleUnderline"/>
          <w:highlight w:val="cyan"/>
        </w:rPr>
        <w:t>made</w:t>
      </w:r>
      <w:r w:rsidRPr="00031E8C">
        <w:rPr>
          <w:sz w:val="16"/>
        </w:rPr>
        <w:t xml:space="preserve">, at the same time, some amazing, </w:t>
      </w:r>
      <w:r w:rsidRPr="00D3388B">
        <w:rPr>
          <w:rStyle w:val="StyleUnderline"/>
          <w:highlight w:val="cyan"/>
        </w:rPr>
        <w:t>profound</w:t>
      </w:r>
      <w:r w:rsidRPr="006E28AF">
        <w:rPr>
          <w:rStyle w:val="StyleUnderline"/>
        </w:rPr>
        <w:t xml:space="preserve">, and awesome </w:t>
      </w:r>
      <w:r w:rsidRPr="00D3388B">
        <w:rPr>
          <w:rStyle w:val="StyleUnderline"/>
          <w:highlight w:val="cyan"/>
        </w:rPr>
        <w:t xml:space="preserve">achievements </w:t>
      </w:r>
      <w:r w:rsidRPr="006E28AF">
        <w:rPr>
          <w:rStyle w:val="StyleUnderline"/>
        </w:rPr>
        <w:t>using the English language</w:t>
      </w:r>
      <w:r w:rsidRPr="00031E8C">
        <w:rPr>
          <w:sz w:val="16"/>
        </w:rPr>
        <w:t>.</w:t>
      </w:r>
    </w:p>
    <w:p w14:paraId="7FF2F24E" w14:textId="77777777" w:rsidR="00052EEE" w:rsidRPr="00D2501F" w:rsidRDefault="00052EEE" w:rsidP="00052EEE">
      <w:pPr>
        <w:rPr>
          <w:sz w:val="14"/>
        </w:rPr>
      </w:pPr>
    </w:p>
    <w:p w14:paraId="26469C30" w14:textId="77777777" w:rsidR="00052EEE" w:rsidRDefault="00052EEE" w:rsidP="00052EEE">
      <w:pPr>
        <w:pStyle w:val="Heading4"/>
      </w:pPr>
      <w:r>
        <w:t>Resignification is incapable of generating institutional or political change in debate</w:t>
      </w:r>
    </w:p>
    <w:p w14:paraId="7DE2AF08" w14:textId="77777777" w:rsidR="00052EEE" w:rsidRDefault="00052EEE" w:rsidP="00052EEE">
      <w:r w:rsidRPr="006D4C22">
        <w:rPr>
          <w:rStyle w:val="Style13ptBold"/>
        </w:rPr>
        <w:t>Fleming and Banerjee, 16</w:t>
      </w:r>
      <w:r>
        <w:t>—Professor of Business and Society and Director of the Modular Executive MBA programme AND Professor of Management and Director of the Executive PhD program at Cass Business School, City University London (Peter and Subhabrata Bobby, “When performativity fails: Implications for Critical Management Studies,” human relations, 2016, Vol. 69(2), 257–276, dml)</w:t>
      </w:r>
    </w:p>
    <w:p w14:paraId="7C61BEB0" w14:textId="77777777" w:rsidR="00052EEE" w:rsidRPr="00AB5009" w:rsidRDefault="00052EEE" w:rsidP="00052EEE">
      <w:pPr>
        <w:rPr>
          <w:sz w:val="16"/>
        </w:rPr>
      </w:pPr>
      <w:r w:rsidRPr="00AB5009">
        <w:rPr>
          <w:sz w:val="16"/>
        </w:rPr>
        <w:t xml:space="preserve">Critical and progressive </w:t>
      </w:r>
      <w:r w:rsidRPr="003469F4">
        <w:rPr>
          <w:rStyle w:val="StyleUnderline"/>
          <w:highlight w:val="cyan"/>
        </w:rPr>
        <w:t>performativity may</w:t>
      </w:r>
      <w:r w:rsidRPr="00AB5009">
        <w:rPr>
          <w:sz w:val="16"/>
        </w:rPr>
        <w:t xml:space="preserve"> hold promise in this regard. However, we feel these </w:t>
      </w:r>
      <w:r w:rsidRPr="003469F4">
        <w:rPr>
          <w:rStyle w:val="StyleUnderline"/>
        </w:rPr>
        <w:t>models</w:t>
      </w:r>
      <w:r w:rsidRPr="00AB5009">
        <w:rPr>
          <w:sz w:val="16"/>
        </w:rPr>
        <w:t xml:space="preserve"> of influence </w:t>
      </w:r>
      <w:r w:rsidRPr="00FB3BA4">
        <w:rPr>
          <w:rStyle w:val="StyleUnderline"/>
          <w:highlight w:val="cyan"/>
        </w:rPr>
        <w:t xml:space="preserve">carry </w:t>
      </w:r>
      <w:r w:rsidRPr="00FB3BA4">
        <w:rPr>
          <w:rStyle w:val="Emphasis"/>
          <w:highlight w:val="cyan"/>
        </w:rPr>
        <w:t>overtly optimistic</w:t>
      </w:r>
      <w:r w:rsidRPr="00FB3BA4">
        <w:rPr>
          <w:rStyle w:val="StyleUnderline"/>
          <w:highlight w:val="cyan"/>
        </w:rPr>
        <w:t xml:space="preserve"> assumptions about the </w:t>
      </w:r>
      <w:r w:rsidRPr="00FB3BA4">
        <w:rPr>
          <w:rStyle w:val="Emphasis"/>
          <w:highlight w:val="cyan"/>
        </w:rPr>
        <w:t>power of language</w:t>
      </w:r>
      <w:r w:rsidRPr="004B5A26">
        <w:rPr>
          <w:rStyle w:val="StyleUnderline"/>
        </w:rPr>
        <w:t xml:space="preserve"> </w:t>
      </w:r>
      <w:r w:rsidRPr="003469F4">
        <w:rPr>
          <w:rStyle w:val="StyleUnderline"/>
        </w:rPr>
        <w:t xml:space="preserve">to change certain structural realities as well as the </w:t>
      </w:r>
      <w:r w:rsidRPr="003469F4">
        <w:rPr>
          <w:rStyle w:val="Emphasis"/>
        </w:rPr>
        <w:t>capabilities of</w:t>
      </w:r>
      <w:r w:rsidRPr="003469F4">
        <w:rPr>
          <w:sz w:val="16"/>
        </w:rPr>
        <w:t xml:space="preserve"> CMS </w:t>
      </w:r>
      <w:r w:rsidRPr="003469F4">
        <w:rPr>
          <w:rStyle w:val="Emphasis"/>
        </w:rPr>
        <w:t>scholar</w:t>
      </w:r>
      <w:r w:rsidRPr="006D4C22">
        <w:rPr>
          <w:rStyle w:val="Emphasis"/>
        </w:rPr>
        <w:t>s</w:t>
      </w:r>
      <w:r w:rsidRPr="004B5A26">
        <w:rPr>
          <w:rStyle w:val="StyleUnderline"/>
        </w:rPr>
        <w:t xml:space="preserve"> </w:t>
      </w:r>
      <w:r w:rsidRPr="003469F4">
        <w:rPr>
          <w:rStyle w:val="StyleUnderline"/>
          <w:highlight w:val="cyan"/>
        </w:rPr>
        <w:t>to perform emancipatory change</w:t>
      </w:r>
      <w:r w:rsidRPr="00AB5009">
        <w:rPr>
          <w:sz w:val="16"/>
        </w:rPr>
        <w:t xml:space="preserve"> through discourse and micro-level engagement. There may certainly be some cases where getting close to managers, empathizing with their constraints and manipulating their language may indeed yield the (micro) fulfilment of aspects of the CMS mission. For example, scholars have engaged with managers in developing critical </w:t>
      </w:r>
      <w:r w:rsidRPr="003469F4">
        <w:rPr>
          <w:sz w:val="16"/>
        </w:rPr>
        <w:t xml:space="preserve">perspectives on leadership (Cunliffe, 2009; Cunliffe and Eriksen, 2011) and promoting reflexivity in managerial practice (Barge, 2004). However, we are concerned that the </w:t>
      </w:r>
      <w:r w:rsidRPr="003469F4">
        <w:rPr>
          <w:rStyle w:val="StyleUnderline"/>
        </w:rPr>
        <w:t>conceptualizations</w:t>
      </w:r>
      <w:r w:rsidRPr="003469F4">
        <w:rPr>
          <w:sz w:val="16"/>
        </w:rPr>
        <w:t xml:space="preserve"> of performativity proposed </w:t>
      </w:r>
      <w:r w:rsidRPr="003469F4">
        <w:rPr>
          <w:rStyle w:val="StyleUnderline"/>
        </w:rPr>
        <w:t>lack a realistic appreciation of the accumulated social forces guiding organizational behaviour in these institutionalized contexts, including the profit motive, shareholder value, cost externalization, means-ends efficiency and so forth.</w:t>
      </w:r>
      <w:r w:rsidRPr="00AB5009">
        <w:rPr>
          <w:sz w:val="16"/>
        </w:rPr>
        <w:t xml:space="preserve"> </w:t>
      </w:r>
      <w:r w:rsidRPr="004B5A26">
        <w:rPr>
          <w:rStyle w:val="StyleUnderline"/>
        </w:rPr>
        <w:t xml:space="preserve">While these </w:t>
      </w:r>
      <w:r w:rsidRPr="003469F4">
        <w:rPr>
          <w:rStyle w:val="StyleUnderline"/>
          <w:highlight w:val="cyan"/>
        </w:rPr>
        <w:t>forces</w:t>
      </w:r>
      <w:r w:rsidRPr="004B5A26">
        <w:rPr>
          <w:rStyle w:val="StyleUnderline"/>
        </w:rPr>
        <w:t xml:space="preserve"> are </w:t>
      </w:r>
      <w:r w:rsidRPr="006D4C22">
        <w:rPr>
          <w:rStyle w:val="Emphasis"/>
        </w:rPr>
        <w:t>no doubt social</w:t>
      </w:r>
      <w:r w:rsidRPr="004B5A26">
        <w:rPr>
          <w:rStyle w:val="StyleUnderline"/>
        </w:rPr>
        <w:t xml:space="preserve"> and </w:t>
      </w:r>
      <w:r w:rsidRPr="006D4C22">
        <w:rPr>
          <w:rStyle w:val="Emphasis"/>
        </w:rPr>
        <w:t>linguistically constructed</w:t>
      </w:r>
      <w:r w:rsidRPr="004B5A26">
        <w:rPr>
          <w:rStyle w:val="StyleUnderline"/>
        </w:rPr>
        <w:t xml:space="preserve"> too</w:t>
      </w:r>
      <w:r w:rsidRPr="00AB5009">
        <w:rPr>
          <w:sz w:val="16"/>
        </w:rPr>
        <w:t xml:space="preserve"> (e.g. see Callon [2010] in relation to the economy), </w:t>
      </w:r>
      <w:r w:rsidRPr="004B5A26">
        <w:rPr>
          <w:rStyle w:val="StyleUnderline"/>
        </w:rPr>
        <w:t xml:space="preserve">they </w:t>
      </w:r>
      <w:r w:rsidRPr="003469F4">
        <w:rPr>
          <w:rStyle w:val="StyleUnderline"/>
          <w:highlight w:val="cyan"/>
        </w:rPr>
        <w:t xml:space="preserve">have also been </w:t>
      </w:r>
      <w:r w:rsidRPr="003469F4">
        <w:rPr>
          <w:rStyle w:val="Emphasis"/>
          <w:highlight w:val="cyan"/>
        </w:rPr>
        <w:t>politically</w:t>
      </w:r>
      <w:r w:rsidRPr="003469F4">
        <w:rPr>
          <w:rStyle w:val="StyleUnderline"/>
          <w:highlight w:val="cyan"/>
        </w:rPr>
        <w:t xml:space="preserve"> and </w:t>
      </w:r>
      <w:r w:rsidRPr="003469F4">
        <w:rPr>
          <w:rStyle w:val="Emphasis"/>
          <w:highlight w:val="cyan"/>
        </w:rPr>
        <w:t>institutionally embedded</w:t>
      </w:r>
      <w:r w:rsidRPr="003469F4">
        <w:rPr>
          <w:rStyle w:val="StyleUnderline"/>
          <w:highlight w:val="cyan"/>
        </w:rPr>
        <w:t xml:space="preserve"> over</w:t>
      </w:r>
      <w:r w:rsidRPr="004B5A26">
        <w:rPr>
          <w:rStyle w:val="StyleUnderline"/>
        </w:rPr>
        <w:t xml:space="preserve"> time </w:t>
      </w:r>
      <w:r w:rsidRPr="003469F4">
        <w:rPr>
          <w:rStyle w:val="StyleUnderline"/>
          <w:highlight w:val="cyan"/>
        </w:rPr>
        <w:t xml:space="preserve">and </w:t>
      </w:r>
      <w:r w:rsidRPr="003469F4">
        <w:rPr>
          <w:rStyle w:val="Emphasis"/>
          <w:highlight w:val="cyan"/>
        </w:rPr>
        <w:t xml:space="preserve">cannot </w:t>
      </w:r>
      <w:r w:rsidRPr="00FB3BA4">
        <w:rPr>
          <w:rStyle w:val="Emphasis"/>
          <w:highlight w:val="cyan"/>
        </w:rPr>
        <w:t>simply be talked away</w:t>
      </w:r>
      <w:r w:rsidRPr="00AB5009">
        <w:rPr>
          <w:sz w:val="16"/>
        </w:rPr>
        <w:t xml:space="preserve">. It is </w:t>
      </w:r>
      <w:r w:rsidRPr="004B5A26">
        <w:rPr>
          <w:rStyle w:val="StyleUnderline"/>
        </w:rPr>
        <w:t>these conditions</w:t>
      </w:r>
      <w:r w:rsidRPr="00AB5009">
        <w:rPr>
          <w:sz w:val="16"/>
        </w:rPr>
        <w:t xml:space="preserve">, we argue, that </w:t>
      </w:r>
      <w:r w:rsidRPr="006D4C22">
        <w:rPr>
          <w:rStyle w:val="Emphasis"/>
        </w:rPr>
        <w:t>need</w:t>
      </w:r>
      <w:r w:rsidRPr="004B5A26">
        <w:rPr>
          <w:rStyle w:val="StyleUnderline"/>
        </w:rPr>
        <w:t xml:space="preserve"> to be </w:t>
      </w:r>
      <w:r w:rsidRPr="006D4C22">
        <w:rPr>
          <w:rStyle w:val="Emphasis"/>
        </w:rPr>
        <w:t>taken into consideration</w:t>
      </w:r>
      <w:r w:rsidRPr="004B5A26">
        <w:rPr>
          <w:rStyle w:val="StyleUnderline"/>
        </w:rPr>
        <w:t xml:space="preserve"> when </w:t>
      </w:r>
      <w:r w:rsidRPr="006D4C22">
        <w:rPr>
          <w:rStyle w:val="Emphasis"/>
        </w:rPr>
        <w:t>assessing the impact</w:t>
      </w:r>
      <w:r w:rsidRPr="004B5A26">
        <w:rPr>
          <w:rStyle w:val="StyleUnderline"/>
        </w:rPr>
        <w:t xml:space="preserve"> of</w:t>
      </w:r>
      <w:r w:rsidRPr="00AB5009">
        <w:rPr>
          <w:sz w:val="16"/>
        </w:rPr>
        <w:t xml:space="preserve"> CMS </w:t>
      </w:r>
      <w:r w:rsidRPr="004B5A26">
        <w:rPr>
          <w:rStyle w:val="StyleUnderline"/>
        </w:rPr>
        <w:t>scholarship</w:t>
      </w:r>
      <w:r w:rsidRPr="00AB5009">
        <w:rPr>
          <w:sz w:val="16"/>
        </w:rPr>
        <w:t xml:space="preserve">. Without a </w:t>
      </w:r>
      <w:r w:rsidRPr="004B5A26">
        <w:rPr>
          <w:rStyle w:val="StyleUnderline"/>
        </w:rPr>
        <w:t>wider</w:t>
      </w:r>
      <w:r w:rsidRPr="00AB5009">
        <w:rPr>
          <w:sz w:val="16"/>
        </w:rPr>
        <w:t xml:space="preserve"> political </w:t>
      </w:r>
      <w:r w:rsidRPr="004B5A26">
        <w:rPr>
          <w:rStyle w:val="StyleUnderline"/>
        </w:rPr>
        <w:t>analysis</w:t>
      </w:r>
      <w:r w:rsidRPr="00AB5009">
        <w:rPr>
          <w:sz w:val="16"/>
        </w:rPr>
        <w:t xml:space="preserve"> of organizations, institutions and markets, </w:t>
      </w:r>
      <w:r w:rsidRPr="00FB3BA4">
        <w:rPr>
          <w:rStyle w:val="StyleUnderline"/>
          <w:highlight w:val="cyan"/>
        </w:rPr>
        <w:t xml:space="preserve">the capacity to </w:t>
      </w:r>
      <w:r w:rsidRPr="00FB3BA4">
        <w:rPr>
          <w:rStyle w:val="Emphasis"/>
          <w:highlight w:val="cyan"/>
        </w:rPr>
        <w:t xml:space="preserve">perform </w:t>
      </w:r>
      <w:r w:rsidRPr="003469F4">
        <w:rPr>
          <w:rStyle w:val="StyleUnderline"/>
          <w:sz w:val="16"/>
          <w:szCs w:val="16"/>
        </w:rPr>
        <w:t>economic rationality</w:t>
      </w:r>
      <w:r w:rsidRPr="003469F4">
        <w:rPr>
          <w:rStyle w:val="Emphasis"/>
        </w:rPr>
        <w:t xml:space="preserve"> </w:t>
      </w:r>
      <w:r w:rsidRPr="00FB3BA4">
        <w:rPr>
          <w:rStyle w:val="Emphasis"/>
          <w:highlight w:val="cyan"/>
        </w:rPr>
        <w:t>differently</w:t>
      </w:r>
      <w:r w:rsidRPr="00FB3BA4">
        <w:rPr>
          <w:rStyle w:val="StyleUnderline"/>
          <w:highlight w:val="cyan"/>
        </w:rPr>
        <w:t xml:space="preserve"> will be </w:t>
      </w:r>
      <w:r w:rsidRPr="00FB3BA4">
        <w:rPr>
          <w:rStyle w:val="Emphasis"/>
          <w:highlight w:val="cyan"/>
        </w:rPr>
        <w:t>limited</w:t>
      </w:r>
      <w:r w:rsidRPr="00AB5009">
        <w:rPr>
          <w:sz w:val="16"/>
        </w:rPr>
        <w:t xml:space="preserve">, </w:t>
      </w:r>
      <w:r w:rsidRPr="00FB3BA4">
        <w:rPr>
          <w:rStyle w:val="StyleUnderline"/>
          <w:highlight w:val="cyan"/>
        </w:rPr>
        <w:t xml:space="preserve">which in turn </w:t>
      </w:r>
      <w:r w:rsidRPr="00FB3BA4">
        <w:rPr>
          <w:rStyle w:val="Emphasis"/>
          <w:highlight w:val="cyan"/>
        </w:rPr>
        <w:t>restricts the scope</w:t>
      </w:r>
      <w:r w:rsidRPr="00FB3BA4">
        <w:rPr>
          <w:rStyle w:val="StyleUnderline"/>
          <w:highlight w:val="cyan"/>
        </w:rPr>
        <w:t xml:space="preserve"> for</w:t>
      </w:r>
      <w:r w:rsidRPr="00AB5009">
        <w:rPr>
          <w:sz w:val="16"/>
        </w:rPr>
        <w:t xml:space="preserve"> politics, </w:t>
      </w:r>
      <w:r w:rsidRPr="00FB3BA4">
        <w:rPr>
          <w:rStyle w:val="Emphasis"/>
          <w:highlight w:val="cyan"/>
        </w:rPr>
        <w:t>political subjectivity</w:t>
      </w:r>
      <w:r w:rsidRPr="00AB5009">
        <w:rPr>
          <w:sz w:val="16"/>
        </w:rPr>
        <w:t xml:space="preserve"> and dialogue (see Cochoy et al., 2010). Hence, </w:t>
      </w:r>
      <w:r w:rsidRPr="00FB3BA4">
        <w:rPr>
          <w:rStyle w:val="StyleUnderline"/>
          <w:highlight w:val="cyan"/>
        </w:rPr>
        <w:t>we would expect</w:t>
      </w:r>
      <w:r w:rsidRPr="004B5A26">
        <w:rPr>
          <w:rStyle w:val="StyleUnderline"/>
        </w:rPr>
        <w:t xml:space="preserve"> the mechanisms</w:t>
      </w:r>
      <w:r w:rsidRPr="00AB5009">
        <w:rPr>
          <w:sz w:val="16"/>
        </w:rPr>
        <w:t xml:space="preserve"> recommended by </w:t>
      </w:r>
      <w:r w:rsidRPr="00FB3BA4">
        <w:rPr>
          <w:rStyle w:val="StyleUnderline"/>
          <w:highlight w:val="cyan"/>
        </w:rPr>
        <w:t>critical</w:t>
      </w:r>
      <w:r w:rsidRPr="00AB5009">
        <w:rPr>
          <w:sz w:val="16"/>
        </w:rPr>
        <w:t xml:space="preserve"> and progressive </w:t>
      </w:r>
      <w:r w:rsidRPr="00FB3BA4">
        <w:rPr>
          <w:rStyle w:val="StyleUnderline"/>
          <w:highlight w:val="cyan"/>
        </w:rPr>
        <w:t xml:space="preserve">performativities to </w:t>
      </w:r>
      <w:r w:rsidRPr="00FB3BA4">
        <w:rPr>
          <w:rStyle w:val="Emphasis"/>
          <w:highlight w:val="cyan"/>
        </w:rPr>
        <w:t>frequently fail</w:t>
      </w:r>
      <w:r w:rsidRPr="004B5A26">
        <w:rPr>
          <w:rStyle w:val="StyleUnderline"/>
        </w:rPr>
        <w:t xml:space="preserve"> rather than succeed</w:t>
      </w:r>
      <w:r w:rsidRPr="00AB5009">
        <w:rPr>
          <w:sz w:val="16"/>
        </w:rPr>
        <w:t>.</w:t>
      </w:r>
    </w:p>
    <w:p w14:paraId="6748B2D6" w14:textId="6384D1C1" w:rsidR="00052EEE" w:rsidRDefault="00052EEE" w:rsidP="00052EEE">
      <w:pPr>
        <w:pStyle w:val="Heading3"/>
      </w:pPr>
      <w:r>
        <w:t>K</w:t>
      </w:r>
    </w:p>
    <w:p w14:paraId="73B4DF1C" w14:textId="77777777" w:rsidR="00052EEE" w:rsidRPr="00A8009A" w:rsidRDefault="00052EEE" w:rsidP="00052EEE">
      <w:pPr>
        <w:pStyle w:val="Heading4"/>
        <w:rPr>
          <w:rFonts w:asciiTheme="minorHAnsi" w:hAnsiTheme="minorHAnsi" w:cstheme="minorHAnsi"/>
        </w:rPr>
      </w:pPr>
      <w:bookmarkStart w:id="5" w:name="_Hlk84231761"/>
      <w:r w:rsidRPr="00A8009A">
        <w:rPr>
          <w:rFonts w:asciiTheme="minorHAnsi" w:hAnsiTheme="minorHAnsi" w:cstheme="minorHAnsi"/>
          <w:u w:val="single"/>
        </w:rPr>
        <w:t>No self-fulfilling prophecy</w:t>
      </w:r>
      <w:r w:rsidRPr="00A8009A">
        <w:rPr>
          <w:rFonts w:asciiTheme="minorHAnsi" w:hAnsiTheme="minorHAnsi" w:cstheme="minorHAnsi"/>
        </w:rPr>
        <w:t xml:space="preserve">---securitizing the </w:t>
      </w:r>
      <w:r w:rsidRPr="00A8009A">
        <w:rPr>
          <w:rFonts w:asciiTheme="minorHAnsi" w:hAnsiTheme="minorHAnsi" w:cstheme="minorHAnsi"/>
          <w:u w:val="single"/>
        </w:rPr>
        <w:t>danger</w:t>
      </w:r>
      <w:r w:rsidRPr="00A8009A">
        <w:rPr>
          <w:rFonts w:asciiTheme="minorHAnsi" w:hAnsiTheme="minorHAnsi" w:cstheme="minorHAnsi"/>
        </w:rPr>
        <w:t xml:space="preserve"> of US-China war creates the </w:t>
      </w:r>
      <w:r w:rsidRPr="00A8009A">
        <w:rPr>
          <w:rFonts w:asciiTheme="minorHAnsi" w:hAnsiTheme="minorHAnsi" w:cstheme="minorHAnsi"/>
          <w:u w:val="single"/>
        </w:rPr>
        <w:t>caution</w:t>
      </w:r>
      <w:r w:rsidRPr="00A8009A">
        <w:rPr>
          <w:rFonts w:asciiTheme="minorHAnsi" w:hAnsiTheme="minorHAnsi" w:cstheme="minorHAnsi"/>
        </w:rPr>
        <w:t xml:space="preserve"> and </w:t>
      </w:r>
      <w:r w:rsidRPr="00A8009A">
        <w:rPr>
          <w:rFonts w:asciiTheme="minorHAnsi" w:hAnsiTheme="minorHAnsi" w:cstheme="minorHAnsi"/>
          <w:u w:val="single"/>
        </w:rPr>
        <w:t>risk aversion necessary</w:t>
      </w:r>
      <w:r w:rsidRPr="00A8009A">
        <w:rPr>
          <w:rFonts w:asciiTheme="minorHAnsi" w:hAnsiTheme="minorHAnsi" w:cstheme="minorHAnsi"/>
        </w:rPr>
        <w:t xml:space="preserve"> to avoid it.</w:t>
      </w:r>
    </w:p>
    <w:p w14:paraId="7CE02E7A" w14:textId="77777777" w:rsidR="00052EEE" w:rsidRPr="00A8009A" w:rsidRDefault="00052EEE" w:rsidP="00052EEE">
      <w:pPr>
        <w:rPr>
          <w:rFonts w:asciiTheme="minorHAnsi" w:hAnsiTheme="minorHAnsi" w:cstheme="minorHAnsi"/>
        </w:rPr>
      </w:pPr>
      <w:r w:rsidRPr="00A8009A">
        <w:rPr>
          <w:rStyle w:val="Style13ptBold"/>
          <w:rFonts w:asciiTheme="minorHAnsi" w:hAnsiTheme="minorHAnsi" w:cstheme="minorHAnsi"/>
        </w:rPr>
        <w:t>Wang 20</w:t>
      </w:r>
      <w:r w:rsidRPr="00A8009A">
        <w:rPr>
          <w:rFonts w:asciiTheme="minorHAnsi" w:hAnsiTheme="minorHAnsi" w:cstheme="minorHAnsi"/>
        </w:rPr>
        <w:t xml:space="preserve">, Professor of Political Science at Western Michigan University. He holds a Ph.D. in political science from the University of Chicago. (Yuan-kang, 11/9/20, "Roundtable 12-2 on </w:t>
      </w:r>
      <w:r w:rsidRPr="00A8009A">
        <w:rPr>
          <w:rFonts w:asciiTheme="minorHAnsi" w:hAnsiTheme="minorHAnsi" w:cstheme="minorHAnsi"/>
          <w:i/>
          <w:iCs/>
        </w:rPr>
        <w:t>Thucydides’s Trap? Historical Interpretation, Logic of Inquiry, and the Future of Sino-American Relations</w:t>
      </w:r>
      <w:r w:rsidRPr="00A8009A">
        <w:rPr>
          <w:rFonts w:asciiTheme="minorHAnsi" w:hAnsiTheme="minorHAnsi" w:cstheme="minorHAnsi"/>
        </w:rPr>
        <w:t xml:space="preserve">", </w:t>
      </w:r>
      <w:r w:rsidRPr="00A8009A">
        <w:rPr>
          <w:rFonts w:asciiTheme="minorHAnsi" w:hAnsiTheme="minorHAnsi" w:cstheme="minorHAnsi"/>
          <w:i/>
          <w:iCs/>
        </w:rPr>
        <w:t>H-Diplo | ISSF</w:t>
      </w:r>
      <w:r w:rsidRPr="00A8009A">
        <w:rPr>
          <w:rFonts w:asciiTheme="minorHAnsi" w:hAnsiTheme="minorHAnsi" w:cstheme="minorHAnsi"/>
        </w:rPr>
        <w:t>, https://issforum.org/roundtables/12-2-thucydides)</w:t>
      </w:r>
    </w:p>
    <w:p w14:paraId="3F640185" w14:textId="77777777" w:rsidR="00052EEE" w:rsidRPr="00A8009A" w:rsidRDefault="00052EEE" w:rsidP="00052EEE">
      <w:pPr>
        <w:rPr>
          <w:rFonts w:asciiTheme="minorHAnsi" w:hAnsiTheme="minorHAnsi" w:cstheme="minorHAnsi"/>
          <w:sz w:val="14"/>
        </w:rPr>
      </w:pPr>
      <w:r w:rsidRPr="00A8009A">
        <w:rPr>
          <w:rFonts w:asciiTheme="minorHAnsi" w:hAnsiTheme="minorHAnsi" w:cstheme="minorHAnsi"/>
          <w:sz w:val="14"/>
        </w:rPr>
        <w:t xml:space="preserve">Throwing the Baby Out with the Bathwater? </w:t>
      </w:r>
      <w:r w:rsidRPr="00A8009A">
        <w:rPr>
          <w:rStyle w:val="StyleUnderline"/>
          <w:rFonts w:asciiTheme="minorHAnsi" w:hAnsiTheme="minorHAnsi" w:cstheme="minorHAnsi"/>
        </w:rPr>
        <w:t xml:space="preserve">Chan warns that the discourse on </w:t>
      </w:r>
      <w:r w:rsidRPr="00A8009A">
        <w:rPr>
          <w:rStyle w:val="Emphasis"/>
          <w:rFonts w:asciiTheme="minorHAnsi" w:hAnsiTheme="minorHAnsi" w:cstheme="minorHAnsi"/>
        </w:rPr>
        <w:t>Thucydides’s Trap</w:t>
      </w:r>
      <w:r w:rsidRPr="00A8009A">
        <w:rPr>
          <w:rStyle w:val="StyleUnderline"/>
          <w:rFonts w:asciiTheme="minorHAnsi" w:hAnsiTheme="minorHAnsi" w:cstheme="minorHAnsi"/>
        </w:rPr>
        <w:t xml:space="preserve"> and </w:t>
      </w:r>
      <w:r w:rsidRPr="00A8009A">
        <w:rPr>
          <w:rStyle w:val="Emphasis"/>
          <w:rFonts w:asciiTheme="minorHAnsi" w:hAnsiTheme="minorHAnsi" w:cstheme="minorHAnsi"/>
        </w:rPr>
        <w:t>power transition</w:t>
      </w:r>
      <w:r w:rsidRPr="00A8009A">
        <w:rPr>
          <w:rStyle w:val="StyleUnderline"/>
          <w:rFonts w:asciiTheme="minorHAnsi" w:hAnsiTheme="minorHAnsi" w:cstheme="minorHAnsi"/>
        </w:rPr>
        <w:t xml:space="preserve"> can create a </w:t>
      </w:r>
      <w:r w:rsidRPr="00A8009A">
        <w:rPr>
          <w:rStyle w:val="Emphasis"/>
          <w:rFonts w:asciiTheme="minorHAnsi" w:hAnsiTheme="minorHAnsi" w:cstheme="minorHAnsi"/>
        </w:rPr>
        <w:t>self-fulfilling prophecy</w:t>
      </w:r>
      <w:r w:rsidRPr="00A8009A">
        <w:rPr>
          <w:rStyle w:val="StyleUnderline"/>
          <w:rFonts w:asciiTheme="minorHAnsi" w:hAnsiTheme="minorHAnsi" w:cstheme="minorHAnsi"/>
        </w:rPr>
        <w:t xml:space="preserve">. If leaders </w:t>
      </w:r>
      <w:r w:rsidRPr="00A8009A">
        <w:rPr>
          <w:rStyle w:val="Emphasis"/>
          <w:rFonts w:asciiTheme="minorHAnsi" w:hAnsiTheme="minorHAnsi" w:cstheme="minorHAnsi"/>
        </w:rPr>
        <w:t>believe</w:t>
      </w:r>
      <w:r w:rsidRPr="00A8009A">
        <w:rPr>
          <w:rStyle w:val="StyleUnderline"/>
          <w:rFonts w:asciiTheme="minorHAnsi" w:hAnsiTheme="minorHAnsi" w:cstheme="minorHAnsi"/>
        </w:rPr>
        <w:t xml:space="preserve"> in Thucydides’s Trap and act accordingly, it may </w:t>
      </w:r>
      <w:r w:rsidRPr="00A8009A">
        <w:rPr>
          <w:rStyle w:val="Emphasis"/>
          <w:rFonts w:asciiTheme="minorHAnsi" w:hAnsiTheme="minorHAnsi" w:cstheme="minorHAnsi"/>
        </w:rPr>
        <w:t>create</w:t>
      </w:r>
      <w:r w:rsidRPr="00A8009A">
        <w:rPr>
          <w:rStyle w:val="StyleUnderline"/>
          <w:rFonts w:asciiTheme="minorHAnsi" w:hAnsiTheme="minorHAnsi" w:cstheme="minorHAnsi"/>
        </w:rPr>
        <w:t xml:space="preserve"> the anticipated conditions that </w:t>
      </w:r>
      <w:r w:rsidRPr="00A8009A">
        <w:rPr>
          <w:rStyle w:val="Emphasis"/>
          <w:rFonts w:asciiTheme="minorHAnsi" w:hAnsiTheme="minorHAnsi" w:cstheme="minorHAnsi"/>
        </w:rPr>
        <w:t>make war more likely</w:t>
      </w:r>
      <w:r w:rsidRPr="00A8009A">
        <w:rPr>
          <w:rStyle w:val="StyleUnderline"/>
          <w:rFonts w:asciiTheme="minorHAnsi" w:hAnsiTheme="minorHAnsi" w:cstheme="minorHAnsi"/>
        </w:rPr>
        <w:t>.</w:t>
      </w:r>
      <w:r w:rsidRPr="00A8009A">
        <w:rPr>
          <w:rFonts w:asciiTheme="minorHAnsi" w:hAnsiTheme="minorHAnsi" w:cstheme="minorHAnsi"/>
          <w:sz w:val="14"/>
        </w:rPr>
        <w:t xml:space="preserve"> </w:t>
      </w:r>
      <w:r w:rsidRPr="00A8009A">
        <w:rPr>
          <w:rStyle w:val="StyleUnderline"/>
          <w:rFonts w:asciiTheme="minorHAnsi" w:hAnsiTheme="minorHAnsi" w:cstheme="minorHAnsi"/>
        </w:rPr>
        <w:t>Talking and thinking in terms of Thucydides’s Trap will influence the state’s construction of its identity as well as its definition of interests and preferences</w:t>
      </w:r>
      <w:r w:rsidRPr="00A8009A">
        <w:rPr>
          <w:rFonts w:asciiTheme="minorHAnsi" w:hAnsiTheme="minorHAnsi" w:cstheme="minorHAnsi"/>
          <w:sz w:val="14"/>
        </w:rPr>
        <w:t xml:space="preserve">. The discourse is harmful because it encourages ‘othering’ the opponent and contributes to confrontation. Should we, then, throw out the proposition that war is more likely when the system is undergoing a power transition? It might be worthwhile to go back to what Thucydides’s Trap refers to: “the severe structural stress caused when a rising power threatens to upend a ruling one. In such conditions, not just extraordinary, unexpected events, but even ordinary flashpoints of foreign affairs, can trigger large-scale conflict.”[112] </w:t>
      </w:r>
      <w:r w:rsidRPr="00A8009A">
        <w:rPr>
          <w:rStyle w:val="Emphasis"/>
          <w:rFonts w:asciiTheme="minorHAnsi" w:hAnsiTheme="minorHAnsi" w:cstheme="minorHAnsi"/>
          <w:highlight w:val="cyan"/>
        </w:rPr>
        <w:t>Instead</w:t>
      </w:r>
      <w:r w:rsidRPr="00A8009A">
        <w:rPr>
          <w:rStyle w:val="StyleUnderline"/>
          <w:rFonts w:asciiTheme="minorHAnsi" w:hAnsiTheme="minorHAnsi" w:cstheme="minorHAnsi"/>
          <w:highlight w:val="cyan"/>
        </w:rPr>
        <w:t xml:space="preserve"> of </w:t>
      </w:r>
      <w:r w:rsidRPr="00A8009A">
        <w:rPr>
          <w:rStyle w:val="Emphasis"/>
          <w:rFonts w:asciiTheme="minorHAnsi" w:hAnsiTheme="minorHAnsi" w:cstheme="minorHAnsi"/>
          <w:highlight w:val="cyan"/>
        </w:rPr>
        <w:t>creating a self-fulfilling prophecy</w:t>
      </w:r>
      <w:r w:rsidRPr="00A8009A">
        <w:rPr>
          <w:rStyle w:val="StyleUnderline"/>
          <w:rFonts w:asciiTheme="minorHAnsi" w:hAnsiTheme="minorHAnsi" w:cstheme="minorHAnsi"/>
          <w:highlight w:val="cyan"/>
        </w:rPr>
        <w:t>, this</w:t>
      </w:r>
      <w:r w:rsidRPr="00A8009A">
        <w:rPr>
          <w:rStyle w:val="StyleUnderline"/>
          <w:rFonts w:asciiTheme="minorHAnsi" w:hAnsiTheme="minorHAnsi" w:cstheme="minorHAnsi"/>
        </w:rPr>
        <w:t xml:space="preserve"> statement </w:t>
      </w:r>
      <w:r w:rsidRPr="00A8009A">
        <w:rPr>
          <w:rStyle w:val="StyleUnderline"/>
          <w:rFonts w:asciiTheme="minorHAnsi" w:hAnsiTheme="minorHAnsi" w:cstheme="minorHAnsi"/>
          <w:highlight w:val="cyan"/>
        </w:rPr>
        <w:t xml:space="preserve">should induce </w:t>
      </w:r>
      <w:r w:rsidRPr="00A8009A">
        <w:rPr>
          <w:rStyle w:val="Emphasis"/>
          <w:rFonts w:asciiTheme="minorHAnsi" w:hAnsiTheme="minorHAnsi" w:cstheme="minorHAnsi"/>
          <w:sz w:val="28"/>
          <w:szCs w:val="28"/>
          <w:highlight w:val="cyan"/>
        </w:rPr>
        <w:t>caution</w:t>
      </w:r>
      <w:r w:rsidRPr="00A8009A">
        <w:rPr>
          <w:rStyle w:val="StyleUnderline"/>
          <w:rFonts w:asciiTheme="minorHAnsi" w:hAnsiTheme="minorHAnsi" w:cstheme="minorHAnsi"/>
          <w:sz w:val="28"/>
          <w:szCs w:val="28"/>
          <w:highlight w:val="cyan"/>
        </w:rPr>
        <w:t xml:space="preserve"> </w:t>
      </w:r>
      <w:r w:rsidRPr="00A8009A">
        <w:rPr>
          <w:rStyle w:val="StyleUnderline"/>
          <w:rFonts w:asciiTheme="minorHAnsi" w:hAnsiTheme="minorHAnsi" w:cstheme="minorHAnsi"/>
          <w:highlight w:val="cyan"/>
        </w:rPr>
        <w:t>from</w:t>
      </w:r>
      <w:r w:rsidRPr="00A8009A">
        <w:rPr>
          <w:rStyle w:val="StyleUnderline"/>
          <w:rFonts w:asciiTheme="minorHAnsi" w:hAnsiTheme="minorHAnsi" w:cstheme="minorHAnsi"/>
        </w:rPr>
        <w:t xml:space="preserve"> leaders in </w:t>
      </w:r>
      <w:r w:rsidRPr="00A8009A">
        <w:rPr>
          <w:rStyle w:val="Emphasis"/>
          <w:rFonts w:asciiTheme="minorHAnsi" w:hAnsiTheme="minorHAnsi" w:cstheme="minorHAnsi"/>
          <w:highlight w:val="cyan"/>
        </w:rPr>
        <w:t>Beijing and Washington</w:t>
      </w:r>
      <w:r w:rsidRPr="00A8009A">
        <w:rPr>
          <w:rStyle w:val="StyleUnderline"/>
          <w:rFonts w:asciiTheme="minorHAnsi" w:hAnsiTheme="minorHAnsi" w:cstheme="minorHAnsi"/>
        </w:rPr>
        <w:t>.</w:t>
      </w:r>
      <w:r w:rsidRPr="00A8009A">
        <w:rPr>
          <w:rFonts w:asciiTheme="minorHAnsi" w:hAnsiTheme="minorHAnsi" w:cstheme="minorHAnsi"/>
          <w:sz w:val="14"/>
        </w:rPr>
        <w:t xml:space="preserve"> </w:t>
      </w:r>
      <w:r w:rsidRPr="00A8009A">
        <w:rPr>
          <w:rStyle w:val="Emphasis"/>
          <w:rFonts w:asciiTheme="minorHAnsi" w:hAnsiTheme="minorHAnsi" w:cstheme="minorHAnsi"/>
          <w:sz w:val="28"/>
          <w:szCs w:val="28"/>
          <w:highlight w:val="cyan"/>
        </w:rPr>
        <w:t>Understanding the danger of war is the first step to avoid</w:t>
      </w:r>
      <w:r w:rsidRPr="00A8009A">
        <w:rPr>
          <w:rStyle w:val="Emphasis"/>
          <w:rFonts w:asciiTheme="minorHAnsi" w:hAnsiTheme="minorHAnsi" w:cstheme="minorHAnsi"/>
          <w:sz w:val="28"/>
          <w:szCs w:val="28"/>
        </w:rPr>
        <w:t xml:space="preserve"> being trapped in </w:t>
      </w:r>
      <w:r w:rsidRPr="00A8009A">
        <w:rPr>
          <w:rStyle w:val="Emphasis"/>
          <w:rFonts w:asciiTheme="minorHAnsi" w:hAnsiTheme="minorHAnsi" w:cstheme="minorHAnsi"/>
          <w:sz w:val="28"/>
          <w:szCs w:val="28"/>
          <w:highlight w:val="cyan"/>
        </w:rPr>
        <w:t>it</w:t>
      </w:r>
      <w:r w:rsidRPr="00A8009A">
        <w:rPr>
          <w:rFonts w:asciiTheme="minorHAnsi" w:hAnsiTheme="minorHAnsi" w:cstheme="minorHAnsi"/>
          <w:sz w:val="14"/>
        </w:rPr>
        <w:t xml:space="preserve">. Like Chan, </w:t>
      </w:r>
      <w:r w:rsidRPr="00A8009A">
        <w:rPr>
          <w:rStyle w:val="StyleUnderline"/>
          <w:rFonts w:asciiTheme="minorHAnsi" w:hAnsiTheme="minorHAnsi" w:cstheme="minorHAnsi"/>
        </w:rPr>
        <w:t>Allison seeks to offer</w:t>
      </w:r>
      <w:r w:rsidRPr="00A8009A">
        <w:rPr>
          <w:rFonts w:asciiTheme="minorHAnsi" w:hAnsiTheme="minorHAnsi" w:cstheme="minorHAnsi"/>
          <w:sz w:val="14"/>
        </w:rPr>
        <w:t xml:space="preserve"> “a set of </w:t>
      </w:r>
      <w:r w:rsidRPr="00A8009A">
        <w:rPr>
          <w:rStyle w:val="Emphasis"/>
          <w:rFonts w:asciiTheme="minorHAnsi" w:hAnsiTheme="minorHAnsi" w:cstheme="minorHAnsi"/>
        </w:rPr>
        <w:t>principles</w:t>
      </w:r>
      <w:r w:rsidRPr="00A8009A">
        <w:rPr>
          <w:rFonts w:asciiTheme="minorHAnsi" w:hAnsiTheme="minorHAnsi" w:cstheme="minorHAnsi"/>
          <w:sz w:val="14"/>
        </w:rPr>
        <w:t xml:space="preserve"> </w:t>
      </w:r>
      <w:r w:rsidRPr="00A8009A">
        <w:rPr>
          <w:rStyle w:val="StyleUnderline"/>
          <w:rFonts w:asciiTheme="minorHAnsi" w:hAnsiTheme="minorHAnsi" w:cstheme="minorHAnsi"/>
        </w:rPr>
        <w:t>and</w:t>
      </w:r>
      <w:r w:rsidRPr="00A8009A">
        <w:rPr>
          <w:rFonts w:asciiTheme="minorHAnsi" w:hAnsiTheme="minorHAnsi" w:cstheme="minorHAnsi"/>
          <w:sz w:val="14"/>
        </w:rPr>
        <w:t xml:space="preserve"> strategic </w:t>
      </w:r>
      <w:r w:rsidRPr="00A8009A">
        <w:rPr>
          <w:rStyle w:val="Emphasis"/>
          <w:rFonts w:asciiTheme="minorHAnsi" w:hAnsiTheme="minorHAnsi" w:cstheme="minorHAnsi"/>
        </w:rPr>
        <w:t>options</w:t>
      </w:r>
      <w:r w:rsidRPr="00A8009A">
        <w:rPr>
          <w:rFonts w:asciiTheme="minorHAnsi" w:hAnsiTheme="minorHAnsi" w:cstheme="minorHAnsi"/>
          <w:sz w:val="14"/>
        </w:rPr>
        <w:t xml:space="preserve"> </w:t>
      </w:r>
      <w:r w:rsidRPr="00A8009A">
        <w:rPr>
          <w:rStyle w:val="StyleUnderline"/>
          <w:rFonts w:asciiTheme="minorHAnsi" w:hAnsiTheme="minorHAnsi" w:cstheme="minorHAnsi"/>
        </w:rPr>
        <w:t xml:space="preserve">for those seeking to </w:t>
      </w:r>
      <w:r w:rsidRPr="00A8009A">
        <w:rPr>
          <w:rStyle w:val="Emphasis"/>
          <w:rFonts w:asciiTheme="minorHAnsi" w:hAnsiTheme="minorHAnsi" w:cstheme="minorHAnsi"/>
        </w:rPr>
        <w:t>escape Thucydides’s Trap</w:t>
      </w:r>
      <w:r w:rsidRPr="00A8009A">
        <w:rPr>
          <w:rFonts w:asciiTheme="minorHAnsi" w:hAnsiTheme="minorHAnsi" w:cstheme="minorHAnsi"/>
          <w:sz w:val="14"/>
        </w:rPr>
        <w:t xml:space="preserve"> and avoid World War III.”[113] Obviously, </w:t>
      </w:r>
      <w:r w:rsidRPr="00A8009A">
        <w:rPr>
          <w:rStyle w:val="StyleUnderline"/>
          <w:rFonts w:asciiTheme="minorHAnsi" w:hAnsiTheme="minorHAnsi" w:cstheme="minorHAnsi"/>
        </w:rPr>
        <w:t>historical analogies cannot completely capture an ongoing</w:t>
      </w:r>
      <w:r w:rsidRPr="00A8009A">
        <w:rPr>
          <w:rFonts w:asciiTheme="minorHAnsi" w:hAnsiTheme="minorHAnsi" w:cstheme="minorHAnsi"/>
          <w:sz w:val="14"/>
        </w:rPr>
        <w:t xml:space="preserve"> event. Allison himself cautions against “facile analogizing” and emphasizes that “the differences matter at least as much as the similarities.”[114] </w:t>
      </w:r>
      <w:r w:rsidRPr="00A8009A">
        <w:rPr>
          <w:rStyle w:val="StyleUnderline"/>
          <w:rFonts w:asciiTheme="minorHAnsi" w:hAnsiTheme="minorHAnsi" w:cstheme="minorHAnsi"/>
        </w:rPr>
        <w:t xml:space="preserve">The purpose of </w:t>
      </w:r>
      <w:r w:rsidRPr="00A8009A">
        <w:rPr>
          <w:rStyle w:val="Emphasis"/>
          <w:rFonts w:asciiTheme="minorHAnsi" w:hAnsiTheme="minorHAnsi" w:cstheme="minorHAnsi"/>
        </w:rPr>
        <w:t>analogizing Thucydides’s Trap</w:t>
      </w:r>
      <w:r w:rsidRPr="00A8009A">
        <w:rPr>
          <w:rStyle w:val="StyleUnderline"/>
          <w:rFonts w:asciiTheme="minorHAnsi" w:hAnsiTheme="minorHAnsi" w:cstheme="minorHAnsi"/>
        </w:rPr>
        <w:t xml:space="preserve"> is not to </w:t>
      </w:r>
      <w:r w:rsidRPr="00A8009A">
        <w:rPr>
          <w:rStyle w:val="Emphasis"/>
          <w:rFonts w:asciiTheme="minorHAnsi" w:hAnsiTheme="minorHAnsi" w:cstheme="minorHAnsi"/>
        </w:rPr>
        <w:t>shoehorn</w:t>
      </w:r>
      <w:r w:rsidRPr="00A8009A">
        <w:rPr>
          <w:rStyle w:val="StyleUnderline"/>
          <w:rFonts w:asciiTheme="minorHAnsi" w:hAnsiTheme="minorHAnsi" w:cstheme="minorHAnsi"/>
        </w:rPr>
        <w:t xml:space="preserve"> China and the United States into the roles of </w:t>
      </w:r>
      <w:r w:rsidRPr="00A8009A">
        <w:rPr>
          <w:rStyle w:val="Emphasis"/>
          <w:rFonts w:asciiTheme="minorHAnsi" w:hAnsiTheme="minorHAnsi" w:cstheme="minorHAnsi"/>
        </w:rPr>
        <w:t>Athens</w:t>
      </w:r>
      <w:r w:rsidRPr="00A8009A">
        <w:rPr>
          <w:rStyle w:val="StyleUnderline"/>
          <w:rFonts w:asciiTheme="minorHAnsi" w:hAnsiTheme="minorHAnsi" w:cstheme="minorHAnsi"/>
        </w:rPr>
        <w:t xml:space="preserve"> and </w:t>
      </w:r>
      <w:r w:rsidRPr="00A8009A">
        <w:rPr>
          <w:rStyle w:val="Emphasis"/>
          <w:rFonts w:asciiTheme="minorHAnsi" w:hAnsiTheme="minorHAnsi" w:cstheme="minorHAnsi"/>
        </w:rPr>
        <w:t>Sparta</w:t>
      </w:r>
      <w:r w:rsidRPr="00A8009A">
        <w:rPr>
          <w:rFonts w:asciiTheme="minorHAnsi" w:hAnsiTheme="minorHAnsi" w:cstheme="minorHAnsi"/>
          <w:sz w:val="14"/>
        </w:rPr>
        <w:t xml:space="preserve"> respectively, as Chan suggests (17-18), </w:t>
      </w:r>
      <w:r w:rsidRPr="00A8009A">
        <w:rPr>
          <w:rStyle w:val="StyleUnderline"/>
          <w:rFonts w:asciiTheme="minorHAnsi" w:hAnsiTheme="minorHAnsi" w:cstheme="minorHAnsi"/>
        </w:rPr>
        <w:t xml:space="preserve">but to underscore the </w:t>
      </w:r>
      <w:r w:rsidRPr="00A8009A">
        <w:rPr>
          <w:rStyle w:val="Emphasis"/>
          <w:rFonts w:asciiTheme="minorHAnsi" w:hAnsiTheme="minorHAnsi" w:cstheme="minorHAnsi"/>
        </w:rPr>
        <w:t>enduring feature</w:t>
      </w:r>
      <w:r w:rsidRPr="00A8009A">
        <w:rPr>
          <w:rStyle w:val="StyleUnderline"/>
          <w:rFonts w:asciiTheme="minorHAnsi" w:hAnsiTheme="minorHAnsi" w:cstheme="minorHAnsi"/>
        </w:rPr>
        <w:t xml:space="preserve"> of international politics throughout the ages</w:t>
      </w:r>
      <w:r w:rsidRPr="00A8009A">
        <w:rPr>
          <w:rFonts w:asciiTheme="minorHAnsi" w:hAnsiTheme="minorHAnsi" w:cstheme="minorHAnsi"/>
          <w:sz w:val="14"/>
        </w:rPr>
        <w:t xml:space="preserve">. </w:t>
      </w:r>
      <w:r w:rsidRPr="00A8009A">
        <w:rPr>
          <w:rStyle w:val="StyleUnderline"/>
          <w:rFonts w:asciiTheme="minorHAnsi" w:hAnsiTheme="minorHAnsi" w:cstheme="minorHAnsi"/>
        </w:rPr>
        <w:t xml:space="preserve">The dynamics of conflict highlighted by Thucydides </w:t>
      </w:r>
      <w:r w:rsidRPr="00A8009A">
        <w:rPr>
          <w:rStyle w:val="Emphasis"/>
          <w:rFonts w:asciiTheme="minorHAnsi" w:hAnsiTheme="minorHAnsi" w:cstheme="minorHAnsi"/>
        </w:rPr>
        <w:t>remain</w:t>
      </w:r>
      <w:r w:rsidRPr="00A8009A">
        <w:rPr>
          <w:rFonts w:asciiTheme="minorHAnsi" w:hAnsiTheme="minorHAnsi" w:cstheme="minorHAnsi"/>
          <w:sz w:val="14"/>
        </w:rPr>
        <w:t xml:space="preserve"> as </w:t>
      </w:r>
      <w:r w:rsidRPr="00A8009A">
        <w:rPr>
          <w:rStyle w:val="Emphasis"/>
          <w:rFonts w:asciiTheme="minorHAnsi" w:hAnsiTheme="minorHAnsi" w:cstheme="minorHAnsi"/>
        </w:rPr>
        <w:t>relevant</w:t>
      </w:r>
      <w:r w:rsidRPr="00A8009A">
        <w:rPr>
          <w:rFonts w:asciiTheme="minorHAnsi" w:hAnsiTheme="minorHAnsi" w:cstheme="minorHAnsi"/>
          <w:sz w:val="14"/>
        </w:rPr>
        <w:t xml:space="preserve"> today as it was two thousand years ago. </w:t>
      </w:r>
      <w:r w:rsidRPr="00A8009A">
        <w:rPr>
          <w:rStyle w:val="StyleUnderline"/>
          <w:rFonts w:asciiTheme="minorHAnsi" w:hAnsiTheme="minorHAnsi" w:cstheme="minorHAnsi"/>
        </w:rPr>
        <w:t>Many scholars accuse structural theory of determinism</w:t>
      </w:r>
      <w:r w:rsidRPr="00A8009A">
        <w:rPr>
          <w:rFonts w:asciiTheme="minorHAnsi" w:hAnsiTheme="minorHAnsi" w:cstheme="minorHAnsi"/>
          <w:sz w:val="14"/>
        </w:rPr>
        <w:t xml:space="preserve">, as Chan does, (14, 34), </w:t>
      </w:r>
      <w:r w:rsidRPr="00A8009A">
        <w:rPr>
          <w:rStyle w:val="Emphasis"/>
          <w:rFonts w:asciiTheme="minorHAnsi" w:hAnsiTheme="minorHAnsi" w:cstheme="minorHAnsi"/>
        </w:rPr>
        <w:t>even though</w:t>
      </w:r>
      <w:r w:rsidRPr="00A8009A">
        <w:rPr>
          <w:rStyle w:val="StyleUnderline"/>
          <w:rFonts w:asciiTheme="minorHAnsi" w:hAnsiTheme="minorHAnsi" w:cstheme="minorHAnsi"/>
        </w:rPr>
        <w:t xml:space="preserve"> structuralists </w:t>
      </w:r>
      <w:r w:rsidRPr="00A8009A">
        <w:rPr>
          <w:rStyle w:val="Emphasis"/>
          <w:rFonts w:asciiTheme="minorHAnsi" w:hAnsiTheme="minorHAnsi" w:cstheme="minorHAnsi"/>
        </w:rPr>
        <w:t>do not adopt it</w:t>
      </w:r>
      <w:r w:rsidRPr="00A8009A">
        <w:rPr>
          <w:rStyle w:val="StyleUnderline"/>
          <w:rFonts w:asciiTheme="minorHAnsi" w:hAnsiTheme="minorHAnsi" w:cstheme="minorHAnsi"/>
        </w:rPr>
        <w:t xml:space="preserve">. States can go to war for a </w:t>
      </w:r>
      <w:r w:rsidRPr="00A8009A">
        <w:rPr>
          <w:rStyle w:val="Emphasis"/>
          <w:rFonts w:asciiTheme="minorHAnsi" w:hAnsiTheme="minorHAnsi" w:cstheme="minorHAnsi"/>
        </w:rPr>
        <w:t>variety of reasons</w:t>
      </w:r>
      <w:r w:rsidRPr="00A8009A">
        <w:rPr>
          <w:rFonts w:asciiTheme="minorHAnsi" w:hAnsiTheme="minorHAnsi" w:cstheme="minorHAnsi"/>
          <w:sz w:val="14"/>
        </w:rPr>
        <w:t>.</w:t>
      </w:r>
      <w:r w:rsidRPr="00A8009A">
        <w:rPr>
          <w:rStyle w:val="StyleUnderline"/>
          <w:rFonts w:asciiTheme="minorHAnsi" w:hAnsiTheme="minorHAnsi" w:cstheme="minorHAnsi"/>
        </w:rPr>
        <w:t xml:space="preserve"> </w:t>
      </w:r>
      <w:r w:rsidRPr="00A8009A">
        <w:rPr>
          <w:rStyle w:val="Emphasis"/>
          <w:rFonts w:asciiTheme="minorHAnsi" w:hAnsiTheme="minorHAnsi" w:cstheme="minorHAnsi"/>
          <w:sz w:val="24"/>
          <w:highlight w:val="cyan"/>
        </w:rPr>
        <w:t>Attempting to isolate a single cause for all wars is impossible</w:t>
      </w:r>
      <w:r w:rsidRPr="00A8009A">
        <w:rPr>
          <w:rStyle w:val="StyleUnderline"/>
          <w:rFonts w:asciiTheme="minorHAnsi" w:hAnsiTheme="minorHAnsi" w:cstheme="minorHAnsi"/>
          <w:highlight w:val="cyan"/>
        </w:rPr>
        <w:t xml:space="preserve">. The proposition that war </w:t>
      </w:r>
      <w:r w:rsidRPr="00A8009A">
        <w:rPr>
          <w:rStyle w:val="Emphasis"/>
          <w:rFonts w:asciiTheme="minorHAnsi" w:hAnsiTheme="minorHAnsi" w:cstheme="minorHAnsi"/>
          <w:highlight w:val="cyan"/>
        </w:rPr>
        <w:t>tends</w:t>
      </w:r>
      <w:r w:rsidRPr="00A8009A">
        <w:rPr>
          <w:rStyle w:val="StyleUnderline"/>
          <w:rFonts w:asciiTheme="minorHAnsi" w:hAnsiTheme="minorHAnsi" w:cstheme="minorHAnsi"/>
          <w:highlight w:val="cyan"/>
        </w:rPr>
        <w:t xml:space="preserve"> to break out during a power transition is</w:t>
      </w:r>
      <w:r w:rsidRPr="00A8009A">
        <w:rPr>
          <w:rStyle w:val="StyleUnderline"/>
          <w:rFonts w:asciiTheme="minorHAnsi" w:hAnsiTheme="minorHAnsi" w:cstheme="minorHAnsi"/>
        </w:rPr>
        <w:t xml:space="preserve"> better understood as </w:t>
      </w:r>
      <w:r w:rsidRPr="00A8009A">
        <w:rPr>
          <w:rStyle w:val="StyleUnderline"/>
          <w:rFonts w:asciiTheme="minorHAnsi" w:hAnsiTheme="minorHAnsi" w:cstheme="minorHAnsi"/>
          <w:highlight w:val="cyan"/>
        </w:rPr>
        <w:t xml:space="preserve">a </w:t>
      </w:r>
      <w:r w:rsidRPr="00A8009A">
        <w:rPr>
          <w:rStyle w:val="Emphasis"/>
          <w:rFonts w:asciiTheme="minorHAnsi" w:hAnsiTheme="minorHAnsi" w:cstheme="minorHAnsi"/>
          <w:highlight w:val="cyan"/>
        </w:rPr>
        <w:t>probabilistic</w:t>
      </w:r>
      <w:r w:rsidRPr="00A8009A">
        <w:rPr>
          <w:rStyle w:val="StyleUnderline"/>
          <w:rFonts w:asciiTheme="minorHAnsi" w:hAnsiTheme="minorHAnsi" w:cstheme="minorHAnsi"/>
          <w:highlight w:val="cyan"/>
        </w:rPr>
        <w:t>—</w:t>
      </w:r>
      <w:r w:rsidRPr="00A8009A">
        <w:rPr>
          <w:rStyle w:val="Emphasis"/>
          <w:rFonts w:asciiTheme="minorHAnsi" w:hAnsiTheme="minorHAnsi" w:cstheme="minorHAnsi"/>
          <w:sz w:val="28"/>
          <w:szCs w:val="28"/>
          <w:highlight w:val="cyan"/>
        </w:rPr>
        <w:t>not deterministic</w:t>
      </w:r>
      <w:r w:rsidRPr="00A8009A">
        <w:rPr>
          <w:rStyle w:val="StyleUnderline"/>
          <w:rFonts w:asciiTheme="minorHAnsi" w:hAnsiTheme="minorHAnsi" w:cstheme="minorHAnsi"/>
          <w:highlight w:val="cyan"/>
        </w:rPr>
        <w:t>—statement</w:t>
      </w:r>
      <w:r w:rsidRPr="00A8009A">
        <w:rPr>
          <w:rStyle w:val="StyleUnderline"/>
          <w:rFonts w:asciiTheme="minorHAnsi" w:hAnsiTheme="minorHAnsi" w:cstheme="minorHAnsi"/>
        </w:rPr>
        <w:t xml:space="preserve">. The </w:t>
      </w:r>
      <w:r w:rsidRPr="00A8009A">
        <w:rPr>
          <w:rStyle w:val="Emphasis"/>
          <w:rFonts w:asciiTheme="minorHAnsi" w:hAnsiTheme="minorHAnsi" w:cstheme="minorHAnsi"/>
        </w:rPr>
        <w:t>structural tensions</w:t>
      </w:r>
      <w:r w:rsidRPr="00A8009A">
        <w:rPr>
          <w:rStyle w:val="StyleUnderline"/>
          <w:rFonts w:asciiTheme="minorHAnsi" w:hAnsiTheme="minorHAnsi" w:cstheme="minorHAnsi"/>
        </w:rPr>
        <w:t xml:space="preserve"> cause by </w:t>
      </w:r>
      <w:r w:rsidRPr="00A8009A">
        <w:rPr>
          <w:rStyle w:val="StyleUnderline"/>
          <w:rFonts w:asciiTheme="minorHAnsi" w:hAnsiTheme="minorHAnsi" w:cstheme="minorHAnsi"/>
          <w:highlight w:val="cyan"/>
        </w:rPr>
        <w:t>power shifts can</w:t>
      </w:r>
      <w:r w:rsidRPr="00A8009A">
        <w:rPr>
          <w:rStyle w:val="StyleUnderline"/>
          <w:rFonts w:asciiTheme="minorHAnsi" w:hAnsiTheme="minorHAnsi" w:cstheme="minorHAnsi"/>
        </w:rPr>
        <w:t xml:space="preserve"> substantially </w:t>
      </w:r>
      <w:r w:rsidRPr="00A8009A">
        <w:rPr>
          <w:rStyle w:val="Emphasis"/>
          <w:rFonts w:asciiTheme="minorHAnsi" w:hAnsiTheme="minorHAnsi" w:cstheme="minorHAnsi"/>
          <w:sz w:val="28"/>
          <w:szCs w:val="28"/>
          <w:highlight w:val="cyan"/>
        </w:rPr>
        <w:t>increase</w:t>
      </w:r>
      <w:r w:rsidRPr="00A8009A">
        <w:rPr>
          <w:rStyle w:val="Emphasis"/>
          <w:rFonts w:asciiTheme="minorHAnsi" w:hAnsiTheme="minorHAnsi" w:cstheme="minorHAnsi"/>
          <w:sz w:val="28"/>
          <w:szCs w:val="28"/>
        </w:rPr>
        <w:t xml:space="preserve"> the </w:t>
      </w:r>
      <w:r w:rsidRPr="00A8009A">
        <w:rPr>
          <w:rStyle w:val="Emphasis"/>
          <w:rFonts w:asciiTheme="minorHAnsi" w:hAnsiTheme="minorHAnsi" w:cstheme="minorHAnsi"/>
          <w:sz w:val="28"/>
          <w:szCs w:val="28"/>
          <w:highlight w:val="cyan"/>
        </w:rPr>
        <w:t>probabilities of war</w:t>
      </w:r>
      <w:r w:rsidRPr="00A8009A">
        <w:rPr>
          <w:rStyle w:val="StyleUnderline"/>
          <w:rFonts w:asciiTheme="minorHAnsi" w:hAnsiTheme="minorHAnsi" w:cstheme="minorHAnsi"/>
        </w:rPr>
        <w:t xml:space="preserve">, much </w:t>
      </w:r>
      <w:r w:rsidRPr="00A8009A">
        <w:rPr>
          <w:rStyle w:val="StyleUnderline"/>
          <w:rFonts w:asciiTheme="minorHAnsi" w:hAnsiTheme="minorHAnsi" w:cstheme="minorHAnsi"/>
          <w:highlight w:val="cyan"/>
        </w:rPr>
        <w:t xml:space="preserve">like </w:t>
      </w:r>
      <w:r w:rsidRPr="00A8009A">
        <w:rPr>
          <w:rStyle w:val="Emphasis"/>
          <w:rFonts w:asciiTheme="minorHAnsi" w:hAnsiTheme="minorHAnsi" w:cstheme="minorHAnsi"/>
          <w:highlight w:val="cyan"/>
        </w:rPr>
        <w:t>dry leaves</w:t>
      </w:r>
      <w:r w:rsidRPr="00A8009A">
        <w:rPr>
          <w:rStyle w:val="StyleUnderline"/>
          <w:rFonts w:asciiTheme="minorHAnsi" w:hAnsiTheme="minorHAnsi" w:cstheme="minorHAnsi"/>
        </w:rPr>
        <w:t xml:space="preserve"> waiting for a spark, </w:t>
      </w:r>
      <w:r w:rsidRPr="00A8009A">
        <w:rPr>
          <w:rStyle w:val="StyleUnderline"/>
          <w:rFonts w:asciiTheme="minorHAnsi" w:hAnsiTheme="minorHAnsi" w:cstheme="minorHAnsi"/>
          <w:highlight w:val="cyan"/>
        </w:rPr>
        <w:t>but it does not mean</w:t>
      </w:r>
      <w:r w:rsidRPr="00A8009A">
        <w:rPr>
          <w:rStyle w:val="StyleUnderline"/>
          <w:rFonts w:asciiTheme="minorHAnsi" w:hAnsiTheme="minorHAnsi" w:cstheme="minorHAnsi"/>
        </w:rPr>
        <w:t xml:space="preserve"> that </w:t>
      </w:r>
      <w:r w:rsidRPr="00A8009A">
        <w:rPr>
          <w:rStyle w:val="StyleUnderline"/>
          <w:rFonts w:asciiTheme="minorHAnsi" w:hAnsiTheme="minorHAnsi" w:cstheme="minorHAnsi"/>
          <w:highlight w:val="cyan"/>
        </w:rPr>
        <w:t xml:space="preserve">war will </w:t>
      </w:r>
      <w:r w:rsidRPr="00A8009A">
        <w:rPr>
          <w:rStyle w:val="Emphasis"/>
          <w:rFonts w:asciiTheme="minorHAnsi" w:hAnsiTheme="minorHAnsi" w:cstheme="minorHAnsi"/>
          <w:sz w:val="24"/>
          <w:highlight w:val="cyan"/>
        </w:rPr>
        <w:t>inevitably break out</w:t>
      </w:r>
      <w:r w:rsidRPr="00A8009A">
        <w:rPr>
          <w:rStyle w:val="StyleUnderline"/>
          <w:rFonts w:asciiTheme="minorHAnsi" w:hAnsiTheme="minorHAnsi" w:cstheme="minorHAnsi"/>
        </w:rPr>
        <w:t>.</w:t>
      </w:r>
      <w:r w:rsidRPr="00A8009A">
        <w:rPr>
          <w:rFonts w:asciiTheme="minorHAnsi" w:hAnsiTheme="minorHAnsi" w:cstheme="minorHAnsi"/>
          <w:sz w:val="14"/>
        </w:rPr>
        <w:t xml:space="preserve"> Properly understood, </w:t>
      </w:r>
      <w:r w:rsidRPr="00A8009A">
        <w:rPr>
          <w:rStyle w:val="StyleUnderline"/>
          <w:rFonts w:asciiTheme="minorHAnsi" w:hAnsiTheme="minorHAnsi" w:cstheme="minorHAnsi"/>
          <w:highlight w:val="cyan"/>
        </w:rPr>
        <w:t xml:space="preserve">Thucydides’s Trap </w:t>
      </w:r>
      <w:r w:rsidRPr="00A8009A">
        <w:rPr>
          <w:rStyle w:val="Emphasis"/>
          <w:rFonts w:asciiTheme="minorHAnsi" w:hAnsiTheme="minorHAnsi" w:cstheme="minorHAnsi"/>
          <w:highlight w:val="cyan"/>
        </w:rPr>
        <w:t>cautions</w:t>
      </w:r>
      <w:r w:rsidRPr="00A8009A">
        <w:rPr>
          <w:rStyle w:val="StyleUnderline"/>
          <w:rFonts w:asciiTheme="minorHAnsi" w:hAnsiTheme="minorHAnsi" w:cstheme="minorHAnsi"/>
          <w:highlight w:val="cyan"/>
        </w:rPr>
        <w:t xml:space="preserve"> us to </w:t>
      </w:r>
      <w:r w:rsidRPr="00A8009A">
        <w:rPr>
          <w:rStyle w:val="Emphasis"/>
          <w:rFonts w:asciiTheme="minorHAnsi" w:hAnsiTheme="minorHAnsi" w:cstheme="minorHAnsi"/>
          <w:highlight w:val="cyan"/>
        </w:rPr>
        <w:t>be prepared for the danger of war</w:t>
      </w:r>
      <w:r w:rsidRPr="00A8009A">
        <w:rPr>
          <w:rStyle w:val="StyleUnderline"/>
          <w:rFonts w:asciiTheme="minorHAnsi" w:hAnsiTheme="minorHAnsi" w:cstheme="minorHAnsi"/>
        </w:rPr>
        <w:t xml:space="preserve"> during a power transition.</w:t>
      </w:r>
      <w:r w:rsidRPr="00A8009A">
        <w:rPr>
          <w:rFonts w:asciiTheme="minorHAnsi" w:hAnsiTheme="minorHAnsi" w:cstheme="minorHAnsi"/>
          <w:sz w:val="14"/>
        </w:rPr>
        <w:t xml:space="preserve"> Overall, Chan’s book provides a stronger critique of power transition theory than of Thucydides’s Trap. Students of power shifts should take his argument seriously and avoid the pitfalls he identifies. We should not, however, hastily dismiss the warnings of Thucydides’s Trap.</w:t>
      </w:r>
    </w:p>
    <w:p w14:paraId="3F1A27F7" w14:textId="77777777" w:rsidR="00052EEE" w:rsidRDefault="00052EEE" w:rsidP="00052EEE">
      <w:pPr>
        <w:pStyle w:val="Heading4"/>
      </w:pPr>
      <w:bookmarkStart w:id="6" w:name="_Hlk84231732"/>
      <w:bookmarkEnd w:id="5"/>
      <w:r>
        <w:t xml:space="preserve">You should </w:t>
      </w:r>
      <w:r>
        <w:rPr>
          <w:u w:val="single"/>
        </w:rPr>
        <w:t xml:space="preserve">vote aff </w:t>
      </w:r>
      <w:r>
        <w:t xml:space="preserve">on </w:t>
      </w:r>
      <w:r>
        <w:rPr>
          <w:u w:val="single"/>
        </w:rPr>
        <w:t>their Svetlicic ev</w:t>
      </w:r>
      <w:r>
        <w:t xml:space="preserve">– it concludes structural factors determine the world order like relative power and economy outside of reps, is literred with China threat reps he claims are true, and confirms that hegemonic decline would trigger war, which </w:t>
      </w:r>
      <w:r>
        <w:rPr>
          <w:u w:val="single"/>
        </w:rPr>
        <w:t xml:space="preserve">zeros </w:t>
      </w:r>
      <w:r>
        <w:t xml:space="preserve">any offense about our epistemology. AND says perm solves. Also, the Ev presumes bad reps only cause violence when </w:t>
      </w:r>
      <w:r w:rsidRPr="00EE7249">
        <w:rPr>
          <w:u w:val="single"/>
        </w:rPr>
        <w:t>threats are exaggerated</w:t>
      </w:r>
      <w:r>
        <w:t xml:space="preserve"> BUT they have no D to ours – Cal inserts yellow</w:t>
      </w:r>
    </w:p>
    <w:p w14:paraId="697C1681" w14:textId="77777777" w:rsidR="00052EEE" w:rsidRPr="003F3698" w:rsidRDefault="00052EEE" w:rsidP="00052EEE">
      <w:pPr>
        <w:rPr>
          <w:rFonts w:asciiTheme="minorHAnsi" w:hAnsiTheme="minorHAnsi" w:cstheme="minorHAnsi"/>
        </w:rPr>
      </w:pPr>
      <w:r w:rsidRPr="003F3698">
        <w:rPr>
          <w:rStyle w:val="Style13ptBold"/>
          <w:rFonts w:asciiTheme="minorHAnsi" w:hAnsiTheme="minorHAnsi" w:cstheme="minorHAnsi"/>
        </w:rPr>
        <w:t>Svetlicic 20</w:t>
      </w:r>
      <w:r w:rsidRPr="003F3698">
        <w:rPr>
          <w:rFonts w:asciiTheme="minorHAnsi" w:hAnsiTheme="minorHAnsi" w:cstheme="minorHAnsi"/>
        </w:rPr>
        <w:t xml:space="preserve"> (Marjan Svetlitic, PhD Professor Emeritus, Faculty of Social Sciences at the University of Ljubljana, Slovenia, “From Red Scare to Yellow Peril; Reality and Fears of the Rise of China in a Historical Context,” Teorija in Praksa, Interdisciplinary Journal of Social Science, Vol. LVII, No. 1) </w:t>
      </w:r>
    </w:p>
    <w:p w14:paraId="587842A8" w14:textId="77777777" w:rsidR="00052EEE" w:rsidRPr="003F3698" w:rsidRDefault="00052EEE" w:rsidP="00052EEE">
      <w:pPr>
        <w:rPr>
          <w:rFonts w:asciiTheme="minorHAnsi" w:hAnsiTheme="minorHAnsi" w:cstheme="minorHAnsi"/>
        </w:rPr>
      </w:pPr>
      <w:r w:rsidRPr="00952BFC">
        <w:rPr>
          <w:rFonts w:asciiTheme="minorHAnsi" w:hAnsiTheme="minorHAnsi" w:cstheme="minorHAnsi"/>
          <w:sz w:val="4"/>
          <w:szCs w:val="4"/>
        </w:rPr>
        <w:t xml:space="preserve">China appears to be the greatest challenge facing the world today. </w:t>
      </w:r>
      <w:r w:rsidRPr="00952BFC">
        <w:rPr>
          <w:rStyle w:val="StyleUnderline"/>
          <w:rFonts w:asciiTheme="minorHAnsi" w:hAnsiTheme="minorHAnsi" w:cstheme="minorHAnsi"/>
          <w:sz w:val="4"/>
          <w:szCs w:val="4"/>
        </w:rPr>
        <w:t xml:space="preserve">A strategic anxiety, </w:t>
      </w:r>
      <w:r w:rsidRPr="00952BFC">
        <w:rPr>
          <w:rStyle w:val="Emphasis"/>
          <w:rFonts w:asciiTheme="minorHAnsi" w:hAnsiTheme="minorHAnsi" w:cstheme="minorHAnsi"/>
          <w:sz w:val="4"/>
          <w:szCs w:val="4"/>
          <w:highlight w:val="cyan"/>
        </w:rPr>
        <w:t>the New China Scare,</w:t>
      </w:r>
      <w:r w:rsidRPr="00952BFC">
        <w:rPr>
          <w:rStyle w:val="StyleUnderline"/>
          <w:rFonts w:asciiTheme="minorHAnsi" w:hAnsiTheme="minorHAnsi" w:cstheme="minorHAnsi"/>
          <w:sz w:val="4"/>
          <w:szCs w:val="4"/>
          <w:highlight w:val="cyan"/>
        </w:rPr>
        <w:t xml:space="preserve"> has surfaced</w:t>
      </w:r>
      <w:r w:rsidRPr="00952BFC">
        <w:rPr>
          <w:rStyle w:val="StyleUnderline"/>
          <w:rFonts w:asciiTheme="minorHAnsi" w:hAnsiTheme="minorHAnsi" w:cstheme="minorHAnsi"/>
          <w:sz w:val="4"/>
          <w:szCs w:val="4"/>
        </w:rPr>
        <w:t xml:space="preserve">. </w:t>
      </w:r>
      <w:r w:rsidRPr="00952BFC">
        <w:rPr>
          <w:rFonts w:asciiTheme="minorHAnsi" w:hAnsiTheme="minorHAnsi" w:cstheme="minorHAnsi"/>
          <w:sz w:val="4"/>
          <w:szCs w:val="4"/>
        </w:rPr>
        <w:t xml:space="preserve">Such fears, almost rising to phobias, are not new. They have been seen regularly throughout history in various clothes whenever a power transition was underway. In more recent times, such fears started with </w:t>
      </w:r>
      <w:r w:rsidRPr="00952BFC">
        <w:rPr>
          <w:rStyle w:val="StyleUnderline"/>
          <w:rFonts w:asciiTheme="minorHAnsi" w:hAnsiTheme="minorHAnsi" w:cstheme="minorHAnsi"/>
          <w:sz w:val="4"/>
          <w:szCs w:val="4"/>
        </w:rPr>
        <w:t>the red scare</w:t>
      </w:r>
      <w:r w:rsidRPr="00952BFC">
        <w:rPr>
          <w:rFonts w:asciiTheme="minorHAnsi" w:hAnsiTheme="minorHAnsi" w:cstheme="minorHAnsi"/>
          <w:sz w:val="4"/>
          <w:szCs w:val="4"/>
        </w:rPr>
        <w:t xml:space="preserve">, the fear of the rise of </w:t>
      </w:r>
      <w:r w:rsidRPr="00952BFC">
        <w:rPr>
          <w:rStyle w:val="StyleUnderline"/>
          <w:rFonts w:asciiTheme="minorHAnsi" w:hAnsiTheme="minorHAnsi" w:cstheme="minorHAnsi"/>
          <w:sz w:val="4"/>
          <w:szCs w:val="4"/>
        </w:rPr>
        <w:t>Bolshevism</w:t>
      </w:r>
      <w:r w:rsidRPr="00952BFC">
        <w:rPr>
          <w:rFonts w:asciiTheme="minorHAnsi" w:hAnsiTheme="minorHAnsi" w:cstheme="minorHAnsi"/>
          <w:sz w:val="4"/>
          <w:szCs w:val="4"/>
        </w:rPr>
        <w:t xml:space="preserve">. This was followed by European fears of the USA becoming dominant in the period of </w:t>
      </w:r>
      <w:r w:rsidRPr="00952BFC">
        <w:rPr>
          <w:rStyle w:val="StyleUnderline"/>
          <w:rFonts w:asciiTheme="minorHAnsi" w:hAnsiTheme="minorHAnsi" w:cstheme="minorHAnsi"/>
          <w:sz w:val="4"/>
          <w:szCs w:val="4"/>
        </w:rPr>
        <w:t>reconstruction after WW2</w:t>
      </w:r>
      <w:r w:rsidRPr="00952BFC">
        <w:rPr>
          <w:rFonts w:asciiTheme="minorHAnsi" w:hAnsiTheme="minorHAnsi" w:cstheme="minorHAnsi"/>
          <w:sz w:val="4"/>
          <w:szCs w:val="4"/>
        </w:rPr>
        <w:t xml:space="preserve">. Later, in the late 1950, following the spectacular technological rise of Japan, the </w:t>
      </w:r>
      <w:r w:rsidRPr="00952BFC">
        <w:rPr>
          <w:rStyle w:val="StyleUnderline"/>
          <w:rFonts w:asciiTheme="minorHAnsi" w:hAnsiTheme="minorHAnsi" w:cstheme="minorHAnsi"/>
          <w:sz w:val="4"/>
          <w:szCs w:val="4"/>
        </w:rPr>
        <w:t>Yellow Peril emerged</w:t>
      </w:r>
      <w:r w:rsidRPr="00952BFC">
        <w:rPr>
          <w:rFonts w:asciiTheme="minorHAnsi" w:hAnsiTheme="minorHAnsi" w:cstheme="minorHAnsi"/>
          <w:sz w:val="4"/>
          <w:szCs w:val="4"/>
        </w:rPr>
        <w:t xml:space="preserve"> in the USA for the second time. </w:t>
      </w:r>
      <w:r w:rsidRPr="00952BFC">
        <w:rPr>
          <w:rStyle w:val="Emphasis"/>
          <w:rFonts w:asciiTheme="minorHAnsi" w:hAnsiTheme="minorHAnsi" w:cstheme="minorHAnsi"/>
          <w:sz w:val="4"/>
          <w:szCs w:val="4"/>
          <w:highlight w:val="cyan"/>
        </w:rPr>
        <w:t>Today we are encountering the third Yellow Peril</w:t>
      </w:r>
      <w:r w:rsidRPr="00952BFC">
        <w:rPr>
          <w:rFonts w:asciiTheme="minorHAnsi" w:hAnsiTheme="minorHAnsi" w:cstheme="minorHAnsi"/>
          <w:sz w:val="4"/>
          <w:szCs w:val="4"/>
        </w:rPr>
        <w:t xml:space="preserve"> – even though it originally started already at the mid19th in the USA as a fear of Chinese immigrants. Following 9/11, the obsession with terrorism commenced similarly to earlier anti-communist hysteria in the country. The Trump Administration has now started a trade war with China as part of the inward-looking economic and nationalist policies of America First. An opportunity has been created to replace America’s presence in the global arena as a consequence. It is not by chance that a trade war is brewing at a time when China is celebrating 40 years of being open to the world and becoming a leader in certain technologies. What is really underway is a technology war. </w:t>
      </w:r>
      <w:r w:rsidRPr="00952BFC">
        <w:rPr>
          <w:rStyle w:val="StyleUnderline"/>
          <w:rFonts w:asciiTheme="minorHAnsi" w:hAnsiTheme="minorHAnsi" w:cstheme="minorHAnsi"/>
          <w:sz w:val="4"/>
          <w:szCs w:val="4"/>
        </w:rPr>
        <w:t>After China’s spectacular growth, it is now time for states to begin thinking about what this actually means to each of them, what it means to their region, and to the world generally</w:t>
      </w:r>
      <w:r w:rsidRPr="00952BFC">
        <w:rPr>
          <w:rFonts w:asciiTheme="minorHAnsi" w:hAnsiTheme="minorHAnsi" w:cstheme="minorHAnsi"/>
          <w:sz w:val="4"/>
          <w:szCs w:val="4"/>
        </w:rPr>
        <w:t xml:space="preserve">. Trump’s trade </w:t>
      </w:r>
      <w:r w:rsidRPr="00952BFC">
        <w:rPr>
          <w:rStyle w:val="StyleUnderline"/>
          <w:rFonts w:asciiTheme="minorHAnsi" w:hAnsiTheme="minorHAnsi" w:cstheme="minorHAnsi"/>
          <w:sz w:val="4"/>
          <w:szCs w:val="4"/>
          <w:highlight w:val="cyan"/>
        </w:rPr>
        <w:t>war against China may be</w:t>
      </w:r>
      <w:r w:rsidRPr="00952BFC">
        <w:rPr>
          <w:rStyle w:val="StyleUnderline"/>
          <w:rFonts w:asciiTheme="minorHAnsi" w:hAnsiTheme="minorHAnsi" w:cstheme="minorHAnsi"/>
          <w:sz w:val="4"/>
          <w:szCs w:val="4"/>
        </w:rPr>
        <w:t xml:space="preserve"> seen as </w:t>
      </w:r>
      <w:r w:rsidRPr="00952BFC">
        <w:rPr>
          <w:rStyle w:val="StyleUnderline"/>
          <w:rFonts w:asciiTheme="minorHAnsi" w:hAnsiTheme="minorHAnsi" w:cstheme="minorHAnsi"/>
          <w:sz w:val="4"/>
          <w:szCs w:val="4"/>
          <w:highlight w:val="cyan"/>
        </w:rPr>
        <w:t>a way of rectifying</w:t>
      </w:r>
      <w:r w:rsidRPr="00952BFC">
        <w:rPr>
          <w:rStyle w:val="StyleUnderline"/>
          <w:rFonts w:asciiTheme="minorHAnsi" w:hAnsiTheme="minorHAnsi" w:cstheme="minorHAnsi"/>
          <w:sz w:val="4"/>
          <w:szCs w:val="4"/>
        </w:rPr>
        <w:t xml:space="preserve"> some of </w:t>
      </w:r>
      <w:r w:rsidRPr="00952BFC">
        <w:rPr>
          <w:rStyle w:val="StyleUnderline"/>
          <w:rFonts w:asciiTheme="minorHAnsi" w:hAnsiTheme="minorHAnsi" w:cstheme="minorHAnsi"/>
          <w:sz w:val="4"/>
          <w:szCs w:val="4"/>
          <w:highlight w:val="cyan"/>
        </w:rPr>
        <w:t>the deficiencies of</w:t>
      </w:r>
      <w:r w:rsidRPr="00952BFC">
        <w:rPr>
          <w:rStyle w:val="StyleUnderline"/>
          <w:rFonts w:asciiTheme="minorHAnsi" w:hAnsiTheme="minorHAnsi" w:cstheme="minorHAnsi"/>
          <w:sz w:val="4"/>
          <w:szCs w:val="4"/>
        </w:rPr>
        <w:t xml:space="preserve"> the existing </w:t>
      </w:r>
      <w:r w:rsidRPr="00952BFC">
        <w:rPr>
          <w:rStyle w:val="StyleUnderline"/>
          <w:rFonts w:asciiTheme="minorHAnsi" w:hAnsiTheme="minorHAnsi" w:cstheme="minorHAnsi"/>
          <w:sz w:val="4"/>
          <w:szCs w:val="4"/>
          <w:highlight w:val="cyan"/>
        </w:rPr>
        <w:t>Pax Americana</w:t>
      </w:r>
      <w:r w:rsidRPr="00952BFC">
        <w:rPr>
          <w:rFonts w:asciiTheme="minorHAnsi" w:hAnsiTheme="minorHAnsi" w:cstheme="minorHAnsi"/>
          <w:sz w:val="4"/>
          <w:szCs w:val="4"/>
        </w:rPr>
        <w:t xml:space="preserve">. It is thus high time to reflect on whether China’s growth threatens the world’s development and stability (system) or is benefiting the partner countries. The awareness that China is not only a country with a big economy, but also one that has growing military strength coupled with geo-strategic ambitions, is making a difference in both real life and theory2. World power is obviously going back to Asia. The winners will be those able to take advantage of this (Prestowitz, 2005). According to Porter, “the biggest risk is not that China will succeed in rising to become an economic superpower. The biggest risk is that it will fail” (Porter, 2005). It is hence no surprise that China is increasingly seen as a threat. </w:t>
      </w:r>
      <w:r w:rsidRPr="00952BFC">
        <w:rPr>
          <w:rStyle w:val="Emphasis"/>
          <w:rFonts w:asciiTheme="minorHAnsi" w:hAnsiTheme="minorHAnsi" w:cstheme="minorHAnsi"/>
          <w:sz w:val="4"/>
          <w:szCs w:val="4"/>
          <w:highlight w:val="cyan"/>
        </w:rPr>
        <w:t>Paranoia has been carved</w:t>
      </w:r>
      <w:r w:rsidRPr="00952BFC">
        <w:rPr>
          <w:rStyle w:val="StyleUnderline"/>
          <w:rFonts w:asciiTheme="minorHAnsi" w:hAnsiTheme="minorHAnsi" w:cstheme="minorHAnsi"/>
          <w:sz w:val="4"/>
          <w:szCs w:val="4"/>
          <w:highlight w:val="cyan"/>
        </w:rPr>
        <w:t xml:space="preserve"> </w:t>
      </w:r>
      <w:r w:rsidRPr="00952BFC">
        <w:rPr>
          <w:rStyle w:val="Emphasis"/>
          <w:rFonts w:asciiTheme="minorHAnsi" w:hAnsiTheme="minorHAnsi" w:cstheme="minorHAnsi"/>
          <w:sz w:val="4"/>
          <w:szCs w:val="4"/>
          <w:highlight w:val="cyan"/>
        </w:rPr>
        <w:t>into mind-sets</w:t>
      </w:r>
      <w:r w:rsidRPr="00952BFC">
        <w:rPr>
          <w:rStyle w:val="StyleUnderline"/>
          <w:rFonts w:asciiTheme="minorHAnsi" w:hAnsiTheme="minorHAnsi" w:cstheme="minorHAnsi"/>
          <w:sz w:val="4"/>
          <w:szCs w:val="4"/>
        </w:rPr>
        <w:t xml:space="preserve"> not only for the country’s size, but also for the different Chinese civilisation which for the Western world is a strange combination of culture, a particular type of state-controlled economy and state socialism/communism</w:t>
      </w:r>
      <w:r w:rsidRPr="00952BFC">
        <w:rPr>
          <w:rFonts w:asciiTheme="minorHAnsi" w:hAnsiTheme="minorHAnsi" w:cstheme="minorHAnsi"/>
          <w:sz w:val="4"/>
          <w:szCs w:val="4"/>
        </w:rPr>
        <w:t>. The purpose of this article is therefore to answer two research questions. First, are these fears justifiable or overblown, with concerns being based on the differences in the roots of civilisation, on cultural fears? Second, what are these differences, if any at all, and can we detect any similarities among them? The article is structured as follows. We first look at the theoretical framework of such challenges/fears, then consider each fear in chronological order in sections 2 and 3. The fourth section seeks to identify differences/ similarities while the last sections outlines some policy-related conclusions. Theoretical Framework The article addresses the manner in which views/perceptions3 of different global challenges have evolved in recent history. Accordingly, the analysis concentrates more on qualitative data and attitudes along with the context in which they are created because, as implied by Kant’s “transcendental idealism”, it is appearances and perceptions, not the reality that truly matters. In such qualitative analysis, social psychology is becoming ever more important. It sees challenges as a positive reaction to perceived fear4, regarded as one of the basic emotions. “</w:t>
      </w:r>
      <w:r w:rsidRPr="00952BFC">
        <w:rPr>
          <w:rStyle w:val="StyleUnderline"/>
          <w:rFonts w:asciiTheme="minorHAnsi" w:hAnsiTheme="minorHAnsi" w:cstheme="minorHAnsi"/>
          <w:sz w:val="4"/>
          <w:szCs w:val="4"/>
          <w:highlight w:val="cyan"/>
        </w:rPr>
        <w:t xml:space="preserve">The </w:t>
      </w:r>
      <w:r w:rsidRPr="00952BFC">
        <w:rPr>
          <w:rStyle w:val="Emphasis"/>
          <w:rFonts w:asciiTheme="minorHAnsi" w:hAnsiTheme="minorHAnsi" w:cstheme="minorHAnsi"/>
          <w:sz w:val="4"/>
          <w:szCs w:val="4"/>
          <w:highlight w:val="cyan"/>
        </w:rPr>
        <w:t>culture of fear</w:t>
      </w:r>
      <w:r w:rsidRPr="00952BFC">
        <w:rPr>
          <w:rFonts w:asciiTheme="minorHAnsi" w:hAnsiTheme="minorHAnsi" w:cstheme="minorHAnsi"/>
          <w:sz w:val="4"/>
          <w:szCs w:val="4"/>
          <w:highlight w:val="cyan"/>
        </w:rPr>
        <w:t>5</w:t>
      </w:r>
      <w:r w:rsidRPr="00952BFC">
        <w:rPr>
          <w:rFonts w:asciiTheme="minorHAnsi" w:hAnsiTheme="minorHAnsi" w:cstheme="minorHAnsi"/>
          <w:sz w:val="4"/>
          <w:szCs w:val="4"/>
        </w:rPr>
        <w:t xml:space="preserve"> </w:t>
      </w:r>
      <w:r w:rsidRPr="00952BFC">
        <w:rPr>
          <w:rStyle w:val="StyleUnderline"/>
          <w:rFonts w:asciiTheme="minorHAnsi" w:hAnsiTheme="minorHAnsi" w:cstheme="minorHAnsi"/>
          <w:sz w:val="4"/>
          <w:szCs w:val="4"/>
          <w:highlight w:val="cyan"/>
        </w:rPr>
        <w:t xml:space="preserve">of the other seems to be a </w:t>
      </w:r>
      <w:r w:rsidRPr="00952BFC">
        <w:rPr>
          <w:rStyle w:val="Emphasis"/>
          <w:rFonts w:asciiTheme="minorHAnsi" w:hAnsiTheme="minorHAnsi" w:cstheme="minorHAnsi"/>
          <w:sz w:val="4"/>
          <w:szCs w:val="4"/>
          <w:highlight w:val="cyan"/>
        </w:rPr>
        <w:t>forceful mechanism of social and political indoctrination</w:t>
      </w:r>
      <w:r w:rsidRPr="00952BFC">
        <w:rPr>
          <w:rStyle w:val="StyleUnderline"/>
          <w:rFonts w:asciiTheme="minorHAnsi" w:hAnsiTheme="minorHAnsi" w:cstheme="minorHAnsi"/>
          <w:sz w:val="4"/>
          <w:szCs w:val="4"/>
        </w:rPr>
        <w:t xml:space="preserve"> for human beings</w:t>
      </w:r>
      <w:r w:rsidRPr="00952BFC">
        <w:rPr>
          <w:rFonts w:asciiTheme="minorHAnsi" w:hAnsiTheme="minorHAnsi" w:cstheme="minorHAnsi"/>
          <w:sz w:val="4"/>
          <w:szCs w:val="4"/>
        </w:rPr>
        <w:t xml:space="preserve">« (Skoll and Korstanje, 2013). </w:t>
      </w:r>
      <w:r w:rsidRPr="00952BFC">
        <w:rPr>
          <w:rStyle w:val="StyleUnderline"/>
          <w:rFonts w:asciiTheme="minorHAnsi" w:hAnsiTheme="minorHAnsi" w:cstheme="minorHAnsi"/>
          <w:sz w:val="4"/>
          <w:szCs w:val="4"/>
          <w:highlight w:val="cyan"/>
        </w:rPr>
        <w:t>It has played</w:t>
      </w:r>
      <w:r w:rsidRPr="00952BFC">
        <w:rPr>
          <w:rStyle w:val="StyleUnderline"/>
          <w:rFonts w:asciiTheme="minorHAnsi" w:hAnsiTheme="minorHAnsi" w:cstheme="minorHAnsi"/>
          <w:sz w:val="4"/>
          <w:szCs w:val="4"/>
        </w:rPr>
        <w:t xml:space="preserve"> and continues to play </w:t>
      </w:r>
      <w:r w:rsidRPr="00952BFC">
        <w:rPr>
          <w:rStyle w:val="StyleUnderline"/>
          <w:rFonts w:asciiTheme="minorHAnsi" w:hAnsiTheme="minorHAnsi" w:cstheme="minorHAnsi"/>
          <w:sz w:val="4"/>
          <w:szCs w:val="4"/>
          <w:highlight w:val="cyan"/>
        </w:rPr>
        <w:t>a central role in driving popular fears</w:t>
      </w:r>
      <w:r w:rsidRPr="00952BFC">
        <w:rPr>
          <w:rStyle w:val="StyleUnderline"/>
          <w:rFonts w:asciiTheme="minorHAnsi" w:hAnsiTheme="minorHAnsi" w:cstheme="minorHAnsi"/>
          <w:sz w:val="4"/>
          <w:szCs w:val="4"/>
        </w:rPr>
        <w:t xml:space="preserve"> to make the masses do, or not do, what the elite desires</w:t>
      </w:r>
      <w:r w:rsidRPr="00952BFC">
        <w:rPr>
          <w:rFonts w:asciiTheme="minorHAnsi" w:hAnsiTheme="minorHAnsi" w:cstheme="minorHAnsi"/>
          <w:sz w:val="4"/>
          <w:szCs w:val="4"/>
        </w:rPr>
        <w:t xml:space="preserve">. </w:t>
      </w:r>
      <w:r w:rsidRPr="00952BFC">
        <w:rPr>
          <w:rStyle w:val="StyleUnderline"/>
          <w:rFonts w:asciiTheme="minorHAnsi" w:hAnsiTheme="minorHAnsi" w:cstheme="minorHAnsi"/>
          <w:sz w:val="4"/>
          <w:szCs w:val="4"/>
        </w:rPr>
        <w:t xml:space="preserve">Especially in the twenty-first century, described as uncertain and unpredictable, risky VUCA (vulnerability, uncertainty, complexity and ambiguity), we seem to engage ever more frequently with various issues through a narrative of </w:t>
      </w:r>
      <w:r w:rsidRPr="00952BFC">
        <w:rPr>
          <w:rStyle w:val="Emphasis"/>
          <w:rFonts w:asciiTheme="minorHAnsi" w:hAnsiTheme="minorHAnsi" w:cstheme="minorHAnsi"/>
          <w:sz w:val="4"/>
          <w:szCs w:val="4"/>
        </w:rPr>
        <w:t>fear as a vital instrument of propaganda</w:t>
      </w:r>
      <w:r w:rsidRPr="00952BFC">
        <w:rPr>
          <w:rStyle w:val="StyleUnderline"/>
          <w:rFonts w:asciiTheme="minorHAnsi" w:hAnsiTheme="minorHAnsi" w:cstheme="minorHAnsi"/>
          <w:sz w:val="4"/>
          <w:szCs w:val="4"/>
        </w:rPr>
        <w:t xml:space="preserve"> or, to borrow Bernays’ expression, engineering of consent</w:t>
      </w:r>
      <w:r w:rsidRPr="00952BFC">
        <w:rPr>
          <w:rFonts w:asciiTheme="minorHAnsi" w:hAnsiTheme="minorHAnsi" w:cstheme="minorHAnsi"/>
          <w:sz w:val="4"/>
          <w:szCs w:val="4"/>
        </w:rPr>
        <w:t xml:space="preserve"> (1969). People develop specific fears as a result of what they have learned, but the cause might also be an irrational, unconscious fear of the unknown6. </w:t>
      </w:r>
      <w:r w:rsidRPr="00952BFC">
        <w:rPr>
          <w:rStyle w:val="StyleUnderline"/>
          <w:rFonts w:asciiTheme="minorHAnsi" w:hAnsiTheme="minorHAnsi" w:cstheme="minorHAnsi"/>
          <w:sz w:val="4"/>
          <w:szCs w:val="4"/>
        </w:rPr>
        <w:t xml:space="preserve">Moreover, </w:t>
      </w:r>
      <w:r w:rsidRPr="00952BFC">
        <w:rPr>
          <w:rStyle w:val="StyleUnderline"/>
          <w:rFonts w:asciiTheme="minorHAnsi" w:hAnsiTheme="minorHAnsi" w:cstheme="minorHAnsi"/>
          <w:sz w:val="4"/>
          <w:szCs w:val="4"/>
          <w:highlight w:val="cyan"/>
        </w:rPr>
        <w:t>individual fears can grow into fears of a whole group</w:t>
      </w:r>
      <w:r w:rsidRPr="00952BFC">
        <w:rPr>
          <w:rStyle w:val="StyleUnderline"/>
          <w:rFonts w:asciiTheme="minorHAnsi" w:hAnsiTheme="minorHAnsi" w:cstheme="minorHAnsi"/>
          <w:sz w:val="4"/>
          <w:szCs w:val="4"/>
        </w:rPr>
        <w:t xml:space="preserve"> or can as well arise from the fears held by a whole group usually </w:t>
      </w:r>
      <w:r w:rsidRPr="00952BFC">
        <w:rPr>
          <w:rStyle w:val="StyleUnderline"/>
          <w:rFonts w:asciiTheme="minorHAnsi" w:hAnsiTheme="minorHAnsi" w:cstheme="minorHAnsi"/>
          <w:sz w:val="4"/>
          <w:szCs w:val="4"/>
          <w:highlight w:val="cyan"/>
        </w:rPr>
        <w:t xml:space="preserve">manifested as </w:t>
      </w:r>
      <w:r w:rsidRPr="00952BFC">
        <w:rPr>
          <w:rStyle w:val="Emphasis"/>
          <w:rFonts w:asciiTheme="minorHAnsi" w:hAnsiTheme="minorHAnsi" w:cstheme="minorHAnsi"/>
          <w:sz w:val="4"/>
          <w:szCs w:val="4"/>
          <w:highlight w:val="cyan"/>
        </w:rPr>
        <w:t>stereotyping</w:t>
      </w:r>
      <w:r w:rsidRPr="00952BFC">
        <w:rPr>
          <w:rStyle w:val="StyleUnderline"/>
          <w:rFonts w:asciiTheme="minorHAnsi" w:hAnsiTheme="minorHAnsi" w:cstheme="minorHAnsi"/>
          <w:sz w:val="4"/>
          <w:szCs w:val="4"/>
        </w:rPr>
        <w:t xml:space="preserve"> erroneously, </w:t>
      </w:r>
      <w:r w:rsidRPr="00952BFC">
        <w:rPr>
          <w:rStyle w:val="Emphasis"/>
          <w:rFonts w:asciiTheme="minorHAnsi" w:hAnsiTheme="minorHAnsi" w:cstheme="minorHAnsi"/>
          <w:sz w:val="4"/>
          <w:szCs w:val="4"/>
          <w:highlight w:val="cyan"/>
        </w:rPr>
        <w:t>of an entire nation</w:t>
      </w:r>
      <w:r w:rsidRPr="00952BFC">
        <w:rPr>
          <w:rStyle w:val="Emphasis"/>
          <w:rFonts w:asciiTheme="minorHAnsi" w:hAnsiTheme="minorHAnsi" w:cstheme="minorHAnsi"/>
          <w:sz w:val="4"/>
          <w:szCs w:val="4"/>
        </w:rPr>
        <w:t>.</w:t>
      </w:r>
      <w:r w:rsidRPr="00952BFC">
        <w:rPr>
          <w:rStyle w:val="StyleUnderline"/>
          <w:rFonts w:asciiTheme="minorHAnsi" w:hAnsiTheme="minorHAnsi" w:cstheme="minorHAnsi"/>
          <w:sz w:val="4"/>
          <w:szCs w:val="4"/>
        </w:rPr>
        <w:t xml:space="preserve"> When problems mount in society, the specific </w:t>
      </w:r>
      <w:r w:rsidRPr="00952BFC">
        <w:rPr>
          <w:rStyle w:val="StyleUnderline"/>
          <w:rFonts w:asciiTheme="minorHAnsi" w:hAnsiTheme="minorHAnsi" w:cstheme="minorHAnsi"/>
          <w:sz w:val="4"/>
          <w:szCs w:val="4"/>
          <w:highlight w:val="cyan"/>
        </w:rPr>
        <w:t>cultural and historical context</w:t>
      </w:r>
      <w:r w:rsidRPr="00952BFC">
        <w:rPr>
          <w:rStyle w:val="StyleUnderline"/>
          <w:rFonts w:asciiTheme="minorHAnsi" w:hAnsiTheme="minorHAnsi" w:cstheme="minorHAnsi"/>
          <w:sz w:val="4"/>
          <w:szCs w:val="4"/>
        </w:rPr>
        <w:t xml:space="preserve"> involved </w:t>
      </w:r>
      <w:r w:rsidRPr="00952BFC">
        <w:rPr>
          <w:rStyle w:val="Emphasis"/>
          <w:rFonts w:asciiTheme="minorHAnsi" w:hAnsiTheme="minorHAnsi" w:cstheme="minorHAnsi"/>
          <w:sz w:val="4"/>
          <w:szCs w:val="4"/>
          <w:highlight w:val="cyan"/>
        </w:rPr>
        <w:t>can fuel</w:t>
      </w:r>
      <w:r w:rsidRPr="00952BFC">
        <w:rPr>
          <w:rStyle w:val="StyleUnderline"/>
          <w:rFonts w:asciiTheme="minorHAnsi" w:hAnsiTheme="minorHAnsi" w:cstheme="minorHAnsi"/>
          <w:sz w:val="4"/>
          <w:szCs w:val="4"/>
          <w:highlight w:val="cyan"/>
        </w:rPr>
        <w:t xml:space="preserve"> the </w:t>
      </w:r>
      <w:r w:rsidRPr="00952BFC">
        <w:rPr>
          <w:rStyle w:val="Emphasis"/>
          <w:rFonts w:asciiTheme="minorHAnsi" w:hAnsiTheme="minorHAnsi" w:cstheme="minorHAnsi"/>
          <w:sz w:val="4"/>
          <w:szCs w:val="4"/>
          <w:highlight w:val="cyan"/>
        </w:rPr>
        <w:t>stereotyping</w:t>
      </w:r>
      <w:r w:rsidRPr="00952BFC">
        <w:rPr>
          <w:rStyle w:val="StyleUnderline"/>
          <w:rFonts w:asciiTheme="minorHAnsi" w:hAnsiTheme="minorHAnsi" w:cstheme="minorHAnsi"/>
          <w:sz w:val="4"/>
          <w:szCs w:val="4"/>
          <w:highlight w:val="cyan"/>
        </w:rPr>
        <w:t xml:space="preserve"> of entire nations as</w:t>
      </w:r>
      <w:r w:rsidRPr="00952BFC">
        <w:rPr>
          <w:rStyle w:val="StyleUnderline"/>
          <w:rFonts w:asciiTheme="minorHAnsi" w:hAnsiTheme="minorHAnsi" w:cstheme="minorHAnsi"/>
          <w:sz w:val="4"/>
          <w:szCs w:val="4"/>
        </w:rPr>
        <w:t xml:space="preserve"> people look for the causes of such </w:t>
      </w:r>
      <w:r w:rsidRPr="00952BFC">
        <w:rPr>
          <w:rStyle w:val="StyleUnderline"/>
          <w:rFonts w:asciiTheme="minorHAnsi" w:hAnsiTheme="minorHAnsi" w:cstheme="minorHAnsi"/>
          <w:sz w:val="4"/>
          <w:szCs w:val="4"/>
          <w:highlight w:val="cyan"/>
        </w:rPr>
        <w:t>problems</w:t>
      </w:r>
      <w:r w:rsidRPr="00952BFC">
        <w:rPr>
          <w:rStyle w:val="StyleUnderline"/>
          <w:rFonts w:asciiTheme="minorHAnsi" w:hAnsiTheme="minorHAnsi" w:cstheme="minorHAnsi"/>
          <w:sz w:val="4"/>
          <w:szCs w:val="4"/>
        </w:rPr>
        <w:t xml:space="preserve"> in others, </w:t>
      </w:r>
      <w:r w:rsidRPr="00952BFC">
        <w:rPr>
          <w:rStyle w:val="StyleUnderline"/>
          <w:rFonts w:asciiTheme="minorHAnsi" w:hAnsiTheme="minorHAnsi" w:cstheme="minorHAnsi"/>
          <w:sz w:val="4"/>
          <w:szCs w:val="4"/>
          <w:highlight w:val="cyan"/>
        </w:rPr>
        <w:t>in</w:t>
      </w:r>
      <w:r w:rsidRPr="00952BFC">
        <w:rPr>
          <w:rStyle w:val="StyleUnderline"/>
          <w:rFonts w:asciiTheme="minorHAnsi" w:hAnsiTheme="minorHAnsi" w:cstheme="minorHAnsi"/>
          <w:sz w:val="4"/>
          <w:szCs w:val="4"/>
        </w:rPr>
        <w:t xml:space="preserve"> </w:t>
      </w:r>
      <w:r w:rsidRPr="00952BFC">
        <w:rPr>
          <w:rStyle w:val="StyleUnderline"/>
          <w:rFonts w:asciiTheme="minorHAnsi" w:hAnsiTheme="minorHAnsi" w:cstheme="minorHAnsi"/>
          <w:sz w:val="4"/>
          <w:szCs w:val="4"/>
          <w:highlight w:val="cyan"/>
        </w:rPr>
        <w:t>foreigners</w:t>
      </w:r>
      <w:r w:rsidRPr="00952BFC">
        <w:rPr>
          <w:rFonts w:asciiTheme="minorHAnsi" w:hAnsiTheme="minorHAnsi" w:cstheme="minorHAnsi"/>
          <w:sz w:val="4"/>
          <w:szCs w:val="4"/>
        </w:rPr>
        <w:t xml:space="preserve">. </w:t>
      </w:r>
      <w:r w:rsidRPr="00952BFC">
        <w:rPr>
          <w:rStyle w:val="StyleUnderline"/>
          <w:rFonts w:asciiTheme="minorHAnsi" w:hAnsiTheme="minorHAnsi" w:cstheme="minorHAnsi"/>
          <w:sz w:val="4"/>
          <w:szCs w:val="4"/>
        </w:rPr>
        <w:t>They</w:t>
      </w:r>
      <w:r w:rsidRPr="00952BFC">
        <w:rPr>
          <w:rFonts w:asciiTheme="minorHAnsi" w:hAnsiTheme="minorHAnsi" w:cstheme="minorHAnsi"/>
          <w:sz w:val="4"/>
          <w:szCs w:val="4"/>
        </w:rPr>
        <w:t xml:space="preserve"> start to </w:t>
      </w:r>
      <w:r w:rsidRPr="00952BFC">
        <w:rPr>
          <w:rStyle w:val="StyleUnderline"/>
          <w:rFonts w:asciiTheme="minorHAnsi" w:hAnsiTheme="minorHAnsi" w:cstheme="minorHAnsi"/>
          <w:sz w:val="4"/>
          <w:szCs w:val="4"/>
        </w:rPr>
        <w:t>blame</w:t>
      </w:r>
      <w:r w:rsidRPr="00952BFC">
        <w:rPr>
          <w:rFonts w:asciiTheme="minorHAnsi" w:hAnsiTheme="minorHAnsi" w:cstheme="minorHAnsi"/>
          <w:sz w:val="4"/>
          <w:szCs w:val="4"/>
        </w:rPr>
        <w:t xml:space="preserve"> (scapegoat) </w:t>
      </w:r>
      <w:r w:rsidRPr="00952BFC">
        <w:rPr>
          <w:rStyle w:val="StyleUnderline"/>
          <w:rFonts w:asciiTheme="minorHAnsi" w:hAnsiTheme="minorHAnsi" w:cstheme="minorHAnsi"/>
          <w:sz w:val="4"/>
          <w:szCs w:val="4"/>
        </w:rPr>
        <w:t>them</w:t>
      </w:r>
      <w:r w:rsidRPr="00952BFC">
        <w:rPr>
          <w:rFonts w:asciiTheme="minorHAnsi" w:hAnsiTheme="minorHAnsi" w:cstheme="minorHAnsi"/>
          <w:sz w:val="4"/>
          <w:szCs w:val="4"/>
        </w:rPr>
        <w:t xml:space="preserve"> </w:t>
      </w:r>
      <w:r w:rsidRPr="00952BFC">
        <w:rPr>
          <w:rStyle w:val="StyleUnderline"/>
          <w:rFonts w:asciiTheme="minorHAnsi" w:hAnsiTheme="minorHAnsi" w:cstheme="minorHAnsi"/>
          <w:sz w:val="4"/>
          <w:szCs w:val="4"/>
        </w:rPr>
        <w:t xml:space="preserve">for </w:t>
      </w:r>
      <w:r w:rsidRPr="00952BFC">
        <w:rPr>
          <w:rStyle w:val="Emphasis"/>
          <w:rFonts w:asciiTheme="minorHAnsi" w:hAnsiTheme="minorHAnsi" w:cstheme="minorHAnsi"/>
          <w:sz w:val="4"/>
          <w:szCs w:val="4"/>
        </w:rPr>
        <w:t>job insecurity</w:t>
      </w:r>
      <w:r w:rsidRPr="00952BFC">
        <w:rPr>
          <w:rStyle w:val="StyleUnderline"/>
          <w:rFonts w:asciiTheme="minorHAnsi" w:hAnsiTheme="minorHAnsi" w:cstheme="minorHAnsi"/>
          <w:sz w:val="4"/>
          <w:szCs w:val="4"/>
        </w:rPr>
        <w:t xml:space="preserve">, problems with </w:t>
      </w:r>
      <w:r w:rsidRPr="00952BFC">
        <w:rPr>
          <w:rStyle w:val="Emphasis"/>
          <w:rFonts w:asciiTheme="minorHAnsi" w:hAnsiTheme="minorHAnsi" w:cstheme="minorHAnsi"/>
          <w:sz w:val="4"/>
          <w:szCs w:val="4"/>
        </w:rPr>
        <w:t>healthcare</w:t>
      </w:r>
      <w:r w:rsidRPr="00952BFC">
        <w:rPr>
          <w:rStyle w:val="StyleUnderline"/>
          <w:rFonts w:asciiTheme="minorHAnsi" w:hAnsiTheme="minorHAnsi" w:cstheme="minorHAnsi"/>
          <w:sz w:val="4"/>
          <w:szCs w:val="4"/>
        </w:rPr>
        <w:t xml:space="preserve">, </w:t>
      </w:r>
      <w:r w:rsidRPr="00952BFC">
        <w:rPr>
          <w:rStyle w:val="Emphasis"/>
          <w:rFonts w:asciiTheme="minorHAnsi" w:hAnsiTheme="minorHAnsi" w:cstheme="minorHAnsi"/>
          <w:sz w:val="4"/>
          <w:szCs w:val="4"/>
        </w:rPr>
        <w:t>low wages</w:t>
      </w:r>
      <w:r w:rsidRPr="00952BFC">
        <w:rPr>
          <w:rStyle w:val="StyleUnderline"/>
          <w:rFonts w:asciiTheme="minorHAnsi" w:hAnsiTheme="minorHAnsi" w:cstheme="minorHAnsi"/>
          <w:sz w:val="4"/>
          <w:szCs w:val="4"/>
        </w:rPr>
        <w:t xml:space="preserve">, the </w:t>
      </w:r>
      <w:r w:rsidRPr="00952BFC">
        <w:rPr>
          <w:rStyle w:val="Emphasis"/>
          <w:rFonts w:asciiTheme="minorHAnsi" w:hAnsiTheme="minorHAnsi" w:cstheme="minorHAnsi"/>
          <w:sz w:val="4"/>
          <w:szCs w:val="4"/>
        </w:rPr>
        <w:t xml:space="preserve">lack of safety nets </w:t>
      </w:r>
      <w:r w:rsidRPr="00952BFC">
        <w:rPr>
          <w:rStyle w:val="StyleUnderline"/>
          <w:rFonts w:asciiTheme="minorHAnsi" w:hAnsiTheme="minorHAnsi" w:cstheme="minorHAnsi"/>
          <w:sz w:val="4"/>
          <w:szCs w:val="4"/>
        </w:rPr>
        <w:t>etc. In a culture of fear, domestic frustrations are transferred to foreign enemies</w:t>
      </w:r>
      <w:r w:rsidRPr="00952BFC">
        <w:rPr>
          <w:rFonts w:asciiTheme="minorHAnsi" w:hAnsiTheme="minorHAnsi" w:cstheme="minorHAnsi"/>
          <w:sz w:val="4"/>
          <w:szCs w:val="4"/>
        </w:rPr>
        <w:t xml:space="preserve">. </w:t>
      </w:r>
      <w:r w:rsidRPr="00952BFC">
        <w:rPr>
          <w:rStyle w:val="StyleUnderline"/>
          <w:rFonts w:asciiTheme="minorHAnsi" w:hAnsiTheme="minorHAnsi" w:cstheme="minorHAnsi"/>
          <w:sz w:val="4"/>
          <w:szCs w:val="4"/>
        </w:rPr>
        <w:t xml:space="preserve">A crisis is a typical example of when such </w:t>
      </w:r>
      <w:r w:rsidRPr="00952BFC">
        <w:rPr>
          <w:rStyle w:val="Emphasis"/>
          <w:rFonts w:asciiTheme="minorHAnsi" w:hAnsiTheme="minorHAnsi" w:cstheme="minorHAnsi"/>
          <w:sz w:val="4"/>
          <w:szCs w:val="4"/>
        </w:rPr>
        <w:t>prejudicial attitudes are created</w:t>
      </w:r>
      <w:r w:rsidRPr="00952BFC">
        <w:rPr>
          <w:rStyle w:val="StyleUnderline"/>
          <w:rFonts w:asciiTheme="minorHAnsi" w:hAnsiTheme="minorHAnsi" w:cstheme="minorHAnsi"/>
          <w:sz w:val="4"/>
          <w:szCs w:val="4"/>
        </w:rPr>
        <w:t xml:space="preserve">, although stereotypes can also be built to make it easier </w:t>
      </w:r>
      <w:r w:rsidRPr="00952BFC">
        <w:rPr>
          <w:rStyle w:val="Emphasis"/>
          <w:rFonts w:asciiTheme="minorHAnsi" w:hAnsiTheme="minorHAnsi" w:cstheme="minorHAnsi"/>
          <w:sz w:val="4"/>
          <w:szCs w:val="4"/>
        </w:rPr>
        <w:t xml:space="preserve">to </w:t>
      </w:r>
      <w:r w:rsidRPr="00952BFC">
        <w:rPr>
          <w:rStyle w:val="StyleUnderline"/>
          <w:rFonts w:asciiTheme="minorHAnsi" w:hAnsiTheme="minorHAnsi" w:cstheme="minorHAnsi"/>
          <w:sz w:val="4"/>
          <w:szCs w:val="4"/>
        </w:rPr>
        <w:t xml:space="preserve">process limited information and </w:t>
      </w:r>
      <w:r w:rsidRPr="00952BFC">
        <w:rPr>
          <w:rStyle w:val="Emphasis"/>
          <w:rFonts w:asciiTheme="minorHAnsi" w:hAnsiTheme="minorHAnsi" w:cstheme="minorHAnsi"/>
          <w:sz w:val="4"/>
          <w:szCs w:val="4"/>
        </w:rPr>
        <w:t>degrade others in order to magnify one’s own image</w:t>
      </w:r>
      <w:r w:rsidRPr="00952BFC">
        <w:rPr>
          <w:rStyle w:val="StyleUnderline"/>
          <w:rFonts w:asciiTheme="minorHAnsi" w:hAnsiTheme="minorHAnsi" w:cstheme="minorHAnsi"/>
          <w:sz w:val="4"/>
          <w:szCs w:val="4"/>
        </w:rPr>
        <w:t>.</w:t>
      </w:r>
      <w:r w:rsidRPr="00952BFC">
        <w:rPr>
          <w:rFonts w:asciiTheme="minorHAnsi" w:hAnsiTheme="minorHAnsi" w:cstheme="minorHAnsi"/>
          <w:sz w:val="4"/>
          <w:szCs w:val="4"/>
        </w:rPr>
        <w:t xml:space="preserve"> This phenomenon is more common when little is known about others or it is hard to learn about them due to being located far away (the distance factor). Such </w:t>
      </w:r>
      <w:r w:rsidRPr="00952BFC">
        <w:rPr>
          <w:rStyle w:val="StyleUnderline"/>
          <w:rFonts w:asciiTheme="minorHAnsi" w:hAnsiTheme="minorHAnsi" w:cstheme="minorHAnsi"/>
          <w:sz w:val="4"/>
          <w:szCs w:val="4"/>
          <w:highlight w:val="cyan"/>
        </w:rPr>
        <w:t xml:space="preserve">stereotypes </w:t>
      </w:r>
      <w:r w:rsidRPr="00952BFC">
        <w:rPr>
          <w:rStyle w:val="Emphasis"/>
          <w:rFonts w:asciiTheme="minorHAnsi" w:hAnsiTheme="minorHAnsi" w:cstheme="minorHAnsi"/>
          <w:sz w:val="4"/>
          <w:szCs w:val="4"/>
          <w:highlight w:val="cyan"/>
        </w:rPr>
        <w:t>impede our ability to objectively assess</w:t>
      </w:r>
      <w:r w:rsidRPr="00952BFC">
        <w:rPr>
          <w:rStyle w:val="Emphasis"/>
          <w:rFonts w:asciiTheme="minorHAnsi" w:hAnsiTheme="minorHAnsi" w:cstheme="minorHAnsi"/>
          <w:sz w:val="4"/>
          <w:szCs w:val="4"/>
        </w:rPr>
        <w:t xml:space="preserve"> </w:t>
      </w:r>
      <w:r w:rsidRPr="00952BFC">
        <w:rPr>
          <w:rStyle w:val="Emphasis"/>
          <w:rFonts w:asciiTheme="minorHAnsi" w:hAnsiTheme="minorHAnsi" w:cstheme="minorHAnsi"/>
          <w:sz w:val="4"/>
          <w:szCs w:val="4"/>
          <w:highlight w:val="cyan"/>
        </w:rPr>
        <w:t>data</w:t>
      </w:r>
      <w:r w:rsidRPr="00952BFC">
        <w:rPr>
          <w:rStyle w:val="Emphasis"/>
          <w:rFonts w:asciiTheme="minorHAnsi" w:hAnsiTheme="minorHAnsi" w:cstheme="minorHAnsi"/>
          <w:sz w:val="4"/>
          <w:szCs w:val="4"/>
        </w:rPr>
        <w:t>/</w:t>
      </w:r>
      <w:r w:rsidRPr="00952BFC">
        <w:rPr>
          <w:rStyle w:val="StyleUnderline"/>
          <w:rFonts w:asciiTheme="minorHAnsi" w:hAnsiTheme="minorHAnsi" w:cstheme="minorHAnsi"/>
          <w:sz w:val="4"/>
          <w:szCs w:val="4"/>
        </w:rPr>
        <w:t>processes, assuming that stereotypes, presenting different picture, are believed to be true.</w:t>
      </w:r>
      <w:r w:rsidRPr="00952BFC">
        <w:rPr>
          <w:rFonts w:asciiTheme="minorHAnsi" w:hAnsiTheme="minorHAnsi" w:cstheme="minorHAnsi"/>
          <w:sz w:val="4"/>
          <w:szCs w:val="4"/>
        </w:rPr>
        <w:t xml:space="preserve"> </w:t>
      </w:r>
      <w:r w:rsidRPr="00952BFC">
        <w:rPr>
          <w:rStyle w:val="Emphasis"/>
          <w:rFonts w:asciiTheme="minorHAnsi" w:hAnsiTheme="minorHAnsi" w:cstheme="minorHAnsi"/>
          <w:sz w:val="4"/>
          <w:szCs w:val="4"/>
          <w:highlight w:val="cyan"/>
        </w:rPr>
        <w:t>Our readiness</w:t>
      </w:r>
      <w:r w:rsidRPr="00952BFC">
        <w:rPr>
          <w:rStyle w:val="Emphasis"/>
          <w:rFonts w:asciiTheme="minorHAnsi" w:hAnsiTheme="minorHAnsi" w:cstheme="minorHAnsi"/>
          <w:sz w:val="4"/>
          <w:szCs w:val="4"/>
        </w:rPr>
        <w:t xml:space="preserve"> </w:t>
      </w:r>
      <w:r w:rsidRPr="00952BFC">
        <w:rPr>
          <w:rStyle w:val="StyleUnderline"/>
          <w:rFonts w:asciiTheme="minorHAnsi" w:hAnsiTheme="minorHAnsi" w:cstheme="minorHAnsi"/>
          <w:sz w:val="4"/>
          <w:szCs w:val="4"/>
        </w:rPr>
        <w:t>and ability</w:t>
      </w:r>
      <w:r w:rsidRPr="00952BFC">
        <w:rPr>
          <w:rStyle w:val="Emphasis"/>
          <w:rFonts w:asciiTheme="minorHAnsi" w:hAnsiTheme="minorHAnsi" w:cstheme="minorHAnsi"/>
          <w:sz w:val="4"/>
          <w:szCs w:val="4"/>
        </w:rPr>
        <w:t xml:space="preserve"> </w:t>
      </w:r>
      <w:r w:rsidRPr="00952BFC">
        <w:rPr>
          <w:rStyle w:val="Emphasis"/>
          <w:rFonts w:asciiTheme="minorHAnsi" w:hAnsiTheme="minorHAnsi" w:cstheme="minorHAnsi"/>
          <w:sz w:val="4"/>
          <w:szCs w:val="4"/>
          <w:highlight w:val="cyan"/>
        </w:rPr>
        <w:t>to think critically and predict</w:t>
      </w:r>
      <w:r w:rsidRPr="00952BFC">
        <w:rPr>
          <w:rStyle w:val="Emphasis"/>
          <w:rFonts w:asciiTheme="minorHAnsi" w:hAnsiTheme="minorHAnsi" w:cstheme="minorHAnsi"/>
          <w:sz w:val="4"/>
          <w:szCs w:val="4"/>
        </w:rPr>
        <w:t xml:space="preserve"> </w:t>
      </w:r>
      <w:r w:rsidRPr="00952BFC">
        <w:rPr>
          <w:rStyle w:val="StyleUnderline"/>
          <w:rFonts w:asciiTheme="minorHAnsi" w:hAnsiTheme="minorHAnsi" w:cstheme="minorHAnsi"/>
          <w:sz w:val="4"/>
          <w:szCs w:val="4"/>
        </w:rPr>
        <w:t>the</w:t>
      </w:r>
      <w:r w:rsidRPr="00952BFC">
        <w:rPr>
          <w:rStyle w:val="Emphasis"/>
          <w:rFonts w:asciiTheme="minorHAnsi" w:hAnsiTheme="minorHAnsi" w:cstheme="minorHAnsi"/>
          <w:sz w:val="4"/>
          <w:szCs w:val="4"/>
        </w:rPr>
        <w:t xml:space="preserve"> </w:t>
      </w:r>
      <w:r w:rsidRPr="00952BFC">
        <w:rPr>
          <w:rStyle w:val="Emphasis"/>
          <w:rFonts w:asciiTheme="minorHAnsi" w:hAnsiTheme="minorHAnsi" w:cstheme="minorHAnsi"/>
          <w:sz w:val="4"/>
          <w:szCs w:val="4"/>
          <w:highlight w:val="cyan"/>
        </w:rPr>
        <w:t>behaviour</w:t>
      </w:r>
      <w:r w:rsidRPr="00952BFC">
        <w:rPr>
          <w:rStyle w:val="Emphasis"/>
          <w:rFonts w:asciiTheme="minorHAnsi" w:hAnsiTheme="minorHAnsi" w:cstheme="minorHAnsi"/>
          <w:sz w:val="4"/>
          <w:szCs w:val="4"/>
        </w:rPr>
        <w:t xml:space="preserve"> </w:t>
      </w:r>
      <w:r w:rsidRPr="00952BFC">
        <w:rPr>
          <w:rStyle w:val="StyleUnderline"/>
          <w:rFonts w:asciiTheme="minorHAnsi" w:hAnsiTheme="minorHAnsi" w:cstheme="minorHAnsi"/>
          <w:sz w:val="4"/>
          <w:szCs w:val="4"/>
        </w:rPr>
        <w:t>of others</w:t>
      </w:r>
      <w:r w:rsidRPr="00952BFC">
        <w:rPr>
          <w:rStyle w:val="Emphasis"/>
          <w:rFonts w:asciiTheme="minorHAnsi" w:hAnsiTheme="minorHAnsi" w:cstheme="minorHAnsi"/>
          <w:sz w:val="4"/>
          <w:szCs w:val="4"/>
        </w:rPr>
        <w:t xml:space="preserve"> </w:t>
      </w:r>
      <w:r w:rsidRPr="00952BFC">
        <w:rPr>
          <w:rStyle w:val="Emphasis"/>
          <w:rFonts w:asciiTheme="minorHAnsi" w:hAnsiTheme="minorHAnsi" w:cstheme="minorHAnsi"/>
          <w:sz w:val="4"/>
          <w:szCs w:val="4"/>
          <w:highlight w:val="cyan"/>
        </w:rPr>
        <w:t>is</w:t>
      </w:r>
      <w:r w:rsidRPr="00952BFC">
        <w:rPr>
          <w:rStyle w:val="Emphasis"/>
          <w:rFonts w:asciiTheme="minorHAnsi" w:hAnsiTheme="minorHAnsi" w:cstheme="minorHAnsi"/>
          <w:sz w:val="4"/>
          <w:szCs w:val="4"/>
        </w:rPr>
        <w:t xml:space="preserve"> </w:t>
      </w:r>
      <w:r w:rsidRPr="00952BFC">
        <w:rPr>
          <w:rStyle w:val="StyleUnderline"/>
          <w:rFonts w:asciiTheme="minorHAnsi" w:hAnsiTheme="minorHAnsi" w:cstheme="minorHAnsi"/>
          <w:sz w:val="4"/>
          <w:szCs w:val="4"/>
        </w:rPr>
        <w:t>thereby</w:t>
      </w:r>
      <w:r w:rsidRPr="00952BFC">
        <w:rPr>
          <w:rStyle w:val="Emphasis"/>
          <w:rFonts w:asciiTheme="minorHAnsi" w:hAnsiTheme="minorHAnsi" w:cstheme="minorHAnsi"/>
          <w:sz w:val="4"/>
          <w:szCs w:val="4"/>
        </w:rPr>
        <w:t xml:space="preserve"> </w:t>
      </w:r>
      <w:r w:rsidRPr="00952BFC">
        <w:rPr>
          <w:rStyle w:val="Emphasis"/>
          <w:rFonts w:asciiTheme="minorHAnsi" w:hAnsiTheme="minorHAnsi" w:cstheme="minorHAnsi"/>
          <w:sz w:val="4"/>
          <w:szCs w:val="4"/>
          <w:highlight w:val="cyan"/>
        </w:rPr>
        <w:t>weakened</w:t>
      </w:r>
      <w:r w:rsidRPr="00952BFC">
        <w:rPr>
          <w:rFonts w:asciiTheme="minorHAnsi" w:hAnsiTheme="minorHAnsi" w:cstheme="minorHAnsi"/>
          <w:sz w:val="4"/>
          <w:szCs w:val="4"/>
        </w:rPr>
        <w:t xml:space="preserve">. </w:t>
      </w:r>
      <w:r w:rsidRPr="00952BFC">
        <w:rPr>
          <w:rStyle w:val="StyleUnderline"/>
          <w:rFonts w:asciiTheme="minorHAnsi" w:hAnsiTheme="minorHAnsi" w:cstheme="minorHAnsi"/>
          <w:sz w:val="4"/>
          <w:szCs w:val="4"/>
        </w:rPr>
        <w:t>All of these elements are visible in all the perils we analyse here, particularly in the yellow scares</w:t>
      </w:r>
      <w:r w:rsidRPr="00952BFC">
        <w:rPr>
          <w:rFonts w:asciiTheme="minorHAnsi" w:hAnsiTheme="minorHAnsi" w:cstheme="minorHAnsi"/>
          <w:sz w:val="4"/>
          <w:szCs w:val="4"/>
        </w:rPr>
        <w:t xml:space="preserve">. </w:t>
      </w:r>
      <w:r w:rsidRPr="00952BFC">
        <w:rPr>
          <w:rStyle w:val="StyleUnderline"/>
          <w:rFonts w:asciiTheme="minorHAnsi" w:hAnsiTheme="minorHAnsi" w:cstheme="minorHAnsi"/>
          <w:sz w:val="4"/>
          <w:szCs w:val="4"/>
        </w:rPr>
        <w:t>People like to rely on stereotypes that validate their already held opinion more than trying to evaluate each situation on its own, by looking at data. They tend to select information sources that suit their ideological orientation and ignore other sources or contrary opinions</w:t>
      </w:r>
      <w:r w:rsidRPr="00952BFC">
        <w:rPr>
          <w:rFonts w:asciiTheme="minorHAnsi" w:hAnsiTheme="minorHAnsi" w:cstheme="minorHAnsi"/>
          <w:sz w:val="4"/>
          <w:szCs w:val="4"/>
        </w:rPr>
        <w:t xml:space="preserve">. In a way, stereotypes are an instrument of excuses. After defining the role played by fear, we must examine more quantitative data to shed light on what creates such fears. </w:t>
      </w:r>
      <w:r w:rsidRPr="00952BFC">
        <w:rPr>
          <w:rStyle w:val="StyleUnderline"/>
          <w:rFonts w:asciiTheme="minorHAnsi" w:hAnsiTheme="minorHAnsi" w:cstheme="minorHAnsi"/>
          <w:sz w:val="4"/>
          <w:szCs w:val="4"/>
          <w:highlight w:val="cyan"/>
        </w:rPr>
        <w:t>Realism is the leading</w:t>
      </w:r>
      <w:r w:rsidRPr="00952BFC">
        <w:rPr>
          <w:rStyle w:val="StyleUnderline"/>
          <w:rFonts w:asciiTheme="minorHAnsi" w:hAnsiTheme="minorHAnsi" w:cstheme="minorHAnsi"/>
          <w:sz w:val="4"/>
          <w:szCs w:val="4"/>
        </w:rPr>
        <w:t xml:space="preserve"> </w:t>
      </w:r>
      <w:r w:rsidRPr="00952BFC">
        <w:rPr>
          <w:rStyle w:val="StyleUnderline"/>
          <w:rFonts w:asciiTheme="minorHAnsi" w:hAnsiTheme="minorHAnsi" w:cstheme="minorHAnsi"/>
          <w:sz w:val="4"/>
          <w:szCs w:val="4"/>
          <w:highlight w:val="cyan"/>
        </w:rPr>
        <w:t>theory explaining</w:t>
      </w:r>
      <w:r w:rsidRPr="00952BFC">
        <w:rPr>
          <w:rStyle w:val="StyleUnderline"/>
          <w:rFonts w:asciiTheme="minorHAnsi" w:hAnsiTheme="minorHAnsi" w:cstheme="minorHAnsi"/>
          <w:sz w:val="4"/>
          <w:szCs w:val="4"/>
        </w:rPr>
        <w:t xml:space="preserve"> sources of power as it mainly relies on material capabilities and relative </w:t>
      </w:r>
      <w:r w:rsidRPr="00952BFC">
        <w:rPr>
          <w:rStyle w:val="StyleUnderline"/>
          <w:rFonts w:asciiTheme="minorHAnsi" w:hAnsiTheme="minorHAnsi" w:cstheme="minorHAnsi"/>
          <w:sz w:val="4"/>
          <w:szCs w:val="4"/>
          <w:highlight w:val="cyan"/>
        </w:rPr>
        <w:t>economic and military power.</w:t>
      </w:r>
      <w:r w:rsidRPr="00952BFC">
        <w:rPr>
          <w:rFonts w:asciiTheme="minorHAnsi" w:hAnsiTheme="minorHAnsi" w:cstheme="minorHAnsi"/>
          <w:sz w:val="4"/>
          <w:szCs w:val="4"/>
          <w:highlight w:val="cyan"/>
        </w:rPr>
        <w:t xml:space="preserve"> </w:t>
      </w:r>
      <w:r w:rsidRPr="00952BFC">
        <w:rPr>
          <w:rFonts w:asciiTheme="minorHAnsi" w:hAnsiTheme="minorHAnsi" w:cstheme="minorHAnsi"/>
          <w:sz w:val="4"/>
          <w:szCs w:val="4"/>
        </w:rPr>
        <w:t xml:space="preserve">Apart from neglecting the role of domestic beliefs, this may be its biggest shortcoming in view of the rising importance of soft power.. </w:t>
      </w:r>
      <w:r w:rsidRPr="00952BFC">
        <w:rPr>
          <w:rStyle w:val="StyleUnderline"/>
          <w:rFonts w:asciiTheme="minorHAnsi" w:hAnsiTheme="minorHAnsi" w:cstheme="minorHAnsi"/>
          <w:sz w:val="4"/>
          <w:szCs w:val="4"/>
        </w:rPr>
        <w:t>According to mainstream realism,7 countries compete with each other as they pursue their national interests in the struggle for power in anarchic international relations</w:t>
      </w:r>
      <w:r w:rsidRPr="00952BFC">
        <w:rPr>
          <w:rFonts w:asciiTheme="minorHAnsi" w:hAnsiTheme="minorHAnsi" w:cstheme="minorHAnsi"/>
          <w:sz w:val="4"/>
          <w:szCs w:val="4"/>
        </w:rPr>
        <w:t xml:space="preserve">. The power of a state depends on what it is actually based on and the ways in which it is exercised. </w:t>
      </w:r>
      <w:r w:rsidRPr="00952BFC">
        <w:rPr>
          <w:rStyle w:val="StyleUnderline"/>
          <w:rFonts w:asciiTheme="minorHAnsi" w:hAnsiTheme="minorHAnsi" w:cstheme="minorHAnsi"/>
          <w:sz w:val="4"/>
          <w:szCs w:val="4"/>
          <w:highlight w:val="cyan"/>
        </w:rPr>
        <w:t>Seeking hegemony is therefore the result</w:t>
      </w:r>
      <w:r w:rsidRPr="00952BFC">
        <w:rPr>
          <w:rStyle w:val="StyleUnderline"/>
          <w:rFonts w:asciiTheme="minorHAnsi" w:hAnsiTheme="minorHAnsi" w:cstheme="minorHAnsi"/>
          <w:sz w:val="4"/>
          <w:szCs w:val="4"/>
        </w:rPr>
        <w:t xml:space="preserve"> </w:t>
      </w:r>
      <w:r w:rsidRPr="00952BFC">
        <w:rPr>
          <w:rStyle w:val="StyleUnderline"/>
          <w:rFonts w:asciiTheme="minorHAnsi" w:hAnsiTheme="minorHAnsi" w:cstheme="minorHAnsi"/>
          <w:sz w:val="4"/>
          <w:szCs w:val="4"/>
          <w:highlight w:val="cyan"/>
        </w:rPr>
        <w:t>because the international system creates powerful</w:t>
      </w:r>
      <w:r w:rsidRPr="00952BFC">
        <w:rPr>
          <w:rStyle w:val="StyleUnderline"/>
          <w:rFonts w:asciiTheme="minorHAnsi" w:hAnsiTheme="minorHAnsi" w:cstheme="minorHAnsi"/>
          <w:sz w:val="4"/>
          <w:szCs w:val="4"/>
        </w:rPr>
        <w:t xml:space="preserve"> </w:t>
      </w:r>
      <w:r w:rsidRPr="00952BFC">
        <w:rPr>
          <w:rStyle w:val="StyleUnderline"/>
          <w:rFonts w:asciiTheme="minorHAnsi" w:hAnsiTheme="minorHAnsi" w:cstheme="minorHAnsi"/>
          <w:sz w:val="4"/>
          <w:szCs w:val="4"/>
          <w:highlight w:val="cyan"/>
        </w:rPr>
        <w:t>incentives for states to look for opportunities to acquire power at the expense of rivals</w:t>
      </w:r>
      <w:r w:rsidRPr="00952BFC">
        <w:rPr>
          <w:rFonts w:asciiTheme="minorHAnsi" w:hAnsiTheme="minorHAnsi" w:cstheme="minorHAnsi"/>
          <w:sz w:val="4"/>
          <w:szCs w:val="4"/>
        </w:rPr>
        <w:t>. States are concerned with the accumulation of relative power as they will not be content with relative security by relying on other states (see Snyder, 2002). Such offensive realism can thus explain the emerging role of China as it aspires to obtain a more prominent role in international relations. On the other hand, defensive realism can explain the USA as it struggles to retain its current dominance, which is proving more important than increasing its</w:t>
      </w:r>
      <w:r w:rsidRPr="003F3698">
        <w:rPr>
          <w:rFonts w:asciiTheme="minorHAnsi" w:hAnsiTheme="minorHAnsi" w:cstheme="minorHAnsi"/>
        </w:rPr>
        <w:t xml:space="preserve"> power</w:t>
      </w:r>
      <w:r w:rsidRPr="00082D3B">
        <w:rPr>
          <w:rFonts w:asciiTheme="minorHAnsi" w:hAnsiTheme="minorHAnsi" w:cstheme="minorHAnsi"/>
          <w:highlight w:val="yellow"/>
        </w:rPr>
        <w:t>.</w:t>
      </w:r>
      <w:r w:rsidRPr="00082D3B">
        <w:rPr>
          <w:rFonts w:asciiTheme="minorHAnsi" w:hAnsiTheme="minorHAnsi" w:cstheme="minorHAnsi"/>
          <w:highlight w:val="yellow"/>
          <w:u w:val="single"/>
        </w:rPr>
        <w:t xml:space="preserve"> To properly understand</w:t>
      </w:r>
      <w:r w:rsidRPr="00082D3B">
        <w:rPr>
          <w:rFonts w:asciiTheme="minorHAnsi" w:hAnsiTheme="minorHAnsi" w:cstheme="minorHAnsi"/>
          <w:u w:val="single"/>
        </w:rPr>
        <w:t xml:space="preserve"> the </w:t>
      </w:r>
      <w:r w:rsidRPr="00082D3B">
        <w:rPr>
          <w:rFonts w:asciiTheme="minorHAnsi" w:hAnsiTheme="minorHAnsi" w:cstheme="minorHAnsi"/>
          <w:highlight w:val="yellow"/>
          <w:u w:val="single"/>
        </w:rPr>
        <w:t>rise of Chin</w:t>
      </w:r>
      <w:r w:rsidRPr="00082D3B">
        <w:rPr>
          <w:rFonts w:asciiTheme="minorHAnsi" w:hAnsiTheme="minorHAnsi" w:cstheme="minorHAnsi"/>
          <w:u w:val="single"/>
        </w:rPr>
        <w:t xml:space="preserve">a today, it is essential to look beyond realism, to also </w:t>
      </w:r>
      <w:r w:rsidRPr="00082D3B">
        <w:rPr>
          <w:rFonts w:asciiTheme="minorHAnsi" w:hAnsiTheme="minorHAnsi" w:cstheme="minorHAnsi"/>
          <w:highlight w:val="yellow"/>
          <w:u w:val="single"/>
        </w:rPr>
        <w:t>consider</w:t>
      </w:r>
      <w:r w:rsidRPr="00082D3B">
        <w:rPr>
          <w:rFonts w:asciiTheme="minorHAnsi" w:hAnsiTheme="minorHAnsi" w:cstheme="minorHAnsi"/>
          <w:u w:val="single"/>
        </w:rPr>
        <w:t xml:space="preserve"> the </w:t>
      </w:r>
      <w:r w:rsidRPr="00082D3B">
        <w:rPr>
          <w:rFonts w:asciiTheme="minorHAnsi" w:hAnsiTheme="minorHAnsi" w:cstheme="minorHAnsi"/>
          <w:highlight w:val="yellow"/>
          <w:u w:val="single"/>
        </w:rPr>
        <w:t>soft power</w:t>
      </w:r>
      <w:r w:rsidRPr="00082D3B">
        <w:rPr>
          <w:rFonts w:asciiTheme="minorHAnsi" w:hAnsiTheme="minorHAnsi" w:cstheme="minorHAnsi"/>
          <w:u w:val="single"/>
        </w:rPr>
        <w:t xml:space="preserve">8 which is growing in importance in a VUCA world. However, the </w:t>
      </w:r>
      <w:r w:rsidRPr="002A1AD0">
        <w:rPr>
          <w:rFonts w:asciiTheme="minorHAnsi" w:hAnsiTheme="minorHAnsi" w:cstheme="minorHAnsi"/>
          <w:highlight w:val="yellow"/>
          <w:u w:val="single"/>
        </w:rPr>
        <w:t>capacity to influence</w:t>
      </w:r>
      <w:r w:rsidRPr="00082D3B">
        <w:rPr>
          <w:rFonts w:asciiTheme="minorHAnsi" w:hAnsiTheme="minorHAnsi" w:cstheme="minorHAnsi"/>
          <w:u w:val="single"/>
        </w:rPr>
        <w:t xml:space="preserve"> </w:t>
      </w:r>
      <w:r w:rsidRPr="00CD5C22">
        <w:rPr>
          <w:rFonts w:asciiTheme="minorHAnsi" w:hAnsiTheme="minorHAnsi" w:cstheme="minorHAnsi"/>
          <w:u w:val="single"/>
        </w:rPr>
        <w:t xml:space="preserve">others means possessing </w:t>
      </w:r>
      <w:r w:rsidRPr="002A1AD0">
        <w:rPr>
          <w:rFonts w:asciiTheme="minorHAnsi" w:hAnsiTheme="minorHAnsi" w:cstheme="minorHAnsi"/>
          <w:highlight w:val="yellow"/>
          <w:u w:val="single"/>
        </w:rPr>
        <w:t>resources</w:t>
      </w:r>
      <w:r w:rsidRPr="00CD5C22">
        <w:rPr>
          <w:rFonts w:asciiTheme="minorHAnsi" w:hAnsiTheme="minorHAnsi" w:cstheme="minorHAnsi"/>
          <w:u w:val="single"/>
        </w:rPr>
        <w:t xml:space="preserve"> like population, land, natural resources, economy, armed forces, and political stability (Nye and Welch,</w:t>
      </w:r>
      <w:r w:rsidRPr="00082D3B">
        <w:rPr>
          <w:rFonts w:asciiTheme="minorHAnsi" w:hAnsiTheme="minorHAnsi" w:cstheme="minorHAnsi"/>
          <w:u w:val="single"/>
        </w:rPr>
        <w:t xml:space="preserve"> 2014). </w:t>
      </w:r>
      <w:r w:rsidRPr="00082D3B">
        <w:rPr>
          <w:rFonts w:asciiTheme="minorHAnsi" w:hAnsiTheme="minorHAnsi" w:cstheme="minorHAnsi"/>
          <w:highlight w:val="yellow"/>
          <w:u w:val="single"/>
        </w:rPr>
        <w:t>Soft and hard power are</w:t>
      </w:r>
      <w:r w:rsidRPr="00082D3B">
        <w:rPr>
          <w:rFonts w:asciiTheme="minorHAnsi" w:hAnsiTheme="minorHAnsi" w:cstheme="minorHAnsi"/>
          <w:u w:val="single"/>
        </w:rPr>
        <w:t xml:space="preserve"> not alternatives, but </w:t>
      </w:r>
      <w:r w:rsidRPr="00082D3B">
        <w:rPr>
          <w:rFonts w:asciiTheme="minorHAnsi" w:hAnsiTheme="minorHAnsi" w:cstheme="minorHAnsi"/>
          <w:highlight w:val="yellow"/>
          <w:u w:val="single"/>
        </w:rPr>
        <w:t>complements</w:t>
      </w:r>
      <w:r w:rsidRPr="00082D3B">
        <w:rPr>
          <w:rFonts w:asciiTheme="minorHAnsi" w:hAnsiTheme="minorHAnsi" w:cstheme="minorHAnsi"/>
          <w:u w:val="single"/>
        </w:rPr>
        <w:t xml:space="preserve">. In the words of Melissen, “the wheels of hard power can only function smoothly with the lubricant of soft power” (Ham, 2005). Lacking in soft power, </w:t>
      </w:r>
      <w:r w:rsidRPr="00CD5C22">
        <w:rPr>
          <w:rFonts w:asciiTheme="minorHAnsi" w:hAnsiTheme="minorHAnsi" w:cstheme="minorHAnsi"/>
          <w:highlight w:val="yellow"/>
          <w:u w:val="single"/>
        </w:rPr>
        <w:t>China</w:t>
      </w:r>
      <w:r w:rsidRPr="00082D3B">
        <w:rPr>
          <w:rFonts w:asciiTheme="minorHAnsi" w:hAnsiTheme="minorHAnsi" w:cstheme="minorHAnsi"/>
          <w:u w:val="single"/>
        </w:rPr>
        <w:t xml:space="preserve"> has started to </w:t>
      </w:r>
      <w:r w:rsidRPr="00082D3B">
        <w:rPr>
          <w:rFonts w:asciiTheme="minorHAnsi" w:hAnsiTheme="minorHAnsi" w:cstheme="minorHAnsi"/>
          <w:highlight w:val="yellow"/>
          <w:u w:val="single"/>
        </w:rPr>
        <w:t xml:space="preserve">intensively use soft </w:t>
      </w:r>
      <w:r w:rsidRPr="00CD5C22">
        <w:rPr>
          <w:rFonts w:asciiTheme="minorHAnsi" w:hAnsiTheme="minorHAnsi" w:cstheme="minorHAnsi"/>
          <w:u w:val="single"/>
        </w:rPr>
        <w:t xml:space="preserve">power </w:t>
      </w:r>
      <w:r w:rsidRPr="00082D3B">
        <w:rPr>
          <w:rFonts w:asciiTheme="minorHAnsi" w:hAnsiTheme="minorHAnsi" w:cstheme="minorHAnsi"/>
          <w:highlight w:val="yellow"/>
          <w:u w:val="single"/>
        </w:rPr>
        <w:t>to complement its hard power</w:t>
      </w:r>
      <w:r w:rsidRPr="00082D3B">
        <w:rPr>
          <w:rFonts w:asciiTheme="minorHAnsi" w:hAnsiTheme="minorHAnsi" w:cstheme="minorHAnsi"/>
          <w:u w:val="single"/>
        </w:rPr>
        <w:t xml:space="preserve"> based on six pillars: cultural attractiveness, political values, development model, international institutions, international image, and economic temptation (Li and Worm, 2010). The whole story about attitudes to the leading or aspiring global players is about power and its transition</w:t>
      </w:r>
      <w:r w:rsidRPr="003F3698">
        <w:rPr>
          <w:rFonts w:asciiTheme="minorHAnsi" w:hAnsiTheme="minorHAnsi" w:cstheme="minorHAnsi"/>
        </w:rPr>
        <w:t xml:space="preserve">. </w:t>
      </w:r>
      <w:r w:rsidRPr="003F3698">
        <w:rPr>
          <w:rStyle w:val="StyleUnderline"/>
          <w:rFonts w:asciiTheme="minorHAnsi" w:hAnsiTheme="minorHAnsi" w:cstheme="minorHAnsi"/>
          <w:highlight w:val="cyan"/>
        </w:rPr>
        <w:t>Power transition</w:t>
      </w:r>
      <w:r w:rsidRPr="003F3698">
        <w:rPr>
          <w:rStyle w:val="StyleUnderline"/>
          <w:rFonts w:asciiTheme="minorHAnsi" w:hAnsiTheme="minorHAnsi" w:cstheme="minorHAnsi"/>
        </w:rPr>
        <w:t xml:space="preserve"> theory is in fact a version of the power balance theory, a very popular theory of international relations that interprets the causes of conflict </w:t>
      </w:r>
      <w:r w:rsidRPr="003F3698">
        <w:rPr>
          <w:rFonts w:asciiTheme="minorHAnsi" w:hAnsiTheme="minorHAnsi" w:cstheme="minorHAnsi"/>
        </w:rPr>
        <w:t xml:space="preserve">(Haas, 1953; Sheehan, 1996; Waltz, 1979). </w:t>
      </w:r>
      <w:r w:rsidRPr="003F3698">
        <w:rPr>
          <w:rStyle w:val="StyleUnderline"/>
          <w:rFonts w:asciiTheme="minorHAnsi" w:hAnsiTheme="minorHAnsi" w:cstheme="minorHAnsi"/>
        </w:rPr>
        <w:t xml:space="preserve">It </w:t>
      </w:r>
      <w:r w:rsidRPr="003F3698">
        <w:rPr>
          <w:rStyle w:val="Emphasis"/>
          <w:rFonts w:asciiTheme="minorHAnsi" w:hAnsiTheme="minorHAnsi" w:cstheme="minorHAnsi"/>
          <w:highlight w:val="cyan"/>
        </w:rPr>
        <w:t>stems from the hierarchical nature of i</w:t>
      </w:r>
      <w:r w:rsidRPr="003F3698">
        <w:rPr>
          <w:rStyle w:val="Emphasis"/>
          <w:rFonts w:asciiTheme="minorHAnsi" w:hAnsiTheme="minorHAnsi" w:cstheme="minorHAnsi"/>
        </w:rPr>
        <w:t xml:space="preserve">nternational </w:t>
      </w:r>
      <w:r w:rsidRPr="003F3698">
        <w:rPr>
          <w:rStyle w:val="Emphasis"/>
          <w:rFonts w:asciiTheme="minorHAnsi" w:hAnsiTheme="minorHAnsi" w:cstheme="minorHAnsi"/>
          <w:highlight w:val="cyan"/>
        </w:rPr>
        <w:t>r</w:t>
      </w:r>
      <w:r w:rsidRPr="003F3698">
        <w:rPr>
          <w:rStyle w:val="Emphasis"/>
          <w:rFonts w:asciiTheme="minorHAnsi" w:hAnsiTheme="minorHAnsi" w:cstheme="minorHAnsi"/>
        </w:rPr>
        <w:t xml:space="preserve">elations </w:t>
      </w:r>
      <w:r w:rsidRPr="003F3698">
        <w:rPr>
          <w:rStyle w:val="Emphasis"/>
          <w:rFonts w:asciiTheme="minorHAnsi" w:hAnsiTheme="minorHAnsi" w:cstheme="minorHAnsi"/>
          <w:highlight w:val="cyan"/>
        </w:rPr>
        <w:t>in</w:t>
      </w:r>
      <w:r w:rsidRPr="003F3698">
        <w:rPr>
          <w:rStyle w:val="Emphasis"/>
          <w:rFonts w:asciiTheme="minorHAnsi" w:hAnsiTheme="minorHAnsi" w:cstheme="minorHAnsi"/>
        </w:rPr>
        <w:t xml:space="preserve"> </w:t>
      </w:r>
      <w:r w:rsidRPr="003F3698">
        <w:rPr>
          <w:rStyle w:val="Emphasis"/>
          <w:rFonts w:asciiTheme="minorHAnsi" w:hAnsiTheme="minorHAnsi" w:cstheme="minorHAnsi"/>
          <w:highlight w:val="cyan"/>
        </w:rPr>
        <w:t>which the most powerful</w:t>
      </w:r>
      <w:r w:rsidRPr="003F3698">
        <w:rPr>
          <w:rStyle w:val="Emphasis"/>
          <w:rFonts w:asciiTheme="minorHAnsi" w:hAnsiTheme="minorHAnsi" w:cstheme="minorHAnsi"/>
        </w:rPr>
        <w:t xml:space="preserve"> countries </w:t>
      </w:r>
      <w:r w:rsidRPr="003F3698">
        <w:rPr>
          <w:rStyle w:val="Emphasis"/>
          <w:rFonts w:asciiTheme="minorHAnsi" w:hAnsiTheme="minorHAnsi" w:cstheme="minorHAnsi"/>
          <w:highlight w:val="cyan"/>
        </w:rPr>
        <w:t>define the rules of the game</w:t>
      </w:r>
      <w:r w:rsidRPr="003F3698">
        <w:rPr>
          <w:rStyle w:val="StyleUnderline"/>
          <w:rFonts w:asciiTheme="minorHAnsi" w:hAnsiTheme="minorHAnsi" w:cstheme="minorHAnsi"/>
        </w:rPr>
        <w:t>.</w:t>
      </w:r>
      <w:r w:rsidRPr="003F3698">
        <w:rPr>
          <w:rFonts w:asciiTheme="minorHAnsi" w:hAnsiTheme="minorHAnsi" w:cstheme="minorHAnsi"/>
        </w:rPr>
        <w:t xml:space="preserve"> </w:t>
      </w:r>
      <w:r w:rsidRPr="003F3698">
        <w:rPr>
          <w:rStyle w:val="StyleUnderline"/>
          <w:rFonts w:asciiTheme="minorHAnsi" w:hAnsiTheme="minorHAnsi" w:cstheme="minorHAnsi"/>
        </w:rPr>
        <w:t>As rival countries acquire power, the chances of war increase</w:t>
      </w:r>
      <w:r w:rsidRPr="003F3698">
        <w:rPr>
          <w:rFonts w:asciiTheme="minorHAnsi" w:hAnsiTheme="minorHAnsi" w:cstheme="minorHAnsi"/>
        </w:rPr>
        <w:t xml:space="preserve"> (Hillebrand, 2010: 12).9 </w:t>
      </w:r>
      <w:r w:rsidRPr="003F3698">
        <w:rPr>
          <w:rStyle w:val="StyleUnderline"/>
          <w:rFonts w:asciiTheme="minorHAnsi" w:hAnsiTheme="minorHAnsi" w:cstheme="minorHAnsi"/>
        </w:rPr>
        <w:t>The old powers’ resistance to the erosion of their position leads us to the second group of theories, the theory of hegemon</w:t>
      </w:r>
      <w:r w:rsidRPr="003F3698">
        <w:rPr>
          <w:rFonts w:asciiTheme="minorHAnsi" w:hAnsiTheme="minorHAnsi" w:cstheme="minorHAnsi"/>
        </w:rPr>
        <w:t xml:space="preserve">. </w:t>
      </w:r>
      <w:r w:rsidRPr="00CD5C22">
        <w:rPr>
          <w:rFonts w:asciiTheme="minorHAnsi" w:hAnsiTheme="minorHAnsi" w:cstheme="minorHAnsi"/>
          <w:highlight w:val="yellow"/>
          <w:u w:val="single"/>
        </w:rPr>
        <w:t>Hegemonic</w:t>
      </w:r>
      <w:r w:rsidRPr="00CD5C22">
        <w:rPr>
          <w:rFonts w:asciiTheme="minorHAnsi" w:hAnsiTheme="minorHAnsi" w:cstheme="minorHAnsi"/>
          <w:u w:val="single"/>
        </w:rPr>
        <w:t xml:space="preserve"> stability theory</w:t>
      </w:r>
      <w:r w:rsidRPr="00082D3B">
        <w:rPr>
          <w:rFonts w:asciiTheme="minorHAnsi" w:hAnsiTheme="minorHAnsi" w:cstheme="minorHAnsi"/>
          <w:u w:val="single"/>
        </w:rPr>
        <w:t xml:space="preserve"> (THS) </w:t>
      </w:r>
      <w:r w:rsidRPr="00082D3B">
        <w:rPr>
          <w:rFonts w:asciiTheme="minorHAnsi" w:hAnsiTheme="minorHAnsi" w:cstheme="minorHAnsi"/>
          <w:highlight w:val="yellow"/>
          <w:u w:val="single"/>
        </w:rPr>
        <w:t>argues</w:t>
      </w:r>
      <w:r w:rsidRPr="00082D3B">
        <w:rPr>
          <w:rFonts w:asciiTheme="minorHAnsi" w:hAnsiTheme="minorHAnsi" w:cstheme="minorHAnsi"/>
          <w:u w:val="single"/>
        </w:rPr>
        <w:t xml:space="preserve"> that an </w:t>
      </w:r>
      <w:r w:rsidRPr="00082D3B">
        <w:rPr>
          <w:rFonts w:asciiTheme="minorHAnsi" w:hAnsiTheme="minorHAnsi" w:cstheme="minorHAnsi"/>
          <w:highlight w:val="yellow"/>
          <w:u w:val="single"/>
        </w:rPr>
        <w:t>asymmetric system</w:t>
      </w:r>
      <w:r w:rsidRPr="00CD5C22">
        <w:rPr>
          <w:rFonts w:asciiTheme="minorHAnsi" w:hAnsiTheme="minorHAnsi" w:cstheme="minorHAnsi"/>
          <w:u w:val="single"/>
        </w:rPr>
        <w:t>10</w:t>
      </w:r>
      <w:r w:rsidRPr="00082D3B">
        <w:rPr>
          <w:rFonts w:asciiTheme="minorHAnsi" w:hAnsiTheme="minorHAnsi" w:cstheme="minorHAnsi"/>
          <w:highlight w:val="yellow"/>
          <w:u w:val="single"/>
        </w:rPr>
        <w:t xml:space="preserve"> is</w:t>
      </w:r>
      <w:r w:rsidRPr="00082D3B">
        <w:rPr>
          <w:rFonts w:asciiTheme="minorHAnsi" w:hAnsiTheme="minorHAnsi" w:cstheme="minorHAnsi"/>
          <w:u w:val="single"/>
        </w:rPr>
        <w:t xml:space="preserve"> probably </w:t>
      </w:r>
      <w:r w:rsidRPr="00082D3B">
        <w:rPr>
          <w:rFonts w:asciiTheme="minorHAnsi" w:hAnsiTheme="minorHAnsi" w:cstheme="minorHAnsi"/>
          <w:highlight w:val="yellow"/>
          <w:u w:val="single"/>
        </w:rPr>
        <w:t>more stable</w:t>
      </w:r>
      <w:r w:rsidRPr="00082D3B">
        <w:rPr>
          <w:rFonts w:asciiTheme="minorHAnsi" w:hAnsiTheme="minorHAnsi" w:cstheme="minorHAnsi"/>
          <w:u w:val="single"/>
        </w:rPr>
        <w:t xml:space="preserve">; if one country dominates, it is a hegemon. The hegemon dominates the rules of the game and with the help of military dominance creates certain public goods in the form of security and </w:t>
      </w:r>
      <w:r w:rsidRPr="00CD5C22">
        <w:rPr>
          <w:rFonts w:asciiTheme="minorHAnsi" w:hAnsiTheme="minorHAnsi" w:cstheme="minorHAnsi"/>
          <w:u w:val="single"/>
        </w:rPr>
        <w:t>economic stability. The erosion of this role can therefore stifle the world system and throw its stability off balance. The smaller the difference in power between the leading and rival states, the greater the likelihood of conflict (Kugler and Organski, 198</w:t>
      </w:r>
      <w:r w:rsidRPr="00082D3B">
        <w:rPr>
          <w:rFonts w:asciiTheme="minorHAnsi" w:hAnsiTheme="minorHAnsi" w:cstheme="minorHAnsi"/>
          <w:u w:val="single"/>
        </w:rPr>
        <w:t xml:space="preserve">9) with the upcoming forces because the incumbent power is unwilling to leave its prime position11; the so-called Thucydides trap12 (Allison, 2017). “But it doesn’t have to be« (ibid. 2017) Allison adds, although Kugler (2006) believes that </w:t>
      </w:r>
      <w:r w:rsidRPr="00082D3B">
        <w:rPr>
          <w:rFonts w:asciiTheme="minorHAnsi" w:hAnsiTheme="minorHAnsi" w:cstheme="minorHAnsi"/>
          <w:highlight w:val="yellow"/>
          <w:u w:val="single"/>
        </w:rPr>
        <w:t xml:space="preserve">China’s </w:t>
      </w:r>
      <w:r w:rsidRPr="00CD5C22">
        <w:rPr>
          <w:rStyle w:val="Emphasis"/>
          <w:highlight w:val="yellow"/>
        </w:rPr>
        <w:t>growing power</w:t>
      </w:r>
      <w:r w:rsidRPr="00082D3B">
        <w:rPr>
          <w:rFonts w:asciiTheme="minorHAnsi" w:hAnsiTheme="minorHAnsi" w:cstheme="minorHAnsi"/>
          <w:highlight w:val="yellow"/>
          <w:u w:val="single"/>
        </w:rPr>
        <w:t xml:space="preserve"> over the USA is </w:t>
      </w:r>
      <w:r w:rsidRPr="00CD5C22">
        <w:rPr>
          <w:rStyle w:val="Emphasis"/>
          <w:highlight w:val="yellow"/>
        </w:rPr>
        <w:t>greatly increasing</w:t>
      </w:r>
      <w:r w:rsidRPr="00082D3B">
        <w:rPr>
          <w:rFonts w:asciiTheme="minorHAnsi" w:hAnsiTheme="minorHAnsi" w:cstheme="minorHAnsi"/>
          <w:highlight w:val="yellow"/>
          <w:u w:val="single"/>
        </w:rPr>
        <w:t xml:space="preserve"> the </w:t>
      </w:r>
      <w:r w:rsidRPr="00CD5C22">
        <w:rPr>
          <w:rStyle w:val="Emphasis"/>
          <w:highlight w:val="yellow"/>
        </w:rPr>
        <w:t>chances of war in the next few decades</w:t>
      </w:r>
      <w:r w:rsidRPr="003F3698">
        <w:rPr>
          <w:rFonts w:asciiTheme="minorHAnsi" w:hAnsiTheme="minorHAnsi" w:cstheme="minorHAnsi"/>
        </w:rPr>
        <w:t xml:space="preserve">. Emmott states “that the USA should not fear falling into a Thucydides trap because the historical analogy of England, Germany and </w:t>
      </w:r>
      <w:r w:rsidRPr="00952BFC">
        <w:rPr>
          <w:rFonts w:asciiTheme="minorHAnsi" w:hAnsiTheme="minorHAnsi" w:cstheme="minorHAnsi"/>
          <w:sz w:val="4"/>
          <w:szCs w:val="4"/>
        </w:rPr>
        <w:t xml:space="preserve">WW2 is dissimilar to East Asia today. Germany overtook Britain in the 1900s, while China will not overtake the US for decades” (Emmott, 2009). According to China’s plans, this could happen upon the 100-year anniversary of their country in 2049. However, China is still far from closing the gap on all sources of power and thus the chances of war are lower. </w:t>
      </w:r>
      <w:r w:rsidRPr="00952BFC">
        <w:rPr>
          <w:rStyle w:val="StyleUnderline"/>
          <w:rFonts w:asciiTheme="minorHAnsi" w:hAnsiTheme="minorHAnsi" w:cstheme="minorHAnsi"/>
          <w:sz w:val="4"/>
          <w:szCs w:val="4"/>
          <w:highlight w:val="cyan"/>
        </w:rPr>
        <w:t>The power transition is</w:t>
      </w:r>
      <w:r w:rsidRPr="00952BFC">
        <w:rPr>
          <w:rStyle w:val="StyleUnderline"/>
          <w:rFonts w:asciiTheme="minorHAnsi" w:hAnsiTheme="minorHAnsi" w:cstheme="minorHAnsi"/>
          <w:sz w:val="4"/>
          <w:szCs w:val="4"/>
        </w:rPr>
        <w:t xml:space="preserve"> not simply a political, geopolitical or economic problem, </w:t>
      </w:r>
      <w:r w:rsidRPr="00952BFC">
        <w:rPr>
          <w:rStyle w:val="Emphasis"/>
          <w:rFonts w:asciiTheme="minorHAnsi" w:hAnsiTheme="minorHAnsi" w:cstheme="minorHAnsi"/>
          <w:sz w:val="4"/>
          <w:szCs w:val="4"/>
        </w:rPr>
        <w:t xml:space="preserve">but </w:t>
      </w:r>
      <w:r w:rsidRPr="00952BFC">
        <w:rPr>
          <w:rStyle w:val="Emphasis"/>
          <w:rFonts w:asciiTheme="minorHAnsi" w:hAnsiTheme="minorHAnsi" w:cstheme="minorHAnsi"/>
          <w:sz w:val="4"/>
          <w:szCs w:val="4"/>
          <w:highlight w:val="cyan"/>
        </w:rPr>
        <w:t>a psychological one</w:t>
      </w:r>
      <w:r w:rsidRPr="00952BFC">
        <w:rPr>
          <w:rFonts w:asciiTheme="minorHAnsi" w:hAnsiTheme="minorHAnsi" w:cstheme="minorHAnsi"/>
          <w:sz w:val="4"/>
          <w:szCs w:val="4"/>
        </w:rPr>
        <w:t xml:space="preserve">. </w:t>
      </w:r>
      <w:r w:rsidRPr="00952BFC">
        <w:rPr>
          <w:rStyle w:val="StyleUnderline"/>
          <w:rFonts w:asciiTheme="minorHAnsi" w:hAnsiTheme="minorHAnsi" w:cstheme="minorHAnsi"/>
          <w:sz w:val="4"/>
          <w:szCs w:val="4"/>
        </w:rPr>
        <w:t>The leading nations pride is hurt13 and it therefore attempts to block the emergence of any new power(s).</w:t>
      </w:r>
      <w:r w:rsidRPr="00952BFC">
        <w:rPr>
          <w:rFonts w:asciiTheme="minorHAnsi" w:hAnsiTheme="minorHAnsi" w:cstheme="minorHAnsi"/>
          <w:sz w:val="4"/>
          <w:szCs w:val="4"/>
        </w:rPr>
        <w:t xml:space="preserve"> The third group of relevant theories deals with different civilisation models since views are firmly embedded in the culture of the observer. </w:t>
      </w:r>
      <w:r w:rsidRPr="00952BFC">
        <w:rPr>
          <w:rStyle w:val="StyleUnderline"/>
          <w:rFonts w:asciiTheme="minorHAnsi" w:hAnsiTheme="minorHAnsi" w:cstheme="minorHAnsi"/>
          <w:sz w:val="4"/>
          <w:szCs w:val="4"/>
        </w:rPr>
        <w:t>Ethnocentrism is a worldview that regards Western culture and way of thinking as something extraordinary, placing it in the centre of the world</w:t>
      </w:r>
      <w:r w:rsidRPr="00952BFC">
        <w:rPr>
          <w:rFonts w:asciiTheme="minorHAnsi" w:hAnsiTheme="minorHAnsi" w:cstheme="minorHAnsi"/>
          <w:sz w:val="4"/>
          <w:szCs w:val="4"/>
        </w:rPr>
        <w:t xml:space="preserve">14. </w:t>
      </w:r>
      <w:r w:rsidRPr="00952BFC">
        <w:rPr>
          <w:rStyle w:val="StyleUnderline"/>
          <w:rFonts w:asciiTheme="minorHAnsi" w:hAnsiTheme="minorHAnsi" w:cstheme="minorHAnsi"/>
          <w:sz w:val="4"/>
          <w:szCs w:val="4"/>
        </w:rPr>
        <w:t>Other cultures are viewed as different, backward, despotic-undemocratic, sometimes even barbaric or racist. It is assumed that the entire world should be modelled on Western values that are seen as universal, always correct, while others are uncivilised barbarians</w:t>
      </w:r>
      <w:r w:rsidRPr="00952BFC">
        <w:rPr>
          <w:rFonts w:asciiTheme="minorHAnsi" w:hAnsiTheme="minorHAnsi" w:cstheme="minorHAnsi"/>
          <w:sz w:val="4"/>
          <w:szCs w:val="4"/>
        </w:rPr>
        <w:t xml:space="preserve"> (see Plummer, 2010: 214). “It is about understanding the ideas and practices of another culture with the criteria of our own” (Giddens, 1997). </w:t>
      </w:r>
      <w:r w:rsidRPr="00952BFC">
        <w:rPr>
          <w:rStyle w:val="StyleUnderline"/>
          <w:rFonts w:asciiTheme="minorHAnsi" w:hAnsiTheme="minorHAnsi" w:cstheme="minorHAnsi"/>
          <w:sz w:val="4"/>
          <w:szCs w:val="4"/>
          <w:highlight w:val="cyan"/>
        </w:rPr>
        <w:t>Eurocentrism has been built on an ethnocentric</w:t>
      </w:r>
      <w:r w:rsidRPr="00952BFC">
        <w:rPr>
          <w:rStyle w:val="StyleUnderline"/>
          <w:rFonts w:asciiTheme="minorHAnsi" w:hAnsiTheme="minorHAnsi" w:cstheme="minorHAnsi"/>
          <w:sz w:val="4"/>
          <w:szCs w:val="4"/>
        </w:rPr>
        <w:t xml:space="preserve"> ideological </w:t>
      </w:r>
      <w:r w:rsidRPr="00952BFC">
        <w:rPr>
          <w:rStyle w:val="StyleUnderline"/>
          <w:rFonts w:asciiTheme="minorHAnsi" w:hAnsiTheme="minorHAnsi" w:cstheme="minorHAnsi"/>
          <w:sz w:val="4"/>
          <w:szCs w:val="4"/>
          <w:highlight w:val="cyan"/>
        </w:rPr>
        <w:t>construct</w:t>
      </w:r>
      <w:r w:rsidRPr="00952BFC">
        <w:rPr>
          <w:rStyle w:val="StyleUnderline"/>
          <w:rFonts w:asciiTheme="minorHAnsi" w:hAnsiTheme="minorHAnsi" w:cstheme="minorHAnsi"/>
          <w:sz w:val="4"/>
          <w:szCs w:val="4"/>
        </w:rPr>
        <w:t xml:space="preserve"> approach, </w:t>
      </w:r>
      <w:r w:rsidRPr="00952BFC">
        <w:rPr>
          <w:rStyle w:val="StyleUnderline"/>
          <w:rFonts w:asciiTheme="minorHAnsi" w:hAnsiTheme="minorHAnsi" w:cstheme="minorHAnsi"/>
          <w:sz w:val="4"/>
          <w:szCs w:val="4"/>
          <w:highlight w:val="cyan"/>
        </w:rPr>
        <w:t>locating</w:t>
      </w:r>
      <w:r w:rsidRPr="00952BFC">
        <w:rPr>
          <w:rStyle w:val="StyleUnderline"/>
          <w:rFonts w:asciiTheme="minorHAnsi" w:hAnsiTheme="minorHAnsi" w:cstheme="minorHAnsi"/>
          <w:sz w:val="4"/>
          <w:szCs w:val="4"/>
        </w:rPr>
        <w:t xml:space="preserve"> </w:t>
      </w:r>
      <w:r w:rsidRPr="00952BFC">
        <w:rPr>
          <w:rStyle w:val="StyleUnderline"/>
          <w:rFonts w:asciiTheme="minorHAnsi" w:hAnsiTheme="minorHAnsi" w:cstheme="minorHAnsi"/>
          <w:sz w:val="4"/>
          <w:szCs w:val="4"/>
          <w:highlight w:val="cyan"/>
        </w:rPr>
        <w:t>Europe in the</w:t>
      </w:r>
      <w:r w:rsidRPr="00952BFC">
        <w:rPr>
          <w:rStyle w:val="StyleUnderline"/>
          <w:rFonts w:asciiTheme="minorHAnsi" w:hAnsiTheme="minorHAnsi" w:cstheme="minorHAnsi"/>
          <w:sz w:val="4"/>
          <w:szCs w:val="4"/>
        </w:rPr>
        <w:t xml:space="preserve"> world’s </w:t>
      </w:r>
      <w:r w:rsidRPr="00952BFC">
        <w:rPr>
          <w:rStyle w:val="StyleUnderline"/>
          <w:rFonts w:asciiTheme="minorHAnsi" w:hAnsiTheme="minorHAnsi" w:cstheme="minorHAnsi"/>
          <w:sz w:val="4"/>
          <w:szCs w:val="4"/>
          <w:highlight w:val="cyan"/>
        </w:rPr>
        <w:t>epicentre</w:t>
      </w:r>
      <w:r w:rsidRPr="00952BFC">
        <w:rPr>
          <w:rStyle w:val="StyleUnderline"/>
          <w:rFonts w:asciiTheme="minorHAnsi" w:hAnsiTheme="minorHAnsi" w:cstheme="minorHAnsi"/>
          <w:sz w:val="4"/>
          <w:szCs w:val="4"/>
        </w:rPr>
        <w:t xml:space="preserve">. </w:t>
      </w:r>
      <w:r w:rsidRPr="00952BFC">
        <w:rPr>
          <w:rStyle w:val="StyleUnderline"/>
          <w:rFonts w:asciiTheme="minorHAnsi" w:hAnsiTheme="minorHAnsi" w:cstheme="minorHAnsi"/>
          <w:sz w:val="4"/>
          <w:szCs w:val="4"/>
          <w:highlight w:val="cyan"/>
        </w:rPr>
        <w:t>It interprets</w:t>
      </w:r>
      <w:r w:rsidRPr="00952BFC">
        <w:rPr>
          <w:rStyle w:val="StyleUnderline"/>
          <w:rFonts w:asciiTheme="minorHAnsi" w:hAnsiTheme="minorHAnsi" w:cstheme="minorHAnsi"/>
          <w:sz w:val="4"/>
          <w:szCs w:val="4"/>
        </w:rPr>
        <w:t xml:space="preserve"> the history of the world as its own history. One’s identity develops on the basis of difference from others, difference in the degree of rationality; we are rational and others are irrational. The only possible conclusion is – European civilisation is superior.</w:t>
      </w:r>
      <w:r w:rsidRPr="00952BFC">
        <w:rPr>
          <w:rFonts w:asciiTheme="minorHAnsi" w:hAnsiTheme="minorHAnsi" w:cstheme="minorHAnsi"/>
          <w:sz w:val="4"/>
          <w:szCs w:val="4"/>
        </w:rPr>
        <w:t xml:space="preserve"> According to Amin, this is the ideology of the modern capitalist world (2009). Mastnak sees in Eurocentrism “</w:t>
      </w:r>
      <w:r w:rsidRPr="00952BFC">
        <w:rPr>
          <w:rStyle w:val="Emphasis"/>
          <w:rFonts w:asciiTheme="minorHAnsi" w:hAnsiTheme="minorHAnsi" w:cstheme="minorHAnsi"/>
          <w:sz w:val="4"/>
          <w:szCs w:val="4"/>
          <w:highlight w:val="cyan"/>
        </w:rPr>
        <w:t>a colonialist worldview</w:t>
      </w:r>
      <w:r w:rsidRPr="00952BFC">
        <w:rPr>
          <w:rStyle w:val="Emphasis"/>
          <w:rFonts w:asciiTheme="minorHAnsi" w:hAnsiTheme="minorHAnsi" w:cstheme="minorHAnsi"/>
          <w:sz w:val="4"/>
          <w:szCs w:val="4"/>
        </w:rPr>
        <w:t xml:space="preserve">, an inspiration </w:t>
      </w:r>
      <w:r w:rsidRPr="00952BFC">
        <w:rPr>
          <w:rStyle w:val="Emphasis"/>
          <w:rFonts w:asciiTheme="minorHAnsi" w:hAnsiTheme="minorHAnsi" w:cstheme="minorHAnsi"/>
          <w:sz w:val="4"/>
          <w:szCs w:val="4"/>
          <w:highlight w:val="cyan"/>
        </w:rPr>
        <w:t>for</w:t>
      </w:r>
      <w:r w:rsidRPr="00952BFC">
        <w:rPr>
          <w:rStyle w:val="Emphasis"/>
          <w:rFonts w:asciiTheme="minorHAnsi" w:hAnsiTheme="minorHAnsi" w:cstheme="minorHAnsi"/>
          <w:sz w:val="4"/>
          <w:szCs w:val="4"/>
        </w:rPr>
        <w:t xml:space="preserve"> the European con</w:t>
      </w:r>
      <w:r w:rsidRPr="00952BFC">
        <w:rPr>
          <w:rStyle w:val="Emphasis"/>
          <w:rFonts w:asciiTheme="minorHAnsi" w:hAnsiTheme="minorHAnsi" w:cstheme="minorHAnsi"/>
          <w:sz w:val="4"/>
          <w:szCs w:val="4"/>
          <w:highlight w:val="cyan"/>
        </w:rPr>
        <w:t>quest and subjugation of the world</w:t>
      </w:r>
      <w:r w:rsidRPr="00952BFC">
        <w:rPr>
          <w:rStyle w:val="Emphasis"/>
          <w:rFonts w:asciiTheme="minorHAnsi" w:hAnsiTheme="minorHAnsi" w:cstheme="minorHAnsi"/>
          <w:sz w:val="4"/>
          <w:szCs w:val="4"/>
        </w:rPr>
        <w:t xml:space="preserve"> and the justification of that conquest and rule”</w:t>
      </w:r>
      <w:r w:rsidRPr="00952BFC">
        <w:rPr>
          <w:rFonts w:asciiTheme="minorHAnsi" w:hAnsiTheme="minorHAnsi" w:cstheme="minorHAnsi"/>
          <w:sz w:val="4"/>
          <w:szCs w:val="4"/>
        </w:rPr>
        <w:t xml:space="preserve"> (Južnič, 2009: 183–184). </w:t>
      </w:r>
      <w:r w:rsidRPr="00952BFC">
        <w:rPr>
          <w:rStyle w:val="StyleUnderline"/>
          <w:rFonts w:asciiTheme="minorHAnsi" w:hAnsiTheme="minorHAnsi" w:cstheme="minorHAnsi"/>
          <w:sz w:val="4"/>
          <w:szCs w:val="4"/>
        </w:rPr>
        <w:t xml:space="preserve">The recently developed </w:t>
      </w:r>
      <w:r w:rsidRPr="00952BFC">
        <w:rPr>
          <w:rStyle w:val="StyleUnderline"/>
          <w:rFonts w:asciiTheme="minorHAnsi" w:hAnsiTheme="minorHAnsi" w:cstheme="minorHAnsi"/>
          <w:sz w:val="4"/>
          <w:szCs w:val="4"/>
          <w:highlight w:val="cyan"/>
        </w:rPr>
        <w:t>ethno-nationalism</w:t>
      </w:r>
      <w:r w:rsidRPr="00952BFC">
        <w:rPr>
          <w:rStyle w:val="StyleUnderline"/>
          <w:rFonts w:asciiTheme="minorHAnsi" w:hAnsiTheme="minorHAnsi" w:cstheme="minorHAnsi"/>
          <w:sz w:val="4"/>
          <w:szCs w:val="4"/>
        </w:rPr>
        <w:t xml:space="preserve">, manifested in populism and every country first policies has its roots in such theories. </w:t>
      </w:r>
      <w:r w:rsidRPr="00952BFC">
        <w:rPr>
          <w:rStyle w:val="Emphasis"/>
          <w:rFonts w:asciiTheme="minorHAnsi" w:hAnsiTheme="minorHAnsi" w:cstheme="minorHAnsi"/>
          <w:sz w:val="4"/>
          <w:szCs w:val="4"/>
        </w:rPr>
        <w:t xml:space="preserve">It also </w:t>
      </w:r>
      <w:r w:rsidRPr="00952BFC">
        <w:rPr>
          <w:rStyle w:val="Emphasis"/>
          <w:rFonts w:asciiTheme="minorHAnsi" w:hAnsiTheme="minorHAnsi" w:cstheme="minorHAnsi"/>
          <w:sz w:val="4"/>
          <w:szCs w:val="4"/>
          <w:highlight w:val="cyan"/>
        </w:rPr>
        <w:t>gives rise to orientalism</w:t>
      </w:r>
      <w:r w:rsidRPr="00952BFC">
        <w:rPr>
          <w:rStyle w:val="StyleUnderline"/>
          <w:rFonts w:asciiTheme="minorHAnsi" w:hAnsiTheme="minorHAnsi" w:cstheme="minorHAnsi"/>
          <w:sz w:val="4"/>
          <w:szCs w:val="4"/>
        </w:rPr>
        <w:t xml:space="preserve"> </w:t>
      </w:r>
      <w:r w:rsidRPr="00952BFC">
        <w:rPr>
          <w:rFonts w:asciiTheme="minorHAnsi" w:hAnsiTheme="minorHAnsi" w:cstheme="minorHAnsi"/>
          <w:sz w:val="4"/>
          <w:szCs w:val="4"/>
        </w:rPr>
        <w:t xml:space="preserve">as a view of the Middle East and, more broadly, of Eastern civilisations (Said, 1996). </w:t>
      </w:r>
      <w:r w:rsidRPr="00952BFC">
        <w:rPr>
          <w:rStyle w:val="StyleUnderline"/>
          <w:rFonts w:asciiTheme="minorHAnsi" w:hAnsiTheme="minorHAnsi" w:cstheme="minorHAnsi"/>
          <w:sz w:val="4"/>
          <w:szCs w:val="4"/>
          <w:highlight w:val="cyan"/>
        </w:rPr>
        <w:t>The mythology of enemies</w:t>
      </w:r>
      <w:r w:rsidRPr="00952BFC">
        <w:rPr>
          <w:rFonts w:asciiTheme="minorHAnsi" w:hAnsiTheme="minorHAnsi" w:cstheme="minorHAnsi"/>
          <w:sz w:val="4"/>
          <w:szCs w:val="4"/>
        </w:rPr>
        <w:t xml:space="preserve"> other than us is attributed to “sub- or inhuman ethnic and racial traits”. </w:t>
      </w:r>
      <w:r w:rsidRPr="00952BFC">
        <w:rPr>
          <w:rStyle w:val="StyleUnderline"/>
          <w:rFonts w:asciiTheme="minorHAnsi" w:hAnsiTheme="minorHAnsi" w:cstheme="minorHAnsi"/>
          <w:sz w:val="4"/>
          <w:szCs w:val="4"/>
        </w:rPr>
        <w:t>It is not about attitudes to individuals, but about a group of people who, as a last resort, have evil purposes attributed to them (conspiracy theory) in the sense of good versus bad. The responsibility for our own problems is shifted over to strangers</w:t>
      </w:r>
      <w:r w:rsidRPr="00952BFC">
        <w:rPr>
          <w:rFonts w:asciiTheme="minorHAnsi" w:hAnsiTheme="minorHAnsi" w:cstheme="minorHAnsi"/>
          <w:sz w:val="4"/>
          <w:szCs w:val="4"/>
        </w:rPr>
        <w:t xml:space="preserve"> (the ideology of economic nationalism), </w:t>
      </w:r>
      <w:r w:rsidRPr="00952BFC">
        <w:rPr>
          <w:rStyle w:val="StyleUnderline"/>
          <w:rFonts w:asciiTheme="minorHAnsi" w:hAnsiTheme="minorHAnsi" w:cstheme="minorHAnsi"/>
          <w:sz w:val="4"/>
          <w:szCs w:val="4"/>
        </w:rPr>
        <w:t xml:space="preserve">often </w:t>
      </w:r>
      <w:r w:rsidRPr="00952BFC">
        <w:rPr>
          <w:rStyle w:val="StyleUnderline"/>
          <w:rFonts w:asciiTheme="minorHAnsi" w:hAnsiTheme="minorHAnsi" w:cstheme="minorHAnsi"/>
          <w:sz w:val="4"/>
          <w:szCs w:val="4"/>
          <w:highlight w:val="cyan"/>
        </w:rPr>
        <w:t>expanding into</w:t>
      </w:r>
      <w:r w:rsidRPr="00952BFC">
        <w:rPr>
          <w:rStyle w:val="StyleUnderline"/>
          <w:rFonts w:asciiTheme="minorHAnsi" w:hAnsiTheme="minorHAnsi" w:cstheme="minorHAnsi"/>
          <w:sz w:val="4"/>
          <w:szCs w:val="4"/>
        </w:rPr>
        <w:t xml:space="preserve"> overt </w:t>
      </w:r>
      <w:r w:rsidRPr="00952BFC">
        <w:rPr>
          <w:rStyle w:val="StyleUnderline"/>
          <w:rFonts w:asciiTheme="minorHAnsi" w:hAnsiTheme="minorHAnsi" w:cstheme="minorHAnsi"/>
          <w:sz w:val="4"/>
          <w:szCs w:val="4"/>
          <w:highlight w:val="cyan"/>
        </w:rPr>
        <w:t>populist-</w:t>
      </w:r>
      <w:r w:rsidRPr="00952BFC">
        <w:rPr>
          <w:rStyle w:val="StyleUnderline"/>
          <w:rFonts w:asciiTheme="minorHAnsi" w:hAnsiTheme="minorHAnsi" w:cstheme="minorHAnsi"/>
          <w:sz w:val="4"/>
          <w:szCs w:val="4"/>
        </w:rPr>
        <w:t xml:space="preserve">tinged </w:t>
      </w:r>
      <w:r w:rsidRPr="00952BFC">
        <w:rPr>
          <w:rStyle w:val="StyleUnderline"/>
          <w:rFonts w:asciiTheme="minorHAnsi" w:hAnsiTheme="minorHAnsi" w:cstheme="minorHAnsi"/>
          <w:sz w:val="4"/>
          <w:szCs w:val="4"/>
          <w:highlight w:val="cyan"/>
        </w:rPr>
        <w:t>chauvinism</w:t>
      </w:r>
      <w:r w:rsidRPr="00952BFC">
        <w:rPr>
          <w:rStyle w:val="StyleUnderline"/>
          <w:rFonts w:asciiTheme="minorHAnsi" w:hAnsiTheme="minorHAnsi" w:cstheme="minorHAnsi"/>
          <w:sz w:val="4"/>
          <w:szCs w:val="4"/>
        </w:rPr>
        <w:t xml:space="preserve">/racism </w:t>
      </w:r>
      <w:r w:rsidRPr="00952BFC">
        <w:rPr>
          <w:rStyle w:val="StyleUnderline"/>
          <w:rFonts w:asciiTheme="minorHAnsi" w:hAnsiTheme="minorHAnsi" w:cstheme="minorHAnsi"/>
          <w:sz w:val="4"/>
          <w:szCs w:val="4"/>
          <w:highlight w:val="cyan"/>
        </w:rPr>
        <w:t>and xenophobia</w:t>
      </w:r>
      <w:r w:rsidRPr="00952BFC">
        <w:rPr>
          <w:rStyle w:val="StyleUnderline"/>
          <w:rFonts w:asciiTheme="minorHAnsi" w:hAnsiTheme="minorHAnsi" w:cstheme="minorHAnsi"/>
          <w:sz w:val="4"/>
          <w:szCs w:val="4"/>
        </w:rPr>
        <w:t>.</w:t>
      </w:r>
      <w:r w:rsidRPr="00952BFC">
        <w:rPr>
          <w:rFonts w:asciiTheme="minorHAnsi" w:hAnsiTheme="minorHAnsi" w:cstheme="minorHAnsi"/>
          <w:sz w:val="4"/>
          <w:szCs w:val="4"/>
        </w:rPr>
        <w:t xml:space="preserve"> </w:t>
      </w:r>
      <w:r w:rsidRPr="00952BFC">
        <w:rPr>
          <w:rStyle w:val="Emphasis"/>
          <w:rFonts w:asciiTheme="minorHAnsi" w:hAnsiTheme="minorHAnsi" w:cstheme="minorHAnsi"/>
          <w:sz w:val="4"/>
          <w:szCs w:val="4"/>
        </w:rPr>
        <w:t>Refugees/migrants are increasingly the scapegoats for</w:t>
      </w:r>
      <w:r w:rsidRPr="00952BFC">
        <w:rPr>
          <w:rFonts w:asciiTheme="minorHAnsi" w:hAnsiTheme="minorHAnsi" w:cstheme="minorHAnsi"/>
          <w:sz w:val="4"/>
          <w:szCs w:val="4"/>
        </w:rPr>
        <w:t xml:space="preserve"> the ever worse position of those affected by technical progress and </w:t>
      </w:r>
      <w:r w:rsidRPr="00952BFC">
        <w:rPr>
          <w:rStyle w:val="Emphasis"/>
          <w:rFonts w:asciiTheme="minorHAnsi" w:hAnsiTheme="minorHAnsi" w:cstheme="minorHAnsi"/>
          <w:sz w:val="4"/>
          <w:szCs w:val="4"/>
        </w:rPr>
        <w:t>globalization</w:t>
      </w:r>
      <w:r w:rsidRPr="00952BFC">
        <w:rPr>
          <w:rFonts w:asciiTheme="minorHAnsi" w:hAnsiTheme="minorHAnsi" w:cstheme="minorHAnsi"/>
          <w:sz w:val="4"/>
          <w:szCs w:val="4"/>
        </w:rPr>
        <w:t xml:space="preserve"> (GLO), together with rising imports from China15. The populist revolt against the enormous upsurge in Chinese exports which, on top of the GLO, is seen as the biggest culprit for the lost jobs and deindustrialisation of the West. Inglehart and Norris contend this revolt is largely based on cultural, not economic factors (see Freund et al. 2017). Trump’s protectionism is also motivated by the incorrect assumption that China is to blame for the large US trade deficit.16 A chronology of fears The Red Scare The very first red scare in the USA came after the Paris Commune of 1871 while the second one followed the October Bolshevik revolution in Russia. It centred on the perceived threat of the American labour movement, anarchist revolution and political radicalism. The Third Red Scare came directly after WW2, fuelled at home by the perception of national or foreign communists infiltrating or subverting American society and, as the external factor, by the Soviet Union’s growing role in the world. A new bogeyman, ‘The Red Menace’, was portrayed as being everywhere. Communists were demonised. The Red Scare reached its peak between 1950 and 1954 during ‘McCarthyism’. The pursuit of allegedly communist infiltrators in American society had begun. Domestic communism was seen an enemy of apocalyptic proportions. When the Soviets developed an atomic bomb, fear levels intensified, just like during the Cuban crisis or when in 1957 the Soviets sent “Lajka” the dog into space on Sputnik 1. </w:t>
      </w:r>
      <w:r w:rsidRPr="00952BFC">
        <w:rPr>
          <w:rStyle w:val="Emphasis"/>
          <w:rFonts w:asciiTheme="minorHAnsi" w:hAnsiTheme="minorHAnsi" w:cstheme="minorHAnsi"/>
          <w:sz w:val="4"/>
          <w:szCs w:val="4"/>
          <w:highlight w:val="cyan"/>
        </w:rPr>
        <w:t>American</w:t>
      </w:r>
      <w:r w:rsidRPr="00952BFC">
        <w:rPr>
          <w:rStyle w:val="Emphasis"/>
          <w:rFonts w:asciiTheme="minorHAnsi" w:hAnsiTheme="minorHAnsi" w:cstheme="minorHAnsi"/>
          <w:sz w:val="4"/>
          <w:szCs w:val="4"/>
        </w:rPr>
        <w:t xml:space="preserve"> </w:t>
      </w:r>
      <w:r w:rsidRPr="00952BFC">
        <w:rPr>
          <w:rStyle w:val="Emphasis"/>
          <w:rFonts w:asciiTheme="minorHAnsi" w:hAnsiTheme="minorHAnsi" w:cstheme="minorHAnsi"/>
          <w:sz w:val="4"/>
          <w:szCs w:val="4"/>
          <w:highlight w:val="cyan"/>
        </w:rPr>
        <w:t>pride was wounded</w:t>
      </w:r>
      <w:r w:rsidRPr="00952BFC">
        <w:rPr>
          <w:rStyle w:val="Emphasis"/>
          <w:rFonts w:asciiTheme="minorHAnsi" w:hAnsiTheme="minorHAnsi" w:cstheme="minorHAnsi"/>
          <w:sz w:val="4"/>
          <w:szCs w:val="4"/>
        </w:rPr>
        <w:t xml:space="preserve"> then like it is now, </w:t>
      </w:r>
      <w:r w:rsidRPr="00952BFC">
        <w:rPr>
          <w:rStyle w:val="Emphasis"/>
          <w:rFonts w:asciiTheme="minorHAnsi" w:hAnsiTheme="minorHAnsi" w:cstheme="minorHAnsi"/>
          <w:sz w:val="4"/>
          <w:szCs w:val="4"/>
          <w:highlight w:val="cyan"/>
        </w:rPr>
        <w:t>faced with a decline</w:t>
      </w:r>
      <w:r w:rsidRPr="00952BFC">
        <w:rPr>
          <w:rStyle w:val="Emphasis"/>
          <w:rFonts w:asciiTheme="minorHAnsi" w:hAnsiTheme="minorHAnsi" w:cstheme="minorHAnsi"/>
          <w:sz w:val="4"/>
          <w:szCs w:val="4"/>
        </w:rPr>
        <w:t xml:space="preserve"> in its global leadership.</w:t>
      </w:r>
      <w:r w:rsidRPr="00952BFC">
        <w:rPr>
          <w:rStyle w:val="StyleUnderline"/>
          <w:rFonts w:asciiTheme="minorHAnsi" w:hAnsiTheme="minorHAnsi" w:cstheme="minorHAnsi"/>
          <w:sz w:val="4"/>
          <w:szCs w:val="4"/>
        </w:rPr>
        <w:t xml:space="preserve"> As a rule, </w:t>
      </w:r>
      <w:r w:rsidRPr="00952BFC">
        <w:rPr>
          <w:rStyle w:val="Emphasis"/>
          <w:rFonts w:asciiTheme="minorHAnsi" w:hAnsiTheme="minorHAnsi" w:cstheme="minorHAnsi"/>
          <w:sz w:val="4"/>
          <w:szCs w:val="4"/>
          <w:highlight w:val="cyan"/>
        </w:rPr>
        <w:t>such fears</w:t>
      </w:r>
      <w:r w:rsidRPr="00952BFC">
        <w:rPr>
          <w:rStyle w:val="Emphasis"/>
          <w:rFonts w:asciiTheme="minorHAnsi" w:hAnsiTheme="minorHAnsi" w:cstheme="minorHAnsi"/>
          <w:sz w:val="4"/>
          <w:szCs w:val="4"/>
        </w:rPr>
        <w:t xml:space="preserve"> </w:t>
      </w:r>
      <w:r w:rsidRPr="00952BFC">
        <w:rPr>
          <w:rStyle w:val="Emphasis"/>
          <w:rFonts w:asciiTheme="minorHAnsi" w:hAnsiTheme="minorHAnsi" w:cstheme="minorHAnsi"/>
          <w:sz w:val="4"/>
          <w:szCs w:val="4"/>
          <w:highlight w:val="cyan"/>
        </w:rPr>
        <w:t>manifest as</w:t>
      </w:r>
      <w:r w:rsidRPr="00952BFC">
        <w:rPr>
          <w:rStyle w:val="Emphasis"/>
          <w:rFonts w:asciiTheme="minorHAnsi" w:hAnsiTheme="minorHAnsi" w:cstheme="minorHAnsi"/>
          <w:sz w:val="4"/>
          <w:szCs w:val="4"/>
        </w:rPr>
        <w:t xml:space="preserve"> various </w:t>
      </w:r>
      <w:r w:rsidRPr="00952BFC">
        <w:rPr>
          <w:rStyle w:val="Emphasis"/>
          <w:rFonts w:asciiTheme="minorHAnsi" w:hAnsiTheme="minorHAnsi" w:cstheme="minorHAnsi"/>
          <w:sz w:val="4"/>
          <w:szCs w:val="4"/>
          <w:highlight w:val="cyan"/>
        </w:rPr>
        <w:t>conspiracy theories to make them</w:t>
      </w:r>
      <w:r w:rsidRPr="00952BFC">
        <w:rPr>
          <w:rStyle w:val="Emphasis"/>
          <w:rFonts w:asciiTheme="minorHAnsi" w:hAnsiTheme="minorHAnsi" w:cstheme="minorHAnsi"/>
          <w:sz w:val="4"/>
          <w:szCs w:val="4"/>
        </w:rPr>
        <w:t xml:space="preserve"> become more </w:t>
      </w:r>
      <w:r w:rsidRPr="00952BFC">
        <w:rPr>
          <w:rStyle w:val="Emphasis"/>
          <w:rFonts w:asciiTheme="minorHAnsi" w:hAnsiTheme="minorHAnsi" w:cstheme="minorHAnsi"/>
          <w:sz w:val="4"/>
          <w:szCs w:val="4"/>
          <w:highlight w:val="cyan"/>
        </w:rPr>
        <w:t>tangible and</w:t>
      </w:r>
      <w:r w:rsidRPr="00952BFC">
        <w:rPr>
          <w:rStyle w:val="Emphasis"/>
          <w:rFonts w:asciiTheme="minorHAnsi" w:hAnsiTheme="minorHAnsi" w:cstheme="minorHAnsi"/>
          <w:sz w:val="4"/>
          <w:szCs w:val="4"/>
        </w:rPr>
        <w:t xml:space="preserve"> more </w:t>
      </w:r>
      <w:r w:rsidRPr="00952BFC">
        <w:rPr>
          <w:rStyle w:val="Emphasis"/>
          <w:rFonts w:asciiTheme="minorHAnsi" w:hAnsiTheme="minorHAnsi" w:cstheme="minorHAnsi"/>
          <w:sz w:val="4"/>
          <w:szCs w:val="4"/>
          <w:highlight w:val="cyan"/>
        </w:rPr>
        <w:t>persuasive</w:t>
      </w:r>
      <w:r w:rsidRPr="00952BFC">
        <w:rPr>
          <w:rStyle w:val="StyleUnderline"/>
          <w:rFonts w:asciiTheme="minorHAnsi" w:hAnsiTheme="minorHAnsi" w:cstheme="minorHAnsi"/>
          <w:sz w:val="4"/>
          <w:szCs w:val="4"/>
        </w:rPr>
        <w:t xml:space="preserve"> from the point of view of their generators.</w:t>
      </w:r>
      <w:r w:rsidRPr="00952BFC">
        <w:rPr>
          <w:rFonts w:asciiTheme="minorHAnsi" w:hAnsiTheme="minorHAnsi" w:cstheme="minorHAnsi"/>
          <w:sz w:val="4"/>
          <w:szCs w:val="4"/>
        </w:rPr>
        <w:t xml:space="preserve"> After the transition, Russia’s role in the world has been shrinking. Further, like all autocratic regimes, Russia should eventually transition to a marketdriven democracy (Ikenberry, 2014) meaning that it is less of a concern. Nevertheless, fear of Russia is again on the rise, mainly based on deep distrust and value-based concerns. Putin has spoken of the “offensive mistrust of the West about Russia” (Petrič, 2018: 471). American Challenge; Europe The demolished Europe, wrote J. J. Servain-Schreiber in his bestseller (1967/69), is under threat from the Americans. The USA was pictured as “enslaving” Europe, becoming an economic colony based on massive inflows of American investment funds. He believed that Europe, lagging behind the USA on all fronts (management, technology, research) was in a silent economic war. He spoke of “American attackers” in the form of US multinational companies, about the collapse of Europe. Yet Schreiber did not stop just with describing the situation. He helped revive French nationalism (similar to today’s populist movements). Later, he taught at Carnegie Mellon University (Pittsburgh, 1984–1995) and became chairman of Le Center Mondial in Paris that promoted the development of computer and information technologies. In 1985, he told President Mitterrand he was resigning because the French government had wanted to procure French equipment for France’s schools instead of buying the computers from an American corporation (see Rubner, 1990: 272). Schreiber’s intellectual honesty and consistency may thus be questioned. To conclude, these fears were also overblown. Yellow Peril I The Yellow Peril has seen two waves in the USA. The First Peril was directed against Chinese workers at the end of the 1880s. </w:t>
      </w:r>
      <w:r w:rsidRPr="00952BFC">
        <w:rPr>
          <w:rStyle w:val="StyleUnderline"/>
          <w:rFonts w:asciiTheme="minorHAnsi" w:hAnsiTheme="minorHAnsi" w:cstheme="minorHAnsi"/>
          <w:sz w:val="4"/>
          <w:szCs w:val="4"/>
        </w:rPr>
        <w:t xml:space="preserve">Rather than addressing the economic aspect of immigration, in 1882 </w:t>
      </w:r>
      <w:r w:rsidRPr="00952BFC">
        <w:rPr>
          <w:rStyle w:val="StyleUnderline"/>
          <w:rFonts w:asciiTheme="minorHAnsi" w:hAnsiTheme="minorHAnsi" w:cstheme="minorHAnsi"/>
          <w:sz w:val="4"/>
          <w:szCs w:val="4"/>
          <w:highlight w:val="cyan"/>
        </w:rPr>
        <w:t>anti-Asian propaganda encouraged</w:t>
      </w:r>
      <w:r w:rsidRPr="00952BFC">
        <w:rPr>
          <w:rFonts w:asciiTheme="minorHAnsi" w:hAnsiTheme="minorHAnsi" w:cstheme="minorHAnsi"/>
          <w:sz w:val="4"/>
          <w:szCs w:val="4"/>
        </w:rPr>
        <w:t xml:space="preserve"> the federal government to pass </w:t>
      </w:r>
      <w:r w:rsidRPr="00952BFC">
        <w:rPr>
          <w:rStyle w:val="StyleUnderline"/>
          <w:rFonts w:asciiTheme="minorHAnsi" w:hAnsiTheme="minorHAnsi" w:cstheme="minorHAnsi"/>
          <w:sz w:val="4"/>
          <w:szCs w:val="4"/>
          <w:highlight w:val="cyan"/>
        </w:rPr>
        <w:t>the</w:t>
      </w:r>
      <w:r w:rsidRPr="00952BFC">
        <w:rPr>
          <w:rStyle w:val="StyleUnderline"/>
          <w:rFonts w:asciiTheme="minorHAnsi" w:hAnsiTheme="minorHAnsi" w:cstheme="minorHAnsi"/>
          <w:sz w:val="4"/>
          <w:szCs w:val="4"/>
        </w:rPr>
        <w:t xml:space="preserve"> </w:t>
      </w:r>
      <w:r w:rsidRPr="00952BFC">
        <w:rPr>
          <w:rStyle w:val="StyleUnderline"/>
          <w:rFonts w:asciiTheme="minorHAnsi" w:hAnsiTheme="minorHAnsi" w:cstheme="minorHAnsi"/>
          <w:sz w:val="4"/>
          <w:szCs w:val="4"/>
          <w:highlight w:val="cyan"/>
        </w:rPr>
        <w:t>Chinese Exclusion Act,</w:t>
      </w:r>
      <w:r w:rsidRPr="00952BFC">
        <w:rPr>
          <w:rFonts w:asciiTheme="minorHAnsi" w:hAnsiTheme="minorHAnsi" w:cstheme="minorHAnsi"/>
          <w:sz w:val="4"/>
          <w:szCs w:val="4"/>
        </w:rPr>
        <w:t xml:space="preserve"> making the immigration of Chinese labourers to the USA unlawful and preventing them from obtaining citizenship. Although this Act was repealed in 1943, anti-Asian sentiment/propaganda remained strong in the country. Later, following Japan’s </w:t>
      </w:r>
      <w:r w:rsidRPr="00952BFC">
        <w:rPr>
          <w:rStyle w:val="StyleUnderline"/>
          <w:rFonts w:asciiTheme="minorHAnsi" w:hAnsiTheme="minorHAnsi" w:cstheme="minorHAnsi"/>
          <w:sz w:val="4"/>
          <w:szCs w:val="4"/>
          <w:highlight w:val="cyan"/>
        </w:rPr>
        <w:t>attack on Pearl Harbour</w:t>
      </w:r>
      <w:r w:rsidRPr="00952BFC">
        <w:rPr>
          <w:rFonts w:asciiTheme="minorHAnsi" w:hAnsiTheme="minorHAnsi" w:cstheme="minorHAnsi"/>
          <w:sz w:val="4"/>
          <w:szCs w:val="4"/>
        </w:rPr>
        <w:t xml:space="preserve"> in 1941, it was directed at Japanese-Americans, portrayed in ways very similar to the 19th century Chinese immigrants. Yellow Peril propaganda was based on the supposedly lower intelligence or subhuman qualities of Japanese people (see White, 2019). Yellow Peril II; Japan The second wave of the Yellow Peril came in 1960 during the Japanese miracle (10.5% average GDP growth in 1950–1973). Japan’s share of world GDP had risen from 2–3 percent to 10 percent. The Japanese miracle was largely due to the creative imitation of Western technology and introduction of new production methods (lean production). Schreiber (1980) was fascinated by Japan’s automotive industry and automation, robotisation and computer science. This miracle was initially facilitated by the possibility of directing all its resources for development (Japan was not allowed to spend on the army). Second, it was due to the inventiveness and working habits of the Japanese people and the systematic strategic trade and industrial policy. The Japanese began to buy property in Manhattan and acquired American ‘jewels’ (like Rockefeller Center in Manhattan, Firestone Tire and Rubber, Columbia Pictures or the Pebble Beach Golf Course). It was predicted that Japan might already overtake the USA by GDP pc in 1985. Not surprisingly, Vogel (1979) wrote the book: Japan as Number One. This fear indeed had both economic and cultural roots given that American pride and self-confidence had been dented. The Japanese had taken the lead in sectors previously the cause of American pride (automotive industry). Still, such fears again proved to be overblown since Japan’s yellow miracle was followed by very low growth and then by the lost century. Imitation can obviously be a double-edged sword; those imitated feel threatened, while simultaneously, by wanting to have what the imitated have, the imitators themselves begin to be troubled by doubts and lose their self-respect. The French philosopher Girard says this leads to hostilities and a feeling of being endangered. Yellow Peril III:</w:t>
      </w:r>
      <w:r w:rsidRPr="003F3698">
        <w:rPr>
          <w:rFonts w:asciiTheme="minorHAnsi" w:hAnsiTheme="minorHAnsi" w:cstheme="minorHAnsi"/>
        </w:rPr>
        <w:t xml:space="preserve"> China’s Contemporary </w:t>
      </w:r>
      <w:r w:rsidRPr="00CD5C22">
        <w:rPr>
          <w:rFonts w:asciiTheme="minorHAnsi" w:hAnsiTheme="minorHAnsi" w:cstheme="minorHAnsi"/>
        </w:rPr>
        <w:t xml:space="preserve">Challenge Today’s yellow peril concerns the big challenge China brings to the whole international system after its spectacular rise in the last 40 years. In less than 30 years, China had become the world’s second-largest economy by 2001. The first signs of the </w:t>
      </w:r>
      <w:r w:rsidRPr="00CD5C22">
        <w:rPr>
          <w:rFonts w:asciiTheme="minorHAnsi" w:hAnsiTheme="minorHAnsi" w:cstheme="minorHAnsi"/>
          <w:u w:val="single"/>
        </w:rPr>
        <w:t>modern fear of China emerged</w:t>
      </w:r>
      <w:r w:rsidRPr="00CD5C22">
        <w:rPr>
          <w:rFonts w:asciiTheme="minorHAnsi" w:hAnsiTheme="minorHAnsi" w:cstheme="minorHAnsi"/>
        </w:rPr>
        <w:t xml:space="preserve"> in December 2004, the last month in which The Agreement on Textiles and Clothing (ATC) remained in force but was set to expire by the end of the year under a World Trade Organization (WTO) decision. Developed countries soon barricaded themselves</w:t>
      </w:r>
      <w:r w:rsidRPr="003F3698">
        <w:rPr>
          <w:rFonts w:asciiTheme="minorHAnsi" w:hAnsiTheme="minorHAnsi" w:cstheme="minorHAnsi"/>
        </w:rPr>
        <w:t xml:space="preserve"> off from China and the threat of becoming flooded with its textile products. The challenge with China is underpinned by the size of its economy and by it rivalling the USA as the dominant power. China is already the world’s largest economy in population and trade-volume terms. </w:t>
      </w:r>
      <w:r w:rsidRPr="00082D3B">
        <w:rPr>
          <w:rFonts w:asciiTheme="minorHAnsi" w:hAnsiTheme="minorHAnsi" w:cstheme="minorHAnsi"/>
          <w:u w:val="single"/>
        </w:rPr>
        <w:t xml:space="preserve">Nominally, in 2017 China’s </w:t>
      </w:r>
      <w:r w:rsidRPr="00082D3B">
        <w:rPr>
          <w:rFonts w:asciiTheme="minorHAnsi" w:hAnsiTheme="minorHAnsi" w:cstheme="minorHAnsi"/>
          <w:highlight w:val="yellow"/>
          <w:u w:val="single"/>
        </w:rPr>
        <w:t xml:space="preserve">GDP </w:t>
      </w:r>
      <w:r w:rsidRPr="00CD5C22">
        <w:rPr>
          <w:rFonts w:asciiTheme="minorHAnsi" w:hAnsiTheme="minorHAnsi" w:cstheme="minorHAnsi"/>
          <w:u w:val="single"/>
        </w:rPr>
        <w:t>amounted to 64 percent of US GDP</w:t>
      </w:r>
      <w:r w:rsidRPr="00082D3B">
        <w:rPr>
          <w:rFonts w:asciiTheme="minorHAnsi" w:hAnsiTheme="minorHAnsi" w:cstheme="minorHAnsi"/>
          <w:u w:val="single"/>
        </w:rPr>
        <w:t xml:space="preserve">. In 2014, it </w:t>
      </w:r>
      <w:r w:rsidRPr="00082D3B">
        <w:rPr>
          <w:rFonts w:asciiTheme="minorHAnsi" w:hAnsiTheme="minorHAnsi" w:cstheme="minorHAnsi"/>
          <w:highlight w:val="yellow"/>
          <w:u w:val="single"/>
        </w:rPr>
        <w:t>overtook the US</w:t>
      </w:r>
      <w:r w:rsidRPr="00082D3B">
        <w:rPr>
          <w:rFonts w:asciiTheme="minorHAnsi" w:hAnsiTheme="minorHAnsi" w:cstheme="minorHAnsi"/>
          <w:u w:val="single"/>
        </w:rPr>
        <w:t xml:space="preserve">A </w:t>
      </w:r>
      <w:r w:rsidRPr="00CD5C22">
        <w:rPr>
          <w:rFonts w:asciiTheme="minorHAnsi" w:hAnsiTheme="minorHAnsi" w:cstheme="minorHAnsi"/>
          <w:u w:val="single"/>
        </w:rPr>
        <w:t>in Purchasing Power Parity (PPP) to become the world’s biggest economy (Bergsten, 2018, 2). The International Monetary Fund (IMF) predicts that China will overtake the US (at 2017 market rates) in 2030 (IMF, 2018). Yet, according to the index of</w:t>
      </w:r>
      <w:r w:rsidRPr="00082D3B">
        <w:rPr>
          <w:rFonts w:asciiTheme="minorHAnsi" w:hAnsiTheme="minorHAnsi" w:cstheme="minorHAnsi"/>
          <w:u w:val="single"/>
        </w:rPr>
        <w:t xml:space="preserve"> economic strength, China still lags 12.3 percent behind the USA. Still, as early as 2030 it may become the leading economic power, holding an 18% share while that of the USA is projected to fall (1973–2030) from 16.3 percent to 10.2 percent (Subramanian, 2011). These economic indicators should be stressed because there is a strong long-term correlation between economic capability, military power and a country’s position in the global power system. “Therefore, the hegemon (either US or China) will be in a weaker position than before /… /. It should be though remembered that, historically, China’s leading role is a natural position, since China lost its leading position by Britain only in the 19th century, and after the WW2, when US has taken over from the latter” (van Bergeijk, 2018: 15</w:t>
      </w:r>
      <w:r w:rsidRPr="00F963AD">
        <w:rPr>
          <w:rFonts w:asciiTheme="minorHAnsi" w:hAnsiTheme="minorHAnsi" w:cstheme="minorHAnsi"/>
          <w:u w:val="single"/>
        </w:rPr>
        <w:t>).</w:t>
      </w:r>
      <w:r w:rsidRPr="00F963AD">
        <w:rPr>
          <w:rFonts w:asciiTheme="minorHAnsi" w:hAnsiTheme="minorHAnsi" w:cstheme="minorHAnsi"/>
        </w:rPr>
        <w:t xml:space="preserve"> </w:t>
      </w:r>
      <w:r w:rsidRPr="00F963AD">
        <w:rPr>
          <w:rFonts w:asciiTheme="minorHAnsi" w:hAnsiTheme="minorHAnsi" w:cstheme="minorHAnsi"/>
          <w:u w:val="single"/>
        </w:rPr>
        <w:t xml:space="preserve">One of the more controversial economic accusations and </w:t>
      </w:r>
      <w:r w:rsidRPr="00F963AD">
        <w:rPr>
          <w:rFonts w:asciiTheme="minorHAnsi" w:hAnsiTheme="minorHAnsi" w:cstheme="minorHAnsi"/>
          <w:highlight w:val="yellow"/>
          <w:u w:val="single"/>
        </w:rPr>
        <w:t>econ</w:t>
      </w:r>
      <w:r w:rsidRPr="00CD5C22">
        <w:rPr>
          <w:rFonts w:asciiTheme="minorHAnsi" w:hAnsiTheme="minorHAnsi" w:cstheme="minorHAnsi"/>
          <w:u w:val="single"/>
        </w:rPr>
        <w:t>omic</w:t>
      </w:r>
      <w:r w:rsidRPr="00F963AD">
        <w:rPr>
          <w:rFonts w:asciiTheme="minorHAnsi" w:hAnsiTheme="minorHAnsi" w:cstheme="minorHAnsi"/>
          <w:highlight w:val="yellow"/>
          <w:u w:val="single"/>
        </w:rPr>
        <w:t xml:space="preserve"> fears </w:t>
      </w:r>
      <w:r w:rsidRPr="00F963AD">
        <w:rPr>
          <w:rFonts w:asciiTheme="minorHAnsi" w:hAnsiTheme="minorHAnsi" w:cstheme="minorHAnsi"/>
          <w:u w:val="single"/>
        </w:rPr>
        <w:t xml:space="preserve">underlying the challenge posed by China is that it </w:t>
      </w:r>
      <w:r w:rsidRPr="00CD5C22">
        <w:rPr>
          <w:rFonts w:asciiTheme="minorHAnsi" w:hAnsiTheme="minorHAnsi" w:cstheme="minorHAnsi"/>
          <w:u w:val="single"/>
        </w:rPr>
        <w:t xml:space="preserve">systematically imitates17 and ‘steals’ </w:t>
      </w:r>
      <w:r w:rsidRPr="00F963AD">
        <w:rPr>
          <w:rFonts w:asciiTheme="minorHAnsi" w:hAnsiTheme="minorHAnsi" w:cstheme="minorHAnsi"/>
          <w:highlight w:val="yellow"/>
          <w:u w:val="single"/>
        </w:rPr>
        <w:t>intellectual property</w:t>
      </w:r>
      <w:r w:rsidRPr="003F3698">
        <w:rPr>
          <w:rFonts w:asciiTheme="minorHAnsi" w:hAnsiTheme="minorHAnsi" w:cstheme="minorHAnsi"/>
        </w:rPr>
        <w:t xml:space="preserve"> (IP)18 and forces foreign companies to transfer their technology to Chinese companies. Imitation is partly the result of admiration and resistance to Western ideas following the Century of Humiliation, the “Opium war which marked the beginning of China’s collapse and dismemberment at the hands of foreign powers” (see Davis and Rašković, 2017: 8). A fundamental goal of contemporary Chinese politics is to do all that is needed to ensure this never happens again. It nevertheless seems that this accusation is overblown. Namely, in the latest US-China Business Council Member Survey, just 5 percent of respondents reported having been asked to transfer technology to China, and this concern was ranked 24 out of the top 27 challenges facing foreign companies (Huang and Smith, 2019). At the same time, certain problematic imitation activities (trade, foreign investment, licensing, international research collaboration, reverse engineering) are legitimate and voluntary. Moreover, the situation in the area of IP rights is now changing. Premier Li Keqiang stated that “strengthening IP protection is strategic and vital for strengthening the socialist market economy” (Reuters, 2017). In view of the ambitious plans to transform China from a “large manufacturing country” into a “powerful manufacturing country” by 2025 and a “leading global producer” by 2049 (“Made in China” and plans for the PRC’s 100th anniversary in 2049), it may be expected that China will become a leader in many technology-driven activities. Simultaneously, the country seeks to strengthen the protection of IP not so much due to external pressures but under the internal pressure of its own companies that desire greater protection for their patents. The more domestic firms become innovative, the more they are seeking to protect their IP rights19. China is a global leader in technologies such as e-commerce, artificial intelligence, fintech, high-speed trains, renewable energy, and electric cars. Companies like Alibaba, Didi Chuxing, Huawei and Tencent are operating at the global technology frontier (World Bank, 2019: xvii). </w:t>
      </w:r>
      <w:r w:rsidRPr="00CD5C22">
        <w:rPr>
          <w:rFonts w:asciiTheme="minorHAnsi" w:hAnsiTheme="minorHAnsi" w:cstheme="minorHAnsi"/>
          <w:u w:val="single"/>
        </w:rPr>
        <w:t xml:space="preserve">The third economic fear relates to the </w:t>
      </w:r>
      <w:r w:rsidRPr="00F963AD">
        <w:rPr>
          <w:rFonts w:asciiTheme="minorHAnsi" w:hAnsiTheme="minorHAnsi" w:cstheme="minorHAnsi"/>
          <w:highlight w:val="yellow"/>
          <w:u w:val="single"/>
        </w:rPr>
        <w:t xml:space="preserve">huge rise of Chinese investments, </w:t>
      </w:r>
      <w:r w:rsidRPr="00CD5C22">
        <w:rPr>
          <w:rFonts w:asciiTheme="minorHAnsi" w:hAnsiTheme="minorHAnsi" w:cstheme="minorHAnsi"/>
          <w:u w:val="single"/>
        </w:rPr>
        <w:t xml:space="preserve">especially their </w:t>
      </w:r>
      <w:r w:rsidRPr="00F963AD">
        <w:rPr>
          <w:rFonts w:asciiTheme="minorHAnsi" w:hAnsiTheme="minorHAnsi" w:cstheme="minorHAnsi"/>
          <w:highlight w:val="yellow"/>
          <w:u w:val="single"/>
        </w:rPr>
        <w:t>acquisition of tech</w:t>
      </w:r>
      <w:r w:rsidRPr="00CD5C22">
        <w:rPr>
          <w:rFonts w:asciiTheme="minorHAnsi" w:hAnsiTheme="minorHAnsi" w:cstheme="minorHAnsi"/>
          <w:u w:val="single"/>
        </w:rPr>
        <w:t>nology</w:t>
      </w:r>
      <w:r w:rsidRPr="00F963AD">
        <w:rPr>
          <w:rFonts w:asciiTheme="minorHAnsi" w:hAnsiTheme="minorHAnsi" w:cstheme="minorHAnsi"/>
          <w:highlight w:val="yellow"/>
          <w:u w:val="single"/>
        </w:rPr>
        <w:t>-leading companies</w:t>
      </w:r>
      <w:r w:rsidRPr="003F3698">
        <w:rPr>
          <w:rFonts w:asciiTheme="minorHAnsi" w:hAnsiTheme="minorHAnsi" w:cstheme="minorHAnsi"/>
        </w:rPr>
        <w:t xml:space="preserve"> (Godement et al., 2017). This opens the door not only to economic but political influence and creates potential for the Chinese ‘divide and rule’ policy. Public opinion is becoming more hostile (Grant and Barysch, 2008) but oscillating between “China saving Europe” and “China taking over Europe” (Shambaugh, 2013). The world fears the transfer of Chinese management patterns or values wherever their companies make investments. Past experience shows evidence of both implications; strong adaptations to local cultures (particularly in industrial countries) but also the imposition of its own management style and working habits (Africa) or a combination of these two strategies, a kind of Yin-Yang cultural approach treating different countries/firms/people differently. The EU is encountering China’s ever more aggressive policy of influencing more flexible and less critical positions in China (market economy status, democracy). The 17+1 initiative is such a strategy that could create splits within the EU, making some members the ‘fifth column’ of China in the EU. It is thus little wonder that alarm bells have started ringing over China’s ability to translate its economic power into attempts to undermine Europe’s unified policy on China. Apart from hard economic data, soft power factors should also be considered. Here, China’s position is still weak despite all the efforts it has been making in public diplomacy recently. Chinese public diplomacy these days is replacing the previous “charm offensive” strategy (Kurlantzick, 2007: 6) aimed at neutralising the “theory of threats” and improving China’s global reputation (Tai-Ting Liu, Tony, 2019: 77). The Belt and Road Initiative (BRI) may also be regarded as an instrument of soft power</w:t>
      </w:r>
      <w:r w:rsidRPr="003F3698">
        <w:rPr>
          <w:rStyle w:val="StyleUnderline"/>
          <w:rFonts w:asciiTheme="minorHAnsi" w:hAnsiTheme="minorHAnsi" w:cstheme="minorHAnsi"/>
        </w:rPr>
        <w:t xml:space="preserve">. </w:t>
      </w:r>
      <w:r w:rsidRPr="00CD5C22">
        <w:rPr>
          <w:rStyle w:val="StyleUnderline"/>
          <w:rFonts w:asciiTheme="minorHAnsi" w:hAnsiTheme="minorHAnsi" w:cstheme="minorHAnsi"/>
        </w:rPr>
        <w:t>Today’s paranoia</w:t>
      </w:r>
      <w:r w:rsidRPr="003F3698">
        <w:rPr>
          <w:rStyle w:val="StyleUnderline"/>
          <w:rFonts w:asciiTheme="minorHAnsi" w:hAnsiTheme="minorHAnsi" w:cstheme="minorHAnsi"/>
        </w:rPr>
        <w:t xml:space="preserve">, in the face of a rapidly growing and </w:t>
      </w:r>
      <w:r w:rsidRPr="00CD5C22">
        <w:rPr>
          <w:rStyle w:val="StyleUnderline"/>
          <w:rFonts w:asciiTheme="minorHAnsi" w:hAnsiTheme="minorHAnsi" w:cstheme="minorHAnsi"/>
          <w:highlight w:val="yellow"/>
        </w:rPr>
        <w:t>increasingly ambitious China</w:t>
      </w:r>
      <w:r w:rsidRPr="003F3698">
        <w:rPr>
          <w:rStyle w:val="StyleUnderline"/>
          <w:rFonts w:asciiTheme="minorHAnsi" w:hAnsiTheme="minorHAnsi" w:cstheme="minorHAnsi"/>
        </w:rPr>
        <w:t xml:space="preserve">, is obviously </w:t>
      </w:r>
      <w:r w:rsidRPr="00CD5C22">
        <w:rPr>
          <w:rStyle w:val="StyleUnderline"/>
          <w:rFonts w:asciiTheme="minorHAnsi" w:hAnsiTheme="minorHAnsi" w:cstheme="minorHAnsi"/>
        </w:rPr>
        <w:t xml:space="preserve">principally </w:t>
      </w:r>
      <w:r w:rsidRPr="00F963AD">
        <w:rPr>
          <w:rStyle w:val="StyleUnderline"/>
          <w:rFonts w:asciiTheme="minorHAnsi" w:hAnsiTheme="minorHAnsi" w:cstheme="minorHAnsi"/>
          <w:highlight w:val="yellow"/>
        </w:rPr>
        <w:t xml:space="preserve">rooted in the </w:t>
      </w:r>
      <w:r w:rsidRPr="00CD5C22">
        <w:rPr>
          <w:rStyle w:val="StyleUnderline"/>
          <w:rFonts w:asciiTheme="minorHAnsi" w:hAnsiTheme="minorHAnsi" w:cstheme="minorHAnsi"/>
        </w:rPr>
        <w:t xml:space="preserve">enormity of </w:t>
      </w:r>
      <w:r w:rsidRPr="00F963AD">
        <w:rPr>
          <w:rStyle w:val="StyleUnderline"/>
          <w:rFonts w:asciiTheme="minorHAnsi" w:hAnsiTheme="minorHAnsi" w:cstheme="minorHAnsi"/>
          <w:highlight w:val="yellow"/>
        </w:rPr>
        <w:t>the Chinese economy</w:t>
      </w:r>
      <w:r w:rsidRPr="003F3698">
        <w:rPr>
          <w:rStyle w:val="StyleUnderline"/>
          <w:rFonts w:asciiTheme="minorHAnsi" w:hAnsiTheme="minorHAnsi" w:cstheme="minorHAnsi"/>
        </w:rPr>
        <w:t>. Second, a fear of its difference, exotics, is entailed; third, of its leading role in the world and, finally, the fear of economic intelligence, of espionage, as a threat to security. “</w:t>
      </w:r>
      <w:r w:rsidRPr="003F3698">
        <w:rPr>
          <w:rStyle w:val="Emphasis"/>
          <w:rFonts w:asciiTheme="minorHAnsi" w:hAnsiTheme="minorHAnsi" w:cstheme="minorHAnsi"/>
          <w:highlight w:val="cyan"/>
        </w:rPr>
        <w:t>In the name of national security, America is treating Chinese students and scholars as a new ‘yellow peril’, in a witch-hunt worthy of</w:t>
      </w:r>
      <w:r w:rsidRPr="003F3698">
        <w:rPr>
          <w:rStyle w:val="StyleUnderline"/>
          <w:rFonts w:asciiTheme="minorHAnsi" w:hAnsiTheme="minorHAnsi" w:cstheme="minorHAnsi"/>
        </w:rPr>
        <w:t xml:space="preserve"> Senator Joseph </w:t>
      </w:r>
      <w:r w:rsidRPr="003F3698">
        <w:rPr>
          <w:rStyle w:val="Emphasis"/>
          <w:rFonts w:asciiTheme="minorHAnsi" w:hAnsiTheme="minorHAnsi" w:cstheme="minorHAnsi"/>
          <w:highlight w:val="cyan"/>
        </w:rPr>
        <w:t>McCarthy</w:t>
      </w:r>
      <w:r w:rsidRPr="003F3698">
        <w:rPr>
          <w:rStyle w:val="StyleUnderline"/>
          <w:rFonts w:asciiTheme="minorHAnsi" w:hAnsiTheme="minorHAnsi" w:cstheme="minorHAnsi"/>
        </w:rPr>
        <w:t>” (</w:t>
      </w:r>
      <w:r w:rsidRPr="003F3698">
        <w:rPr>
          <w:rFonts w:asciiTheme="minorHAnsi" w:hAnsiTheme="minorHAnsi" w:cstheme="minorHAnsi"/>
        </w:rPr>
        <w:t xml:space="preserve">The Economist, 2019, 13 July: 52). The fear of the difference is merging with the fear of potential political interference in the economy via the large share of state-controlled firms20. The biggest distinction is therefore that China is a different civilisation, a communist, centralised and authoritarian state. It has different values and religious beliefs. </w:t>
      </w:r>
      <w:r w:rsidRPr="00F963AD">
        <w:rPr>
          <w:rFonts w:asciiTheme="minorHAnsi" w:hAnsiTheme="minorHAnsi" w:cstheme="minorHAnsi"/>
          <w:u w:val="single"/>
        </w:rPr>
        <w:t xml:space="preserve">The </w:t>
      </w:r>
      <w:r w:rsidRPr="00F963AD">
        <w:rPr>
          <w:rFonts w:asciiTheme="minorHAnsi" w:hAnsiTheme="minorHAnsi" w:cstheme="minorHAnsi"/>
          <w:highlight w:val="yellow"/>
          <w:u w:val="single"/>
        </w:rPr>
        <w:t xml:space="preserve">challenge brought by Chinese is </w:t>
      </w:r>
      <w:r w:rsidRPr="002A1AD0">
        <w:rPr>
          <w:rFonts w:asciiTheme="minorHAnsi" w:hAnsiTheme="minorHAnsi" w:cstheme="minorHAnsi"/>
          <w:u w:val="single"/>
        </w:rPr>
        <w:t xml:space="preserve">thus </w:t>
      </w:r>
      <w:r w:rsidRPr="00F963AD">
        <w:rPr>
          <w:rFonts w:asciiTheme="minorHAnsi" w:hAnsiTheme="minorHAnsi" w:cstheme="minorHAnsi"/>
          <w:highlight w:val="yellow"/>
          <w:u w:val="single"/>
        </w:rPr>
        <w:t>different</w:t>
      </w:r>
      <w:r w:rsidRPr="00F963AD">
        <w:rPr>
          <w:rFonts w:asciiTheme="minorHAnsi" w:hAnsiTheme="minorHAnsi" w:cstheme="minorHAnsi"/>
          <w:u w:val="single"/>
        </w:rPr>
        <w:t xml:space="preserve">. Three </w:t>
      </w:r>
      <w:r w:rsidRPr="002A1AD0">
        <w:rPr>
          <w:rFonts w:asciiTheme="minorHAnsi" w:hAnsiTheme="minorHAnsi" w:cstheme="minorHAnsi"/>
          <w:u w:val="single"/>
        </w:rPr>
        <w:t>potential scenarios arise</w:t>
      </w:r>
      <w:r w:rsidRPr="00F963AD">
        <w:rPr>
          <w:rFonts w:asciiTheme="minorHAnsi" w:hAnsiTheme="minorHAnsi" w:cstheme="minorHAnsi"/>
          <w:u w:val="single"/>
        </w:rPr>
        <w:t xml:space="preserve">. First, that China’s position will start to be eroded if it becomes unable to cope with the accumulated problems of its own rapid growth and the fact it has not anticipated the accompanying problems21, including all the political challenges, the necessary democratisation of the political system, and providing more human rights in the long run22. China will encounter Rodrik’s trilemma (2011) regarding how to accommodate its three pillars: GLO, sovereignty and democracy23. This scenario entails considerable internal instability and negative implications for world stability, clearly not in the interest of any of us. An </w:t>
      </w:r>
      <w:r w:rsidRPr="002A1AD0">
        <w:rPr>
          <w:rFonts w:asciiTheme="minorHAnsi" w:hAnsiTheme="minorHAnsi" w:cstheme="minorHAnsi"/>
          <w:u w:val="single"/>
        </w:rPr>
        <w:t>international implication of</w:t>
      </w:r>
      <w:r w:rsidRPr="00F963AD">
        <w:rPr>
          <w:rFonts w:asciiTheme="minorHAnsi" w:hAnsiTheme="minorHAnsi" w:cstheme="minorHAnsi"/>
          <w:u w:val="single"/>
        </w:rPr>
        <w:t xml:space="preserve"> such a </w:t>
      </w:r>
      <w:r w:rsidRPr="002A1AD0">
        <w:rPr>
          <w:rFonts w:asciiTheme="minorHAnsi" w:hAnsiTheme="minorHAnsi" w:cstheme="minorHAnsi"/>
          <w:u w:val="single"/>
        </w:rPr>
        <w:t xml:space="preserve">stagnant scenario might be </w:t>
      </w:r>
      <w:r w:rsidRPr="00F963AD">
        <w:rPr>
          <w:rStyle w:val="Emphasis"/>
          <w:highlight w:val="yellow"/>
        </w:rPr>
        <w:t>China adopting a more aggressive foreign policy</w:t>
      </w:r>
      <w:r w:rsidRPr="00F963AD">
        <w:rPr>
          <w:rFonts w:asciiTheme="minorHAnsi" w:hAnsiTheme="minorHAnsi" w:cstheme="minorHAnsi"/>
          <w:highlight w:val="yellow"/>
          <w:u w:val="single"/>
        </w:rPr>
        <w:t xml:space="preserve"> </w:t>
      </w:r>
      <w:r w:rsidRPr="002A1AD0">
        <w:rPr>
          <w:rFonts w:asciiTheme="minorHAnsi" w:hAnsiTheme="minorHAnsi" w:cstheme="minorHAnsi"/>
          <w:u w:val="single"/>
        </w:rPr>
        <w:t xml:space="preserve">aimed at </w:t>
      </w:r>
      <w:r w:rsidRPr="00F963AD">
        <w:rPr>
          <w:rFonts w:asciiTheme="minorHAnsi" w:hAnsiTheme="minorHAnsi" w:cstheme="minorHAnsi"/>
          <w:highlight w:val="yellow"/>
          <w:u w:val="single"/>
        </w:rPr>
        <w:t xml:space="preserve">maintaining support at home </w:t>
      </w:r>
      <w:r w:rsidRPr="002A1AD0">
        <w:rPr>
          <w:rFonts w:asciiTheme="minorHAnsi" w:hAnsiTheme="minorHAnsi" w:cstheme="minorHAnsi"/>
          <w:u w:val="single"/>
        </w:rPr>
        <w:t xml:space="preserve">while </w:t>
      </w:r>
      <w:r w:rsidRPr="00F963AD">
        <w:rPr>
          <w:rFonts w:asciiTheme="minorHAnsi" w:hAnsiTheme="minorHAnsi" w:cstheme="minorHAnsi"/>
          <w:highlight w:val="yellow"/>
          <w:u w:val="single"/>
        </w:rPr>
        <w:t>ratcheting up repression against any signs of dissent at home</w:t>
      </w:r>
      <w:r w:rsidRPr="00F963AD">
        <w:rPr>
          <w:rFonts w:asciiTheme="minorHAnsi" w:hAnsiTheme="minorHAnsi" w:cstheme="minorHAnsi"/>
          <w:u w:val="single"/>
        </w:rPr>
        <w:t xml:space="preserve">. A more likely scenario is that </w:t>
      </w:r>
      <w:r w:rsidRPr="00F963AD">
        <w:rPr>
          <w:rFonts w:asciiTheme="minorHAnsi" w:hAnsiTheme="minorHAnsi" w:cstheme="minorHAnsi"/>
          <w:highlight w:val="yellow"/>
          <w:u w:val="single"/>
        </w:rPr>
        <w:t>China</w:t>
      </w:r>
      <w:r w:rsidRPr="00F963AD">
        <w:rPr>
          <w:rFonts w:asciiTheme="minorHAnsi" w:hAnsiTheme="minorHAnsi" w:cstheme="minorHAnsi"/>
          <w:u w:val="single"/>
        </w:rPr>
        <w:t xml:space="preserve"> will </w:t>
      </w:r>
      <w:r w:rsidRPr="002A1AD0">
        <w:rPr>
          <w:rFonts w:asciiTheme="minorHAnsi" w:hAnsiTheme="minorHAnsi" w:cstheme="minorHAnsi"/>
          <w:u w:val="single"/>
        </w:rPr>
        <w:t xml:space="preserve">take on a leading role in many areas, especially the economy, thereby beginning to </w:t>
      </w:r>
      <w:r w:rsidRPr="00F963AD">
        <w:rPr>
          <w:rFonts w:asciiTheme="minorHAnsi" w:hAnsiTheme="minorHAnsi" w:cstheme="minorHAnsi"/>
          <w:highlight w:val="yellow"/>
          <w:u w:val="single"/>
        </w:rPr>
        <w:t>change the world’s structure</w:t>
      </w:r>
      <w:r w:rsidRPr="00F963AD">
        <w:rPr>
          <w:rFonts w:asciiTheme="minorHAnsi" w:hAnsiTheme="minorHAnsi" w:cstheme="minorHAnsi"/>
          <w:u w:val="single"/>
        </w:rPr>
        <w:t xml:space="preserve"> in either the direction of Pax Sinica or a multilateral system with China as one of the leading powers (the third scenario) in a world of cooperation and competition among the great powers. </w:t>
      </w:r>
      <w:r w:rsidRPr="002A1AD0">
        <w:rPr>
          <w:rFonts w:asciiTheme="minorHAnsi" w:hAnsiTheme="minorHAnsi" w:cstheme="minorHAnsi"/>
          <w:u w:val="single"/>
        </w:rPr>
        <w:t>The question is whether China wishes to abolish the capitalist world order or to simply form a nonhegemonic capitalist world order in which it will have more opportunities for development</w:t>
      </w:r>
      <w:r w:rsidRPr="002A1AD0">
        <w:rPr>
          <w:rFonts w:asciiTheme="minorHAnsi" w:hAnsiTheme="minorHAnsi" w:cstheme="minorHAnsi"/>
        </w:rPr>
        <w:t xml:space="preserve">. According to Hočevar (2019, 15), </w:t>
      </w:r>
      <w:r w:rsidRPr="002A1AD0">
        <w:rPr>
          <w:rFonts w:asciiTheme="minorHAnsi" w:hAnsiTheme="minorHAnsi" w:cstheme="minorHAnsi"/>
          <w:u w:val="single"/>
        </w:rPr>
        <w:t xml:space="preserve">it seems more that </w:t>
      </w:r>
      <w:r w:rsidRPr="00F963AD">
        <w:rPr>
          <w:rFonts w:asciiTheme="minorHAnsi" w:hAnsiTheme="minorHAnsi" w:cstheme="minorHAnsi"/>
          <w:highlight w:val="yellow"/>
          <w:u w:val="single"/>
        </w:rPr>
        <w:t>“China</w:t>
      </w:r>
      <w:r w:rsidRPr="00F963AD">
        <w:rPr>
          <w:rFonts w:asciiTheme="minorHAnsi" w:hAnsiTheme="minorHAnsi" w:cstheme="minorHAnsi"/>
          <w:u w:val="single"/>
        </w:rPr>
        <w:t xml:space="preserve"> does not undermine the capitalist world order, but rather </w:t>
      </w:r>
      <w:r w:rsidRPr="00F963AD">
        <w:rPr>
          <w:rFonts w:asciiTheme="minorHAnsi" w:hAnsiTheme="minorHAnsi" w:cstheme="minorHAnsi"/>
          <w:highlight w:val="yellow"/>
          <w:u w:val="single"/>
        </w:rPr>
        <w:t>tries to challenge the US position</w:t>
      </w:r>
      <w:r w:rsidRPr="00F963AD">
        <w:rPr>
          <w:rFonts w:asciiTheme="minorHAnsi" w:hAnsiTheme="minorHAnsi" w:cstheme="minorHAnsi"/>
          <w:u w:val="single"/>
        </w:rPr>
        <w:t xml:space="preserve"> in the existing capitalist world order in order </w:t>
      </w:r>
      <w:r w:rsidRPr="002A1AD0">
        <w:rPr>
          <w:rFonts w:asciiTheme="minorHAnsi" w:hAnsiTheme="minorHAnsi" w:cstheme="minorHAnsi"/>
          <w:highlight w:val="yellow"/>
          <w:u w:val="single"/>
        </w:rPr>
        <w:t>to form</w:t>
      </w:r>
      <w:r w:rsidRPr="00F963AD">
        <w:rPr>
          <w:rFonts w:asciiTheme="minorHAnsi" w:hAnsiTheme="minorHAnsi" w:cstheme="minorHAnsi"/>
          <w:u w:val="single"/>
        </w:rPr>
        <w:t xml:space="preserve"> a </w:t>
      </w:r>
      <w:r w:rsidRPr="002A1AD0">
        <w:rPr>
          <w:rFonts w:asciiTheme="minorHAnsi" w:hAnsiTheme="minorHAnsi" w:cstheme="minorHAnsi"/>
          <w:highlight w:val="yellow"/>
          <w:u w:val="single"/>
        </w:rPr>
        <w:t>non-hegemonistic</w:t>
      </w:r>
      <w:r w:rsidRPr="00F963AD">
        <w:rPr>
          <w:rFonts w:asciiTheme="minorHAnsi" w:hAnsiTheme="minorHAnsi" w:cstheme="minorHAnsi"/>
          <w:u w:val="single"/>
        </w:rPr>
        <w:t xml:space="preserve"> capitalist world </w:t>
      </w:r>
      <w:r w:rsidRPr="002A1AD0">
        <w:rPr>
          <w:rFonts w:asciiTheme="minorHAnsi" w:hAnsiTheme="minorHAnsi" w:cstheme="minorHAnsi"/>
          <w:highlight w:val="yellow"/>
          <w:u w:val="single"/>
        </w:rPr>
        <w:t>order</w:t>
      </w:r>
      <w:r w:rsidRPr="00F963AD">
        <w:rPr>
          <w:rFonts w:asciiTheme="minorHAnsi" w:hAnsiTheme="minorHAnsi" w:cstheme="minorHAnsi"/>
          <w:u w:val="single"/>
        </w:rPr>
        <w:t xml:space="preserve">”. He may be right for now, but the </w:t>
      </w:r>
      <w:r w:rsidRPr="002A1AD0">
        <w:rPr>
          <w:rStyle w:val="Emphasis"/>
          <w:highlight w:val="yellow"/>
        </w:rPr>
        <w:t>situation could change</w:t>
      </w:r>
      <w:r w:rsidRPr="002A1AD0">
        <w:rPr>
          <w:rFonts w:asciiTheme="minorHAnsi" w:hAnsiTheme="minorHAnsi" w:cstheme="minorHAnsi"/>
          <w:highlight w:val="yellow"/>
          <w:u w:val="single"/>
        </w:rPr>
        <w:t xml:space="preserve"> when China achieves</w:t>
      </w:r>
      <w:r w:rsidRPr="00F963AD">
        <w:rPr>
          <w:rFonts w:asciiTheme="minorHAnsi" w:hAnsiTheme="minorHAnsi" w:cstheme="minorHAnsi"/>
          <w:u w:val="single"/>
        </w:rPr>
        <w:t xml:space="preserve"> a </w:t>
      </w:r>
      <w:r w:rsidRPr="002A1AD0">
        <w:rPr>
          <w:rStyle w:val="Emphasis"/>
          <w:highlight w:val="yellow"/>
        </w:rPr>
        <w:t>more hegemonistic position</w:t>
      </w:r>
      <w:r w:rsidRPr="00F963AD">
        <w:rPr>
          <w:rFonts w:asciiTheme="minorHAnsi" w:hAnsiTheme="minorHAnsi" w:cstheme="minorHAnsi"/>
          <w:u w:val="single"/>
        </w:rPr>
        <w:t xml:space="preserve">. History shows that power corrupts and </w:t>
      </w:r>
      <w:r w:rsidRPr="002A1AD0">
        <w:rPr>
          <w:rStyle w:val="Emphasis"/>
          <w:highlight w:val="yellow"/>
        </w:rPr>
        <w:t>aspirations</w:t>
      </w:r>
      <w:r w:rsidRPr="00F963AD">
        <w:rPr>
          <w:rFonts w:asciiTheme="minorHAnsi" w:hAnsiTheme="minorHAnsi" w:cstheme="minorHAnsi"/>
          <w:u w:val="single"/>
        </w:rPr>
        <w:t xml:space="preserve"> can, along the way, be </w:t>
      </w:r>
      <w:r w:rsidRPr="002A1AD0">
        <w:rPr>
          <w:rStyle w:val="Emphasis"/>
          <w:highlight w:val="yellow"/>
        </w:rPr>
        <w:t>broadened</w:t>
      </w:r>
      <w:r w:rsidRPr="00F963AD">
        <w:rPr>
          <w:rFonts w:asciiTheme="minorHAnsi" w:hAnsiTheme="minorHAnsi" w:cstheme="minorHAnsi"/>
          <w:u w:val="single"/>
        </w:rPr>
        <w:t xml:space="preserve">, such as to </w:t>
      </w:r>
      <w:r w:rsidRPr="002A1AD0">
        <w:rPr>
          <w:rFonts w:asciiTheme="minorHAnsi" w:hAnsiTheme="minorHAnsi" w:cstheme="minorHAnsi"/>
          <w:highlight w:val="yellow"/>
          <w:u w:val="single"/>
        </w:rPr>
        <w:t>shape the world</w:t>
      </w:r>
      <w:r w:rsidRPr="00F963AD">
        <w:rPr>
          <w:rFonts w:asciiTheme="minorHAnsi" w:hAnsiTheme="minorHAnsi" w:cstheme="minorHAnsi"/>
          <w:u w:val="single"/>
        </w:rPr>
        <w:t xml:space="preserve"> so as </w:t>
      </w:r>
      <w:r w:rsidRPr="002A1AD0">
        <w:rPr>
          <w:rFonts w:asciiTheme="minorHAnsi" w:hAnsiTheme="minorHAnsi" w:cstheme="minorHAnsi"/>
          <w:highlight w:val="yellow"/>
          <w:u w:val="single"/>
        </w:rPr>
        <w:t>to</w:t>
      </w:r>
      <w:r w:rsidRPr="00F963AD">
        <w:rPr>
          <w:rFonts w:asciiTheme="minorHAnsi" w:hAnsiTheme="minorHAnsi" w:cstheme="minorHAnsi"/>
          <w:u w:val="single"/>
        </w:rPr>
        <w:t xml:space="preserve"> better </w:t>
      </w:r>
      <w:r w:rsidRPr="002A1AD0">
        <w:rPr>
          <w:rFonts w:asciiTheme="minorHAnsi" w:hAnsiTheme="minorHAnsi" w:cstheme="minorHAnsi"/>
          <w:highlight w:val="yellow"/>
          <w:u w:val="single"/>
        </w:rPr>
        <w:t xml:space="preserve">suit its </w:t>
      </w:r>
      <w:r w:rsidRPr="002A1AD0">
        <w:rPr>
          <w:rStyle w:val="Emphasis"/>
          <w:highlight w:val="yellow"/>
        </w:rPr>
        <w:t>own</w:t>
      </w:r>
      <w:r w:rsidRPr="00F963AD">
        <w:rPr>
          <w:rFonts w:asciiTheme="minorHAnsi" w:hAnsiTheme="minorHAnsi" w:cstheme="minorHAnsi"/>
          <w:u w:val="single"/>
        </w:rPr>
        <w:t xml:space="preserve"> (ideological) </w:t>
      </w:r>
      <w:r w:rsidRPr="002A1AD0">
        <w:rPr>
          <w:rStyle w:val="Emphasis"/>
          <w:highlight w:val="yellow"/>
        </w:rPr>
        <w:t>design</w:t>
      </w:r>
      <w:r w:rsidRPr="00F963AD">
        <w:rPr>
          <w:rFonts w:asciiTheme="minorHAnsi" w:hAnsiTheme="minorHAnsi" w:cstheme="minorHAnsi"/>
          <w:u w:val="single"/>
        </w:rPr>
        <w:t xml:space="preserve"> (albeit the changes will be gradual). Economic success is namely enhancing China’s self-confidence, courage and opportunities to exercise its interests</w:t>
      </w:r>
      <w:r w:rsidRPr="003F3698">
        <w:rPr>
          <w:rFonts w:asciiTheme="minorHAnsi" w:hAnsiTheme="minorHAnsi" w:cstheme="minorHAnsi"/>
        </w:rPr>
        <w:t xml:space="preserve">. It appears obvious that the </w:t>
      </w:r>
      <w:r w:rsidRPr="00F963AD">
        <w:rPr>
          <w:rFonts w:asciiTheme="minorHAnsi" w:hAnsiTheme="minorHAnsi" w:cstheme="minorHAnsi"/>
          <w:highlight w:val="yellow"/>
          <w:u w:val="single"/>
        </w:rPr>
        <w:t>US heg</w:t>
      </w:r>
      <w:r w:rsidRPr="002A1AD0">
        <w:rPr>
          <w:rFonts w:asciiTheme="minorHAnsi" w:hAnsiTheme="minorHAnsi" w:cstheme="minorHAnsi"/>
          <w:u w:val="single"/>
        </w:rPr>
        <w:t xml:space="preserve">emony </w:t>
      </w:r>
      <w:r w:rsidRPr="002A1AD0">
        <w:rPr>
          <w:rFonts w:asciiTheme="minorHAnsi" w:hAnsiTheme="minorHAnsi" w:cstheme="minorHAnsi"/>
        </w:rPr>
        <w:t>will</w:t>
      </w:r>
      <w:r w:rsidRPr="002A1AD0">
        <w:rPr>
          <w:rFonts w:asciiTheme="minorHAnsi" w:hAnsiTheme="minorHAnsi" w:cstheme="minorHAnsi"/>
          <w:u w:val="single"/>
        </w:rPr>
        <w:t xml:space="preserve"> come to an </w:t>
      </w:r>
      <w:r w:rsidRPr="002A1AD0">
        <w:rPr>
          <w:rStyle w:val="Emphasis"/>
          <w:highlight w:val="yellow"/>
        </w:rPr>
        <w:t>end</w:t>
      </w:r>
      <w:r w:rsidRPr="002A1AD0">
        <w:rPr>
          <w:rFonts w:asciiTheme="minorHAnsi" w:hAnsiTheme="minorHAnsi" w:cstheme="minorHAnsi"/>
          <w:u w:val="single"/>
        </w:rPr>
        <w:t xml:space="preserve">, thereby </w:t>
      </w:r>
      <w:r w:rsidRPr="002A1AD0">
        <w:rPr>
          <w:rFonts w:asciiTheme="minorHAnsi" w:hAnsiTheme="minorHAnsi" w:cstheme="minorHAnsi"/>
          <w:highlight w:val="yellow"/>
          <w:u w:val="single"/>
        </w:rPr>
        <w:t>jeopardising</w:t>
      </w:r>
      <w:r w:rsidRPr="002A1AD0">
        <w:rPr>
          <w:rFonts w:asciiTheme="minorHAnsi" w:hAnsiTheme="minorHAnsi" w:cstheme="minorHAnsi"/>
          <w:u w:val="single"/>
        </w:rPr>
        <w:t xml:space="preserve"> the </w:t>
      </w:r>
      <w:r w:rsidRPr="002A1AD0">
        <w:rPr>
          <w:rFonts w:asciiTheme="minorHAnsi" w:hAnsiTheme="minorHAnsi" w:cstheme="minorHAnsi"/>
          <w:highlight w:val="yellow"/>
          <w:u w:val="single"/>
        </w:rPr>
        <w:t>stability</w:t>
      </w:r>
      <w:r w:rsidRPr="002A1AD0">
        <w:rPr>
          <w:rFonts w:asciiTheme="minorHAnsi" w:hAnsiTheme="minorHAnsi" w:cstheme="minorHAnsi"/>
          <w:u w:val="single"/>
        </w:rPr>
        <w:t xml:space="preserve"> of the system in line with the theory of hegemonic stability. The erosion of this role could thus </w:t>
      </w:r>
      <w:r w:rsidRPr="002A1AD0">
        <w:rPr>
          <w:rStyle w:val="Emphasis"/>
          <w:highlight w:val="yellow"/>
        </w:rPr>
        <w:t>endanger</w:t>
      </w:r>
      <w:r w:rsidRPr="002A1AD0">
        <w:rPr>
          <w:rFonts w:asciiTheme="minorHAnsi" w:hAnsiTheme="minorHAnsi" w:cstheme="minorHAnsi"/>
          <w:u w:val="single"/>
        </w:rPr>
        <w:t xml:space="preserve"> the existing </w:t>
      </w:r>
      <w:r w:rsidRPr="002A1AD0">
        <w:rPr>
          <w:rStyle w:val="Emphasis"/>
          <w:highlight w:val="yellow"/>
        </w:rPr>
        <w:t>global system’s functioning</w:t>
      </w:r>
      <w:r w:rsidRPr="002A1AD0">
        <w:rPr>
          <w:rFonts w:asciiTheme="minorHAnsi" w:hAnsiTheme="minorHAnsi" w:cstheme="minorHAnsi"/>
          <w:u w:val="single"/>
        </w:rPr>
        <w:t>, throwing its stability off balanc</w:t>
      </w:r>
      <w:r w:rsidRPr="002A1AD0">
        <w:rPr>
          <w:rFonts w:asciiTheme="minorHAnsi" w:hAnsiTheme="minorHAnsi" w:cstheme="minorHAnsi"/>
        </w:rPr>
        <w:t xml:space="preserve">e. </w:t>
      </w:r>
      <w:r w:rsidRPr="002A1AD0">
        <w:rPr>
          <w:rFonts w:asciiTheme="minorHAnsi" w:hAnsiTheme="minorHAnsi" w:cstheme="minorHAnsi"/>
          <w:sz w:val="4"/>
          <w:szCs w:val="4"/>
        </w:rPr>
        <w:t xml:space="preserve">Differences and similarities in the above perils Is there a common denominator to these fears, eclipsing popular apocalyptic literature, about dangerous aliens threatening our world, or are they more idiosyncratic? Both are correct; there are similarities and differences. Four of the most obvious similarities are as follows. The first is the fear of the growing economic size of the challengers while the second is the fear of external threats, of dangerous aliens that endanger our white world mostly because they are different and not so much because they are economically or technologically threatening. </w:t>
      </w:r>
      <w:r w:rsidRPr="002A1AD0">
        <w:rPr>
          <w:rStyle w:val="StyleUnderline"/>
          <w:rFonts w:asciiTheme="minorHAnsi" w:hAnsiTheme="minorHAnsi" w:cstheme="minorHAnsi"/>
          <w:sz w:val="4"/>
          <w:szCs w:val="4"/>
        </w:rPr>
        <w:t>Economic concerns have gradually turned into more ideological, cultural, religious, civilisational or even racist fears. They appear as mythology regarding an enemy, someone that threatens us because they are different, which is not ours</w:t>
      </w:r>
      <w:r w:rsidRPr="002A1AD0">
        <w:rPr>
          <w:rFonts w:asciiTheme="minorHAnsi" w:hAnsiTheme="minorHAnsi" w:cstheme="minorHAnsi"/>
          <w:sz w:val="4"/>
          <w:szCs w:val="4"/>
        </w:rPr>
        <w:t>. The third group relates to the second but is ideologically based (red and yellow scare III) and the last one relates to the changing international context. The first type of fear (growing economic power) primarily relates to the American challenge to Europe after WW2, and today’s China threat also manifested in Trump’s America First policy. The Japanese yellow peril in the 1960/1970s was also economically based, but dissimilar in that the Japanese are culturally different. Among the analysed economic challenges, the biggest quantitative difference is the size and geostrategic role/ambition. Japan’s challenge in the 1970s was confined to economic/technological power (Japan’s GDP was 9 times smaller than that of the USA, whereas China’s GDP today is already 70% of US GDP). The specifics of the Chinese challenge these days, compared to the one posed by Japan, is that such economic strength is ever more combined with military and geostrategic ambitions to become the leading country in the region and (more implicitly than explicitly) in the world. The challenge China provides today is quantitatively only comparable</w:t>
      </w:r>
      <w:r w:rsidRPr="00952BFC">
        <w:rPr>
          <w:rFonts w:asciiTheme="minorHAnsi" w:hAnsiTheme="minorHAnsi" w:cstheme="minorHAnsi"/>
          <w:sz w:val="4"/>
          <w:szCs w:val="4"/>
        </w:rPr>
        <w:t xml:space="preserve"> to that of the USA when challenging Europe in the aftermath of WW2. During the Cold War, the Soviet Union also competed with the USA chiefly in the ideological, military and space technology fields, but was never a serious global economic or commercial contender24. The challenge posed by China is unlike the American, red scare and Japanese challenge. China’s size is unrivalled by Russia or Japan. The Chinese shock has affected those who were already struggling to keep their jobs for other reasons while in Japan’s case US industry was better prepared (the context factor). It is also unlike them because China’s growth is extremely important for the global economy, whereas the relative consequences for the world brought by all other challengers would be significantly weaker. The challenge of China also has a geopolitical dimension in that it is becoming a military force and, in contrast to Japan, it is not an ally. China is the only military and economic rival of the USA and is hence creating a fundamental shift in the global distribution of power and influence (Geeraerts, 2013: 6). Based on detailed historical analysis, Subramanian notes that China’s dominance is more imminent than usually believed, will be more broadly based (covering wealth, trade, external finance, and currency), and could be as large in magnitude in the next 20 years as that of the UK in the halcyon days of the Empire or of the USA in the aftermath of World War II (2011: 4). Yet, the ‘China challenge’ has some similarities with the red one. They both used to have not only economic but also ideological roots, although the Soviet Union wanted to export socialism and China is expanding more through its economic and less through its ideological power. The second group refers to culturally-based, ideological fears, the threat of those who are exotic, because we do not know or understand them and they are ideologically different. We therefore feel threatened (USSR/Russia and China). In 1993, P. Kennedy stated that “Protectionism, anti-immigrant policies, blocking new technologies, and finding new enemies to replace Cold War foes are common reactions at a time of jolts and jars and smashes in the social life of humanity”, a view that can be applied to the current situation. Fear of this group can also be explained theoretically by the hegemonic stability and power transition theory, and eurocentrism. The third group of differences is political/ideological. While the USA, Japan and Europe share Western democratic values, China is an authoritarian socialist state, just like the Soviet Union was when it challenged the USA. However, China does not export its ideology as much as the Soviet Union did, but is first and foremost pursuing its global economic interests. By doing so, it can also indirectly pursue its ideology by spreading its soft power25 and ‘sharp power’26; for instance, by making the beneficiary states in the BRI financially dependent when they are unable to repay the large loans received for infrastructural projects within this framework (debt trap diplomacy)27. The fourth distinct factor is the changed circumstances in the world after the fall of the Berlin Wall, the end of the Cold War and, up until recently, the strengthening of multilateralism, galloping globalisation (and de-globalisation of late), growing interdependencies and digitalisation. This is a special kind oligopolistic multilateralism, a blend of cooperation and competition between the major players that today are highly interconnected within a network of global cooperation. </w:t>
      </w:r>
      <w:r w:rsidRPr="00952BFC">
        <w:rPr>
          <w:rStyle w:val="StyleUnderline"/>
          <w:rFonts w:asciiTheme="minorHAnsi" w:hAnsiTheme="minorHAnsi" w:cstheme="minorHAnsi"/>
          <w:sz w:val="4"/>
          <w:szCs w:val="4"/>
          <w:highlight w:val="cyan"/>
        </w:rPr>
        <w:t>This power transition</w:t>
      </w:r>
      <w:r w:rsidRPr="00952BFC">
        <w:rPr>
          <w:rStyle w:val="StyleUnderline"/>
          <w:rFonts w:asciiTheme="minorHAnsi" w:hAnsiTheme="minorHAnsi" w:cstheme="minorHAnsi"/>
          <w:sz w:val="4"/>
          <w:szCs w:val="4"/>
        </w:rPr>
        <w:t xml:space="preserve"> is occurring in a different environment, </w:t>
      </w:r>
      <w:r w:rsidRPr="00952BFC">
        <w:rPr>
          <w:rStyle w:val="StyleUnderline"/>
          <w:rFonts w:asciiTheme="minorHAnsi" w:hAnsiTheme="minorHAnsi" w:cstheme="minorHAnsi"/>
          <w:sz w:val="4"/>
          <w:szCs w:val="4"/>
          <w:highlight w:val="cyan"/>
        </w:rPr>
        <w:t>suggesting</w:t>
      </w:r>
      <w:r w:rsidRPr="00952BFC">
        <w:rPr>
          <w:rStyle w:val="StyleUnderline"/>
          <w:rFonts w:asciiTheme="minorHAnsi" w:hAnsiTheme="minorHAnsi" w:cstheme="minorHAnsi"/>
          <w:sz w:val="4"/>
          <w:szCs w:val="4"/>
        </w:rPr>
        <w:t xml:space="preserve"> that </w:t>
      </w:r>
      <w:r w:rsidRPr="00952BFC">
        <w:rPr>
          <w:rStyle w:val="StyleUnderline"/>
          <w:rFonts w:asciiTheme="minorHAnsi" w:hAnsiTheme="minorHAnsi" w:cstheme="minorHAnsi"/>
          <w:sz w:val="4"/>
          <w:szCs w:val="4"/>
          <w:highlight w:val="cyan"/>
        </w:rPr>
        <w:t>a new cold war</w:t>
      </w:r>
      <w:r w:rsidRPr="00952BFC">
        <w:rPr>
          <w:rStyle w:val="StyleUnderline"/>
          <w:rFonts w:asciiTheme="minorHAnsi" w:hAnsiTheme="minorHAnsi" w:cstheme="minorHAnsi"/>
          <w:sz w:val="4"/>
          <w:szCs w:val="4"/>
        </w:rPr>
        <w:t xml:space="preserve"> scenario </w:t>
      </w:r>
      <w:r w:rsidRPr="00952BFC">
        <w:rPr>
          <w:rStyle w:val="StyleUnderline"/>
          <w:rFonts w:asciiTheme="minorHAnsi" w:hAnsiTheme="minorHAnsi" w:cstheme="minorHAnsi"/>
          <w:sz w:val="4"/>
          <w:szCs w:val="4"/>
          <w:highlight w:val="cyan"/>
        </w:rPr>
        <w:t>is not</w:t>
      </w:r>
      <w:r w:rsidRPr="00952BFC">
        <w:rPr>
          <w:rStyle w:val="StyleUnderline"/>
          <w:rFonts w:asciiTheme="minorHAnsi" w:hAnsiTheme="minorHAnsi" w:cstheme="minorHAnsi"/>
          <w:sz w:val="4"/>
          <w:szCs w:val="4"/>
        </w:rPr>
        <w:t xml:space="preserve"> very </w:t>
      </w:r>
      <w:r w:rsidRPr="00952BFC">
        <w:rPr>
          <w:rStyle w:val="StyleUnderline"/>
          <w:rFonts w:asciiTheme="minorHAnsi" w:hAnsiTheme="minorHAnsi" w:cstheme="minorHAnsi"/>
          <w:sz w:val="4"/>
          <w:szCs w:val="4"/>
          <w:highlight w:val="cyan"/>
        </w:rPr>
        <w:t>likely</w:t>
      </w:r>
      <w:r w:rsidRPr="00952BFC">
        <w:rPr>
          <w:rStyle w:val="StyleUnderline"/>
          <w:rFonts w:asciiTheme="minorHAnsi" w:hAnsiTheme="minorHAnsi" w:cstheme="minorHAnsi"/>
          <w:sz w:val="4"/>
          <w:szCs w:val="4"/>
        </w:rPr>
        <w:t>.</w:t>
      </w:r>
      <w:r w:rsidRPr="00952BFC">
        <w:rPr>
          <w:rFonts w:asciiTheme="minorHAnsi" w:hAnsiTheme="minorHAnsi" w:cstheme="minorHAnsi"/>
          <w:sz w:val="4"/>
          <w:szCs w:val="4"/>
        </w:rPr>
        <w:t xml:space="preserve"> Apart from the differences in all of the mentioned challenges, there are some similarities. Basically, all of the said </w:t>
      </w:r>
      <w:r w:rsidRPr="00952BFC">
        <w:rPr>
          <w:rStyle w:val="StyleUnderline"/>
          <w:rFonts w:asciiTheme="minorHAnsi" w:hAnsiTheme="minorHAnsi" w:cstheme="minorHAnsi"/>
          <w:sz w:val="4"/>
          <w:szCs w:val="4"/>
          <w:highlight w:val="cyan"/>
        </w:rPr>
        <w:t>fears</w:t>
      </w:r>
      <w:r w:rsidRPr="00952BFC">
        <w:rPr>
          <w:rFonts w:asciiTheme="minorHAnsi" w:hAnsiTheme="minorHAnsi" w:cstheme="minorHAnsi"/>
          <w:sz w:val="4"/>
          <w:szCs w:val="4"/>
        </w:rPr>
        <w:t xml:space="preserve">: a. </w:t>
      </w:r>
      <w:r w:rsidRPr="00952BFC">
        <w:rPr>
          <w:rStyle w:val="StyleUnderline"/>
          <w:rFonts w:asciiTheme="minorHAnsi" w:hAnsiTheme="minorHAnsi" w:cstheme="minorHAnsi"/>
          <w:sz w:val="4"/>
          <w:szCs w:val="4"/>
        </w:rPr>
        <w:t>were based on quantitative/size factors, the rapid growth of the economies, their political and military power challenging the current system and the world hegemony</w:t>
      </w:r>
      <w:r w:rsidRPr="00952BFC">
        <w:rPr>
          <w:rFonts w:asciiTheme="minorHAnsi" w:hAnsiTheme="minorHAnsi" w:cstheme="minorHAnsi"/>
          <w:sz w:val="4"/>
          <w:szCs w:val="4"/>
        </w:rPr>
        <w:t xml:space="preserve">, b. </w:t>
      </w:r>
      <w:r w:rsidRPr="00952BFC">
        <w:rPr>
          <w:rStyle w:val="Emphasis"/>
          <w:rFonts w:asciiTheme="minorHAnsi" w:hAnsiTheme="minorHAnsi" w:cstheme="minorHAnsi"/>
          <w:sz w:val="4"/>
          <w:szCs w:val="4"/>
          <w:highlight w:val="cyan"/>
        </w:rPr>
        <w:t>proved to be overblown</w:t>
      </w:r>
      <w:r w:rsidRPr="00952BFC">
        <w:rPr>
          <w:rStyle w:val="Emphasis"/>
          <w:rFonts w:asciiTheme="minorHAnsi" w:hAnsiTheme="minorHAnsi" w:cstheme="minorHAnsi"/>
          <w:sz w:val="4"/>
          <w:szCs w:val="4"/>
        </w:rPr>
        <w:t xml:space="preserve">, too dramatic, </w:t>
      </w:r>
      <w:r w:rsidRPr="00952BFC">
        <w:rPr>
          <w:rStyle w:val="Emphasis"/>
          <w:rFonts w:asciiTheme="minorHAnsi" w:hAnsiTheme="minorHAnsi" w:cstheme="minorHAnsi"/>
          <w:sz w:val="4"/>
          <w:szCs w:val="4"/>
          <w:highlight w:val="cyan"/>
        </w:rPr>
        <w:t>provoking paranoid panic</w:t>
      </w:r>
      <w:r w:rsidRPr="00952BFC">
        <w:rPr>
          <w:rStyle w:val="StyleUnderline"/>
          <w:rFonts w:asciiTheme="minorHAnsi" w:hAnsiTheme="minorHAnsi" w:cstheme="minorHAnsi"/>
          <w:sz w:val="4"/>
          <w:szCs w:val="4"/>
        </w:rPr>
        <w:t xml:space="preserve"> overreactions.</w:t>
      </w:r>
      <w:r w:rsidRPr="00952BFC">
        <w:rPr>
          <w:rFonts w:asciiTheme="minorHAnsi" w:hAnsiTheme="minorHAnsi" w:cstheme="minorHAnsi"/>
          <w:sz w:val="4"/>
          <w:szCs w:val="4"/>
        </w:rPr>
        <w:t xml:space="preserve"> But nothing gets eaten as hot as it gets cooked, c. </w:t>
      </w:r>
      <w:r w:rsidRPr="00952BFC">
        <w:rPr>
          <w:rStyle w:val="StyleUnderline"/>
          <w:rFonts w:asciiTheme="minorHAnsi" w:hAnsiTheme="minorHAnsi" w:cstheme="minorHAnsi"/>
          <w:sz w:val="4"/>
          <w:szCs w:val="4"/>
          <w:highlight w:val="cyan"/>
        </w:rPr>
        <w:t>were based on</w:t>
      </w:r>
      <w:r w:rsidRPr="00952BFC">
        <w:rPr>
          <w:rStyle w:val="StyleUnderline"/>
          <w:rFonts w:asciiTheme="minorHAnsi" w:hAnsiTheme="minorHAnsi" w:cstheme="minorHAnsi"/>
          <w:sz w:val="4"/>
          <w:szCs w:val="4"/>
        </w:rPr>
        <w:t xml:space="preserve"> ideological cultural roots, including racial, even </w:t>
      </w:r>
      <w:r w:rsidRPr="00952BFC">
        <w:rPr>
          <w:rStyle w:val="StyleUnderline"/>
          <w:rFonts w:asciiTheme="minorHAnsi" w:hAnsiTheme="minorHAnsi" w:cstheme="minorHAnsi"/>
          <w:sz w:val="4"/>
          <w:szCs w:val="4"/>
          <w:highlight w:val="cyan"/>
        </w:rPr>
        <w:t>racist</w:t>
      </w:r>
      <w:r w:rsidRPr="00952BFC">
        <w:rPr>
          <w:rStyle w:val="StyleUnderline"/>
          <w:rFonts w:asciiTheme="minorHAnsi" w:hAnsiTheme="minorHAnsi" w:cstheme="minorHAnsi"/>
          <w:sz w:val="4"/>
          <w:szCs w:val="4"/>
        </w:rPr>
        <w:t xml:space="preserve"> prejudices28</w:t>
      </w:r>
      <w:r w:rsidRPr="00952BFC">
        <w:rPr>
          <w:rFonts w:asciiTheme="minorHAnsi" w:hAnsiTheme="minorHAnsi" w:cstheme="minorHAnsi"/>
          <w:sz w:val="4"/>
          <w:szCs w:val="4"/>
        </w:rPr>
        <w:t xml:space="preserve">, </w:t>
      </w:r>
      <w:r w:rsidRPr="00952BFC">
        <w:rPr>
          <w:rStyle w:val="StyleUnderline"/>
          <w:rFonts w:asciiTheme="minorHAnsi" w:hAnsiTheme="minorHAnsi" w:cstheme="minorHAnsi"/>
          <w:sz w:val="4"/>
          <w:szCs w:val="4"/>
        </w:rPr>
        <w:t xml:space="preserve">on </w:t>
      </w:r>
      <w:r w:rsidRPr="00952BFC">
        <w:rPr>
          <w:rStyle w:val="StyleUnderline"/>
          <w:rFonts w:asciiTheme="minorHAnsi" w:hAnsiTheme="minorHAnsi" w:cstheme="minorHAnsi"/>
          <w:sz w:val="4"/>
          <w:szCs w:val="4"/>
          <w:highlight w:val="cyan"/>
        </w:rPr>
        <w:t>ethnocentrism</w:t>
      </w:r>
      <w:r w:rsidRPr="00952BFC">
        <w:rPr>
          <w:rStyle w:val="StyleUnderline"/>
          <w:rFonts w:asciiTheme="minorHAnsi" w:hAnsiTheme="minorHAnsi" w:cstheme="minorHAnsi"/>
          <w:sz w:val="4"/>
          <w:szCs w:val="4"/>
        </w:rPr>
        <w:t xml:space="preserve">, generating suspicions </w:t>
      </w:r>
      <w:r w:rsidRPr="00952BFC">
        <w:rPr>
          <w:rStyle w:val="StyleUnderline"/>
          <w:rFonts w:asciiTheme="minorHAnsi" w:hAnsiTheme="minorHAnsi" w:cstheme="minorHAnsi"/>
          <w:sz w:val="4"/>
          <w:szCs w:val="4"/>
          <w:highlight w:val="cyan"/>
        </w:rPr>
        <w:t>leading to eroded trust</w:t>
      </w:r>
      <w:r w:rsidRPr="00952BFC">
        <w:rPr>
          <w:rFonts w:asciiTheme="minorHAnsi" w:hAnsiTheme="minorHAnsi" w:cstheme="minorHAnsi"/>
          <w:sz w:val="4"/>
          <w:szCs w:val="4"/>
        </w:rPr>
        <w:t xml:space="preserve">, d. </w:t>
      </w:r>
      <w:r w:rsidRPr="00952BFC">
        <w:rPr>
          <w:rStyle w:val="Emphasis"/>
          <w:rFonts w:asciiTheme="minorHAnsi" w:hAnsiTheme="minorHAnsi" w:cstheme="minorHAnsi"/>
          <w:sz w:val="4"/>
          <w:szCs w:val="4"/>
          <w:highlight w:val="cyan"/>
        </w:rPr>
        <w:t>were often misused for</w:t>
      </w:r>
      <w:r w:rsidRPr="00952BFC">
        <w:rPr>
          <w:rStyle w:val="Emphasis"/>
          <w:rFonts w:asciiTheme="minorHAnsi" w:hAnsiTheme="minorHAnsi" w:cstheme="minorHAnsi"/>
          <w:sz w:val="4"/>
          <w:szCs w:val="4"/>
        </w:rPr>
        <w:t xml:space="preserve"> </w:t>
      </w:r>
      <w:r w:rsidRPr="00952BFC">
        <w:rPr>
          <w:rStyle w:val="Emphasis"/>
          <w:rFonts w:asciiTheme="minorHAnsi" w:hAnsiTheme="minorHAnsi" w:cstheme="minorHAnsi"/>
          <w:sz w:val="4"/>
          <w:szCs w:val="4"/>
          <w:highlight w:val="cyan"/>
        </w:rPr>
        <w:t>internal political battles</w:t>
      </w:r>
      <w:r w:rsidRPr="00952BFC">
        <w:rPr>
          <w:rFonts w:asciiTheme="minorHAnsi" w:hAnsiTheme="minorHAnsi" w:cstheme="minorHAnsi"/>
          <w:sz w:val="4"/>
          <w:szCs w:val="4"/>
        </w:rPr>
        <w:t xml:space="preserve"> (McCarthyism in the USA or today’s populism) </w:t>
      </w:r>
      <w:r w:rsidRPr="00952BFC">
        <w:rPr>
          <w:rStyle w:val="StyleUnderline"/>
          <w:rFonts w:asciiTheme="minorHAnsi" w:hAnsiTheme="minorHAnsi" w:cstheme="minorHAnsi"/>
          <w:sz w:val="4"/>
          <w:szCs w:val="4"/>
        </w:rPr>
        <w:t>and draw attention to the need to make changes in the global system’s structure and functioning and to adapt to such tectonic movements in advance, not after the event, to the transition of power underway in the global system</w:t>
      </w:r>
      <w:r w:rsidRPr="00952BFC">
        <w:rPr>
          <w:rFonts w:asciiTheme="minorHAnsi" w:hAnsiTheme="minorHAnsi" w:cstheme="minorHAnsi"/>
          <w:sz w:val="4"/>
          <w:szCs w:val="4"/>
        </w:rPr>
        <w:t>. These fears have also caused a rethinking of certain theoretical postulates about international trade/ relations and development theories generally. This is the positive role of such fears. China is clearly the biggest challenge in the modern world. Yet, fears of a yellow peril are not new, although the forms and contexts are different, confirming Hegel when he said that history repeats itself the first time as a tragedy29 and the second time as a farce30 (Marx’s addition). These phenomena started with a red scare, the fear of the rise of Bolshevism and later the Soviet Union (now Russia) after World War II and European fears of the USA becoming dominant in the period of its post WW2 reconstruction and later the fear of Japan’s spectacular technological rise. The article has described the substantial differences and similarities that exist among the challengers due to their size, political systems, ideological basis, military strength and geopolitical ambitions, and the context</w:t>
      </w:r>
      <w:r w:rsidRPr="003F3698">
        <w:rPr>
          <w:rFonts w:asciiTheme="minorHAnsi" w:hAnsiTheme="minorHAnsi" w:cstheme="minorHAnsi"/>
        </w:rPr>
        <w:t xml:space="preserve">. </w:t>
      </w:r>
      <w:r w:rsidRPr="003F3698">
        <w:rPr>
          <w:rStyle w:val="StyleUnderline"/>
          <w:rFonts w:asciiTheme="minorHAnsi" w:hAnsiTheme="minorHAnsi" w:cstheme="minorHAnsi"/>
        </w:rPr>
        <w:t>The explanatory power of the different theories varies according to individual challengers; somewhere along the line, the greatest weight was given to the realist school and power transition theory based on economic/quantitative factors as a basis for their power (Japan, USA, China), or ideological/ military factors (in the case of the Soviet Union/Russia), while elsewhere they are again more ethnocentric (Japan, China).</w:t>
      </w:r>
      <w:r w:rsidRPr="003F3698">
        <w:rPr>
          <w:rFonts w:asciiTheme="minorHAnsi" w:hAnsiTheme="minorHAnsi" w:cstheme="minorHAnsi"/>
        </w:rPr>
        <w:t xml:space="preserve"> </w:t>
      </w:r>
      <w:r w:rsidRPr="00581FF8">
        <w:rPr>
          <w:rStyle w:val="Emphasis"/>
          <w:rFonts w:asciiTheme="minorHAnsi" w:hAnsiTheme="minorHAnsi" w:cstheme="minorHAnsi"/>
        </w:rPr>
        <w:t xml:space="preserve">This makes a </w:t>
      </w:r>
      <w:r w:rsidRPr="00F963AD">
        <w:rPr>
          <w:rStyle w:val="Emphasis"/>
          <w:rFonts w:asciiTheme="minorHAnsi" w:hAnsiTheme="minorHAnsi" w:cstheme="minorHAnsi"/>
          <w:highlight w:val="yellow"/>
        </w:rPr>
        <w:t xml:space="preserve">multidisciplinary approach essential </w:t>
      </w:r>
      <w:r w:rsidRPr="002A1AD0">
        <w:rPr>
          <w:rStyle w:val="Emphasis"/>
          <w:rFonts w:asciiTheme="minorHAnsi" w:hAnsiTheme="minorHAnsi" w:cstheme="minorHAnsi"/>
        </w:rPr>
        <w:t>because a</w:t>
      </w:r>
      <w:r w:rsidRPr="00F963AD">
        <w:rPr>
          <w:rStyle w:val="Emphasis"/>
          <w:rFonts w:asciiTheme="minorHAnsi" w:hAnsiTheme="minorHAnsi" w:cstheme="minorHAnsi"/>
          <w:highlight w:val="yellow"/>
        </w:rPr>
        <w:t xml:space="preserve"> single discipline </w:t>
      </w:r>
      <w:r w:rsidRPr="002A1AD0">
        <w:rPr>
          <w:rStyle w:val="Emphasis"/>
          <w:rFonts w:asciiTheme="minorHAnsi" w:hAnsiTheme="minorHAnsi" w:cstheme="minorHAnsi"/>
        </w:rPr>
        <w:t xml:space="preserve">is </w:t>
      </w:r>
      <w:r w:rsidRPr="00F963AD">
        <w:rPr>
          <w:rStyle w:val="Emphasis"/>
          <w:rFonts w:asciiTheme="minorHAnsi" w:hAnsiTheme="minorHAnsi" w:cstheme="minorHAnsi"/>
          <w:highlight w:val="yellow"/>
        </w:rPr>
        <w:t xml:space="preserve">unable to explain </w:t>
      </w:r>
      <w:r w:rsidRPr="002A1AD0">
        <w:rPr>
          <w:rStyle w:val="Emphasis"/>
          <w:rFonts w:asciiTheme="minorHAnsi" w:hAnsiTheme="minorHAnsi" w:cstheme="minorHAnsi"/>
        </w:rPr>
        <w:t xml:space="preserve">such </w:t>
      </w:r>
      <w:r w:rsidRPr="00F963AD">
        <w:rPr>
          <w:rStyle w:val="Emphasis"/>
          <w:rFonts w:asciiTheme="minorHAnsi" w:hAnsiTheme="minorHAnsi" w:cstheme="minorHAnsi"/>
          <w:highlight w:val="yellow"/>
        </w:rPr>
        <w:t xml:space="preserve">tectonic changes </w:t>
      </w:r>
      <w:r w:rsidRPr="002A1AD0">
        <w:rPr>
          <w:rStyle w:val="Emphasis"/>
          <w:rFonts w:asciiTheme="minorHAnsi" w:hAnsiTheme="minorHAnsi" w:cstheme="minorHAnsi"/>
        </w:rPr>
        <w:t xml:space="preserve">and ensuing reactions. All of the mentioned fears </w:t>
      </w:r>
      <w:r w:rsidRPr="002A1AD0">
        <w:rPr>
          <w:rStyle w:val="Emphasis"/>
          <w:rFonts w:asciiTheme="minorHAnsi" w:hAnsiTheme="minorHAnsi" w:cstheme="minorHAnsi"/>
          <w:sz w:val="4"/>
          <w:szCs w:val="4"/>
        </w:rPr>
        <w:t>were significantly overblown by linearly extrapolating tendencies into the future, without taking account of the historical context or other factors that hampered such linear forecasts.</w:t>
      </w:r>
      <w:r w:rsidRPr="002A1AD0">
        <w:rPr>
          <w:rFonts w:asciiTheme="minorHAnsi" w:hAnsiTheme="minorHAnsi" w:cstheme="minorHAnsi"/>
          <w:sz w:val="4"/>
          <w:szCs w:val="4"/>
        </w:rPr>
        <w:t xml:space="preserve"> </w:t>
      </w:r>
      <w:r w:rsidRPr="002A1AD0">
        <w:rPr>
          <w:rStyle w:val="StyleUnderline"/>
          <w:rFonts w:asciiTheme="minorHAnsi" w:hAnsiTheme="minorHAnsi" w:cstheme="minorHAnsi"/>
          <w:sz w:val="4"/>
          <w:szCs w:val="4"/>
        </w:rPr>
        <w:t>They were conceptualised within a ‘zero-sum’ game where the rise of one power leads to the decline of another, causing inevitable conflict with the leading one and amounting to a challenge and threat to the traditional Western-led international order</w:t>
      </w:r>
      <w:r w:rsidRPr="002A1AD0">
        <w:rPr>
          <w:rFonts w:asciiTheme="minorHAnsi" w:hAnsiTheme="minorHAnsi" w:cstheme="minorHAnsi"/>
          <w:sz w:val="4"/>
          <w:szCs w:val="4"/>
        </w:rPr>
        <w:t xml:space="preserve">. Kupchan also seems right when claiming, »that the ability of great powers to impose their preferences will only decline further in the future.… </w:t>
      </w:r>
      <w:r w:rsidRPr="002A1AD0">
        <w:rPr>
          <w:rStyle w:val="Emphasis"/>
          <w:rFonts w:asciiTheme="minorHAnsi" w:hAnsiTheme="minorHAnsi" w:cstheme="minorHAnsi"/>
          <w:sz w:val="4"/>
          <w:szCs w:val="4"/>
        </w:rPr>
        <w:t>The twenty-first century will not be America’s, China’s, Asia’s, or anyone else’s</w:t>
      </w:r>
      <w:r w:rsidRPr="00952BFC">
        <w:rPr>
          <w:rStyle w:val="Emphasis"/>
          <w:rFonts w:asciiTheme="minorHAnsi" w:hAnsiTheme="minorHAnsi" w:cstheme="minorHAnsi"/>
          <w:sz w:val="4"/>
          <w:szCs w:val="4"/>
        </w:rPr>
        <w:t xml:space="preserve">. It </w:t>
      </w:r>
      <w:r w:rsidRPr="00952BFC">
        <w:rPr>
          <w:rStyle w:val="Emphasis"/>
          <w:rFonts w:asciiTheme="minorHAnsi" w:hAnsiTheme="minorHAnsi" w:cstheme="minorHAnsi"/>
          <w:sz w:val="4"/>
          <w:szCs w:val="4"/>
          <w:highlight w:val="cyan"/>
        </w:rPr>
        <w:t>will belong to no one</w:t>
      </w:r>
      <w:r w:rsidRPr="00952BFC">
        <w:rPr>
          <w:rFonts w:asciiTheme="minorHAnsi" w:hAnsiTheme="minorHAnsi" w:cstheme="minorHAnsi"/>
          <w:sz w:val="4"/>
          <w:szCs w:val="4"/>
        </w:rPr>
        <w:t xml:space="preserve">«. The USA will no longer be the hegemon it once was. </w:t>
      </w:r>
      <w:r w:rsidRPr="00952BFC">
        <w:rPr>
          <w:rStyle w:val="StyleUnderline"/>
          <w:rFonts w:asciiTheme="minorHAnsi" w:hAnsiTheme="minorHAnsi" w:cstheme="minorHAnsi"/>
          <w:sz w:val="4"/>
          <w:szCs w:val="4"/>
        </w:rPr>
        <w:t xml:space="preserve">The transformed international system should, using Rodrik words, leave greater “policy space” for national policies and sovereignty. If the great powers act wisely, neither Pax China nor Chimerica or G2 will emerge, but a multilaterally governed world in the interest of all, not just a few. This is viable if China follows, as proposed by Colonel Liu Mingfu, the example of the USA after the experience of the UK which quietly left the lead role to the USA after WW2, </w:t>
      </w:r>
      <w:r w:rsidRPr="00952BFC">
        <w:rPr>
          <w:rFonts w:asciiTheme="minorHAnsi" w:hAnsiTheme="minorHAnsi" w:cstheme="minorHAnsi"/>
          <w:sz w:val="4"/>
          <w:szCs w:val="4"/>
        </w:rPr>
        <w:t xml:space="preserve">and not the Soviet Union example which directly clashed with the USA during the Cold War. He advocates a tolerant, long-term strategy, a century marathon31 (see Miller, 2018). In this manner, war can be side-stepped and a new model of great-power relations developed, avoiding confrontation with the USA. It seems the Beijing Consensus is unlikely to substitute the Washington Consensus in the foreseeable future. However, it holds the potential to influence countries’ development strategies. The near future will not be the same as the last century with one country leading. There could be power sharing between China, the USA, Europe/EU32 and Russia (perhaps also India) within the spirit of a ‘collaborative autonomy’ logic. Europe is not militarily strong enough but has an advantage in terms of its soft power. According to B. Emmott (2006), </w:t>
      </w:r>
      <w:r w:rsidRPr="00952BFC">
        <w:rPr>
          <w:rStyle w:val="StyleUnderline"/>
          <w:rFonts w:asciiTheme="minorHAnsi" w:hAnsiTheme="minorHAnsi" w:cstheme="minorHAnsi"/>
          <w:sz w:val="4"/>
          <w:szCs w:val="4"/>
        </w:rPr>
        <w:t xml:space="preserve">while </w:t>
      </w:r>
      <w:r w:rsidRPr="00952BFC">
        <w:rPr>
          <w:rStyle w:val="StyleUnderline"/>
          <w:rFonts w:asciiTheme="minorHAnsi" w:hAnsiTheme="minorHAnsi" w:cstheme="minorHAnsi"/>
          <w:sz w:val="4"/>
          <w:szCs w:val="4"/>
          <w:highlight w:val="cyan"/>
        </w:rPr>
        <w:t>China is likely to emerge as the most powerful player, it will not be sufficiently powerful to dominate</w:t>
      </w:r>
      <w:r w:rsidRPr="00952BFC">
        <w:rPr>
          <w:rStyle w:val="StyleUnderline"/>
          <w:rFonts w:asciiTheme="minorHAnsi" w:hAnsiTheme="minorHAnsi" w:cstheme="minorHAnsi"/>
          <w:sz w:val="4"/>
          <w:szCs w:val="4"/>
        </w:rPr>
        <w:t xml:space="preserve"> but strong enough to be significant shaper of the world order</w:t>
      </w:r>
      <w:r w:rsidRPr="00952BFC">
        <w:rPr>
          <w:rFonts w:asciiTheme="minorHAnsi" w:hAnsiTheme="minorHAnsi" w:cstheme="minorHAnsi"/>
          <w:sz w:val="4"/>
          <w:szCs w:val="4"/>
        </w:rPr>
        <w:t xml:space="preserve">. </w:t>
      </w:r>
      <w:r w:rsidRPr="00952BFC">
        <w:rPr>
          <w:rStyle w:val="StyleUnderline"/>
          <w:rFonts w:asciiTheme="minorHAnsi" w:hAnsiTheme="minorHAnsi" w:cstheme="minorHAnsi"/>
          <w:sz w:val="4"/>
          <w:szCs w:val="4"/>
        </w:rPr>
        <w:t xml:space="preserve">He compares China with Britain in the early 19th century when despite being more powerful it was unable to dominate. It remains unclear whether China wants superpower status. It seems that </w:t>
      </w:r>
      <w:r w:rsidRPr="00952BFC">
        <w:rPr>
          <w:rStyle w:val="StyleUnderline"/>
          <w:rFonts w:asciiTheme="minorHAnsi" w:hAnsiTheme="minorHAnsi" w:cstheme="minorHAnsi"/>
          <w:sz w:val="4"/>
          <w:szCs w:val="4"/>
          <w:highlight w:val="cyan"/>
        </w:rPr>
        <w:t>China is aware of</w:t>
      </w:r>
      <w:r w:rsidRPr="00952BFC">
        <w:rPr>
          <w:rStyle w:val="StyleUnderline"/>
          <w:rFonts w:asciiTheme="minorHAnsi" w:hAnsiTheme="minorHAnsi" w:cstheme="minorHAnsi"/>
          <w:sz w:val="4"/>
          <w:szCs w:val="4"/>
        </w:rPr>
        <w:t xml:space="preserve"> the danger of a strategic </w:t>
      </w:r>
      <w:r w:rsidRPr="00952BFC">
        <w:rPr>
          <w:rStyle w:val="StyleUnderline"/>
          <w:rFonts w:asciiTheme="minorHAnsi" w:hAnsiTheme="minorHAnsi" w:cstheme="minorHAnsi"/>
          <w:sz w:val="4"/>
          <w:szCs w:val="4"/>
          <w:highlight w:val="cyan"/>
        </w:rPr>
        <w:t>overstretch</w:t>
      </w:r>
      <w:r w:rsidRPr="00952BFC">
        <w:rPr>
          <w:rFonts w:asciiTheme="minorHAnsi" w:hAnsiTheme="minorHAnsi" w:cstheme="minorHAnsi"/>
          <w:sz w:val="4"/>
          <w:szCs w:val="4"/>
        </w:rPr>
        <w:t xml:space="preserve"> (paraphrasing Kennedy, 1987), </w:t>
      </w:r>
      <w:r w:rsidRPr="00952BFC">
        <w:rPr>
          <w:rStyle w:val="StyleUnderline"/>
          <w:rFonts w:asciiTheme="minorHAnsi" w:hAnsiTheme="minorHAnsi" w:cstheme="minorHAnsi"/>
          <w:sz w:val="4"/>
          <w:szCs w:val="4"/>
        </w:rPr>
        <w:t>as an imbalance between its strategic commitments and its economic base</w:t>
      </w:r>
      <w:r w:rsidRPr="00952BFC">
        <w:rPr>
          <w:rFonts w:asciiTheme="minorHAnsi" w:hAnsiTheme="minorHAnsi" w:cstheme="minorHAnsi"/>
          <w:sz w:val="4"/>
          <w:szCs w:val="4"/>
        </w:rPr>
        <w:t>, although it is not immune from triumphalism after abandoning Deng Xiaoping’s low-profile approach of making China great again.</w:t>
      </w:r>
    </w:p>
    <w:p w14:paraId="18A2012C" w14:textId="77777777" w:rsidR="00052EEE" w:rsidRDefault="00052EEE" w:rsidP="00052EEE">
      <w:pPr>
        <w:pStyle w:val="Heading4"/>
      </w:pPr>
      <w:r>
        <w:t>Chang goes aff – says Chinese gov criticism is insulated – we insert green</w:t>
      </w:r>
    </w:p>
    <w:p w14:paraId="1A13BC2B" w14:textId="77777777" w:rsidR="00052EEE" w:rsidRDefault="00052EEE" w:rsidP="00052EEE">
      <w:r w:rsidRPr="00EF109D">
        <w:rPr>
          <w:rFonts w:hint="eastAsia"/>
        </w:rPr>
        <w:t xml:space="preserve">Enxi </w:t>
      </w:r>
      <w:r w:rsidRPr="00EF109D">
        <w:rPr>
          <w:rStyle w:val="Style13ptBold"/>
          <w:rFonts w:hint="eastAsia"/>
        </w:rPr>
        <w:t>Chang</w:t>
      </w:r>
      <w:r>
        <w:rPr>
          <w:rStyle w:val="Style13ptBold"/>
        </w:rPr>
        <w:t xml:space="preserve"> ‘20</w:t>
      </w:r>
      <w:r w:rsidRPr="00EF109D">
        <w:rPr>
          <w:rFonts w:hint="eastAsia"/>
        </w:rPr>
        <w:t xml:space="preserve"> 常恩悉 is a multidisciplinary playwright, actor, spoken-word poet and Mandarin translator working in theatre, film and music</w:t>
      </w:r>
    </w:p>
    <w:p w14:paraId="02268688" w14:textId="77777777" w:rsidR="00052EEE" w:rsidRPr="004B7E4F" w:rsidRDefault="00052EEE" w:rsidP="00052EEE">
      <w:pPr>
        <w:rPr>
          <w:sz w:val="4"/>
          <w:szCs w:val="4"/>
        </w:rPr>
      </w:pPr>
      <w:r w:rsidRPr="004B7E4F">
        <w:rPr>
          <w:rStyle w:val="StyleUnderline"/>
          <w:sz w:val="4"/>
          <w:szCs w:val="4"/>
        </w:rPr>
        <w:t xml:space="preserve">The 2020 </w:t>
      </w:r>
      <w:r w:rsidRPr="004B7E4F">
        <w:rPr>
          <w:rStyle w:val="StyleUnderline"/>
          <w:sz w:val="4"/>
          <w:szCs w:val="4"/>
          <w:highlight w:val="cyan"/>
        </w:rPr>
        <w:t>COVID</w:t>
      </w:r>
      <w:r w:rsidRPr="004B7E4F">
        <w:rPr>
          <w:rStyle w:val="StyleUnderline"/>
          <w:sz w:val="4"/>
          <w:szCs w:val="4"/>
        </w:rPr>
        <w:t xml:space="preserve">-19 outbreak in Wuhan </w:t>
      </w:r>
      <w:r w:rsidRPr="004B7E4F">
        <w:rPr>
          <w:rStyle w:val="StyleUnderline"/>
          <w:sz w:val="4"/>
          <w:szCs w:val="4"/>
          <w:highlight w:val="cyan"/>
        </w:rPr>
        <w:t>triggered a wave of discrimination, abuse and violence</w:t>
      </w:r>
      <w:r w:rsidRPr="004B7E4F">
        <w:rPr>
          <w:sz w:val="4"/>
          <w:szCs w:val="4"/>
          <w:highlight w:val="cyan"/>
        </w:rPr>
        <w:t xml:space="preserve"> </w:t>
      </w:r>
      <w:r w:rsidRPr="004B7E4F">
        <w:rPr>
          <w:rStyle w:val="StyleUnderline"/>
          <w:sz w:val="4"/>
          <w:szCs w:val="4"/>
          <w:highlight w:val="cyan"/>
        </w:rPr>
        <w:t>towards</w:t>
      </w:r>
      <w:r w:rsidRPr="004B7E4F">
        <w:rPr>
          <w:sz w:val="4"/>
          <w:szCs w:val="4"/>
        </w:rPr>
        <w:t xml:space="preserve"> ESEA (</w:t>
      </w:r>
      <w:r w:rsidRPr="004B7E4F">
        <w:rPr>
          <w:rStyle w:val="StyleUnderline"/>
          <w:sz w:val="4"/>
          <w:szCs w:val="4"/>
        </w:rPr>
        <w:t xml:space="preserve">East and Southeast </w:t>
      </w:r>
      <w:r w:rsidRPr="004B7E4F">
        <w:rPr>
          <w:rStyle w:val="StyleUnderline"/>
          <w:sz w:val="4"/>
          <w:szCs w:val="4"/>
          <w:highlight w:val="cyan"/>
        </w:rPr>
        <w:t>Asian) communities</w:t>
      </w:r>
      <w:r w:rsidRPr="004B7E4F">
        <w:rPr>
          <w:rStyle w:val="StyleUnderline"/>
          <w:sz w:val="4"/>
          <w:szCs w:val="4"/>
        </w:rPr>
        <w:t xml:space="preserve"> in the West</w:t>
      </w:r>
      <w:r w:rsidRPr="004B7E4F">
        <w:rPr>
          <w:sz w:val="4"/>
          <w:szCs w:val="4"/>
        </w:rPr>
        <w:t xml:space="preserve">, with thousands of hate crimes being reported a week: </w:t>
      </w:r>
      <w:r w:rsidRPr="004B7E4F">
        <w:rPr>
          <w:rStyle w:val="StyleUnderline"/>
          <w:sz w:val="4"/>
          <w:szCs w:val="4"/>
          <w:highlight w:val="cyan"/>
        </w:rPr>
        <w:t xml:space="preserve">from old ladies in New York being set on fire, to a Singaporean man being viciously assaulted </w:t>
      </w:r>
      <w:r w:rsidRPr="004B7E4F">
        <w:rPr>
          <w:rStyle w:val="StyleUnderline"/>
          <w:sz w:val="4"/>
          <w:szCs w:val="4"/>
        </w:rPr>
        <w:t xml:space="preserve">in broad daylight </w:t>
      </w:r>
      <w:r w:rsidRPr="004B7E4F">
        <w:rPr>
          <w:rStyle w:val="StyleUnderline"/>
          <w:sz w:val="4"/>
          <w:szCs w:val="4"/>
          <w:highlight w:val="cyan"/>
        </w:rPr>
        <w:t>on Oxford Street</w:t>
      </w:r>
      <w:r w:rsidRPr="004B7E4F">
        <w:rPr>
          <w:rStyle w:val="StyleUnderline"/>
          <w:sz w:val="4"/>
          <w:szCs w:val="4"/>
        </w:rPr>
        <w:t>.</w:t>
      </w:r>
      <w:r w:rsidRPr="004B7E4F">
        <w:rPr>
          <w:sz w:val="4"/>
          <w:szCs w:val="4"/>
        </w:rPr>
        <w:t xml:space="preserve"> Popular Asian-American media outlet NextShark has practically become a rolling newsreel for attacks like this, and there is no doubt that our communities are currently violently under attack. </w:t>
      </w:r>
      <w:r w:rsidRPr="004B7E4F">
        <w:rPr>
          <w:rStyle w:val="StyleUnderline"/>
          <w:sz w:val="4"/>
          <w:szCs w:val="4"/>
        </w:rPr>
        <w:t>This has only been exacerbated by former US President</w:t>
      </w:r>
      <w:r w:rsidRPr="004B7E4F">
        <w:rPr>
          <w:sz w:val="4"/>
          <w:szCs w:val="4"/>
        </w:rPr>
        <w:t xml:space="preserve"> Donald </w:t>
      </w:r>
      <w:r w:rsidRPr="004B7E4F">
        <w:rPr>
          <w:rStyle w:val="StyleUnderline"/>
          <w:sz w:val="4"/>
          <w:szCs w:val="4"/>
        </w:rPr>
        <w:t>Trump's continued insistence on referring to COVID-19 as 'The Chinese Virus',</w:t>
      </w:r>
      <w:r w:rsidRPr="004B7E4F">
        <w:rPr>
          <w:sz w:val="4"/>
          <w:szCs w:val="4"/>
        </w:rPr>
        <w:t xml:space="preserve"> or even 'Kung-Flu', emboldening racists across the world to enact public hatred towards people of ESEA descent. </w:t>
      </w:r>
      <w:r w:rsidRPr="004B7E4F">
        <w:rPr>
          <w:rStyle w:val="StyleUnderline"/>
          <w:sz w:val="4"/>
          <w:szCs w:val="4"/>
        </w:rPr>
        <w:t xml:space="preserve">This is, of course, nothing </w:t>
      </w:r>
      <w:r w:rsidRPr="004B7E4F">
        <w:rPr>
          <w:sz w:val="4"/>
          <w:szCs w:val="4"/>
        </w:rPr>
        <w:t xml:space="preserve">new. </w:t>
      </w:r>
      <w:r w:rsidRPr="004B7E4F">
        <w:rPr>
          <w:rStyle w:val="StyleUnderline"/>
          <w:sz w:val="4"/>
          <w:szCs w:val="4"/>
        </w:rPr>
        <w:t>Racism against ESEAs has long been considered a joke or non-existent, which has led to the widespread normalization of racism towards our communities</w:t>
      </w:r>
      <w:r w:rsidRPr="004B7E4F">
        <w:rPr>
          <w:sz w:val="4"/>
          <w:szCs w:val="4"/>
        </w:rPr>
        <w:t xml:space="preserve">. From personal experience, growing up I was casually called a chink, subject to jokes about penis size, eating dogs, being a Communist (in the case of the more geopolitically aware white kids), being good at maths, not being good at maths... you know, the usual. I'm sure most ESEAs who grew up in the UK or US can relate to these experiences. However, </w:t>
      </w:r>
      <w:r w:rsidRPr="004B7E4F">
        <w:rPr>
          <w:rStyle w:val="StyleUnderline"/>
          <w:sz w:val="4"/>
          <w:szCs w:val="4"/>
        </w:rPr>
        <w:t xml:space="preserve">this insidious level of </w:t>
      </w:r>
      <w:r w:rsidRPr="004B7E4F">
        <w:rPr>
          <w:rStyle w:val="StyleUnderline"/>
          <w:sz w:val="4"/>
          <w:szCs w:val="4"/>
          <w:highlight w:val="cyan"/>
        </w:rPr>
        <w:t>normalized racism is precisely why racists have felt emboldened enough to attack us in broad daylight: they know they will face little in the way of repercussions</w:t>
      </w:r>
      <w:r w:rsidRPr="004B7E4F">
        <w:rPr>
          <w:sz w:val="4"/>
          <w:szCs w:val="4"/>
        </w:rPr>
        <w:t xml:space="preserve">, </w:t>
      </w:r>
      <w:r w:rsidRPr="004B7E4F">
        <w:rPr>
          <w:rStyle w:val="StyleUnderline"/>
          <w:sz w:val="4"/>
          <w:szCs w:val="4"/>
        </w:rPr>
        <w:t>since ESEA communities have historically been considered meek, subservient and compliant</w:t>
      </w:r>
      <w:r w:rsidRPr="004B7E4F">
        <w:rPr>
          <w:sz w:val="4"/>
          <w:szCs w:val="4"/>
        </w:rPr>
        <w:t xml:space="preserve">, a stereotype we often live up to, leading to a lack of activism and advocacy within our own communities, let alone society at large. </w:t>
      </w:r>
      <w:r w:rsidRPr="004B7E4F">
        <w:rPr>
          <w:rStyle w:val="StyleUnderline"/>
          <w:sz w:val="4"/>
          <w:szCs w:val="4"/>
        </w:rPr>
        <w:t>Since COVID, ESEA communities across the diaspora have begun speaking up en masse, and progress has been made</w:t>
      </w:r>
      <w:r w:rsidRPr="004B7E4F">
        <w:rPr>
          <w:sz w:val="4"/>
          <w:szCs w:val="4"/>
        </w:rPr>
        <w:t xml:space="preserve">. In the UK, BESEA individuals like Viv Yau, Daniel York Loh and MP Sarah Owen, as well as organisations like besea.n (who I believe coined the term 'ESEA', a term I hope goes down in history as the UK's first major contribution to global Asian diaspora discourse) and End The Virus of Racism, have made enormous strides in combating racism against our community, with the very first parliamentary debate on systemic anti-ESEA racism, discussing news articles relating to COVID-19 disproportionately featuring people of ESEA descent, being held thanks to their efforts. However, </w:t>
      </w:r>
      <w:r w:rsidRPr="004B7E4F">
        <w:rPr>
          <w:rStyle w:val="StyleUnderline"/>
          <w:sz w:val="4"/>
          <w:szCs w:val="4"/>
        </w:rPr>
        <w:t>there is one peculiar blind spot in anti-ESEA racism discourse, especially given the COVID-related nature of the racism currently facing our community: the glaring avoidance of the word Sinophobia.</w:t>
      </w:r>
      <w:r w:rsidRPr="004B7E4F">
        <w:rPr>
          <w:sz w:val="4"/>
          <w:szCs w:val="4"/>
        </w:rPr>
        <w:t xml:space="preserve"> </w:t>
      </w:r>
      <w:r w:rsidRPr="004B7E4F">
        <w:rPr>
          <w:rStyle w:val="StyleUnderline"/>
          <w:sz w:val="4"/>
          <w:szCs w:val="4"/>
        </w:rPr>
        <w:t>Sinophobia</w:t>
      </w:r>
      <w:r w:rsidRPr="004B7E4F">
        <w:rPr>
          <w:sz w:val="4"/>
          <w:szCs w:val="4"/>
        </w:rPr>
        <w:t xml:space="preserve">, or Anti-Chinese sentiment, </w:t>
      </w:r>
      <w:r w:rsidRPr="004B7E4F">
        <w:rPr>
          <w:rStyle w:val="StyleUnderline"/>
          <w:sz w:val="4"/>
          <w:szCs w:val="4"/>
        </w:rPr>
        <w:t>is defined as hatred or fear against China</w:t>
      </w:r>
      <w:r w:rsidRPr="004B7E4F">
        <w:rPr>
          <w:sz w:val="4"/>
          <w:szCs w:val="4"/>
        </w:rPr>
        <w:t xml:space="preserve">, its people, its diaspora, and culture. </w:t>
      </w:r>
      <w:r w:rsidRPr="004B7E4F">
        <w:rPr>
          <w:rStyle w:val="StyleUnderline"/>
          <w:sz w:val="4"/>
          <w:szCs w:val="4"/>
        </w:rPr>
        <w:t>The fact that I even have to define this word is symptomatic of why it's become such an insidious problem in the first place</w:t>
      </w:r>
      <w:r w:rsidRPr="004B7E4F">
        <w:rPr>
          <w:sz w:val="4"/>
          <w:szCs w:val="4"/>
        </w:rPr>
        <w:t xml:space="preserve">. </w:t>
      </w:r>
      <w:r w:rsidRPr="004B7E4F">
        <w:rPr>
          <w:rStyle w:val="Emphasis"/>
          <w:sz w:val="4"/>
          <w:szCs w:val="4"/>
          <w:highlight w:val="cyan"/>
        </w:rPr>
        <w:t>Sinophobia is everywhere</w:t>
      </w:r>
      <w:r w:rsidRPr="004B7E4F">
        <w:rPr>
          <w:sz w:val="4"/>
          <w:szCs w:val="4"/>
        </w:rPr>
        <w:t xml:space="preserve">. </w:t>
      </w:r>
      <w:r w:rsidRPr="004B7E4F">
        <w:rPr>
          <w:rStyle w:val="StyleUnderline"/>
          <w:sz w:val="4"/>
          <w:szCs w:val="4"/>
          <w:highlight w:val="cyan"/>
        </w:rPr>
        <w:t>It is undeniable that the actions of the CCP have earned it</w:t>
      </w:r>
      <w:r w:rsidRPr="004B7E4F">
        <w:rPr>
          <w:rStyle w:val="StyleUnderline"/>
          <w:sz w:val="4"/>
          <w:szCs w:val="4"/>
        </w:rPr>
        <w:t xml:space="preserve"> a </w:t>
      </w:r>
      <w:r w:rsidRPr="004B7E4F">
        <w:rPr>
          <w:rStyle w:val="StyleUnderline"/>
          <w:sz w:val="4"/>
          <w:szCs w:val="4"/>
          <w:highlight w:val="cyan"/>
        </w:rPr>
        <w:t>few friends</w:t>
      </w:r>
      <w:r w:rsidRPr="004B7E4F">
        <w:rPr>
          <w:rStyle w:val="StyleUnderline"/>
          <w:sz w:val="4"/>
          <w:szCs w:val="4"/>
        </w:rPr>
        <w:t xml:space="preserve"> on the global stage, and people are understandably worried about its encroaching authoritarianism and apparent lack of concern for human rights</w:t>
      </w:r>
      <w:r w:rsidRPr="004B7E4F">
        <w:rPr>
          <w:sz w:val="4"/>
          <w:szCs w:val="4"/>
        </w:rPr>
        <w:t xml:space="preserve">. </w:t>
      </w:r>
      <w:r w:rsidRPr="004B7E4F">
        <w:rPr>
          <w:rStyle w:val="StyleUnderline"/>
          <w:sz w:val="4"/>
          <w:szCs w:val="4"/>
          <w:highlight w:val="cyan"/>
        </w:rPr>
        <w:t>It is also undeniable that the CCP and China are demonised by Western media to an absurd degree</w:t>
      </w:r>
      <w:r w:rsidRPr="004B7E4F">
        <w:rPr>
          <w:rStyle w:val="StyleUnderline"/>
          <w:sz w:val="4"/>
          <w:szCs w:val="4"/>
        </w:rPr>
        <w:t>, with editorials, news articles, videos and more</w:t>
      </w:r>
      <w:r w:rsidRPr="004B7E4F">
        <w:rPr>
          <w:sz w:val="4"/>
          <w:szCs w:val="4"/>
        </w:rPr>
        <w:t>, fixating on almost every single thing China does, being churned out by the hour. To use just one example - British puppet show Spitting Image recently made an excruciatingly cringe-worthy sketch parodying Chinese premier Xi Jinping. The sketch features Xi performing an asinine hip-hop parody called 'the Jinping shuffle' on his TikTok account, lampooning mainstream discourse over TikTok datamining, which I presume the writers felt was the absolute height of cutting-edge social commentary. To call this shitty little ditty ‘satire’ would be an overstatement; not only does it manage to be as painfully, offensively unfunny as the majority of Spitting Image non sequitur-based 'humour', but its depiction of Xi - complete with a mock Chinese accent and a pangolin puppet running around - is troublingly racist. Of course, the show's target audience clearly doesn’t feel this way. The comment section is almost entirely populated with people calling them brave for daring to make fun of the Chinese premier: 'Forget satirising Trump or Biden - THIS takes balls.' 'Well, you can't say Spitting Image doesn't have any balls. It was nice knowing you guys.' One person in the comments even went as far as to say this video made them feel 'proud to be [British]'. Ironic, given that it made me want to revoke my citizenship. 2 - uo8lQbR.png Either way, the comments on that video are telling. It takes an impressive amount of mass cognitive dissonance, social engineering, propaganda and media brainwashing to convince millions of people across the West that you cannot say or do anything that criticises the Chinese government... by constantly pumping out media that criticises the Chinese government. In the grand scheme of things, something tells me that between governing a nation of 1.4 billion people and navigating increasingly fraught international relations, the CCP may have bigger fish to fry than an obscure British puppet show with about as much satirical edge as Balamory</w:t>
      </w:r>
      <w:r w:rsidRPr="00B4734C">
        <w:rPr>
          <w:sz w:val="16"/>
        </w:rPr>
        <w:t xml:space="preserve">. </w:t>
      </w:r>
      <w:r w:rsidRPr="007A48E1">
        <w:rPr>
          <w:rStyle w:val="StyleUnderline"/>
          <w:highlight w:val="green"/>
        </w:rPr>
        <w:t>Whether or not the Chinese government deserves this criticism is another question entirely</w:t>
      </w:r>
      <w:r w:rsidRPr="00EF109D">
        <w:rPr>
          <w:rStyle w:val="StyleUnderline"/>
        </w:rPr>
        <w:t xml:space="preserve">, </w:t>
      </w:r>
      <w:r w:rsidRPr="00E50FC2">
        <w:rPr>
          <w:rStyle w:val="StyleUnderline"/>
          <w:highlight w:val="cyan"/>
        </w:rPr>
        <w:t xml:space="preserve">but I cannot think of another nation </w:t>
      </w:r>
      <w:r w:rsidRPr="00E50FC2">
        <w:rPr>
          <w:rStyle w:val="StyleUnderline"/>
        </w:rPr>
        <w:t xml:space="preserve">in recent </w:t>
      </w:r>
      <w:r w:rsidRPr="004B7E4F">
        <w:rPr>
          <w:rStyle w:val="StyleUnderline"/>
          <w:sz w:val="4"/>
          <w:szCs w:val="4"/>
        </w:rPr>
        <w:t xml:space="preserve">history </w:t>
      </w:r>
      <w:r w:rsidRPr="004B7E4F">
        <w:rPr>
          <w:rStyle w:val="StyleUnderline"/>
          <w:sz w:val="4"/>
          <w:szCs w:val="4"/>
          <w:highlight w:val="cyan"/>
        </w:rPr>
        <w:t>that receives such aggressively frequent, biased and one-sided coverage as China</w:t>
      </w:r>
      <w:r w:rsidRPr="004B7E4F">
        <w:rPr>
          <w:sz w:val="4"/>
          <w:szCs w:val="4"/>
        </w:rPr>
        <w:t xml:space="preserve">. </w:t>
      </w:r>
      <w:r w:rsidRPr="004B7E4F">
        <w:rPr>
          <w:rStyle w:val="StyleUnderline"/>
          <w:sz w:val="4"/>
          <w:szCs w:val="4"/>
          <w:highlight w:val="cyan"/>
        </w:rPr>
        <w:t xml:space="preserve">Many will respond to the above with 'I don't hate the Chinese people, just the government!', a platitude containing about as much self-awareness </w:t>
      </w:r>
      <w:r w:rsidRPr="004B7E4F">
        <w:rPr>
          <w:rStyle w:val="StyleUnderline"/>
          <w:sz w:val="4"/>
          <w:szCs w:val="4"/>
        </w:rPr>
        <w:t xml:space="preserve">as classics like 'I'm not racist, I have Black friends', or perhaps more fittingly, </w:t>
      </w:r>
      <w:r w:rsidRPr="004B7E4F">
        <w:rPr>
          <w:rStyle w:val="StyleUnderline"/>
          <w:sz w:val="4"/>
          <w:szCs w:val="4"/>
          <w:highlight w:val="cyan"/>
        </w:rPr>
        <w:t>'I'm not racist, I have an Asian wife!</w:t>
      </w:r>
      <w:r w:rsidRPr="004B7E4F">
        <w:rPr>
          <w:sz w:val="4"/>
          <w:szCs w:val="4"/>
          <w:highlight w:val="cyan"/>
        </w:rPr>
        <w:t xml:space="preserve">' </w:t>
      </w:r>
      <w:r w:rsidRPr="004B7E4F">
        <w:rPr>
          <w:rStyle w:val="StyleUnderline"/>
          <w:sz w:val="4"/>
          <w:szCs w:val="4"/>
          <w:highlight w:val="cyan"/>
        </w:rPr>
        <w:t xml:space="preserve">When anti-China reporting </w:t>
      </w:r>
      <w:r w:rsidRPr="004B7E4F">
        <w:rPr>
          <w:rStyle w:val="StyleUnderline"/>
          <w:sz w:val="4"/>
          <w:szCs w:val="4"/>
        </w:rPr>
        <w:t xml:space="preserve">and discourse </w:t>
      </w:r>
      <w:r w:rsidRPr="004B7E4F">
        <w:rPr>
          <w:rStyle w:val="StyleUnderline"/>
          <w:sz w:val="4"/>
          <w:szCs w:val="4"/>
          <w:highlight w:val="cyan"/>
        </w:rPr>
        <w:t xml:space="preserve">is mired in racist language </w:t>
      </w:r>
      <w:r w:rsidRPr="004B7E4F">
        <w:rPr>
          <w:rStyle w:val="StyleUnderline"/>
          <w:sz w:val="4"/>
          <w:szCs w:val="4"/>
        </w:rPr>
        <w:t>deliberately manufactured to conjure up Orientalist Yellow Peril tropes</w:t>
      </w:r>
      <w:r w:rsidRPr="004B7E4F">
        <w:rPr>
          <w:sz w:val="4"/>
          <w:szCs w:val="4"/>
        </w:rPr>
        <w:t xml:space="preserve"> ('How sickening that the dragon is roaring back' in the Daily Mail and 'China is the real sick man of Asia' in the Wall Street Journal, to name just two examples), </w:t>
      </w:r>
      <w:r w:rsidRPr="004B7E4F">
        <w:rPr>
          <w:rStyle w:val="StyleUnderline"/>
          <w:sz w:val="4"/>
          <w:szCs w:val="4"/>
        </w:rPr>
        <w:t>or conflated with nebulous reports of 'Chinese netizens'</w:t>
      </w:r>
      <w:r w:rsidRPr="004B7E4F">
        <w:rPr>
          <w:sz w:val="4"/>
          <w:szCs w:val="4"/>
        </w:rPr>
        <w:t xml:space="preserve"> (i.e. a few cherry-picked comments on Weibo) </w:t>
      </w:r>
      <w:r w:rsidRPr="004B7E4F">
        <w:rPr>
          <w:rStyle w:val="StyleUnderline"/>
          <w:sz w:val="4"/>
          <w:szCs w:val="4"/>
        </w:rPr>
        <w:t xml:space="preserve">voicing reactionary beliefs, </w:t>
      </w:r>
      <w:r w:rsidRPr="004B7E4F">
        <w:rPr>
          <w:rStyle w:val="StyleUnderline"/>
          <w:sz w:val="4"/>
          <w:szCs w:val="4"/>
          <w:highlight w:val="cyan"/>
        </w:rPr>
        <w:t>it becomes far more difficult to believe that the media is just concerned with criticising China's government</w:t>
      </w:r>
      <w:r w:rsidRPr="004B7E4F">
        <w:rPr>
          <w:sz w:val="4"/>
          <w:szCs w:val="4"/>
        </w:rPr>
        <w:t xml:space="preserve">. </w:t>
      </w:r>
      <w:r w:rsidRPr="004B7E4F">
        <w:rPr>
          <w:rStyle w:val="StyleUnderline"/>
          <w:sz w:val="4"/>
          <w:szCs w:val="4"/>
        </w:rPr>
        <w:t xml:space="preserve">This isn't helped by the fact that </w:t>
      </w:r>
      <w:r w:rsidRPr="004B7E4F">
        <w:rPr>
          <w:rStyle w:val="StyleUnderline"/>
          <w:sz w:val="4"/>
          <w:szCs w:val="4"/>
          <w:highlight w:val="cyan"/>
        </w:rPr>
        <w:t>the majority of English-</w:t>
      </w:r>
      <w:r w:rsidRPr="004B7E4F">
        <w:rPr>
          <w:rStyle w:val="StyleUnderline"/>
          <w:sz w:val="4"/>
          <w:szCs w:val="4"/>
        </w:rPr>
        <w:t xml:space="preserve">language </w:t>
      </w:r>
      <w:r w:rsidRPr="004B7E4F">
        <w:rPr>
          <w:rStyle w:val="StyleUnderline"/>
          <w:sz w:val="4"/>
          <w:szCs w:val="4"/>
          <w:highlight w:val="cyan"/>
        </w:rPr>
        <w:t>information about China doesn't even come from Chinese people</w:t>
      </w:r>
      <w:r w:rsidRPr="004B7E4F">
        <w:rPr>
          <w:sz w:val="4"/>
          <w:szCs w:val="4"/>
          <w:highlight w:val="cyan"/>
        </w:rPr>
        <w:t>.</w:t>
      </w:r>
      <w:r w:rsidRPr="004B7E4F">
        <w:rPr>
          <w:sz w:val="4"/>
          <w:szCs w:val="4"/>
        </w:rPr>
        <w:t xml:space="preserve"> </w:t>
      </w:r>
      <w:r w:rsidRPr="004B7E4F">
        <w:rPr>
          <w:rStyle w:val="Emphasis"/>
          <w:sz w:val="4"/>
          <w:szCs w:val="4"/>
          <w:highlight w:val="cyan"/>
        </w:rPr>
        <w:t xml:space="preserve">White men hold a </w:t>
      </w:r>
      <w:r w:rsidRPr="004B7E4F">
        <w:rPr>
          <w:rStyle w:val="Emphasis"/>
          <w:sz w:val="4"/>
          <w:szCs w:val="4"/>
        </w:rPr>
        <w:t xml:space="preserve">terrifying </w:t>
      </w:r>
      <w:r w:rsidRPr="004B7E4F">
        <w:rPr>
          <w:rStyle w:val="Emphasis"/>
          <w:sz w:val="4"/>
          <w:szCs w:val="4"/>
          <w:highlight w:val="cyan"/>
        </w:rPr>
        <w:t xml:space="preserve">monopoly over </w:t>
      </w:r>
      <w:r w:rsidRPr="004B7E4F">
        <w:rPr>
          <w:rStyle w:val="Emphasis"/>
          <w:sz w:val="4"/>
          <w:szCs w:val="4"/>
        </w:rPr>
        <w:t xml:space="preserve">both </w:t>
      </w:r>
      <w:r w:rsidRPr="004B7E4F">
        <w:rPr>
          <w:rStyle w:val="Emphasis"/>
          <w:sz w:val="4"/>
          <w:szCs w:val="4"/>
          <w:highlight w:val="cyan"/>
        </w:rPr>
        <w:t>mainstream English-language China journalism and academic discourse</w:t>
      </w:r>
      <w:r w:rsidRPr="004B7E4F">
        <w:rPr>
          <w:sz w:val="4"/>
          <w:szCs w:val="4"/>
        </w:rPr>
        <w:t xml:space="preserve"> (just look at who wrote the last two articles I linked) </w:t>
      </w:r>
      <w:r w:rsidRPr="004B7E4F">
        <w:rPr>
          <w:rStyle w:val="StyleUnderline"/>
          <w:sz w:val="4"/>
          <w:szCs w:val="4"/>
        </w:rPr>
        <w:t>with prominent, influential figures</w:t>
      </w:r>
      <w:r w:rsidRPr="004B7E4F">
        <w:rPr>
          <w:sz w:val="4"/>
          <w:szCs w:val="4"/>
        </w:rPr>
        <w:t xml:space="preserve"> like Foreign Policy Deputy Editor James Palmer </w:t>
      </w:r>
      <w:r w:rsidRPr="004B7E4F">
        <w:rPr>
          <w:rStyle w:val="StyleUnderline"/>
          <w:sz w:val="4"/>
          <w:szCs w:val="4"/>
        </w:rPr>
        <w:t>free to peddle thinly veiled xenophobia and open disdain for China and its culture under the guise of academic language and cultural expertise</w:t>
      </w:r>
      <w:r w:rsidRPr="004B7E4F">
        <w:rPr>
          <w:sz w:val="4"/>
          <w:szCs w:val="4"/>
        </w:rPr>
        <w:t xml:space="preserve">. </w:t>
      </w:r>
      <w:r w:rsidRPr="004B7E4F">
        <w:rPr>
          <w:rStyle w:val="StyleUnderline"/>
          <w:sz w:val="4"/>
          <w:szCs w:val="4"/>
        </w:rPr>
        <w:t>When mediocre white men visit China for a month or two and are subsequently granted the clout and legitimacy to publish books that look like this and read like this, it becomes clear that there might just be a teensy-weensy bit of a racism problem when it comes to English-language China discourse</w:t>
      </w:r>
      <w:r w:rsidRPr="004B7E4F">
        <w:rPr>
          <w:sz w:val="4"/>
          <w:szCs w:val="4"/>
        </w:rPr>
        <w:t xml:space="preserve">. It becomes particularly ugly on the rare occasion when public figures are called out for Sinophobia, as these 'China Watchers' bend over backwards to defend each other. Recently, US Senator Marsha Blackburn tweeted that 'China has a 5,000 year history of cheating and stealing. Some things will never change...' in a tweet that anyone would consider horrifying, especially coming from a well-known politician. China Daily commentator Chen Weihua shot back, simply calling her a 'bitch', later clarifying his position that she is, in fact, a 'lifetime bitch', which drew the predictably hand-wringing ire of white liberals everywhere, far more concerned with Chen's usage of profanity than Blackburn insulting the culture, history and diaspora of billions across the world. 7+-+YwhxtIu.jpg Like clockwork, figures such as self-professed 'China Historian' James Millward came out of the woodwork to defend her, making the wildly delusional claim that rather than just being racist, Blackburn's tweet was in fact 'adopting the 5000 years of history trope to criticize the PRC', with Millward proceeding to snidely weaponize stereotypes about Chinese people with his remark that 'Chen Weihua's Twitter Team is not English-savvy enough to know what is too much even on Twitter'. Millward is undeniably giving Blackburn too much credit, and this tweet is enough of a reach that I wonder whether Millward would be better suited as a yoga instructor, but this exchange is nonetheless highly representative of how China is talked about in the English language. </w:t>
      </w:r>
      <w:r w:rsidRPr="004B7E4F">
        <w:rPr>
          <w:rStyle w:val="StyleUnderline"/>
          <w:sz w:val="4"/>
          <w:szCs w:val="4"/>
        </w:rPr>
        <w:t>When the Anglophone narrative around China is almost entirely dominated by a self-congratulatory circle-jerk of white men who are given free rein to say almost anything they want with impunity, and only held accountable for their brazen prejudice by people with comparatively tiny platforms (like me!! hi x), it's little wonder that open Sinophobia has become such a virulent issue.</w:t>
      </w:r>
      <w:r w:rsidRPr="004B7E4F">
        <w:rPr>
          <w:sz w:val="4"/>
          <w:szCs w:val="4"/>
        </w:rPr>
        <w:t xml:space="preserve"> 6 - cvhJZ99.png The woke consensus on China hasn't been established yet, which means that most white liberal 'progressives' will fall back into old habits when talking about China, those habits of course being Orientalism, xenophobia and racism. </w:t>
      </w:r>
      <w:r w:rsidRPr="004B7E4F">
        <w:rPr>
          <w:rStyle w:val="StyleUnderline"/>
          <w:sz w:val="4"/>
          <w:szCs w:val="4"/>
        </w:rPr>
        <w:t>The fact that</w:t>
      </w:r>
      <w:r w:rsidRPr="004B7E4F">
        <w:rPr>
          <w:rStyle w:val="StyleUnderline"/>
          <w:sz w:val="4"/>
          <w:szCs w:val="4"/>
          <w:highlight w:val="cyan"/>
        </w:rPr>
        <w:t xml:space="preserve"> we have seen such a huge rise in hate crimes towards ESEA people as a result of COVID is </w:t>
      </w:r>
      <w:r w:rsidRPr="004B7E4F">
        <w:rPr>
          <w:rStyle w:val="StyleUnderline"/>
          <w:sz w:val="4"/>
          <w:szCs w:val="4"/>
        </w:rPr>
        <w:t xml:space="preserve">only </w:t>
      </w:r>
      <w:r w:rsidRPr="004B7E4F">
        <w:rPr>
          <w:rStyle w:val="StyleUnderline"/>
          <w:sz w:val="4"/>
          <w:szCs w:val="4"/>
          <w:highlight w:val="cyan"/>
        </w:rPr>
        <w:t xml:space="preserve">proof that the media's extensive Sinophobia campaign is working - </w:t>
      </w:r>
      <w:r w:rsidRPr="004B7E4F">
        <w:rPr>
          <w:rStyle w:val="Emphasis"/>
          <w:sz w:val="4"/>
          <w:szCs w:val="4"/>
          <w:highlight w:val="cyan"/>
        </w:rPr>
        <w:t>after all, if people really only 'hate the Chinese government, not the people', this would not be happening at all</w:t>
      </w:r>
      <w:r w:rsidRPr="004B7E4F">
        <w:rPr>
          <w:sz w:val="4"/>
          <w:szCs w:val="4"/>
        </w:rPr>
        <w:t xml:space="preserve">. When discussing the recent hate crimes, Minister for Safeguarding Victoria Atkins literally used the exact words 'racist abuse on the basis of perceived Chinese ethnicity'. Japanese musician Tadataka Unno was recently attacked by a gang of youths in New York who thought he was Chinese. Trump has been widely criticised for his repeated usage of the phrase 'China Virus' feeding into anti-Asian racism. Chinese people have been referred to as 'evil bastards' by the very people running our country in House of Commons debates. Do I need to go on? In his excellent article 'The Politics of Being Chinese' for besea.n, Vy-liam Ng has become one of the few BESEA writers to directly engage with Sinophobia itself, listing many examples of how China and Chinese identity are viewed as 2020's biggest 'political bogeyman'. He lists many of the ways China has been demonised by the media in just this year alone, and it's clear that this coverage encompasses far more than just the CCP's actions - these are direct, brazen attacks on Chinese people being pumped out by the institutions most people rely on as sources of information. </w:t>
      </w:r>
      <w:r w:rsidRPr="004B7E4F">
        <w:rPr>
          <w:rStyle w:val="StyleUnderline"/>
          <w:sz w:val="4"/>
          <w:szCs w:val="4"/>
        </w:rPr>
        <w:t>As he eloquently puts it, 'there’s no pause button as the world creates these narratives with or without us'. At this point it isn't just people of Chinese descent who are being affected: the constant, violent and indiscriminate propagandisation of Chinese identity affects East and Southeast Asians everywhere</w:t>
      </w:r>
      <w:r w:rsidRPr="004B7E4F">
        <w:rPr>
          <w:sz w:val="4"/>
          <w:szCs w:val="4"/>
        </w:rPr>
        <w:t xml:space="preserve">. </w:t>
      </w:r>
      <w:r w:rsidRPr="004B7E4F">
        <w:rPr>
          <w:rStyle w:val="StyleUnderline"/>
          <w:sz w:val="4"/>
          <w:szCs w:val="4"/>
          <w:highlight w:val="cyan"/>
        </w:rPr>
        <w:t>Sinophobia is rampant, systemic, insidious, constant and all-encompassing</w:t>
      </w:r>
      <w:r w:rsidRPr="004B7E4F">
        <w:rPr>
          <w:rStyle w:val="StyleUnderline"/>
          <w:sz w:val="4"/>
          <w:szCs w:val="4"/>
        </w:rPr>
        <w:t xml:space="preserve">, and it is abundantly clear that the recent wave of Coronaracism towards East and Southeast Asian communities stems largely from Sinophobia - so why do we keep skirting around using the word? </w:t>
      </w:r>
      <w:r w:rsidRPr="004B7E4F">
        <w:rPr>
          <w:sz w:val="4"/>
          <w:szCs w:val="4"/>
        </w:rPr>
        <w:t>Why are we so afraid of calling a spade a spade? Where does this habitual aversion stem from?</w:t>
      </w:r>
    </w:p>
    <w:p w14:paraId="1B03B8C5" w14:textId="77777777" w:rsidR="00052EEE" w:rsidRPr="00D21332" w:rsidRDefault="00052EEE" w:rsidP="00052EEE"/>
    <w:bookmarkEnd w:id="6"/>
    <w:p w14:paraId="78D41B3B" w14:textId="77777777" w:rsidR="00052EEE" w:rsidRDefault="00052EEE" w:rsidP="00052EEE">
      <w:pPr>
        <w:pStyle w:val="Heading4"/>
      </w:pPr>
      <w:r>
        <w:t>Reject social-psychological accounts of state behavior. It’s reductionist and precludes accurate readings of IR</w:t>
      </w:r>
    </w:p>
    <w:p w14:paraId="7C25AA14" w14:textId="77777777" w:rsidR="00052EEE" w:rsidRDefault="00052EEE" w:rsidP="00052EEE">
      <w:pPr>
        <w:shd w:val="clear" w:color="auto" w:fill="FFFFFF"/>
        <w:spacing w:line="235" w:lineRule="atLeast"/>
        <w:rPr>
          <w:color w:val="222222"/>
        </w:rPr>
      </w:pPr>
      <w:r>
        <w:rPr>
          <w:b/>
          <w:bCs/>
          <w:color w:val="222222"/>
          <w:sz w:val="26"/>
          <w:szCs w:val="26"/>
        </w:rPr>
        <w:t>Epstein 11</w:t>
      </w:r>
      <w:r>
        <w:rPr>
          <w:color w:val="222222"/>
        </w:rPr>
        <w:t> [Charlotte. The University of Sydney, NSW, Australia. 06/2011. “Who Speaks? Discourse, the Subject and the Study of Identity in International Politics.” European Journal of International Relations, vol. 17, no. 2, pp. 327–350]</w:t>
      </w:r>
    </w:p>
    <w:p w14:paraId="4BFAC703" w14:textId="77777777" w:rsidR="00052EEE" w:rsidRDefault="00052EEE" w:rsidP="00052EEE">
      <w:pPr>
        <w:shd w:val="clear" w:color="auto" w:fill="FFFFFF"/>
        <w:spacing w:line="235" w:lineRule="atLeast"/>
        <w:rPr>
          <w:color w:val="222222"/>
          <w:u w:val="single"/>
        </w:rPr>
      </w:pPr>
      <w:r>
        <w:rPr>
          <w:color w:val="222222"/>
          <w:sz w:val="14"/>
          <w:szCs w:val="14"/>
        </w:rPr>
        <w:t>One key advantage of the Wendtian move, granted even by his critics (see Flockhart, 2006), is that it simply does away with the level-of-analysis problem altogether. If states really are persons, then we can apply everything we know about people to understand how they behave. The study of individual identity is not only theoretically justified but it is warranted. </w:t>
      </w:r>
      <w:r>
        <w:rPr>
          <w:color w:val="222222"/>
          <w:u w:val="single"/>
        </w:rPr>
        <w:t>This </w:t>
      </w:r>
      <w:r>
        <w:rPr>
          <w:color w:val="222222"/>
          <w:u w:val="single"/>
          <w:shd w:val="clear" w:color="auto" w:fill="00FFFF"/>
        </w:rPr>
        <w:t>cohesive self</w:t>
      </w:r>
      <w:r>
        <w:rPr>
          <w:color w:val="222222"/>
          <w:u w:val="single"/>
        </w:rPr>
        <w:t> borrowed </w:t>
      </w:r>
      <w:r>
        <w:rPr>
          <w:color w:val="222222"/>
          <w:u w:val="single"/>
          <w:shd w:val="clear" w:color="auto" w:fill="00FFFF"/>
        </w:rPr>
        <w:t>from </w:t>
      </w:r>
      <w:r>
        <w:rPr>
          <w:b/>
          <w:bCs/>
          <w:color w:val="222222"/>
          <w:u w:val="single"/>
          <w:bdr w:val="single" w:sz="8" w:space="0" w:color="auto" w:frame="1"/>
          <w:shd w:val="clear" w:color="auto" w:fill="00FFFF"/>
        </w:rPr>
        <w:t>social psychology</w:t>
      </w:r>
      <w:r>
        <w:rPr>
          <w:color w:val="222222"/>
          <w:sz w:val="14"/>
          <w:szCs w:val="14"/>
        </w:rPr>
        <w:t> is what </w:t>
      </w:r>
      <w:r>
        <w:rPr>
          <w:color w:val="222222"/>
          <w:u w:val="single"/>
          <w:shd w:val="clear" w:color="auto" w:fill="00FFFF"/>
        </w:rPr>
        <w:t>allows</w:t>
      </w:r>
      <w:r>
        <w:rPr>
          <w:color w:val="222222"/>
          <w:u w:val="single"/>
        </w:rPr>
        <w:t> Wendt </w:t>
      </w:r>
      <w:r>
        <w:rPr>
          <w:color w:val="222222"/>
          <w:u w:val="single"/>
          <w:shd w:val="clear" w:color="auto" w:fill="00FFFF"/>
        </w:rPr>
        <w:t>to</w:t>
      </w:r>
      <w:r>
        <w:rPr>
          <w:color w:val="222222"/>
          <w:u w:val="single"/>
        </w:rPr>
        <w:t> bridge the different levels of analysis and </w:t>
      </w:r>
      <w:r>
        <w:rPr>
          <w:color w:val="222222"/>
          <w:u w:val="single"/>
          <w:shd w:val="clear" w:color="auto" w:fill="00FFFF"/>
        </w:rPr>
        <w:t>travel between</w:t>
      </w:r>
      <w:r>
        <w:rPr>
          <w:color w:val="222222"/>
          <w:u w:val="single"/>
        </w:rPr>
        <w:t> the self of </w:t>
      </w:r>
      <w:r>
        <w:rPr>
          <w:color w:val="222222"/>
          <w:u w:val="single"/>
          <w:shd w:val="clear" w:color="auto" w:fill="00FFFF"/>
        </w:rPr>
        <w:t>the individual and</w:t>
      </w:r>
      <w:r>
        <w:rPr>
          <w:color w:val="222222"/>
          <w:u w:val="single"/>
        </w:rPr>
        <w:t> that of </w:t>
      </w:r>
      <w:r>
        <w:rPr>
          <w:color w:val="222222"/>
          <w:u w:val="single"/>
          <w:shd w:val="clear" w:color="auto" w:fill="00FFFF"/>
        </w:rPr>
        <w:t>the state</w:t>
      </w:r>
      <w:r>
        <w:rPr>
          <w:color w:val="222222"/>
          <w:u w:val="single"/>
        </w:rPr>
        <w:t>, by way of </w:t>
      </w:r>
      <w:r>
        <w:rPr>
          <w:color w:val="222222"/>
          <w:sz w:val="14"/>
          <w:szCs w:val="14"/>
        </w:rPr>
        <w:t>a third term, ‘</w:t>
      </w:r>
      <w:r>
        <w:rPr>
          <w:color w:val="222222"/>
          <w:u w:val="single"/>
        </w:rPr>
        <w:t>group self’</w:t>
      </w:r>
      <w:r>
        <w:rPr>
          <w:color w:val="222222"/>
          <w:sz w:val="14"/>
          <w:szCs w:val="14"/>
        </w:rPr>
        <w:t>, which is simply </w:t>
      </w:r>
      <w:r>
        <w:rPr>
          <w:color w:val="222222"/>
          <w:u w:val="single"/>
        </w:rPr>
        <w:t>an aggregate of individual selves.</w:t>
      </w:r>
      <w:r>
        <w:rPr>
          <w:color w:val="222222"/>
          <w:sz w:val="14"/>
          <w:szCs w:val="14"/>
        </w:rPr>
        <w:t> Thus for Wendt (1999: 225) ‘the state is simply a “group Self” capable of </w:t>
      </w:r>
      <w:r>
        <w:rPr>
          <w:color w:val="222222"/>
          <w:u w:val="single"/>
          <w:shd w:val="clear" w:color="auto" w:fill="00FFFF"/>
        </w:rPr>
        <w:t>group</w:t>
      </w:r>
      <w:r>
        <w:rPr>
          <w:color w:val="222222"/>
          <w:u w:val="single"/>
        </w:rPr>
        <w:t> level </w:t>
      </w:r>
      <w:r>
        <w:rPr>
          <w:color w:val="222222"/>
          <w:u w:val="single"/>
          <w:shd w:val="clear" w:color="auto" w:fill="00FFFF"/>
        </w:rPr>
        <w:t>cognition’</w:t>
      </w:r>
      <w:r>
        <w:rPr>
          <w:color w:val="222222"/>
          <w:sz w:val="14"/>
          <w:szCs w:val="14"/>
        </w:rPr>
        <w:t>. Yet that the individual possesses a self does not logically entail that the state possesses one too. It </w:t>
      </w:r>
      <w:r>
        <w:rPr>
          <w:color w:val="222222"/>
          <w:u w:val="single"/>
          <w:shd w:val="clear" w:color="auto" w:fill="00FFFF"/>
        </w:rPr>
        <w:t>is</w:t>
      </w:r>
      <w:r>
        <w:rPr>
          <w:color w:val="222222"/>
          <w:sz w:val="14"/>
          <w:szCs w:val="14"/>
        </w:rPr>
        <w:t> in this leap, from the individual to the state, that IR’s </w:t>
      </w:r>
      <w:r>
        <w:rPr>
          <w:b/>
          <w:bCs/>
          <w:color w:val="222222"/>
          <w:u w:val="single"/>
          <w:bdr w:val="single" w:sz="8" w:space="0" w:color="auto" w:frame="1"/>
          <w:shd w:val="clear" w:color="auto" w:fill="00FFFF"/>
        </w:rPr>
        <w:t>fallacy</w:t>
      </w:r>
      <w:r>
        <w:rPr>
          <w:color w:val="222222"/>
          <w:sz w:val="14"/>
          <w:szCs w:val="14"/>
        </w:rPr>
        <w:t> of composition </w:t>
      </w:r>
      <w:r>
        <w:rPr>
          <w:color w:val="222222"/>
          <w:u w:val="single"/>
        </w:rPr>
        <w:t>surfaces</w:t>
      </w:r>
      <w:r>
        <w:rPr>
          <w:color w:val="222222"/>
          <w:sz w:val="14"/>
          <w:szCs w:val="14"/>
        </w:rPr>
        <w:t> most clearly. Moving beyond Wendt but maintaining the psychological self as the basis for theorizing the state Wendt’s bold ontological claim is far from having attracted unanimous support (see nota</w:t>
      </w:r>
      <w:r>
        <w:rPr>
          <w:color w:val="222222"/>
          <w:sz w:val="14"/>
          <w:szCs w:val="14"/>
        </w:rPr>
        <w:softHyphen/>
        <w:t>bly, Flockhart, 2006; Jackson, 2004; Neumann, 2004; Schiff, 2008; Wight, 2004). </w:t>
      </w:r>
      <w:r>
        <w:rPr>
          <w:color w:val="222222"/>
          <w:u w:val="single"/>
        </w:rPr>
        <w:t>One line of critique of the states-as-persons thesis has taken shape around</w:t>
      </w:r>
      <w:r>
        <w:rPr>
          <w:color w:val="222222"/>
          <w:sz w:val="14"/>
          <w:szCs w:val="14"/>
        </w:rPr>
        <w:t> the </w:t>
      </w:r>
      <w:r>
        <w:rPr>
          <w:color w:val="222222"/>
          <w:u w:val="single"/>
          <w:shd w:val="clear" w:color="auto" w:fill="00FFFF"/>
        </w:rPr>
        <w:t>resort to </w:t>
      </w:r>
      <w:r>
        <w:rPr>
          <w:b/>
          <w:bCs/>
          <w:color w:val="222222"/>
          <w:u w:val="single"/>
          <w:bdr w:val="single" w:sz="8" w:space="0" w:color="auto" w:frame="1"/>
          <w:shd w:val="clear" w:color="auto" w:fill="00FFFF"/>
        </w:rPr>
        <w:t>psy</w:t>
      </w:r>
      <w:r>
        <w:rPr>
          <w:b/>
          <w:bCs/>
          <w:color w:val="222222"/>
          <w:u w:val="single"/>
          <w:bdr w:val="single" w:sz="8" w:space="0" w:color="auto" w:frame="1"/>
          <w:shd w:val="clear" w:color="auto" w:fill="00FFFF"/>
        </w:rPr>
        <w:softHyphen/>
        <w:t>chological theories</w:t>
      </w:r>
      <w:r>
        <w:rPr>
          <w:color w:val="222222"/>
          <w:u w:val="single"/>
        </w:rPr>
        <w:t>,</w:t>
      </w:r>
      <w:r>
        <w:rPr>
          <w:color w:val="222222"/>
          <w:sz w:val="14"/>
          <w:szCs w:val="14"/>
        </w:rPr>
        <w:t> specifically, around the respective merits of Identity Theory (Wendt) and SIT (Flockhart, 2006; Greenhill, 2008; Mercer, 2005) </w:t>
      </w:r>
      <w:r>
        <w:rPr>
          <w:color w:val="222222"/>
          <w:u w:val="single"/>
          <w:shd w:val="clear" w:color="auto" w:fill="00FFFF"/>
        </w:rPr>
        <w:t>for</w:t>
      </w:r>
      <w:r>
        <w:rPr>
          <w:color w:val="222222"/>
          <w:u w:val="single"/>
        </w:rPr>
        <w:t> understanding </w:t>
      </w:r>
      <w:r>
        <w:rPr>
          <w:color w:val="222222"/>
          <w:u w:val="single"/>
          <w:shd w:val="clear" w:color="auto" w:fill="00FFFF"/>
        </w:rPr>
        <w:t>state behav</w:t>
      </w:r>
      <w:r>
        <w:rPr>
          <w:color w:val="222222"/>
          <w:u w:val="single"/>
          <w:shd w:val="clear" w:color="auto" w:fill="00FFFF"/>
        </w:rPr>
        <w:softHyphen/>
        <w:t>iour</w:t>
      </w:r>
      <w:r>
        <w:rPr>
          <w:color w:val="222222"/>
          <w:sz w:val="14"/>
          <w:szCs w:val="14"/>
        </w:rPr>
        <w:t>.</w:t>
      </w:r>
      <w:r>
        <w:rPr>
          <w:color w:val="000000"/>
          <w:sz w:val="14"/>
          <w:szCs w:val="14"/>
        </w:rPr>
        <w:t>9 </w:t>
      </w:r>
      <w:r>
        <w:rPr>
          <w:color w:val="222222"/>
          <w:sz w:val="14"/>
          <w:szCs w:val="14"/>
        </w:rPr>
        <w:t>Importantly for my argument, that the state has a self, and that this self is pre-social, remains unquestioned in this further entrenching of the psychological turn. Instead questions have revolved around how this pre-social self (Wendt’s ‘Ego’) behaves once it encounters the other (Alter): whether, at that point (and not before), it takes on roles prescribed by pre-existing cultures (whether Hobbessian, Lockean or Kantian) or whether instead other, less culturally specific, dynamics rooted in more universally human char</w:t>
      </w:r>
      <w:r>
        <w:rPr>
          <w:color w:val="222222"/>
          <w:sz w:val="14"/>
          <w:szCs w:val="14"/>
        </w:rPr>
        <w:softHyphen/>
        <w:t>acteristics better explain state interactions. SIT in particular emphasizes the individual’s basic need to belong, and it highlights the dynamics of in-/out-group categorizations as a key determinant of behaviour (Billig, 2004). SIT seems to have attracted increasing interest from IR scholars, interestingly, for both critiquing (Greenhill, 2008; Mercer, 1995) and rescuing constructivism (Flockhart, 2006). </w:t>
      </w:r>
      <w:r>
        <w:rPr>
          <w:color w:val="000000"/>
          <w:sz w:val="14"/>
          <w:szCs w:val="14"/>
        </w:rPr>
        <w:t>For Trine Flockart (2006: 89–91), SIT can provide constructivism with a different basis for developing a theory of agency that steers clear of the states-as-persons thesis while filling an important gap in the socialization literature, which has tended to focus on norms rather than the actors adopting them. She shows that a state’s adherence to a new norm is best understood as the act of joining a group that shares a set of norms and val</w:t>
      </w:r>
      <w:r>
        <w:rPr>
          <w:color w:val="000000"/>
          <w:sz w:val="14"/>
          <w:szCs w:val="14"/>
        </w:rPr>
        <w:softHyphen/>
        <w:t>ues, for example the North Atlantic Treaty Organization (NATO). What SIT draws out are the benefits that accrue to the actor from belonging to a group, namely increased self-esteem and a clear cognitive map for categorizing other states as ‘in-’ or ‘out-group’ members and, from there, for orientating states’ self–other relationships. </w:t>
      </w:r>
      <w:r>
        <w:rPr>
          <w:color w:val="222222"/>
          <w:sz w:val="14"/>
          <w:szCs w:val="14"/>
        </w:rPr>
        <w:t>Whilst coming at it from a stance explicitly critical of constructivism, for Jonathan Mercer (2005: 1995) the use of psychology remains key to correcting the systematic evacuation of the role of emotion and other ‘non-rational’ phenomena in rational choice and behaviourist analyses, which has significantly impaired the understanding of inter</w:t>
      </w:r>
      <w:r>
        <w:rPr>
          <w:color w:val="222222"/>
          <w:sz w:val="14"/>
          <w:szCs w:val="14"/>
        </w:rPr>
        <w:softHyphen/>
        <w:t>national politics. SIT serves to draw out the emotional component of some of the key drivers of international politics, such as trust, reputation and even choice (Mercer, 2005: 90–95; see also Mercer, 1995). Brian Greenhill (2008) for his part uses SIT amongst a broader array of psychological theories to analyse the phenomenon of self–other recog</w:t>
      </w:r>
      <w:r>
        <w:rPr>
          <w:color w:val="222222"/>
          <w:sz w:val="14"/>
          <w:szCs w:val="14"/>
        </w:rPr>
        <w:softHyphen/>
        <w:t>nition and, from there, to take issue with the late Wendtian assumption that mutual recognition can provide an adequate basis for the formation of a collective identity amongst states. </w:t>
      </w:r>
      <w:r>
        <w:rPr>
          <w:color w:val="222222"/>
          <w:u w:val="single"/>
        </w:rPr>
        <w:t>The main problem with this psychological turn </w:t>
      </w:r>
      <w:r>
        <w:rPr>
          <w:color w:val="222222"/>
          <w:u w:val="single"/>
          <w:shd w:val="clear" w:color="auto" w:fill="00FFFF"/>
        </w:rPr>
        <w:t>is</w:t>
      </w:r>
      <w:r>
        <w:rPr>
          <w:color w:val="222222"/>
          <w:u w:val="single"/>
        </w:rPr>
        <w:t> the</w:t>
      </w:r>
      <w:r>
        <w:rPr>
          <w:color w:val="222222"/>
          <w:sz w:val="14"/>
          <w:szCs w:val="14"/>
        </w:rPr>
        <w:t> very utilitarian, almost </w:t>
      </w:r>
      <w:r>
        <w:rPr>
          <w:b/>
          <w:bCs/>
          <w:color w:val="222222"/>
          <w:u w:val="single"/>
          <w:bdr w:val="single" w:sz="8" w:space="0" w:color="auto" w:frame="1"/>
          <w:shd w:val="clear" w:color="auto" w:fill="00FFFF"/>
        </w:rPr>
        <w:t>mecha</w:t>
      </w:r>
      <w:r>
        <w:rPr>
          <w:b/>
          <w:bCs/>
          <w:color w:val="222222"/>
          <w:u w:val="single"/>
          <w:bdr w:val="single" w:sz="8" w:space="0" w:color="auto" w:frame="1"/>
          <w:shd w:val="clear" w:color="auto" w:fill="00FFFF"/>
        </w:rPr>
        <w:softHyphen/>
        <w:t>nistic</w:t>
      </w:r>
      <w:r>
        <w:rPr>
          <w:color w:val="222222"/>
          <w:sz w:val="14"/>
          <w:szCs w:val="14"/>
        </w:rPr>
        <w:t>, </w:t>
      </w:r>
      <w:r>
        <w:rPr>
          <w:color w:val="222222"/>
          <w:u w:val="single"/>
        </w:rPr>
        <w:t>approach to non-rational phenomena</w:t>
      </w:r>
      <w:r>
        <w:rPr>
          <w:color w:val="222222"/>
          <w:sz w:val="14"/>
          <w:szCs w:val="14"/>
        </w:rPr>
        <w:t> it proposes, which tends to evacuate the role of meaning. In other words, </w:t>
      </w:r>
      <w:r>
        <w:rPr>
          <w:color w:val="222222"/>
          <w:u w:val="single"/>
        </w:rPr>
        <w:t>it</w:t>
      </w:r>
      <w:r>
        <w:rPr>
          <w:color w:val="222222"/>
          <w:sz w:val="14"/>
          <w:szCs w:val="14"/>
        </w:rPr>
        <w:t> further </w:t>
      </w:r>
      <w:r>
        <w:rPr>
          <w:color w:val="222222"/>
          <w:u w:val="single"/>
          <w:shd w:val="clear" w:color="auto" w:fill="00FFFF"/>
        </w:rPr>
        <w:t>shores up the </w:t>
      </w:r>
      <w:r>
        <w:rPr>
          <w:b/>
          <w:bCs/>
          <w:color w:val="222222"/>
          <w:u w:val="single"/>
          <w:bdr w:val="single" w:sz="8" w:space="0" w:color="auto" w:frame="1"/>
          <w:shd w:val="clear" w:color="auto" w:fill="00FFFF"/>
        </w:rPr>
        <w:t>pre-social</w:t>
      </w:r>
      <w:r>
        <w:rPr>
          <w:color w:val="222222"/>
          <w:u w:val="single"/>
        </w:rPr>
        <w:t> dimension of the concept of </w:t>
      </w:r>
      <w:r>
        <w:rPr>
          <w:b/>
          <w:bCs/>
          <w:color w:val="222222"/>
          <w:u w:val="single"/>
          <w:bdr w:val="single" w:sz="8" w:space="0" w:color="auto" w:frame="1"/>
          <w:shd w:val="clear" w:color="auto" w:fill="00FFFF"/>
        </w:rPr>
        <w:t>self</w:t>
      </w:r>
      <w:r>
        <w:rPr>
          <w:color w:val="222222"/>
        </w:rPr>
        <w:t> </w:t>
      </w:r>
      <w:r>
        <w:rPr>
          <w:color w:val="222222"/>
          <w:sz w:val="14"/>
          <w:szCs w:val="14"/>
        </w:rPr>
        <w:t>that is at issue here. Indeed norms (Flockhart, 2006), emotions (Mercer, 2005) and recognition (Greenhill, 2008) are hardly appraised as symbolic phenomena. In fact, in the dynamics of in- versus out-group categorization emphasized by SIT, language counts for very little. Significantly, in the design of the original experiments upon which this approach was founded (Tajfel, 1978), whether two group members communicate at all, let alone share the same language, is non-pertinent. It is enough that two individuals should know (say because they have been told so in their respec</w:t>
      </w:r>
      <w:r>
        <w:rPr>
          <w:color w:val="222222"/>
          <w:sz w:val="14"/>
          <w:szCs w:val="14"/>
        </w:rPr>
        <w:softHyphen/>
        <w:t>tive languages for the purposes of the experiment) that they belong to the same group for them to favour one another over a third individual. </w:t>
      </w:r>
      <w:r>
        <w:rPr>
          <w:color w:val="222222"/>
          <w:u w:val="single"/>
        </w:rPr>
        <w:t>The primary determinant of individual behaviour</w:t>
      </w:r>
      <w:r>
        <w:rPr>
          <w:color w:val="222222"/>
          <w:sz w:val="14"/>
          <w:szCs w:val="14"/>
        </w:rPr>
        <w:t> thus emphasized </w:t>
      </w:r>
      <w:r>
        <w:rPr>
          <w:color w:val="222222"/>
          <w:u w:val="single"/>
        </w:rPr>
        <w:t>is a pre-verbal, primordial desire</w:t>
      </w:r>
      <w:r>
        <w:rPr>
          <w:color w:val="222222"/>
          <w:sz w:val="14"/>
          <w:szCs w:val="14"/>
        </w:rPr>
        <w:t> to belong, which seems closer to pack animal behaviour than to anything distinctly human. </w:t>
      </w:r>
      <w:r>
        <w:rPr>
          <w:color w:val="222222"/>
          <w:u w:val="single"/>
        </w:rPr>
        <w:t>What the group stands for, what specific set of meanings and values binds it together, is unimportant. What matters primarily is that the group is valued positively</w:t>
      </w:r>
      <w:r>
        <w:rPr>
          <w:color w:val="222222"/>
          <w:sz w:val="14"/>
          <w:szCs w:val="14"/>
        </w:rPr>
        <w:t>, since posi</w:t>
      </w:r>
      <w:r>
        <w:rPr>
          <w:color w:val="222222"/>
          <w:sz w:val="14"/>
          <w:szCs w:val="14"/>
        </w:rPr>
        <w:softHyphen/>
        <w:t>tive valuation is what returns accrued self-esteem to the individual. In IR Jonathan Mercer’s (2005) account of the relationship between identity, emotion and behaviour reads more like a series of buttons mechanically pushed in a sequence of the sort: posi</w:t>
      </w:r>
      <w:r>
        <w:rPr>
          <w:color w:val="222222"/>
          <w:sz w:val="14"/>
          <w:szCs w:val="14"/>
        </w:rPr>
        <w:softHyphen/>
        <w:t>tive identification produces emotion (such as trust), which in turn generates specific patterns of in-/out-group discrimination. </w:t>
      </w:r>
      <w:r>
        <w:rPr>
          <w:color w:val="000000"/>
          <w:sz w:val="14"/>
          <w:szCs w:val="14"/>
        </w:rPr>
        <w:t>Similarly, Trine Flockhart (2006: 96) approaches the socializee’s ‘desire to belong’ in terms of the psychological (and ultimately social) benefits and the feel-good factor that accrues from increased self-esteem. At the far opposite of Lacan, the concept of desire here is reduced to a Benthamite type of pleasure- or utility-maximization where mean</w:t>
      </w:r>
      <w:r>
        <w:rPr>
          <w:color w:val="000000"/>
          <w:sz w:val="14"/>
          <w:szCs w:val="14"/>
        </w:rPr>
        <w:softHyphen/>
        <w:t>ing is nowhere to be seen. More telling still is the need to downplay the role of the Other in justifying her initial resort to SIT. For Flockhart (2006: 94), in a post-Cold War con</w:t>
      </w:r>
      <w:r>
        <w:rPr>
          <w:color w:val="000000"/>
          <w:sz w:val="14"/>
          <w:szCs w:val="14"/>
        </w:rPr>
        <w:softHyphen/>
        <w:t>text, ‘identities cannot be constructed purely in relation to the “Other”’. Perhaps so; but not if what ‘the other’ refers to is the generic, dynamic scheme undergirding the very concept of identity. At issue here is the confusion between the reference to a specific other, for which Lacan coined the concept of </w:t>
      </w:r>
      <w:r>
        <w:rPr>
          <w:i/>
          <w:iCs/>
          <w:color w:val="000000"/>
          <w:sz w:val="14"/>
          <w:szCs w:val="14"/>
        </w:rPr>
        <w:t>le petit autre</w:t>
      </w:r>
      <w:r>
        <w:rPr>
          <w:color w:val="000000"/>
          <w:sz w:val="14"/>
          <w:szCs w:val="14"/>
        </w:rPr>
        <w:t>, and the reference to </w:t>
      </w:r>
      <w:r>
        <w:rPr>
          <w:i/>
          <w:iCs/>
          <w:color w:val="000000"/>
          <w:sz w:val="14"/>
          <w:szCs w:val="14"/>
        </w:rPr>
        <w:t>l’Autre</w:t>
      </w:r>
      <w:r>
        <w:rPr>
          <w:color w:val="000000"/>
          <w:sz w:val="14"/>
          <w:szCs w:val="14"/>
        </w:rPr>
        <w:t>, or Other, which is that symbolic instance that is essential to the making of </w:t>
      </w:r>
      <w:r>
        <w:rPr>
          <w:i/>
          <w:iCs/>
          <w:color w:val="000000"/>
          <w:sz w:val="14"/>
          <w:szCs w:val="14"/>
        </w:rPr>
        <w:t>all </w:t>
      </w:r>
      <w:r>
        <w:rPr>
          <w:color w:val="000000"/>
          <w:sz w:val="14"/>
          <w:szCs w:val="14"/>
        </w:rPr>
        <w:t>selves. As such it is not clear what meaning Flockhart’s (2006: 94) capitalization of the ‘Other’ actually holds. </w:t>
      </w:r>
      <w:r>
        <w:rPr>
          <w:color w:val="222222"/>
          <w:sz w:val="14"/>
          <w:szCs w:val="14"/>
        </w:rPr>
        <w:t>The individual self as a proxy for the state’s self Another way in which </w:t>
      </w:r>
      <w:r>
        <w:rPr>
          <w:color w:val="222222"/>
          <w:u w:val="single"/>
        </w:rPr>
        <w:t>the concept of self has been</w:t>
      </w:r>
      <w:r>
        <w:rPr>
          <w:color w:val="222222"/>
          <w:sz w:val="14"/>
          <w:szCs w:val="14"/>
        </w:rPr>
        <w:t> centrally involved in </w:t>
      </w:r>
      <w:r>
        <w:rPr>
          <w:color w:val="222222"/>
          <w:u w:val="single"/>
        </w:rPr>
        <w:t>circumventing the level-of-analysis problem</w:t>
      </w:r>
      <w:r>
        <w:rPr>
          <w:color w:val="222222"/>
          <w:sz w:val="14"/>
          <w:szCs w:val="14"/>
        </w:rPr>
        <w:t> in IR has been to treat the self of the individual as a proxy for the self of the state. The literature on norms in particular has highlighted the role of individuals in orchestrating norm shifts, in both the positions of socializer (norm entre</w:t>
      </w:r>
      <w:r>
        <w:rPr>
          <w:color w:val="222222"/>
          <w:sz w:val="14"/>
          <w:szCs w:val="14"/>
        </w:rPr>
        <w:softHyphen/>
        <w:t>preneurs) and socializee. It has shown for example how some state leaders are more sus</w:t>
      </w:r>
      <w:r>
        <w:rPr>
          <w:color w:val="222222"/>
          <w:sz w:val="14"/>
          <w:szCs w:val="14"/>
        </w:rPr>
        <w:softHyphen/>
        <w:t>ceptible than others to concerns about reputation and legitimacy and thus more amenable to being convinced of the need to adopt a new norm, of human rights or democratization, for example (Finnemore and Sikkink, 1998; Keck and Sikkink, 1998; Risse, 2001). It is these specific </w:t>
      </w:r>
      <w:r>
        <w:rPr>
          <w:color w:val="222222"/>
          <w:u w:val="single"/>
        </w:rPr>
        <w:t>psychological qualities</w:t>
      </w:r>
      <w:r>
        <w:rPr>
          <w:color w:val="222222"/>
          <w:sz w:val="14"/>
          <w:szCs w:val="14"/>
        </w:rPr>
        <w:t> pertaining to their selves (for example, those of Gorbachev; Risse, 2001) that ultimately </w:t>
      </w:r>
      <w:r>
        <w:rPr>
          <w:color w:val="222222"/>
          <w:u w:val="single"/>
        </w:rPr>
        <w:t>enable the norm shift to occur.</w:t>
      </w:r>
      <w:r>
        <w:rPr>
          <w:color w:val="222222"/>
          <w:sz w:val="14"/>
          <w:szCs w:val="14"/>
        </w:rPr>
        <w:t> Once again </w:t>
      </w:r>
      <w:r>
        <w:rPr>
          <w:color w:val="222222"/>
          <w:u w:val="single"/>
        </w:rPr>
        <w:t>the individual</w:t>
      </w:r>
      <w:r>
        <w:rPr>
          <w:color w:val="222222"/>
          <w:sz w:val="14"/>
          <w:szCs w:val="14"/>
        </w:rPr>
        <w:t> self ultimately </w:t>
      </w:r>
      <w:r>
        <w:rPr>
          <w:color w:val="222222"/>
          <w:u w:val="single"/>
        </w:rPr>
        <w:t>remains</w:t>
      </w:r>
      <w:r>
        <w:rPr>
          <w:color w:val="222222"/>
          <w:sz w:val="14"/>
          <w:szCs w:val="14"/>
        </w:rPr>
        <w:t> </w:t>
      </w:r>
      <w:r>
        <w:rPr>
          <w:color w:val="222222"/>
          <w:u w:val="single"/>
        </w:rPr>
        <w:t>the basis for explaining</w:t>
      </w:r>
      <w:r>
        <w:rPr>
          <w:color w:val="222222"/>
          <w:sz w:val="14"/>
          <w:szCs w:val="14"/>
        </w:rPr>
        <w:t> the </w:t>
      </w:r>
      <w:r>
        <w:rPr>
          <w:color w:val="222222"/>
          <w:u w:val="single"/>
        </w:rPr>
        <w:t>change in state behaviour. </w:t>
      </w:r>
      <w:r>
        <w:rPr>
          <w:color w:val="222222"/>
          <w:sz w:val="14"/>
          <w:szCs w:val="14"/>
        </w:rPr>
        <w:t>To summarize the points made so far, </w:t>
      </w:r>
      <w:r>
        <w:rPr>
          <w:color w:val="222222"/>
          <w:u w:val="single"/>
          <w:shd w:val="clear" w:color="auto" w:fill="00FFFF"/>
        </w:rPr>
        <w:t>whether the state is </w:t>
      </w:r>
      <w:r>
        <w:rPr>
          <w:b/>
          <w:bCs/>
          <w:color w:val="222222"/>
          <w:u w:val="single"/>
          <w:bdr w:val="single" w:sz="8" w:space="0" w:color="auto" w:frame="1"/>
          <w:shd w:val="clear" w:color="auto" w:fill="00FFFF"/>
        </w:rPr>
        <w:t>literally</w:t>
      </w:r>
      <w:r>
        <w:rPr>
          <w:color w:val="222222"/>
          <w:u w:val="single"/>
        </w:rPr>
        <w:t> considered as </w:t>
      </w:r>
      <w:r>
        <w:rPr>
          <w:color w:val="222222"/>
          <w:u w:val="single"/>
          <w:shd w:val="clear" w:color="auto" w:fill="00FFFF"/>
        </w:rPr>
        <w:t>a person</w:t>
      </w:r>
      <w:r>
        <w:rPr>
          <w:color w:val="222222"/>
          <w:sz w:val="14"/>
          <w:szCs w:val="14"/>
        </w:rPr>
        <w:t> by ontological overreach, whether </w:t>
      </w:r>
      <w:r>
        <w:rPr>
          <w:color w:val="222222"/>
          <w:u w:val="single"/>
        </w:rPr>
        <w:t>so </w:t>
      </w:r>
      <w:r>
        <w:rPr>
          <w:color w:val="222222"/>
          <w:u w:val="single"/>
          <w:shd w:val="clear" w:color="auto" w:fill="00FFFF"/>
        </w:rPr>
        <w:t>only by analogy, or</w:t>
      </w:r>
      <w:r>
        <w:rPr>
          <w:color w:val="222222"/>
          <w:u w:val="single"/>
        </w:rPr>
        <w:t> whether the person stands </w:t>
      </w:r>
      <w:r>
        <w:rPr>
          <w:color w:val="222222"/>
          <w:u w:val="single"/>
          <w:shd w:val="clear" w:color="auto" w:fill="00FFFF"/>
        </w:rPr>
        <w:t>as</w:t>
      </w:r>
      <w:r>
        <w:rPr>
          <w:color w:val="222222"/>
          <w:u w:val="single"/>
        </w:rPr>
        <w:t> a </w:t>
      </w:r>
      <w:r>
        <w:rPr>
          <w:b/>
          <w:bCs/>
          <w:color w:val="222222"/>
          <w:u w:val="single"/>
          <w:bdr w:val="single" w:sz="8" w:space="0" w:color="auto" w:frame="1"/>
          <w:shd w:val="clear" w:color="auto" w:fill="00FFFF"/>
        </w:rPr>
        <w:t>proxy</w:t>
      </w:r>
      <w:r>
        <w:rPr>
          <w:color w:val="222222"/>
          <w:u w:val="single"/>
        </w:rPr>
        <w:t> for the state, </w:t>
      </w:r>
      <w:r>
        <w:rPr>
          <w:color w:val="222222"/>
          <w:u w:val="single"/>
          <w:shd w:val="clear" w:color="auto" w:fill="00FFFF"/>
        </w:rPr>
        <w:t>the ‘self’</w:t>
      </w:r>
      <w:r>
        <w:rPr>
          <w:color w:val="222222"/>
          <w:sz w:val="14"/>
          <w:szCs w:val="14"/>
        </w:rPr>
        <w:t> of that person </w:t>
      </w:r>
      <w:r>
        <w:rPr>
          <w:color w:val="222222"/>
          <w:u w:val="single"/>
          <w:shd w:val="clear" w:color="auto" w:fill="00FFFF"/>
        </w:rPr>
        <w:t>has been</w:t>
      </w:r>
      <w:r>
        <w:rPr>
          <w:color w:val="222222"/>
          <w:sz w:val="14"/>
          <w:szCs w:val="14"/>
        </w:rPr>
        <w:t> consistently </w:t>
      </w:r>
      <w:r>
        <w:rPr>
          <w:color w:val="222222"/>
          <w:u w:val="single"/>
          <w:shd w:val="clear" w:color="auto" w:fill="00FFFF"/>
        </w:rPr>
        <w:t>taken as</w:t>
      </w:r>
      <w:r>
        <w:rPr>
          <w:color w:val="222222"/>
          <w:u w:val="single"/>
        </w:rPr>
        <w:t> the </w:t>
      </w:r>
      <w:r>
        <w:rPr>
          <w:b/>
          <w:bCs/>
          <w:color w:val="222222"/>
          <w:u w:val="single"/>
          <w:bdr w:val="single" w:sz="8" w:space="0" w:color="auto" w:frame="1"/>
          <w:shd w:val="clear" w:color="auto" w:fill="00FFFF"/>
        </w:rPr>
        <w:t>reference</w:t>
      </w:r>
      <w:r>
        <w:rPr>
          <w:color w:val="222222"/>
          <w:u w:val="single"/>
        </w:rPr>
        <w:t> point for studying state identities.</w:t>
      </w:r>
      <w:r>
        <w:rPr>
          <w:color w:val="222222"/>
          <w:sz w:val="14"/>
          <w:szCs w:val="14"/>
        </w:rPr>
        <w:t> Both in Wendt’s states-as-persons thesis, and in the broader psychological turn within constructivism and beyond, the debate has con</w:t>
      </w:r>
      <w:r>
        <w:rPr>
          <w:color w:val="222222"/>
          <w:sz w:val="14"/>
          <w:szCs w:val="14"/>
        </w:rPr>
        <w:softHyphen/>
        <w:t>sistently revolved around the need to evaluate which of the essentialist assumptions about human nature are the most useful for explaining state behaviour. </w:t>
      </w:r>
      <w:r>
        <w:rPr>
          <w:b/>
          <w:bCs/>
          <w:color w:val="222222"/>
          <w:u w:val="single"/>
          <w:bdr w:val="single" w:sz="8" w:space="0" w:color="auto" w:frame="1"/>
          <w:shd w:val="clear" w:color="auto" w:fill="00FFFF"/>
        </w:rPr>
        <w:t>It</w:t>
      </w:r>
      <w:r>
        <w:rPr>
          <w:b/>
          <w:bCs/>
          <w:color w:val="222222"/>
          <w:u w:val="single"/>
          <w:bdr w:val="single" w:sz="8" w:space="0" w:color="auto" w:frame="1"/>
        </w:rPr>
        <w:t> has </w:t>
      </w:r>
      <w:r>
        <w:rPr>
          <w:b/>
          <w:bCs/>
          <w:color w:val="222222"/>
          <w:u w:val="single"/>
          <w:bdr w:val="single" w:sz="8" w:space="0" w:color="auto" w:frame="1"/>
          <w:shd w:val="clear" w:color="auto" w:fill="00FFFF"/>
        </w:rPr>
        <w:t>never ques</w:t>
      </w:r>
      <w:r>
        <w:rPr>
          <w:b/>
          <w:bCs/>
          <w:color w:val="222222"/>
          <w:u w:val="single"/>
          <w:bdr w:val="single" w:sz="8" w:space="0" w:color="auto" w:frame="1"/>
          <w:shd w:val="clear" w:color="auto" w:fill="00FFFF"/>
        </w:rPr>
        <w:softHyphen/>
        <w:t>tioned the validity of starting from these assumptions</w:t>
      </w:r>
      <w:r>
        <w:rPr>
          <w:b/>
          <w:bCs/>
          <w:color w:val="222222"/>
          <w:u w:val="single"/>
          <w:bdr w:val="single" w:sz="8" w:space="0" w:color="auto" w:frame="1"/>
        </w:rPr>
        <w:t> in the first place.</w:t>
      </w:r>
      <w:r>
        <w:rPr>
          <w:b/>
          <w:bCs/>
          <w:color w:val="222222"/>
          <w:u w:val="single"/>
        </w:rPr>
        <w:t> </w:t>
      </w:r>
      <w:r>
        <w:rPr>
          <w:color w:val="222222"/>
          <w:sz w:val="14"/>
          <w:szCs w:val="14"/>
        </w:rPr>
        <w:t>That is, </w:t>
      </w:r>
      <w:r>
        <w:rPr>
          <w:color w:val="222222"/>
          <w:u w:val="single"/>
        </w:rPr>
        <w:t>what is </w:t>
      </w:r>
      <w:r>
        <w:rPr>
          <w:color w:val="222222"/>
          <w:u w:val="single"/>
          <w:shd w:val="clear" w:color="auto" w:fill="00FFFF"/>
        </w:rPr>
        <w:t>left unexamined</w:t>
      </w:r>
      <w:r>
        <w:rPr>
          <w:color w:val="222222"/>
          <w:u w:val="single"/>
        </w:rPr>
        <w:t> is this </w:t>
      </w:r>
      <w:r>
        <w:rPr>
          <w:b/>
          <w:bCs/>
          <w:color w:val="222222"/>
          <w:u w:val="single"/>
          <w:bdr w:val="single" w:sz="8" w:space="0" w:color="auto" w:frame="1"/>
        </w:rPr>
        <w:t>assumption</w:t>
      </w:r>
      <w:r>
        <w:rPr>
          <w:color w:val="222222"/>
          <w:u w:val="single"/>
        </w:rPr>
        <w:t> </w:t>
      </w:r>
      <w:r>
        <w:rPr>
          <w:color w:val="222222"/>
          <w:u w:val="single"/>
          <w:shd w:val="clear" w:color="auto" w:fill="00FFFF"/>
        </w:rPr>
        <w:t>is that what works for individuals </w:t>
      </w:r>
      <w:r>
        <w:rPr>
          <w:b/>
          <w:bCs/>
          <w:color w:val="222222"/>
          <w:u w:val="single"/>
          <w:bdr w:val="single" w:sz="8" w:space="0" w:color="auto" w:frame="1"/>
          <w:shd w:val="clear" w:color="auto" w:fill="00FFFF"/>
        </w:rPr>
        <w:t>will work for states too</w:t>
      </w:r>
      <w:r>
        <w:rPr>
          <w:b/>
          <w:bCs/>
          <w:color w:val="222222"/>
          <w:u w:val="single"/>
          <w:bdr w:val="single" w:sz="8" w:space="0" w:color="auto" w:frame="1"/>
        </w:rPr>
        <w:t>.</w:t>
      </w:r>
      <w:r>
        <w:rPr>
          <w:color w:val="222222"/>
          <w:sz w:val="14"/>
          <w:szCs w:val="14"/>
        </w:rPr>
        <w:t> </w:t>
      </w:r>
      <w:r>
        <w:rPr>
          <w:color w:val="222222"/>
          <w:u w:val="single"/>
          <w:shd w:val="clear" w:color="auto" w:fill="00FFFF"/>
        </w:rPr>
        <w:t>This</w:t>
      </w:r>
      <w:r>
        <w:rPr>
          <w:color w:val="222222"/>
          <w:u w:val="single"/>
        </w:rPr>
        <w:t> is IR’s central </w:t>
      </w:r>
      <w:r>
        <w:rPr>
          <w:b/>
          <w:bCs/>
          <w:color w:val="222222"/>
          <w:u w:val="single"/>
          <w:bdr w:val="single" w:sz="8" w:space="0" w:color="auto" w:frame="1"/>
          <w:shd w:val="clear" w:color="auto" w:fill="00FFFF"/>
        </w:rPr>
        <w:t>fallacy of composition</w:t>
      </w:r>
      <w:r>
        <w:rPr>
          <w:color w:val="222222"/>
          <w:u w:val="single"/>
        </w:rPr>
        <w:t>, by which it has persistently </w:t>
      </w:r>
      <w:r>
        <w:rPr>
          <w:b/>
          <w:bCs/>
          <w:color w:val="222222"/>
          <w:u w:val="single"/>
          <w:bdr w:val="single" w:sz="8" w:space="0" w:color="auto" w:frame="1"/>
          <w:shd w:val="clear" w:color="auto" w:fill="00FFFF"/>
        </w:rPr>
        <w:t>eschewed</w:t>
      </w:r>
      <w:r>
        <w:rPr>
          <w:color w:val="222222"/>
          <w:sz w:val="14"/>
          <w:szCs w:val="14"/>
        </w:rPr>
        <w:t> rather than resolved </w:t>
      </w:r>
      <w:r>
        <w:rPr>
          <w:color w:val="222222"/>
          <w:u w:val="single"/>
          <w:shd w:val="clear" w:color="auto" w:fill="00FFFF"/>
        </w:rPr>
        <w:t>the level-of-analysis problem</w:t>
      </w:r>
      <w:r>
        <w:rPr>
          <w:color w:val="222222"/>
          <w:u w:val="single"/>
        </w:rPr>
        <w:t>.</w:t>
      </w:r>
      <w:r>
        <w:rPr>
          <w:color w:val="222222"/>
          <w:sz w:val="14"/>
          <w:szCs w:val="14"/>
        </w:rPr>
        <w:t> Indeed, </w:t>
      </w:r>
      <w:r>
        <w:rPr>
          <w:color w:val="222222"/>
          <w:u w:val="single"/>
          <w:shd w:val="clear" w:color="auto" w:fill="00FFFF"/>
        </w:rPr>
        <w:t>in the absence of</w:t>
      </w:r>
      <w:r>
        <w:rPr>
          <w:color w:val="222222"/>
          <w:u w:val="single"/>
        </w:rPr>
        <w:t> a </w:t>
      </w:r>
      <w:r>
        <w:rPr>
          <w:color w:val="222222"/>
          <w:u w:val="single"/>
          <w:shd w:val="clear" w:color="auto" w:fill="00FFFF"/>
        </w:rPr>
        <w:t>clear dem</w:t>
      </w:r>
      <w:r>
        <w:rPr>
          <w:color w:val="222222"/>
          <w:u w:val="single"/>
          <w:shd w:val="clear" w:color="auto" w:fill="00FFFF"/>
        </w:rPr>
        <w:softHyphen/>
        <w:t>onstration</w:t>
      </w:r>
      <w:r>
        <w:rPr>
          <w:color w:val="222222"/>
          <w:u w:val="single"/>
        </w:rPr>
        <w:t> of a logical identity</w:t>
      </w:r>
      <w:r>
        <w:rPr>
          <w:color w:val="222222"/>
          <w:sz w:val="14"/>
          <w:szCs w:val="14"/>
        </w:rPr>
        <w:t> (of the type A=A) </w:t>
      </w:r>
      <w:r>
        <w:rPr>
          <w:color w:val="222222"/>
          <w:u w:val="single"/>
        </w:rPr>
        <w:t>between states and individuals, </w:t>
      </w:r>
      <w:r>
        <w:rPr>
          <w:color w:val="222222"/>
          <w:u w:val="single"/>
          <w:shd w:val="clear" w:color="auto" w:fill="00FFFF"/>
        </w:rPr>
        <w:t>the assumption</w:t>
      </w:r>
      <w:r>
        <w:rPr>
          <w:color w:val="222222"/>
          <w:u w:val="single"/>
        </w:rPr>
        <w:t> that individual interactions will explain what states do </w:t>
      </w:r>
      <w:r>
        <w:rPr>
          <w:color w:val="222222"/>
          <w:u w:val="single"/>
          <w:shd w:val="clear" w:color="auto" w:fill="00FFFF"/>
        </w:rPr>
        <w:t>rests on </w:t>
      </w:r>
      <w:r>
        <w:rPr>
          <w:b/>
          <w:bCs/>
          <w:color w:val="222222"/>
          <w:u w:val="single"/>
          <w:bdr w:val="single" w:sz="8" w:space="0" w:color="auto" w:frame="1"/>
          <w:shd w:val="clear" w:color="auto" w:fill="00FFFF"/>
        </w:rPr>
        <w:t>little more than</w:t>
      </w:r>
      <w:r>
        <w:rPr>
          <w:b/>
          <w:bCs/>
          <w:color w:val="222222"/>
          <w:u w:val="single"/>
          <w:bdr w:val="single" w:sz="8" w:space="0" w:color="auto" w:frame="1"/>
        </w:rPr>
        <w:t> a leap of </w:t>
      </w:r>
      <w:r>
        <w:rPr>
          <w:b/>
          <w:bCs/>
          <w:color w:val="222222"/>
          <w:u w:val="single"/>
          <w:bdr w:val="single" w:sz="8" w:space="0" w:color="auto" w:frame="1"/>
          <w:shd w:val="clear" w:color="auto" w:fill="00FFFF"/>
        </w:rPr>
        <w:t>faith</w:t>
      </w:r>
      <w:r>
        <w:rPr>
          <w:color w:val="222222"/>
          <w:u w:val="single"/>
        </w:rPr>
        <w:t>, or</w:t>
      </w:r>
      <w:r>
        <w:rPr>
          <w:color w:val="222222"/>
          <w:sz w:val="14"/>
          <w:szCs w:val="14"/>
        </w:rPr>
        <w:t> indeed an </w:t>
      </w:r>
      <w:r>
        <w:rPr>
          <w:color w:val="222222"/>
          <w:u w:val="single"/>
        </w:rPr>
        <w:t>analogy.</w:t>
      </w:r>
    </w:p>
    <w:p w14:paraId="6EB1A0C5" w14:textId="77777777" w:rsidR="00052EEE" w:rsidRPr="00B66456" w:rsidRDefault="00052EEE" w:rsidP="00052EEE"/>
    <w:p w14:paraId="543F3B4D" w14:textId="77777777" w:rsidR="00052EEE" w:rsidRPr="00DB570C" w:rsidRDefault="00052EEE" w:rsidP="00052EEE">
      <w:pPr>
        <w:pStyle w:val="Heading4"/>
        <w:rPr>
          <w:rFonts w:cs="Arial"/>
        </w:rPr>
      </w:pPr>
      <w:r w:rsidRPr="00DB570C">
        <w:rPr>
          <w:rFonts w:cs="Arial"/>
        </w:rPr>
        <w:t>It’s sustainable</w:t>
      </w:r>
      <w:r>
        <w:rPr>
          <w:rFonts w:cs="Arial"/>
        </w:rPr>
        <w:t xml:space="preserve"> and solves poverty and every quality of life metric</w:t>
      </w:r>
      <w:r w:rsidRPr="00DB570C">
        <w:rPr>
          <w:rFonts w:cs="Arial"/>
        </w:rPr>
        <w:t xml:space="preserve">. </w:t>
      </w:r>
    </w:p>
    <w:p w14:paraId="18D2D0B7" w14:textId="77777777" w:rsidR="00052EEE" w:rsidRPr="00DB570C" w:rsidRDefault="00052EEE" w:rsidP="00052EEE">
      <w:pPr>
        <w:rPr>
          <w:rStyle w:val="Style13ptBold"/>
          <w:rFonts w:cs="Arial"/>
        </w:rPr>
      </w:pPr>
      <w:r w:rsidRPr="00DB570C">
        <w:rPr>
          <w:rStyle w:val="Style13ptBold"/>
          <w:rFonts w:cs="Arial"/>
        </w:rPr>
        <w:t xml:space="preserve">Radelet ’16 </w:t>
      </w:r>
      <w:r w:rsidRPr="00DB570C">
        <w:rPr>
          <w:rFonts w:cs="Arial"/>
          <w:sz w:val="16"/>
          <w:szCs w:val="16"/>
        </w:rPr>
        <w:t>(Steven; February 2016; Ph.D. and M.P.P. from Harvard University, B.A. from Central Michigan University, Distinguished Professor of the Practice of Development, and is Director of the Global Human Development Program at Georgetown University, former Professor of Government and Economics at Harvard University, former economic advisor to President Sirleaf of Liberia; Foreign Affairs, “Prosperity Rising,” https://www.foreignaffairs.com/articles/2015-12-14/prosperity-rising)</w:t>
      </w:r>
    </w:p>
    <w:p w14:paraId="6A9DCADA" w14:textId="77777777" w:rsidR="00052EEE" w:rsidRDefault="00052EEE" w:rsidP="00052EEE">
      <w:pPr>
        <w:rPr>
          <w:rFonts w:cs="Arial"/>
          <w:sz w:val="16"/>
        </w:rPr>
      </w:pPr>
      <w:r w:rsidRPr="00DB570C">
        <w:rPr>
          <w:rFonts w:cs="Arial"/>
          <w:sz w:val="16"/>
        </w:rPr>
        <w:t xml:space="preserve">Since the early 1990s, </w:t>
      </w:r>
      <w:r w:rsidRPr="00DB570C">
        <w:rPr>
          <w:rFonts w:cs="Arial"/>
          <w:u w:val="single"/>
        </w:rPr>
        <w:t xml:space="preserve">daily life in poor countries has been changing profoundly for the better: </w:t>
      </w:r>
      <w:r w:rsidRPr="009D73E8">
        <w:rPr>
          <w:rFonts w:cs="Arial"/>
          <w:b/>
          <w:highlight w:val="cyan"/>
          <w:u w:val="single"/>
        </w:rPr>
        <w:t>one billion people</w:t>
      </w:r>
      <w:r w:rsidRPr="00DB570C">
        <w:rPr>
          <w:rFonts w:cs="Arial"/>
          <w:sz w:val="16"/>
        </w:rPr>
        <w:t xml:space="preserve"> have </w:t>
      </w:r>
      <w:r w:rsidRPr="009D73E8">
        <w:rPr>
          <w:rFonts w:cs="Arial"/>
          <w:highlight w:val="cyan"/>
          <w:u w:val="single"/>
        </w:rPr>
        <w:t>escaped</w:t>
      </w:r>
      <w:r w:rsidRPr="00DB570C">
        <w:rPr>
          <w:rFonts w:cs="Arial"/>
          <w:u w:val="single"/>
        </w:rPr>
        <w:t xml:space="preserve"> extreme </w:t>
      </w:r>
      <w:r w:rsidRPr="009D73E8">
        <w:rPr>
          <w:rFonts w:cs="Arial"/>
          <w:highlight w:val="cyan"/>
          <w:u w:val="single"/>
        </w:rPr>
        <w:t>poverty</w:t>
      </w:r>
      <w:r w:rsidRPr="00DB570C">
        <w:rPr>
          <w:rFonts w:cs="Arial"/>
          <w:sz w:val="16"/>
        </w:rPr>
        <w:t xml:space="preserve">, average </w:t>
      </w:r>
      <w:r w:rsidRPr="009D73E8">
        <w:rPr>
          <w:rFonts w:cs="Arial"/>
          <w:b/>
          <w:highlight w:val="cyan"/>
          <w:u w:val="single"/>
        </w:rPr>
        <w:t>incomes</w:t>
      </w:r>
      <w:r w:rsidRPr="00DB570C">
        <w:rPr>
          <w:rFonts w:cs="Arial"/>
          <w:b/>
          <w:u w:val="single"/>
        </w:rPr>
        <w:t xml:space="preserve"> have </w:t>
      </w:r>
      <w:r w:rsidRPr="009D73E8">
        <w:rPr>
          <w:rFonts w:cs="Arial"/>
          <w:b/>
          <w:highlight w:val="cyan"/>
          <w:u w:val="single"/>
        </w:rPr>
        <w:t>doubled</w:t>
      </w:r>
      <w:r w:rsidRPr="00DB570C">
        <w:rPr>
          <w:rFonts w:cs="Arial"/>
          <w:sz w:val="16"/>
        </w:rPr>
        <w:t xml:space="preserve">, infant </w:t>
      </w:r>
      <w:r w:rsidRPr="009D73E8">
        <w:rPr>
          <w:rFonts w:cs="Arial"/>
          <w:highlight w:val="cyan"/>
          <w:u w:val="single"/>
        </w:rPr>
        <w:t>death</w:t>
      </w:r>
      <w:r w:rsidRPr="00DB570C">
        <w:rPr>
          <w:rFonts w:cs="Arial"/>
          <w:u w:val="single"/>
        </w:rPr>
        <w:t xml:space="preserve"> </w:t>
      </w:r>
      <w:r w:rsidRPr="00DB570C">
        <w:rPr>
          <w:rFonts w:cs="Arial"/>
          <w:b/>
          <w:u w:val="single"/>
        </w:rPr>
        <w:t xml:space="preserve">rates have </w:t>
      </w:r>
      <w:r w:rsidRPr="009D73E8">
        <w:rPr>
          <w:rFonts w:cs="Arial"/>
          <w:b/>
          <w:highlight w:val="cyan"/>
          <w:u w:val="single"/>
        </w:rPr>
        <w:t>plummeted</w:t>
      </w:r>
      <w:r w:rsidRPr="00DB570C">
        <w:rPr>
          <w:rFonts w:cs="Arial"/>
          <w:u w:val="single"/>
        </w:rPr>
        <w:t>, millions more girls</w:t>
      </w:r>
      <w:r w:rsidRPr="00DB570C">
        <w:rPr>
          <w:rFonts w:cs="Arial"/>
          <w:sz w:val="16"/>
        </w:rPr>
        <w:t xml:space="preserve"> have </w:t>
      </w:r>
      <w:r w:rsidRPr="00DB570C">
        <w:rPr>
          <w:rFonts w:cs="Arial"/>
          <w:u w:val="single"/>
        </w:rPr>
        <w:t xml:space="preserve">enrolled in school, </w:t>
      </w:r>
      <w:r w:rsidRPr="009D73E8">
        <w:rPr>
          <w:rFonts w:cs="Arial"/>
          <w:b/>
          <w:highlight w:val="cyan"/>
          <w:u w:val="single"/>
        </w:rPr>
        <w:t>chronic hunger</w:t>
      </w:r>
      <w:r w:rsidRPr="009D73E8">
        <w:rPr>
          <w:rFonts w:cs="Arial"/>
          <w:highlight w:val="cyan"/>
          <w:u w:val="single"/>
        </w:rPr>
        <w:t xml:space="preserve"> has been cut</w:t>
      </w:r>
      <w:r w:rsidRPr="00DB570C">
        <w:rPr>
          <w:rFonts w:cs="Arial"/>
          <w:sz w:val="16"/>
        </w:rPr>
        <w:t xml:space="preserve"> almost </w:t>
      </w:r>
      <w:r w:rsidRPr="009D73E8">
        <w:rPr>
          <w:rFonts w:cs="Arial"/>
          <w:highlight w:val="cyan"/>
          <w:u w:val="single"/>
        </w:rPr>
        <w:t>in half,</w:t>
      </w:r>
      <w:r w:rsidRPr="00DB570C">
        <w:rPr>
          <w:rFonts w:cs="Arial"/>
          <w:u w:val="single"/>
        </w:rPr>
        <w:t xml:space="preserve"> deaths from</w:t>
      </w:r>
      <w:r w:rsidRPr="00DB570C">
        <w:rPr>
          <w:rFonts w:cs="Arial"/>
          <w:sz w:val="16"/>
        </w:rPr>
        <w:t xml:space="preserve"> malaria and other </w:t>
      </w:r>
      <w:r w:rsidRPr="009D73E8">
        <w:rPr>
          <w:rFonts w:cs="Arial"/>
          <w:highlight w:val="cyan"/>
          <w:u w:val="single"/>
        </w:rPr>
        <w:t>diseases</w:t>
      </w:r>
      <w:r w:rsidRPr="00DB570C">
        <w:rPr>
          <w:rFonts w:cs="Arial"/>
          <w:sz w:val="16"/>
        </w:rPr>
        <w:t xml:space="preserve"> have </w:t>
      </w:r>
      <w:r w:rsidRPr="009D73E8">
        <w:rPr>
          <w:rFonts w:cs="Arial"/>
          <w:highlight w:val="cyan"/>
          <w:u w:val="single"/>
        </w:rPr>
        <w:t>declined dramatically</w:t>
      </w:r>
      <w:r w:rsidRPr="00DB570C">
        <w:rPr>
          <w:rFonts w:cs="Arial"/>
          <w:u w:val="single"/>
        </w:rPr>
        <w:t xml:space="preserve">, </w:t>
      </w:r>
      <w:r w:rsidRPr="00DB570C">
        <w:rPr>
          <w:rFonts w:cs="Arial"/>
          <w:b/>
          <w:u w:val="single"/>
        </w:rPr>
        <w:t>democracy has spread</w:t>
      </w:r>
      <w:r w:rsidRPr="00DB570C">
        <w:rPr>
          <w:rFonts w:cs="Arial"/>
          <w:sz w:val="16"/>
        </w:rPr>
        <w:t xml:space="preserve"> far and </w:t>
      </w:r>
      <w:r w:rsidRPr="00DB570C">
        <w:rPr>
          <w:rFonts w:cs="Arial"/>
          <w:u w:val="single"/>
        </w:rPr>
        <w:t>wide, and the incidence of war</w:t>
      </w:r>
      <w:r w:rsidRPr="00DB570C">
        <w:rPr>
          <w:rFonts w:cs="Arial"/>
          <w:sz w:val="16"/>
        </w:rPr>
        <w:t>—even with Syria and other conflicts—</w:t>
      </w:r>
      <w:r w:rsidRPr="00DB570C">
        <w:rPr>
          <w:rFonts w:cs="Arial"/>
          <w:u w:val="single"/>
        </w:rPr>
        <w:t>has fallen by half. This unprecedented progress</w:t>
      </w:r>
      <w:r w:rsidRPr="00DB570C">
        <w:rPr>
          <w:rFonts w:cs="Arial"/>
          <w:sz w:val="16"/>
        </w:rPr>
        <w:t xml:space="preserve"> goes way beyond China and India and </w:t>
      </w:r>
      <w:r w:rsidRPr="00DB570C">
        <w:rPr>
          <w:rFonts w:cs="Arial"/>
          <w:u w:val="single"/>
        </w:rPr>
        <w:t>has touched hundreds of millions</w:t>
      </w:r>
      <w:r w:rsidRPr="00DB570C">
        <w:rPr>
          <w:rFonts w:cs="Arial"/>
          <w:sz w:val="16"/>
        </w:rPr>
        <w:t xml:space="preserve"> of people in dozens of developing countries across </w:t>
      </w:r>
      <w:r w:rsidRPr="00DB570C">
        <w:rPr>
          <w:rFonts w:cs="Arial"/>
          <w:u w:val="single"/>
        </w:rPr>
        <w:t>the globe, from Mongolia to Mozambique, Bangladesh to Brazil</w:t>
      </w:r>
      <w:r w:rsidRPr="00DB570C">
        <w:rPr>
          <w:rFonts w:cs="Arial"/>
          <w:sz w:val="16"/>
        </w:rPr>
        <w:t xml:space="preserve">. Yet few people are aware of </w:t>
      </w:r>
      <w:r w:rsidRPr="00DB570C">
        <w:rPr>
          <w:rFonts w:cs="Arial"/>
          <w:u w:val="single"/>
        </w:rPr>
        <w:t xml:space="preserve">these </w:t>
      </w:r>
      <w:r w:rsidRPr="009D73E8">
        <w:rPr>
          <w:rFonts w:cs="Arial"/>
          <w:highlight w:val="cyan"/>
          <w:u w:val="single"/>
        </w:rPr>
        <w:t>achievements</w:t>
      </w:r>
      <w:r w:rsidRPr="00DB570C">
        <w:rPr>
          <w:rFonts w:cs="Arial"/>
          <w:sz w:val="16"/>
        </w:rPr>
        <w:t xml:space="preserve">, even though, in aggregate, they </w:t>
      </w:r>
      <w:r w:rsidRPr="00DB570C">
        <w:rPr>
          <w:rFonts w:cs="Arial"/>
          <w:u w:val="single"/>
        </w:rPr>
        <w:t xml:space="preserve">rank </w:t>
      </w:r>
      <w:r w:rsidRPr="009D73E8">
        <w:rPr>
          <w:rFonts w:cs="Arial"/>
          <w:highlight w:val="cyan"/>
          <w:u w:val="single"/>
        </w:rPr>
        <w:t xml:space="preserve">among the </w:t>
      </w:r>
      <w:r w:rsidRPr="009D73E8">
        <w:rPr>
          <w:rFonts w:cs="Arial"/>
          <w:b/>
          <w:highlight w:val="cyan"/>
          <w:u w:val="single"/>
        </w:rPr>
        <w:t>most</w:t>
      </w:r>
      <w:r w:rsidRPr="00DB570C">
        <w:rPr>
          <w:rFonts w:cs="Arial"/>
          <w:b/>
          <w:u w:val="single"/>
        </w:rPr>
        <w:t xml:space="preserve"> important </w:t>
      </w:r>
      <w:r w:rsidRPr="009D73E8">
        <w:rPr>
          <w:rFonts w:cs="Arial"/>
          <w:b/>
          <w:highlight w:val="cyan"/>
          <w:u w:val="single"/>
        </w:rPr>
        <w:t>in human history</w:t>
      </w:r>
      <w:r w:rsidRPr="00DB570C">
        <w:rPr>
          <w:rFonts w:cs="Arial"/>
          <w:sz w:val="16"/>
        </w:rPr>
        <w:t xml:space="preserve">. In 2013, the Swedish survey organization Novus Group International asked Americans how they thought the share of the world’s population living in extreme poverty had changed over the last two decades. Sixty-six percent of respondents said that they thought it had doubled, and another 29 percent said that it hadn’t changed. Only five percent knew (or guessed) the truth: that </w:t>
      </w:r>
      <w:r w:rsidRPr="00DB570C">
        <w:rPr>
          <w:rFonts w:cs="Arial"/>
          <w:u w:val="single"/>
        </w:rPr>
        <w:t xml:space="preserve">the share of people </w:t>
      </w:r>
      <w:r w:rsidRPr="00DB570C">
        <w:rPr>
          <w:rFonts w:cs="Arial"/>
          <w:sz w:val="16"/>
        </w:rPr>
        <w:t xml:space="preserve">living </w:t>
      </w:r>
      <w:r w:rsidRPr="00DB570C">
        <w:rPr>
          <w:rFonts w:cs="Arial"/>
          <w:u w:val="single"/>
        </w:rPr>
        <w:t xml:space="preserve">in extreme </w:t>
      </w:r>
      <w:r w:rsidRPr="00DB570C">
        <w:rPr>
          <w:rFonts w:cs="Arial"/>
          <w:b/>
          <w:u w:val="single"/>
        </w:rPr>
        <w:t>poverty had fallen by half</w:t>
      </w:r>
      <w:r w:rsidRPr="00DB570C">
        <w:rPr>
          <w:rFonts w:cs="Arial"/>
          <w:sz w:val="16"/>
        </w:rPr>
        <w:t xml:space="preserve">. Perhaps that </w:t>
      </w:r>
      <w:r w:rsidRPr="00DB570C">
        <w:rPr>
          <w:rFonts w:cs="Arial"/>
          <w:u w:val="single"/>
        </w:rPr>
        <w:t>ignorance explains why Washington has done so little to take advantage of</w:t>
      </w:r>
      <w:r w:rsidRPr="00DB570C">
        <w:rPr>
          <w:rFonts w:cs="Arial"/>
          <w:sz w:val="16"/>
        </w:rPr>
        <w:t xml:space="preserve"> these </w:t>
      </w:r>
      <w:r w:rsidRPr="00DB570C">
        <w:rPr>
          <w:rFonts w:cs="Arial"/>
          <w:u w:val="single"/>
        </w:rPr>
        <w:t>promising trends, giving only tepid support to</w:t>
      </w:r>
      <w:r w:rsidRPr="00DB570C">
        <w:rPr>
          <w:rFonts w:cs="Arial"/>
          <w:sz w:val="16"/>
        </w:rPr>
        <w:t xml:space="preserve"> nascent </w:t>
      </w:r>
      <w:r w:rsidRPr="00DB570C">
        <w:rPr>
          <w:rFonts w:cs="Arial"/>
          <w:u w:val="single"/>
        </w:rPr>
        <w:t>democracies, making limited investments in</w:t>
      </w:r>
      <w:r w:rsidRPr="00DB570C">
        <w:rPr>
          <w:rFonts w:cs="Arial"/>
          <w:sz w:val="16"/>
        </w:rPr>
        <w:t xml:space="preserve"> economic </w:t>
      </w:r>
      <w:r w:rsidRPr="00DB570C">
        <w:rPr>
          <w:rFonts w:cs="Arial"/>
          <w:u w:val="single"/>
        </w:rPr>
        <w:t>development and</w:t>
      </w:r>
      <w:r w:rsidRPr="00DB570C">
        <w:rPr>
          <w:rFonts w:cs="Arial"/>
          <w:sz w:val="16"/>
        </w:rPr>
        <w:t xml:space="preserve"> in new health and agricultural technologies, and </w:t>
      </w:r>
      <w:r w:rsidRPr="00DB570C">
        <w:rPr>
          <w:rFonts w:cs="Arial"/>
          <w:u w:val="single"/>
        </w:rPr>
        <w:t>failing to take the lead in</w:t>
      </w:r>
      <w:r w:rsidRPr="00DB570C">
        <w:rPr>
          <w:rFonts w:cs="Arial"/>
          <w:sz w:val="16"/>
        </w:rPr>
        <w:t xml:space="preserve"> building more </w:t>
      </w:r>
      <w:r w:rsidRPr="00DB570C">
        <w:rPr>
          <w:rFonts w:cs="Arial"/>
          <w:b/>
          <w:u w:val="single"/>
        </w:rPr>
        <w:t>effective international institutions</w:t>
      </w:r>
      <w:r w:rsidRPr="00DB570C">
        <w:rPr>
          <w:rFonts w:cs="Arial"/>
          <w:sz w:val="16"/>
        </w:rPr>
        <w:t xml:space="preserve">. Whatever the reason, many </w:t>
      </w:r>
      <w:r w:rsidRPr="00DB570C">
        <w:rPr>
          <w:rFonts w:cs="Arial"/>
          <w:u w:val="single"/>
        </w:rPr>
        <w:t>developing countries are</w:t>
      </w:r>
      <w:r w:rsidRPr="00DB570C">
        <w:rPr>
          <w:rFonts w:cs="Arial"/>
          <w:sz w:val="16"/>
        </w:rPr>
        <w:t xml:space="preserve"> now </w:t>
      </w:r>
      <w:r w:rsidRPr="00DB570C">
        <w:rPr>
          <w:rFonts w:cs="Arial"/>
          <w:u w:val="single"/>
        </w:rPr>
        <w:t>responding to what they perceive as</w:t>
      </w:r>
      <w:r w:rsidRPr="00DB570C">
        <w:rPr>
          <w:rFonts w:cs="Arial"/>
          <w:sz w:val="16"/>
        </w:rPr>
        <w:t xml:space="preserve"> the United States’ </w:t>
      </w:r>
      <w:r w:rsidRPr="00DB570C">
        <w:rPr>
          <w:rFonts w:cs="Arial"/>
          <w:u w:val="single"/>
        </w:rPr>
        <w:t>indifference by looking elsewhere</w:t>
      </w:r>
      <w:r w:rsidRPr="00DB570C">
        <w:rPr>
          <w:rFonts w:cs="Arial"/>
          <w:sz w:val="16"/>
        </w:rPr>
        <w:t xml:space="preserve">—especially toward China—for deeper engagement and advice on how to keep growing. At the same time, </w:t>
      </w:r>
      <w:r w:rsidRPr="00DB570C">
        <w:rPr>
          <w:rFonts w:cs="Arial"/>
          <w:u w:val="single"/>
        </w:rPr>
        <w:t>climate change</w:t>
      </w:r>
      <w:r w:rsidRPr="00DB570C">
        <w:rPr>
          <w:rFonts w:cs="Arial"/>
          <w:sz w:val="16"/>
        </w:rPr>
        <w:t xml:space="preserve">, the </w:t>
      </w:r>
      <w:r w:rsidRPr="00DB570C">
        <w:rPr>
          <w:rFonts w:cs="Arial"/>
          <w:u w:val="single"/>
        </w:rPr>
        <w:t>slowdown in</w:t>
      </w:r>
      <w:r w:rsidRPr="00DB570C">
        <w:rPr>
          <w:rFonts w:cs="Arial"/>
          <w:sz w:val="16"/>
        </w:rPr>
        <w:t xml:space="preserve"> global </w:t>
      </w:r>
      <w:r w:rsidRPr="00DB570C">
        <w:rPr>
          <w:rFonts w:cs="Arial"/>
          <w:u w:val="single"/>
        </w:rPr>
        <w:t>growth, and rising tensions in the Middle East</w:t>
      </w:r>
      <w:r w:rsidRPr="00DB570C">
        <w:rPr>
          <w:rFonts w:cs="Arial"/>
          <w:sz w:val="16"/>
        </w:rPr>
        <w:t xml:space="preserve"> and beyond </w:t>
      </w:r>
      <w:r w:rsidRPr="00DB570C">
        <w:rPr>
          <w:rFonts w:cs="Arial"/>
          <w:u w:val="single"/>
        </w:rPr>
        <w:t xml:space="preserve">have begun to </w:t>
      </w:r>
      <w:r w:rsidRPr="00DB570C">
        <w:rPr>
          <w:rFonts w:cs="Arial"/>
          <w:b/>
          <w:u w:val="single"/>
        </w:rPr>
        <w:t>threaten further progress</w:t>
      </w:r>
      <w:r w:rsidRPr="00DB570C">
        <w:rPr>
          <w:rFonts w:cs="Arial"/>
          <w:sz w:val="16"/>
        </w:rPr>
        <w:t xml:space="preserve">. As a result, </w:t>
      </w:r>
      <w:r w:rsidRPr="009D73E8">
        <w:rPr>
          <w:rFonts w:cs="Arial"/>
          <w:highlight w:val="cyan"/>
          <w:u w:val="single"/>
        </w:rPr>
        <w:t>the U</w:t>
      </w:r>
      <w:r w:rsidRPr="00DB570C">
        <w:rPr>
          <w:rFonts w:cs="Arial"/>
          <w:sz w:val="16"/>
        </w:rPr>
        <w:t xml:space="preserve">nited </w:t>
      </w:r>
      <w:r w:rsidRPr="009D73E8">
        <w:rPr>
          <w:rFonts w:cs="Arial"/>
          <w:highlight w:val="cyan"/>
          <w:u w:val="single"/>
        </w:rPr>
        <w:t>S</w:t>
      </w:r>
      <w:r w:rsidRPr="00DB570C">
        <w:rPr>
          <w:rFonts w:cs="Arial"/>
          <w:sz w:val="16"/>
        </w:rPr>
        <w:t xml:space="preserve">tates now </w:t>
      </w:r>
      <w:r w:rsidRPr="009D73E8">
        <w:rPr>
          <w:rFonts w:cs="Arial"/>
          <w:highlight w:val="cyan"/>
          <w:u w:val="single"/>
        </w:rPr>
        <w:t>risks missing</w:t>
      </w:r>
      <w:r w:rsidRPr="00DB570C">
        <w:rPr>
          <w:rFonts w:cs="Arial"/>
          <w:u w:val="single"/>
        </w:rPr>
        <w:t xml:space="preserve"> out on </w:t>
      </w:r>
      <w:r w:rsidRPr="009D73E8">
        <w:rPr>
          <w:rFonts w:cs="Arial"/>
          <w:highlight w:val="cyan"/>
          <w:u w:val="single"/>
        </w:rPr>
        <w:t xml:space="preserve">a </w:t>
      </w:r>
      <w:r w:rsidRPr="009D73E8">
        <w:rPr>
          <w:rFonts w:cs="Arial"/>
          <w:b/>
          <w:highlight w:val="cyan"/>
          <w:u w:val="single"/>
        </w:rPr>
        <w:t>historic chance</w:t>
      </w:r>
      <w:r w:rsidRPr="009D73E8">
        <w:rPr>
          <w:rFonts w:cs="Arial"/>
          <w:highlight w:val="cyan"/>
          <w:u w:val="single"/>
        </w:rPr>
        <w:t xml:space="preserve"> to strengthen</w:t>
      </w:r>
      <w:r w:rsidRPr="00DB570C">
        <w:rPr>
          <w:rFonts w:cs="Arial"/>
          <w:sz w:val="16"/>
        </w:rPr>
        <w:t xml:space="preserve"> its </w:t>
      </w:r>
      <w:r w:rsidRPr="00DB570C">
        <w:rPr>
          <w:rFonts w:cs="Arial"/>
          <w:u w:val="single"/>
        </w:rPr>
        <w:t xml:space="preserve">global </w:t>
      </w:r>
      <w:r w:rsidRPr="009D73E8">
        <w:rPr>
          <w:rFonts w:cs="Arial"/>
          <w:highlight w:val="cyan"/>
          <w:u w:val="single"/>
        </w:rPr>
        <w:t>leadership</w:t>
      </w:r>
      <w:r w:rsidRPr="00DB570C">
        <w:rPr>
          <w:rFonts w:cs="Arial"/>
          <w:u w:val="single"/>
        </w:rPr>
        <w:t xml:space="preserve"> and</w:t>
      </w:r>
      <w:r w:rsidRPr="00DB570C">
        <w:rPr>
          <w:rFonts w:cs="Arial"/>
          <w:sz w:val="16"/>
        </w:rPr>
        <w:t xml:space="preserve"> help </w:t>
      </w:r>
      <w:r w:rsidRPr="00DB570C">
        <w:rPr>
          <w:rFonts w:cs="Arial"/>
          <w:u w:val="single"/>
        </w:rPr>
        <w:t>create a safer</w:t>
      </w:r>
      <w:r w:rsidRPr="00DB570C">
        <w:rPr>
          <w:rFonts w:cs="Arial"/>
          <w:sz w:val="16"/>
        </w:rPr>
        <w:t xml:space="preserve">, more </w:t>
      </w:r>
      <w:r w:rsidRPr="00DB570C">
        <w:rPr>
          <w:rFonts w:cs="Arial"/>
          <w:u w:val="single"/>
        </w:rPr>
        <w:t>prosperous</w:t>
      </w:r>
      <w:r w:rsidRPr="00DB570C">
        <w:rPr>
          <w:rFonts w:cs="Arial"/>
          <w:sz w:val="16"/>
        </w:rPr>
        <w:t xml:space="preserve">, and more democratic </w:t>
      </w:r>
      <w:r w:rsidRPr="00DB570C">
        <w:rPr>
          <w:rFonts w:cs="Arial"/>
          <w:u w:val="single"/>
        </w:rPr>
        <w:t>world</w:t>
      </w:r>
      <w:r w:rsidRPr="00DB570C">
        <w:rPr>
          <w:rFonts w:cs="Arial"/>
          <w:sz w:val="16"/>
        </w:rPr>
        <w:t xml:space="preserve">—just at the moment when it could help the most. ONE GIANT LEAP </w:t>
      </w:r>
      <w:r w:rsidRPr="00DB570C">
        <w:rPr>
          <w:rFonts w:cs="Arial"/>
          <w:u w:val="single"/>
        </w:rPr>
        <w:t>Global poverty is falling faster</w:t>
      </w:r>
      <w:r w:rsidRPr="00DB570C">
        <w:rPr>
          <w:rFonts w:cs="Arial"/>
          <w:sz w:val="16"/>
        </w:rPr>
        <w:t xml:space="preserve"> today </w:t>
      </w:r>
      <w:r w:rsidRPr="00DB570C">
        <w:rPr>
          <w:rFonts w:cs="Arial"/>
          <w:u w:val="single"/>
        </w:rPr>
        <w:t>than at any time</w:t>
      </w:r>
      <w:r w:rsidRPr="00DB570C">
        <w:rPr>
          <w:rFonts w:cs="Arial"/>
          <w:sz w:val="16"/>
        </w:rPr>
        <w:t xml:space="preserve"> in human history. </w:t>
      </w:r>
      <w:r w:rsidRPr="00DB570C">
        <w:rPr>
          <w:rFonts w:cs="Arial"/>
          <w:u w:val="single"/>
        </w:rPr>
        <w:t>In 1993</w:t>
      </w:r>
      <w:r w:rsidRPr="00DB570C">
        <w:rPr>
          <w:rFonts w:cs="Arial"/>
          <w:sz w:val="16"/>
        </w:rPr>
        <w:t xml:space="preserve">, about </w:t>
      </w:r>
      <w:r w:rsidRPr="00DB570C">
        <w:rPr>
          <w:rFonts w:cs="Arial"/>
          <w:u w:val="single"/>
        </w:rPr>
        <w:t>two billion people were</w:t>
      </w:r>
      <w:r w:rsidRPr="00DB570C">
        <w:rPr>
          <w:rFonts w:cs="Arial"/>
          <w:sz w:val="16"/>
        </w:rPr>
        <w:t xml:space="preserve"> trapped </w:t>
      </w:r>
      <w:r w:rsidRPr="00DB570C">
        <w:rPr>
          <w:rFonts w:cs="Arial"/>
          <w:u w:val="single"/>
        </w:rPr>
        <w:t>in extreme poverty</w:t>
      </w:r>
      <w:r w:rsidRPr="00DB570C">
        <w:rPr>
          <w:rFonts w:cs="Arial"/>
          <w:sz w:val="16"/>
        </w:rPr>
        <w:t xml:space="preserve"> (defined by the World Bank as living on less than $1.90 per day); </w:t>
      </w:r>
      <w:r w:rsidRPr="00DB570C">
        <w:rPr>
          <w:rFonts w:cs="Arial"/>
          <w:u w:val="single"/>
        </w:rPr>
        <w:t>by 2012, that</w:t>
      </w:r>
      <w:r w:rsidRPr="00DB570C">
        <w:rPr>
          <w:rFonts w:cs="Arial"/>
          <w:sz w:val="16"/>
        </w:rPr>
        <w:t xml:space="preserve"> number had </w:t>
      </w:r>
      <w:r w:rsidRPr="00DB570C">
        <w:rPr>
          <w:rFonts w:cs="Arial"/>
          <w:u w:val="single"/>
        </w:rPr>
        <w:t>dropped to less than one billion</w:t>
      </w:r>
      <w:r w:rsidRPr="00DB570C">
        <w:rPr>
          <w:rFonts w:cs="Arial"/>
          <w:sz w:val="16"/>
        </w:rPr>
        <w:t xml:space="preserve">. The industrialization of China is a big part of the story, of course, but even excluding that country, the number of extreme poor has fallen by more than 400 million. Since the 1980s, </w:t>
      </w:r>
      <w:r w:rsidRPr="00DB570C">
        <w:rPr>
          <w:rFonts w:cs="Arial"/>
          <w:b/>
          <w:u w:val="single"/>
        </w:rPr>
        <w:t>more than 60 countries</w:t>
      </w:r>
      <w:r w:rsidRPr="00DB570C">
        <w:rPr>
          <w:rFonts w:cs="Arial"/>
          <w:u w:val="single"/>
        </w:rPr>
        <w:t xml:space="preserve"> have reduced</w:t>
      </w:r>
      <w:r w:rsidRPr="00DB570C">
        <w:rPr>
          <w:rFonts w:cs="Arial"/>
          <w:sz w:val="16"/>
        </w:rPr>
        <w:t xml:space="preserve"> the number of their </w:t>
      </w:r>
      <w:r w:rsidRPr="00DB570C">
        <w:rPr>
          <w:rFonts w:cs="Arial"/>
          <w:u w:val="single"/>
        </w:rPr>
        <w:t>citizens who are impoverished, even as their</w:t>
      </w:r>
      <w:r w:rsidRPr="00DB570C">
        <w:rPr>
          <w:rFonts w:cs="Arial"/>
          <w:sz w:val="16"/>
        </w:rPr>
        <w:t xml:space="preserve"> overall </w:t>
      </w:r>
      <w:r w:rsidRPr="00DB570C">
        <w:rPr>
          <w:rFonts w:cs="Arial"/>
          <w:u w:val="single"/>
        </w:rPr>
        <w:t>populations have grown</w:t>
      </w:r>
      <w:r w:rsidRPr="00DB570C">
        <w:rPr>
          <w:rFonts w:cs="Arial"/>
          <w:sz w:val="16"/>
        </w:rPr>
        <w:t xml:space="preserve">. This </w:t>
      </w:r>
      <w:r w:rsidRPr="009D73E8">
        <w:rPr>
          <w:rFonts w:cs="Arial"/>
          <w:highlight w:val="cyan"/>
          <w:u w:val="single"/>
        </w:rPr>
        <w:t>decline in poverty has gone</w:t>
      </w:r>
      <w:r w:rsidRPr="00DB570C">
        <w:rPr>
          <w:rFonts w:cs="Arial"/>
          <w:sz w:val="16"/>
        </w:rPr>
        <w:t xml:space="preserve"> hand in hand </w:t>
      </w:r>
      <w:r w:rsidRPr="009D73E8">
        <w:rPr>
          <w:rFonts w:cs="Arial"/>
          <w:highlight w:val="cyan"/>
          <w:u w:val="single"/>
        </w:rPr>
        <w:t>with</w:t>
      </w:r>
      <w:r w:rsidRPr="00DB570C">
        <w:rPr>
          <w:rFonts w:cs="Arial"/>
          <w:u w:val="single"/>
        </w:rPr>
        <w:t xml:space="preserve"> much </w:t>
      </w:r>
      <w:r w:rsidRPr="009D73E8">
        <w:rPr>
          <w:rFonts w:cs="Arial"/>
          <w:b/>
          <w:highlight w:val="cyan"/>
          <w:u w:val="single"/>
        </w:rPr>
        <w:t>faster</w:t>
      </w:r>
      <w:r w:rsidRPr="00DB570C">
        <w:rPr>
          <w:rFonts w:cs="Arial"/>
          <w:b/>
          <w:u w:val="single"/>
        </w:rPr>
        <w:t xml:space="preserve"> economic </w:t>
      </w:r>
      <w:r w:rsidRPr="009D73E8">
        <w:rPr>
          <w:rFonts w:cs="Arial"/>
          <w:b/>
          <w:highlight w:val="cyan"/>
          <w:u w:val="single"/>
        </w:rPr>
        <w:t>growth</w:t>
      </w:r>
      <w:r w:rsidRPr="00DB570C">
        <w:rPr>
          <w:rFonts w:cs="Arial"/>
          <w:sz w:val="16"/>
        </w:rPr>
        <w:t xml:space="preserve">. Between 1977 and 1994, the growth in </w:t>
      </w:r>
      <w:r w:rsidRPr="00DB570C">
        <w:rPr>
          <w:rFonts w:cs="Arial"/>
          <w:u w:val="single"/>
        </w:rPr>
        <w:t>per capita GDP</w:t>
      </w:r>
      <w:r w:rsidRPr="00DB570C">
        <w:rPr>
          <w:rFonts w:cs="Arial"/>
          <w:sz w:val="16"/>
        </w:rPr>
        <w:t xml:space="preserve"> across the developing countries averaged zero; since 1995, that figure has </w:t>
      </w:r>
      <w:r w:rsidRPr="00DB570C">
        <w:rPr>
          <w:rFonts w:cs="Arial"/>
          <w:u w:val="single"/>
        </w:rPr>
        <w:t>shot up to three percent</w:t>
      </w:r>
      <w:r w:rsidRPr="00DB570C">
        <w:rPr>
          <w:rFonts w:cs="Arial"/>
          <w:sz w:val="16"/>
        </w:rPr>
        <w:t xml:space="preserve">. Again, the change is widespread: between 1977 and 1994, only 21 developing countries (out of 109 with populations greater than one million) exceeded two percent annual per capita growth, but between 1995 and 2013, 71 such countries did so. And </w:t>
      </w:r>
      <w:r w:rsidRPr="00DB570C">
        <w:rPr>
          <w:rFonts w:cs="Arial"/>
          <w:u w:val="single"/>
        </w:rPr>
        <w:t>going backward has become much less common</w:t>
      </w:r>
      <w:r w:rsidRPr="00DB570C">
        <w:rPr>
          <w:rFonts w:cs="Arial"/>
          <w:sz w:val="16"/>
        </w:rPr>
        <w:t xml:space="preserve">: in the earlier period, more than 50 developing countries recorded negative growth, but in the later one, </w:t>
      </w:r>
      <w:r w:rsidRPr="00DB570C">
        <w:rPr>
          <w:rFonts w:cs="Arial"/>
          <w:u w:val="single"/>
        </w:rPr>
        <w:t>just ten did</w:t>
      </w:r>
      <w:r w:rsidRPr="00DB570C">
        <w:rPr>
          <w:rFonts w:cs="Arial"/>
          <w:sz w:val="16"/>
        </w:rPr>
        <w:t xml:space="preserve">. The </w:t>
      </w:r>
      <w:r w:rsidRPr="00DB570C">
        <w:rPr>
          <w:rFonts w:cs="Arial"/>
          <w:b/>
          <w:u w:val="single"/>
        </w:rPr>
        <w:t>improvements in health</w:t>
      </w:r>
      <w:r w:rsidRPr="00DB570C">
        <w:rPr>
          <w:rFonts w:cs="Arial"/>
          <w:u w:val="single"/>
        </w:rPr>
        <w:t xml:space="preserve"> have been even bigger</w:t>
      </w:r>
      <w:r w:rsidRPr="00DB570C">
        <w:rPr>
          <w:rFonts w:cs="Arial"/>
          <w:sz w:val="16"/>
        </w:rPr>
        <w:t xml:space="preserve">. In 1960, </w:t>
      </w:r>
      <w:r w:rsidRPr="00DB570C">
        <w:rPr>
          <w:rFonts w:cs="Arial"/>
          <w:u w:val="single"/>
        </w:rPr>
        <w:t>22 percent of children</w:t>
      </w:r>
      <w:r w:rsidRPr="00DB570C">
        <w:rPr>
          <w:rFonts w:cs="Arial"/>
          <w:sz w:val="16"/>
        </w:rPr>
        <w:t xml:space="preserve"> in developing countries </w:t>
      </w:r>
      <w:r w:rsidRPr="00DB570C">
        <w:rPr>
          <w:rFonts w:cs="Arial"/>
          <w:u w:val="single"/>
        </w:rPr>
        <w:t>died before their fifth birthday, but by 2013, only five percent</w:t>
      </w:r>
      <w:r w:rsidRPr="00DB570C">
        <w:rPr>
          <w:rFonts w:cs="Arial"/>
          <w:sz w:val="16"/>
        </w:rPr>
        <w:t xml:space="preserve"> did. Diarrhea killed five million children a year in 1990 but claimed fewer than one million in 2014. </w:t>
      </w:r>
      <w:r w:rsidRPr="009D73E8">
        <w:rPr>
          <w:rFonts w:cs="Arial"/>
          <w:b/>
          <w:highlight w:val="cyan"/>
          <w:u w:val="single"/>
        </w:rPr>
        <w:t>Half as many people</w:t>
      </w:r>
      <w:r w:rsidRPr="00DB570C">
        <w:rPr>
          <w:rFonts w:cs="Arial"/>
          <w:sz w:val="16"/>
        </w:rPr>
        <w:t xml:space="preserve"> now </w:t>
      </w:r>
      <w:r w:rsidRPr="009D73E8">
        <w:rPr>
          <w:rFonts w:cs="Arial"/>
          <w:b/>
          <w:highlight w:val="cyan"/>
          <w:u w:val="single"/>
        </w:rPr>
        <w:t>die</w:t>
      </w:r>
      <w:r w:rsidRPr="009D73E8">
        <w:rPr>
          <w:rFonts w:cs="Arial"/>
          <w:highlight w:val="cyan"/>
          <w:u w:val="single"/>
        </w:rPr>
        <w:t xml:space="preserve"> from malaria</w:t>
      </w:r>
      <w:r w:rsidRPr="00DB570C">
        <w:rPr>
          <w:rFonts w:cs="Arial"/>
          <w:sz w:val="16"/>
        </w:rPr>
        <w:t xml:space="preserve"> as did in 2000, and </w:t>
      </w:r>
      <w:r w:rsidRPr="00DB570C">
        <w:rPr>
          <w:rFonts w:cs="Arial"/>
          <w:u w:val="single"/>
        </w:rPr>
        <w:t>deaths from tuberculosis and AIDS</w:t>
      </w:r>
      <w:r w:rsidRPr="00DB570C">
        <w:rPr>
          <w:rFonts w:cs="Arial"/>
          <w:sz w:val="16"/>
        </w:rPr>
        <w:t xml:space="preserve"> have both </w:t>
      </w:r>
      <w:r w:rsidRPr="00DB570C">
        <w:rPr>
          <w:rFonts w:cs="Arial"/>
          <w:u w:val="single"/>
        </w:rPr>
        <w:t>dropped by a third</w:t>
      </w:r>
      <w:r w:rsidRPr="00DB570C">
        <w:rPr>
          <w:rFonts w:cs="Arial"/>
          <w:sz w:val="16"/>
        </w:rPr>
        <w:t xml:space="preserve">. The share of </w:t>
      </w:r>
      <w:r w:rsidRPr="00DB570C">
        <w:rPr>
          <w:rFonts w:cs="Arial"/>
          <w:u w:val="single"/>
        </w:rPr>
        <w:t>people living with chronic hunger has fallen by</w:t>
      </w:r>
      <w:r w:rsidRPr="00DB570C">
        <w:rPr>
          <w:rFonts w:cs="Arial"/>
          <w:sz w:val="16"/>
        </w:rPr>
        <w:t xml:space="preserve"> almost </w:t>
      </w:r>
      <w:r w:rsidRPr="00DB570C">
        <w:rPr>
          <w:rFonts w:cs="Arial"/>
          <w:u w:val="single"/>
        </w:rPr>
        <w:t xml:space="preserve">half since the mid-1990s. </w:t>
      </w:r>
      <w:r w:rsidRPr="009D73E8">
        <w:rPr>
          <w:rFonts w:cs="Arial"/>
          <w:b/>
          <w:highlight w:val="cyan"/>
          <w:u w:val="single"/>
        </w:rPr>
        <w:t>Life expectancy</w:t>
      </w:r>
      <w:r w:rsidRPr="00DB570C">
        <w:rPr>
          <w:rFonts w:cs="Arial"/>
          <w:u w:val="single"/>
        </w:rPr>
        <w:t xml:space="preserve"> at birth</w:t>
      </w:r>
      <w:r w:rsidRPr="00DB570C">
        <w:rPr>
          <w:rFonts w:cs="Arial"/>
          <w:sz w:val="16"/>
        </w:rPr>
        <w:t xml:space="preserve"> in developing countries </w:t>
      </w:r>
      <w:r w:rsidRPr="00DB570C">
        <w:rPr>
          <w:rFonts w:cs="Arial"/>
          <w:u w:val="single"/>
        </w:rPr>
        <w:t xml:space="preserve">has </w:t>
      </w:r>
      <w:r w:rsidRPr="009D73E8">
        <w:rPr>
          <w:rFonts w:cs="Arial"/>
          <w:b/>
          <w:highlight w:val="cyan"/>
          <w:u w:val="single"/>
        </w:rPr>
        <w:t>lengthened by</w:t>
      </w:r>
      <w:r w:rsidRPr="00DB570C">
        <w:rPr>
          <w:rFonts w:cs="Arial"/>
          <w:sz w:val="16"/>
        </w:rPr>
        <w:t xml:space="preserve"> nearly </w:t>
      </w:r>
      <w:r w:rsidRPr="009D73E8">
        <w:rPr>
          <w:rFonts w:cs="Arial"/>
          <w:b/>
          <w:highlight w:val="cyan"/>
          <w:u w:val="single"/>
        </w:rPr>
        <w:t>one-third</w:t>
      </w:r>
      <w:r w:rsidRPr="00DB570C">
        <w:rPr>
          <w:rFonts w:cs="Arial"/>
          <w:sz w:val="16"/>
        </w:rPr>
        <w:t xml:space="preserve">, from 50 years in 1960 to 65 years today. These </w:t>
      </w:r>
      <w:r w:rsidRPr="00DB570C">
        <w:rPr>
          <w:rFonts w:cs="Arial"/>
          <w:u w:val="single"/>
        </w:rPr>
        <w:t>improvements in health</w:t>
      </w:r>
      <w:r w:rsidRPr="00DB570C">
        <w:rPr>
          <w:rFonts w:cs="Arial"/>
          <w:sz w:val="16"/>
        </w:rPr>
        <w:t xml:space="preserve"> have </w:t>
      </w:r>
      <w:r w:rsidRPr="00DB570C">
        <w:rPr>
          <w:rFonts w:cs="Arial"/>
          <w:u w:val="single"/>
        </w:rPr>
        <w:t>left no country untouched</w:t>
      </w:r>
      <w:r w:rsidRPr="00DB570C">
        <w:rPr>
          <w:rFonts w:cs="Arial"/>
          <w:sz w:val="16"/>
        </w:rPr>
        <w:t xml:space="preserve">, even the worst-governed ones. Consider this: </w:t>
      </w:r>
      <w:r w:rsidRPr="00DB570C">
        <w:rPr>
          <w:rFonts w:cs="Arial"/>
          <w:u w:val="single"/>
        </w:rPr>
        <w:t>the rate of child death</w:t>
      </w:r>
      <w:r w:rsidRPr="00DB570C">
        <w:rPr>
          <w:rFonts w:cs="Arial"/>
          <w:sz w:val="16"/>
        </w:rPr>
        <w:t xml:space="preserve"> has </w:t>
      </w:r>
      <w:r w:rsidRPr="00DB570C">
        <w:rPr>
          <w:rFonts w:cs="Arial"/>
          <w:u w:val="single"/>
        </w:rPr>
        <w:t>declined in every single country</w:t>
      </w:r>
      <w:r w:rsidRPr="00DB570C">
        <w:rPr>
          <w:rFonts w:cs="Arial"/>
          <w:sz w:val="16"/>
        </w:rPr>
        <w:t xml:space="preserve"> (at least those where data are available) since 1980. Meanwhile, </w:t>
      </w:r>
      <w:r w:rsidRPr="00DB570C">
        <w:rPr>
          <w:rFonts w:cs="Arial"/>
          <w:u w:val="single"/>
        </w:rPr>
        <w:t>far more children are enrolling in</w:t>
      </w:r>
      <w:r w:rsidRPr="00DB570C">
        <w:rPr>
          <w:rFonts w:cs="Arial"/>
          <w:sz w:val="16"/>
        </w:rPr>
        <w:t xml:space="preserve"> and completing </w:t>
      </w:r>
      <w:r w:rsidRPr="00DB570C">
        <w:rPr>
          <w:rFonts w:cs="Arial"/>
          <w:u w:val="single"/>
        </w:rPr>
        <w:t>school</w:t>
      </w:r>
      <w:r w:rsidRPr="00DB570C">
        <w:rPr>
          <w:rFonts w:cs="Arial"/>
          <w:sz w:val="16"/>
        </w:rPr>
        <w:t xml:space="preserve">. In the late 1980s, only 72 percent of all primary-school-age children attended school; now, </w:t>
      </w:r>
      <w:r w:rsidRPr="00DB570C">
        <w:rPr>
          <w:rFonts w:cs="Arial"/>
          <w:u w:val="single"/>
        </w:rPr>
        <w:t>the figure exceeds 87 percent. Girls</w:t>
      </w:r>
      <w:r w:rsidRPr="00DB570C">
        <w:rPr>
          <w:rFonts w:cs="Arial"/>
          <w:sz w:val="16"/>
        </w:rPr>
        <w:t xml:space="preserve"> in developing countries have </w:t>
      </w:r>
      <w:r w:rsidRPr="00DB570C">
        <w:rPr>
          <w:rFonts w:cs="Arial"/>
          <w:u w:val="single"/>
        </w:rPr>
        <w:t>enjoyed the biggest gains</w:t>
      </w:r>
      <w:r w:rsidRPr="00DB570C">
        <w:rPr>
          <w:rFonts w:cs="Arial"/>
          <w:sz w:val="16"/>
        </w:rPr>
        <w:t xml:space="preserve">. In 1980, only half of them finished primary school, whereas four out of five do so today. These leaps in education are beginning to translate into better-skilled workers.  Then there is the shift to democracy. Prior to the 1980s, most developing countries were run by left- or right-wing dictators. Coups and countercoups, violence and assassinations, human rights abuses—all formed part of regular political life. But starting </w:t>
      </w:r>
      <w:r w:rsidRPr="00DB570C">
        <w:rPr>
          <w:rFonts w:cs="Arial"/>
          <w:u w:val="single"/>
        </w:rPr>
        <w:t>in the 1980s, dictators began to fall</w:t>
      </w:r>
      <w:r w:rsidRPr="00DB570C">
        <w:rPr>
          <w:rFonts w:cs="Arial"/>
          <w:sz w:val="16"/>
        </w:rPr>
        <w:t xml:space="preserve">, a process that accelerated after the Cold War. In 1983, only 17 of 109 developing countries qualified as </w:t>
      </w:r>
      <w:r w:rsidRPr="009D73E8">
        <w:rPr>
          <w:rFonts w:cs="Arial"/>
          <w:highlight w:val="cyan"/>
          <w:u w:val="single"/>
        </w:rPr>
        <w:t>democracies</w:t>
      </w:r>
      <w:r w:rsidRPr="00DB570C">
        <w:rPr>
          <w:rFonts w:cs="Arial"/>
          <w:sz w:val="16"/>
        </w:rPr>
        <w:t xml:space="preserve">, based on data from Freedom House and the Center for Systemic Peace; by 2013, the number </w:t>
      </w:r>
      <w:r w:rsidRPr="00DB570C">
        <w:rPr>
          <w:rFonts w:cs="Arial"/>
          <w:u w:val="single"/>
        </w:rPr>
        <w:t xml:space="preserve">had </w:t>
      </w:r>
      <w:r w:rsidRPr="00DB570C">
        <w:rPr>
          <w:rFonts w:cs="Arial"/>
          <w:b/>
          <w:u w:val="single"/>
        </w:rPr>
        <w:t xml:space="preserve">more than </w:t>
      </w:r>
      <w:r w:rsidRPr="009D73E8">
        <w:rPr>
          <w:rFonts w:cs="Arial"/>
          <w:b/>
          <w:highlight w:val="cyan"/>
          <w:u w:val="single"/>
        </w:rPr>
        <w:t>tripled</w:t>
      </w:r>
      <w:r w:rsidRPr="00DB570C">
        <w:rPr>
          <w:rFonts w:cs="Arial"/>
          <w:sz w:val="16"/>
        </w:rPr>
        <w:t xml:space="preserve">, to 56 (and that’s not counting the many more developing countries with populations of less than one million).  As those numbers suggest, </w:t>
      </w:r>
      <w:r w:rsidRPr="00DB570C">
        <w:rPr>
          <w:rFonts w:cs="Arial"/>
          <w:u w:val="single"/>
        </w:rPr>
        <w:t>power</w:t>
      </w:r>
      <w:r w:rsidRPr="00DB570C">
        <w:rPr>
          <w:rFonts w:cs="Arial"/>
          <w:sz w:val="16"/>
        </w:rPr>
        <w:t xml:space="preserve"> today </w:t>
      </w:r>
      <w:r w:rsidRPr="00DB570C">
        <w:rPr>
          <w:rFonts w:cs="Arial"/>
          <w:u w:val="single"/>
        </w:rPr>
        <w:t>is far more likely to be transferred through</w:t>
      </w:r>
      <w:r w:rsidRPr="00DB570C">
        <w:rPr>
          <w:rFonts w:cs="Arial"/>
          <w:sz w:val="16"/>
        </w:rPr>
        <w:t xml:space="preserve"> the </w:t>
      </w:r>
      <w:r w:rsidRPr="00DB570C">
        <w:rPr>
          <w:rFonts w:cs="Arial"/>
          <w:u w:val="single"/>
        </w:rPr>
        <w:t>ballot</w:t>
      </w:r>
      <w:r w:rsidRPr="00DB570C">
        <w:rPr>
          <w:rFonts w:cs="Arial"/>
          <w:sz w:val="16"/>
        </w:rPr>
        <w:t xml:space="preserve"> box </w:t>
      </w:r>
      <w:r w:rsidRPr="00DB570C">
        <w:rPr>
          <w:rFonts w:cs="Arial"/>
          <w:u w:val="single"/>
        </w:rPr>
        <w:t>than</w:t>
      </w:r>
      <w:r w:rsidRPr="00DB570C">
        <w:rPr>
          <w:rFonts w:cs="Arial"/>
          <w:sz w:val="16"/>
        </w:rPr>
        <w:t xml:space="preserve"> through </w:t>
      </w:r>
      <w:r w:rsidRPr="00DB570C">
        <w:rPr>
          <w:rFonts w:cs="Arial"/>
          <w:u w:val="single"/>
        </w:rPr>
        <w:t>violence</w:t>
      </w:r>
      <w:r w:rsidRPr="00DB570C">
        <w:rPr>
          <w:rFonts w:cs="Arial"/>
          <w:sz w:val="16"/>
        </w:rPr>
        <w:t xml:space="preserve">, and elections in most countries have become fairer and more transparent. Twenty years ago, few Indonesians could have imagined that a furniture maker from central Java would beat one of Suharto’s relatives in a free and fair election, as Joko Widodo did in 2014. Nor would many have predicted that Nigeria, then still under military rule, would in 2015 mark its first peaceful transfer of power between parties, or that Myanmar (also called Burma) would hold its most successful democratic election the same year. Across the developing world, </w:t>
      </w:r>
      <w:r w:rsidRPr="00DB570C">
        <w:rPr>
          <w:rFonts w:cs="Arial"/>
          <w:u w:val="single"/>
        </w:rPr>
        <w:t>individual freedoms</w:t>
      </w:r>
      <w:r w:rsidRPr="00DB570C">
        <w:rPr>
          <w:rFonts w:cs="Arial"/>
          <w:sz w:val="16"/>
        </w:rPr>
        <w:t xml:space="preserve"> and rights </w:t>
      </w:r>
      <w:r w:rsidRPr="00DB570C">
        <w:rPr>
          <w:rFonts w:cs="Arial"/>
          <w:u w:val="single"/>
        </w:rPr>
        <w:t>are honored</w:t>
      </w:r>
      <w:r w:rsidRPr="00DB570C">
        <w:rPr>
          <w:rFonts w:cs="Arial"/>
          <w:sz w:val="16"/>
        </w:rPr>
        <w:t xml:space="preserve"> to a much greater degree, </w:t>
      </w:r>
      <w:r w:rsidRPr="00DB570C">
        <w:rPr>
          <w:rFonts w:cs="Arial"/>
          <w:u w:val="single"/>
        </w:rPr>
        <w:t xml:space="preserve">human rights </w:t>
      </w:r>
      <w:r w:rsidRPr="00DB570C">
        <w:rPr>
          <w:rFonts w:cs="Arial"/>
          <w:b/>
          <w:u w:val="single"/>
        </w:rPr>
        <w:t>abuses are rarer</w:t>
      </w:r>
      <w:r w:rsidRPr="00DB570C">
        <w:rPr>
          <w:rFonts w:cs="Arial"/>
          <w:sz w:val="16"/>
        </w:rPr>
        <w:t xml:space="preserve">, and legislative bodies have more power. </w:t>
      </w:r>
      <w:r w:rsidRPr="00DB570C">
        <w:rPr>
          <w:rFonts w:cs="Arial"/>
          <w:u w:val="single"/>
        </w:rPr>
        <w:t>Yes, many</w:t>
      </w:r>
      <w:r w:rsidRPr="00DB570C">
        <w:rPr>
          <w:rFonts w:cs="Arial"/>
          <w:sz w:val="16"/>
        </w:rPr>
        <w:t xml:space="preserve"> of these new </w:t>
      </w:r>
      <w:r w:rsidRPr="00DB570C">
        <w:rPr>
          <w:rFonts w:cs="Arial"/>
          <w:u w:val="single"/>
        </w:rPr>
        <w:t>democracies have problems. And yes, the march</w:t>
      </w:r>
      <w:r w:rsidRPr="00DB570C">
        <w:rPr>
          <w:rFonts w:cs="Arial"/>
          <w:sz w:val="16"/>
        </w:rPr>
        <w:t xml:space="preserve"> toward democracy </w:t>
      </w:r>
      <w:r w:rsidRPr="00DB570C">
        <w:rPr>
          <w:rFonts w:cs="Arial"/>
          <w:u w:val="single"/>
        </w:rPr>
        <w:t>has slowed</w:t>
      </w:r>
      <w:r w:rsidRPr="00DB570C">
        <w:rPr>
          <w:rFonts w:cs="Arial"/>
          <w:sz w:val="16"/>
        </w:rPr>
        <w:t xml:space="preserve"> since 2005—and even reversed in some countries, such as Thailand and Venezuela. </w:t>
      </w:r>
      <w:r w:rsidRPr="00DB570C">
        <w:rPr>
          <w:rFonts w:cs="Arial"/>
          <w:u w:val="single"/>
        </w:rPr>
        <w:t>But in many more</w:t>
      </w:r>
      <w:r w:rsidRPr="00DB570C">
        <w:rPr>
          <w:rFonts w:cs="Arial"/>
          <w:sz w:val="16"/>
        </w:rPr>
        <w:t>—from Brazil to Mongolia to Senegal—</w:t>
      </w:r>
      <w:r w:rsidRPr="00DB570C">
        <w:rPr>
          <w:rFonts w:cs="Arial"/>
          <w:u w:val="single"/>
        </w:rPr>
        <w:t xml:space="preserve">democracy has deepened. </w:t>
      </w:r>
      <w:r w:rsidRPr="009D73E8">
        <w:rPr>
          <w:rFonts w:cs="Arial"/>
          <w:highlight w:val="cyan"/>
          <w:u w:val="single"/>
        </w:rPr>
        <w:t>Never</w:t>
      </w:r>
      <w:r w:rsidRPr="00DB570C">
        <w:rPr>
          <w:rFonts w:cs="Arial"/>
          <w:sz w:val="16"/>
        </w:rPr>
        <w:t xml:space="preserve"> before in history </w:t>
      </w:r>
      <w:r w:rsidRPr="009D73E8">
        <w:rPr>
          <w:rFonts w:cs="Arial"/>
          <w:highlight w:val="cyan"/>
          <w:u w:val="single"/>
        </w:rPr>
        <w:t xml:space="preserve">have so many </w:t>
      </w:r>
      <w:r w:rsidRPr="009D73E8">
        <w:rPr>
          <w:rFonts w:cs="Arial"/>
          <w:b/>
          <w:highlight w:val="cyan"/>
          <w:u w:val="single"/>
        </w:rPr>
        <w:t>developing countries been</w:t>
      </w:r>
      <w:r w:rsidRPr="00DB570C">
        <w:rPr>
          <w:rFonts w:cs="Arial"/>
          <w:b/>
          <w:u w:val="single"/>
        </w:rPr>
        <w:t xml:space="preserve"> so </w:t>
      </w:r>
      <w:r w:rsidRPr="009D73E8">
        <w:rPr>
          <w:rFonts w:cs="Arial"/>
          <w:b/>
          <w:highlight w:val="cyan"/>
          <w:u w:val="single"/>
        </w:rPr>
        <w:t>democratic</w:t>
      </w:r>
      <w:r w:rsidRPr="00DB570C">
        <w:rPr>
          <w:rFonts w:cs="Arial"/>
          <w:u w:val="single"/>
        </w:rPr>
        <w:t>.  As states</w:t>
      </w:r>
      <w:r w:rsidRPr="00DB570C">
        <w:rPr>
          <w:rFonts w:cs="Arial"/>
          <w:sz w:val="16"/>
        </w:rPr>
        <w:t xml:space="preserve"> have </w:t>
      </w:r>
      <w:r w:rsidRPr="00DB570C">
        <w:rPr>
          <w:rFonts w:cs="Arial"/>
          <w:u w:val="single"/>
        </w:rPr>
        <w:t>become</w:t>
      </w:r>
      <w:r w:rsidRPr="00DB570C">
        <w:rPr>
          <w:rFonts w:cs="Arial"/>
          <w:sz w:val="16"/>
        </w:rPr>
        <w:t xml:space="preserve"> wealthier and more </w:t>
      </w:r>
      <w:r w:rsidRPr="00DB570C">
        <w:rPr>
          <w:rFonts w:cs="Arial"/>
          <w:u w:val="single"/>
        </w:rPr>
        <w:t xml:space="preserve">democratic, </w:t>
      </w:r>
      <w:r w:rsidRPr="00DB570C">
        <w:rPr>
          <w:rFonts w:cs="Arial"/>
          <w:b/>
          <w:u w:val="single"/>
        </w:rPr>
        <w:t>conflict and violence</w:t>
      </w:r>
      <w:r w:rsidRPr="00DB570C">
        <w:rPr>
          <w:rFonts w:cs="Arial"/>
          <w:sz w:val="16"/>
        </w:rPr>
        <w:t xml:space="preserve"> within them have </w:t>
      </w:r>
      <w:r w:rsidRPr="00DB570C">
        <w:rPr>
          <w:rFonts w:cs="Arial"/>
          <w:u w:val="single"/>
        </w:rPr>
        <w:t>declined</w:t>
      </w:r>
      <w:r w:rsidRPr="00DB570C">
        <w:rPr>
          <w:rFonts w:cs="Arial"/>
          <w:sz w:val="16"/>
        </w:rPr>
        <w:t xml:space="preserve">. Those who think otherwise should remember that as recently as </w:t>
      </w:r>
      <w:r w:rsidRPr="00DB570C">
        <w:rPr>
          <w:rFonts w:cs="Arial"/>
          <w:u w:val="single"/>
        </w:rPr>
        <w:t>the 1980s and early 1990s</w:t>
      </w:r>
      <w:r w:rsidRPr="00DB570C">
        <w:rPr>
          <w:rFonts w:cs="Arial"/>
          <w:sz w:val="16"/>
        </w:rPr>
        <w:t xml:space="preserve">, much of </w:t>
      </w:r>
      <w:r w:rsidRPr="00DB570C">
        <w:rPr>
          <w:rFonts w:cs="Arial"/>
          <w:u w:val="single"/>
        </w:rPr>
        <w:t>the world was aflame, from Central America to</w:t>
      </w:r>
      <w:r w:rsidRPr="00DB570C">
        <w:rPr>
          <w:rFonts w:cs="Arial"/>
          <w:sz w:val="16"/>
        </w:rPr>
        <w:t xml:space="preserve"> Southeast Asia to </w:t>
      </w:r>
      <w:r w:rsidRPr="00DB570C">
        <w:rPr>
          <w:rFonts w:cs="Arial"/>
          <w:u w:val="single"/>
        </w:rPr>
        <w:t>West Africa. There were half as many civil wars in the last decade</w:t>
      </w:r>
      <w:r w:rsidRPr="00DB570C">
        <w:rPr>
          <w:rFonts w:cs="Arial"/>
          <w:sz w:val="16"/>
        </w:rPr>
        <w:t xml:space="preserve"> as there were in the 1980s, and the </w:t>
      </w:r>
      <w:r w:rsidRPr="00DB570C">
        <w:rPr>
          <w:rFonts w:cs="Arial"/>
          <w:u w:val="single"/>
        </w:rPr>
        <w:t xml:space="preserve">number of </w:t>
      </w:r>
      <w:r w:rsidRPr="009D73E8">
        <w:rPr>
          <w:rFonts w:cs="Arial"/>
          <w:highlight w:val="cyan"/>
          <w:u w:val="single"/>
        </w:rPr>
        <w:t>people killed in</w:t>
      </w:r>
      <w:r w:rsidRPr="00DB570C">
        <w:rPr>
          <w:rFonts w:cs="Arial"/>
          <w:sz w:val="16"/>
        </w:rPr>
        <w:t xml:space="preserve"> armed </w:t>
      </w:r>
      <w:r w:rsidRPr="009D73E8">
        <w:rPr>
          <w:rFonts w:cs="Arial"/>
          <w:highlight w:val="cyan"/>
          <w:u w:val="single"/>
        </w:rPr>
        <w:t xml:space="preserve">conflicts has </w:t>
      </w:r>
      <w:r w:rsidRPr="009D73E8">
        <w:rPr>
          <w:rFonts w:cs="Arial"/>
          <w:b/>
          <w:highlight w:val="cyan"/>
          <w:u w:val="single"/>
        </w:rPr>
        <w:t>fallen by three-quarters</w:t>
      </w:r>
      <w:r w:rsidRPr="00DB570C">
        <w:rPr>
          <w:rFonts w:cs="Arial"/>
          <w:sz w:val="16"/>
        </w:rPr>
        <w:t xml:space="preserve">. Three major forces sparked this great surge in development progress. First, the end of the Cold War brought an end to the superpowers’ support for some of the world’s nastiest dictators and reduced the frequency of conflict. As ideas about economic and political governance began to change, </w:t>
      </w:r>
      <w:r w:rsidRPr="00DB570C">
        <w:rPr>
          <w:rFonts w:cs="Arial"/>
          <w:u w:val="single"/>
        </w:rPr>
        <w:t>developing countries introduced</w:t>
      </w:r>
      <w:r w:rsidRPr="00DB570C">
        <w:rPr>
          <w:rFonts w:cs="Arial"/>
          <w:sz w:val="16"/>
        </w:rPr>
        <w:t xml:space="preserve"> more </w:t>
      </w:r>
      <w:r w:rsidRPr="00DB570C">
        <w:rPr>
          <w:rFonts w:cs="Arial"/>
          <w:u w:val="single"/>
        </w:rPr>
        <w:t>market-based</w:t>
      </w:r>
      <w:r w:rsidRPr="00DB570C">
        <w:rPr>
          <w:rFonts w:cs="Arial"/>
          <w:sz w:val="16"/>
        </w:rPr>
        <w:t xml:space="preserve"> economic </w:t>
      </w:r>
      <w:r w:rsidRPr="00DB570C">
        <w:rPr>
          <w:rFonts w:cs="Arial"/>
          <w:u w:val="single"/>
        </w:rPr>
        <w:t>systems and</w:t>
      </w:r>
      <w:r w:rsidRPr="00DB570C">
        <w:rPr>
          <w:rFonts w:cs="Arial"/>
          <w:sz w:val="16"/>
        </w:rPr>
        <w:t xml:space="preserve"> more </w:t>
      </w:r>
      <w:r w:rsidRPr="00DB570C">
        <w:rPr>
          <w:rFonts w:cs="Arial"/>
          <w:u w:val="single"/>
        </w:rPr>
        <w:t>democracy</w:t>
      </w:r>
      <w:r w:rsidRPr="00DB570C">
        <w:rPr>
          <w:rFonts w:cs="Arial"/>
          <w:sz w:val="16"/>
        </w:rPr>
        <w:t xml:space="preserve">. Second, </w:t>
      </w:r>
      <w:r w:rsidRPr="00DB570C">
        <w:rPr>
          <w:rFonts w:cs="Arial"/>
          <w:u w:val="single"/>
        </w:rPr>
        <w:t>globalization created vast</w:t>
      </w:r>
      <w:r w:rsidRPr="00DB570C">
        <w:rPr>
          <w:rFonts w:cs="Arial"/>
          <w:sz w:val="16"/>
        </w:rPr>
        <w:t xml:space="preserve"> new opportunities for economic </w:t>
      </w:r>
      <w:r w:rsidRPr="00DB570C">
        <w:rPr>
          <w:rFonts w:cs="Arial"/>
          <w:u w:val="single"/>
        </w:rPr>
        <w:t>growth. Increased flows of</w:t>
      </w:r>
      <w:r w:rsidRPr="00DB570C">
        <w:rPr>
          <w:rFonts w:cs="Arial"/>
          <w:sz w:val="16"/>
        </w:rPr>
        <w:t xml:space="preserve"> trade, </w:t>
      </w:r>
      <w:r w:rsidRPr="00DB570C">
        <w:rPr>
          <w:rFonts w:cs="Arial"/>
          <w:u w:val="single"/>
        </w:rPr>
        <w:t>investment</w:t>
      </w:r>
      <w:r w:rsidRPr="00DB570C">
        <w:rPr>
          <w:rFonts w:cs="Arial"/>
          <w:sz w:val="16"/>
        </w:rPr>
        <w:t xml:space="preserve">, information, and technology created more jobs and </w:t>
      </w:r>
      <w:r w:rsidRPr="00DB570C">
        <w:rPr>
          <w:rFonts w:cs="Arial"/>
          <w:u w:val="single"/>
        </w:rPr>
        <w:t>improved living standards</w:t>
      </w:r>
      <w:r w:rsidRPr="00DB570C">
        <w:rPr>
          <w:rFonts w:cs="Arial"/>
          <w:sz w:val="16"/>
        </w:rPr>
        <w:t xml:space="preserve">. Third, new and more effective leaders—in politics, business, religion, and civil society—began to forge deep change. Where courageous figures, such as Nelson Mandela in South Africa, stepped forward, countries progressed; where old-style dictators, such as Robert Mugabe in Zimbabwe, remained in power, countries languished. This </w:t>
      </w:r>
      <w:r w:rsidRPr="00DB570C">
        <w:rPr>
          <w:rFonts w:cs="Arial"/>
          <w:b/>
          <w:u w:val="single"/>
        </w:rPr>
        <w:t>incredibly wide-ranging progress</w:t>
      </w:r>
      <w:r w:rsidRPr="00DB570C">
        <w:rPr>
          <w:rFonts w:cs="Arial"/>
          <w:u w:val="single"/>
        </w:rPr>
        <w:t xml:space="preserve"> should not obscure</w:t>
      </w:r>
      <w:r w:rsidRPr="00DB570C">
        <w:rPr>
          <w:rFonts w:cs="Arial"/>
          <w:sz w:val="16"/>
        </w:rPr>
        <w:t xml:space="preserve"> the considerable </w:t>
      </w:r>
      <w:r w:rsidRPr="00DB570C">
        <w:rPr>
          <w:rFonts w:cs="Arial"/>
          <w:u w:val="single"/>
        </w:rPr>
        <w:t>work that remains</w:t>
      </w:r>
      <w:r w:rsidRPr="00DB570C">
        <w:rPr>
          <w:rFonts w:cs="Arial"/>
          <w:sz w:val="16"/>
        </w:rPr>
        <w:t xml:space="preserve">: progress has not reached everyone, everywhere. One billion people still live in extreme poverty, six million children die every year from preventable diseases, too few girls get the education they deserve, and too many people suffer under dictatorships. Countries such as Haiti, North Korea, Uzbekistan, and Zimbabwe lag far behind. But the fact remains that </w:t>
      </w:r>
      <w:r w:rsidRPr="00DB570C">
        <w:rPr>
          <w:rFonts w:cs="Arial"/>
          <w:u w:val="single"/>
        </w:rPr>
        <w:t xml:space="preserve">an </w:t>
      </w:r>
      <w:r w:rsidRPr="00DB570C">
        <w:rPr>
          <w:rFonts w:cs="Arial"/>
          <w:b/>
          <w:u w:val="single"/>
        </w:rPr>
        <w:t>enormous transformation</w:t>
      </w:r>
      <w:r w:rsidRPr="00DB570C">
        <w:rPr>
          <w:rFonts w:cs="Arial"/>
          <w:u w:val="single"/>
        </w:rPr>
        <w:t xml:space="preserve"> is under way</w:t>
      </w:r>
      <w:r w:rsidRPr="00DB570C">
        <w:rPr>
          <w:rFonts w:cs="Arial"/>
          <w:sz w:val="16"/>
        </w:rPr>
        <w:t xml:space="preserve">—one </w:t>
      </w:r>
      <w:r w:rsidRPr="00DB570C">
        <w:rPr>
          <w:rFonts w:cs="Arial"/>
          <w:u w:val="single"/>
        </w:rPr>
        <w:t>that has already</w:t>
      </w:r>
      <w:r w:rsidRPr="00DB570C">
        <w:rPr>
          <w:rFonts w:cs="Arial"/>
          <w:sz w:val="16"/>
        </w:rPr>
        <w:t xml:space="preserve"> substantially </w:t>
      </w:r>
      <w:r w:rsidRPr="00DB570C">
        <w:rPr>
          <w:rFonts w:cs="Arial"/>
          <w:u w:val="single"/>
        </w:rPr>
        <w:t>improved</w:t>
      </w:r>
      <w:r w:rsidRPr="00DB570C">
        <w:rPr>
          <w:rFonts w:cs="Arial"/>
          <w:sz w:val="16"/>
        </w:rPr>
        <w:t xml:space="preserve"> the lives of </w:t>
      </w:r>
      <w:r w:rsidRPr="00DB570C">
        <w:rPr>
          <w:rFonts w:cs="Arial"/>
          <w:u w:val="single"/>
        </w:rPr>
        <w:t>hundreds of millions of people</w:t>
      </w:r>
      <w:r w:rsidRPr="00DB570C">
        <w:rPr>
          <w:rFonts w:cs="Arial"/>
          <w:sz w:val="16"/>
        </w:rPr>
        <w:t xml:space="preserve">. WIN-WIN </w:t>
      </w:r>
      <w:r w:rsidRPr="009D73E8">
        <w:rPr>
          <w:rFonts w:cs="Arial"/>
          <w:highlight w:val="cyan"/>
          <w:u w:val="single"/>
        </w:rPr>
        <w:t>The U</w:t>
      </w:r>
      <w:r w:rsidRPr="00DB570C">
        <w:rPr>
          <w:rFonts w:cs="Arial"/>
          <w:sz w:val="16"/>
        </w:rPr>
        <w:t xml:space="preserve">nited </w:t>
      </w:r>
      <w:r w:rsidRPr="009D73E8">
        <w:rPr>
          <w:rFonts w:cs="Arial"/>
          <w:highlight w:val="cyan"/>
          <w:u w:val="single"/>
        </w:rPr>
        <w:t>S</w:t>
      </w:r>
      <w:r w:rsidRPr="00DB570C">
        <w:rPr>
          <w:rFonts w:cs="Arial"/>
          <w:sz w:val="16"/>
        </w:rPr>
        <w:t xml:space="preserve">tates </w:t>
      </w:r>
      <w:r w:rsidRPr="009D73E8">
        <w:rPr>
          <w:rFonts w:cs="Arial"/>
          <w:highlight w:val="cyan"/>
          <w:u w:val="single"/>
        </w:rPr>
        <w:t>should</w:t>
      </w:r>
      <w:r w:rsidRPr="00DB570C">
        <w:rPr>
          <w:rFonts w:cs="Arial"/>
          <w:sz w:val="16"/>
        </w:rPr>
        <w:t xml:space="preserve"> welcome and </w:t>
      </w:r>
      <w:r w:rsidRPr="009D73E8">
        <w:rPr>
          <w:rFonts w:cs="Arial"/>
          <w:highlight w:val="cyan"/>
          <w:u w:val="single"/>
        </w:rPr>
        <w:t>encourage</w:t>
      </w:r>
      <w:r w:rsidRPr="00DB570C">
        <w:rPr>
          <w:rFonts w:cs="Arial"/>
          <w:u w:val="single"/>
        </w:rPr>
        <w:t xml:space="preserve"> this </w:t>
      </w:r>
      <w:r w:rsidRPr="009D73E8">
        <w:rPr>
          <w:rFonts w:cs="Arial"/>
          <w:highlight w:val="cyan"/>
          <w:u w:val="single"/>
        </w:rPr>
        <w:t>progress</w:t>
      </w:r>
      <w:r w:rsidRPr="00DB570C">
        <w:rPr>
          <w:rFonts w:cs="Arial"/>
          <w:sz w:val="16"/>
        </w:rPr>
        <w:t xml:space="preserve">. For starters, broad-based </w:t>
      </w:r>
      <w:r w:rsidRPr="009D73E8">
        <w:rPr>
          <w:rFonts w:cs="Arial"/>
          <w:highlight w:val="cyan"/>
          <w:u w:val="single"/>
        </w:rPr>
        <w:t>development</w:t>
      </w:r>
      <w:r w:rsidRPr="00DB570C">
        <w:rPr>
          <w:rFonts w:cs="Arial"/>
          <w:u w:val="single"/>
        </w:rPr>
        <w:t xml:space="preserve"> </w:t>
      </w:r>
      <w:r w:rsidRPr="009D73E8">
        <w:rPr>
          <w:rFonts w:cs="Arial"/>
          <w:b/>
          <w:highlight w:val="cyan"/>
          <w:u w:val="single"/>
        </w:rPr>
        <w:t>enhances</w:t>
      </w:r>
      <w:r w:rsidRPr="00DB570C">
        <w:rPr>
          <w:rFonts w:cs="Arial"/>
          <w:b/>
          <w:u w:val="single"/>
        </w:rPr>
        <w:t xml:space="preserve"> global </w:t>
      </w:r>
      <w:r w:rsidRPr="009D73E8">
        <w:rPr>
          <w:rFonts w:cs="Arial"/>
          <w:b/>
          <w:highlight w:val="cyan"/>
          <w:u w:val="single"/>
        </w:rPr>
        <w:t>security</w:t>
      </w:r>
      <w:r w:rsidRPr="00DB570C">
        <w:rPr>
          <w:rFonts w:cs="Arial"/>
          <w:sz w:val="16"/>
        </w:rPr>
        <w:t xml:space="preserve">. It is not true that poverty necessarily breeds terrorism, as some argue—after all, most poor people are not terrorists, and many terrorists are not poor. But it is true that </w:t>
      </w:r>
      <w:r w:rsidRPr="00DB570C">
        <w:rPr>
          <w:rFonts w:cs="Arial"/>
          <w:u w:val="single"/>
        </w:rPr>
        <w:t>poor states tend to be</w:t>
      </w:r>
      <w:r w:rsidRPr="00DB570C">
        <w:rPr>
          <w:rFonts w:cs="Arial"/>
          <w:sz w:val="16"/>
        </w:rPr>
        <w:t xml:space="preserve"> weak states </w:t>
      </w:r>
      <w:r w:rsidRPr="00DB570C">
        <w:rPr>
          <w:rFonts w:cs="Arial"/>
          <w:u w:val="single"/>
        </w:rPr>
        <w:t xml:space="preserve">unable to prevent </w:t>
      </w:r>
      <w:r w:rsidRPr="00DB570C">
        <w:rPr>
          <w:rFonts w:cs="Arial"/>
          <w:b/>
          <w:u w:val="single"/>
        </w:rPr>
        <w:t>terrorist and criminal networks</w:t>
      </w:r>
      <w:r w:rsidRPr="00DB570C">
        <w:rPr>
          <w:rFonts w:cs="Arial"/>
          <w:sz w:val="16"/>
        </w:rPr>
        <w:t xml:space="preserve"> from operating on their soil. </w:t>
      </w:r>
      <w:r w:rsidRPr="009D73E8">
        <w:rPr>
          <w:rFonts w:cs="Arial"/>
          <w:highlight w:val="cyan"/>
          <w:u w:val="single"/>
        </w:rPr>
        <w:t>Sustained development strengthens</w:t>
      </w:r>
      <w:r w:rsidRPr="00DB570C">
        <w:rPr>
          <w:rFonts w:cs="Arial"/>
          <w:sz w:val="16"/>
        </w:rPr>
        <w:t xml:space="preserve"> government </w:t>
      </w:r>
      <w:r w:rsidRPr="009D73E8">
        <w:rPr>
          <w:rFonts w:cs="Arial"/>
          <w:highlight w:val="cyan"/>
          <w:u w:val="single"/>
        </w:rPr>
        <w:t>institutions</w:t>
      </w:r>
      <w:r w:rsidRPr="00DB570C">
        <w:rPr>
          <w:rFonts w:cs="Arial"/>
          <w:u w:val="single"/>
        </w:rPr>
        <w:t xml:space="preserve"> and reduces</w:t>
      </w:r>
      <w:r w:rsidRPr="00DB570C">
        <w:rPr>
          <w:rFonts w:cs="Arial"/>
          <w:sz w:val="16"/>
        </w:rPr>
        <w:t xml:space="preserve"> the need for outside </w:t>
      </w:r>
      <w:r w:rsidRPr="00DB570C">
        <w:rPr>
          <w:rFonts w:cs="Arial"/>
          <w:u w:val="single"/>
        </w:rPr>
        <w:t>intervention</w:t>
      </w:r>
      <w:r w:rsidRPr="00DB570C">
        <w:rPr>
          <w:rFonts w:cs="Arial"/>
          <w:sz w:val="16"/>
        </w:rPr>
        <w:t xml:space="preserve">. As former U.S. Secretary of Defense Robert Gates put it, “Development is a lot cheaper than sending soldiers.” </w:t>
      </w:r>
      <w:r w:rsidRPr="00DB570C">
        <w:rPr>
          <w:rFonts w:cs="Arial"/>
          <w:u w:val="single"/>
        </w:rPr>
        <w:t>Development</w:t>
      </w:r>
      <w:r w:rsidRPr="00DB570C">
        <w:rPr>
          <w:rFonts w:cs="Arial"/>
          <w:sz w:val="16"/>
        </w:rPr>
        <w:t xml:space="preserve"> also </w:t>
      </w:r>
      <w:r w:rsidRPr="00DB570C">
        <w:rPr>
          <w:rFonts w:cs="Arial"/>
          <w:u w:val="single"/>
        </w:rPr>
        <w:t>builds</w:t>
      </w:r>
      <w:r w:rsidRPr="00DB570C">
        <w:rPr>
          <w:rFonts w:cs="Arial"/>
          <w:sz w:val="16"/>
        </w:rPr>
        <w:t xml:space="preserve"> states’ </w:t>
      </w:r>
      <w:r w:rsidRPr="00DB570C">
        <w:rPr>
          <w:rFonts w:cs="Arial"/>
          <w:u w:val="single"/>
        </w:rPr>
        <w:t>capacities to fight pandemic</w:t>
      </w:r>
      <w:r w:rsidRPr="00DB570C">
        <w:rPr>
          <w:rFonts w:cs="Arial"/>
          <w:sz w:val="16"/>
        </w:rPr>
        <w:t xml:space="preserve"> disease. </w:t>
      </w:r>
      <w:r w:rsidRPr="00DB570C">
        <w:rPr>
          <w:rFonts w:cs="Arial"/>
          <w:u w:val="single"/>
        </w:rPr>
        <w:t>Guinea, Liberia, and Sierra Leone were overwhelmed by Ebola</w:t>
      </w:r>
      <w:r w:rsidRPr="00DB570C">
        <w:rPr>
          <w:rFonts w:cs="Arial"/>
          <w:sz w:val="16"/>
        </w:rPr>
        <w:t xml:space="preserve"> in 2014 largely because they all had weak health systems. The same was true in many of the countries hit hardest by the HIV/AIDS epidemic decades ago. </w:t>
      </w:r>
      <w:r w:rsidRPr="009D73E8">
        <w:rPr>
          <w:rFonts w:cs="Arial"/>
          <w:highlight w:val="cyan"/>
          <w:u w:val="single"/>
        </w:rPr>
        <w:t>As poor countries grow wealthier</w:t>
      </w:r>
      <w:r w:rsidRPr="00DB570C">
        <w:rPr>
          <w:rFonts w:cs="Arial"/>
          <w:sz w:val="16"/>
        </w:rPr>
        <w:t xml:space="preserve">, however, </w:t>
      </w:r>
      <w:r w:rsidRPr="009D73E8">
        <w:rPr>
          <w:rFonts w:cs="Arial"/>
          <w:highlight w:val="cyan"/>
          <w:u w:val="single"/>
        </w:rPr>
        <w:t>they</w:t>
      </w:r>
      <w:r w:rsidRPr="00DB570C">
        <w:rPr>
          <w:rFonts w:cs="Arial"/>
          <w:u w:val="single"/>
        </w:rPr>
        <w:t xml:space="preserve"> become better equipped to </w:t>
      </w:r>
      <w:r w:rsidRPr="009D73E8">
        <w:rPr>
          <w:rFonts w:cs="Arial"/>
          <w:b/>
          <w:highlight w:val="cyan"/>
          <w:u w:val="single"/>
        </w:rPr>
        <w:t>fight diseases</w:t>
      </w:r>
      <w:r w:rsidRPr="00DB570C">
        <w:rPr>
          <w:rFonts w:cs="Arial"/>
          <w:sz w:val="16"/>
        </w:rPr>
        <w:t xml:space="preserve"> that can spread quickly beyond their borders. A more prosperous developing world also benefits the U.S. economy. The spread of economic </w:t>
      </w:r>
      <w:r w:rsidRPr="009D73E8">
        <w:rPr>
          <w:rFonts w:cs="Arial"/>
          <w:highlight w:val="cyan"/>
          <w:u w:val="single"/>
        </w:rPr>
        <w:t xml:space="preserve">growth creates </w:t>
      </w:r>
      <w:r w:rsidRPr="009D73E8">
        <w:rPr>
          <w:rFonts w:cs="Arial"/>
          <w:b/>
          <w:highlight w:val="cyan"/>
          <w:u w:val="single"/>
        </w:rPr>
        <w:t>new markets</w:t>
      </w:r>
      <w:r w:rsidRPr="00DB570C">
        <w:rPr>
          <w:rFonts w:cs="Arial"/>
          <w:sz w:val="16"/>
        </w:rPr>
        <w:t xml:space="preserve"> for American businesses not just in China but also </w:t>
      </w:r>
      <w:r w:rsidRPr="00DB570C">
        <w:rPr>
          <w:rFonts w:cs="Arial"/>
          <w:u w:val="single"/>
        </w:rPr>
        <w:t>in Brazil, Indonesia, South Africa, and beyond</w:t>
      </w:r>
      <w:r w:rsidRPr="00DB570C">
        <w:rPr>
          <w:rFonts w:cs="Arial"/>
          <w:sz w:val="16"/>
        </w:rPr>
        <w:t xml:space="preserve">. Developing countries are buying more and more aircraft, automobiles, semiconductors, medical equipment, pharmaceuticals, consultancy services, and entertainment. Although the growth in trade with developing countries has slowed during the last year, their economies will no doubt remain major market opportunities for U.S. companies. In 1990, </w:t>
      </w:r>
      <w:r w:rsidRPr="00DB570C">
        <w:rPr>
          <w:rFonts w:cs="Arial"/>
          <w:u w:val="single"/>
        </w:rPr>
        <w:t>such states accounted for</w:t>
      </w:r>
      <w:r w:rsidRPr="00DB570C">
        <w:rPr>
          <w:rFonts w:cs="Arial"/>
          <w:sz w:val="16"/>
        </w:rPr>
        <w:t xml:space="preserve"> one-third of the global economy; today, their share is </w:t>
      </w:r>
      <w:r w:rsidRPr="00DB570C">
        <w:rPr>
          <w:rFonts w:cs="Arial"/>
          <w:u w:val="single"/>
        </w:rPr>
        <w:t>half</w:t>
      </w:r>
      <w:r w:rsidRPr="00DB570C">
        <w:rPr>
          <w:rFonts w:cs="Arial"/>
          <w:sz w:val="16"/>
        </w:rPr>
        <w:t xml:space="preserve">, and they purchase more than half </w:t>
      </w:r>
      <w:r w:rsidRPr="00DB570C">
        <w:rPr>
          <w:rFonts w:cs="Arial"/>
          <w:u w:val="single"/>
        </w:rPr>
        <w:t>of</w:t>
      </w:r>
      <w:r w:rsidRPr="00DB570C">
        <w:rPr>
          <w:rFonts w:cs="Arial"/>
          <w:sz w:val="16"/>
        </w:rPr>
        <w:t xml:space="preserve"> U.S. </w:t>
      </w:r>
      <w:r w:rsidRPr="00DB570C">
        <w:rPr>
          <w:rFonts w:cs="Arial"/>
          <w:u w:val="single"/>
        </w:rPr>
        <w:t>exports</w:t>
      </w:r>
      <w:r w:rsidRPr="00DB570C">
        <w:rPr>
          <w:rFonts w:cs="Arial"/>
          <w:sz w:val="16"/>
        </w:rPr>
        <w:t xml:space="preserve">. In 2011, Walmart spent $2.4 billion to acquire a controlling share of a holding company that operates more than 350 retail stores in South Africa and 11 other African countries, signaling a level of interest in African consumers that would have been unimaginable two decades ago.  To be sure, emerging markets also create competition for U.S. businesses and hardship for American workers who lose their jobs as a result. But they also create many new jobs, as American firms expand abroad and as companies in the developing world send more capital to the West. Moreover, </w:t>
      </w:r>
      <w:r w:rsidRPr="00DB570C">
        <w:rPr>
          <w:rFonts w:cs="Arial"/>
          <w:u w:val="single"/>
        </w:rPr>
        <w:t xml:space="preserve">developing countries are increasingly coming up </w:t>
      </w:r>
      <w:r w:rsidRPr="009D73E8">
        <w:rPr>
          <w:rFonts w:cs="Arial"/>
          <w:highlight w:val="cyan"/>
          <w:u w:val="single"/>
        </w:rPr>
        <w:t>with</w:t>
      </w:r>
      <w:r w:rsidRPr="00DB570C">
        <w:rPr>
          <w:rFonts w:cs="Arial"/>
          <w:sz w:val="16"/>
        </w:rPr>
        <w:t xml:space="preserve"> their own </w:t>
      </w:r>
      <w:r w:rsidRPr="009D73E8">
        <w:rPr>
          <w:rFonts w:cs="Arial"/>
          <w:b/>
          <w:highlight w:val="cyan"/>
          <w:u w:val="single"/>
        </w:rPr>
        <w:t>innovations</w:t>
      </w:r>
      <w:r w:rsidRPr="009D73E8">
        <w:rPr>
          <w:rFonts w:cs="Arial"/>
          <w:highlight w:val="cyan"/>
          <w:u w:val="single"/>
        </w:rPr>
        <w:t xml:space="preserve"> and </w:t>
      </w:r>
      <w:r w:rsidRPr="009D73E8">
        <w:rPr>
          <w:rFonts w:cs="Arial"/>
          <w:b/>
          <w:highlight w:val="cyan"/>
          <w:u w:val="single"/>
        </w:rPr>
        <w:t>technologies</w:t>
      </w:r>
      <w:r w:rsidRPr="00DB570C">
        <w:rPr>
          <w:rFonts w:cs="Arial"/>
          <w:u w:val="single"/>
        </w:rPr>
        <w:t>, in medicine, agriculture, energy</w:t>
      </w:r>
      <w:r w:rsidRPr="00DB570C">
        <w:rPr>
          <w:rFonts w:cs="Arial"/>
          <w:sz w:val="16"/>
        </w:rPr>
        <w:t xml:space="preserve">, and more. </w:t>
      </w:r>
      <w:r w:rsidRPr="009D73E8">
        <w:rPr>
          <w:rFonts w:cs="Arial"/>
          <w:highlight w:val="cyan"/>
          <w:u w:val="single"/>
        </w:rPr>
        <w:t>The U</w:t>
      </w:r>
      <w:r w:rsidRPr="00DB570C">
        <w:rPr>
          <w:rFonts w:cs="Arial"/>
          <w:sz w:val="16"/>
        </w:rPr>
        <w:t xml:space="preserve">nited </w:t>
      </w:r>
      <w:r w:rsidRPr="009D73E8">
        <w:rPr>
          <w:rFonts w:cs="Arial"/>
          <w:highlight w:val="cyan"/>
          <w:u w:val="single"/>
        </w:rPr>
        <w:t>S</w:t>
      </w:r>
      <w:r w:rsidRPr="00DB570C">
        <w:rPr>
          <w:rFonts w:cs="Arial"/>
          <w:sz w:val="16"/>
        </w:rPr>
        <w:t xml:space="preserve">tates </w:t>
      </w:r>
      <w:r w:rsidRPr="009D73E8">
        <w:rPr>
          <w:rFonts w:cs="Arial"/>
          <w:highlight w:val="cyan"/>
          <w:u w:val="single"/>
        </w:rPr>
        <w:t>should respond</w:t>
      </w:r>
      <w:r w:rsidRPr="00DB570C">
        <w:rPr>
          <w:rFonts w:cs="Arial"/>
          <w:sz w:val="16"/>
        </w:rPr>
        <w:t xml:space="preserve"> to this growing competition not with protectionism but </w:t>
      </w:r>
      <w:r w:rsidRPr="009D73E8">
        <w:rPr>
          <w:rFonts w:cs="Arial"/>
          <w:highlight w:val="cyan"/>
          <w:u w:val="single"/>
        </w:rPr>
        <w:t>by strengthening</w:t>
      </w:r>
      <w:r w:rsidRPr="00DB570C">
        <w:rPr>
          <w:rFonts w:cs="Arial"/>
          <w:u w:val="single"/>
        </w:rPr>
        <w:t xml:space="preserve"> its</w:t>
      </w:r>
      <w:r w:rsidRPr="00DB570C">
        <w:rPr>
          <w:rFonts w:cs="Arial"/>
          <w:sz w:val="16"/>
        </w:rPr>
        <w:t xml:space="preserve"> own </w:t>
      </w:r>
      <w:r w:rsidRPr="00DB570C">
        <w:rPr>
          <w:rFonts w:cs="Arial"/>
          <w:u w:val="single"/>
        </w:rPr>
        <w:t>capacities: rebuilding</w:t>
      </w:r>
      <w:r w:rsidRPr="00DB570C">
        <w:rPr>
          <w:rFonts w:cs="Arial"/>
          <w:sz w:val="16"/>
        </w:rPr>
        <w:t xml:space="preserve"> its </w:t>
      </w:r>
      <w:r w:rsidRPr="009D73E8">
        <w:rPr>
          <w:rFonts w:cs="Arial"/>
          <w:b/>
          <w:highlight w:val="cyan"/>
          <w:u w:val="single"/>
        </w:rPr>
        <w:t>infrastructure</w:t>
      </w:r>
      <w:r w:rsidRPr="00DB570C">
        <w:rPr>
          <w:rFonts w:cs="Arial"/>
          <w:b/>
          <w:u w:val="single"/>
        </w:rPr>
        <w:t>, improving</w:t>
      </w:r>
      <w:r w:rsidRPr="00DB570C">
        <w:rPr>
          <w:rFonts w:cs="Arial"/>
          <w:sz w:val="16"/>
        </w:rPr>
        <w:t xml:space="preserve"> its </w:t>
      </w:r>
      <w:r w:rsidRPr="009D73E8">
        <w:rPr>
          <w:rFonts w:cs="Arial"/>
          <w:b/>
          <w:highlight w:val="cyan"/>
          <w:u w:val="single"/>
        </w:rPr>
        <w:t>educational</w:t>
      </w:r>
      <w:r w:rsidRPr="00DB570C">
        <w:rPr>
          <w:rFonts w:cs="Arial"/>
          <w:sz w:val="16"/>
        </w:rPr>
        <w:t xml:space="preserve"> system, </w:t>
      </w:r>
      <w:r w:rsidRPr="009D73E8">
        <w:rPr>
          <w:rFonts w:cs="Arial"/>
          <w:highlight w:val="cyan"/>
          <w:u w:val="single"/>
        </w:rPr>
        <w:t>and investing</w:t>
      </w:r>
      <w:r w:rsidRPr="00DB570C">
        <w:rPr>
          <w:rFonts w:cs="Arial"/>
          <w:u w:val="single"/>
        </w:rPr>
        <w:t xml:space="preserve"> in</w:t>
      </w:r>
      <w:r w:rsidRPr="00DB570C">
        <w:rPr>
          <w:rFonts w:cs="Arial"/>
          <w:sz w:val="16"/>
        </w:rPr>
        <w:t xml:space="preserve"> new </w:t>
      </w:r>
      <w:r w:rsidRPr="00DB570C">
        <w:rPr>
          <w:rFonts w:cs="Arial"/>
          <w:u w:val="single"/>
        </w:rPr>
        <w:t>technologies</w:t>
      </w:r>
      <w:r w:rsidRPr="00DB570C">
        <w:rPr>
          <w:rFonts w:cs="Arial"/>
          <w:sz w:val="16"/>
        </w:rPr>
        <w:t xml:space="preserve">. Finally, </w:t>
      </w:r>
      <w:r w:rsidRPr="00DB570C">
        <w:rPr>
          <w:rFonts w:cs="Arial"/>
          <w:u w:val="single"/>
        </w:rPr>
        <w:t>development helps</w:t>
      </w:r>
      <w:r w:rsidRPr="00DB570C">
        <w:rPr>
          <w:rFonts w:cs="Arial"/>
          <w:sz w:val="16"/>
        </w:rPr>
        <w:t xml:space="preserve"> spread and </w:t>
      </w:r>
      <w:r w:rsidRPr="00DB570C">
        <w:rPr>
          <w:rFonts w:cs="Arial"/>
          <w:u w:val="single"/>
        </w:rPr>
        <w:t>deepen</w:t>
      </w:r>
      <w:r w:rsidRPr="00DB570C">
        <w:rPr>
          <w:rFonts w:cs="Arial"/>
          <w:sz w:val="16"/>
        </w:rPr>
        <w:t xml:space="preserve"> the values that Americans hold dear: openness, economic opportunity, democracy, and freedom. These values tend to go hand in hand with growing </w:t>
      </w:r>
      <w:r w:rsidRPr="00DB570C">
        <w:rPr>
          <w:rFonts w:cs="Arial"/>
          <w:u w:val="single"/>
        </w:rPr>
        <w:t>prosperity</w:t>
      </w:r>
      <w:r w:rsidRPr="00DB570C">
        <w:rPr>
          <w:rFonts w:cs="Arial"/>
          <w:sz w:val="16"/>
        </w:rPr>
        <w:t xml:space="preserve">: as incomes rise, citizens demand greater freedoms. History suggests that even governments that do not welcome these ideas eventually embrace them or are replaced by those that do. And as more developing countries achieve progress under market-based economic systems and democracy, </w:t>
      </w:r>
      <w:r w:rsidRPr="009D73E8">
        <w:rPr>
          <w:rFonts w:cs="Arial"/>
          <w:highlight w:val="cyan"/>
          <w:u w:val="single"/>
        </w:rPr>
        <w:t>other countries</w:t>
      </w:r>
      <w:r w:rsidRPr="00DB570C">
        <w:rPr>
          <w:rFonts w:cs="Arial"/>
          <w:u w:val="single"/>
        </w:rPr>
        <w:t xml:space="preserve"> seek to </w:t>
      </w:r>
      <w:r w:rsidRPr="009D73E8">
        <w:rPr>
          <w:rFonts w:cs="Arial"/>
          <w:b/>
          <w:highlight w:val="cyan"/>
          <w:u w:val="single"/>
        </w:rPr>
        <w:t>emulate the model</w:t>
      </w:r>
      <w:r w:rsidRPr="00DB570C">
        <w:rPr>
          <w:rFonts w:cs="Arial"/>
          <w:u w:val="single"/>
        </w:rPr>
        <w:t>. The U</w:t>
      </w:r>
      <w:r w:rsidRPr="00DB570C">
        <w:rPr>
          <w:rFonts w:cs="Arial"/>
          <w:sz w:val="16"/>
        </w:rPr>
        <w:t xml:space="preserve">nited </w:t>
      </w:r>
      <w:r w:rsidRPr="00DB570C">
        <w:rPr>
          <w:rFonts w:cs="Arial"/>
          <w:u w:val="single"/>
        </w:rPr>
        <w:t>S</w:t>
      </w:r>
      <w:r w:rsidRPr="00DB570C">
        <w:rPr>
          <w:rFonts w:cs="Arial"/>
          <w:sz w:val="16"/>
        </w:rPr>
        <w:t xml:space="preserve">tates and Europe have a strong self-interest in encouraging this process, since it </w:t>
      </w:r>
      <w:r w:rsidRPr="00DB570C">
        <w:rPr>
          <w:rFonts w:cs="Arial"/>
          <w:u w:val="single"/>
        </w:rPr>
        <w:t>will enhance global stability</w:t>
      </w:r>
      <w:r w:rsidRPr="00DB570C">
        <w:rPr>
          <w:rFonts w:cs="Arial"/>
          <w:sz w:val="16"/>
        </w:rPr>
        <w:t xml:space="preserve"> and add to the number of like-minded partners that can help address future challenges.  SUSTAINING THE SURGE What makes all </w:t>
      </w:r>
      <w:r w:rsidRPr="00DB570C">
        <w:rPr>
          <w:rFonts w:cs="Arial"/>
          <w:u w:val="single"/>
        </w:rPr>
        <w:t>this progress</w:t>
      </w:r>
      <w:r w:rsidRPr="00DB570C">
        <w:rPr>
          <w:rFonts w:cs="Arial"/>
          <w:sz w:val="16"/>
        </w:rPr>
        <w:t xml:space="preserve"> especially impressive is that it </w:t>
      </w:r>
      <w:r w:rsidRPr="00DB570C">
        <w:rPr>
          <w:rFonts w:cs="Arial"/>
          <w:u w:val="single"/>
        </w:rPr>
        <w:t>has continued despite</w:t>
      </w:r>
      <w:r w:rsidRPr="00DB570C">
        <w:rPr>
          <w:rFonts w:cs="Arial"/>
          <w:sz w:val="16"/>
        </w:rPr>
        <w:t xml:space="preserve"> a number of </w:t>
      </w:r>
      <w:r w:rsidRPr="00DB570C">
        <w:rPr>
          <w:rFonts w:cs="Arial"/>
          <w:u w:val="single"/>
        </w:rPr>
        <w:t>major shocks</w:t>
      </w:r>
      <w:r w:rsidRPr="00DB570C">
        <w:rPr>
          <w:rFonts w:cs="Arial"/>
          <w:sz w:val="16"/>
        </w:rPr>
        <w:t xml:space="preserve"> that in an earlier age could well have stopped it: </w:t>
      </w:r>
      <w:r w:rsidRPr="00DB570C">
        <w:rPr>
          <w:rFonts w:cs="Arial"/>
          <w:u w:val="single"/>
        </w:rPr>
        <w:t>the outbreak of the HIV</w:t>
      </w:r>
      <w:r w:rsidRPr="00DB570C">
        <w:rPr>
          <w:rFonts w:cs="Arial"/>
          <w:sz w:val="16"/>
        </w:rPr>
        <w:t xml:space="preserve">/AIDS pandemic in the 1980s, </w:t>
      </w:r>
      <w:r w:rsidRPr="00DB570C">
        <w:rPr>
          <w:rFonts w:cs="Arial"/>
          <w:u w:val="single"/>
        </w:rPr>
        <w:t>the Asian financial crisis</w:t>
      </w:r>
      <w:r w:rsidRPr="00DB570C">
        <w:rPr>
          <w:rFonts w:cs="Arial"/>
          <w:sz w:val="16"/>
        </w:rPr>
        <w:t xml:space="preserve"> in 1997–98, the </w:t>
      </w:r>
      <w:r w:rsidRPr="00DB570C">
        <w:rPr>
          <w:rFonts w:cs="Arial"/>
          <w:u w:val="single"/>
        </w:rPr>
        <w:t>9/11</w:t>
      </w:r>
      <w:r w:rsidRPr="00DB570C">
        <w:rPr>
          <w:rFonts w:cs="Arial"/>
          <w:sz w:val="16"/>
        </w:rPr>
        <w:t xml:space="preserve"> attacks, </w:t>
      </w:r>
      <w:r w:rsidRPr="00DB570C">
        <w:rPr>
          <w:rFonts w:cs="Arial"/>
          <w:u w:val="single"/>
        </w:rPr>
        <w:t>the global food crisis</w:t>
      </w:r>
      <w:r w:rsidRPr="00DB570C">
        <w:rPr>
          <w:rFonts w:cs="Arial"/>
          <w:sz w:val="16"/>
        </w:rPr>
        <w:t xml:space="preserve"> of 2007–8, </w:t>
      </w:r>
      <w:r w:rsidRPr="00DB570C">
        <w:rPr>
          <w:rFonts w:cs="Arial"/>
          <w:u w:val="single"/>
        </w:rPr>
        <w:t>and</w:t>
      </w:r>
      <w:r w:rsidRPr="00DB570C">
        <w:rPr>
          <w:rFonts w:cs="Arial"/>
          <w:sz w:val="16"/>
        </w:rPr>
        <w:t xml:space="preserve"> the global financial crisis of </w:t>
      </w:r>
      <w:r w:rsidRPr="00DB570C">
        <w:rPr>
          <w:rFonts w:cs="Arial"/>
          <w:u w:val="single"/>
        </w:rPr>
        <w:t>2008</w:t>
      </w:r>
      <w:r w:rsidRPr="00DB570C">
        <w:rPr>
          <w:rFonts w:cs="Arial"/>
          <w:sz w:val="16"/>
        </w:rPr>
        <w:t xml:space="preserve">. In each case, pundits predicted that the disaster of the day would set back progress. Yet in each case, the </w:t>
      </w:r>
      <w:r w:rsidRPr="00DB570C">
        <w:rPr>
          <w:rFonts w:cs="Arial"/>
          <w:u w:val="single"/>
        </w:rPr>
        <w:t>gains</w:t>
      </w:r>
      <w:r w:rsidRPr="00DB570C">
        <w:rPr>
          <w:rFonts w:cs="Arial"/>
          <w:sz w:val="16"/>
        </w:rPr>
        <w:t xml:space="preserve"> continued. There are good reasons to believe they </w:t>
      </w:r>
      <w:r w:rsidRPr="00DB570C">
        <w:rPr>
          <w:rFonts w:cs="Arial"/>
          <w:u w:val="single"/>
        </w:rPr>
        <w:t>can continue well into the future</w:t>
      </w:r>
      <w:r w:rsidRPr="00DB570C">
        <w:rPr>
          <w:rFonts w:cs="Arial"/>
          <w:sz w:val="16"/>
        </w:rPr>
        <w:t xml:space="preserve">. The </w:t>
      </w:r>
      <w:r w:rsidRPr="00DB570C">
        <w:rPr>
          <w:rFonts w:cs="Arial"/>
          <w:u w:val="single"/>
        </w:rPr>
        <w:t>forces that sparked</w:t>
      </w:r>
      <w:r w:rsidRPr="00DB570C">
        <w:rPr>
          <w:rFonts w:cs="Arial"/>
          <w:sz w:val="16"/>
        </w:rPr>
        <w:t xml:space="preserve"> these </w:t>
      </w:r>
      <w:r w:rsidRPr="00DB570C">
        <w:rPr>
          <w:rFonts w:cs="Arial"/>
          <w:b/>
          <w:u w:val="single"/>
        </w:rPr>
        <w:t>changes were fundamental</w:t>
      </w:r>
      <w:r w:rsidRPr="00DB570C">
        <w:rPr>
          <w:rFonts w:cs="Arial"/>
          <w:u w:val="single"/>
        </w:rPr>
        <w:t>, not transitory. Governments have</w:t>
      </w:r>
      <w:r w:rsidRPr="00DB570C">
        <w:rPr>
          <w:rFonts w:cs="Arial"/>
          <w:sz w:val="16"/>
        </w:rPr>
        <w:t xml:space="preserve"> learned from their mistakes and </w:t>
      </w:r>
      <w:r w:rsidRPr="00DB570C">
        <w:rPr>
          <w:rFonts w:cs="Arial"/>
          <w:u w:val="single"/>
        </w:rPr>
        <w:t>gotten much better at managing inevitable downturns. Global integration has made critical technologies available</w:t>
      </w:r>
      <w:r w:rsidRPr="00DB570C">
        <w:rPr>
          <w:rFonts w:cs="Arial"/>
          <w:sz w:val="16"/>
        </w:rPr>
        <w:t xml:space="preserve"> to more and more people. </w:t>
      </w:r>
      <w:r w:rsidRPr="00DB570C">
        <w:rPr>
          <w:rFonts w:cs="Arial"/>
          <w:b/>
          <w:u w:val="single"/>
        </w:rPr>
        <w:t xml:space="preserve">State </w:t>
      </w:r>
      <w:r w:rsidRPr="009D73E8">
        <w:rPr>
          <w:rFonts w:cs="Arial"/>
          <w:b/>
          <w:highlight w:val="cyan"/>
          <w:u w:val="single"/>
        </w:rPr>
        <w:t>institutions</w:t>
      </w:r>
      <w:r w:rsidRPr="009D73E8">
        <w:rPr>
          <w:rFonts w:cs="Arial"/>
          <w:highlight w:val="cyan"/>
          <w:u w:val="single"/>
        </w:rPr>
        <w:t xml:space="preserve"> have become</w:t>
      </w:r>
      <w:r w:rsidRPr="00DB570C">
        <w:rPr>
          <w:rFonts w:cs="Arial"/>
          <w:sz w:val="16"/>
        </w:rPr>
        <w:t xml:space="preserve"> more </w:t>
      </w:r>
      <w:r w:rsidRPr="009D73E8">
        <w:rPr>
          <w:rFonts w:cs="Arial"/>
          <w:highlight w:val="cyan"/>
          <w:u w:val="single"/>
        </w:rPr>
        <w:t>effective</w:t>
      </w:r>
      <w:r w:rsidRPr="00DB570C">
        <w:rPr>
          <w:rFonts w:cs="Arial"/>
          <w:sz w:val="16"/>
        </w:rPr>
        <w:t xml:space="preserve">, with improved (if imperfect) legal systems, clearer property rights, and greater respect for individual liberties. </w:t>
      </w:r>
      <w:r w:rsidRPr="00DB570C">
        <w:rPr>
          <w:rFonts w:cs="Arial"/>
          <w:u w:val="single"/>
        </w:rPr>
        <w:t>Democratic rules</w:t>
      </w:r>
      <w:r w:rsidRPr="00DB570C">
        <w:rPr>
          <w:rFonts w:cs="Arial"/>
          <w:sz w:val="16"/>
        </w:rPr>
        <w:t xml:space="preserve"> and norms governing the transfer of political power, free speech, and accountability </w:t>
      </w:r>
      <w:r w:rsidRPr="00DB570C">
        <w:rPr>
          <w:rFonts w:cs="Arial"/>
          <w:u w:val="single"/>
        </w:rPr>
        <w:t xml:space="preserve">have become </w:t>
      </w:r>
      <w:r w:rsidRPr="009D73E8">
        <w:rPr>
          <w:rFonts w:cs="Arial"/>
          <w:highlight w:val="cyan"/>
          <w:u w:val="single"/>
        </w:rPr>
        <w:t>more deeply entrenched</w:t>
      </w:r>
      <w:r w:rsidRPr="00DB570C">
        <w:rPr>
          <w:rFonts w:cs="Arial"/>
          <w:sz w:val="16"/>
        </w:rPr>
        <w:t xml:space="preserve">. Civil society groups are more active. These deep-seated changes have put enormous additional gains well within reach. </w:t>
      </w:r>
      <w:r w:rsidRPr="009D73E8">
        <w:rPr>
          <w:rFonts w:cs="Arial"/>
          <w:highlight w:val="cyan"/>
          <w:u w:val="single"/>
        </w:rPr>
        <w:t>If</w:t>
      </w:r>
      <w:r w:rsidRPr="00DB570C">
        <w:rPr>
          <w:rFonts w:cs="Arial"/>
          <w:u w:val="single"/>
        </w:rPr>
        <w:t xml:space="preserve"> </w:t>
      </w:r>
      <w:r w:rsidRPr="00DB570C">
        <w:rPr>
          <w:rFonts w:cs="Arial"/>
          <w:b/>
          <w:u w:val="single"/>
        </w:rPr>
        <w:t xml:space="preserve">economic </w:t>
      </w:r>
      <w:r w:rsidRPr="009D73E8">
        <w:rPr>
          <w:rFonts w:cs="Arial"/>
          <w:b/>
          <w:highlight w:val="cyan"/>
          <w:u w:val="single"/>
        </w:rPr>
        <w:t>growth proceeds</w:t>
      </w:r>
      <w:r w:rsidRPr="00DB570C">
        <w:rPr>
          <w:rFonts w:cs="Arial"/>
          <w:u w:val="single"/>
        </w:rPr>
        <w:t xml:space="preserve"> along</w:t>
      </w:r>
      <w:r w:rsidRPr="00DB570C">
        <w:rPr>
          <w:rFonts w:cs="Arial"/>
          <w:sz w:val="16"/>
        </w:rPr>
        <w:t xml:space="preserve"> the lines of most </w:t>
      </w:r>
      <w:r w:rsidRPr="00DB570C">
        <w:rPr>
          <w:rFonts w:cs="Arial"/>
          <w:u w:val="single"/>
        </w:rPr>
        <w:t>projections</w:t>
      </w:r>
      <w:r w:rsidRPr="00DB570C">
        <w:rPr>
          <w:rFonts w:cs="Arial"/>
          <w:sz w:val="16"/>
        </w:rPr>
        <w:t xml:space="preserve"> over the next two decades, some </w:t>
      </w:r>
      <w:r w:rsidRPr="009D73E8">
        <w:rPr>
          <w:rFonts w:cs="Arial"/>
          <w:highlight w:val="cyan"/>
          <w:u w:val="single"/>
        </w:rPr>
        <w:t>700 million more</w:t>
      </w:r>
      <w:r w:rsidRPr="00DB570C">
        <w:rPr>
          <w:rFonts w:cs="Arial"/>
          <w:u w:val="single"/>
        </w:rPr>
        <w:t xml:space="preserve"> people </w:t>
      </w:r>
      <w:r w:rsidRPr="009D73E8">
        <w:rPr>
          <w:rFonts w:cs="Arial"/>
          <w:highlight w:val="cyan"/>
          <w:u w:val="single"/>
        </w:rPr>
        <w:t>will escape</w:t>
      </w:r>
      <w:r w:rsidRPr="00DB570C">
        <w:rPr>
          <w:rFonts w:cs="Arial"/>
          <w:u w:val="single"/>
        </w:rPr>
        <w:t xml:space="preserve"> extreme </w:t>
      </w:r>
      <w:r w:rsidRPr="009D73E8">
        <w:rPr>
          <w:rFonts w:cs="Arial"/>
          <w:highlight w:val="cyan"/>
          <w:u w:val="single"/>
        </w:rPr>
        <w:t>poverty</w:t>
      </w:r>
      <w:r w:rsidRPr="00DB570C">
        <w:rPr>
          <w:rFonts w:cs="Arial"/>
          <w:u w:val="single"/>
        </w:rPr>
        <w:t xml:space="preserve">. Per capita </w:t>
      </w:r>
      <w:r w:rsidRPr="009D73E8">
        <w:rPr>
          <w:rFonts w:cs="Arial"/>
          <w:highlight w:val="cyan"/>
          <w:u w:val="single"/>
        </w:rPr>
        <w:t>incomes</w:t>
      </w:r>
      <w:r w:rsidRPr="00DB570C">
        <w:rPr>
          <w:rFonts w:cs="Arial"/>
          <w:sz w:val="16"/>
        </w:rPr>
        <w:t xml:space="preserve"> in poor countries </w:t>
      </w:r>
      <w:r w:rsidRPr="009D73E8">
        <w:rPr>
          <w:rFonts w:cs="Arial"/>
          <w:highlight w:val="cyan"/>
          <w:u w:val="single"/>
        </w:rPr>
        <w:t xml:space="preserve">will double again, </w:t>
      </w:r>
      <w:r w:rsidRPr="009D73E8">
        <w:rPr>
          <w:rFonts w:cs="Arial"/>
          <w:b/>
          <w:highlight w:val="cyan"/>
          <w:u w:val="single"/>
        </w:rPr>
        <w:t>millions of</w:t>
      </w:r>
      <w:r w:rsidRPr="00DB570C">
        <w:rPr>
          <w:rFonts w:cs="Arial"/>
          <w:sz w:val="16"/>
        </w:rPr>
        <w:t xml:space="preserve"> childhood </w:t>
      </w:r>
      <w:r w:rsidRPr="009D73E8">
        <w:rPr>
          <w:rFonts w:cs="Arial"/>
          <w:b/>
          <w:highlight w:val="cyan"/>
          <w:u w:val="single"/>
        </w:rPr>
        <w:t>deaths</w:t>
      </w:r>
      <w:r w:rsidRPr="009D73E8">
        <w:rPr>
          <w:rFonts w:cs="Arial"/>
          <w:highlight w:val="cyan"/>
          <w:u w:val="single"/>
        </w:rPr>
        <w:t xml:space="preserve"> will be avoided</w:t>
      </w:r>
      <w:r w:rsidRPr="00DB570C">
        <w:rPr>
          <w:rFonts w:cs="Arial"/>
          <w:u w:val="single"/>
        </w:rPr>
        <w:t xml:space="preserve">, </w:t>
      </w:r>
      <w:r w:rsidRPr="00DB570C">
        <w:rPr>
          <w:rFonts w:cs="Arial"/>
          <w:b/>
          <w:u w:val="single"/>
        </w:rPr>
        <w:t>tens of millions</w:t>
      </w:r>
      <w:r w:rsidRPr="00DB570C">
        <w:rPr>
          <w:rFonts w:cs="Arial"/>
          <w:sz w:val="16"/>
        </w:rPr>
        <w:t xml:space="preserve"> of children </w:t>
      </w:r>
      <w:r w:rsidRPr="00DB570C">
        <w:rPr>
          <w:rFonts w:cs="Arial"/>
          <w:u w:val="single"/>
        </w:rPr>
        <w:t>will get</w:t>
      </w:r>
      <w:r w:rsidRPr="00DB570C">
        <w:rPr>
          <w:rFonts w:cs="Arial"/>
          <w:sz w:val="16"/>
        </w:rPr>
        <w:t xml:space="preserve"> the </w:t>
      </w:r>
      <w:r w:rsidRPr="00DB570C">
        <w:rPr>
          <w:rFonts w:cs="Arial"/>
          <w:u w:val="single"/>
        </w:rPr>
        <w:t>education</w:t>
      </w:r>
      <w:r w:rsidRPr="00DB570C">
        <w:rPr>
          <w:rFonts w:cs="Arial"/>
          <w:sz w:val="16"/>
        </w:rPr>
        <w:t xml:space="preserve"> they deserve, </w:t>
      </w:r>
      <w:r w:rsidRPr="00DB570C">
        <w:rPr>
          <w:rFonts w:cs="Arial"/>
          <w:u w:val="single"/>
        </w:rPr>
        <w:t>hunger will decline</w:t>
      </w:r>
      <w:r w:rsidRPr="00DB570C">
        <w:rPr>
          <w:rFonts w:cs="Arial"/>
          <w:sz w:val="16"/>
        </w:rPr>
        <w:t>, and basic rights and freedoms will spread further. At least, that’s what should happen—</w:t>
      </w:r>
      <w:r w:rsidRPr="00DB570C">
        <w:rPr>
          <w:rFonts w:cs="Arial"/>
          <w:u w:val="single"/>
        </w:rPr>
        <w:t>but none of these</w:t>
      </w:r>
      <w:r w:rsidRPr="00DB570C">
        <w:rPr>
          <w:rFonts w:cs="Arial"/>
          <w:sz w:val="16"/>
        </w:rPr>
        <w:t xml:space="preserve"> future </w:t>
      </w:r>
      <w:r w:rsidRPr="00DB570C">
        <w:rPr>
          <w:rFonts w:cs="Arial"/>
          <w:u w:val="single"/>
        </w:rPr>
        <w:t>gains is guaranteed. Growth has slowed</w:t>
      </w:r>
      <w:r w:rsidRPr="00DB570C">
        <w:rPr>
          <w:rFonts w:cs="Arial"/>
          <w:sz w:val="16"/>
        </w:rPr>
        <w:t xml:space="preserve"> markedly </w:t>
      </w:r>
      <w:r w:rsidRPr="00DB570C">
        <w:rPr>
          <w:rFonts w:cs="Arial"/>
          <w:u w:val="single"/>
        </w:rPr>
        <w:t>since 2008</w:t>
      </w:r>
      <w:r w:rsidRPr="00DB570C">
        <w:rPr>
          <w:rFonts w:cs="Arial"/>
          <w:sz w:val="16"/>
        </w:rPr>
        <w:t xml:space="preserve"> in emerging economies such as Brazil and China and throughout the developing world. </w:t>
      </w:r>
      <w:r w:rsidRPr="00DB570C">
        <w:rPr>
          <w:rFonts w:cs="Arial"/>
          <w:u w:val="single"/>
        </w:rPr>
        <w:t>Russia, Thailand, and Venezuela have turned less democratic</w:t>
      </w:r>
      <w:r w:rsidRPr="00DB570C">
        <w:rPr>
          <w:rFonts w:cs="Arial"/>
          <w:sz w:val="16"/>
        </w:rPr>
        <w:t xml:space="preserve">, and South Africa and Turkey seem to be headed in that direction as well. </w:t>
      </w:r>
      <w:r w:rsidRPr="00DB570C">
        <w:rPr>
          <w:rFonts w:cs="Arial"/>
          <w:u w:val="single"/>
        </w:rPr>
        <w:t>The Middle East has seen</w:t>
      </w:r>
      <w:r w:rsidRPr="00DB570C">
        <w:rPr>
          <w:rFonts w:cs="Arial"/>
          <w:sz w:val="16"/>
        </w:rPr>
        <w:t xml:space="preserve"> the return of conflict and </w:t>
      </w:r>
      <w:r w:rsidRPr="00DB570C">
        <w:rPr>
          <w:rFonts w:cs="Arial"/>
          <w:b/>
          <w:u w:val="single"/>
        </w:rPr>
        <w:t>authoritarian rule</w:t>
      </w:r>
      <w:r w:rsidRPr="00DB570C">
        <w:rPr>
          <w:rFonts w:cs="Arial"/>
          <w:u w:val="single"/>
        </w:rPr>
        <w:t>. China’s aggressive actions</w:t>
      </w:r>
      <w:r w:rsidRPr="00DB570C">
        <w:rPr>
          <w:rFonts w:cs="Arial"/>
          <w:sz w:val="16"/>
        </w:rPr>
        <w:t xml:space="preserve"> in the South China Sea </w:t>
      </w:r>
      <w:r w:rsidRPr="00DB570C">
        <w:rPr>
          <w:rFonts w:cs="Arial"/>
          <w:u w:val="single"/>
        </w:rPr>
        <w:t xml:space="preserve">could </w:t>
      </w:r>
      <w:r w:rsidRPr="00DB570C">
        <w:rPr>
          <w:rFonts w:cs="Arial"/>
          <w:b/>
          <w:u w:val="single"/>
        </w:rPr>
        <w:t>spark a major conflict</w:t>
      </w:r>
      <w:r w:rsidRPr="00DB570C">
        <w:rPr>
          <w:rFonts w:cs="Arial"/>
          <w:sz w:val="16"/>
        </w:rPr>
        <w:t xml:space="preserve"> that could kill tens of thousands of people and devastate the region’s economies. Outbreaks of SARS and the H1N1 and Ebola viruses underscore humanity’s vulnerability to disease, and many doctors worry that growing resistance to antibiotics could reverse some of the hard-fought gains in health. Meanwhile, global population is on track to exceed nine billion by 2050, and </w:t>
      </w:r>
      <w:r w:rsidRPr="00DB570C">
        <w:rPr>
          <w:rFonts w:cs="Arial"/>
          <w:u w:val="single"/>
        </w:rPr>
        <w:t>the combination of</w:t>
      </w:r>
      <w:r w:rsidRPr="00DB570C">
        <w:rPr>
          <w:rFonts w:cs="Arial"/>
          <w:sz w:val="16"/>
        </w:rPr>
        <w:t xml:space="preserve"> more </w:t>
      </w:r>
      <w:r w:rsidRPr="00DB570C">
        <w:rPr>
          <w:rFonts w:cs="Arial"/>
          <w:u w:val="single"/>
        </w:rPr>
        <w:t>people, higher incomes, and</w:t>
      </w:r>
      <w:r w:rsidRPr="00DB570C">
        <w:rPr>
          <w:rFonts w:cs="Arial"/>
          <w:sz w:val="16"/>
        </w:rPr>
        <w:t xml:space="preserve"> warmer </w:t>
      </w:r>
      <w:r w:rsidRPr="00DB570C">
        <w:rPr>
          <w:rFonts w:cs="Arial"/>
          <w:u w:val="single"/>
        </w:rPr>
        <w:t>climates will place enormous strains on</w:t>
      </w:r>
      <w:r w:rsidRPr="00DB570C">
        <w:rPr>
          <w:rFonts w:cs="Arial"/>
          <w:sz w:val="16"/>
        </w:rPr>
        <w:t xml:space="preserve"> the </w:t>
      </w:r>
      <w:r w:rsidRPr="00DB570C">
        <w:rPr>
          <w:rFonts w:cs="Arial"/>
          <w:u w:val="single"/>
        </w:rPr>
        <w:t>world’s supplies</w:t>
      </w:r>
      <w:r w:rsidRPr="00DB570C">
        <w:rPr>
          <w:rFonts w:cs="Arial"/>
          <w:sz w:val="16"/>
        </w:rPr>
        <w:t xml:space="preserve"> of fresh water, food, and energy. Although there are ample grounds for pessimism, the </w:t>
      </w:r>
      <w:r w:rsidRPr="00DB570C">
        <w:rPr>
          <w:rFonts w:cs="Arial"/>
          <w:u w:val="single"/>
        </w:rPr>
        <w:t>doomsayers</w:t>
      </w:r>
      <w:r w:rsidRPr="00DB570C">
        <w:rPr>
          <w:rFonts w:cs="Arial"/>
          <w:sz w:val="16"/>
        </w:rPr>
        <w:t xml:space="preserve"> continue to </w:t>
      </w:r>
      <w:r w:rsidRPr="00DB570C">
        <w:rPr>
          <w:rFonts w:cs="Arial"/>
          <w:b/>
          <w:u w:val="single"/>
        </w:rPr>
        <w:t>underestimate humanity’s growing ability</w:t>
      </w:r>
      <w:r w:rsidRPr="00DB570C">
        <w:rPr>
          <w:rFonts w:cs="Arial"/>
          <w:sz w:val="16"/>
        </w:rPr>
        <w:t xml:space="preserve"> to cooperate </w:t>
      </w:r>
      <w:r w:rsidRPr="00DB570C">
        <w:rPr>
          <w:rFonts w:cs="Arial"/>
          <w:u w:val="single"/>
        </w:rPr>
        <w:t>in the face of new challenges</w:t>
      </w:r>
      <w:r w:rsidRPr="00DB570C">
        <w:rPr>
          <w:rFonts w:cs="Arial"/>
          <w:sz w:val="16"/>
        </w:rPr>
        <w:t xml:space="preserve">. In the eighteenth century, when Thomas </w:t>
      </w:r>
      <w:r w:rsidRPr="00DB570C">
        <w:rPr>
          <w:rFonts w:cs="Arial"/>
          <w:u w:val="single"/>
        </w:rPr>
        <w:t>Malthus</w:t>
      </w:r>
      <w:r w:rsidRPr="00DB570C">
        <w:rPr>
          <w:rFonts w:cs="Arial"/>
          <w:sz w:val="16"/>
        </w:rPr>
        <w:t xml:space="preserve"> looked at population growth and foresaw catastrophic famine, he </w:t>
      </w:r>
      <w:r w:rsidRPr="00DB570C">
        <w:rPr>
          <w:rFonts w:cs="Arial"/>
          <w:u w:val="single"/>
        </w:rPr>
        <w:t>failed to appreciate the advances in ag</w:t>
      </w:r>
      <w:r w:rsidRPr="00DB570C">
        <w:rPr>
          <w:rFonts w:cs="Arial"/>
          <w:sz w:val="16"/>
        </w:rPr>
        <w:t xml:space="preserve">riculture, </w:t>
      </w:r>
      <w:r w:rsidRPr="00DB570C">
        <w:rPr>
          <w:rFonts w:cs="Arial"/>
          <w:u w:val="single"/>
        </w:rPr>
        <w:t>health, and governance</w:t>
      </w:r>
      <w:r w:rsidRPr="00DB570C">
        <w:rPr>
          <w:rFonts w:cs="Arial"/>
          <w:sz w:val="16"/>
        </w:rPr>
        <w:t xml:space="preserve"> that human ingenuity could create. The same was true for those that predicted a population disaster in Asia in the 1960s and 1970s. Today, the problems facing developing countries are plain to see, while the new ideas and innovations that will overcome them are harder to picture. </w:t>
      </w:r>
      <w:r w:rsidRPr="00DB570C">
        <w:rPr>
          <w:rFonts w:cs="Arial"/>
          <w:u w:val="single"/>
        </w:rPr>
        <w:t>Continued progress isn’t</w:t>
      </w:r>
      <w:r w:rsidRPr="00DB570C">
        <w:rPr>
          <w:rFonts w:cs="Arial"/>
          <w:sz w:val="16"/>
        </w:rPr>
        <w:t xml:space="preserve"> automatic or </w:t>
      </w:r>
      <w:r w:rsidRPr="00DB570C">
        <w:rPr>
          <w:rFonts w:cs="Arial"/>
          <w:u w:val="single"/>
        </w:rPr>
        <w:t>guaranteed. But</w:t>
      </w:r>
      <w:r w:rsidRPr="00DB570C">
        <w:rPr>
          <w:rFonts w:cs="Arial"/>
          <w:sz w:val="16"/>
        </w:rPr>
        <w:t xml:space="preserve"> with smart choices, </w:t>
      </w:r>
      <w:r w:rsidRPr="00DB570C">
        <w:rPr>
          <w:rFonts w:cs="Arial"/>
          <w:u w:val="single"/>
        </w:rPr>
        <w:t>it is within reach</w:t>
      </w:r>
      <w:r w:rsidRPr="00DB570C">
        <w:rPr>
          <w:rFonts w:cs="Arial"/>
          <w:sz w:val="16"/>
        </w:rPr>
        <w:t xml:space="preserve">. LEADING BY EXAMPLE  Most of the key choices will be made in developing countries themselves. Sustaining progress will require leaders there to reduce their countries’ dependence on natural resources, make their economies more inclusive, invest more in health and education, expand opportunities for women, and strengthen democracy and the rule of law. Yet </w:t>
      </w:r>
      <w:r w:rsidRPr="00DB570C">
        <w:rPr>
          <w:rFonts w:cs="Arial"/>
          <w:u w:val="single"/>
        </w:rPr>
        <w:t>the future of development will</w:t>
      </w:r>
      <w:r w:rsidRPr="00DB570C">
        <w:rPr>
          <w:rFonts w:cs="Arial"/>
          <w:sz w:val="16"/>
        </w:rPr>
        <w:t xml:space="preserve"> also </w:t>
      </w:r>
      <w:r w:rsidRPr="00DB570C">
        <w:rPr>
          <w:rFonts w:cs="Arial"/>
          <w:b/>
          <w:u w:val="single"/>
        </w:rPr>
        <w:t>depend on the</w:t>
      </w:r>
      <w:r w:rsidRPr="00DB570C">
        <w:rPr>
          <w:rFonts w:cs="Arial"/>
          <w:sz w:val="16"/>
        </w:rPr>
        <w:t xml:space="preserve"> actions of the </w:t>
      </w:r>
      <w:r w:rsidRPr="00DB570C">
        <w:rPr>
          <w:rFonts w:cs="Arial"/>
          <w:b/>
          <w:u w:val="single"/>
        </w:rPr>
        <w:t>world’s leading countries</w:t>
      </w:r>
      <w:r w:rsidRPr="00DB570C">
        <w:rPr>
          <w:rFonts w:cs="Arial"/>
          <w:sz w:val="16"/>
        </w:rPr>
        <w:t xml:space="preserve">, since </w:t>
      </w:r>
      <w:r w:rsidRPr="00DB570C">
        <w:rPr>
          <w:rFonts w:cs="Arial"/>
          <w:u w:val="single"/>
        </w:rPr>
        <w:t>poorer countries can prosper only in a strong</w:t>
      </w:r>
      <w:r w:rsidRPr="00DB570C">
        <w:rPr>
          <w:rFonts w:cs="Arial"/>
          <w:sz w:val="16"/>
        </w:rPr>
        <w:t xml:space="preserve"> global </w:t>
      </w:r>
      <w:r w:rsidRPr="00DB570C">
        <w:rPr>
          <w:rFonts w:cs="Arial"/>
          <w:u w:val="single"/>
        </w:rPr>
        <w:t>system. The U</w:t>
      </w:r>
      <w:r w:rsidRPr="00DB570C">
        <w:rPr>
          <w:rFonts w:cs="Arial"/>
          <w:sz w:val="16"/>
        </w:rPr>
        <w:t xml:space="preserve">nited </w:t>
      </w:r>
      <w:r w:rsidRPr="00DB570C">
        <w:rPr>
          <w:rFonts w:cs="Arial"/>
          <w:u w:val="single"/>
        </w:rPr>
        <w:t>S</w:t>
      </w:r>
      <w:r w:rsidRPr="00DB570C">
        <w:rPr>
          <w:rFonts w:cs="Arial"/>
          <w:sz w:val="16"/>
        </w:rPr>
        <w:t xml:space="preserve">tates </w:t>
      </w:r>
      <w:r w:rsidRPr="00DB570C">
        <w:rPr>
          <w:rFonts w:cs="Arial"/>
          <w:u w:val="single"/>
        </w:rPr>
        <w:t>must</w:t>
      </w:r>
      <w:r w:rsidRPr="00DB570C">
        <w:rPr>
          <w:rFonts w:cs="Arial"/>
          <w:sz w:val="16"/>
        </w:rPr>
        <w:t xml:space="preserve"> do its part by </w:t>
      </w:r>
      <w:r w:rsidRPr="00DB570C">
        <w:rPr>
          <w:rFonts w:cs="Arial"/>
          <w:u w:val="single"/>
        </w:rPr>
        <w:t>regain</w:t>
      </w:r>
      <w:r w:rsidRPr="00DB570C">
        <w:rPr>
          <w:rFonts w:cs="Arial"/>
          <w:sz w:val="16"/>
        </w:rPr>
        <w:t>ing i</w:t>
      </w:r>
      <w:r w:rsidRPr="00DB570C">
        <w:rPr>
          <w:rFonts w:cs="Arial"/>
          <w:u w:val="single"/>
        </w:rPr>
        <w:t>ts economic leadership through</w:t>
      </w:r>
      <w:r w:rsidRPr="00DB570C">
        <w:rPr>
          <w:rFonts w:cs="Arial"/>
          <w:sz w:val="16"/>
        </w:rPr>
        <w:t xml:space="preserve"> major investments in </w:t>
      </w:r>
      <w:r w:rsidRPr="00DB570C">
        <w:rPr>
          <w:rFonts w:cs="Arial"/>
          <w:u w:val="single"/>
        </w:rPr>
        <w:t>infrastructure, education, and technological advances</w:t>
      </w:r>
      <w:r w:rsidRPr="00DB570C">
        <w:rPr>
          <w:rFonts w:cs="Arial"/>
          <w:sz w:val="16"/>
        </w:rPr>
        <w:t xml:space="preserve"> in health, agriculture, and alternative fuels. It must act to fix its long-term budget problems by improving the solvency of Social Security, Medicare, and Medicaid and strengthen the financial system through better regulation. </w:t>
      </w:r>
      <w:r w:rsidRPr="00DB570C">
        <w:rPr>
          <w:rFonts w:cs="Arial"/>
          <w:u w:val="single"/>
        </w:rPr>
        <w:t>The country must</w:t>
      </w:r>
      <w:r w:rsidRPr="00DB570C">
        <w:rPr>
          <w:rFonts w:cs="Arial"/>
          <w:sz w:val="16"/>
        </w:rPr>
        <w:t xml:space="preserve"> also do a much better job of </w:t>
      </w:r>
      <w:r w:rsidRPr="00DB570C">
        <w:rPr>
          <w:rFonts w:cs="Arial"/>
          <w:u w:val="single"/>
        </w:rPr>
        <w:t>lead</w:t>
      </w:r>
      <w:r w:rsidRPr="00DB570C">
        <w:rPr>
          <w:rFonts w:cs="Arial"/>
          <w:sz w:val="16"/>
        </w:rPr>
        <w:t xml:space="preserve">ing </w:t>
      </w:r>
      <w:r w:rsidRPr="00DB570C">
        <w:rPr>
          <w:rFonts w:cs="Arial"/>
          <w:u w:val="single"/>
        </w:rPr>
        <w:t xml:space="preserve">by </w:t>
      </w:r>
      <w:r w:rsidRPr="00DB570C">
        <w:rPr>
          <w:rFonts w:cs="Arial"/>
          <w:b/>
          <w:u w:val="single"/>
        </w:rPr>
        <w:t>example on democracy</w:t>
      </w:r>
      <w:r w:rsidRPr="00DB570C">
        <w:rPr>
          <w:rFonts w:cs="Arial"/>
          <w:sz w:val="16"/>
        </w:rPr>
        <w:t xml:space="preserve">. Deep political polarization, the lack of substantive debate, the unwillingness to compromise, misguided foreign policy adventurism, and the Great Recession have made liberal democracy look unattractive and ineffective. That malaise matters, because many </w:t>
      </w:r>
      <w:r w:rsidRPr="00DB570C">
        <w:rPr>
          <w:rFonts w:cs="Arial"/>
          <w:u w:val="single"/>
        </w:rPr>
        <w:t>developing countries are</w:t>
      </w:r>
      <w:r w:rsidRPr="00DB570C">
        <w:rPr>
          <w:rFonts w:cs="Arial"/>
          <w:sz w:val="16"/>
        </w:rPr>
        <w:t xml:space="preserve"> now </w:t>
      </w:r>
      <w:r w:rsidRPr="00DB570C">
        <w:rPr>
          <w:rFonts w:cs="Arial"/>
          <w:u w:val="single"/>
        </w:rPr>
        <w:t>engaged in a battle of ideas over which economic and political model</w:t>
      </w:r>
      <w:r w:rsidRPr="00DB570C">
        <w:rPr>
          <w:rFonts w:cs="Arial"/>
          <w:sz w:val="16"/>
        </w:rPr>
        <w:t xml:space="preserve"> they should follow. </w:t>
      </w:r>
      <w:r w:rsidRPr="00DB570C">
        <w:rPr>
          <w:rFonts w:cs="Arial"/>
          <w:u w:val="single"/>
        </w:rPr>
        <w:t>On the one side stands the model that has prevailed</w:t>
      </w:r>
      <w:r w:rsidRPr="00DB570C">
        <w:rPr>
          <w:rFonts w:cs="Arial"/>
          <w:sz w:val="16"/>
        </w:rPr>
        <w:t xml:space="preserve"> in the West since World War II: </w:t>
      </w:r>
      <w:r w:rsidRPr="00DB570C">
        <w:rPr>
          <w:rFonts w:cs="Arial"/>
          <w:u w:val="single"/>
        </w:rPr>
        <w:t xml:space="preserve">market capitalism coupled with </w:t>
      </w:r>
      <w:r w:rsidRPr="00DB570C">
        <w:rPr>
          <w:rFonts w:cs="Arial"/>
          <w:b/>
          <w:u w:val="single"/>
        </w:rPr>
        <w:t>liberal democracy</w:t>
      </w:r>
      <w:r w:rsidRPr="00DB570C">
        <w:rPr>
          <w:rFonts w:cs="Arial"/>
          <w:u w:val="single"/>
        </w:rPr>
        <w:t xml:space="preserve">. On the other is </w:t>
      </w:r>
      <w:r w:rsidRPr="00DB570C">
        <w:rPr>
          <w:rFonts w:cs="Arial"/>
          <w:sz w:val="16"/>
        </w:rPr>
        <w:t xml:space="preserve">the model practiced by China, Vietnam, Ethiopia, and, increasingly, Russia, among others: </w:t>
      </w:r>
      <w:r w:rsidRPr="00DB570C">
        <w:rPr>
          <w:rFonts w:cs="Arial"/>
          <w:u w:val="single"/>
        </w:rPr>
        <w:t>state</w:t>
      </w:r>
      <w:r w:rsidRPr="00DB570C">
        <w:rPr>
          <w:rFonts w:cs="Arial"/>
          <w:sz w:val="16"/>
        </w:rPr>
        <w:t xml:space="preserve"> capitalism coupled with </w:t>
      </w:r>
      <w:r w:rsidRPr="00DB570C">
        <w:rPr>
          <w:rFonts w:cs="Arial"/>
          <w:u w:val="single"/>
        </w:rPr>
        <w:t>authoritarian rule</w:t>
      </w:r>
      <w:r w:rsidRPr="00DB570C">
        <w:rPr>
          <w:rFonts w:cs="Arial"/>
          <w:sz w:val="16"/>
        </w:rPr>
        <w:t xml:space="preserve">. And there’s yet one more option, with a smaller but more dangerous following: religious fundamentalism, as promulgated by Iran and Saudi Arabia and groups such as the Islamic State (or ISIS) and Boko Haram in Nigeria. </w:t>
      </w:r>
      <w:r w:rsidRPr="00DB570C">
        <w:rPr>
          <w:rFonts w:cs="Arial"/>
          <w:u w:val="single"/>
        </w:rPr>
        <w:t>As the Western countries struggle</w:t>
      </w:r>
      <w:r w:rsidRPr="00DB570C">
        <w:rPr>
          <w:rFonts w:cs="Arial"/>
          <w:sz w:val="16"/>
        </w:rPr>
        <w:t xml:space="preserve"> and China continues to rise, </w:t>
      </w:r>
      <w:r w:rsidRPr="00DB570C">
        <w:rPr>
          <w:rFonts w:cs="Arial"/>
          <w:u w:val="single"/>
        </w:rPr>
        <w:t>authoritarian capitalism is becomin</w:t>
      </w:r>
      <w:r w:rsidRPr="00DB570C">
        <w:rPr>
          <w:rFonts w:cs="Arial"/>
          <w:sz w:val="16"/>
        </w:rPr>
        <w:t xml:space="preserve">g more </w:t>
      </w:r>
      <w:r w:rsidRPr="00DB570C">
        <w:rPr>
          <w:rFonts w:cs="Arial"/>
          <w:u w:val="single"/>
        </w:rPr>
        <w:t>appealing</w:t>
      </w:r>
      <w:r w:rsidRPr="00DB570C">
        <w:rPr>
          <w:rFonts w:cs="Arial"/>
          <w:sz w:val="16"/>
        </w:rPr>
        <w:t xml:space="preserve">. Consider Beijing’s ties to Africa. China purchased $26 billion in imports from the continent in 2013; the United States purchased $9 billion. Chinese investment in Africa has been growing by 50 percent per year since 2000, whereas U.S. investment is growing by 14 percent per year. </w:t>
      </w:r>
      <w:r w:rsidRPr="00DB570C">
        <w:rPr>
          <w:rFonts w:cs="Arial"/>
          <w:u w:val="single"/>
        </w:rPr>
        <w:t>Make no mistake</w:t>
      </w:r>
      <w:r w:rsidRPr="00DB570C">
        <w:rPr>
          <w:rFonts w:cs="Arial"/>
          <w:sz w:val="16"/>
        </w:rPr>
        <w:t xml:space="preserve">: many </w:t>
      </w:r>
      <w:r w:rsidRPr="00DB570C">
        <w:rPr>
          <w:rFonts w:cs="Arial"/>
          <w:u w:val="single"/>
        </w:rPr>
        <w:t>Africans still prefer</w:t>
      </w:r>
      <w:r w:rsidRPr="00DB570C">
        <w:rPr>
          <w:rFonts w:cs="Arial"/>
          <w:sz w:val="16"/>
        </w:rPr>
        <w:t xml:space="preserve"> to follow </w:t>
      </w:r>
      <w:r w:rsidRPr="00DB570C">
        <w:rPr>
          <w:rFonts w:cs="Arial"/>
          <w:u w:val="single"/>
        </w:rPr>
        <w:t>the American model and view China with suspicion. But</w:t>
      </w:r>
      <w:r w:rsidRPr="00DB570C">
        <w:rPr>
          <w:rFonts w:cs="Arial"/>
          <w:sz w:val="16"/>
        </w:rPr>
        <w:t xml:space="preserve"> those </w:t>
      </w:r>
      <w:r w:rsidRPr="00DB570C">
        <w:rPr>
          <w:rFonts w:cs="Arial"/>
          <w:u w:val="single"/>
        </w:rPr>
        <w:t>attitudes are beginning to shift</w:t>
      </w:r>
      <w:r w:rsidRPr="00DB570C">
        <w:rPr>
          <w:rFonts w:cs="Arial"/>
          <w:sz w:val="16"/>
        </w:rPr>
        <w:t xml:space="preserve">, and Beijing’s apparent ability to get things done will only enhance China’s appeal, especially if Washington seems to talk big but deliver little. THE NEXT SURGE FORWARD Aside from the broader task of getting their own houses in order, </w:t>
      </w:r>
      <w:r w:rsidRPr="00DB570C">
        <w:rPr>
          <w:rFonts w:cs="Arial"/>
          <w:u w:val="single"/>
        </w:rPr>
        <w:t>the U</w:t>
      </w:r>
      <w:r w:rsidRPr="00DB570C">
        <w:rPr>
          <w:rFonts w:cs="Arial"/>
          <w:sz w:val="16"/>
        </w:rPr>
        <w:t xml:space="preserve">nited </w:t>
      </w:r>
      <w:r w:rsidRPr="00DB570C">
        <w:rPr>
          <w:rFonts w:cs="Arial"/>
          <w:u w:val="single"/>
        </w:rPr>
        <w:t>S</w:t>
      </w:r>
      <w:r w:rsidRPr="00DB570C">
        <w:rPr>
          <w:rFonts w:cs="Arial"/>
          <w:sz w:val="16"/>
        </w:rPr>
        <w:t xml:space="preserve">tates and other Western powers </w:t>
      </w:r>
      <w:r w:rsidRPr="00DB570C">
        <w:rPr>
          <w:rFonts w:cs="Arial"/>
          <w:u w:val="single"/>
        </w:rPr>
        <w:t>should</w:t>
      </w:r>
      <w:r w:rsidRPr="00DB570C">
        <w:rPr>
          <w:rFonts w:cs="Arial"/>
          <w:sz w:val="16"/>
        </w:rPr>
        <w:t xml:space="preserve"> also </w:t>
      </w:r>
      <w:r w:rsidRPr="00DB570C">
        <w:rPr>
          <w:rFonts w:cs="Arial"/>
          <w:u w:val="single"/>
        </w:rPr>
        <w:t>assert leadership</w:t>
      </w:r>
      <w:r w:rsidRPr="00DB570C">
        <w:rPr>
          <w:rFonts w:cs="Arial"/>
          <w:sz w:val="16"/>
        </w:rPr>
        <w:t xml:space="preserve"> in several specific areas </w:t>
      </w:r>
      <w:r w:rsidRPr="00DB570C">
        <w:rPr>
          <w:rFonts w:cs="Arial"/>
          <w:u w:val="single"/>
        </w:rPr>
        <w:t xml:space="preserve">to </w:t>
      </w:r>
      <w:r w:rsidRPr="00DB570C">
        <w:rPr>
          <w:rFonts w:cs="Arial"/>
          <w:b/>
          <w:u w:val="single"/>
        </w:rPr>
        <w:t>keep the progress going</w:t>
      </w:r>
      <w:r w:rsidRPr="00DB570C">
        <w:rPr>
          <w:rFonts w:cs="Arial"/>
          <w:sz w:val="16"/>
        </w:rPr>
        <w:t xml:space="preserve">. The first is climate change, which presents one of the greatest threats to poverty reduction. Most of the world’s poor countries had little to do with creating the problem, yet they will bear the brunt of the damage. Rising sea levels, changing rainfall patterns, higher temperatures, and dwindling water supplies will derail progress, will undermine global food production, and could engender major conflict. Developing countries have an important role to play in curbing emissions, but they will not switch to low-carbon fuels and other clean technologies if their developed-world counterparts do not. Washington has taken important first steps to reduce power-plant emissions and raise automotive fuel-efficiency standards, but there is a very long way to go. Second, </w:t>
      </w:r>
      <w:r w:rsidRPr="00DB570C">
        <w:rPr>
          <w:rFonts w:cs="Arial"/>
          <w:u w:val="single"/>
        </w:rPr>
        <w:t xml:space="preserve">leading </w:t>
      </w:r>
      <w:r w:rsidRPr="009D73E8">
        <w:rPr>
          <w:rFonts w:cs="Arial"/>
          <w:highlight w:val="cyan"/>
          <w:u w:val="single"/>
        </w:rPr>
        <w:t>countries</w:t>
      </w:r>
      <w:r w:rsidRPr="00DB570C">
        <w:rPr>
          <w:rFonts w:cs="Arial"/>
          <w:sz w:val="16"/>
        </w:rPr>
        <w:t>—especially the United States—</w:t>
      </w:r>
      <w:r w:rsidRPr="009D73E8">
        <w:rPr>
          <w:rFonts w:cs="Arial"/>
          <w:highlight w:val="cyan"/>
          <w:u w:val="single"/>
        </w:rPr>
        <w:t>should invest</w:t>
      </w:r>
      <w:r w:rsidRPr="00DB570C">
        <w:rPr>
          <w:rFonts w:cs="Arial"/>
          <w:u w:val="single"/>
        </w:rPr>
        <w:t xml:space="preserve"> more </w:t>
      </w:r>
      <w:r w:rsidRPr="009D73E8">
        <w:rPr>
          <w:rFonts w:cs="Arial"/>
          <w:highlight w:val="cyan"/>
          <w:u w:val="single"/>
        </w:rPr>
        <w:t xml:space="preserve">in </w:t>
      </w:r>
      <w:r w:rsidRPr="009D73E8">
        <w:rPr>
          <w:rFonts w:cs="Arial"/>
          <w:b/>
          <w:highlight w:val="cyan"/>
          <w:u w:val="single"/>
        </w:rPr>
        <w:t>technological innovation</w:t>
      </w:r>
      <w:r w:rsidRPr="00DB570C">
        <w:rPr>
          <w:rFonts w:cs="Arial"/>
          <w:sz w:val="16"/>
        </w:rPr>
        <w:t xml:space="preserve">. Much of the credit for recent improvements in living standards goes to vaccines, medicines, high-yielding seed varieties, cell phones, and the Internet. These </w:t>
      </w:r>
      <w:r w:rsidRPr="00DB570C">
        <w:rPr>
          <w:rFonts w:cs="Arial"/>
          <w:u w:val="single"/>
        </w:rPr>
        <w:t>new technologies</w:t>
      </w:r>
      <w:r w:rsidRPr="00DB570C">
        <w:rPr>
          <w:rFonts w:cs="Arial"/>
          <w:sz w:val="16"/>
        </w:rPr>
        <w:t xml:space="preserve"> (alongside old ones such as electricity and paved roads) </w:t>
      </w:r>
      <w:r w:rsidRPr="00DB570C">
        <w:rPr>
          <w:rFonts w:cs="Arial"/>
          <w:u w:val="single"/>
        </w:rPr>
        <w:t>have not yet reached everywhere, so</w:t>
      </w:r>
      <w:r w:rsidRPr="00DB570C">
        <w:rPr>
          <w:rFonts w:cs="Arial"/>
          <w:sz w:val="16"/>
        </w:rPr>
        <w:t xml:space="preserve"> simply </w:t>
      </w:r>
      <w:r w:rsidRPr="00DB570C">
        <w:rPr>
          <w:rFonts w:cs="Arial"/>
          <w:u w:val="single"/>
        </w:rPr>
        <w:t>making them</w:t>
      </w:r>
      <w:r w:rsidRPr="00DB570C">
        <w:rPr>
          <w:rFonts w:cs="Arial"/>
          <w:sz w:val="16"/>
        </w:rPr>
        <w:t xml:space="preserve"> more </w:t>
      </w:r>
      <w:r w:rsidRPr="00DB570C">
        <w:rPr>
          <w:rFonts w:cs="Arial"/>
          <w:u w:val="single"/>
        </w:rPr>
        <w:t>widely available would do wonders</w:t>
      </w:r>
      <w:r w:rsidRPr="00DB570C">
        <w:rPr>
          <w:rFonts w:cs="Arial"/>
          <w:sz w:val="16"/>
        </w:rPr>
        <w:t xml:space="preserve">. But </w:t>
      </w:r>
      <w:r w:rsidRPr="009D73E8">
        <w:rPr>
          <w:rFonts w:cs="Arial"/>
          <w:highlight w:val="cyan"/>
          <w:u w:val="single"/>
        </w:rPr>
        <w:t>sustaining progress for</w:t>
      </w:r>
      <w:r w:rsidRPr="00DB570C">
        <w:rPr>
          <w:rFonts w:cs="Arial"/>
          <w:sz w:val="16"/>
        </w:rPr>
        <w:t xml:space="preserve"> the next several </w:t>
      </w:r>
      <w:r w:rsidRPr="009D73E8">
        <w:rPr>
          <w:rFonts w:cs="Arial"/>
          <w:highlight w:val="cyan"/>
          <w:u w:val="single"/>
        </w:rPr>
        <w:t>decades</w:t>
      </w:r>
      <w:r w:rsidRPr="00DB570C">
        <w:rPr>
          <w:rFonts w:cs="Arial"/>
          <w:u w:val="single"/>
        </w:rPr>
        <w:t xml:space="preserve"> will</w:t>
      </w:r>
      <w:r w:rsidRPr="00DB570C">
        <w:rPr>
          <w:rFonts w:cs="Arial"/>
          <w:sz w:val="16"/>
        </w:rPr>
        <w:t xml:space="preserve"> also </w:t>
      </w:r>
      <w:r w:rsidRPr="00DB570C">
        <w:rPr>
          <w:rFonts w:cs="Arial"/>
          <w:u w:val="single"/>
        </w:rPr>
        <w:t xml:space="preserve">require </w:t>
      </w:r>
      <w:r w:rsidRPr="00DB570C">
        <w:rPr>
          <w:rFonts w:cs="Arial"/>
          <w:b/>
          <w:u w:val="single"/>
        </w:rPr>
        <w:t>significant investments</w:t>
      </w:r>
      <w:r w:rsidRPr="00DB570C">
        <w:rPr>
          <w:rFonts w:cs="Arial"/>
          <w:sz w:val="16"/>
        </w:rPr>
        <w:t xml:space="preserve"> in new vaccines, more powerful drugs, drought- and heat-resistant seeds, desalination techniques, and clean energy. </w:t>
      </w:r>
    </w:p>
    <w:p w14:paraId="343BB186" w14:textId="77777777" w:rsidR="00052EEE" w:rsidRPr="004A6E4D" w:rsidRDefault="00052EEE" w:rsidP="00052EEE">
      <w:pPr>
        <w:pStyle w:val="Heading4"/>
      </w:pPr>
      <w:bookmarkStart w:id="7" w:name="_Hlk84231752"/>
      <w:r>
        <w:t xml:space="preserve">Failure to </w:t>
      </w:r>
      <w:r>
        <w:rPr>
          <w:u w:val="single"/>
        </w:rPr>
        <w:t>mobilize</w:t>
      </w:r>
      <w:r>
        <w:t xml:space="preserve"> causes </w:t>
      </w:r>
      <w:r>
        <w:rPr>
          <w:u w:val="single"/>
        </w:rPr>
        <w:t>right wing capture</w:t>
      </w:r>
      <w:r>
        <w:t xml:space="preserve"> and </w:t>
      </w:r>
      <w:r>
        <w:rPr>
          <w:u w:val="single"/>
        </w:rPr>
        <w:t>nativist wars</w:t>
      </w:r>
      <w:r>
        <w:t xml:space="preserve">, but </w:t>
      </w:r>
      <w:r>
        <w:rPr>
          <w:u w:val="single"/>
        </w:rPr>
        <w:t>effectively balancing</w:t>
      </w:r>
      <w:r>
        <w:t xml:space="preserve"> grand strategy and </w:t>
      </w:r>
      <w:r>
        <w:rPr>
          <w:u w:val="single"/>
        </w:rPr>
        <w:t>ideological challenges</w:t>
      </w:r>
      <w:r>
        <w:t xml:space="preserve"> to Chinese authoritarianism spurs </w:t>
      </w:r>
      <w:r>
        <w:rPr>
          <w:u w:val="single"/>
        </w:rPr>
        <w:t>domestic reforms</w:t>
      </w:r>
      <w:r>
        <w:t xml:space="preserve">, </w:t>
      </w:r>
      <w:r>
        <w:rPr>
          <w:u w:val="single"/>
        </w:rPr>
        <w:t>reverses</w:t>
      </w:r>
      <w:r>
        <w:t xml:space="preserve"> xenophobic policies, and </w:t>
      </w:r>
      <w:r>
        <w:rPr>
          <w:u w:val="single"/>
        </w:rPr>
        <w:t>prevents</w:t>
      </w:r>
      <w:r>
        <w:t xml:space="preserve"> great power war – reject </w:t>
      </w:r>
      <w:r>
        <w:rPr>
          <w:u w:val="single"/>
        </w:rPr>
        <w:t>left apologists</w:t>
      </w:r>
      <w:r>
        <w:t xml:space="preserve"> of Chinese autocracy that hide behind </w:t>
      </w:r>
      <w:r>
        <w:rPr>
          <w:u w:val="single"/>
        </w:rPr>
        <w:t>past failures</w:t>
      </w:r>
      <w:r>
        <w:t xml:space="preserve"> like Iraq to justify </w:t>
      </w:r>
      <w:r>
        <w:rPr>
          <w:u w:val="single"/>
        </w:rPr>
        <w:t>complacency</w:t>
      </w:r>
      <w:r>
        <w:t xml:space="preserve">, the </w:t>
      </w:r>
      <w:r>
        <w:rPr>
          <w:u w:val="single"/>
        </w:rPr>
        <w:t>process</w:t>
      </w:r>
      <w:r>
        <w:t xml:space="preserve"> of organizing makes progressive gains </w:t>
      </w:r>
      <w:r>
        <w:rPr>
          <w:u w:val="single"/>
        </w:rPr>
        <w:t>more likely</w:t>
      </w:r>
      <w:r>
        <w:t xml:space="preserve"> and </w:t>
      </w:r>
      <w:r>
        <w:rPr>
          <w:u w:val="single"/>
        </w:rPr>
        <w:t>effective</w:t>
      </w:r>
      <w:r>
        <w:t xml:space="preserve"> </w:t>
      </w:r>
    </w:p>
    <w:p w14:paraId="71162E41" w14:textId="77777777" w:rsidR="00052EEE" w:rsidRPr="001712F1" w:rsidRDefault="00052EEE" w:rsidP="00052EEE">
      <w:r w:rsidRPr="001712F1">
        <w:rPr>
          <w:rStyle w:val="Style13ptBold"/>
        </w:rPr>
        <w:t>Moore</w:t>
      </w:r>
      <w:r w:rsidRPr="001712F1">
        <w:t xml:space="preserve"> et al </w:t>
      </w:r>
      <w:r w:rsidRPr="001712F1">
        <w:rPr>
          <w:rStyle w:val="Style13ptBold"/>
        </w:rPr>
        <w:t>20</w:t>
      </w:r>
      <w:r w:rsidRPr="001712F1">
        <w:t xml:space="preserve"> [TARUN CHHABRA is a Fellow in the Project on International Order and Strategy at the Brookings Institution and served as Director for Strategic Planning on the National Security Council during the Obama administration. SCOTT MOORE is Director of the Penn Global China Program and a lecturer in Political Science at the University of Pennsylvania. DOMINIC TIERNEY is Associate Professor of Political Science at Swarthmore College and a Templeton Fellow at the Foreign Policy Research Institute. "The Left Should Play the China Card."</w:t>
      </w:r>
      <w:r>
        <w:t xml:space="preserve"> https://www.foreignaffairs.com/articles/china/2020-02-13/left-should-play-china-card]</w:t>
      </w:r>
    </w:p>
    <w:p w14:paraId="7AF97161" w14:textId="77777777" w:rsidR="00052EEE" w:rsidRPr="001712F1" w:rsidRDefault="00052EEE" w:rsidP="00052EEE">
      <w:pPr>
        <w:rPr>
          <w:sz w:val="16"/>
        </w:rPr>
      </w:pPr>
      <w:r w:rsidRPr="00A8009A">
        <w:rPr>
          <w:rStyle w:val="Emphasis"/>
          <w:highlight w:val="cyan"/>
        </w:rPr>
        <w:t>Competition</w:t>
      </w:r>
      <w:r w:rsidRPr="001712F1">
        <w:rPr>
          <w:sz w:val="16"/>
        </w:rPr>
        <w:t xml:space="preserve"> </w:t>
      </w:r>
      <w:r w:rsidRPr="001712F1">
        <w:rPr>
          <w:rStyle w:val="StyleUnderline"/>
        </w:rPr>
        <w:t>between the</w:t>
      </w:r>
      <w:r w:rsidRPr="001712F1">
        <w:rPr>
          <w:sz w:val="16"/>
        </w:rPr>
        <w:t xml:space="preserve"> </w:t>
      </w:r>
      <w:r w:rsidRPr="001712F1">
        <w:rPr>
          <w:rStyle w:val="Emphasis"/>
        </w:rPr>
        <w:t>U</w:t>
      </w:r>
      <w:r w:rsidRPr="001712F1">
        <w:rPr>
          <w:sz w:val="16"/>
        </w:rPr>
        <w:t xml:space="preserve">nited </w:t>
      </w:r>
      <w:r w:rsidRPr="001712F1">
        <w:rPr>
          <w:rStyle w:val="Emphasis"/>
        </w:rPr>
        <w:t>S</w:t>
      </w:r>
      <w:r w:rsidRPr="001712F1">
        <w:rPr>
          <w:sz w:val="16"/>
        </w:rPr>
        <w:t xml:space="preserve">tates </w:t>
      </w:r>
      <w:r w:rsidRPr="001712F1">
        <w:rPr>
          <w:rStyle w:val="StyleUnderline"/>
        </w:rPr>
        <w:t xml:space="preserve">and China </w:t>
      </w:r>
      <w:r w:rsidRPr="00A8009A">
        <w:rPr>
          <w:rStyle w:val="StyleUnderline"/>
          <w:highlight w:val="cyan"/>
        </w:rPr>
        <w:t xml:space="preserve">is </w:t>
      </w:r>
      <w:r w:rsidRPr="00A8009A">
        <w:rPr>
          <w:rStyle w:val="Emphasis"/>
          <w:highlight w:val="cyan"/>
        </w:rPr>
        <w:t>unavoidable</w:t>
      </w:r>
      <w:r w:rsidRPr="001712F1">
        <w:rPr>
          <w:sz w:val="16"/>
        </w:rPr>
        <w:t xml:space="preserve">. </w:t>
      </w:r>
      <w:r w:rsidRPr="001712F1">
        <w:rPr>
          <w:rStyle w:val="StyleUnderline"/>
        </w:rPr>
        <w:t>China’s trade practices</w:t>
      </w:r>
      <w:r w:rsidRPr="001712F1">
        <w:rPr>
          <w:sz w:val="16"/>
        </w:rPr>
        <w:t xml:space="preserve"> have </w:t>
      </w:r>
      <w:r w:rsidRPr="001712F1">
        <w:rPr>
          <w:rStyle w:val="StyleUnderline"/>
        </w:rPr>
        <w:t>cost</w:t>
      </w:r>
      <w:r w:rsidRPr="001712F1">
        <w:rPr>
          <w:sz w:val="16"/>
        </w:rPr>
        <w:t xml:space="preserve"> the United States </w:t>
      </w:r>
      <w:r w:rsidRPr="001712F1">
        <w:rPr>
          <w:rStyle w:val="StyleUnderline"/>
        </w:rPr>
        <w:t>millions of jobs, and its economic rise has disrupted the international system</w:t>
      </w:r>
      <w:r w:rsidRPr="001712F1">
        <w:rPr>
          <w:sz w:val="16"/>
        </w:rPr>
        <w:t xml:space="preserve"> that underpins American security and prosperity. </w:t>
      </w:r>
      <w:r w:rsidRPr="001712F1">
        <w:rPr>
          <w:rStyle w:val="StyleUnderline"/>
        </w:rPr>
        <w:t>Beijing now openly aims to surpass the</w:t>
      </w:r>
      <w:r w:rsidRPr="001712F1">
        <w:rPr>
          <w:sz w:val="16"/>
        </w:rPr>
        <w:t xml:space="preserve"> </w:t>
      </w:r>
      <w:r w:rsidRPr="001712F1">
        <w:rPr>
          <w:rStyle w:val="Emphasis"/>
        </w:rPr>
        <w:t>U</w:t>
      </w:r>
      <w:r w:rsidRPr="001712F1">
        <w:rPr>
          <w:sz w:val="16"/>
        </w:rPr>
        <w:t xml:space="preserve">nited </w:t>
      </w:r>
      <w:r w:rsidRPr="001712F1">
        <w:rPr>
          <w:rStyle w:val="Emphasis"/>
        </w:rPr>
        <w:t>S</w:t>
      </w:r>
      <w:r w:rsidRPr="001712F1">
        <w:rPr>
          <w:sz w:val="16"/>
        </w:rPr>
        <w:t xml:space="preserve">tates </w:t>
      </w:r>
      <w:r w:rsidRPr="001712F1">
        <w:rPr>
          <w:rStyle w:val="StyleUnderline"/>
        </w:rPr>
        <w:t>as the global</w:t>
      </w:r>
      <w:r w:rsidRPr="001712F1">
        <w:rPr>
          <w:sz w:val="16"/>
        </w:rPr>
        <w:t xml:space="preserve"> technological </w:t>
      </w:r>
      <w:r w:rsidRPr="001712F1">
        <w:rPr>
          <w:rStyle w:val="StyleUnderline"/>
        </w:rPr>
        <w:t xml:space="preserve">hegemon, and its defense budget could exceed that of the </w:t>
      </w:r>
      <w:r w:rsidRPr="001712F1">
        <w:rPr>
          <w:rStyle w:val="Emphasis"/>
        </w:rPr>
        <w:t>U</w:t>
      </w:r>
      <w:r w:rsidRPr="001712F1">
        <w:rPr>
          <w:sz w:val="16"/>
        </w:rPr>
        <w:t xml:space="preserve">nited </w:t>
      </w:r>
      <w:r w:rsidRPr="001712F1">
        <w:rPr>
          <w:rStyle w:val="Emphasis"/>
        </w:rPr>
        <w:t>S</w:t>
      </w:r>
      <w:r w:rsidRPr="001712F1">
        <w:rPr>
          <w:sz w:val="16"/>
        </w:rPr>
        <w:t xml:space="preserve">tates as </w:t>
      </w:r>
      <w:r w:rsidRPr="001712F1">
        <w:rPr>
          <w:rStyle w:val="StyleUnderline"/>
        </w:rPr>
        <w:t>soon</w:t>
      </w:r>
      <w:r w:rsidRPr="001712F1">
        <w:rPr>
          <w:sz w:val="16"/>
        </w:rPr>
        <w:t xml:space="preserve"> as the 2030s. </w:t>
      </w:r>
      <w:r w:rsidRPr="00A8009A">
        <w:rPr>
          <w:rStyle w:val="StyleUnderline"/>
          <w:highlight w:val="cyan"/>
        </w:rPr>
        <w:t>China’s rise</w:t>
      </w:r>
      <w:r w:rsidRPr="001712F1">
        <w:rPr>
          <w:rStyle w:val="StyleUnderline"/>
        </w:rPr>
        <w:t xml:space="preserve"> has </w:t>
      </w:r>
      <w:r w:rsidRPr="00A8009A">
        <w:rPr>
          <w:rStyle w:val="StyleUnderline"/>
          <w:highlight w:val="cyan"/>
        </w:rPr>
        <w:t>touched off</w:t>
      </w:r>
      <w:r w:rsidRPr="001712F1">
        <w:rPr>
          <w:rStyle w:val="StyleUnderline"/>
        </w:rPr>
        <w:t xml:space="preserve"> an </w:t>
      </w:r>
      <w:r w:rsidRPr="00A8009A">
        <w:rPr>
          <w:rStyle w:val="Emphasis"/>
          <w:highlight w:val="cyan"/>
        </w:rPr>
        <w:t>intense rivalry</w:t>
      </w:r>
      <w:r w:rsidRPr="001712F1">
        <w:rPr>
          <w:sz w:val="16"/>
        </w:rPr>
        <w:t xml:space="preserve"> with the United States </w:t>
      </w:r>
      <w:r w:rsidRPr="001712F1">
        <w:rPr>
          <w:rStyle w:val="StyleUnderline"/>
        </w:rPr>
        <w:t>over everything from trade and cyber</w:t>
      </w:r>
      <w:r w:rsidRPr="001712F1">
        <w:rPr>
          <w:sz w:val="16"/>
        </w:rPr>
        <w:t xml:space="preserve">-espionage </w:t>
      </w:r>
      <w:r w:rsidRPr="001712F1">
        <w:rPr>
          <w:rStyle w:val="StyleUnderline"/>
        </w:rPr>
        <w:t>to influence within international bodies</w:t>
      </w:r>
      <w:r w:rsidRPr="001712F1">
        <w:rPr>
          <w:sz w:val="16"/>
        </w:rPr>
        <w:t>, such as the United Nations. Demographic and environmental headwinds will likely slow China’s economic growth—but they won’t keep the Middle Kingdom from presenting a formidable threat to American interests for decades to come.</w:t>
      </w:r>
    </w:p>
    <w:p w14:paraId="4E7F7EEA" w14:textId="77777777" w:rsidR="00052EEE" w:rsidRPr="001712F1" w:rsidRDefault="00052EEE" w:rsidP="00052EEE">
      <w:pPr>
        <w:rPr>
          <w:sz w:val="16"/>
        </w:rPr>
      </w:pPr>
      <w:r w:rsidRPr="001712F1">
        <w:rPr>
          <w:sz w:val="16"/>
        </w:rPr>
        <w:t xml:space="preserve">The administration of U.S. President Donald Trump has embraced rivalry with China, waging a trade war against Beijing and ratcheting up defense spending to counter the “revisionist” and great-power threat in the Indo-Pacific. But whereas the political right in the United States has leaned into competition with China, </w:t>
      </w:r>
      <w:r w:rsidRPr="001712F1">
        <w:rPr>
          <w:rStyle w:val="StyleUnderline"/>
        </w:rPr>
        <w:t xml:space="preserve">the left remains </w:t>
      </w:r>
      <w:r w:rsidRPr="001712F1">
        <w:rPr>
          <w:rStyle w:val="Emphasis"/>
        </w:rPr>
        <w:t>uncomfortable</w:t>
      </w:r>
      <w:r w:rsidRPr="001712F1">
        <w:rPr>
          <w:sz w:val="16"/>
        </w:rPr>
        <w:t xml:space="preserve"> </w:t>
      </w:r>
      <w:r w:rsidRPr="001712F1">
        <w:rPr>
          <w:rStyle w:val="StyleUnderline"/>
        </w:rPr>
        <w:t>with the idea of geopolitical rivalry</w:t>
      </w:r>
      <w:r w:rsidRPr="001712F1">
        <w:rPr>
          <w:sz w:val="16"/>
        </w:rPr>
        <w:t xml:space="preserve">. Many </w:t>
      </w:r>
      <w:r w:rsidRPr="00A8009A">
        <w:rPr>
          <w:rStyle w:val="StyleUnderline"/>
          <w:highlight w:val="cyan"/>
        </w:rPr>
        <w:t>progressives fear</w:t>
      </w:r>
      <w:r w:rsidRPr="001712F1">
        <w:rPr>
          <w:rStyle w:val="StyleUnderline"/>
        </w:rPr>
        <w:t xml:space="preserve"> that too much emphasis on </w:t>
      </w:r>
      <w:r w:rsidRPr="00A8009A">
        <w:rPr>
          <w:rStyle w:val="StyleUnderline"/>
          <w:highlight w:val="cyan"/>
        </w:rPr>
        <w:t xml:space="preserve">competition will fuel </w:t>
      </w:r>
      <w:r w:rsidRPr="00A8009A">
        <w:rPr>
          <w:rStyle w:val="Emphasis"/>
          <w:highlight w:val="cyan"/>
        </w:rPr>
        <w:t>xenophobia</w:t>
      </w:r>
      <w:r w:rsidRPr="001712F1">
        <w:rPr>
          <w:sz w:val="16"/>
        </w:rPr>
        <w:t xml:space="preserve">, chest-thumping </w:t>
      </w:r>
      <w:r w:rsidRPr="00A8009A">
        <w:rPr>
          <w:rStyle w:val="Emphasis"/>
          <w:highlight w:val="cyan"/>
        </w:rPr>
        <w:t>chauvinism</w:t>
      </w:r>
      <w:r w:rsidRPr="00A8009A">
        <w:rPr>
          <w:sz w:val="16"/>
          <w:highlight w:val="cyan"/>
        </w:rPr>
        <w:t xml:space="preserve">, </w:t>
      </w:r>
      <w:r w:rsidRPr="00C4085F">
        <w:rPr>
          <w:rStyle w:val="StyleUnderline"/>
        </w:rPr>
        <w:t>and</w:t>
      </w:r>
      <w:r w:rsidRPr="001712F1">
        <w:rPr>
          <w:rStyle w:val="StyleUnderline"/>
        </w:rPr>
        <w:t xml:space="preserve"> possibly even </w:t>
      </w:r>
      <w:r w:rsidRPr="00A8009A">
        <w:rPr>
          <w:rStyle w:val="Emphasis"/>
          <w:highlight w:val="cyan"/>
        </w:rPr>
        <w:t>war</w:t>
      </w:r>
      <w:r w:rsidRPr="001712F1">
        <w:rPr>
          <w:sz w:val="16"/>
        </w:rPr>
        <w:t xml:space="preserve">. </w:t>
      </w:r>
      <w:r w:rsidRPr="001712F1">
        <w:rPr>
          <w:rStyle w:val="StyleUnderline"/>
        </w:rPr>
        <w:t xml:space="preserve">Others on the left worry that great-power rivalry will </w:t>
      </w:r>
      <w:r w:rsidRPr="00A8009A">
        <w:rPr>
          <w:rStyle w:val="StyleUnderline"/>
          <w:highlight w:val="cyan"/>
        </w:rPr>
        <w:t xml:space="preserve">feed the </w:t>
      </w:r>
      <w:r w:rsidRPr="00A8009A">
        <w:rPr>
          <w:rStyle w:val="Emphasis"/>
          <w:highlight w:val="cyan"/>
        </w:rPr>
        <w:t>military-industrial complex</w:t>
      </w:r>
      <w:r w:rsidRPr="001712F1">
        <w:rPr>
          <w:sz w:val="16"/>
        </w:rPr>
        <w:t xml:space="preserve"> </w:t>
      </w:r>
      <w:r w:rsidRPr="001712F1">
        <w:rPr>
          <w:rStyle w:val="StyleUnderline"/>
        </w:rPr>
        <w:t>and enable the executive</w:t>
      </w:r>
      <w:r w:rsidRPr="001712F1">
        <w:rPr>
          <w:sz w:val="16"/>
        </w:rPr>
        <w:t xml:space="preserve"> branch, including career defense, intelligence, and diplomatic professionals, </w:t>
      </w:r>
      <w:r w:rsidRPr="001712F1">
        <w:rPr>
          <w:rStyle w:val="StyleUnderline"/>
        </w:rPr>
        <w:t>to wield too much power</w:t>
      </w:r>
      <w:r w:rsidRPr="001712F1">
        <w:rPr>
          <w:sz w:val="16"/>
        </w:rPr>
        <w:t xml:space="preserve">. Decades of </w:t>
      </w:r>
      <w:r w:rsidRPr="001712F1">
        <w:rPr>
          <w:rStyle w:val="StyleUnderline"/>
        </w:rPr>
        <w:t xml:space="preserve">conflict in </w:t>
      </w:r>
      <w:r w:rsidRPr="00A8009A">
        <w:rPr>
          <w:rStyle w:val="Emphasis"/>
          <w:highlight w:val="cyan"/>
        </w:rPr>
        <w:t>Afghanistan</w:t>
      </w:r>
      <w:r w:rsidRPr="00A8009A">
        <w:rPr>
          <w:rStyle w:val="StyleUnderline"/>
          <w:highlight w:val="cyan"/>
        </w:rPr>
        <w:t xml:space="preserve"> and</w:t>
      </w:r>
      <w:r w:rsidRPr="00A8009A">
        <w:rPr>
          <w:sz w:val="16"/>
          <w:highlight w:val="cyan"/>
        </w:rPr>
        <w:t xml:space="preserve"> </w:t>
      </w:r>
      <w:r w:rsidRPr="00A8009A">
        <w:rPr>
          <w:rStyle w:val="Emphasis"/>
          <w:highlight w:val="cyan"/>
        </w:rPr>
        <w:t>Iraq</w:t>
      </w:r>
      <w:r w:rsidRPr="001712F1">
        <w:rPr>
          <w:sz w:val="16"/>
        </w:rPr>
        <w:t xml:space="preserve">, moreover, </w:t>
      </w:r>
      <w:r w:rsidRPr="001712F1">
        <w:rPr>
          <w:rStyle w:val="StyleUnderline"/>
        </w:rPr>
        <w:t xml:space="preserve">have </w:t>
      </w:r>
      <w:r w:rsidRPr="00A8009A">
        <w:rPr>
          <w:rStyle w:val="StyleUnderline"/>
          <w:highlight w:val="cyan"/>
        </w:rPr>
        <w:t>prompted Americans</w:t>
      </w:r>
      <w:r w:rsidRPr="001712F1">
        <w:rPr>
          <w:rStyle w:val="StyleUnderline"/>
        </w:rPr>
        <w:t xml:space="preserve"> of all political stripes</w:t>
      </w:r>
      <w:r w:rsidRPr="001712F1">
        <w:rPr>
          <w:sz w:val="16"/>
        </w:rPr>
        <w:t>—but especially progressives—</w:t>
      </w:r>
      <w:r w:rsidRPr="00A8009A">
        <w:rPr>
          <w:rStyle w:val="StyleUnderline"/>
          <w:highlight w:val="cyan"/>
        </w:rPr>
        <w:t xml:space="preserve">to turn </w:t>
      </w:r>
      <w:r w:rsidRPr="00A8009A">
        <w:rPr>
          <w:rStyle w:val="Emphasis"/>
          <w:highlight w:val="cyan"/>
        </w:rPr>
        <w:t>inward</w:t>
      </w:r>
      <w:r w:rsidRPr="001712F1">
        <w:rPr>
          <w:rStyle w:val="StyleUnderline"/>
        </w:rPr>
        <w:t xml:space="preserve"> and focus on “</w:t>
      </w:r>
      <w:r w:rsidRPr="001712F1">
        <w:rPr>
          <w:rStyle w:val="Emphasis"/>
        </w:rPr>
        <w:t>nation building at home</w:t>
      </w:r>
      <w:r w:rsidRPr="001712F1">
        <w:rPr>
          <w:sz w:val="16"/>
        </w:rPr>
        <w:t>.”</w:t>
      </w:r>
    </w:p>
    <w:p w14:paraId="0C34A769" w14:textId="77777777" w:rsidR="00052EEE" w:rsidRPr="001712F1" w:rsidRDefault="00052EEE" w:rsidP="00052EEE">
      <w:pPr>
        <w:rPr>
          <w:sz w:val="16"/>
          <w:szCs w:val="16"/>
        </w:rPr>
      </w:pPr>
      <w:r w:rsidRPr="001712F1">
        <w:rPr>
          <w:sz w:val="16"/>
          <w:szCs w:val="16"/>
        </w:rPr>
        <w:t xml:space="preserve">Such concerns are understandable. Throughout its history, the United States has trammeled the civil liberties of Americans associated (usually unfairly) with foreign adversaries—interning Japanese Americans during World War II, for example, and persecuting alleged Communists in the McCarthy era. Washington has often proved overeager to find new foes: witness the misplaced angst over Japan’s economic ascendancy in the 1980s and 1990s and the rush to topple Iraqi dictator Saddam Hussein after the 9/11 attacks. The Trump administration is now adding to this checkered history by responding to China’s rise through a series of misguided and often counterproductive policies.   </w:t>
      </w:r>
    </w:p>
    <w:p w14:paraId="5B0716CC" w14:textId="77777777" w:rsidR="00052EEE" w:rsidRPr="001712F1" w:rsidRDefault="00052EEE" w:rsidP="00052EEE">
      <w:pPr>
        <w:rPr>
          <w:sz w:val="16"/>
          <w:szCs w:val="16"/>
        </w:rPr>
      </w:pPr>
      <w:r w:rsidRPr="001712F1">
        <w:rPr>
          <w:sz w:val="16"/>
          <w:szCs w:val="16"/>
        </w:rPr>
        <w:t>Progressives have rightly criticized Trump’s often erratic approach to China, which Ely Ratner of the Center for a New American Security has characterized as “confrontational without being competitive.” Not only have the president’s aggressive tariff hikes and trade restrictions hurt U.S. farmers and manufacturers; they risk alienating the foreign talent that the United States needs to remain competitive—especially in the fields of science and technology. Moreover, Trump’s narrow focus on expanding the country’s traditional military capabilities by building additional aircraft carriers and fighter jets, for example, won’t be enough to defend U.S. security interests in the Indo-Pacific. Nor will it counter China’s economic, technological, and ideological challenges to U.S. global leadership. Even worse, the Trump administration’s threatened cuts to federal education and applied research-and-development spending; its attacks on long-standing allies, such as Canada and Germany; and its reluctance to publicly criticize China’s assaults on human rights from Xinjiang to Hong Kong have made it much harder to build a durable coalition to contest Beijing’s vision of global order.</w:t>
      </w:r>
    </w:p>
    <w:p w14:paraId="3A027E08" w14:textId="77777777" w:rsidR="00052EEE" w:rsidRDefault="00052EEE" w:rsidP="00052EEE">
      <w:pPr>
        <w:rPr>
          <w:rStyle w:val="Emphasis"/>
        </w:rPr>
      </w:pPr>
      <w:r w:rsidRPr="001712F1">
        <w:rPr>
          <w:sz w:val="16"/>
        </w:rPr>
        <w:t xml:space="preserve">But </w:t>
      </w:r>
      <w:r w:rsidRPr="00A8009A">
        <w:rPr>
          <w:rStyle w:val="StyleUnderline"/>
          <w:highlight w:val="cyan"/>
        </w:rPr>
        <w:t>the</w:t>
      </w:r>
      <w:r w:rsidRPr="001712F1">
        <w:rPr>
          <w:rStyle w:val="StyleUnderline"/>
        </w:rPr>
        <w:t xml:space="preserve"> American </w:t>
      </w:r>
      <w:r w:rsidRPr="00A8009A">
        <w:rPr>
          <w:rStyle w:val="Emphasis"/>
          <w:highlight w:val="cyan"/>
        </w:rPr>
        <w:t>left’s</w:t>
      </w:r>
      <w:r w:rsidRPr="00A8009A">
        <w:rPr>
          <w:rStyle w:val="StyleUnderline"/>
          <w:highlight w:val="cyan"/>
        </w:rPr>
        <w:t xml:space="preserve"> reluctance</w:t>
      </w:r>
      <w:r w:rsidRPr="001712F1">
        <w:rPr>
          <w:rStyle w:val="StyleUnderline"/>
        </w:rPr>
        <w:t xml:space="preserve"> to see China as a </w:t>
      </w:r>
      <w:r w:rsidRPr="001712F1">
        <w:rPr>
          <w:rStyle w:val="Emphasis"/>
        </w:rPr>
        <w:t>threat</w:t>
      </w:r>
      <w:r w:rsidRPr="001712F1">
        <w:rPr>
          <w:sz w:val="16"/>
        </w:rPr>
        <w:t xml:space="preserve"> </w:t>
      </w:r>
      <w:r w:rsidRPr="00A8009A">
        <w:rPr>
          <w:rStyle w:val="StyleUnderline"/>
          <w:highlight w:val="cyan"/>
        </w:rPr>
        <w:t>risks letting Beijing’s</w:t>
      </w:r>
      <w:r w:rsidRPr="001712F1">
        <w:rPr>
          <w:rStyle w:val="StyleUnderline"/>
        </w:rPr>
        <w:t xml:space="preserve"> regional </w:t>
      </w:r>
      <w:r w:rsidRPr="00A8009A">
        <w:rPr>
          <w:rStyle w:val="Emphasis"/>
          <w:highlight w:val="cyan"/>
        </w:rPr>
        <w:t>aggression</w:t>
      </w:r>
      <w:r w:rsidRPr="001712F1">
        <w:rPr>
          <w:sz w:val="16"/>
        </w:rPr>
        <w:t xml:space="preserve">, </w:t>
      </w:r>
      <w:r w:rsidRPr="001712F1">
        <w:rPr>
          <w:rStyle w:val="StyleUnderline"/>
        </w:rPr>
        <w:t xml:space="preserve">predatory </w:t>
      </w:r>
      <w:r w:rsidRPr="00C4085F">
        <w:rPr>
          <w:rStyle w:val="StyleUnderline"/>
        </w:rPr>
        <w:t xml:space="preserve">economic statecraft, and repressive behavior </w:t>
      </w:r>
      <w:r w:rsidRPr="00A8009A">
        <w:rPr>
          <w:rStyle w:val="StyleUnderline"/>
          <w:highlight w:val="cyan"/>
        </w:rPr>
        <w:t xml:space="preserve">go </w:t>
      </w:r>
      <w:r w:rsidRPr="00A8009A">
        <w:rPr>
          <w:rStyle w:val="Emphasis"/>
          <w:highlight w:val="cyan"/>
        </w:rPr>
        <w:t>unchecked</w:t>
      </w:r>
      <w:r w:rsidRPr="00C4085F">
        <w:rPr>
          <w:sz w:val="16"/>
        </w:rPr>
        <w:t xml:space="preserve">. </w:t>
      </w:r>
      <w:r w:rsidRPr="00C4085F">
        <w:rPr>
          <w:rStyle w:val="StyleUnderline"/>
        </w:rPr>
        <w:t>To</w:t>
      </w:r>
      <w:r w:rsidRPr="00C4085F">
        <w:rPr>
          <w:sz w:val="16"/>
        </w:rPr>
        <w:t xml:space="preserve"> </w:t>
      </w:r>
      <w:r w:rsidRPr="00C4085F">
        <w:rPr>
          <w:rStyle w:val="Emphasis"/>
        </w:rPr>
        <w:t>back away</w:t>
      </w:r>
      <w:r w:rsidRPr="00C4085F">
        <w:rPr>
          <w:sz w:val="16"/>
        </w:rPr>
        <w:t xml:space="preserve"> </w:t>
      </w:r>
      <w:r w:rsidRPr="00C4085F">
        <w:rPr>
          <w:rStyle w:val="StyleUnderline"/>
        </w:rPr>
        <w:t xml:space="preserve">from confronting this reality is also to miss an opportunity. </w:t>
      </w:r>
      <w:r w:rsidRPr="00A8009A">
        <w:rPr>
          <w:rStyle w:val="StyleUnderline"/>
          <w:highlight w:val="cyan"/>
        </w:rPr>
        <w:t xml:space="preserve">A </w:t>
      </w:r>
      <w:r w:rsidRPr="00A8009A">
        <w:rPr>
          <w:rStyle w:val="Emphasis"/>
          <w:highlight w:val="cyan"/>
        </w:rPr>
        <w:t>progressive strategy</w:t>
      </w:r>
      <w:r w:rsidRPr="00C4085F">
        <w:rPr>
          <w:rStyle w:val="StyleUnderline"/>
        </w:rPr>
        <w:t xml:space="preserve"> to counter China </w:t>
      </w:r>
      <w:r w:rsidRPr="00A8009A">
        <w:rPr>
          <w:rStyle w:val="StyleUnderline"/>
          <w:highlight w:val="cyan"/>
        </w:rPr>
        <w:t>would</w:t>
      </w:r>
      <w:r w:rsidRPr="00C4085F">
        <w:rPr>
          <w:rStyle w:val="StyleUnderline"/>
        </w:rPr>
        <w:t xml:space="preserve"> not only pr</w:t>
      </w:r>
      <w:r w:rsidRPr="001712F1">
        <w:rPr>
          <w:rStyle w:val="StyleUnderline"/>
        </w:rPr>
        <w:t xml:space="preserve">eserve the </w:t>
      </w:r>
      <w:r w:rsidRPr="001712F1">
        <w:rPr>
          <w:rStyle w:val="Emphasis"/>
        </w:rPr>
        <w:t>U</w:t>
      </w:r>
      <w:r w:rsidRPr="001712F1">
        <w:rPr>
          <w:sz w:val="16"/>
        </w:rPr>
        <w:t xml:space="preserve">nited </w:t>
      </w:r>
      <w:r w:rsidRPr="001712F1">
        <w:rPr>
          <w:rStyle w:val="Emphasis"/>
        </w:rPr>
        <w:t>S</w:t>
      </w:r>
      <w:r w:rsidRPr="001712F1">
        <w:rPr>
          <w:sz w:val="16"/>
        </w:rPr>
        <w:t xml:space="preserve">tates’ </w:t>
      </w:r>
      <w:r w:rsidRPr="001712F1">
        <w:rPr>
          <w:rStyle w:val="StyleUnderline"/>
        </w:rPr>
        <w:t xml:space="preserve">prosperity, bolster its security, and renew its ideals but also help </w:t>
      </w:r>
      <w:r w:rsidRPr="00A8009A">
        <w:rPr>
          <w:rStyle w:val="StyleUnderline"/>
          <w:highlight w:val="cyan"/>
        </w:rPr>
        <w:t>mend</w:t>
      </w:r>
      <w:r w:rsidRPr="001712F1">
        <w:rPr>
          <w:rStyle w:val="StyleUnderline"/>
        </w:rPr>
        <w:t xml:space="preserve"> its </w:t>
      </w:r>
      <w:r w:rsidRPr="00A8009A">
        <w:rPr>
          <w:rStyle w:val="Emphasis"/>
          <w:highlight w:val="cyan"/>
        </w:rPr>
        <w:t>broken politics</w:t>
      </w:r>
      <w:r w:rsidRPr="00A8009A">
        <w:rPr>
          <w:rStyle w:val="StyleUnderline"/>
          <w:highlight w:val="cyan"/>
        </w:rPr>
        <w:t>.</w:t>
      </w:r>
      <w:r w:rsidRPr="001712F1">
        <w:rPr>
          <w:sz w:val="16"/>
        </w:rPr>
        <w:t xml:space="preserve"> </w:t>
      </w:r>
      <w:r w:rsidRPr="001712F1">
        <w:rPr>
          <w:rStyle w:val="StyleUnderline"/>
        </w:rPr>
        <w:t xml:space="preserve">The left needs to reconsider its traditional aversion to geopolitical competition and recognize that </w:t>
      </w:r>
      <w:r w:rsidRPr="00A8009A">
        <w:rPr>
          <w:rStyle w:val="StyleUnderline"/>
          <w:highlight w:val="cyan"/>
        </w:rPr>
        <w:t xml:space="preserve">many progressive </w:t>
      </w:r>
      <w:r w:rsidRPr="00A8009A">
        <w:rPr>
          <w:rStyle w:val="Emphasis"/>
          <w:highlight w:val="cyan"/>
        </w:rPr>
        <w:t>achievements</w:t>
      </w:r>
      <w:r w:rsidRPr="001712F1">
        <w:rPr>
          <w:rStyle w:val="StyleUnderline"/>
        </w:rPr>
        <w:t xml:space="preserve"> at home </w:t>
      </w:r>
      <w:r w:rsidRPr="00A8009A">
        <w:rPr>
          <w:rStyle w:val="StyleUnderline"/>
          <w:highlight w:val="cyan"/>
        </w:rPr>
        <w:t xml:space="preserve">were a </w:t>
      </w:r>
      <w:r w:rsidRPr="00A8009A">
        <w:rPr>
          <w:rStyle w:val="Emphasis"/>
          <w:highlight w:val="cyan"/>
        </w:rPr>
        <w:t>response</w:t>
      </w:r>
      <w:r w:rsidRPr="00A8009A">
        <w:rPr>
          <w:rStyle w:val="StyleUnderline"/>
          <w:highlight w:val="cyan"/>
        </w:rPr>
        <w:t xml:space="preserve"> to</w:t>
      </w:r>
      <w:r w:rsidRPr="001712F1">
        <w:rPr>
          <w:rStyle w:val="StyleUnderline"/>
        </w:rPr>
        <w:t xml:space="preserve"> </w:t>
      </w:r>
      <w:r w:rsidRPr="00A8009A">
        <w:rPr>
          <w:rStyle w:val="Emphasis"/>
          <w:highlight w:val="cyan"/>
        </w:rPr>
        <w:t>threats from abroad</w:t>
      </w:r>
      <w:r w:rsidRPr="001712F1">
        <w:rPr>
          <w:rStyle w:val="Emphasis"/>
        </w:rPr>
        <w:t>.</w:t>
      </w:r>
    </w:p>
    <w:p w14:paraId="0CA9BE4B" w14:textId="77777777" w:rsidR="00052EEE" w:rsidRDefault="00052EEE" w:rsidP="00052EEE">
      <w:pPr>
        <w:rPr>
          <w:rStyle w:val="Emphasis"/>
        </w:rPr>
      </w:pPr>
    </w:p>
    <w:p w14:paraId="66F5FE5D" w14:textId="77777777" w:rsidR="00052EEE" w:rsidRPr="001712F1" w:rsidRDefault="00052EEE" w:rsidP="00052EEE">
      <w:pPr>
        <w:rPr>
          <w:rStyle w:val="StyleUnderline"/>
        </w:rPr>
      </w:pPr>
    </w:p>
    <w:p w14:paraId="062C1BB1" w14:textId="77777777" w:rsidR="00052EEE" w:rsidRPr="00B940C7" w:rsidRDefault="00052EEE" w:rsidP="00052EEE">
      <w:pPr>
        <w:rPr>
          <w:sz w:val="16"/>
          <w:szCs w:val="16"/>
        </w:rPr>
      </w:pPr>
      <w:r w:rsidRPr="00B940C7">
        <w:rPr>
          <w:sz w:val="16"/>
          <w:szCs w:val="16"/>
        </w:rPr>
        <w:t>THE POWER OF A COMMON FOE</w:t>
      </w:r>
    </w:p>
    <w:p w14:paraId="652F09F9" w14:textId="77777777" w:rsidR="00052EEE" w:rsidRPr="00B940C7" w:rsidRDefault="00052EEE" w:rsidP="00052EEE">
      <w:pPr>
        <w:rPr>
          <w:sz w:val="16"/>
        </w:rPr>
      </w:pPr>
      <w:r w:rsidRPr="00A8009A">
        <w:rPr>
          <w:rStyle w:val="StyleUnderline"/>
          <w:highlight w:val="cyan"/>
        </w:rPr>
        <w:t>Americans</w:t>
      </w:r>
      <w:r w:rsidRPr="00B940C7">
        <w:rPr>
          <w:sz w:val="16"/>
        </w:rPr>
        <w:t xml:space="preserve"> often </w:t>
      </w:r>
      <w:r w:rsidRPr="00A8009A">
        <w:rPr>
          <w:rStyle w:val="StyleUnderline"/>
          <w:highlight w:val="cyan"/>
        </w:rPr>
        <w:t>think of liberal triumphs, such as</w:t>
      </w:r>
      <w:r w:rsidRPr="00B940C7">
        <w:rPr>
          <w:sz w:val="16"/>
        </w:rPr>
        <w:t xml:space="preserve"> the </w:t>
      </w:r>
      <w:r w:rsidRPr="00A8009A">
        <w:rPr>
          <w:rStyle w:val="Emphasis"/>
          <w:highlight w:val="cyan"/>
        </w:rPr>
        <w:t>civil rights</w:t>
      </w:r>
      <w:r w:rsidRPr="00B940C7">
        <w:rPr>
          <w:sz w:val="16"/>
        </w:rPr>
        <w:t xml:space="preserve"> movement, </w:t>
      </w:r>
      <w:r w:rsidRPr="00A8009A">
        <w:rPr>
          <w:rStyle w:val="StyleUnderline"/>
          <w:highlight w:val="cyan"/>
        </w:rPr>
        <w:t>as domestic affairs</w:t>
      </w:r>
      <w:r w:rsidRPr="00B940C7">
        <w:rPr>
          <w:sz w:val="16"/>
        </w:rPr>
        <w:t xml:space="preserve">. But </w:t>
      </w:r>
      <w:r w:rsidRPr="00A8009A">
        <w:rPr>
          <w:rStyle w:val="StyleUnderline"/>
          <w:highlight w:val="cyan"/>
        </w:rPr>
        <w:t>rivalry</w:t>
      </w:r>
      <w:r w:rsidRPr="001712F1">
        <w:rPr>
          <w:rStyle w:val="StyleUnderline"/>
        </w:rPr>
        <w:t xml:space="preserve"> with foreign adversaries has </w:t>
      </w:r>
      <w:r w:rsidRPr="00A8009A">
        <w:rPr>
          <w:rStyle w:val="StyleUnderline"/>
          <w:highlight w:val="cyan"/>
        </w:rPr>
        <w:t xml:space="preserve">played a </w:t>
      </w:r>
      <w:r w:rsidRPr="00A8009A">
        <w:rPr>
          <w:rStyle w:val="Emphasis"/>
          <w:highlight w:val="cyan"/>
        </w:rPr>
        <w:t>crucial role</w:t>
      </w:r>
      <w:r w:rsidRPr="00B940C7">
        <w:rPr>
          <w:sz w:val="16"/>
        </w:rPr>
        <w:t xml:space="preserve"> </w:t>
      </w:r>
      <w:r w:rsidRPr="001712F1">
        <w:rPr>
          <w:rStyle w:val="StyleUnderline"/>
        </w:rPr>
        <w:t>in translating left-wing hopes into tangible reforms</w:t>
      </w:r>
      <w:r w:rsidRPr="00B940C7">
        <w:rPr>
          <w:sz w:val="16"/>
        </w:rPr>
        <w:t xml:space="preserve">. Susan B. </w:t>
      </w:r>
      <w:r w:rsidRPr="00A8009A">
        <w:rPr>
          <w:rStyle w:val="Emphasis"/>
          <w:highlight w:val="cyan"/>
        </w:rPr>
        <w:t>Anthony</w:t>
      </w:r>
      <w:r w:rsidRPr="00A8009A">
        <w:rPr>
          <w:sz w:val="16"/>
          <w:highlight w:val="cyan"/>
        </w:rPr>
        <w:t xml:space="preserve"> </w:t>
      </w:r>
      <w:r w:rsidRPr="00A8009A">
        <w:rPr>
          <w:rStyle w:val="StyleUnderline"/>
          <w:highlight w:val="cyan"/>
        </w:rPr>
        <w:t>and</w:t>
      </w:r>
      <w:r w:rsidRPr="00B940C7">
        <w:rPr>
          <w:sz w:val="16"/>
        </w:rPr>
        <w:t xml:space="preserve"> </w:t>
      </w:r>
      <w:r w:rsidRPr="00A8009A">
        <w:rPr>
          <w:rStyle w:val="Emphasis"/>
          <w:highlight w:val="cyan"/>
        </w:rPr>
        <w:t>M</w:t>
      </w:r>
      <w:r w:rsidRPr="00B940C7">
        <w:rPr>
          <w:sz w:val="16"/>
        </w:rPr>
        <w:t xml:space="preserve">artin </w:t>
      </w:r>
      <w:r w:rsidRPr="00A8009A">
        <w:rPr>
          <w:rStyle w:val="Emphasis"/>
          <w:highlight w:val="cyan"/>
        </w:rPr>
        <w:t>L</w:t>
      </w:r>
      <w:r w:rsidRPr="00B940C7">
        <w:rPr>
          <w:sz w:val="16"/>
        </w:rPr>
        <w:t xml:space="preserve">uther </w:t>
      </w:r>
      <w:r w:rsidRPr="00A8009A">
        <w:rPr>
          <w:rStyle w:val="Emphasis"/>
          <w:highlight w:val="cyan"/>
        </w:rPr>
        <w:t>K</w:t>
      </w:r>
      <w:r w:rsidRPr="00B940C7">
        <w:rPr>
          <w:sz w:val="16"/>
        </w:rPr>
        <w:t xml:space="preserve">ing, Jr., </w:t>
      </w:r>
      <w:r w:rsidRPr="00A8009A">
        <w:rPr>
          <w:rStyle w:val="StyleUnderline"/>
          <w:highlight w:val="cyan"/>
        </w:rPr>
        <w:t>were</w:t>
      </w:r>
      <w:r w:rsidRPr="001712F1">
        <w:rPr>
          <w:rStyle w:val="StyleUnderline"/>
        </w:rPr>
        <w:t xml:space="preserve"> both </w:t>
      </w:r>
      <w:r w:rsidRPr="00A8009A">
        <w:rPr>
          <w:rStyle w:val="StyleUnderline"/>
          <w:highlight w:val="cyan"/>
        </w:rPr>
        <w:t>indispensable</w:t>
      </w:r>
      <w:r w:rsidRPr="00B940C7">
        <w:rPr>
          <w:sz w:val="16"/>
        </w:rPr>
        <w:t xml:space="preserve"> to the progressive story, </w:t>
      </w:r>
      <w:r w:rsidRPr="001712F1">
        <w:rPr>
          <w:rStyle w:val="StyleUnderline"/>
        </w:rPr>
        <w:t xml:space="preserve">but </w:t>
      </w:r>
      <w:r w:rsidRPr="00A8009A">
        <w:rPr>
          <w:rStyle w:val="StyleUnderline"/>
          <w:highlight w:val="cyan"/>
        </w:rPr>
        <w:t>so were</w:t>
      </w:r>
      <w:r w:rsidRPr="001712F1">
        <w:rPr>
          <w:rStyle w:val="StyleUnderline"/>
        </w:rPr>
        <w:t xml:space="preserve"> Adolf </w:t>
      </w:r>
      <w:r w:rsidRPr="00A8009A">
        <w:rPr>
          <w:rStyle w:val="Emphasis"/>
          <w:highlight w:val="cyan"/>
        </w:rPr>
        <w:t>Hitler</w:t>
      </w:r>
      <w:r w:rsidRPr="00A8009A">
        <w:rPr>
          <w:rStyle w:val="StyleUnderline"/>
          <w:highlight w:val="cyan"/>
        </w:rPr>
        <w:t xml:space="preserve"> and</w:t>
      </w:r>
      <w:r w:rsidRPr="001712F1">
        <w:rPr>
          <w:rStyle w:val="StyleUnderline"/>
        </w:rPr>
        <w:t xml:space="preserve"> Joseph </w:t>
      </w:r>
      <w:r w:rsidRPr="00A8009A">
        <w:rPr>
          <w:rStyle w:val="Emphasis"/>
          <w:highlight w:val="cyan"/>
        </w:rPr>
        <w:t>Stalin</w:t>
      </w:r>
      <w:r w:rsidRPr="00B940C7">
        <w:rPr>
          <w:sz w:val="16"/>
        </w:rPr>
        <w:t>.</w:t>
      </w:r>
    </w:p>
    <w:p w14:paraId="589E89E5" w14:textId="77777777" w:rsidR="00052EEE" w:rsidRPr="001712F1" w:rsidRDefault="00052EEE" w:rsidP="00052EEE">
      <w:pPr>
        <w:rPr>
          <w:rStyle w:val="StyleUnderline"/>
        </w:rPr>
      </w:pPr>
      <w:r w:rsidRPr="00A8009A">
        <w:rPr>
          <w:rStyle w:val="StyleUnderline"/>
          <w:highlight w:val="cyan"/>
        </w:rPr>
        <w:t>When</w:t>
      </w:r>
      <w:r w:rsidRPr="001712F1">
        <w:rPr>
          <w:rStyle w:val="StyleUnderline"/>
        </w:rPr>
        <w:t xml:space="preserve">ever </w:t>
      </w:r>
      <w:r w:rsidRPr="00A8009A">
        <w:rPr>
          <w:rStyle w:val="StyleUnderline"/>
          <w:highlight w:val="cyan"/>
        </w:rPr>
        <w:t>Americans</w:t>
      </w:r>
      <w:r w:rsidRPr="001712F1">
        <w:rPr>
          <w:rStyle w:val="StyleUnderline"/>
        </w:rPr>
        <w:t xml:space="preserve"> have </w:t>
      </w:r>
      <w:r w:rsidRPr="00A8009A">
        <w:rPr>
          <w:rStyle w:val="StyleUnderline"/>
          <w:highlight w:val="cyan"/>
        </w:rPr>
        <w:t>struggled against an external foe</w:t>
      </w:r>
      <w:r w:rsidRPr="001712F1">
        <w:rPr>
          <w:rStyle w:val="StyleUnderline"/>
        </w:rPr>
        <w:t xml:space="preserve">, </w:t>
      </w:r>
      <w:r w:rsidRPr="00A8009A">
        <w:rPr>
          <w:rStyle w:val="StyleUnderline"/>
          <w:highlight w:val="cyan"/>
        </w:rPr>
        <w:t>they have shown</w:t>
      </w:r>
      <w:r w:rsidRPr="001712F1">
        <w:rPr>
          <w:rStyle w:val="StyleUnderline"/>
        </w:rPr>
        <w:t xml:space="preserve"> greater </w:t>
      </w:r>
      <w:r w:rsidRPr="00A8009A">
        <w:rPr>
          <w:rStyle w:val="StyleUnderline"/>
          <w:highlight w:val="cyan"/>
        </w:rPr>
        <w:t>willingness to put aside</w:t>
      </w:r>
      <w:r w:rsidRPr="001712F1">
        <w:rPr>
          <w:rStyle w:val="StyleUnderline"/>
        </w:rPr>
        <w:t xml:space="preserve"> their </w:t>
      </w:r>
      <w:r w:rsidRPr="00A8009A">
        <w:rPr>
          <w:rStyle w:val="Emphasis"/>
          <w:highlight w:val="cyan"/>
        </w:rPr>
        <w:t>differences</w:t>
      </w:r>
      <w:r w:rsidRPr="00B940C7">
        <w:rPr>
          <w:sz w:val="16"/>
        </w:rPr>
        <w:t xml:space="preserve"> </w:t>
      </w:r>
      <w:r w:rsidRPr="001712F1">
        <w:rPr>
          <w:rStyle w:val="StyleUnderline"/>
        </w:rPr>
        <w:t xml:space="preserve">and sacrifice for the </w:t>
      </w:r>
      <w:r w:rsidRPr="001712F1">
        <w:rPr>
          <w:rStyle w:val="Emphasis"/>
        </w:rPr>
        <w:t>common good</w:t>
      </w:r>
      <w:r w:rsidRPr="001712F1">
        <w:rPr>
          <w:rStyle w:val="StyleUnderline"/>
        </w:rPr>
        <w:t>. In</w:t>
      </w:r>
      <w:r w:rsidRPr="00B940C7">
        <w:rPr>
          <w:sz w:val="16"/>
        </w:rPr>
        <w:t xml:space="preserve"> </w:t>
      </w:r>
      <w:r w:rsidRPr="001712F1">
        <w:rPr>
          <w:rStyle w:val="StyleUnderline"/>
        </w:rPr>
        <w:t>times of war</w:t>
      </w:r>
      <w:r w:rsidRPr="00B940C7">
        <w:rPr>
          <w:sz w:val="16"/>
        </w:rPr>
        <w:t xml:space="preserve"> or heightened geopolitical competition, </w:t>
      </w:r>
      <w:r w:rsidRPr="00A8009A">
        <w:rPr>
          <w:rStyle w:val="StyleUnderline"/>
          <w:highlight w:val="cyan"/>
        </w:rPr>
        <w:t>the</w:t>
      </w:r>
      <w:r w:rsidRPr="001712F1">
        <w:rPr>
          <w:rStyle w:val="StyleUnderline"/>
        </w:rPr>
        <w:t xml:space="preserve"> federal </w:t>
      </w:r>
      <w:r w:rsidRPr="00A8009A">
        <w:rPr>
          <w:rStyle w:val="StyleUnderline"/>
          <w:highlight w:val="cyan"/>
        </w:rPr>
        <w:t>government</w:t>
      </w:r>
      <w:r w:rsidRPr="001712F1">
        <w:rPr>
          <w:rStyle w:val="StyleUnderline"/>
        </w:rPr>
        <w:t xml:space="preserve"> has </w:t>
      </w:r>
      <w:r w:rsidRPr="00A8009A">
        <w:rPr>
          <w:rStyle w:val="StyleUnderline"/>
          <w:highlight w:val="cyan"/>
        </w:rPr>
        <w:t xml:space="preserve">raised </w:t>
      </w:r>
      <w:r w:rsidRPr="00A8009A">
        <w:rPr>
          <w:rStyle w:val="Emphasis"/>
          <w:highlight w:val="cyan"/>
        </w:rPr>
        <w:t>taxes</w:t>
      </w:r>
      <w:r w:rsidRPr="00A8009A">
        <w:rPr>
          <w:sz w:val="16"/>
          <w:highlight w:val="cyan"/>
        </w:rPr>
        <w:t xml:space="preserve">, </w:t>
      </w:r>
      <w:r w:rsidRPr="00A8009A">
        <w:rPr>
          <w:rStyle w:val="StyleUnderline"/>
          <w:highlight w:val="cyan"/>
        </w:rPr>
        <w:t>tightened</w:t>
      </w:r>
      <w:r w:rsidRPr="00B940C7">
        <w:rPr>
          <w:sz w:val="16"/>
        </w:rPr>
        <w:t xml:space="preserve"> economic </w:t>
      </w:r>
      <w:r w:rsidRPr="00A8009A">
        <w:rPr>
          <w:rStyle w:val="Emphasis"/>
          <w:highlight w:val="cyan"/>
        </w:rPr>
        <w:t>regulation</w:t>
      </w:r>
      <w:r w:rsidRPr="00B940C7">
        <w:rPr>
          <w:sz w:val="16"/>
        </w:rPr>
        <w:t xml:space="preserve">, and </w:t>
      </w:r>
      <w:r w:rsidRPr="00A8009A">
        <w:rPr>
          <w:rStyle w:val="StyleUnderline"/>
          <w:highlight w:val="cyan"/>
        </w:rPr>
        <w:t>increased</w:t>
      </w:r>
      <w:r w:rsidRPr="001712F1">
        <w:rPr>
          <w:rStyle w:val="StyleUnderline"/>
        </w:rPr>
        <w:t xml:space="preserve"> </w:t>
      </w:r>
      <w:r w:rsidRPr="00A8009A">
        <w:rPr>
          <w:rStyle w:val="StyleUnderline"/>
          <w:highlight w:val="cyan"/>
        </w:rPr>
        <w:t xml:space="preserve">spending on </w:t>
      </w:r>
      <w:r w:rsidRPr="00A8009A">
        <w:rPr>
          <w:rStyle w:val="Emphasis"/>
          <w:highlight w:val="cyan"/>
        </w:rPr>
        <w:t>science</w:t>
      </w:r>
      <w:r w:rsidRPr="00A8009A">
        <w:rPr>
          <w:sz w:val="16"/>
          <w:highlight w:val="cyan"/>
        </w:rPr>
        <w:t xml:space="preserve">, </w:t>
      </w:r>
      <w:r w:rsidRPr="00A8009A">
        <w:rPr>
          <w:rStyle w:val="Emphasis"/>
          <w:highlight w:val="cyan"/>
        </w:rPr>
        <w:t>infrastructure</w:t>
      </w:r>
      <w:r w:rsidRPr="00A8009A">
        <w:rPr>
          <w:sz w:val="16"/>
          <w:highlight w:val="cyan"/>
        </w:rPr>
        <w:t xml:space="preserve">, </w:t>
      </w:r>
      <w:r w:rsidRPr="00A8009A">
        <w:rPr>
          <w:rStyle w:val="StyleUnderline"/>
          <w:highlight w:val="cyan"/>
        </w:rPr>
        <w:t>and</w:t>
      </w:r>
      <w:r w:rsidRPr="00A8009A">
        <w:rPr>
          <w:sz w:val="16"/>
          <w:highlight w:val="cyan"/>
        </w:rPr>
        <w:t xml:space="preserve"> </w:t>
      </w:r>
      <w:r w:rsidRPr="00A8009A">
        <w:rPr>
          <w:rStyle w:val="Emphasis"/>
          <w:highlight w:val="cyan"/>
        </w:rPr>
        <w:t>social services</w:t>
      </w:r>
      <w:r w:rsidRPr="00B940C7">
        <w:rPr>
          <w:sz w:val="16"/>
        </w:rPr>
        <w:t xml:space="preserve">, </w:t>
      </w:r>
      <w:r w:rsidRPr="001712F1">
        <w:rPr>
          <w:rStyle w:val="StyleUnderline"/>
        </w:rPr>
        <w:t xml:space="preserve">boosting opportunities for marginalized groups and </w:t>
      </w:r>
      <w:r w:rsidRPr="00A8009A">
        <w:rPr>
          <w:rStyle w:val="StyleUnderline"/>
          <w:highlight w:val="cyan"/>
        </w:rPr>
        <w:t xml:space="preserve">reducing </w:t>
      </w:r>
      <w:r w:rsidRPr="00A8009A">
        <w:rPr>
          <w:rStyle w:val="Emphasis"/>
          <w:highlight w:val="cyan"/>
        </w:rPr>
        <w:t>wealth disparities</w:t>
      </w:r>
      <w:r w:rsidRPr="00B940C7">
        <w:rPr>
          <w:sz w:val="16"/>
        </w:rPr>
        <w:t xml:space="preserve">. </w:t>
      </w:r>
      <w:r w:rsidRPr="001712F1">
        <w:rPr>
          <w:rStyle w:val="StyleUnderline"/>
        </w:rPr>
        <w:t>During</w:t>
      </w:r>
      <w:r w:rsidRPr="00B940C7">
        <w:rPr>
          <w:sz w:val="16"/>
        </w:rPr>
        <w:t xml:space="preserve"> the </w:t>
      </w:r>
      <w:r w:rsidRPr="001712F1">
        <w:rPr>
          <w:rStyle w:val="StyleUnderline"/>
        </w:rPr>
        <w:t>World War II</w:t>
      </w:r>
      <w:r w:rsidRPr="00B940C7">
        <w:rPr>
          <w:sz w:val="16"/>
        </w:rPr>
        <w:t xml:space="preserve"> era, </w:t>
      </w:r>
      <w:r w:rsidRPr="001712F1">
        <w:rPr>
          <w:rStyle w:val="StyleUnderline"/>
        </w:rPr>
        <w:t>the federal budget grew</w:t>
      </w:r>
      <w:r w:rsidRPr="00B940C7">
        <w:rPr>
          <w:sz w:val="16"/>
        </w:rPr>
        <w:t xml:space="preserve"> from $6.8 billion in 1938 to $98.3 billion in 1945, and the top income tax rate increased to an eye-popping 94 percent (and stayed above 90 percent into the 1960s). As a result, </w:t>
      </w:r>
      <w:r w:rsidRPr="001712F1">
        <w:rPr>
          <w:rStyle w:val="StyleUnderline"/>
        </w:rPr>
        <w:t>the 1940s and 1950s were characterized by greater economic equality</w:t>
      </w:r>
      <w:r w:rsidRPr="00B940C7">
        <w:rPr>
          <w:sz w:val="16"/>
        </w:rPr>
        <w:t xml:space="preserve"> than any other period in modern American history. </w:t>
      </w:r>
      <w:r w:rsidRPr="001712F1">
        <w:rPr>
          <w:rStyle w:val="StyleUnderline"/>
        </w:rPr>
        <w:t xml:space="preserve">In the early years of </w:t>
      </w:r>
      <w:r w:rsidRPr="00A8009A">
        <w:rPr>
          <w:rStyle w:val="StyleUnderline"/>
          <w:highlight w:val="cyan"/>
        </w:rPr>
        <w:t>the Cold War</w:t>
      </w:r>
      <w:r w:rsidRPr="001712F1">
        <w:rPr>
          <w:rStyle w:val="StyleUnderline"/>
        </w:rPr>
        <w:t>, the fed</w:t>
      </w:r>
      <w:r w:rsidRPr="00B940C7">
        <w:rPr>
          <w:sz w:val="16"/>
        </w:rPr>
        <w:t xml:space="preserve">eral government </w:t>
      </w:r>
      <w:r w:rsidRPr="00A8009A">
        <w:rPr>
          <w:rStyle w:val="StyleUnderline"/>
          <w:highlight w:val="cyan"/>
        </w:rPr>
        <w:t>created the</w:t>
      </w:r>
      <w:r w:rsidRPr="001712F1">
        <w:rPr>
          <w:rStyle w:val="StyleUnderline"/>
        </w:rPr>
        <w:t xml:space="preserve"> national </w:t>
      </w:r>
      <w:r w:rsidRPr="00A8009A">
        <w:rPr>
          <w:rStyle w:val="Emphasis"/>
          <w:highlight w:val="cyan"/>
        </w:rPr>
        <w:t>highway system</w:t>
      </w:r>
      <w:r w:rsidRPr="00B940C7">
        <w:rPr>
          <w:sz w:val="16"/>
        </w:rPr>
        <w:t xml:space="preserve">, partly as a defensive measure against communist invasion. It </w:t>
      </w:r>
      <w:r w:rsidRPr="001712F1">
        <w:rPr>
          <w:rStyle w:val="StyleUnderline"/>
        </w:rPr>
        <w:t xml:space="preserve">also provided the first large-scale funding for </w:t>
      </w:r>
      <w:r w:rsidRPr="00A8009A">
        <w:rPr>
          <w:rStyle w:val="Emphasis"/>
          <w:highlight w:val="cyan"/>
        </w:rPr>
        <w:t>public education</w:t>
      </w:r>
      <w:r w:rsidRPr="00A8009A">
        <w:rPr>
          <w:sz w:val="16"/>
          <w:highlight w:val="cyan"/>
        </w:rPr>
        <w:t xml:space="preserve"> </w:t>
      </w:r>
      <w:r w:rsidRPr="00A8009A">
        <w:rPr>
          <w:rStyle w:val="StyleUnderline"/>
          <w:highlight w:val="cyan"/>
        </w:rPr>
        <w:t>and</w:t>
      </w:r>
      <w:r w:rsidRPr="001712F1">
        <w:rPr>
          <w:rStyle w:val="StyleUnderline"/>
        </w:rPr>
        <w:t xml:space="preserve"> dramatically increased expenditures on </w:t>
      </w:r>
      <w:r w:rsidRPr="00A8009A">
        <w:rPr>
          <w:rStyle w:val="Emphasis"/>
          <w:highlight w:val="cyan"/>
        </w:rPr>
        <w:t>science and tech</w:t>
      </w:r>
      <w:r w:rsidRPr="00B940C7">
        <w:rPr>
          <w:sz w:val="16"/>
        </w:rPr>
        <w:t xml:space="preserve">nology in response to Soviet scientific advances. </w:t>
      </w:r>
      <w:r w:rsidRPr="001712F1">
        <w:rPr>
          <w:rStyle w:val="StyleUnderline"/>
        </w:rPr>
        <w:t xml:space="preserve">In all of these cases, </w:t>
      </w:r>
      <w:r w:rsidRPr="00A8009A">
        <w:rPr>
          <w:rStyle w:val="Emphasis"/>
          <w:highlight w:val="cyan"/>
        </w:rPr>
        <w:t>external competition</w:t>
      </w:r>
      <w:r w:rsidRPr="001712F1">
        <w:rPr>
          <w:rStyle w:val="StyleUnderline"/>
        </w:rPr>
        <w:t xml:space="preserve"> </w:t>
      </w:r>
      <w:r w:rsidRPr="00A8009A">
        <w:rPr>
          <w:rStyle w:val="StyleUnderline"/>
          <w:highlight w:val="cyan"/>
        </w:rPr>
        <w:t>helped</w:t>
      </w:r>
      <w:r w:rsidRPr="001712F1">
        <w:rPr>
          <w:rStyle w:val="StyleUnderline"/>
        </w:rPr>
        <w:t xml:space="preserve"> to </w:t>
      </w:r>
      <w:r w:rsidRPr="00A8009A">
        <w:rPr>
          <w:rStyle w:val="StyleUnderline"/>
          <w:highlight w:val="cyan"/>
        </w:rPr>
        <w:t xml:space="preserve">persuade </w:t>
      </w:r>
      <w:r w:rsidRPr="00A8009A">
        <w:rPr>
          <w:rStyle w:val="Emphasis"/>
          <w:highlight w:val="cyan"/>
        </w:rPr>
        <w:t>conservative lawmakers</w:t>
      </w:r>
      <w:r w:rsidRPr="001712F1">
        <w:rPr>
          <w:rStyle w:val="StyleUnderline"/>
        </w:rPr>
        <w:t xml:space="preserve">, who normally balk at federal spending, </w:t>
      </w:r>
      <w:r w:rsidRPr="00A8009A">
        <w:rPr>
          <w:rStyle w:val="StyleUnderline"/>
          <w:highlight w:val="cyan"/>
        </w:rPr>
        <w:t xml:space="preserve">to </w:t>
      </w:r>
      <w:r w:rsidRPr="00A8009A">
        <w:rPr>
          <w:rStyle w:val="Emphasis"/>
          <w:highlight w:val="cyan"/>
        </w:rPr>
        <w:t>open the purse strings</w:t>
      </w:r>
      <w:r w:rsidRPr="001712F1">
        <w:rPr>
          <w:rStyle w:val="StyleUnderline"/>
        </w:rPr>
        <w:t>.</w:t>
      </w:r>
    </w:p>
    <w:p w14:paraId="551CFA5F" w14:textId="77777777" w:rsidR="00052EEE" w:rsidRPr="00B940C7" w:rsidRDefault="00052EEE" w:rsidP="00052EEE">
      <w:pPr>
        <w:rPr>
          <w:sz w:val="16"/>
        </w:rPr>
      </w:pPr>
      <w:r w:rsidRPr="00A8009A">
        <w:rPr>
          <w:rStyle w:val="Emphasis"/>
          <w:highlight w:val="cyan"/>
        </w:rPr>
        <w:t>Shared sacrifice</w:t>
      </w:r>
      <w:r w:rsidRPr="00B940C7">
        <w:rPr>
          <w:sz w:val="16"/>
        </w:rPr>
        <w:t xml:space="preserve"> </w:t>
      </w:r>
      <w:r w:rsidRPr="001712F1">
        <w:rPr>
          <w:rStyle w:val="StyleUnderline"/>
        </w:rPr>
        <w:t xml:space="preserve">as a result of war and geopolitical rivalry also </w:t>
      </w:r>
      <w:r w:rsidRPr="00A8009A">
        <w:rPr>
          <w:rStyle w:val="StyleUnderline"/>
          <w:highlight w:val="cyan"/>
        </w:rPr>
        <w:t xml:space="preserve">empowered </w:t>
      </w:r>
      <w:r w:rsidRPr="00A8009A">
        <w:rPr>
          <w:rStyle w:val="Emphasis"/>
          <w:highlight w:val="cyan"/>
        </w:rPr>
        <w:t>women</w:t>
      </w:r>
      <w:r w:rsidRPr="00A8009A">
        <w:rPr>
          <w:rStyle w:val="StyleUnderline"/>
          <w:highlight w:val="cyan"/>
        </w:rPr>
        <w:t xml:space="preserve"> and </w:t>
      </w:r>
      <w:r w:rsidRPr="00A8009A">
        <w:rPr>
          <w:rStyle w:val="Emphasis"/>
          <w:highlight w:val="cyan"/>
        </w:rPr>
        <w:t>minority groups</w:t>
      </w:r>
      <w:r w:rsidRPr="00B940C7">
        <w:rPr>
          <w:sz w:val="16"/>
        </w:rPr>
        <w:t xml:space="preserve">. </w:t>
      </w:r>
      <w:r w:rsidRPr="001712F1">
        <w:rPr>
          <w:rStyle w:val="StyleUnderline"/>
        </w:rPr>
        <w:t xml:space="preserve">The fight against imperial </w:t>
      </w:r>
      <w:r w:rsidRPr="00A8009A">
        <w:rPr>
          <w:rStyle w:val="StyleUnderline"/>
          <w:highlight w:val="cyan"/>
        </w:rPr>
        <w:t>Germany</w:t>
      </w:r>
      <w:r w:rsidRPr="00B940C7">
        <w:rPr>
          <w:sz w:val="16"/>
        </w:rPr>
        <w:t xml:space="preserve"> during World War I </w:t>
      </w:r>
      <w:r w:rsidRPr="00A8009A">
        <w:rPr>
          <w:rStyle w:val="StyleUnderline"/>
          <w:highlight w:val="cyan"/>
        </w:rPr>
        <w:t>was a</w:t>
      </w:r>
      <w:r w:rsidRPr="001712F1">
        <w:rPr>
          <w:rStyle w:val="StyleUnderline"/>
        </w:rPr>
        <w:t xml:space="preserve"> vital </w:t>
      </w:r>
      <w:r w:rsidRPr="00A8009A">
        <w:rPr>
          <w:rStyle w:val="StyleUnderline"/>
          <w:highlight w:val="cyan"/>
        </w:rPr>
        <w:t>catalyst for female suffrage</w:t>
      </w:r>
      <w:r w:rsidRPr="001712F1">
        <w:rPr>
          <w:rStyle w:val="StyleUnderline"/>
        </w:rPr>
        <w:t>.</w:t>
      </w:r>
      <w:r w:rsidRPr="00B940C7">
        <w:rPr>
          <w:sz w:val="16"/>
        </w:rPr>
        <w:t xml:space="preserve"> “Shall we admit [women] only to a partnership of suffering and sacrifice and toil and not to a partnership of privilege and right?” President Woodrow Wilson famously asked in a speech before Congress in 1918. </w:t>
      </w:r>
      <w:r w:rsidRPr="00A8009A">
        <w:rPr>
          <w:rStyle w:val="StyleUnderline"/>
          <w:highlight w:val="cyan"/>
        </w:rPr>
        <w:t>The Cold War was</w:t>
      </w:r>
      <w:r w:rsidRPr="001712F1">
        <w:rPr>
          <w:rStyle w:val="StyleUnderline"/>
        </w:rPr>
        <w:t xml:space="preserve"> likewise a </w:t>
      </w:r>
      <w:r w:rsidRPr="00A8009A">
        <w:rPr>
          <w:rStyle w:val="StyleUnderline"/>
          <w:highlight w:val="cyan"/>
        </w:rPr>
        <w:t>critical</w:t>
      </w:r>
      <w:r w:rsidRPr="001712F1">
        <w:rPr>
          <w:rStyle w:val="StyleUnderline"/>
        </w:rPr>
        <w:t xml:space="preserve"> factor </w:t>
      </w:r>
      <w:r w:rsidRPr="00A8009A">
        <w:rPr>
          <w:rStyle w:val="StyleUnderline"/>
          <w:highlight w:val="cyan"/>
        </w:rPr>
        <w:t>in</w:t>
      </w:r>
      <w:r w:rsidRPr="001712F1">
        <w:rPr>
          <w:rStyle w:val="StyleUnderline"/>
        </w:rPr>
        <w:t xml:space="preserve"> </w:t>
      </w:r>
      <w:r w:rsidRPr="00A8009A">
        <w:rPr>
          <w:rStyle w:val="StyleUnderline"/>
          <w:highlight w:val="cyan"/>
        </w:rPr>
        <w:t xml:space="preserve">ending </w:t>
      </w:r>
      <w:r w:rsidRPr="00A8009A">
        <w:rPr>
          <w:rStyle w:val="Emphasis"/>
          <w:highlight w:val="cyan"/>
        </w:rPr>
        <w:t>segregation</w:t>
      </w:r>
      <w:r w:rsidRPr="001712F1">
        <w:rPr>
          <w:rStyle w:val="StyleUnderline"/>
        </w:rPr>
        <w:t xml:space="preserve"> in public schools. In an amicus brief</w:t>
      </w:r>
      <w:r w:rsidRPr="00B940C7">
        <w:rPr>
          <w:sz w:val="16"/>
        </w:rPr>
        <w:t xml:space="preserve"> filed </w:t>
      </w:r>
      <w:r w:rsidRPr="001712F1">
        <w:rPr>
          <w:rStyle w:val="StyleUnderline"/>
        </w:rPr>
        <w:t>in</w:t>
      </w:r>
      <w:r w:rsidRPr="00B940C7">
        <w:rPr>
          <w:sz w:val="16"/>
        </w:rPr>
        <w:t xml:space="preserve"> </w:t>
      </w:r>
      <w:r w:rsidRPr="001712F1">
        <w:rPr>
          <w:rStyle w:val="Emphasis"/>
        </w:rPr>
        <w:t>Brown v. Board</w:t>
      </w:r>
      <w:r w:rsidRPr="00B940C7">
        <w:rPr>
          <w:sz w:val="16"/>
        </w:rPr>
        <w:t xml:space="preserve"> of Education, Attorney General </w:t>
      </w:r>
      <w:r w:rsidRPr="001712F1">
        <w:rPr>
          <w:rStyle w:val="StyleUnderline"/>
        </w:rPr>
        <w:t xml:space="preserve">Herbert </w:t>
      </w:r>
      <w:r w:rsidRPr="00A8009A">
        <w:rPr>
          <w:rStyle w:val="StyleUnderline"/>
          <w:highlight w:val="cyan"/>
        </w:rPr>
        <w:t>Brownell</w:t>
      </w:r>
      <w:r w:rsidRPr="001712F1">
        <w:rPr>
          <w:rStyle w:val="StyleUnderline"/>
        </w:rPr>
        <w:t xml:space="preserve"> Jr., </w:t>
      </w:r>
      <w:r w:rsidRPr="00A8009A">
        <w:rPr>
          <w:rStyle w:val="StyleUnderline"/>
          <w:highlight w:val="cyan"/>
        </w:rPr>
        <w:t>urged</w:t>
      </w:r>
      <w:r w:rsidRPr="001712F1">
        <w:rPr>
          <w:rStyle w:val="StyleUnderline"/>
        </w:rPr>
        <w:t xml:space="preserve"> the</w:t>
      </w:r>
      <w:r w:rsidRPr="00B940C7">
        <w:rPr>
          <w:sz w:val="16"/>
        </w:rPr>
        <w:t xml:space="preserve"> Supreme Court to rule against </w:t>
      </w:r>
      <w:r w:rsidRPr="001712F1">
        <w:rPr>
          <w:rStyle w:val="Emphasis"/>
        </w:rPr>
        <w:t>segregation</w:t>
      </w:r>
      <w:r w:rsidRPr="00B940C7">
        <w:rPr>
          <w:sz w:val="16"/>
        </w:rPr>
        <w:t xml:space="preserve"> </w:t>
      </w:r>
      <w:r w:rsidRPr="001712F1">
        <w:rPr>
          <w:rStyle w:val="StyleUnderline"/>
        </w:rPr>
        <w:t xml:space="preserve">not because of social injustice but because “racial </w:t>
      </w:r>
      <w:r w:rsidRPr="00A8009A">
        <w:rPr>
          <w:rStyle w:val="StyleUnderline"/>
          <w:highlight w:val="cyan"/>
        </w:rPr>
        <w:t>discrimination furnishes</w:t>
      </w:r>
      <w:r w:rsidRPr="00B940C7">
        <w:rPr>
          <w:sz w:val="16"/>
        </w:rPr>
        <w:t xml:space="preserve"> </w:t>
      </w:r>
      <w:r w:rsidRPr="001712F1">
        <w:rPr>
          <w:rStyle w:val="Emphasis"/>
        </w:rPr>
        <w:t>grist</w:t>
      </w:r>
      <w:r w:rsidRPr="00B940C7">
        <w:rPr>
          <w:sz w:val="16"/>
        </w:rPr>
        <w:t xml:space="preserve"> </w:t>
      </w:r>
      <w:r w:rsidRPr="001712F1">
        <w:rPr>
          <w:rStyle w:val="StyleUnderline"/>
        </w:rPr>
        <w:t xml:space="preserve">for the </w:t>
      </w:r>
      <w:r w:rsidRPr="00A8009A">
        <w:rPr>
          <w:rStyle w:val="Emphasis"/>
          <w:highlight w:val="cyan"/>
        </w:rPr>
        <w:t>communist propaganda</w:t>
      </w:r>
      <w:r w:rsidRPr="00B940C7">
        <w:rPr>
          <w:sz w:val="16"/>
        </w:rPr>
        <w:t xml:space="preserve"> mills.” His brief included a letter from Secretary of State Dean </w:t>
      </w:r>
      <w:r w:rsidRPr="00A8009A">
        <w:rPr>
          <w:rStyle w:val="StyleUnderline"/>
          <w:highlight w:val="cyan"/>
        </w:rPr>
        <w:t>Acheson</w:t>
      </w:r>
      <w:r w:rsidRPr="00B940C7">
        <w:rPr>
          <w:sz w:val="16"/>
        </w:rPr>
        <w:t xml:space="preserve">, who </w:t>
      </w:r>
      <w:r w:rsidRPr="00A8009A">
        <w:rPr>
          <w:rStyle w:val="StyleUnderline"/>
          <w:highlight w:val="cyan"/>
        </w:rPr>
        <w:t>lamented</w:t>
      </w:r>
      <w:r w:rsidRPr="001712F1">
        <w:rPr>
          <w:rStyle w:val="StyleUnderline"/>
        </w:rPr>
        <w:t xml:space="preserve"> that the “continuance of racial </w:t>
      </w:r>
      <w:r w:rsidRPr="00A8009A">
        <w:rPr>
          <w:rStyle w:val="StyleUnderline"/>
          <w:highlight w:val="cyan"/>
        </w:rPr>
        <w:t>discrimination</w:t>
      </w:r>
      <w:r w:rsidRPr="00B940C7">
        <w:rPr>
          <w:sz w:val="16"/>
        </w:rPr>
        <w:t xml:space="preserve"> in the United States </w:t>
      </w:r>
      <w:r w:rsidRPr="001712F1">
        <w:rPr>
          <w:rStyle w:val="StyleUnderline"/>
        </w:rPr>
        <w:t xml:space="preserve">remains a source of constant </w:t>
      </w:r>
      <w:r w:rsidRPr="00C4085F">
        <w:rPr>
          <w:rStyle w:val="StyleUnderline"/>
        </w:rPr>
        <w:t>embarrassment</w:t>
      </w:r>
      <w:r w:rsidRPr="001712F1">
        <w:rPr>
          <w:rStyle w:val="StyleUnderline"/>
        </w:rPr>
        <w:t xml:space="preserve"> to this government in the day-to-day conduct of its foreign relations; and </w:t>
      </w:r>
      <w:r w:rsidRPr="00A8009A">
        <w:rPr>
          <w:rStyle w:val="StyleUnderline"/>
          <w:highlight w:val="cyan"/>
        </w:rPr>
        <w:t>it jeopardizes</w:t>
      </w:r>
      <w:r w:rsidRPr="001712F1">
        <w:rPr>
          <w:rStyle w:val="StyleUnderline"/>
        </w:rPr>
        <w:t xml:space="preserve"> the effective maintenance of our </w:t>
      </w:r>
      <w:r w:rsidRPr="00A8009A">
        <w:rPr>
          <w:rStyle w:val="Emphasis"/>
          <w:highlight w:val="cyan"/>
        </w:rPr>
        <w:t>moral leadership</w:t>
      </w:r>
      <w:r w:rsidRPr="00B940C7">
        <w:rPr>
          <w:sz w:val="16"/>
        </w:rPr>
        <w:t xml:space="preserve"> of the free and democratic nations of the world.” </w:t>
      </w:r>
      <w:r w:rsidRPr="00A8009A">
        <w:rPr>
          <w:rStyle w:val="StyleUnderline"/>
          <w:highlight w:val="cyan"/>
        </w:rPr>
        <w:t>These arguments</w:t>
      </w:r>
      <w:r w:rsidRPr="001712F1">
        <w:rPr>
          <w:rStyle w:val="StyleUnderline"/>
        </w:rPr>
        <w:t xml:space="preserve"> appear to have </w:t>
      </w:r>
      <w:r w:rsidRPr="00A8009A">
        <w:rPr>
          <w:rStyle w:val="StyleUnderline"/>
          <w:highlight w:val="cyan"/>
        </w:rPr>
        <w:t>swayed</w:t>
      </w:r>
      <w:r w:rsidRPr="00B940C7">
        <w:rPr>
          <w:sz w:val="16"/>
        </w:rPr>
        <w:t xml:space="preserve"> Chief Justice Earl </w:t>
      </w:r>
      <w:r w:rsidRPr="00A8009A">
        <w:rPr>
          <w:rStyle w:val="Emphasis"/>
          <w:highlight w:val="cyan"/>
        </w:rPr>
        <w:t>Warren</w:t>
      </w:r>
      <w:r w:rsidRPr="00B940C7">
        <w:rPr>
          <w:sz w:val="16"/>
        </w:rPr>
        <w:t xml:space="preserve">, </w:t>
      </w:r>
      <w:r w:rsidRPr="001712F1">
        <w:rPr>
          <w:rStyle w:val="StyleUnderline"/>
        </w:rPr>
        <w:t>who months after writing the majority opinion in that case, said, “our American system, like all others, is on trial both at home and abroad.</w:t>
      </w:r>
      <w:r w:rsidRPr="00B940C7">
        <w:rPr>
          <w:sz w:val="16"/>
        </w:rPr>
        <w:t xml:space="preserve"> . . . The extent to which we maintain the spirit of our Constitution . . . will in the long run do more to make it both secure and the object of adulation than the number of hydrogen bombs we stockpile.”</w:t>
      </w:r>
    </w:p>
    <w:p w14:paraId="53BDE2BB" w14:textId="77777777" w:rsidR="00052EEE" w:rsidRPr="001712F1" w:rsidRDefault="00052EEE" w:rsidP="00052EEE">
      <w:pPr>
        <w:rPr>
          <w:rStyle w:val="StyleUnderline"/>
        </w:rPr>
      </w:pPr>
      <w:r w:rsidRPr="001712F1">
        <w:rPr>
          <w:rStyle w:val="StyleUnderline"/>
        </w:rPr>
        <w:t>In times of diminished geopolitical rivalry</w:t>
      </w:r>
      <w:r w:rsidRPr="00B940C7">
        <w:rPr>
          <w:sz w:val="16"/>
        </w:rPr>
        <w:t xml:space="preserve">, by contrast, </w:t>
      </w:r>
      <w:r w:rsidRPr="001712F1">
        <w:rPr>
          <w:rStyle w:val="Emphasis"/>
        </w:rPr>
        <w:t>progress at home</w:t>
      </w:r>
      <w:r w:rsidRPr="00B940C7">
        <w:rPr>
          <w:sz w:val="16"/>
        </w:rPr>
        <w:t xml:space="preserve"> </w:t>
      </w:r>
      <w:r w:rsidRPr="001712F1">
        <w:rPr>
          <w:rStyle w:val="StyleUnderline"/>
        </w:rPr>
        <w:t>has often ground to a halt</w:t>
      </w:r>
      <w:r w:rsidRPr="00B940C7">
        <w:rPr>
          <w:sz w:val="16"/>
        </w:rPr>
        <w:t xml:space="preserve">. The end of war should bring a peace dividend or a shift in resources from the military to social programs. But more often than not, </w:t>
      </w:r>
      <w:r w:rsidRPr="001712F1">
        <w:rPr>
          <w:rStyle w:val="StyleUnderline"/>
        </w:rPr>
        <w:t>the peace dividend accrues to the rich</w:t>
      </w:r>
      <w:r w:rsidRPr="00B940C7">
        <w:rPr>
          <w:sz w:val="16"/>
        </w:rPr>
        <w:t xml:space="preserve">. </w:t>
      </w:r>
      <w:r w:rsidRPr="00A8009A">
        <w:rPr>
          <w:rStyle w:val="StyleUnderline"/>
          <w:highlight w:val="cyan"/>
        </w:rPr>
        <w:t>As threats recede</w:t>
      </w:r>
      <w:r w:rsidRPr="001712F1">
        <w:rPr>
          <w:rStyle w:val="StyleUnderline"/>
        </w:rPr>
        <w:t xml:space="preserve">, </w:t>
      </w:r>
      <w:r w:rsidRPr="00A8009A">
        <w:rPr>
          <w:rStyle w:val="StyleUnderline"/>
          <w:highlight w:val="cyan"/>
        </w:rPr>
        <w:t>governments</w:t>
      </w:r>
      <w:r w:rsidRPr="001712F1">
        <w:rPr>
          <w:rStyle w:val="StyleUnderline"/>
        </w:rPr>
        <w:t xml:space="preserve"> respond by </w:t>
      </w:r>
      <w:r w:rsidRPr="00A8009A">
        <w:rPr>
          <w:rStyle w:val="StyleUnderline"/>
          <w:highlight w:val="cyan"/>
        </w:rPr>
        <w:t>slash</w:t>
      </w:r>
      <w:r w:rsidRPr="001712F1">
        <w:rPr>
          <w:rStyle w:val="StyleUnderline"/>
        </w:rPr>
        <w:t>ing</w:t>
      </w:r>
      <w:r w:rsidRPr="00B940C7">
        <w:rPr>
          <w:sz w:val="16"/>
        </w:rPr>
        <w:t xml:space="preserve"> </w:t>
      </w:r>
      <w:r w:rsidRPr="00A8009A">
        <w:rPr>
          <w:rStyle w:val="Emphasis"/>
          <w:highlight w:val="cyan"/>
        </w:rPr>
        <w:t>taxes</w:t>
      </w:r>
      <w:r w:rsidRPr="00A8009A">
        <w:rPr>
          <w:sz w:val="16"/>
          <w:highlight w:val="cyan"/>
        </w:rPr>
        <w:t xml:space="preserve"> </w:t>
      </w:r>
      <w:r w:rsidRPr="00A8009A">
        <w:rPr>
          <w:rStyle w:val="StyleUnderline"/>
          <w:highlight w:val="cyan"/>
        </w:rPr>
        <w:t>and</w:t>
      </w:r>
      <w:r w:rsidRPr="00A8009A">
        <w:rPr>
          <w:sz w:val="16"/>
          <w:highlight w:val="cyan"/>
        </w:rPr>
        <w:t xml:space="preserve"> </w:t>
      </w:r>
      <w:r w:rsidRPr="00A8009A">
        <w:rPr>
          <w:rStyle w:val="Emphasis"/>
          <w:highlight w:val="cyan"/>
        </w:rPr>
        <w:t>regulation</w:t>
      </w:r>
      <w:r w:rsidRPr="00B940C7">
        <w:rPr>
          <w:sz w:val="16"/>
        </w:rPr>
        <w:t xml:space="preserve">. </w:t>
      </w:r>
      <w:r w:rsidRPr="00A8009A">
        <w:rPr>
          <w:rStyle w:val="StyleUnderline"/>
          <w:highlight w:val="cyan"/>
        </w:rPr>
        <w:t>Inequality</w:t>
      </w:r>
      <w:r w:rsidRPr="00B940C7">
        <w:rPr>
          <w:sz w:val="16"/>
        </w:rPr>
        <w:t xml:space="preserve"> </w:t>
      </w:r>
      <w:r w:rsidRPr="001712F1">
        <w:rPr>
          <w:rStyle w:val="Emphasis"/>
        </w:rPr>
        <w:t xml:space="preserve">inevitably </w:t>
      </w:r>
      <w:r w:rsidRPr="00A8009A">
        <w:rPr>
          <w:rStyle w:val="Emphasis"/>
          <w:highlight w:val="cyan"/>
        </w:rPr>
        <w:t>rises</w:t>
      </w:r>
      <w:r w:rsidRPr="00B940C7">
        <w:rPr>
          <w:sz w:val="16"/>
        </w:rPr>
        <w:t xml:space="preserve">, </w:t>
      </w:r>
      <w:r w:rsidRPr="001712F1">
        <w:rPr>
          <w:rStyle w:val="StyleUnderline"/>
        </w:rPr>
        <w:t xml:space="preserve">and the country becomes a playground for the </w:t>
      </w:r>
      <w:r w:rsidRPr="001712F1">
        <w:rPr>
          <w:rStyle w:val="Emphasis"/>
        </w:rPr>
        <w:t>elites</w:t>
      </w:r>
      <w:r w:rsidRPr="001712F1">
        <w:rPr>
          <w:rStyle w:val="StyleUnderline"/>
        </w:rPr>
        <w:t>.</w:t>
      </w:r>
      <w:r w:rsidRPr="00B940C7">
        <w:rPr>
          <w:sz w:val="16"/>
        </w:rPr>
        <w:t xml:space="preserve"> </w:t>
      </w:r>
      <w:r w:rsidRPr="001712F1">
        <w:rPr>
          <w:rStyle w:val="StyleUnderline"/>
        </w:rPr>
        <w:t xml:space="preserve">The 1920s was one such era of limited geopolitical rivalry and rampant wealth </w:t>
      </w:r>
      <w:r w:rsidRPr="001712F1">
        <w:rPr>
          <w:rStyle w:val="Emphasis"/>
        </w:rPr>
        <w:t>disparity</w:t>
      </w:r>
      <w:r w:rsidRPr="00B940C7">
        <w:rPr>
          <w:sz w:val="16"/>
        </w:rPr>
        <w:t>. The 1970s was another, as Cold War tensions eased in the period of superpower détente and the government started to be seen as the problem instead of the solution. Two decades later</w:t>
      </w:r>
      <w:r w:rsidRPr="001712F1">
        <w:rPr>
          <w:rStyle w:val="StyleUnderline"/>
        </w:rPr>
        <w:t xml:space="preserve">, </w:t>
      </w:r>
      <w:r w:rsidRPr="00A8009A">
        <w:rPr>
          <w:rStyle w:val="StyleUnderline"/>
          <w:highlight w:val="cyan"/>
        </w:rPr>
        <w:t>the end of the Cold War</w:t>
      </w:r>
      <w:r w:rsidRPr="00B940C7">
        <w:rPr>
          <w:sz w:val="16"/>
        </w:rPr>
        <w:t xml:space="preserve"> left the United States safer than at any time since the 1920s. The </w:t>
      </w:r>
      <w:r w:rsidRPr="00A8009A">
        <w:rPr>
          <w:rStyle w:val="StyleUnderline"/>
          <w:highlight w:val="cyan"/>
        </w:rPr>
        <w:t xml:space="preserve">result was a </w:t>
      </w:r>
      <w:r w:rsidRPr="00A8009A">
        <w:rPr>
          <w:rStyle w:val="Emphasis"/>
          <w:highlight w:val="cyan"/>
        </w:rPr>
        <w:t>bipartisan lurch to the right</w:t>
      </w:r>
      <w:r w:rsidRPr="00B940C7">
        <w:rPr>
          <w:sz w:val="16"/>
        </w:rPr>
        <w:t xml:space="preserve">, </w:t>
      </w:r>
      <w:r w:rsidRPr="001712F1">
        <w:rPr>
          <w:rStyle w:val="StyleUnderline"/>
        </w:rPr>
        <w:t>underscored by</w:t>
      </w:r>
      <w:r w:rsidRPr="00B940C7">
        <w:rPr>
          <w:sz w:val="16"/>
        </w:rPr>
        <w:t xml:space="preserve"> President Bill </w:t>
      </w:r>
      <w:r w:rsidRPr="001712F1">
        <w:rPr>
          <w:rStyle w:val="StyleUnderline"/>
        </w:rPr>
        <w:t>Clinton’s declaration that “the era of big government is over.”</w:t>
      </w:r>
    </w:p>
    <w:p w14:paraId="36B00011" w14:textId="77777777" w:rsidR="00052EEE" w:rsidRPr="001712F1" w:rsidRDefault="00052EEE" w:rsidP="00052EEE">
      <w:pPr>
        <w:rPr>
          <w:rStyle w:val="StyleUnderline"/>
        </w:rPr>
      </w:pPr>
      <w:r w:rsidRPr="00B940C7">
        <w:rPr>
          <w:sz w:val="16"/>
        </w:rPr>
        <w:t xml:space="preserve">None of this history implies that war with China is the answer to the United States’ problems. Military conflict </w:t>
      </w:r>
      <w:r w:rsidRPr="000B452F">
        <w:rPr>
          <w:sz w:val="16"/>
        </w:rPr>
        <w:t xml:space="preserve">would be a global catastrophe, and xenophobia and “othering” should be avoided. But </w:t>
      </w:r>
      <w:r w:rsidRPr="000B452F">
        <w:rPr>
          <w:rStyle w:val="StyleUnderline"/>
        </w:rPr>
        <w:t>stable</w:t>
      </w:r>
      <w:r w:rsidRPr="000B452F">
        <w:rPr>
          <w:sz w:val="16"/>
        </w:rPr>
        <w:t xml:space="preserve">, </w:t>
      </w:r>
      <w:r w:rsidRPr="000B452F">
        <w:rPr>
          <w:rStyle w:val="Emphasis"/>
        </w:rPr>
        <w:t>managed competition</w:t>
      </w:r>
      <w:r w:rsidRPr="000B452F">
        <w:rPr>
          <w:sz w:val="16"/>
        </w:rPr>
        <w:t xml:space="preserve"> </w:t>
      </w:r>
      <w:r w:rsidRPr="000B452F">
        <w:rPr>
          <w:rStyle w:val="StyleUnderline"/>
        </w:rPr>
        <w:t xml:space="preserve">with Beijing is both necessary to secure U.S. national </w:t>
      </w:r>
      <w:r w:rsidRPr="000B452F">
        <w:rPr>
          <w:rStyle w:val="Emphasis"/>
        </w:rPr>
        <w:t>interests</w:t>
      </w:r>
      <w:r w:rsidRPr="000B452F">
        <w:rPr>
          <w:rStyle w:val="StyleUnderline"/>
        </w:rPr>
        <w:t xml:space="preserve"> and likely to be </w:t>
      </w:r>
      <w:r w:rsidRPr="000B452F">
        <w:rPr>
          <w:rStyle w:val="Emphasis"/>
        </w:rPr>
        <w:t>beneficial for progressives</w:t>
      </w:r>
      <w:r w:rsidRPr="000B452F">
        <w:rPr>
          <w:sz w:val="16"/>
        </w:rPr>
        <w:t xml:space="preserve">. </w:t>
      </w:r>
      <w:r w:rsidRPr="00A8009A">
        <w:rPr>
          <w:rStyle w:val="StyleUnderline"/>
          <w:highlight w:val="cyan"/>
        </w:rPr>
        <w:t>The left should seize the opportunity</w:t>
      </w:r>
      <w:r w:rsidRPr="001712F1">
        <w:rPr>
          <w:rStyle w:val="StyleUnderline"/>
        </w:rPr>
        <w:t xml:space="preserve"> afforded by foreign </w:t>
      </w:r>
      <w:r w:rsidRPr="00A8009A">
        <w:rPr>
          <w:rStyle w:val="StyleUnderline"/>
          <w:highlight w:val="cyan"/>
        </w:rPr>
        <w:t xml:space="preserve">rivalry to advance a </w:t>
      </w:r>
      <w:r w:rsidRPr="00A8009A">
        <w:rPr>
          <w:rStyle w:val="Emphasis"/>
          <w:highlight w:val="cyan"/>
        </w:rPr>
        <w:t>progressive domestic agenda</w:t>
      </w:r>
      <w:r w:rsidRPr="000B452F">
        <w:rPr>
          <w:sz w:val="16"/>
          <w:szCs w:val="16"/>
        </w:rPr>
        <w:t>—embracing an ambitious program of investment, innovation, social inclusion, and national renewal. In doing so, progressives should avoid alarmist rhetoric and aim to educate rather than inflame the public.</w:t>
      </w:r>
    </w:p>
    <w:p w14:paraId="18FF67BE" w14:textId="77777777" w:rsidR="00052EEE" w:rsidRPr="001712F1" w:rsidRDefault="00052EEE" w:rsidP="00052EEE">
      <w:pPr>
        <w:rPr>
          <w:rStyle w:val="StyleUnderline"/>
        </w:rPr>
      </w:pPr>
      <w:r w:rsidRPr="00B940C7">
        <w:rPr>
          <w:sz w:val="16"/>
        </w:rPr>
        <w:t xml:space="preserve">After all, </w:t>
      </w:r>
      <w:r w:rsidRPr="00A8009A">
        <w:rPr>
          <w:rStyle w:val="StyleUnderline"/>
          <w:highlight w:val="cyan"/>
        </w:rPr>
        <w:t>the</w:t>
      </w:r>
      <w:r w:rsidRPr="00A8009A">
        <w:rPr>
          <w:sz w:val="16"/>
          <w:highlight w:val="cyan"/>
        </w:rPr>
        <w:t xml:space="preserve"> </w:t>
      </w:r>
      <w:r w:rsidRPr="00A8009A">
        <w:rPr>
          <w:rStyle w:val="Emphasis"/>
          <w:highlight w:val="cyan"/>
        </w:rPr>
        <w:t>alternatives are</w:t>
      </w:r>
      <w:r w:rsidRPr="001712F1">
        <w:rPr>
          <w:rStyle w:val="Emphasis"/>
        </w:rPr>
        <w:t xml:space="preserve"> much </w:t>
      </w:r>
      <w:r w:rsidRPr="00A8009A">
        <w:rPr>
          <w:rStyle w:val="Emphasis"/>
          <w:highlight w:val="cyan"/>
        </w:rPr>
        <w:t>worse</w:t>
      </w:r>
      <w:r w:rsidRPr="00A8009A">
        <w:rPr>
          <w:sz w:val="16"/>
          <w:highlight w:val="cyan"/>
        </w:rPr>
        <w:t xml:space="preserve">. </w:t>
      </w:r>
      <w:r w:rsidRPr="00A8009A">
        <w:rPr>
          <w:rStyle w:val="StyleUnderline"/>
          <w:highlight w:val="cyan"/>
        </w:rPr>
        <w:t xml:space="preserve">If progressives </w:t>
      </w:r>
      <w:r w:rsidRPr="00A8009A">
        <w:rPr>
          <w:rStyle w:val="Emphasis"/>
          <w:highlight w:val="cyan"/>
        </w:rPr>
        <w:t>ignore Beijing</w:t>
      </w:r>
      <w:r w:rsidRPr="001712F1">
        <w:rPr>
          <w:rStyle w:val="StyleUnderline"/>
        </w:rPr>
        <w:t xml:space="preserve">’s </w:t>
      </w:r>
      <w:r w:rsidRPr="00B940C7">
        <w:rPr>
          <w:sz w:val="16"/>
        </w:rPr>
        <w:t xml:space="preserve">ambitions, </w:t>
      </w:r>
      <w:r w:rsidRPr="00A8009A">
        <w:rPr>
          <w:rStyle w:val="StyleUnderline"/>
          <w:highlight w:val="cyan"/>
        </w:rPr>
        <w:t>they risk ceding</w:t>
      </w:r>
      <w:r w:rsidRPr="001712F1">
        <w:rPr>
          <w:rStyle w:val="StyleUnderline"/>
        </w:rPr>
        <w:t xml:space="preserve"> China </w:t>
      </w:r>
      <w:r w:rsidRPr="00A8009A">
        <w:rPr>
          <w:rStyle w:val="StyleUnderline"/>
          <w:highlight w:val="cyan"/>
        </w:rPr>
        <w:t xml:space="preserve">policy to </w:t>
      </w:r>
      <w:r w:rsidRPr="00A8009A">
        <w:rPr>
          <w:rStyle w:val="Emphasis"/>
          <w:highlight w:val="cyan"/>
        </w:rPr>
        <w:t>hard-line conservatives</w:t>
      </w:r>
      <w:r w:rsidRPr="00B940C7">
        <w:rPr>
          <w:sz w:val="16"/>
        </w:rPr>
        <w:t xml:space="preserve"> </w:t>
      </w:r>
      <w:r w:rsidRPr="001712F1">
        <w:rPr>
          <w:rStyle w:val="StyleUnderline"/>
        </w:rPr>
        <w:t xml:space="preserve">who may be </w:t>
      </w:r>
      <w:r w:rsidRPr="00A8009A">
        <w:rPr>
          <w:rStyle w:val="StyleUnderline"/>
          <w:highlight w:val="cyan"/>
        </w:rPr>
        <w:t>less concerned about xenophobia and</w:t>
      </w:r>
      <w:r w:rsidRPr="001712F1">
        <w:rPr>
          <w:rStyle w:val="StyleUnderline"/>
        </w:rPr>
        <w:t xml:space="preserve"> even the risk of </w:t>
      </w:r>
      <w:r w:rsidRPr="00A8009A">
        <w:rPr>
          <w:rStyle w:val="Emphasis"/>
          <w:highlight w:val="cyan"/>
        </w:rPr>
        <w:t>war</w:t>
      </w:r>
      <w:r w:rsidRPr="00B940C7">
        <w:rPr>
          <w:sz w:val="16"/>
        </w:rPr>
        <w:t xml:space="preserve">. </w:t>
      </w:r>
      <w:r w:rsidRPr="001712F1">
        <w:rPr>
          <w:rStyle w:val="StyleUnderline"/>
        </w:rPr>
        <w:t>They</w:t>
      </w:r>
      <w:r w:rsidRPr="00B940C7">
        <w:rPr>
          <w:sz w:val="16"/>
        </w:rPr>
        <w:t xml:space="preserve"> are also more likely to </w:t>
      </w:r>
      <w:r w:rsidRPr="001712F1">
        <w:rPr>
          <w:rStyle w:val="StyleUnderline"/>
        </w:rPr>
        <w:t>leave the</w:t>
      </w:r>
      <w:r w:rsidRPr="00B940C7">
        <w:rPr>
          <w:sz w:val="16"/>
        </w:rPr>
        <w:t xml:space="preserve"> </w:t>
      </w:r>
      <w:r w:rsidRPr="001712F1">
        <w:rPr>
          <w:rStyle w:val="Emphasis"/>
        </w:rPr>
        <w:t>U</w:t>
      </w:r>
      <w:r w:rsidRPr="00B940C7">
        <w:rPr>
          <w:sz w:val="16"/>
        </w:rPr>
        <w:t xml:space="preserve">nited </w:t>
      </w:r>
      <w:r w:rsidRPr="001712F1">
        <w:rPr>
          <w:rStyle w:val="Emphasis"/>
        </w:rPr>
        <w:t>S</w:t>
      </w:r>
      <w:r w:rsidRPr="00B940C7">
        <w:rPr>
          <w:sz w:val="16"/>
        </w:rPr>
        <w:t xml:space="preserve">tates at </w:t>
      </w:r>
      <w:r w:rsidRPr="001712F1">
        <w:rPr>
          <w:rStyle w:val="StyleUnderline"/>
        </w:rPr>
        <w:t xml:space="preserve">the mercy of market </w:t>
      </w:r>
      <w:r w:rsidRPr="001712F1">
        <w:rPr>
          <w:rStyle w:val="Emphasis"/>
        </w:rPr>
        <w:t>fundamentalism</w:t>
      </w:r>
      <w:r w:rsidRPr="00B940C7">
        <w:rPr>
          <w:sz w:val="16"/>
        </w:rPr>
        <w:t xml:space="preserve">: talking tough but failing to invest in the domestic foundations of U.S. power. </w:t>
      </w:r>
      <w:r w:rsidRPr="00A8009A">
        <w:rPr>
          <w:rStyle w:val="StyleUnderline"/>
          <w:highlight w:val="cyan"/>
        </w:rPr>
        <w:t>Continuing</w:t>
      </w:r>
      <w:r w:rsidRPr="001712F1">
        <w:rPr>
          <w:rStyle w:val="StyleUnderline"/>
        </w:rPr>
        <w:t xml:space="preserve"> along this path </w:t>
      </w:r>
      <w:r w:rsidRPr="00A8009A">
        <w:rPr>
          <w:rStyle w:val="StyleUnderline"/>
          <w:highlight w:val="cyan"/>
        </w:rPr>
        <w:t>could leave Beijing with the</w:t>
      </w:r>
      <w:r w:rsidRPr="001712F1">
        <w:rPr>
          <w:rStyle w:val="StyleUnderline"/>
        </w:rPr>
        <w:t xml:space="preserve"> false </w:t>
      </w:r>
      <w:r w:rsidRPr="00A8009A">
        <w:rPr>
          <w:rStyle w:val="Emphasis"/>
          <w:highlight w:val="cyan"/>
        </w:rPr>
        <w:t>impression</w:t>
      </w:r>
      <w:r w:rsidRPr="001712F1">
        <w:rPr>
          <w:rStyle w:val="StyleUnderline"/>
        </w:rPr>
        <w:t xml:space="preserve"> that </w:t>
      </w:r>
      <w:r w:rsidRPr="00A8009A">
        <w:rPr>
          <w:rStyle w:val="StyleUnderline"/>
          <w:highlight w:val="cyan"/>
        </w:rPr>
        <w:t>the</w:t>
      </w:r>
      <w:r w:rsidRPr="001712F1">
        <w:rPr>
          <w:rStyle w:val="StyleUnderline"/>
        </w:rPr>
        <w:t xml:space="preserve"> </w:t>
      </w:r>
      <w:r w:rsidRPr="00A8009A">
        <w:rPr>
          <w:rStyle w:val="Emphasis"/>
          <w:highlight w:val="cyan"/>
        </w:rPr>
        <w:t>U</w:t>
      </w:r>
      <w:r w:rsidRPr="000B452F">
        <w:rPr>
          <w:rStyle w:val="StyleUnderline"/>
        </w:rPr>
        <w:t>nited</w:t>
      </w:r>
      <w:r w:rsidRPr="001712F1">
        <w:rPr>
          <w:rStyle w:val="StyleUnderline"/>
        </w:rPr>
        <w:t xml:space="preserve"> </w:t>
      </w:r>
      <w:r w:rsidRPr="00A8009A">
        <w:rPr>
          <w:rStyle w:val="Emphasis"/>
          <w:highlight w:val="cyan"/>
        </w:rPr>
        <w:t>S</w:t>
      </w:r>
      <w:r w:rsidRPr="001712F1">
        <w:rPr>
          <w:rStyle w:val="StyleUnderline"/>
        </w:rPr>
        <w:t xml:space="preserve">tates </w:t>
      </w:r>
      <w:r w:rsidRPr="00A8009A">
        <w:rPr>
          <w:rStyle w:val="Emphasis"/>
          <w:highlight w:val="cyan"/>
        </w:rPr>
        <w:t>lacks resolve</w:t>
      </w:r>
      <w:r w:rsidRPr="001712F1">
        <w:rPr>
          <w:rStyle w:val="StyleUnderline"/>
        </w:rPr>
        <w:t xml:space="preserve">, </w:t>
      </w:r>
      <w:r w:rsidRPr="00A8009A">
        <w:rPr>
          <w:rStyle w:val="StyleUnderline"/>
          <w:highlight w:val="cyan"/>
        </w:rPr>
        <w:t xml:space="preserve">prompting it to </w:t>
      </w:r>
      <w:r w:rsidRPr="00A8009A">
        <w:rPr>
          <w:rStyle w:val="Emphasis"/>
          <w:highlight w:val="cyan"/>
        </w:rPr>
        <w:t>miscalculate</w:t>
      </w:r>
      <w:r w:rsidRPr="001712F1">
        <w:rPr>
          <w:rStyle w:val="StyleUnderline"/>
        </w:rPr>
        <w:t xml:space="preserve"> and </w:t>
      </w:r>
      <w:r w:rsidRPr="001712F1">
        <w:rPr>
          <w:rStyle w:val="Emphasis"/>
        </w:rPr>
        <w:t>overplay</w:t>
      </w:r>
      <w:r w:rsidRPr="001712F1">
        <w:rPr>
          <w:rStyle w:val="StyleUnderline"/>
        </w:rPr>
        <w:t xml:space="preserve"> </w:t>
      </w:r>
      <w:r w:rsidRPr="00B940C7">
        <w:rPr>
          <w:sz w:val="16"/>
        </w:rPr>
        <w:t xml:space="preserve">its hand. If that happens, Americans could wheel from inattention to fury—overreacting to Beijing’s provocations and gearing up for a major conflict. </w:t>
      </w:r>
      <w:r w:rsidRPr="00A8009A">
        <w:rPr>
          <w:rStyle w:val="StyleUnderline"/>
          <w:highlight w:val="cyan"/>
        </w:rPr>
        <w:t xml:space="preserve">By navigating a </w:t>
      </w:r>
      <w:r w:rsidRPr="00A8009A">
        <w:rPr>
          <w:rStyle w:val="Emphasis"/>
          <w:highlight w:val="cyan"/>
        </w:rPr>
        <w:t>middle path</w:t>
      </w:r>
      <w:r w:rsidRPr="001712F1">
        <w:rPr>
          <w:rStyle w:val="StyleUnderline"/>
        </w:rPr>
        <w:t xml:space="preserve"> between seeing no evil and seeing only evil</w:t>
      </w:r>
      <w:r w:rsidRPr="00A8009A">
        <w:rPr>
          <w:rStyle w:val="StyleUnderline"/>
          <w:highlight w:val="cyan"/>
        </w:rPr>
        <w:t xml:space="preserve">, the left can </w:t>
      </w:r>
      <w:r w:rsidRPr="00A8009A">
        <w:rPr>
          <w:rStyle w:val="Emphasis"/>
          <w:highlight w:val="cyan"/>
        </w:rPr>
        <w:t>manage</w:t>
      </w:r>
      <w:r w:rsidRPr="001712F1">
        <w:rPr>
          <w:rStyle w:val="Emphasis"/>
        </w:rPr>
        <w:t xml:space="preserve"> great-power </w:t>
      </w:r>
      <w:r w:rsidRPr="00A8009A">
        <w:rPr>
          <w:rStyle w:val="Emphasis"/>
          <w:highlight w:val="cyan"/>
        </w:rPr>
        <w:t>tensions</w:t>
      </w:r>
      <w:r w:rsidRPr="00A8009A">
        <w:rPr>
          <w:rStyle w:val="StyleUnderline"/>
          <w:highlight w:val="cyan"/>
        </w:rPr>
        <w:t xml:space="preserve"> and </w:t>
      </w:r>
      <w:r w:rsidRPr="00A8009A">
        <w:rPr>
          <w:rStyle w:val="Emphasis"/>
          <w:highlight w:val="cyan"/>
        </w:rPr>
        <w:t>rally Americans</w:t>
      </w:r>
      <w:r w:rsidRPr="001712F1">
        <w:rPr>
          <w:rStyle w:val="StyleUnderline"/>
        </w:rPr>
        <w:t xml:space="preserve"> across the political spectrum to support </w:t>
      </w:r>
      <w:r w:rsidRPr="001712F1">
        <w:rPr>
          <w:rStyle w:val="Emphasis"/>
        </w:rPr>
        <w:t>national renewal</w:t>
      </w:r>
      <w:r w:rsidRPr="001712F1">
        <w:rPr>
          <w:rStyle w:val="StyleUnderline"/>
        </w:rPr>
        <w:t>.</w:t>
      </w:r>
    </w:p>
    <w:p w14:paraId="193B9627" w14:textId="77777777" w:rsidR="00052EEE" w:rsidRPr="00B940C7" w:rsidRDefault="00052EEE" w:rsidP="00052EEE">
      <w:pPr>
        <w:rPr>
          <w:sz w:val="16"/>
          <w:szCs w:val="16"/>
        </w:rPr>
      </w:pPr>
      <w:r w:rsidRPr="00B940C7">
        <w:rPr>
          <w:sz w:val="16"/>
          <w:szCs w:val="16"/>
        </w:rPr>
        <w:t>THE CHINA CARD</w:t>
      </w:r>
    </w:p>
    <w:p w14:paraId="1DFC1D81" w14:textId="77777777" w:rsidR="00052EEE" w:rsidRPr="001712F1" w:rsidRDefault="00052EEE" w:rsidP="00052EEE">
      <w:pPr>
        <w:rPr>
          <w:rStyle w:val="StyleUnderline"/>
        </w:rPr>
      </w:pPr>
      <w:r w:rsidRPr="00B940C7">
        <w:rPr>
          <w:sz w:val="16"/>
        </w:rPr>
        <w:t xml:space="preserve">Competition with China can advance a progressive agenda by enabling large-scale public investment. In almost every other policy area, Republicans block major new federal expenditures, but initiatives designed to counter China offer a chance for bipartisanship. </w:t>
      </w:r>
      <w:r w:rsidRPr="00A8009A">
        <w:rPr>
          <w:rStyle w:val="StyleUnderline"/>
          <w:highlight w:val="cyan"/>
        </w:rPr>
        <w:t>Framing reform around rivalry</w:t>
      </w:r>
      <w:r w:rsidRPr="001712F1">
        <w:rPr>
          <w:rStyle w:val="StyleUnderline"/>
        </w:rPr>
        <w:t xml:space="preserve"> with China </w:t>
      </w:r>
      <w:r w:rsidRPr="00A8009A">
        <w:rPr>
          <w:rStyle w:val="StyleUnderline"/>
          <w:highlight w:val="cyan"/>
        </w:rPr>
        <w:t xml:space="preserve">could </w:t>
      </w:r>
      <w:r w:rsidRPr="000B452F">
        <w:rPr>
          <w:rStyle w:val="StyleUnderline"/>
        </w:rPr>
        <w:t xml:space="preserve">dramatically </w:t>
      </w:r>
      <w:r w:rsidRPr="00A8009A">
        <w:rPr>
          <w:rStyle w:val="StyleUnderline"/>
          <w:highlight w:val="cyan"/>
        </w:rPr>
        <w:t xml:space="preserve">broaden the </w:t>
      </w:r>
      <w:r w:rsidRPr="00A8009A">
        <w:rPr>
          <w:rStyle w:val="Emphasis"/>
          <w:highlight w:val="cyan"/>
        </w:rPr>
        <w:t>appeal</w:t>
      </w:r>
      <w:r w:rsidRPr="00A8009A">
        <w:rPr>
          <w:sz w:val="16"/>
          <w:highlight w:val="cyan"/>
        </w:rPr>
        <w:t xml:space="preserve"> </w:t>
      </w:r>
      <w:r w:rsidRPr="00A8009A">
        <w:rPr>
          <w:rStyle w:val="StyleUnderline"/>
          <w:highlight w:val="cyan"/>
        </w:rPr>
        <w:t xml:space="preserve">of progressive </w:t>
      </w:r>
      <w:r w:rsidRPr="00A8009A">
        <w:rPr>
          <w:rStyle w:val="Emphasis"/>
          <w:highlight w:val="cyan"/>
        </w:rPr>
        <w:t>projects</w:t>
      </w:r>
      <w:r w:rsidRPr="00B940C7">
        <w:rPr>
          <w:sz w:val="16"/>
        </w:rPr>
        <w:t xml:space="preserve"> </w:t>
      </w:r>
      <w:r w:rsidRPr="001712F1">
        <w:rPr>
          <w:rStyle w:val="StyleUnderline"/>
        </w:rPr>
        <w:t>to moderates and conservatives.</w:t>
      </w:r>
    </w:p>
    <w:p w14:paraId="6C048E57" w14:textId="77777777" w:rsidR="00052EEE" w:rsidRPr="00B940C7" w:rsidRDefault="00052EEE" w:rsidP="00052EEE">
      <w:pPr>
        <w:rPr>
          <w:sz w:val="16"/>
        </w:rPr>
      </w:pPr>
      <w:r w:rsidRPr="00B940C7">
        <w:rPr>
          <w:sz w:val="16"/>
        </w:rPr>
        <w:t xml:space="preserve">Alarm about China’s industrial and trade policies has already led some Republicans to reconsider conservative economic catechisms that date back to the Reagan revolution. In a December 2019 speech at the National Defense University, Republican Senator Marco </w:t>
      </w:r>
      <w:r w:rsidRPr="00A8009A">
        <w:rPr>
          <w:rStyle w:val="Emphasis"/>
          <w:highlight w:val="cyan"/>
        </w:rPr>
        <w:t>Rubio</w:t>
      </w:r>
      <w:r w:rsidRPr="00B940C7">
        <w:rPr>
          <w:sz w:val="16"/>
        </w:rPr>
        <w:t xml:space="preserve"> of Florida </w:t>
      </w:r>
      <w:r w:rsidRPr="00A8009A">
        <w:rPr>
          <w:rStyle w:val="StyleUnderline"/>
          <w:highlight w:val="cyan"/>
        </w:rPr>
        <w:t>argued</w:t>
      </w:r>
      <w:r w:rsidRPr="00B940C7">
        <w:rPr>
          <w:sz w:val="16"/>
        </w:rPr>
        <w:t xml:space="preserve"> that </w:t>
      </w:r>
      <w:r w:rsidRPr="00B940C7">
        <w:rPr>
          <w:rStyle w:val="StyleUnderline"/>
        </w:rPr>
        <w:t>the</w:t>
      </w:r>
      <w:r w:rsidRPr="00B940C7">
        <w:rPr>
          <w:sz w:val="16"/>
        </w:rPr>
        <w:t xml:space="preserve"> </w:t>
      </w:r>
      <w:r w:rsidRPr="00B940C7">
        <w:rPr>
          <w:rStyle w:val="Emphasis"/>
        </w:rPr>
        <w:t>U</w:t>
      </w:r>
      <w:r w:rsidRPr="00B940C7">
        <w:rPr>
          <w:sz w:val="16"/>
        </w:rPr>
        <w:t xml:space="preserve">nited </w:t>
      </w:r>
      <w:r w:rsidRPr="00B940C7">
        <w:rPr>
          <w:rStyle w:val="Emphasis"/>
        </w:rPr>
        <w:t>S</w:t>
      </w:r>
      <w:r w:rsidRPr="00B940C7">
        <w:rPr>
          <w:sz w:val="16"/>
        </w:rPr>
        <w:t xml:space="preserve">tates </w:t>
      </w:r>
      <w:r w:rsidRPr="00B940C7">
        <w:rPr>
          <w:rStyle w:val="StyleUnderline"/>
        </w:rPr>
        <w:t>must adopt a “twenty-first-century pro-American industrial policy” of “common-good capitalism” because “</w:t>
      </w:r>
      <w:r w:rsidRPr="00A8009A">
        <w:rPr>
          <w:rStyle w:val="StyleUnderline"/>
          <w:highlight w:val="cyan"/>
        </w:rPr>
        <w:t>market fundamentalists won’t win</w:t>
      </w:r>
      <w:r w:rsidRPr="00B940C7">
        <w:rPr>
          <w:rStyle w:val="StyleUnderline"/>
        </w:rPr>
        <w:t xml:space="preserve">” a competition </w:t>
      </w:r>
      <w:r w:rsidRPr="00A8009A">
        <w:rPr>
          <w:rStyle w:val="StyleUnderline"/>
          <w:highlight w:val="cyan"/>
        </w:rPr>
        <w:t>with China</w:t>
      </w:r>
      <w:r w:rsidRPr="00A8009A">
        <w:rPr>
          <w:sz w:val="16"/>
          <w:highlight w:val="cyan"/>
        </w:rPr>
        <w:t>.</w:t>
      </w:r>
      <w:r w:rsidRPr="00B940C7">
        <w:rPr>
          <w:sz w:val="16"/>
        </w:rPr>
        <w:t xml:space="preserve"> And last month, </w:t>
      </w:r>
      <w:r w:rsidRPr="00B940C7">
        <w:rPr>
          <w:rStyle w:val="StyleUnderline"/>
        </w:rPr>
        <w:t>Republican Senators signed on to a bill designed to spur U.S. innovation in 5G wireless networks, providing more than $1 billion for investments</w:t>
      </w:r>
      <w:r w:rsidRPr="00B940C7">
        <w:rPr>
          <w:sz w:val="16"/>
        </w:rPr>
        <w:t xml:space="preserve"> in technology </w:t>
      </w:r>
      <w:r w:rsidRPr="00B940C7">
        <w:rPr>
          <w:rStyle w:val="StyleUnderline"/>
        </w:rPr>
        <w:t xml:space="preserve">to compete with </w:t>
      </w:r>
      <w:r w:rsidRPr="00B940C7">
        <w:rPr>
          <w:sz w:val="16"/>
        </w:rPr>
        <w:t xml:space="preserve">Chinese telecom-equipment providers </w:t>
      </w:r>
      <w:r w:rsidRPr="00B940C7">
        <w:rPr>
          <w:rStyle w:val="Emphasis"/>
        </w:rPr>
        <w:t>Huawei</w:t>
      </w:r>
      <w:r w:rsidRPr="00B940C7">
        <w:rPr>
          <w:sz w:val="16"/>
        </w:rPr>
        <w:t xml:space="preserve"> and ZTE.  </w:t>
      </w:r>
    </w:p>
    <w:p w14:paraId="05D58D74" w14:textId="77777777" w:rsidR="00052EEE" w:rsidRPr="00B940C7" w:rsidRDefault="00052EEE" w:rsidP="00052EEE">
      <w:pPr>
        <w:rPr>
          <w:sz w:val="16"/>
        </w:rPr>
      </w:pPr>
      <w:r w:rsidRPr="00B940C7">
        <w:rPr>
          <w:rStyle w:val="StyleUnderline"/>
        </w:rPr>
        <w:t xml:space="preserve">Another remarkable bipartisan achievement was </w:t>
      </w:r>
      <w:r w:rsidRPr="00A8009A">
        <w:rPr>
          <w:rStyle w:val="StyleUnderline"/>
          <w:highlight w:val="cyan"/>
        </w:rPr>
        <w:t>the</w:t>
      </w:r>
      <w:r w:rsidRPr="00B940C7">
        <w:rPr>
          <w:sz w:val="16"/>
        </w:rPr>
        <w:t xml:space="preserve"> 2018 </w:t>
      </w:r>
      <w:r w:rsidRPr="00A8009A">
        <w:rPr>
          <w:rStyle w:val="Emphasis"/>
          <w:highlight w:val="cyan"/>
        </w:rPr>
        <w:t>BUILD Act,</w:t>
      </w:r>
      <w:r w:rsidRPr="00A8009A">
        <w:rPr>
          <w:sz w:val="16"/>
          <w:highlight w:val="cyan"/>
        </w:rPr>
        <w:t xml:space="preserve"> </w:t>
      </w:r>
      <w:r w:rsidRPr="000B452F">
        <w:rPr>
          <w:rStyle w:val="StyleUnderline"/>
        </w:rPr>
        <w:t>which</w:t>
      </w:r>
      <w:r w:rsidRPr="00B940C7">
        <w:rPr>
          <w:rStyle w:val="StyleUnderline"/>
        </w:rPr>
        <w:t xml:space="preserve"> not only created a new international development agency</w:t>
      </w:r>
      <w:r w:rsidRPr="00B940C7">
        <w:rPr>
          <w:sz w:val="16"/>
        </w:rPr>
        <w:t xml:space="preserve"> (something conservatives had fiercely resisted in the past) </w:t>
      </w:r>
      <w:r w:rsidRPr="00B940C7">
        <w:rPr>
          <w:rStyle w:val="StyleUnderline"/>
        </w:rPr>
        <w:t>but authorized it to spend up to $60 billion</w:t>
      </w:r>
      <w:r w:rsidRPr="00B940C7">
        <w:rPr>
          <w:sz w:val="16"/>
        </w:rPr>
        <w:t xml:space="preserve">. Washington hadn’t made that kind of investment in a new federal agency since it created of the Department of Homeland Security in the immediate aftermath of 9/11. </w:t>
      </w:r>
      <w:r w:rsidRPr="00B940C7">
        <w:rPr>
          <w:rStyle w:val="StyleUnderline"/>
        </w:rPr>
        <w:t xml:space="preserve">The </w:t>
      </w:r>
      <w:r w:rsidRPr="00A8009A">
        <w:rPr>
          <w:rStyle w:val="StyleUnderline"/>
          <w:highlight w:val="cyan"/>
        </w:rPr>
        <w:t>catalyst</w:t>
      </w:r>
      <w:r w:rsidRPr="00B940C7">
        <w:rPr>
          <w:rStyle w:val="StyleUnderline"/>
        </w:rPr>
        <w:t xml:space="preserve"> for this rare show of </w:t>
      </w:r>
      <w:r w:rsidRPr="00B940C7">
        <w:rPr>
          <w:rStyle w:val="Emphasis"/>
        </w:rPr>
        <w:t>unity</w:t>
      </w:r>
      <w:r w:rsidRPr="00B940C7">
        <w:rPr>
          <w:rStyle w:val="StyleUnderline"/>
        </w:rPr>
        <w:t xml:space="preserve"> </w:t>
      </w:r>
      <w:r w:rsidRPr="00A8009A">
        <w:rPr>
          <w:rStyle w:val="StyleUnderline"/>
          <w:highlight w:val="cyan"/>
        </w:rPr>
        <w:t>was</w:t>
      </w:r>
      <w:r w:rsidRPr="00A8009A">
        <w:rPr>
          <w:sz w:val="16"/>
          <w:highlight w:val="cyan"/>
        </w:rPr>
        <w:t xml:space="preserve"> </w:t>
      </w:r>
      <w:r w:rsidRPr="00A8009A">
        <w:rPr>
          <w:rStyle w:val="StyleUnderline"/>
          <w:highlight w:val="cyan"/>
        </w:rPr>
        <w:t>China’s</w:t>
      </w:r>
      <w:r w:rsidRPr="00B940C7">
        <w:rPr>
          <w:rStyle w:val="StyleUnderline"/>
        </w:rPr>
        <w:t xml:space="preserve"> enormous </w:t>
      </w:r>
      <w:r w:rsidRPr="00B940C7">
        <w:rPr>
          <w:rStyle w:val="Emphasis"/>
        </w:rPr>
        <w:t xml:space="preserve">global </w:t>
      </w:r>
      <w:r w:rsidRPr="00A8009A">
        <w:rPr>
          <w:rStyle w:val="Emphasis"/>
          <w:highlight w:val="cyan"/>
        </w:rPr>
        <w:t>development scheme</w:t>
      </w:r>
      <w:r w:rsidRPr="00B940C7">
        <w:rPr>
          <w:sz w:val="16"/>
        </w:rPr>
        <w:t>, the Belt and Road Initiative, and bipartisan concern that the United States’ development-assistance architecture wasn’t prepared to compete, even selectively. “There are people who want to do this for humanitarian aid, fine,” Representative Ted Yoho, a Republican from Florida, said in supporting the BUILD Act. “There are people who want to do this for national security, like me, fine.”</w:t>
      </w:r>
    </w:p>
    <w:p w14:paraId="6CA059B4" w14:textId="77777777" w:rsidR="00052EEE" w:rsidRPr="00B940C7" w:rsidRDefault="00052EEE" w:rsidP="00052EEE">
      <w:pPr>
        <w:rPr>
          <w:sz w:val="16"/>
          <w:szCs w:val="16"/>
        </w:rPr>
      </w:pPr>
      <w:r w:rsidRPr="00B940C7">
        <w:rPr>
          <w:sz w:val="16"/>
          <w:szCs w:val="16"/>
        </w:rPr>
        <w:t>Similar cooperation is possible in other realms. The first priority should be boosting public investment in scientific research and development. Although the private sector in the United States remains one of the most innovative in the world, government spending is critical to support promising but unproven technologies with unclear commercial applications. In 2017, U.S. federal investment in basic science and research stood at about $66 billion, or roughly 1.7 percent of the federal budget—half of what it was in the 1960s. That is far too little at a time when China is prioritizing investments in new technologies, such as artificial intelligence, synthetic biology, and quantum communications. Although the Trump administration’s budget for the 2021 fiscal year proposes increases for investment in AI and quantum research, it also proposes deep cuts to R &amp; D spending at major science agencies, including the National Science Foundation, National Institutes of Health, and National Institute of Standards and Technology.</w:t>
      </w:r>
    </w:p>
    <w:p w14:paraId="5E9E41EE" w14:textId="77777777" w:rsidR="00052EEE" w:rsidRPr="00B940C7" w:rsidRDefault="00052EEE" w:rsidP="00052EEE">
      <w:pPr>
        <w:rPr>
          <w:sz w:val="16"/>
          <w:szCs w:val="16"/>
        </w:rPr>
      </w:pPr>
      <w:r w:rsidRPr="00B940C7">
        <w:rPr>
          <w:sz w:val="16"/>
          <w:szCs w:val="16"/>
        </w:rPr>
        <w:t>Another area where the United States lacks an adequate strategy is biotechnology. Just last month, the National Academy of Sciences issued a report warning that, thanks to inadequate investment, the United States is at risk of losing its long-held advantage in biomedical research and development. And although the United States still has an edge in quantum computing, China has made major investments to catch up and could eventually surpass the United States. Chinese banks already use a quantum communications network to send financial data between Beijing and Shanghai, putting them far ahead of their Western counterparts in the adoption of quantum technologies. To remain competitive in the face of these kinds of investments, the United States must double, if not triple, federal R &amp; D spending and, at least in some areas, reconsider deeply held aversions to industrial policy.</w:t>
      </w:r>
    </w:p>
    <w:p w14:paraId="785424E5" w14:textId="77777777" w:rsidR="00052EEE" w:rsidRPr="00B940C7" w:rsidRDefault="00052EEE" w:rsidP="00052EEE">
      <w:pPr>
        <w:rPr>
          <w:sz w:val="16"/>
        </w:rPr>
      </w:pPr>
      <w:r w:rsidRPr="00B940C7">
        <w:rPr>
          <w:rStyle w:val="StyleUnderline"/>
        </w:rPr>
        <w:t xml:space="preserve">Technological </w:t>
      </w:r>
      <w:r w:rsidRPr="00A8009A">
        <w:rPr>
          <w:rStyle w:val="StyleUnderline"/>
          <w:highlight w:val="cyan"/>
        </w:rPr>
        <w:t>competition</w:t>
      </w:r>
      <w:r w:rsidRPr="00B940C7">
        <w:rPr>
          <w:sz w:val="16"/>
        </w:rPr>
        <w:t xml:space="preserve"> with China </w:t>
      </w:r>
      <w:r w:rsidRPr="00A8009A">
        <w:rPr>
          <w:rStyle w:val="StyleUnderline"/>
          <w:highlight w:val="cyan"/>
        </w:rPr>
        <w:t>might</w:t>
      </w:r>
      <w:r w:rsidRPr="00B940C7">
        <w:rPr>
          <w:sz w:val="16"/>
        </w:rPr>
        <w:t xml:space="preserve"> also </w:t>
      </w:r>
      <w:r w:rsidRPr="00A8009A">
        <w:rPr>
          <w:rStyle w:val="StyleUnderline"/>
          <w:highlight w:val="cyan"/>
        </w:rPr>
        <w:t>persuade conservatives to rethink budget cuts in</w:t>
      </w:r>
      <w:r w:rsidRPr="00B940C7">
        <w:rPr>
          <w:rStyle w:val="StyleUnderline"/>
        </w:rPr>
        <w:t xml:space="preserve"> U.S. </w:t>
      </w:r>
      <w:r w:rsidRPr="00A8009A">
        <w:rPr>
          <w:rStyle w:val="Emphasis"/>
          <w:highlight w:val="cyan"/>
        </w:rPr>
        <w:t>higher education</w:t>
      </w:r>
      <w:r w:rsidRPr="00A8009A">
        <w:rPr>
          <w:sz w:val="16"/>
          <w:highlight w:val="cyan"/>
        </w:rPr>
        <w:t>.</w:t>
      </w:r>
      <w:r w:rsidRPr="00B940C7">
        <w:rPr>
          <w:sz w:val="16"/>
        </w:rPr>
        <w:t xml:space="preserve"> In recent years, </w:t>
      </w:r>
      <w:r w:rsidRPr="00B940C7">
        <w:rPr>
          <w:rStyle w:val="StyleUnderline"/>
        </w:rPr>
        <w:t xml:space="preserve">conservatives have railed against American universities as bastions of </w:t>
      </w:r>
      <w:r w:rsidRPr="00B940C7">
        <w:rPr>
          <w:rStyle w:val="Emphasis"/>
        </w:rPr>
        <w:t>liberalism</w:t>
      </w:r>
      <w:r w:rsidRPr="00B940C7">
        <w:rPr>
          <w:sz w:val="16"/>
        </w:rPr>
        <w:t xml:space="preserve">. </w:t>
      </w:r>
      <w:r w:rsidRPr="00B940C7">
        <w:rPr>
          <w:rStyle w:val="StyleUnderline"/>
        </w:rPr>
        <w:t xml:space="preserve">Viewed through the lens of </w:t>
      </w:r>
      <w:r w:rsidRPr="00B940C7">
        <w:rPr>
          <w:rStyle w:val="Emphasis"/>
        </w:rPr>
        <w:t>international competition</w:t>
      </w:r>
      <w:r w:rsidRPr="00B940C7">
        <w:rPr>
          <w:sz w:val="16"/>
        </w:rPr>
        <w:t xml:space="preserve">, however, </w:t>
      </w:r>
      <w:r w:rsidRPr="00A8009A">
        <w:rPr>
          <w:rStyle w:val="StyleUnderline"/>
          <w:highlight w:val="cyan"/>
        </w:rPr>
        <w:t xml:space="preserve">universities are the nation’s </w:t>
      </w:r>
      <w:r w:rsidRPr="00A8009A">
        <w:rPr>
          <w:rStyle w:val="Emphasis"/>
          <w:highlight w:val="cyan"/>
        </w:rPr>
        <w:t>crown jewels</w:t>
      </w:r>
      <w:r w:rsidRPr="00B940C7">
        <w:rPr>
          <w:sz w:val="16"/>
        </w:rPr>
        <w:t xml:space="preserve">—incubators of knowledge and innovation that give the United States its economic and military edge. </w:t>
      </w:r>
      <w:r w:rsidRPr="00B940C7">
        <w:rPr>
          <w:rStyle w:val="StyleUnderline"/>
        </w:rPr>
        <w:t xml:space="preserve">In order to protect that advantage, conservatives may be willing </w:t>
      </w:r>
      <w:r w:rsidRPr="00A8009A">
        <w:rPr>
          <w:rStyle w:val="StyleUnderline"/>
          <w:highlight w:val="cyan"/>
        </w:rPr>
        <w:t xml:space="preserve">to </w:t>
      </w:r>
      <w:r w:rsidRPr="00A8009A">
        <w:rPr>
          <w:rStyle w:val="Emphasis"/>
          <w:highlight w:val="cyan"/>
        </w:rPr>
        <w:t>reverse</w:t>
      </w:r>
      <w:r w:rsidRPr="00B940C7">
        <w:rPr>
          <w:rStyle w:val="StyleUnderline"/>
        </w:rPr>
        <w:t xml:space="preserve"> decades of </w:t>
      </w:r>
      <w:r w:rsidRPr="00A8009A">
        <w:rPr>
          <w:rStyle w:val="Emphasis"/>
          <w:highlight w:val="cyan"/>
        </w:rPr>
        <w:t>belt-tightening</w:t>
      </w:r>
      <w:r w:rsidRPr="00B940C7">
        <w:rPr>
          <w:rStyle w:val="Emphasis"/>
        </w:rPr>
        <w:t>.</w:t>
      </w:r>
    </w:p>
    <w:p w14:paraId="4F185270" w14:textId="77777777" w:rsidR="00052EEE" w:rsidRPr="00B940C7" w:rsidRDefault="00052EEE" w:rsidP="00052EEE">
      <w:pPr>
        <w:rPr>
          <w:sz w:val="16"/>
        </w:rPr>
      </w:pPr>
      <w:r w:rsidRPr="00B940C7">
        <w:rPr>
          <w:rStyle w:val="StyleUnderline"/>
        </w:rPr>
        <w:t>Rivalry</w:t>
      </w:r>
      <w:r w:rsidRPr="00B940C7">
        <w:rPr>
          <w:sz w:val="16"/>
        </w:rPr>
        <w:t xml:space="preserve"> with Beijing </w:t>
      </w:r>
      <w:r w:rsidRPr="00B940C7">
        <w:rPr>
          <w:rStyle w:val="StyleUnderline"/>
        </w:rPr>
        <w:t xml:space="preserve">might even spur urgently needed </w:t>
      </w:r>
      <w:r w:rsidRPr="00B940C7">
        <w:rPr>
          <w:rStyle w:val="Emphasis"/>
        </w:rPr>
        <w:t>reform</w:t>
      </w:r>
      <w:r w:rsidRPr="00B940C7">
        <w:rPr>
          <w:sz w:val="16"/>
        </w:rPr>
        <w:t xml:space="preserve"> </w:t>
      </w:r>
      <w:r w:rsidRPr="00B940C7">
        <w:rPr>
          <w:rStyle w:val="StyleUnderline"/>
        </w:rPr>
        <w:t xml:space="preserve">in U.S. </w:t>
      </w:r>
      <w:r w:rsidRPr="00B940C7">
        <w:rPr>
          <w:rStyle w:val="Emphasis"/>
        </w:rPr>
        <w:t>immigration policy</w:t>
      </w:r>
      <w:r w:rsidRPr="00B940C7">
        <w:rPr>
          <w:sz w:val="16"/>
        </w:rPr>
        <w:t>. China can lay claim to the human resources of 1.3 billion citizens. Between 2000 and 2015, the number of science and engineering graduates in China more than quadrupled, from 360,000 to more than 1.7 million. And whereas its total number of university graduates across all academic fields is projected to increase by 300 percent over the next decade, the United States and Europe are likely to see an increase of only 30 percent. And China’s Thousand Talents Program, which recruits Chinese citizens living abroad as well as foreigners, allows the country to compete for top global scientific, technological, and managerial talent.</w:t>
      </w:r>
    </w:p>
    <w:p w14:paraId="731F663B" w14:textId="77777777" w:rsidR="00052EEE" w:rsidRPr="00B940C7" w:rsidRDefault="00052EEE" w:rsidP="00052EEE">
      <w:pPr>
        <w:rPr>
          <w:sz w:val="16"/>
        </w:rPr>
      </w:pPr>
      <w:r w:rsidRPr="00B940C7">
        <w:rPr>
          <w:rStyle w:val="StyleUnderline"/>
        </w:rPr>
        <w:t xml:space="preserve">With its open society and its history of immigration </w:t>
      </w:r>
      <w:r w:rsidRPr="00B940C7">
        <w:rPr>
          <w:sz w:val="16"/>
        </w:rPr>
        <w:t xml:space="preserve">and cultural integration, </w:t>
      </w:r>
      <w:r w:rsidRPr="00B940C7">
        <w:rPr>
          <w:rStyle w:val="StyleUnderline"/>
        </w:rPr>
        <w:t>the</w:t>
      </w:r>
      <w:r w:rsidRPr="00B940C7">
        <w:rPr>
          <w:sz w:val="16"/>
        </w:rPr>
        <w:t xml:space="preserve"> </w:t>
      </w:r>
      <w:r w:rsidRPr="00B940C7">
        <w:rPr>
          <w:rStyle w:val="Emphasis"/>
        </w:rPr>
        <w:t>U</w:t>
      </w:r>
      <w:r w:rsidRPr="00B940C7">
        <w:rPr>
          <w:sz w:val="16"/>
        </w:rPr>
        <w:t xml:space="preserve">nited </w:t>
      </w:r>
      <w:r w:rsidRPr="00B940C7">
        <w:rPr>
          <w:rStyle w:val="Emphasis"/>
        </w:rPr>
        <w:t>S</w:t>
      </w:r>
      <w:r w:rsidRPr="00B940C7">
        <w:rPr>
          <w:sz w:val="16"/>
        </w:rPr>
        <w:t xml:space="preserve">tates </w:t>
      </w:r>
      <w:r w:rsidRPr="00B940C7">
        <w:rPr>
          <w:rStyle w:val="StyleUnderline"/>
        </w:rPr>
        <w:t xml:space="preserve">can draw on a much broader pool of </w:t>
      </w:r>
      <w:r w:rsidRPr="00B940C7">
        <w:rPr>
          <w:rStyle w:val="Emphasis"/>
        </w:rPr>
        <w:t>global talent</w:t>
      </w:r>
      <w:r w:rsidRPr="00B940C7">
        <w:rPr>
          <w:sz w:val="16"/>
        </w:rPr>
        <w:t>. But Trump’s nativist immigration policies are preventing highly skilled foreigners from studying and settling in the United States and could damage stay rates</w:t>
      </w:r>
      <w:r w:rsidRPr="00B940C7">
        <w:rPr>
          <w:rStyle w:val="StyleUnderline"/>
        </w:rPr>
        <w:t xml:space="preserve">. </w:t>
      </w:r>
      <w:r w:rsidRPr="00A8009A">
        <w:rPr>
          <w:rStyle w:val="StyleUnderline"/>
          <w:highlight w:val="cyan"/>
        </w:rPr>
        <w:t>Progressives should</w:t>
      </w:r>
      <w:r w:rsidRPr="00B940C7">
        <w:rPr>
          <w:rStyle w:val="StyleUnderline"/>
        </w:rPr>
        <w:t xml:space="preserve"> be able to </w:t>
      </w:r>
      <w:r w:rsidRPr="00A8009A">
        <w:rPr>
          <w:rStyle w:val="StyleUnderline"/>
          <w:highlight w:val="cyan"/>
        </w:rPr>
        <w:t>make</w:t>
      </w:r>
      <w:r w:rsidRPr="00B940C7">
        <w:rPr>
          <w:rStyle w:val="StyleUnderline"/>
        </w:rPr>
        <w:t xml:space="preserve"> common </w:t>
      </w:r>
      <w:r w:rsidRPr="00A8009A">
        <w:rPr>
          <w:rStyle w:val="StyleUnderline"/>
          <w:highlight w:val="cyan"/>
        </w:rPr>
        <w:t>cause with conservatives to preserve</w:t>
      </w:r>
      <w:r w:rsidRPr="00B940C7">
        <w:rPr>
          <w:rStyle w:val="StyleUnderline"/>
        </w:rPr>
        <w:t xml:space="preserve"> U.S. </w:t>
      </w:r>
      <w:r w:rsidRPr="00A8009A">
        <w:rPr>
          <w:rStyle w:val="Emphasis"/>
          <w:highlight w:val="cyan"/>
        </w:rPr>
        <w:t>competitiveness</w:t>
      </w:r>
      <w:r w:rsidRPr="00A8009A">
        <w:rPr>
          <w:rStyle w:val="StyleUnderline"/>
          <w:highlight w:val="cyan"/>
        </w:rPr>
        <w:t xml:space="preserve"> by passing legislation that eases</w:t>
      </w:r>
      <w:r w:rsidRPr="00B940C7">
        <w:rPr>
          <w:rStyle w:val="StyleUnderline"/>
        </w:rPr>
        <w:t xml:space="preserve"> the </w:t>
      </w:r>
      <w:r w:rsidRPr="00A8009A">
        <w:rPr>
          <w:rStyle w:val="StyleUnderline"/>
          <w:highlight w:val="cyan"/>
        </w:rPr>
        <w:t xml:space="preserve">path to </w:t>
      </w:r>
      <w:r w:rsidRPr="00A8009A">
        <w:rPr>
          <w:rStyle w:val="Emphasis"/>
          <w:highlight w:val="cyan"/>
        </w:rPr>
        <w:t>citizenship</w:t>
      </w:r>
      <w:r w:rsidRPr="00B940C7">
        <w:rPr>
          <w:rStyle w:val="StyleUnderline"/>
        </w:rPr>
        <w:t xml:space="preserve"> for students, graduates, and entrepreneurs in critical fields</w:t>
      </w:r>
      <w:r w:rsidRPr="00B940C7">
        <w:rPr>
          <w:sz w:val="16"/>
        </w:rPr>
        <w:t>.</w:t>
      </w:r>
    </w:p>
    <w:p w14:paraId="16A1D395" w14:textId="77777777" w:rsidR="00052EEE" w:rsidRPr="00B940C7" w:rsidRDefault="00052EEE" w:rsidP="00052EEE">
      <w:pPr>
        <w:rPr>
          <w:sz w:val="16"/>
        </w:rPr>
      </w:pPr>
      <w:r w:rsidRPr="00B940C7">
        <w:rPr>
          <w:sz w:val="16"/>
        </w:rPr>
        <w:t xml:space="preserve">Having reaffirmed the U.S. commitment to diversity and openness at home, </w:t>
      </w:r>
      <w:r w:rsidRPr="00A8009A">
        <w:rPr>
          <w:rStyle w:val="StyleUnderline"/>
          <w:highlight w:val="cyan"/>
        </w:rPr>
        <w:t>progressives should turn</w:t>
      </w:r>
      <w:r w:rsidRPr="00B940C7">
        <w:rPr>
          <w:rStyle w:val="StyleUnderline"/>
        </w:rPr>
        <w:t xml:space="preserve"> their attention </w:t>
      </w:r>
      <w:r w:rsidRPr="00A8009A">
        <w:rPr>
          <w:rStyle w:val="StyleUnderline"/>
          <w:highlight w:val="cyan"/>
        </w:rPr>
        <w:t xml:space="preserve">to </w:t>
      </w:r>
      <w:r w:rsidRPr="00A8009A">
        <w:rPr>
          <w:rStyle w:val="Emphasis"/>
          <w:highlight w:val="cyan"/>
        </w:rPr>
        <w:t>ideological competition</w:t>
      </w:r>
      <w:r w:rsidRPr="00B940C7">
        <w:rPr>
          <w:sz w:val="16"/>
        </w:rPr>
        <w:t xml:space="preserve"> </w:t>
      </w:r>
      <w:r w:rsidRPr="00B940C7">
        <w:rPr>
          <w:rStyle w:val="StyleUnderline"/>
        </w:rPr>
        <w:t>with China overseas</w:t>
      </w:r>
      <w:r w:rsidRPr="00B940C7">
        <w:rPr>
          <w:sz w:val="16"/>
        </w:rPr>
        <w:t xml:space="preserve">. </w:t>
      </w:r>
      <w:r w:rsidRPr="00A8009A">
        <w:rPr>
          <w:rStyle w:val="StyleUnderline"/>
          <w:highlight w:val="cyan"/>
        </w:rPr>
        <w:t xml:space="preserve">Beijing portrays liberal democracy as an </w:t>
      </w:r>
      <w:r w:rsidRPr="00A8009A">
        <w:rPr>
          <w:rStyle w:val="Emphasis"/>
          <w:highlight w:val="cyan"/>
        </w:rPr>
        <w:t>outdated</w:t>
      </w:r>
      <w:r w:rsidRPr="00B940C7">
        <w:rPr>
          <w:rStyle w:val="StyleUnderline"/>
        </w:rPr>
        <w:t xml:space="preserve"> and </w:t>
      </w:r>
      <w:r w:rsidRPr="00A8009A">
        <w:rPr>
          <w:rStyle w:val="Emphasis"/>
          <w:highlight w:val="cyan"/>
        </w:rPr>
        <w:t>Eurocentric</w:t>
      </w:r>
      <w:r w:rsidRPr="00B940C7">
        <w:rPr>
          <w:sz w:val="16"/>
        </w:rPr>
        <w:t xml:space="preserve"> </w:t>
      </w:r>
      <w:r w:rsidRPr="00A8009A">
        <w:rPr>
          <w:rStyle w:val="StyleUnderline"/>
          <w:highlight w:val="cyan"/>
        </w:rPr>
        <w:t>model</w:t>
      </w:r>
      <w:r w:rsidRPr="00B940C7">
        <w:rPr>
          <w:sz w:val="16"/>
        </w:rPr>
        <w:t xml:space="preserve">, </w:t>
      </w:r>
      <w:r w:rsidRPr="00B940C7">
        <w:rPr>
          <w:rStyle w:val="StyleUnderline"/>
        </w:rPr>
        <w:t xml:space="preserve">but American soft power arguably remains </w:t>
      </w:r>
      <w:r w:rsidRPr="00B940C7">
        <w:rPr>
          <w:rStyle w:val="Emphasis"/>
        </w:rPr>
        <w:t>unmatched</w:t>
      </w:r>
      <w:r w:rsidRPr="00B940C7">
        <w:rPr>
          <w:sz w:val="16"/>
        </w:rPr>
        <w:t xml:space="preserve"> around the globe. During the Cold War, </w:t>
      </w:r>
      <w:r w:rsidRPr="00A8009A">
        <w:rPr>
          <w:rStyle w:val="StyleUnderline"/>
          <w:highlight w:val="cyan"/>
        </w:rPr>
        <w:t>competition for</w:t>
      </w:r>
      <w:r w:rsidRPr="00B940C7">
        <w:rPr>
          <w:sz w:val="16"/>
        </w:rPr>
        <w:t xml:space="preserve"> foreign </w:t>
      </w:r>
      <w:r w:rsidRPr="00A8009A">
        <w:rPr>
          <w:rStyle w:val="Emphasis"/>
          <w:highlight w:val="cyan"/>
        </w:rPr>
        <w:t>hearts and minds</w:t>
      </w:r>
      <w:r w:rsidRPr="00B940C7">
        <w:rPr>
          <w:sz w:val="16"/>
        </w:rPr>
        <w:t xml:space="preserve"> </w:t>
      </w:r>
      <w:r w:rsidRPr="00B940C7">
        <w:rPr>
          <w:rStyle w:val="StyleUnderline"/>
        </w:rPr>
        <w:t>underpinned federal investment in the arts and culture, as well as in development and cultural exchange initiatives</w:t>
      </w:r>
      <w:r w:rsidRPr="00B940C7">
        <w:rPr>
          <w:sz w:val="16"/>
        </w:rPr>
        <w:t xml:space="preserve"> such as the Peace Corps and the Fulbright Foreign Student Program. </w:t>
      </w:r>
      <w:r w:rsidRPr="00B940C7">
        <w:rPr>
          <w:rStyle w:val="StyleUnderline"/>
        </w:rPr>
        <w:t xml:space="preserve">Today, the challenge from Beijing </w:t>
      </w:r>
      <w:r w:rsidRPr="000B452F">
        <w:rPr>
          <w:rStyle w:val="StyleUnderline"/>
        </w:rPr>
        <w:t>can spur</w:t>
      </w:r>
      <w:r w:rsidRPr="00B940C7">
        <w:rPr>
          <w:rStyle w:val="StyleUnderline"/>
        </w:rPr>
        <w:t xml:space="preserve"> Washington to renew and expand these programs. Progressives </w:t>
      </w:r>
      <w:r w:rsidRPr="00A8009A">
        <w:rPr>
          <w:rStyle w:val="StyleUnderline"/>
          <w:highlight w:val="cyan"/>
        </w:rPr>
        <w:t>should</w:t>
      </w:r>
      <w:r w:rsidRPr="00B940C7">
        <w:rPr>
          <w:rStyle w:val="StyleUnderline"/>
        </w:rPr>
        <w:t xml:space="preserve"> also </w:t>
      </w:r>
      <w:r w:rsidRPr="00A8009A">
        <w:rPr>
          <w:rStyle w:val="StyleUnderline"/>
          <w:highlight w:val="cyan"/>
        </w:rPr>
        <w:t>highlight</w:t>
      </w:r>
      <w:r w:rsidRPr="00B940C7">
        <w:rPr>
          <w:rStyle w:val="StyleUnderline"/>
        </w:rPr>
        <w:t xml:space="preserve"> recent gains </w:t>
      </w:r>
      <w:r w:rsidRPr="00A8009A">
        <w:rPr>
          <w:rStyle w:val="StyleUnderline"/>
          <w:highlight w:val="cyan"/>
        </w:rPr>
        <w:t xml:space="preserve">for the </w:t>
      </w:r>
      <w:r w:rsidRPr="00A8009A">
        <w:rPr>
          <w:rStyle w:val="Emphasis"/>
          <w:highlight w:val="cyan"/>
        </w:rPr>
        <w:t>LGBTQ</w:t>
      </w:r>
      <w:r w:rsidRPr="00A8009A">
        <w:rPr>
          <w:rStyle w:val="StyleUnderline"/>
          <w:highlight w:val="cyan"/>
        </w:rPr>
        <w:t xml:space="preserve"> community</w:t>
      </w:r>
      <w:r w:rsidRPr="00A8009A">
        <w:rPr>
          <w:sz w:val="16"/>
          <w:highlight w:val="cyan"/>
        </w:rPr>
        <w:t xml:space="preserve"> </w:t>
      </w:r>
      <w:r w:rsidRPr="00A8009A">
        <w:rPr>
          <w:rStyle w:val="StyleUnderline"/>
          <w:highlight w:val="cyan"/>
        </w:rPr>
        <w:t>and</w:t>
      </w:r>
      <w:r w:rsidRPr="00B940C7">
        <w:rPr>
          <w:rStyle w:val="StyleUnderline"/>
        </w:rPr>
        <w:t xml:space="preserve"> for </w:t>
      </w:r>
      <w:r w:rsidRPr="00A8009A">
        <w:rPr>
          <w:rStyle w:val="StyleUnderline"/>
          <w:highlight w:val="cyan"/>
        </w:rPr>
        <w:t>women</w:t>
      </w:r>
      <w:r w:rsidRPr="00B940C7">
        <w:rPr>
          <w:rStyle w:val="StyleUnderline"/>
        </w:rPr>
        <w:t xml:space="preserve"> as a result of the #MeToo movement, </w:t>
      </w:r>
      <w:r w:rsidRPr="00A8009A">
        <w:rPr>
          <w:rStyle w:val="StyleUnderline"/>
          <w:highlight w:val="cyan"/>
        </w:rPr>
        <w:t>contrasting</w:t>
      </w:r>
      <w:r w:rsidRPr="00B940C7">
        <w:rPr>
          <w:rStyle w:val="StyleUnderline"/>
        </w:rPr>
        <w:t xml:space="preserve"> social progress at home </w:t>
      </w:r>
      <w:r w:rsidRPr="00A8009A">
        <w:rPr>
          <w:rStyle w:val="StyleUnderline"/>
          <w:highlight w:val="cyan"/>
        </w:rPr>
        <w:t>with</w:t>
      </w:r>
      <w:r w:rsidRPr="00B940C7">
        <w:rPr>
          <w:rStyle w:val="StyleUnderline"/>
        </w:rPr>
        <w:t xml:space="preserve"> the </w:t>
      </w:r>
      <w:r w:rsidRPr="00A8009A">
        <w:rPr>
          <w:rStyle w:val="StyleUnderline"/>
          <w:highlight w:val="cyan"/>
        </w:rPr>
        <w:t>Chinese</w:t>
      </w:r>
      <w:r w:rsidRPr="00B940C7">
        <w:rPr>
          <w:rStyle w:val="StyleUnderline"/>
        </w:rPr>
        <w:t xml:space="preserve"> government’s</w:t>
      </w:r>
      <w:r w:rsidRPr="00B940C7">
        <w:rPr>
          <w:sz w:val="16"/>
        </w:rPr>
        <w:t xml:space="preserve"> </w:t>
      </w:r>
      <w:r w:rsidRPr="00B940C7">
        <w:rPr>
          <w:rStyle w:val="Emphasis"/>
        </w:rPr>
        <w:t xml:space="preserve">woeful </w:t>
      </w:r>
      <w:r w:rsidRPr="00A8009A">
        <w:rPr>
          <w:rStyle w:val="Emphasis"/>
          <w:highlight w:val="cyan"/>
        </w:rPr>
        <w:t>record on equal rights</w:t>
      </w:r>
      <w:r w:rsidRPr="00A8009A">
        <w:rPr>
          <w:sz w:val="16"/>
          <w:highlight w:val="cyan"/>
        </w:rPr>
        <w:t>.</w:t>
      </w:r>
    </w:p>
    <w:p w14:paraId="593EAF34" w14:textId="77777777" w:rsidR="00052EEE" w:rsidRPr="00B940C7" w:rsidRDefault="00052EEE" w:rsidP="00052EEE">
      <w:pPr>
        <w:rPr>
          <w:sz w:val="16"/>
          <w:szCs w:val="16"/>
        </w:rPr>
      </w:pPr>
      <w:r w:rsidRPr="00B940C7">
        <w:rPr>
          <w:sz w:val="16"/>
          <w:szCs w:val="16"/>
        </w:rPr>
        <w:t>A PROGRESSIVE CHINA POLICY</w:t>
      </w:r>
    </w:p>
    <w:p w14:paraId="54D440F2" w14:textId="77777777" w:rsidR="00052EEE" w:rsidRPr="00DC2AA6" w:rsidRDefault="00052EEE" w:rsidP="00052EEE">
      <w:r w:rsidRPr="00B940C7">
        <w:rPr>
          <w:sz w:val="16"/>
        </w:rPr>
        <w:t xml:space="preserve">The China card must be played with restraint and historical awareness. Washington will have to pursue vigorous competition with China even as it secures cooperation with Beijing on shared concerns such as climate change and the prevention and response to communicable disease. This must include restoring U.S. leadership in multilateral institutions spurned by the Trump administration. Most important, U.S. officials will have to distinguish between competing with China’s government and stoking hostility toward the Chinese people. Beijing’s propaganda willfully conflates the two, </w:t>
      </w:r>
      <w:r w:rsidRPr="00B940C7">
        <w:rPr>
          <w:rStyle w:val="StyleUnderline"/>
        </w:rPr>
        <w:t xml:space="preserve">but Washington should underscore that it remains a friend of the Chinese </w:t>
      </w:r>
      <w:r w:rsidRPr="00B940C7">
        <w:rPr>
          <w:rStyle w:val="Emphasis"/>
        </w:rPr>
        <w:t>people</w:t>
      </w:r>
      <w:r w:rsidRPr="00B940C7">
        <w:rPr>
          <w:rStyle w:val="StyleUnderline"/>
        </w:rPr>
        <w:t xml:space="preserve"> even as it vigorously </w:t>
      </w:r>
      <w:r w:rsidRPr="00B940C7">
        <w:rPr>
          <w:rStyle w:val="Emphasis"/>
        </w:rPr>
        <w:t>checks</w:t>
      </w:r>
      <w:r w:rsidRPr="00B940C7">
        <w:rPr>
          <w:rStyle w:val="StyleUnderline"/>
        </w:rPr>
        <w:t xml:space="preserve"> the impulses of their </w:t>
      </w:r>
      <w:r w:rsidRPr="00B940C7">
        <w:rPr>
          <w:rStyle w:val="Emphasis"/>
        </w:rPr>
        <w:t>authoritarian government</w:t>
      </w:r>
      <w:r w:rsidRPr="00B940C7">
        <w:rPr>
          <w:rStyle w:val="StyleUnderline"/>
        </w:rPr>
        <w:t xml:space="preserve">. </w:t>
      </w:r>
      <w:r w:rsidRPr="00A8009A">
        <w:rPr>
          <w:rStyle w:val="StyleUnderline"/>
          <w:highlight w:val="cyan"/>
        </w:rPr>
        <w:t xml:space="preserve">If progressives play the China card with </w:t>
      </w:r>
      <w:r w:rsidRPr="00A8009A">
        <w:rPr>
          <w:rStyle w:val="Emphasis"/>
          <w:highlight w:val="cyan"/>
        </w:rPr>
        <w:t>skill</w:t>
      </w:r>
      <w:r w:rsidRPr="00B940C7">
        <w:rPr>
          <w:rStyle w:val="StyleUnderline"/>
        </w:rPr>
        <w:t xml:space="preserve">, </w:t>
      </w:r>
      <w:r w:rsidRPr="00A8009A">
        <w:rPr>
          <w:rStyle w:val="StyleUnderline"/>
          <w:highlight w:val="cyan"/>
        </w:rPr>
        <w:t xml:space="preserve">they can eschew </w:t>
      </w:r>
      <w:r w:rsidRPr="00A8009A">
        <w:rPr>
          <w:rStyle w:val="Emphasis"/>
          <w:highlight w:val="cyan"/>
        </w:rPr>
        <w:t>nativism</w:t>
      </w:r>
      <w:r w:rsidRPr="00A8009A">
        <w:rPr>
          <w:rStyle w:val="StyleUnderline"/>
          <w:highlight w:val="cyan"/>
        </w:rPr>
        <w:t xml:space="preserve">, </w:t>
      </w:r>
      <w:r w:rsidRPr="00A8009A">
        <w:rPr>
          <w:rStyle w:val="Emphasis"/>
          <w:highlight w:val="cyan"/>
        </w:rPr>
        <w:t>militarism</w:t>
      </w:r>
      <w:r w:rsidRPr="00A8009A">
        <w:rPr>
          <w:rStyle w:val="StyleUnderline"/>
          <w:highlight w:val="cyan"/>
        </w:rPr>
        <w:t xml:space="preserve">, and market </w:t>
      </w:r>
      <w:r w:rsidRPr="00A8009A">
        <w:rPr>
          <w:rStyle w:val="Emphasis"/>
          <w:highlight w:val="cyan"/>
        </w:rPr>
        <w:t>fundamentalism</w:t>
      </w:r>
      <w:r w:rsidRPr="00B940C7">
        <w:rPr>
          <w:rStyle w:val="StyleUnderline"/>
        </w:rPr>
        <w:t xml:space="preserve"> </w:t>
      </w:r>
      <w:r w:rsidRPr="00A8009A">
        <w:rPr>
          <w:rStyle w:val="StyleUnderline"/>
          <w:highlight w:val="cyan"/>
        </w:rPr>
        <w:t xml:space="preserve">and usher in a new era of national </w:t>
      </w:r>
      <w:r w:rsidRPr="00A8009A">
        <w:rPr>
          <w:rStyle w:val="Emphasis"/>
          <w:highlight w:val="cyan"/>
        </w:rPr>
        <w:t>investment, solidarity, and reform</w:t>
      </w:r>
      <w:r w:rsidRPr="00A8009A">
        <w:rPr>
          <w:sz w:val="16"/>
          <w:highlight w:val="cyan"/>
        </w:rPr>
        <w:t>.</w:t>
      </w:r>
      <w:r w:rsidRPr="00B940C7">
        <w:rPr>
          <w:sz w:val="16"/>
        </w:rPr>
        <w:t xml:space="preserve">  </w:t>
      </w:r>
    </w:p>
    <w:bookmarkEnd w:id="7"/>
    <w:p w14:paraId="796FD5F1" w14:textId="4C55AFFD" w:rsidR="00052EEE" w:rsidRDefault="00A75028" w:rsidP="00A75028">
      <w:pPr>
        <w:pStyle w:val="Heading1"/>
      </w:pPr>
      <w:r>
        <w:t>1AR</w:t>
      </w:r>
    </w:p>
    <w:p w14:paraId="0E4D6CA2" w14:textId="32D50932" w:rsidR="000F6BB1" w:rsidRPr="000F6BB1" w:rsidRDefault="000F6BB1" w:rsidP="000F6BB1">
      <w:pPr>
        <w:pStyle w:val="Heading3"/>
      </w:pPr>
      <w:r>
        <w:t>Case</w:t>
      </w:r>
    </w:p>
    <w:p w14:paraId="183C2ABC" w14:textId="77777777" w:rsidR="000F6BB1" w:rsidRDefault="000F6BB1" w:rsidP="000F6BB1">
      <w:pPr>
        <w:pStyle w:val="Heading4"/>
      </w:pPr>
      <w:r>
        <w:t>Much of holdup evidence is hidden from the public eye – thousands of deals are made behind closed doors</w:t>
      </w:r>
    </w:p>
    <w:p w14:paraId="5740231F" w14:textId="77777777" w:rsidR="000F6BB1" w:rsidRPr="00F53557" w:rsidRDefault="000F6BB1" w:rsidP="000F6BB1">
      <w:r w:rsidRPr="00C21E2D">
        <w:rPr>
          <w:rStyle w:val="Style13ptBold"/>
        </w:rPr>
        <w:t>Wood 13</w:t>
      </w:r>
      <w:r>
        <w:t xml:space="preserve"> [Chris Wood and Joseph Kattan, partners in the Antitrust and Trade Regulation practice of Gibson, Dunn &amp; Crutcher LLP. “Standard-Essential Patents and the Problem of Hold-Up”. 12/13/13. http://awa2014.concurrences.com/IMG/pdf/standard_essential_patent_kattan-wood.pdf]</w:t>
      </w:r>
    </w:p>
    <w:p w14:paraId="52903846" w14:textId="77777777" w:rsidR="000F6BB1" w:rsidRPr="004565A5" w:rsidRDefault="000F6BB1" w:rsidP="000F6BB1">
      <w:pPr>
        <w:rPr>
          <w:u w:val="single"/>
        </w:rPr>
      </w:pPr>
      <w:r w:rsidRPr="004565A5">
        <w:rPr>
          <w:u w:val="single"/>
        </w:rPr>
        <w:t xml:space="preserve">It is notable that the </w:t>
      </w:r>
      <w:r w:rsidRPr="000F363F">
        <w:rPr>
          <w:highlight w:val="cyan"/>
          <w:u w:val="single"/>
        </w:rPr>
        <w:t>standard implementers</w:t>
      </w:r>
      <w:r w:rsidRPr="004565A5">
        <w:rPr>
          <w:u w:val="single"/>
        </w:rPr>
        <w:t xml:space="preserve"> in the cases discussed above </w:t>
      </w:r>
      <w:r w:rsidRPr="000F363F">
        <w:rPr>
          <w:highlight w:val="cyan"/>
          <w:u w:val="single"/>
        </w:rPr>
        <w:t xml:space="preserve">were </w:t>
      </w:r>
      <w:r w:rsidRPr="000F363F">
        <w:rPr>
          <w:rStyle w:val="Emphasis"/>
          <w:highlight w:val="cyan"/>
        </w:rPr>
        <w:t>large multinational corporations</w:t>
      </w:r>
      <w:r w:rsidRPr="004565A5">
        <w:rPr>
          <w:u w:val="single"/>
        </w:rPr>
        <w:t xml:space="preserve">, with the </w:t>
      </w:r>
      <w:r w:rsidRPr="000F363F">
        <w:rPr>
          <w:rStyle w:val="Emphasis"/>
          <w:highlight w:val="cyan"/>
        </w:rPr>
        <w:t>resources to engage in protracted litigation</w:t>
      </w:r>
      <w:r w:rsidRPr="000F363F">
        <w:rPr>
          <w:highlight w:val="cyan"/>
          <w:u w:val="single"/>
        </w:rPr>
        <w:t>. Less known are</w:t>
      </w:r>
      <w:r w:rsidRPr="004565A5">
        <w:rPr>
          <w:u w:val="single"/>
        </w:rPr>
        <w:t xml:space="preserve"> the </w:t>
      </w:r>
      <w:r w:rsidRPr="000F363F">
        <w:rPr>
          <w:highlight w:val="cyan"/>
          <w:u w:val="single"/>
        </w:rPr>
        <w:t xml:space="preserve">financial settlements </w:t>
      </w:r>
      <w:r w:rsidRPr="000F363F">
        <w:rPr>
          <w:rStyle w:val="Emphasis"/>
          <w:highlight w:val="cyan"/>
        </w:rPr>
        <w:t>extracted</w:t>
      </w:r>
      <w:r w:rsidRPr="000F363F">
        <w:rPr>
          <w:highlight w:val="cyan"/>
          <w:u w:val="single"/>
        </w:rPr>
        <w:t xml:space="preserve"> by holders of</w:t>
      </w:r>
      <w:r w:rsidRPr="004565A5">
        <w:rPr>
          <w:u w:val="single"/>
        </w:rPr>
        <w:t xml:space="preserve"> FRAND-encumbered </w:t>
      </w:r>
      <w:r w:rsidRPr="000F363F">
        <w:rPr>
          <w:highlight w:val="cyan"/>
          <w:u w:val="single"/>
        </w:rPr>
        <w:t>SEPs</w:t>
      </w:r>
      <w:r w:rsidRPr="004565A5">
        <w:rPr>
          <w:u w:val="single"/>
        </w:rPr>
        <w:t xml:space="preserve">, which are </w:t>
      </w:r>
      <w:r w:rsidRPr="000F363F">
        <w:rPr>
          <w:highlight w:val="cyan"/>
          <w:u w:val="single"/>
        </w:rPr>
        <w:t>subject to confidentiality agreements</w:t>
      </w:r>
      <w:r w:rsidRPr="004565A5">
        <w:rPr>
          <w:u w:val="single"/>
        </w:rPr>
        <w:t xml:space="preserve"> that shield them from the public eye. For example, before having to defend its royalty demands in a declaratory judgment action, </w:t>
      </w:r>
      <w:r w:rsidRPr="000F363F">
        <w:rPr>
          <w:highlight w:val="cyan"/>
          <w:u w:val="single"/>
        </w:rPr>
        <w:t>Innovatio</w:t>
      </w:r>
      <w:r w:rsidRPr="004565A5">
        <w:rPr>
          <w:u w:val="single"/>
        </w:rPr>
        <w:t xml:space="preserve"> had </w:t>
      </w:r>
      <w:r w:rsidRPr="000F363F">
        <w:rPr>
          <w:highlight w:val="cyan"/>
          <w:u w:val="single"/>
        </w:rPr>
        <w:t xml:space="preserve">sent </w:t>
      </w:r>
      <w:r w:rsidRPr="000F363F">
        <w:rPr>
          <w:rStyle w:val="Emphasis"/>
          <w:highlight w:val="cyan"/>
        </w:rPr>
        <w:t>8,000 demand letters</w:t>
      </w:r>
      <w:r w:rsidRPr="000F363F">
        <w:rPr>
          <w:highlight w:val="cyan"/>
          <w:u w:val="single"/>
        </w:rPr>
        <w:t xml:space="preserve"> to businesses such as coffee shops and hotels that used Wi-Fi</w:t>
      </w:r>
      <w:r w:rsidRPr="004565A5">
        <w:rPr>
          <w:u w:val="single"/>
        </w:rPr>
        <w:t xml:space="preserve"> equipment</w:t>
      </w:r>
      <w:r>
        <w:t xml:space="preserve">.46 </w:t>
      </w:r>
      <w:r w:rsidRPr="004565A5">
        <w:rPr>
          <w:u w:val="single"/>
        </w:rPr>
        <w:t xml:space="preserve">The terms of its settlements with these businesses are not known. Nor are the terms of the confidential settlements of infringement cases brought by SEP holders known. The </w:t>
      </w:r>
      <w:r w:rsidRPr="000F363F">
        <w:rPr>
          <w:highlight w:val="cyan"/>
          <w:u w:val="single"/>
        </w:rPr>
        <w:t>size of the demands made by</w:t>
      </w:r>
      <w:r w:rsidRPr="004565A5">
        <w:rPr>
          <w:u w:val="single"/>
        </w:rPr>
        <w:t xml:space="preserve"> the </w:t>
      </w:r>
      <w:r w:rsidRPr="000F363F">
        <w:rPr>
          <w:highlight w:val="cyan"/>
          <w:u w:val="single"/>
        </w:rPr>
        <w:t>SEP holders</w:t>
      </w:r>
      <w:r w:rsidRPr="004565A5">
        <w:rPr>
          <w:u w:val="single"/>
        </w:rPr>
        <w:t xml:space="preserve"> in the cases discussed above </w:t>
      </w:r>
      <w:r w:rsidRPr="000F363F">
        <w:rPr>
          <w:highlight w:val="cyan"/>
          <w:u w:val="single"/>
        </w:rPr>
        <w:t>certainly supports</w:t>
      </w:r>
      <w:r w:rsidRPr="004565A5">
        <w:rPr>
          <w:u w:val="single"/>
        </w:rPr>
        <w:t xml:space="preserve"> the </w:t>
      </w:r>
      <w:r w:rsidRPr="000F363F">
        <w:rPr>
          <w:highlight w:val="cyan"/>
          <w:u w:val="single"/>
        </w:rPr>
        <w:t>view that</w:t>
      </w:r>
      <w:r w:rsidRPr="004565A5">
        <w:rPr>
          <w:u w:val="single"/>
        </w:rPr>
        <w:t xml:space="preserve"> </w:t>
      </w:r>
      <w:r w:rsidRPr="000F363F">
        <w:rPr>
          <w:highlight w:val="cyan"/>
          <w:u w:val="single"/>
        </w:rPr>
        <w:t>implementers</w:t>
      </w:r>
      <w:r w:rsidRPr="004565A5">
        <w:rPr>
          <w:u w:val="single"/>
        </w:rPr>
        <w:t xml:space="preserve"> of industry standards </w:t>
      </w:r>
      <w:r w:rsidRPr="000F363F">
        <w:rPr>
          <w:highlight w:val="cyan"/>
          <w:u w:val="single"/>
        </w:rPr>
        <w:t xml:space="preserve">face a </w:t>
      </w:r>
      <w:r w:rsidRPr="000F363F">
        <w:rPr>
          <w:rStyle w:val="Emphasis"/>
          <w:highlight w:val="cyan"/>
        </w:rPr>
        <w:t xml:space="preserve">genuine risk </w:t>
      </w:r>
      <w:r w:rsidRPr="000F363F">
        <w:rPr>
          <w:highlight w:val="cyan"/>
          <w:u w:val="single"/>
        </w:rPr>
        <w:t>of</w:t>
      </w:r>
      <w:r w:rsidRPr="004565A5">
        <w:rPr>
          <w:u w:val="single"/>
        </w:rPr>
        <w:t xml:space="preserve"> post-adoption </w:t>
      </w:r>
      <w:r w:rsidRPr="000F363F">
        <w:rPr>
          <w:highlight w:val="cyan"/>
          <w:u w:val="single"/>
        </w:rPr>
        <w:t>patent hold-up</w:t>
      </w:r>
      <w:r w:rsidRPr="004565A5">
        <w:rPr>
          <w:u w:val="single"/>
        </w:rPr>
        <w:t xml:space="preserve">. Particularly in the case of Wi-Fi patents, which were at issue in each of these cases, the </w:t>
      </w:r>
      <w:r w:rsidRPr="000F363F">
        <w:rPr>
          <w:rStyle w:val="Emphasis"/>
          <w:highlight w:val="cyan"/>
        </w:rPr>
        <w:t>demands are extraordinary</w:t>
      </w:r>
      <w:r w:rsidRPr="004565A5">
        <w:rPr>
          <w:u w:val="single"/>
        </w:rPr>
        <w:t xml:space="preserve"> not only </w:t>
      </w:r>
      <w:r w:rsidRPr="000F363F">
        <w:rPr>
          <w:highlight w:val="cyan"/>
          <w:u w:val="single"/>
        </w:rPr>
        <w:t>because</w:t>
      </w:r>
      <w:r w:rsidRPr="004565A5">
        <w:rPr>
          <w:u w:val="single"/>
        </w:rPr>
        <w:t xml:space="preserve"> of </w:t>
      </w:r>
      <w:r w:rsidRPr="000F363F">
        <w:rPr>
          <w:highlight w:val="cyan"/>
          <w:u w:val="single"/>
        </w:rPr>
        <w:t xml:space="preserve">the </w:t>
      </w:r>
      <w:r w:rsidRPr="000F363F">
        <w:rPr>
          <w:rStyle w:val="Emphasis"/>
          <w:highlight w:val="cyan"/>
        </w:rPr>
        <w:t>royalty stack</w:t>
      </w:r>
      <w:r w:rsidRPr="004565A5">
        <w:rPr>
          <w:u w:val="single"/>
        </w:rPr>
        <w:t xml:space="preserve"> that they imply but because </w:t>
      </w:r>
      <w:r w:rsidRPr="000F363F">
        <w:rPr>
          <w:highlight w:val="cyan"/>
          <w:u w:val="single"/>
        </w:rPr>
        <w:t>each</w:t>
      </w:r>
      <w:r w:rsidRPr="004565A5">
        <w:rPr>
          <w:u w:val="single"/>
        </w:rPr>
        <w:t xml:space="preserve"> </w:t>
      </w:r>
      <w:r w:rsidRPr="000F363F">
        <w:rPr>
          <w:highlight w:val="cyan"/>
          <w:u w:val="single"/>
        </w:rPr>
        <w:t>involved a small sliver of</w:t>
      </w:r>
      <w:r w:rsidRPr="004565A5">
        <w:rPr>
          <w:u w:val="single"/>
        </w:rPr>
        <w:t xml:space="preserve"> the </w:t>
      </w:r>
      <w:r w:rsidRPr="000F363F">
        <w:rPr>
          <w:highlight w:val="cyan"/>
          <w:u w:val="single"/>
        </w:rPr>
        <w:t>universe of SEPs</w:t>
      </w:r>
      <w:r w:rsidRPr="004565A5">
        <w:rPr>
          <w:u w:val="single"/>
        </w:rPr>
        <w:t xml:space="preserve"> for a standard for which the “central elements” were based on publicly available technologies</w:t>
      </w:r>
      <w:r>
        <w:rPr>
          <w:u w:val="single"/>
        </w:rPr>
        <w:t>.</w:t>
      </w:r>
    </w:p>
    <w:p w14:paraId="01CBB15F" w14:textId="77777777" w:rsidR="000F6BB1" w:rsidRPr="001F3D9D" w:rsidRDefault="000F6BB1" w:rsidP="000F6BB1"/>
    <w:p w14:paraId="7E60381D" w14:textId="77777777" w:rsidR="000F6BB1" w:rsidRDefault="000F6BB1" w:rsidP="000F6BB1">
      <w:pPr>
        <w:rPr>
          <w:rFonts w:asciiTheme="minorHAnsi" w:hAnsiTheme="minorHAnsi" w:cstheme="minorBidi"/>
        </w:rPr>
      </w:pPr>
    </w:p>
    <w:p w14:paraId="0234F1E2" w14:textId="77777777" w:rsidR="000F6BB1" w:rsidRPr="00766C81" w:rsidRDefault="000F6BB1" w:rsidP="000F6BB1">
      <w:pPr>
        <w:pStyle w:val="Heading4"/>
        <w:rPr>
          <w:u w:val="single"/>
        </w:rPr>
      </w:pPr>
      <w:r>
        <w:t xml:space="preserve">They </w:t>
      </w:r>
      <w:r>
        <w:rPr>
          <w:u w:val="single"/>
        </w:rPr>
        <w:t xml:space="preserve">conclude </w:t>
      </w:r>
      <w:r>
        <w:t xml:space="preserve">based on </w:t>
      </w:r>
      <w:r>
        <w:rPr>
          <w:u w:val="single"/>
        </w:rPr>
        <w:t xml:space="preserve">PRC policies </w:t>
      </w:r>
      <w:r>
        <w:t xml:space="preserve">that China is pursuing an </w:t>
      </w:r>
      <w:r>
        <w:rPr>
          <w:u w:val="single"/>
        </w:rPr>
        <w:t>offensive realist strategy</w:t>
      </w:r>
    </w:p>
    <w:p w14:paraId="44301BE1" w14:textId="77777777" w:rsidR="000F6BB1" w:rsidRPr="002F5B9E" w:rsidRDefault="000F6BB1" w:rsidP="000F6BB1">
      <w:r w:rsidRPr="002F5B9E">
        <w:rPr>
          <w:rStyle w:val="Style13ptBold"/>
        </w:rPr>
        <w:t>Jung</w:t>
      </w:r>
      <w:r w:rsidRPr="002F5B9E">
        <w:t xml:space="preserve"> &amp; Lee </w:t>
      </w:r>
      <w:r w:rsidRPr="002F5B9E">
        <w:rPr>
          <w:rStyle w:val="Style13ptBold"/>
        </w:rPr>
        <w:t>17</w:t>
      </w:r>
      <w:r w:rsidRPr="002F5B9E">
        <w:t xml:space="preserve"> [Kihyun Lee Postdoctoral Scholar at Gladstone Institutes, Korea Institute for National Unification. Sung Chul Jung, Myongji University, Department of Political Science and Diplomacy. "The Offensive Realists Are Not Wrong: China’s Growth and Aggression, 1976–2001." </w:t>
      </w:r>
      <w:hyperlink r:id="rId13" w:history="1">
        <w:r w:rsidRPr="002F5B9E">
          <w:rPr>
            <w:rStyle w:val="Hyperlink"/>
          </w:rPr>
          <w:t>https://onlinelibrary.wiley.com/doi/full/10.1111/pafo.12088</w:t>
        </w:r>
      </w:hyperlink>
      <w:r w:rsidRPr="002F5B9E">
        <w:t>]</w:t>
      </w:r>
    </w:p>
    <w:p w14:paraId="04AA6A19" w14:textId="77777777" w:rsidR="000F6BB1" w:rsidRPr="002F5B9E" w:rsidRDefault="000F6BB1" w:rsidP="000F6BB1">
      <w:r w:rsidRPr="0046467F">
        <w:rPr>
          <w:rStyle w:val="Emphasis"/>
          <w:highlight w:val="cyan"/>
        </w:rPr>
        <w:t>Offensive realists are right</w:t>
      </w:r>
      <w:r w:rsidRPr="0046467F">
        <w:rPr>
          <w:highlight w:val="cyan"/>
        </w:rPr>
        <w:t xml:space="preserve">: </w:t>
      </w:r>
      <w:r w:rsidRPr="0046467F">
        <w:rPr>
          <w:rStyle w:val="StyleUnderline"/>
          <w:highlight w:val="cyan"/>
        </w:rPr>
        <w:t>China’s growth</w:t>
      </w:r>
      <w:r w:rsidRPr="002F5B9E">
        <w:rPr>
          <w:rStyle w:val="StyleUnderline"/>
        </w:rPr>
        <w:t xml:space="preserve"> has </w:t>
      </w:r>
      <w:r w:rsidRPr="0046467F">
        <w:rPr>
          <w:rStyle w:val="Emphasis"/>
          <w:highlight w:val="cyan"/>
        </w:rPr>
        <w:t>destabilized</w:t>
      </w:r>
      <w:r w:rsidRPr="0046467F">
        <w:rPr>
          <w:highlight w:val="cyan"/>
        </w:rPr>
        <w:t xml:space="preserve"> </w:t>
      </w:r>
      <w:r w:rsidRPr="0046467F">
        <w:rPr>
          <w:rStyle w:val="StyleUnderline"/>
          <w:highlight w:val="cyan"/>
        </w:rPr>
        <w:t>regional stability</w:t>
      </w:r>
      <w:r w:rsidRPr="002F5B9E">
        <w:rPr>
          <w:rStyle w:val="StyleUnderline"/>
        </w:rPr>
        <w:t xml:space="preserve"> in the post-Mao period</w:t>
      </w:r>
      <w:r w:rsidRPr="00A7795E">
        <w:t xml:space="preserve">. </w:t>
      </w:r>
      <w:r w:rsidRPr="00A7795E">
        <w:rPr>
          <w:rStyle w:val="StyleUnderline"/>
        </w:rPr>
        <w:t>Our</w:t>
      </w:r>
      <w:r w:rsidRPr="00A7795E">
        <w:t xml:space="preserve"> </w:t>
      </w:r>
      <w:r w:rsidRPr="0046467F">
        <w:rPr>
          <w:rStyle w:val="Emphasis"/>
          <w:highlight w:val="cyan"/>
        </w:rPr>
        <w:t>statistical analysis</w:t>
      </w:r>
      <w:r w:rsidRPr="002F5B9E">
        <w:t xml:space="preserve"> </w:t>
      </w:r>
      <w:r w:rsidRPr="002F5B9E">
        <w:rPr>
          <w:rStyle w:val="StyleUnderline"/>
        </w:rPr>
        <w:t xml:space="preserve">of China’s initiation of military conflict </w:t>
      </w:r>
      <w:r w:rsidRPr="0046467F">
        <w:rPr>
          <w:rStyle w:val="StyleUnderline"/>
          <w:highlight w:val="cyan"/>
        </w:rPr>
        <w:t>shows</w:t>
      </w:r>
      <w:r w:rsidRPr="002F5B9E">
        <w:rPr>
          <w:rStyle w:val="StyleUnderline"/>
        </w:rPr>
        <w:t xml:space="preserve"> that </w:t>
      </w:r>
      <w:r w:rsidRPr="0046467F">
        <w:rPr>
          <w:rStyle w:val="StyleUnderline"/>
          <w:highlight w:val="cyan"/>
        </w:rPr>
        <w:t>its econ</w:t>
      </w:r>
      <w:r w:rsidRPr="00A7795E">
        <w:rPr>
          <w:rStyle w:val="StyleUnderline"/>
        </w:rPr>
        <w:t>omic</w:t>
      </w:r>
      <w:r w:rsidRPr="0046467F">
        <w:rPr>
          <w:rStyle w:val="StyleUnderline"/>
          <w:highlight w:val="cyan"/>
        </w:rPr>
        <w:t xml:space="preserve"> power</w:t>
      </w:r>
      <w:r w:rsidRPr="002F5B9E">
        <w:rPr>
          <w:rStyle w:val="StyleUnderline"/>
        </w:rPr>
        <w:t xml:space="preserve"> has </w:t>
      </w:r>
      <w:r w:rsidRPr="0046467F">
        <w:rPr>
          <w:rStyle w:val="StyleUnderline"/>
          <w:highlight w:val="cyan"/>
        </w:rPr>
        <w:t xml:space="preserve">had </w:t>
      </w:r>
      <w:r w:rsidRPr="0046467F">
        <w:rPr>
          <w:rStyle w:val="Emphasis"/>
          <w:highlight w:val="cyan"/>
        </w:rPr>
        <w:t>significant</w:t>
      </w:r>
      <w:r w:rsidRPr="002F5B9E">
        <w:t xml:space="preserve"> </w:t>
      </w:r>
      <w:r w:rsidRPr="002F5B9E">
        <w:rPr>
          <w:rStyle w:val="StyleUnderline"/>
        </w:rPr>
        <w:t>and</w:t>
      </w:r>
      <w:r w:rsidRPr="002F5B9E">
        <w:t xml:space="preserve"> </w:t>
      </w:r>
      <w:r w:rsidRPr="0046467F">
        <w:rPr>
          <w:rStyle w:val="Emphasis"/>
          <w:highlight w:val="cyan"/>
        </w:rPr>
        <w:t>positive effects</w:t>
      </w:r>
      <w:r w:rsidRPr="002F5B9E">
        <w:t xml:space="preserve">. In addition, China was more aggressive toward its territorial dispute opponents, although the United States’ Asian allies were no more likely to be military targets than other Asian states. In short, </w:t>
      </w:r>
      <w:r w:rsidRPr="002F5B9E">
        <w:rPr>
          <w:rStyle w:val="StyleUnderline"/>
        </w:rPr>
        <w:t xml:space="preserve">China’s </w:t>
      </w:r>
      <w:r w:rsidRPr="0046467F">
        <w:rPr>
          <w:rStyle w:val="StyleUnderline"/>
          <w:highlight w:val="cyan"/>
        </w:rPr>
        <w:t xml:space="preserve">greater power made the country </w:t>
      </w:r>
      <w:r w:rsidRPr="0046467F">
        <w:rPr>
          <w:rStyle w:val="Emphasis"/>
          <w:highlight w:val="cyan"/>
        </w:rPr>
        <w:t>more assertive</w:t>
      </w:r>
      <w:r w:rsidRPr="002F5B9E">
        <w:t xml:space="preserve">, </w:t>
      </w:r>
      <w:r w:rsidRPr="002F5B9E">
        <w:rPr>
          <w:rStyle w:val="StyleUnderline"/>
        </w:rPr>
        <w:t>rather than cooperative, toward Asian states and major powers.</w:t>
      </w:r>
      <w:r w:rsidRPr="002F5B9E">
        <w:t xml:space="preserve"> This leads us to expect that </w:t>
      </w:r>
      <w:r w:rsidRPr="002F5B9E">
        <w:rPr>
          <w:rStyle w:val="StyleUnderline"/>
        </w:rPr>
        <w:t xml:space="preserve">China will maintain its current </w:t>
      </w:r>
      <w:r w:rsidRPr="002F5B9E">
        <w:rPr>
          <w:rStyle w:val="Emphasis"/>
        </w:rPr>
        <w:t>uncompromising</w:t>
      </w:r>
      <w:r w:rsidRPr="002F5B9E">
        <w:t xml:space="preserve"> </w:t>
      </w:r>
      <w:r w:rsidRPr="002F5B9E">
        <w:rPr>
          <w:rStyle w:val="StyleUnderline"/>
        </w:rPr>
        <w:t>and firm position in the</w:t>
      </w:r>
      <w:r w:rsidRPr="002F5B9E">
        <w:t xml:space="preserve"> </w:t>
      </w:r>
      <w:r w:rsidRPr="002F5B9E">
        <w:rPr>
          <w:rStyle w:val="Emphasis"/>
        </w:rPr>
        <w:t>South</w:t>
      </w:r>
      <w:r w:rsidRPr="002F5B9E">
        <w:t xml:space="preserve"> </w:t>
      </w:r>
      <w:r w:rsidRPr="002F5B9E">
        <w:rPr>
          <w:rStyle w:val="StyleUnderline"/>
        </w:rPr>
        <w:t>and</w:t>
      </w:r>
      <w:r w:rsidRPr="002F5B9E">
        <w:t xml:space="preserve"> </w:t>
      </w:r>
      <w:r w:rsidRPr="002F5B9E">
        <w:rPr>
          <w:rStyle w:val="Emphasis"/>
        </w:rPr>
        <w:t>East China Seas</w:t>
      </w:r>
      <w:r w:rsidRPr="002F5B9E">
        <w:t xml:space="preserve"> if its economic rise continues. Also, China’s growth will accelerate its resolute protection of core interests in strategic and economic matters.</w:t>
      </w:r>
    </w:p>
    <w:p w14:paraId="18B50605" w14:textId="77777777" w:rsidR="000F6BB1" w:rsidRPr="002F5B9E" w:rsidRDefault="000F6BB1" w:rsidP="000F6BB1">
      <w:r w:rsidRPr="002F5B9E">
        <w:t xml:space="preserve">Two objections are possible to the argument presented here regarding China’s growth and aggression. First, </w:t>
      </w:r>
      <w:r w:rsidRPr="0046467F">
        <w:rPr>
          <w:rStyle w:val="StyleUnderline"/>
          <w:highlight w:val="cyan"/>
        </w:rPr>
        <w:t>some</w:t>
      </w:r>
      <w:r w:rsidRPr="002F5B9E">
        <w:rPr>
          <w:rStyle w:val="StyleUnderline"/>
        </w:rPr>
        <w:t xml:space="preserve"> may </w:t>
      </w:r>
      <w:r w:rsidRPr="0046467F">
        <w:rPr>
          <w:rStyle w:val="StyleUnderline"/>
          <w:highlight w:val="cyan"/>
        </w:rPr>
        <w:t>argue</w:t>
      </w:r>
      <w:r w:rsidRPr="002F5B9E">
        <w:rPr>
          <w:rStyle w:val="StyleUnderline"/>
        </w:rPr>
        <w:t xml:space="preserve"> that a stronger </w:t>
      </w:r>
      <w:r w:rsidRPr="0046467F">
        <w:rPr>
          <w:rStyle w:val="StyleUnderline"/>
          <w:highlight w:val="cyan"/>
        </w:rPr>
        <w:t xml:space="preserve">China was </w:t>
      </w:r>
      <w:r w:rsidRPr="0046467F">
        <w:rPr>
          <w:rStyle w:val="Emphasis"/>
          <w:highlight w:val="cyan"/>
        </w:rPr>
        <w:t>dragged into</w:t>
      </w:r>
      <w:r w:rsidRPr="002F5B9E">
        <w:t xml:space="preserve"> </w:t>
      </w:r>
      <w:r w:rsidRPr="002F5B9E">
        <w:rPr>
          <w:rStyle w:val="StyleUnderline"/>
        </w:rPr>
        <w:t xml:space="preserve">more </w:t>
      </w:r>
      <w:r w:rsidRPr="0046467F">
        <w:rPr>
          <w:rStyle w:val="StyleUnderline"/>
          <w:highlight w:val="cyan"/>
        </w:rPr>
        <w:t>conflicts</w:t>
      </w:r>
      <w:r w:rsidRPr="002F5B9E">
        <w:rPr>
          <w:rStyle w:val="StyleUnderline"/>
        </w:rPr>
        <w:t xml:space="preserve"> with foreign actors.</w:t>
      </w:r>
      <w:r w:rsidRPr="002F5B9E">
        <w:t xml:space="preserve"> China’s rise to become a major power might not have changed its goals and strategies as much as it increased the emergence of conflict-laden issues. As it is now connected more deeply and extensively with foreign actors, China will face more international issues, and some conflict will be unavoidable. </w:t>
      </w:r>
      <w:r w:rsidRPr="002F5B9E">
        <w:rPr>
          <w:rStyle w:val="Emphasis"/>
        </w:rPr>
        <w:t>However</w:t>
      </w:r>
      <w:r w:rsidRPr="002F5B9E">
        <w:t xml:space="preserve">, as explained earlier, </w:t>
      </w:r>
      <w:r w:rsidRPr="00A7795E">
        <w:rPr>
          <w:rStyle w:val="StyleUnderline"/>
        </w:rPr>
        <w:t xml:space="preserve">this </w:t>
      </w:r>
      <w:r w:rsidRPr="0046467F">
        <w:rPr>
          <w:rStyle w:val="StyleUnderline"/>
          <w:highlight w:val="cyan"/>
        </w:rPr>
        <w:t>study’s</w:t>
      </w:r>
      <w:r w:rsidRPr="002F5B9E">
        <w:rPr>
          <w:rStyle w:val="StyleUnderline"/>
        </w:rPr>
        <w:t xml:space="preserve"> dependent </w:t>
      </w:r>
      <w:r w:rsidRPr="0046467F">
        <w:rPr>
          <w:rStyle w:val="StyleUnderline"/>
          <w:highlight w:val="cyan"/>
        </w:rPr>
        <w:t>variable was</w:t>
      </w:r>
      <w:r w:rsidRPr="002F5B9E">
        <w:rPr>
          <w:rStyle w:val="StyleUnderline"/>
        </w:rPr>
        <w:t xml:space="preserve"> not </w:t>
      </w:r>
      <w:r w:rsidRPr="002F5B9E">
        <w:rPr>
          <w:rStyle w:val="Emphasis"/>
        </w:rPr>
        <w:t>conflict involvement</w:t>
      </w:r>
      <w:r w:rsidRPr="002F5B9E">
        <w:t xml:space="preserve"> </w:t>
      </w:r>
      <w:r w:rsidRPr="002F5B9E">
        <w:rPr>
          <w:rStyle w:val="StyleUnderline"/>
        </w:rPr>
        <w:t>but</w:t>
      </w:r>
      <w:r w:rsidRPr="002F5B9E">
        <w:t xml:space="preserve"> </w:t>
      </w:r>
      <w:r w:rsidRPr="0046467F">
        <w:rPr>
          <w:rStyle w:val="Emphasis"/>
          <w:highlight w:val="cyan"/>
        </w:rPr>
        <w:t>conflict initiation</w:t>
      </w:r>
      <w:r w:rsidRPr="002F5B9E">
        <w:t>. Of course</w:t>
      </w:r>
      <w:r w:rsidRPr="002F5B9E">
        <w:rPr>
          <w:rStyle w:val="StyleUnderline"/>
        </w:rPr>
        <w:t xml:space="preserve">, there have been some historical cases of </w:t>
      </w:r>
      <w:r w:rsidRPr="002F5B9E">
        <w:rPr>
          <w:rStyle w:val="Emphasis"/>
        </w:rPr>
        <w:t>over-balancing</w:t>
      </w:r>
      <w:r w:rsidRPr="002F5B9E">
        <w:t xml:space="preserve">, </w:t>
      </w:r>
      <w:r w:rsidRPr="002F5B9E">
        <w:rPr>
          <w:rStyle w:val="StyleUnderline"/>
        </w:rPr>
        <w:t xml:space="preserve">as seen in European countries before World War I. But this study shows that </w:t>
      </w:r>
      <w:r w:rsidRPr="00A7795E">
        <w:rPr>
          <w:rStyle w:val="StyleUnderline"/>
          <w:highlight w:val="cyan"/>
        </w:rPr>
        <w:t xml:space="preserve">China has </w:t>
      </w:r>
      <w:r w:rsidRPr="0046467F">
        <w:rPr>
          <w:rStyle w:val="StyleUnderline"/>
          <w:highlight w:val="cyan"/>
        </w:rPr>
        <w:t xml:space="preserve">become more </w:t>
      </w:r>
      <w:r w:rsidRPr="0046467F">
        <w:rPr>
          <w:rStyle w:val="Emphasis"/>
          <w:highlight w:val="cyan"/>
        </w:rPr>
        <w:t>prone to conflict initiation</w:t>
      </w:r>
      <w:r w:rsidRPr="002F5B9E">
        <w:t xml:space="preserve"> as it has gained greater economic capability.</w:t>
      </w:r>
    </w:p>
    <w:p w14:paraId="73B4A57C" w14:textId="77777777" w:rsidR="000F6BB1" w:rsidRPr="00766C81" w:rsidRDefault="000F6BB1" w:rsidP="000F6BB1"/>
    <w:p w14:paraId="29BBB155" w14:textId="77777777" w:rsidR="00A75028" w:rsidRPr="00A75028" w:rsidRDefault="00A75028" w:rsidP="00A75028"/>
    <w:sectPr w:rsidR="00A75028" w:rsidRPr="00A750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07657B"/>
    <w:multiLevelType w:val="hybridMultilevel"/>
    <w:tmpl w:val="D43477F6"/>
    <w:lvl w:ilvl="0" w:tplc="FD56693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C64A67"/>
    <w:multiLevelType w:val="hybridMultilevel"/>
    <w:tmpl w:val="B14ADFE0"/>
    <w:lvl w:ilvl="0" w:tplc="5756E9E6">
      <w:start w:val="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E635D88"/>
    <w:multiLevelType w:val="hybridMultilevel"/>
    <w:tmpl w:val="17CE82EC"/>
    <w:lvl w:ilvl="0" w:tplc="28080346">
      <w:start w:val="1"/>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50C99"/>
    <w:rsid w:val="00052EEE"/>
    <w:rsid w:val="000F6BB1"/>
    <w:rsid w:val="00A75028"/>
    <w:rsid w:val="00AD4EDD"/>
    <w:rsid w:val="00E50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7D2FE"/>
  <w15:chartTrackingRefBased/>
  <w15:docId w15:val="{F7B37CA7-596C-4C7B-842A-2EAB48C3A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52EEE"/>
    <w:rPr>
      <w:rFonts w:ascii="Calibri" w:hAnsi="Calibri" w:cs="Calibri"/>
    </w:rPr>
  </w:style>
  <w:style w:type="paragraph" w:styleId="Heading1">
    <w:name w:val="heading 1"/>
    <w:aliases w:val="Pocket"/>
    <w:basedOn w:val="Normal"/>
    <w:next w:val="Normal"/>
    <w:link w:val="Heading1Char"/>
    <w:qFormat/>
    <w:rsid w:val="00052EE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52EE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Char Char Char Char Char Char Char,Citation,Text 7,Char1,Heading 3 Char3,Heading 3 Char4 Char Char,Heading 3 Char3 Char Char Char,3: Cite,Index Headers,Bold Cite,Heading 3 Char1 Char Char,Cite 1, Char, Char Char"/>
    <w:basedOn w:val="Normal"/>
    <w:next w:val="Normal"/>
    <w:link w:val="Heading3Char"/>
    <w:uiPriority w:val="2"/>
    <w:unhideWhenUsed/>
    <w:qFormat/>
    <w:rsid w:val="00052EE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3"/>
    <w:unhideWhenUsed/>
    <w:qFormat/>
    <w:rsid w:val="00052EEE"/>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052EE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52EEE"/>
  </w:style>
  <w:style w:type="character" w:customStyle="1" w:styleId="Heading1Char">
    <w:name w:val="Heading 1 Char"/>
    <w:aliases w:val="Pocket Char"/>
    <w:basedOn w:val="DefaultParagraphFont"/>
    <w:link w:val="Heading1"/>
    <w:rsid w:val="00052EEE"/>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052EEE"/>
    <w:rPr>
      <w:rFonts w:ascii="Calibri" w:eastAsiaTheme="majorEastAsia" w:hAnsi="Calibri" w:cstheme="majorBidi"/>
      <w:b/>
      <w:sz w:val="44"/>
      <w:szCs w:val="26"/>
      <w:u w:val="double"/>
    </w:rPr>
  </w:style>
  <w:style w:type="character" w:customStyle="1" w:styleId="Heading3Char">
    <w:name w:val="Heading 3 Char"/>
    <w:aliases w:val="Block Char,Heading 3 Char Char Char,Char Char,Char Char Char Char Char Char Char Char,Citation Char,Text 7 Char,Char1 Char,Heading 3 Char3 Char,Heading 3 Char4 Char Char Char,Heading 3 Char3 Char Char Char Char,3: Cite Char,Bold Cite Char"/>
    <w:basedOn w:val="DefaultParagraphFont"/>
    <w:link w:val="Heading3"/>
    <w:uiPriority w:val="2"/>
    <w:rsid w:val="00052EEE"/>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052EEE"/>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7"/>
    <w:qFormat/>
    <w:rsid w:val="00052EEE"/>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052EEE"/>
    <w:rPr>
      <w:b/>
      <w:bCs/>
      <w:sz w:val="26"/>
      <w:u w:val="none"/>
    </w:rPr>
  </w:style>
  <w:style w:type="character" w:customStyle="1" w:styleId="StyleUnderline">
    <w:name w:val="Style Underline"/>
    <w:aliases w:val="Underline,Style Bold Underline,Cards + Font: 12 pt Char,c,Underline Char,apple-style-span + 6 pt,Bold,Kern at 16 pt,Intense Emphasis11,Intense Emphasis111,Intense Emphasis1111,Style,Intense Emphasis1,Intense Emphasis2,HHeading 3 + 12 pt,ci"/>
    <w:basedOn w:val="DefaultParagraphFont"/>
    <w:link w:val="CardsFont12pt"/>
    <w:uiPriority w:val="6"/>
    <w:qFormat/>
    <w:rsid w:val="00052EEE"/>
    <w:rPr>
      <w:b w:val="0"/>
      <w:sz w:val="22"/>
      <w:u w:val="single"/>
    </w:rPr>
  </w:style>
  <w:style w:type="character" w:styleId="Hyperlink">
    <w:name w:val="Hyperlink"/>
    <w:aliases w:val="heading 1 (block title),Card Text,Important,Read,Internet Link,Analytic Text,Internet link,Char Char1,Underline Char Char Char Char1,Heading 3 Char Char Char Char Char Char Char Char Char Char1,Tags v 2 Char1,F2 - Heading 1 Char1,Text 7 Char1"/>
    <w:basedOn w:val="DefaultParagraphFont"/>
    <w:uiPriority w:val="99"/>
    <w:unhideWhenUsed/>
    <w:rsid w:val="00052EEE"/>
    <w:rPr>
      <w:color w:val="auto"/>
      <w:u w:val="none"/>
    </w:rPr>
  </w:style>
  <w:style w:type="character" w:styleId="FollowedHyperlink">
    <w:name w:val="FollowedHyperlink"/>
    <w:basedOn w:val="DefaultParagraphFont"/>
    <w:uiPriority w:val="99"/>
    <w:semiHidden/>
    <w:unhideWhenUsed/>
    <w:rsid w:val="00052EEE"/>
    <w:rPr>
      <w:color w:val="auto"/>
      <w:u w:val="none"/>
    </w:rPr>
  </w:style>
  <w:style w:type="paragraph" w:customStyle="1" w:styleId="textbold">
    <w:name w:val="text bold"/>
    <w:basedOn w:val="Normal"/>
    <w:link w:val="Emphasis"/>
    <w:autoRedefine/>
    <w:uiPriority w:val="7"/>
    <w:qFormat/>
    <w:rsid w:val="00E50C99"/>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bdr w:val="single" w:sz="8" w:space="0" w:color="auto"/>
    </w:rPr>
  </w:style>
  <w:style w:type="paragraph" w:styleId="ListParagraph">
    <w:name w:val="List Paragraph"/>
    <w:aliases w:val="6 font"/>
    <w:basedOn w:val="Normal"/>
    <w:uiPriority w:val="99"/>
    <w:qFormat/>
    <w:rsid w:val="00E50C99"/>
    <w:pPr>
      <w:ind w:left="720"/>
      <w:contextualSpacing/>
    </w:p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uiPriority w:val="6"/>
    <w:qFormat/>
    <w:rsid w:val="00E50C99"/>
    <w:pPr>
      <w:spacing w:after="0" w:line="240" w:lineRule="auto"/>
    </w:pPr>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onlinelibrary.wiley.com/doi/full/10.1111/pafo.12088"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muse.jhu.edu.ezproxy.cul.columbia.edu/journals/american_indian_quarterly/v035/35.3.ortiz.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niskanencenter.org/wp-content/uploads/2017/11/America-Unrestrained.pdf" TargetMode="External"/><Relationship Id="rId5" Type="http://schemas.openxmlformats.org/officeDocument/2006/relationships/hyperlink" Target="https://www.tandfonline.com/doi/full/10.1080/25751654.2018.1532525" TargetMode="External"/><Relationship Id="rId15" Type="http://schemas.openxmlformats.org/officeDocument/2006/relationships/theme" Target="theme/theme1.xml"/><Relationship Id="rId10" Type="http://schemas.openxmlformats.org/officeDocument/2006/relationships/hyperlink" Target="https://www.foreignaffairs.com/articles/united-states/2020-04-29/defense-blob" TargetMode="External"/><Relationship Id="rId4" Type="http://schemas.openxmlformats.org/officeDocument/2006/relationships/webSettings" Target="webSettings.xml"/><Relationship Id="rId9" Type="http://schemas.openxmlformats.org/officeDocument/2006/relationships/hyperlink" Target="https://noahpinion.substack.com/p/how-to-criticize-china-without-abetting?fbclid=IwAR32Z5FThD916DQzkRYun746d6LkpjDmtcKEgpMDMDSLq15NXbrktPmN3O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3</TotalTime>
  <Pages>1</Pages>
  <Words>42491</Words>
  <Characters>242202</Characters>
  <Application>Microsoft Office Word</Application>
  <DocSecurity>0</DocSecurity>
  <Lines>2018</Lines>
  <Paragraphs>568</Paragraphs>
  <ScaleCrop>false</ScaleCrop>
  <Company/>
  <LinksUpToDate>false</LinksUpToDate>
  <CharactersWithSpaces>284125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Eusterman</dc:creator>
  <cp:keywords/>
  <dc:description/>
  <cp:lastModifiedBy>Michael Eusterman</cp:lastModifiedBy>
  <cp:revision>4</cp:revision>
  <dcterms:created xsi:type="dcterms:W3CDTF">2021-10-06T17:08:00Z</dcterms:created>
  <dcterms:modified xsi:type="dcterms:W3CDTF">2021-10-06T17:14:00Z</dcterms:modified>
</cp:coreProperties>
</file>