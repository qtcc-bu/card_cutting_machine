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253D" w14:textId="77777777" w:rsidR="002B0BC6" w:rsidRDefault="002B0BC6" w:rsidP="002B0BC6">
      <w:pPr>
        <w:pStyle w:val="Heading1"/>
      </w:pPr>
      <w:r>
        <w:t>1NC---Round 5</w:t>
      </w:r>
    </w:p>
    <w:p w14:paraId="33377D16" w14:textId="77777777" w:rsidR="002B0BC6" w:rsidRDefault="002B0BC6" w:rsidP="002B0BC6">
      <w:pPr>
        <w:pStyle w:val="Heading2"/>
      </w:pPr>
      <w:r>
        <w:lastRenderedPageBreak/>
        <w:t>K</w:t>
      </w:r>
    </w:p>
    <w:p w14:paraId="72C68C5B" w14:textId="77777777" w:rsidR="002B0BC6" w:rsidRDefault="002B0BC6" w:rsidP="002B0BC6">
      <w:pPr>
        <w:pStyle w:val="Heading3"/>
      </w:pPr>
      <w:bookmarkStart w:id="0" w:name="_Hlk82772816"/>
      <w:r>
        <w:lastRenderedPageBreak/>
        <w:t>1NC — Racial Capitalism K</w:t>
      </w:r>
    </w:p>
    <w:p w14:paraId="46037752" w14:textId="77777777" w:rsidR="002B0BC6" w:rsidRPr="00007D20" w:rsidRDefault="002B0BC6" w:rsidP="002B0BC6">
      <w:pPr>
        <w:keepNext/>
        <w:keepLines/>
        <w:spacing w:before="40" w:after="0"/>
        <w:outlineLvl w:val="3"/>
        <w:rPr>
          <w:rFonts w:eastAsiaTheme="majorEastAsia" w:cstheme="majorBidi"/>
          <w:b/>
          <w:iCs/>
          <w:sz w:val="26"/>
        </w:rPr>
      </w:pPr>
      <w:r w:rsidRPr="00007D20">
        <w:rPr>
          <w:rFonts w:eastAsiaTheme="majorEastAsia" w:cstheme="majorBidi"/>
          <w:b/>
          <w:iCs/>
          <w:sz w:val="26"/>
        </w:rPr>
        <w:t>The world is structured by the World Computer, a</w:t>
      </w:r>
      <w:r>
        <w:rPr>
          <w:rFonts w:eastAsiaTheme="majorEastAsia" w:cstheme="majorBidi"/>
          <w:b/>
          <w:iCs/>
          <w:sz w:val="26"/>
        </w:rPr>
        <w:t>n apparatus</w:t>
      </w:r>
      <w:r w:rsidRPr="00007D20">
        <w:rPr>
          <w:rFonts w:eastAsiaTheme="majorEastAsia" w:cstheme="majorBidi"/>
          <w:b/>
          <w:iCs/>
          <w:sz w:val="26"/>
        </w:rPr>
        <w:t xml:space="preserve"> </w:t>
      </w:r>
      <w:r>
        <w:rPr>
          <w:rFonts w:eastAsiaTheme="majorEastAsia" w:cstheme="majorBidi"/>
          <w:b/>
          <w:iCs/>
          <w:sz w:val="26"/>
        </w:rPr>
        <w:t xml:space="preserve">of racial capitalism </w:t>
      </w:r>
      <w:r w:rsidRPr="00007D20">
        <w:rPr>
          <w:rFonts w:eastAsiaTheme="majorEastAsia" w:cstheme="majorBidi"/>
          <w:b/>
          <w:iCs/>
          <w:sz w:val="26"/>
        </w:rPr>
        <w:t>that uses algorithmic techniques to</w:t>
      </w:r>
      <w:r>
        <w:rPr>
          <w:rFonts w:eastAsiaTheme="majorEastAsia" w:cstheme="majorBidi"/>
          <w:b/>
          <w:iCs/>
          <w:sz w:val="26"/>
        </w:rPr>
        <w:t xml:space="preserve"> commodify life</w:t>
      </w:r>
      <w:r w:rsidRPr="00007D20">
        <w:rPr>
          <w:rFonts w:eastAsiaTheme="majorEastAsia" w:cstheme="majorBidi"/>
          <w:b/>
          <w:iCs/>
          <w:sz w:val="26"/>
        </w:rPr>
        <w:t>. Information is produced through real abstraction that</w:t>
      </w:r>
      <w:r>
        <w:rPr>
          <w:rFonts w:eastAsiaTheme="majorEastAsia" w:cstheme="majorBidi"/>
          <w:b/>
          <w:iCs/>
          <w:sz w:val="26"/>
        </w:rPr>
        <w:t xml:space="preserve"> codify race, gender, and sexuality – that information structures productive thought to create value for capitalism. </w:t>
      </w:r>
    </w:p>
    <w:p w14:paraId="0E054CCC" w14:textId="77777777" w:rsidR="002B0BC6" w:rsidRPr="00007D20" w:rsidRDefault="002B0BC6" w:rsidP="002B0BC6">
      <w:pPr>
        <w:rPr>
          <w:rFonts w:eastAsia="Cambria"/>
        </w:rPr>
      </w:pPr>
      <w:r w:rsidRPr="00007D20">
        <w:rPr>
          <w:b/>
          <w:bCs/>
          <w:sz w:val="26"/>
        </w:rPr>
        <w:t>Beller 21</w:t>
      </w:r>
      <w:r w:rsidRPr="00007D20">
        <w:rPr>
          <w:rFonts w:eastAsia="Cambria"/>
        </w:rPr>
        <w:t xml:space="preserve"> (Jonathan Beller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7C5FF6F0" w14:textId="77777777" w:rsidR="002B0BC6" w:rsidRDefault="002B0BC6" w:rsidP="002B0BC6">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(Dyer-Witheford, 2013), </w:t>
      </w:r>
      <w:r w:rsidRPr="00685C55">
        <w:rPr>
          <w:highlight w:val="cyan"/>
          <w:u w:val="single"/>
        </w:rPr>
        <w:t xml:space="preserve">The World Computer understands </w:t>
      </w:r>
      <w:r w:rsidRPr="00007D20">
        <w:rPr>
          <w:u w:val="single"/>
        </w:rPr>
        <w:t xml:space="preserve">the </w:t>
      </w:r>
      <w:r w:rsidRPr="00007D20">
        <w:rPr>
          <w:b/>
          <w:bCs/>
          <w:u w:val="single"/>
        </w:rPr>
        <w:t xml:space="preserve">history of </w:t>
      </w:r>
      <w:r w:rsidRPr="00685C55">
        <w:rPr>
          <w:b/>
          <w:bCs/>
          <w:highlight w:val="cyan"/>
          <w:u w:val="single"/>
        </w:rPr>
        <w:t>the commodification</w:t>
      </w:r>
      <w:r w:rsidRPr="00007D20">
        <w:rPr>
          <w:u w:val="single"/>
        </w:rPr>
        <w:t xml:space="preserve"> </w:t>
      </w:r>
      <w:r w:rsidRPr="00685C55">
        <w:rPr>
          <w:highlight w:val="cyan"/>
          <w:u w:val="single"/>
        </w:rPr>
        <w:t>of life</w:t>
      </w:r>
      <w:r w:rsidRPr="00007D20">
        <w:rPr>
          <w:u w:val="single"/>
        </w:rPr>
        <w:t xml:space="preserve"> as a process of encrypting the world’s myriad qualities as quantities. </w:t>
      </w:r>
      <w:r w:rsidRPr="00685C55">
        <w:rPr>
          <w:highlight w:val="cyan"/>
          <w:u w:val="single"/>
        </w:rPr>
        <w:t>Formal and informal techniques</w:t>
      </w:r>
      <w:r w:rsidRPr="00007D20">
        <w:rPr>
          <w:u w:val="single"/>
        </w:rPr>
        <w:t xml:space="preserve">, from double-entry bookkeeping and racialization,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685C55">
        <w:rPr>
          <w:b/>
          <w:bCs/>
          <w:highlight w:val="cyan"/>
          <w:u w:val="single"/>
        </w:rPr>
        <w:t>extend</w:t>
      </w:r>
      <w:r w:rsidRPr="00007D20">
        <w:rPr>
          <w:b/>
          <w:bCs/>
          <w:u w:val="single"/>
        </w:rPr>
        <w:t xml:space="preserve">ed the tyranny of </w:t>
      </w:r>
      <w:r w:rsidRPr="00685C55">
        <w:rPr>
          <w:b/>
          <w:bCs/>
          <w:highlight w:val="cyan"/>
          <w:u w:val="single"/>
        </w:rPr>
        <w:t>racial capital’s</w:t>
      </w:r>
      <w:r w:rsidRPr="00007D20">
        <w:rPr>
          <w:b/>
          <w:bCs/>
          <w:u w:val="single"/>
        </w:rPr>
        <w:t xml:space="preserve"> relentless c</w:t>
      </w:r>
      <w:r w:rsidRPr="00685C55">
        <w:rPr>
          <w:b/>
          <w:bCs/>
          <w:highlight w:val="cyan"/>
          <w:u w:val="single"/>
        </w:rPr>
        <w:t xml:space="preserve">alculus </w:t>
      </w:r>
      <w:r w:rsidRPr="00007D20">
        <w:rPr>
          <w:b/>
          <w:bCs/>
          <w:u w:val="single"/>
        </w:rPr>
        <w:t>of profit</w:t>
      </w:r>
      <w:r w:rsidRPr="00685C55">
        <w:rPr>
          <w:b/>
          <w:bCs/>
          <w:highlight w:val="cyan"/>
          <w:u w:val="single"/>
        </w:rPr>
        <w:t>.</w:t>
      </w:r>
      <w:r w:rsidRPr="00685C55">
        <w:rPr>
          <w:sz w:val="16"/>
          <w:highlight w:val="cyan"/>
        </w:rPr>
        <w:t xml:space="preserve"> </w:t>
      </w:r>
      <w:r w:rsidRPr="00685C55">
        <w:rPr>
          <w:highlight w:val="cyan"/>
          <w:u w:val="single"/>
        </w:rPr>
        <w:t xml:space="preserve">By means of the </w:t>
      </w:r>
      <w:r w:rsidRPr="00685C55">
        <w:rPr>
          <w:b/>
          <w:bCs/>
          <w:highlight w:val="cyan"/>
          <w:u w:val="single"/>
        </w:rPr>
        <w:t>coercive colonization of</w:t>
      </w:r>
      <w:r w:rsidRPr="00007D20">
        <w:rPr>
          <w:b/>
          <w:bCs/>
          <w:u w:val="single"/>
        </w:rPr>
        <w:t xml:space="preserve"> almost </w:t>
      </w:r>
      <w:r w:rsidRPr="00685C55">
        <w:rPr>
          <w:b/>
          <w:bCs/>
          <w:highlight w:val="cyan"/>
          <w:u w:val="single"/>
        </w:rPr>
        <w:t xml:space="preserve">all </w:t>
      </w:r>
      <w:r w:rsidRPr="00007D20">
        <w:rPr>
          <w:b/>
          <w:bCs/>
          <w:u w:val="single"/>
        </w:rPr>
        <w:t xml:space="preserve">social </w:t>
      </w:r>
      <w:r w:rsidRPr="00685C55">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685C55">
        <w:rPr>
          <w:b/>
          <w:bCs/>
          <w:highlight w:val="cyan"/>
          <w:u w:val="single"/>
        </w:rPr>
        <w:t xml:space="preserve">communication </w:t>
      </w:r>
      <w:r w:rsidRPr="00007D20">
        <w:rPr>
          <w:b/>
          <w:bCs/>
          <w:u w:val="single"/>
        </w:rPr>
        <w:t xml:space="preserve">all </w:t>
      </w:r>
      <w:r w:rsidRPr="00685C55">
        <w:rPr>
          <w:b/>
          <w:bCs/>
          <w:highlight w:val="cyan"/>
          <w:u w:val="single"/>
        </w:rPr>
        <w:t xml:space="preserve">depend upon </w:t>
      </w:r>
      <w:r w:rsidRPr="00007D20">
        <w:rPr>
          <w:b/>
          <w:bCs/>
          <w:u w:val="single"/>
        </w:rPr>
        <w:t xml:space="preserve">a </w:t>
      </w:r>
      <w:r w:rsidRPr="00685C55">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685C55">
        <w:rPr>
          <w:b/>
          <w:bCs/>
          <w:highlight w:val="cyan"/>
          <w:u w:val="single"/>
        </w:rPr>
        <w:t>expression</w:t>
      </w:r>
      <w:r w:rsidRPr="00007D20">
        <w:rPr>
          <w:b/>
          <w:bCs/>
          <w:u w:val="single"/>
        </w:rPr>
        <w:t>,</w:t>
      </w:r>
      <w:r w:rsidRPr="00007D20">
        <w:rPr>
          <w:u w:val="single"/>
        </w:rPr>
        <w:t xml:space="preserve"> no matter what its valence, </w:t>
      </w:r>
      <w:r w:rsidRPr="00685C55">
        <w:rPr>
          <w:b/>
          <w:bCs/>
          <w:highlight w:val="cyan"/>
          <w:u w:val="single"/>
        </w:rPr>
        <w:t>is conscripted by algorithms of profit</w:t>
      </w:r>
      <w:r w:rsidRPr="00685C55">
        <w:rPr>
          <w:highlight w:val="cyan"/>
          <w:u w:val="single"/>
        </w:rPr>
        <w:t xml:space="preserve"> that intensify </w:t>
      </w:r>
      <w:r w:rsidRPr="00685C55">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685C55">
        <w:rPr>
          <w:b/>
          <w:bCs/>
          <w:highlight w:val="cyan"/>
          <w:u w:val="single"/>
        </w:rPr>
        <w:t xml:space="preserve">governance </w:t>
      </w:r>
      <w:r w:rsidRPr="00007D20">
        <w:rPr>
          <w:b/>
          <w:bCs/>
          <w:u w:val="single"/>
        </w:rPr>
        <w:t>outmoded</w:t>
      </w:r>
      <w:r w:rsidRPr="00007D20">
        <w:rPr>
          <w:u w:val="single"/>
        </w:rPr>
        <w:t xml:space="preserve"> save those </w:t>
      </w:r>
      <w:r w:rsidRPr="00685C55">
        <w:rPr>
          <w:highlight w:val="cyan"/>
          <w:u w:val="single"/>
        </w:rPr>
        <w:t>designed for the</w:t>
      </w:r>
      <w:r w:rsidRPr="00007D20">
        <w:rPr>
          <w:u w:val="single"/>
        </w:rPr>
        <w:t xml:space="preserve"> violent purpose of </w:t>
      </w:r>
      <w:r w:rsidRPr="00685C55">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685C55">
        <w:rPr>
          <w:highlight w:val="cyan"/>
          <w:u w:val="single"/>
        </w:rPr>
        <w:t>An</w:t>
      </w:r>
      <w:r w:rsidRPr="00007D20">
        <w:rPr>
          <w:u w:val="single"/>
        </w:rPr>
        <w:t xml:space="preserve"> </w:t>
      </w:r>
      <w:r w:rsidRPr="00685C55">
        <w:rPr>
          <w:b/>
          <w:bCs/>
          <w:highlight w:val="cyan"/>
          <w:u w:val="single"/>
        </w:rPr>
        <w:t>understanding that</w:t>
      </w:r>
      <w:r w:rsidRPr="00007D20">
        <w:rPr>
          <w:b/>
          <w:bCs/>
          <w:u w:val="single"/>
        </w:rPr>
        <w:t xml:space="preserve"> informationalized </w:t>
      </w:r>
      <w:r w:rsidRPr="00685C55">
        <w:rPr>
          <w:b/>
          <w:bCs/>
          <w:highlight w:val="cyan"/>
          <w:u w:val="single"/>
        </w:rPr>
        <w:t xml:space="preserve">semiotic practices </w:t>
      </w:r>
      <w:r w:rsidRPr="00685C55">
        <w:rPr>
          <w:highlight w:val="cyan"/>
          <w:u w:val="single"/>
        </w:rPr>
        <w:t>function as financial derivatives</w:t>
      </w:r>
      <w:r w:rsidRPr="00007D20">
        <w:rPr>
          <w:u w:val="single"/>
        </w:rPr>
        <w:t xml:space="preserve"> may </w:t>
      </w:r>
      <w:r w:rsidRPr="00685C55">
        <w:rPr>
          <w:b/>
          <w:bCs/>
          <w:highlight w:val="cyan"/>
          <w:u w:val="single"/>
        </w:rPr>
        <w:t>allow for a reimagining of the</w:t>
      </w:r>
      <w:r w:rsidRPr="00007D20">
        <w:rPr>
          <w:b/>
          <w:bCs/>
          <w:u w:val="single"/>
        </w:rPr>
        <w:t xml:space="preserve"> </w:t>
      </w:r>
      <w:r w:rsidRPr="00685C55">
        <w:rPr>
          <w:b/>
          <w:bCs/>
          <w:highlight w:val="cyan"/>
          <w:u w:val="single"/>
        </w:rPr>
        <w:t>relationship between</w:t>
      </w:r>
      <w:r w:rsidRPr="00685C55">
        <w:rPr>
          <w:highlight w:val="cyan"/>
          <w:u w:val="single"/>
        </w:rPr>
        <w:t xml:space="preserve"> language</w:t>
      </w:r>
      <w:r w:rsidRPr="00007D20">
        <w:rPr>
          <w:u w:val="single"/>
        </w:rPr>
        <w:t xml:space="preserve">, visuality, </w:t>
      </w:r>
      <w:r w:rsidRPr="00685C55">
        <w:rPr>
          <w:highlight w:val="cyan"/>
          <w:u w:val="single"/>
        </w:rPr>
        <w:t>and</w:t>
      </w:r>
      <w:r w:rsidRPr="00007D20">
        <w:rPr>
          <w:u w:val="single"/>
        </w:rPr>
        <w:t xml:space="preserve"> that other economic medium, namely </w:t>
      </w:r>
      <w:r w:rsidRPr="00685C55">
        <w:rPr>
          <w:b/>
          <w:bCs/>
          <w:highlight w:val="cyan"/>
          <w:u w:val="single"/>
        </w:rPr>
        <w:t xml:space="preserve">money, </w:t>
      </w:r>
      <w:r w:rsidRPr="00007D20">
        <w:rPr>
          <w:b/>
          <w:bCs/>
          <w:u w:val="single"/>
        </w:rPr>
        <w:t>in an attempt to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decolonizaton of abstraction </w:t>
      </w:r>
      <w:r w:rsidRPr="00007D20">
        <w:rPr>
          <w:u w:val="single"/>
        </w:rPr>
        <w:t>and the remaking of the protocols of social practice that give rise to real abstraction</w:t>
      </w:r>
      <w:r w:rsidRPr="00685C55">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Life converge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xml:space="preserve">. 5 Semiotics, </w:t>
      </w:r>
      <w:r w:rsidRPr="00007D20">
        <w:rPr>
          <w:b/>
          <w:bCs/>
          <w:u w:val="single"/>
        </w:rPr>
        <w:lastRenderedPageBreak/>
        <w:t>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of the life-world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685C55">
        <w:rPr>
          <w:highlight w:val="cyan"/>
          <w:u w:val="single"/>
        </w:rPr>
        <w:t>, analysis</w:t>
      </w:r>
      <w:r w:rsidRPr="00007D20">
        <w:rPr>
          <w:u w:val="single"/>
        </w:rPr>
        <w:t xml:space="preserve">, and transformation proposed here will require an expanded notion of racial capitalism. It </w:t>
      </w:r>
      <w:r w:rsidRPr="00685C55">
        <w:rPr>
          <w:highlight w:val="cyan"/>
          <w:u w:val="single"/>
        </w:rPr>
        <w:t xml:space="preserve">interrogates </w:t>
      </w:r>
      <w:r w:rsidRPr="00007D20">
        <w:rPr>
          <w:u w:val="single"/>
        </w:rPr>
        <w:t xml:space="preserve">the existence of deep continuities and long-term emergences—what one could correctly call </w:t>
      </w:r>
      <w:r w:rsidRPr="00685C55">
        <w:rPr>
          <w:highlight w:val="cyan"/>
          <w:u w:val="single"/>
        </w:rPr>
        <w:t xml:space="preserve">algorithms </w:t>
      </w:r>
      <w:r w:rsidRPr="00007D20">
        <w:rPr>
          <w:u w:val="single"/>
        </w:rPr>
        <w:t>of extractive violence—in the history of capitalism. These algorithms of violence include the reading and writing of code(s) on bodies, their surveillance and overcoding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685C55">
        <w:rPr>
          <w:highlight w:val="cyan"/>
          <w:u w:val="single"/>
        </w:rPr>
        <w:t>inscribed</w:t>
      </w:r>
      <w:r w:rsidRPr="00007D20">
        <w:rPr>
          <w:u w:val="single"/>
        </w:rPr>
        <w:t xml:space="preserve"> and executed </w:t>
      </w:r>
      <w:r w:rsidRPr="00685C55">
        <w:rPr>
          <w:highlight w:val="cyan"/>
          <w:u w:val="single"/>
        </w:rPr>
        <w:t>on the flesh</w:t>
      </w:r>
      <w:r w:rsidRPr="00007D20">
        <w:rPr>
          <w:sz w:val="16"/>
        </w:rPr>
        <w:t xml:space="preserve"> (Spillers 1987); </w:t>
      </w:r>
      <w:r w:rsidRPr="00685C55">
        <w:rPr>
          <w:highlight w:val="cyan"/>
          <w:u w:val="single"/>
        </w:rPr>
        <w:t>and</w:t>
      </w:r>
      <w:r w:rsidRPr="00007D20">
        <w:rPr>
          <w:u w:val="single"/>
        </w:rPr>
        <w:t xml:space="preserve"> they are</w:t>
      </w:r>
      <w:r w:rsidRPr="00685C55">
        <w:rPr>
          <w:highlight w:val="cyan"/>
          <w:u w:val="single"/>
        </w:rPr>
        <w:t xml:space="preserve"> executed by</w:t>
      </w:r>
      <w:r w:rsidRPr="00007D20">
        <w:rPr>
          <w:u w:val="single"/>
        </w:rPr>
        <w:t xml:space="preserve"> means of </w:t>
      </w:r>
      <w:r w:rsidRPr="00685C55">
        <w:rPr>
          <w:highlight w:val="cyan"/>
          <w:u w:val="single"/>
        </w:rPr>
        <w:t>codification</w:t>
      </w:r>
      <w:r w:rsidRPr="00007D20">
        <w:rPr>
          <w:u w:val="single"/>
        </w:rPr>
        <w:t xml:space="preserve"> processes </w:t>
      </w:r>
      <w:r w:rsidRPr="00685C55">
        <w:rPr>
          <w:highlight w:val="cyan"/>
          <w:u w:val="single"/>
        </w:rPr>
        <w:t>that</w:t>
      </w:r>
      <w:r w:rsidRPr="00007D20">
        <w:rPr>
          <w:u w:val="single"/>
        </w:rPr>
        <w:t xml:space="preserve"> violently </w:t>
      </w:r>
      <w:r w:rsidRPr="00685C55">
        <w:rPr>
          <w:highlight w:val="cyan"/>
          <w:u w:val="single"/>
        </w:rPr>
        <w:t xml:space="preserve">impose both a </w:t>
      </w:r>
      <w:r w:rsidRPr="00007D20">
        <w:rPr>
          <w:u w:val="single"/>
        </w:rPr>
        <w:t xml:space="preserve">metaphysical and physical </w:t>
      </w:r>
      <w:r w:rsidRPr="00685C55">
        <w:rPr>
          <w:highlight w:val="cyan"/>
          <w:u w:val="single"/>
        </w:rPr>
        <w:t>reformatting</w:t>
      </w:r>
      <w:r w:rsidRPr="00007D20">
        <w:rPr>
          <w:u w:val="single"/>
        </w:rPr>
        <w:t xml:space="preserve"> of bodies.</w:t>
      </w:r>
      <w:r w:rsidRPr="00007D20">
        <w:rPr>
          <w:sz w:val="16"/>
        </w:rPr>
        <w:t xml:space="preserve"> As Simone Browne shows,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Bois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share.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007D20">
        <w:rPr>
          <w:sz w:val="16"/>
        </w:rPr>
        <w:t xml:space="preserve"> Consequently in the Caribbean and Latin America, within the terms of this sociosymbolic calculus, to be ‘rich’ was also to be ‘White,’ to be poor was also to be ‘Black’ ” (Wynter: 52). “To be ‘rich’ was also to be ‘White,’ to be poor was also to be ‘Black.’ </w:t>
      </w:r>
      <w:r w:rsidRPr="00007D20">
        <w:rPr>
          <w:u w:val="single"/>
        </w:rPr>
        <w:t xml:space="preserve">” </w:t>
      </w:r>
      <w:r w:rsidRPr="00685C55">
        <w:rPr>
          <w:highlight w:val="cyan"/>
          <w:u w:val="single"/>
        </w:rPr>
        <w:t xml:space="preserve">The real abstraction </w:t>
      </w:r>
      <w:r w:rsidRPr="00007D20">
        <w:rPr>
          <w:u w:val="single"/>
        </w:rPr>
        <w:t>imposed by executable code—the “</w:t>
      </w:r>
      <w:r w:rsidRPr="00007D20">
        <w:rPr>
          <w:b/>
          <w:bCs/>
          <w:u w:val="single"/>
        </w:rPr>
        <w:t>code of ‘Race’ ” that “</w:t>
      </w:r>
      <w:r w:rsidRPr="00685C55">
        <w:rPr>
          <w:b/>
          <w:bCs/>
          <w:highlight w:val="cyan"/>
          <w:u w:val="single"/>
        </w:rPr>
        <w:t>functions to systematically predetermine</w:t>
      </w:r>
      <w:r w:rsidRPr="00007D20">
        <w:rPr>
          <w:u w:val="single"/>
        </w:rPr>
        <w:t xml:space="preserve"> the structurally </w:t>
      </w:r>
      <w:r w:rsidRPr="00685C55">
        <w:rPr>
          <w:b/>
          <w:bCs/>
          <w:highlight w:val="cyan"/>
          <w:u w:val="single"/>
        </w:rPr>
        <w:t>unequal redistribution of global resources</w:t>
      </w:r>
      <w:r w:rsidRPr="00685C55">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685C55">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685C55">
        <w:rPr>
          <w:highlight w:val="cyan"/>
          <w:u w:val="single"/>
        </w:rPr>
        <w:t>they are</w:t>
      </w:r>
      <w:r w:rsidRPr="00007D20">
        <w:rPr>
          <w:u w:val="single"/>
        </w:rPr>
        <w:t xml:space="preserve"> none the less </w:t>
      </w:r>
      <w:r w:rsidRPr="00685C55">
        <w:rPr>
          <w:highlight w:val="cyan"/>
          <w:u w:val="single"/>
        </w:rPr>
        <w:t xml:space="preserve">crucial to the </w:t>
      </w:r>
      <w:r w:rsidRPr="00685C55">
        <w:rPr>
          <w:b/>
          <w:bCs/>
          <w:highlight w:val="cyan"/>
          <w:u w:val="single"/>
        </w:rPr>
        <w:t>calculated</w:t>
      </w:r>
      <w:r w:rsidRPr="00007D20">
        <w:rPr>
          <w:b/>
          <w:bCs/>
          <w:u w:val="single"/>
        </w:rPr>
        <w:t xml:space="preserve"> and calculating </w:t>
      </w:r>
      <w:r w:rsidRPr="00685C55">
        <w:rPr>
          <w:b/>
          <w:bCs/>
          <w:highlight w:val="cyan"/>
          <w:u w:val="single"/>
        </w:rPr>
        <w:t>expansion of racial capital</w:t>
      </w:r>
      <w:r w:rsidRPr="00685C55">
        <w:rPr>
          <w:highlight w:val="cyan"/>
          <w:u w:val="single"/>
        </w:rPr>
        <w:t>.</w:t>
      </w:r>
      <w:r w:rsidRPr="00007D20">
        <w:rPr>
          <w:sz w:val="16"/>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685C55">
        <w:rPr>
          <w:highlight w:val="cyan"/>
          <w:u w:val="single"/>
        </w:rPr>
        <w:t xml:space="preserve">The </w:t>
      </w:r>
      <w:r w:rsidRPr="00685C55">
        <w:rPr>
          <w:b/>
          <w:bCs/>
          <w:highlight w:val="cyan"/>
          <w:u w:val="single"/>
        </w:rPr>
        <w:t>internalization of these codes</w:t>
      </w:r>
      <w:r w:rsidRPr="00007D20">
        <w:rPr>
          <w:u w:val="single"/>
        </w:rPr>
        <w:t>, including the struggles with them and the ways in which they license and/or foreclose various actions</w:t>
      </w:r>
      <w:r w:rsidRPr="00685C55">
        <w:rPr>
          <w:highlight w:val="cyan"/>
          <w:u w:val="single"/>
        </w:rPr>
        <w:t xml:space="preserve">, exists in a </w:t>
      </w:r>
      <w:r w:rsidRPr="00007D20">
        <w:rPr>
          <w:u w:val="single"/>
        </w:rPr>
        <w:t xml:space="preserve">recursive </w:t>
      </w:r>
      <w:r w:rsidRPr="00685C55">
        <w:rPr>
          <w:highlight w:val="cyan"/>
          <w:u w:val="single"/>
        </w:rPr>
        <w:t xml:space="preserve">relationship to their </w:t>
      </w:r>
      <w:r w:rsidRPr="00007D20">
        <w:rPr>
          <w:u w:val="single"/>
        </w:rPr>
        <w:t>perilous</w:t>
      </w:r>
      <w:r w:rsidRPr="00685C55">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anticapitalist, antistate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685C55">
        <w:rPr>
          <w:b/>
          <w:bCs/>
          <w:highlight w:val="cyan"/>
          <w:u w:val="single"/>
        </w:rPr>
        <w:t xml:space="preserve">computational racial capital, would identify </w:t>
      </w:r>
      <w:r w:rsidRPr="00007D20">
        <w:rPr>
          <w:b/>
          <w:bCs/>
          <w:u w:val="single"/>
        </w:rPr>
        <w:t xml:space="preserve">the field of </w:t>
      </w:r>
      <w:r w:rsidRPr="00685C55">
        <w:rPr>
          <w:b/>
          <w:bCs/>
          <w:highlight w:val="cyan"/>
          <w:u w:val="single"/>
        </w:rPr>
        <w:lastRenderedPageBreak/>
        <w:t>operations</w:t>
      </w:r>
      <w:r w:rsidRPr="00685C55">
        <w:rPr>
          <w:highlight w:val="cyan"/>
          <w:u w:val="single"/>
        </w:rPr>
        <w:t xml:space="preserve"> </w:t>
      </w:r>
      <w:r w:rsidRPr="00007D20">
        <w:rPr>
          <w:u w:val="single"/>
        </w:rPr>
        <w:t xml:space="preserve">that emerges </w:t>
      </w:r>
      <w:r w:rsidRPr="00685C55">
        <w:rPr>
          <w:highlight w:val="cyan"/>
          <w:u w:val="single"/>
        </w:rPr>
        <w:t>around the</w:t>
      </w:r>
      <w:r w:rsidRPr="00007D20">
        <w:rPr>
          <w:u w:val="single"/>
        </w:rPr>
        <w:t xml:space="preserve"> embryonic </w:t>
      </w:r>
      <w:r w:rsidRPr="00685C55">
        <w:rPr>
          <w:highlight w:val="cyan"/>
          <w:u w:val="single"/>
        </w:rPr>
        <w:t>form of the commodity</w:t>
      </w:r>
      <w:r w:rsidRPr="00007D20">
        <w:rPr>
          <w:u w:val="single"/>
        </w:rPr>
        <w:t xml:space="preserve"> and coarticulates </w:t>
      </w:r>
      <w:r w:rsidRPr="00685C55">
        <w:rPr>
          <w:highlight w:val="cyan"/>
          <w:u w:val="single"/>
        </w:rPr>
        <w:t>with racial abstraction to formalize i</w:t>
      </w:r>
      <w:r w:rsidRPr="00007D20">
        <w:rPr>
          <w:u w:val="single"/>
        </w:rPr>
        <w:t>ts</w:t>
      </w:r>
      <w:r w:rsidRPr="00685C55">
        <w:rPr>
          <w:highlight w:val="cyan"/>
          <w:u w:val="single"/>
        </w:rPr>
        <w:t xml:space="preserve"> code,</w:t>
      </w:r>
      <w:r w:rsidRPr="00007D20">
        <w:rPr>
          <w:u w:val="single"/>
        </w:rPr>
        <w:t xml:space="preserve"> code </w:t>
      </w:r>
      <w:r w:rsidRPr="00685C55">
        <w:rPr>
          <w:b/>
          <w:bCs/>
          <w:highlight w:val="cyan"/>
          <w:u w:val="single"/>
        </w:rPr>
        <w:t>that serves as o</w:t>
      </w:r>
      <w:r w:rsidRPr="00007D20">
        <w:rPr>
          <w:b/>
          <w:bCs/>
          <w:u w:val="single"/>
        </w:rPr>
        <w:t>perating</w:t>
      </w:r>
      <w:r w:rsidRPr="00685C55">
        <w:rPr>
          <w:b/>
          <w:bCs/>
          <w:highlight w:val="cyan"/>
          <w:u w:val="single"/>
        </w:rPr>
        <w:t xml:space="preserve"> s</w:t>
      </w:r>
      <w:r w:rsidRPr="00007D20">
        <w:rPr>
          <w:b/>
          <w:bCs/>
          <w:u w:val="single"/>
        </w:rPr>
        <w:t>ystem for the virtual machine here hypostasized as “</w:t>
      </w:r>
      <w:r w:rsidRPr="00685C55">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685C55">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685C55">
        <w:rPr>
          <w:b/>
          <w:bCs/>
          <w:highlight w:val="cyan"/>
          <w:u w:val="single"/>
        </w:rPr>
        <w:t>informed qualities indexed by quantities</w:t>
      </w:r>
      <w:r w:rsidRPr="00685C55">
        <w:rPr>
          <w:highlight w:val="cyan"/>
          <w:u w:val="single"/>
        </w:rPr>
        <w:t>.</w:t>
      </w:r>
      <w:r w:rsidRPr="00007D20">
        <w:rPr>
          <w:u w:val="single"/>
        </w:rPr>
        <w:t xml:space="preserve"> “</w:t>
      </w:r>
      <w:r w:rsidRPr="00685C55">
        <w:rPr>
          <w:highlight w:val="cyan"/>
          <w:u w:val="single"/>
        </w:rPr>
        <w:t xml:space="preserve">Computational racial capital,” </w:t>
      </w:r>
      <w:r w:rsidRPr="00007D20">
        <w:rPr>
          <w:u w:val="single"/>
        </w:rPr>
        <w:t>as a heuristic device</w:t>
      </w:r>
      <w:r w:rsidRPr="00685C55">
        <w:rPr>
          <w:highlight w:val="cyan"/>
          <w:u w:val="single"/>
        </w:rPr>
        <w:t>, stages an analysis of the convergence of</w:t>
      </w:r>
      <w:r w:rsidRPr="00007D20">
        <w:rPr>
          <w:u w:val="single"/>
        </w:rPr>
        <w:t xml:space="preserve"> what on the one side often appeared as universal: </w:t>
      </w:r>
      <w:r w:rsidRPr="00685C55">
        <w:rPr>
          <w:b/>
          <w:bCs/>
          <w:highlight w:val="cyan"/>
          <w:u w:val="single"/>
        </w:rPr>
        <w:t xml:space="preserve">the </w:t>
      </w:r>
      <w:r w:rsidRPr="00007D20">
        <w:rPr>
          <w:b/>
          <w:bCs/>
          <w:u w:val="single"/>
        </w:rPr>
        <w:t xml:space="preserve">economic, abstract, and machinic </w:t>
      </w:r>
      <w:r w:rsidRPr="00685C55">
        <w:rPr>
          <w:b/>
          <w:bCs/>
          <w:highlight w:val="cyan"/>
          <w:u w:val="single"/>
        </w:rPr>
        <w:t>operating systems of global production</w:t>
      </w:r>
      <w:r w:rsidRPr="00685C55">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form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685C55">
        <w:rPr>
          <w:b/>
          <w:bCs/>
          <w:highlight w:val="cyan"/>
          <w:u w:val="single"/>
        </w:rPr>
        <w:t>the generalization of computation</w:t>
      </w:r>
      <w:r w:rsidRPr="00685C55">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Blackness and other forms of racism during the past centuries. </w:t>
      </w:r>
      <w:r w:rsidRPr="00685C55">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685C55">
        <w:rPr>
          <w:highlight w:val="cyan"/>
          <w:u w:val="single"/>
        </w:rPr>
        <w:t xml:space="preserve">the </w:t>
      </w:r>
      <w:r w:rsidRPr="00685C55">
        <w:rPr>
          <w:b/>
          <w:bCs/>
          <w:highlight w:val="cyan"/>
          <w:u w:val="single"/>
        </w:rPr>
        <w:t>practical result of an ongoing</w:t>
      </w:r>
      <w:r w:rsidRPr="00007D20">
        <w:rPr>
          <w:b/>
          <w:bCs/>
          <w:u w:val="single"/>
        </w:rPr>
        <w:t xml:space="preserve"> and bloody </w:t>
      </w:r>
      <w:r w:rsidRPr="00685C55">
        <w:rPr>
          <w:b/>
          <w:bCs/>
          <w:highlight w:val="cyan"/>
          <w:u w:val="single"/>
        </w:rPr>
        <w:t>struggle</w:t>
      </w:r>
      <w:r w:rsidRPr="00007D20">
        <w:rPr>
          <w:u w:val="single"/>
        </w:rPr>
        <w:t xml:space="preserve"> between the would-have- it-alls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007D20">
        <w:rPr>
          <w:u w:val="single"/>
        </w:rPr>
        <w:t xml:space="preserve">Computation emerges as </w:t>
      </w:r>
      <w:r w:rsidRPr="00007D20">
        <w:rPr>
          <w:b/>
          <w:bCs/>
          <w:u w:val="single"/>
        </w:rPr>
        <w:t>the result of struggles that informed “class struggle</w:t>
      </w:r>
      <w:r w:rsidRPr="00007D20">
        <w:rPr>
          <w:u w:val="single"/>
        </w:rPr>
        <w:t>” in all its forms, recognized or not by the often spotty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685C55">
        <w:rPr>
          <w:highlight w:val="cyan"/>
          <w:u w:val="single"/>
        </w:rPr>
        <w:t>. “</w:t>
      </w:r>
      <w:r w:rsidRPr="00685C55">
        <w:rPr>
          <w:b/>
          <w:bCs/>
          <w:highlight w:val="cyan"/>
          <w:u w:val="single"/>
        </w:rPr>
        <w:t>Real abstraction,”</w:t>
      </w:r>
      <w:r w:rsidRPr="00007D20">
        <w:rPr>
          <w:u w:val="single"/>
        </w:rPr>
        <w:t xml:space="preserve"> then</w:t>
      </w:r>
      <w:r w:rsidRPr="00007D20">
        <w:rPr>
          <w:b/>
          <w:bCs/>
          <w:u w:val="single"/>
        </w:rPr>
        <w:t xml:space="preserve">, </w:t>
      </w:r>
      <w:r w:rsidRPr="00685C55">
        <w:rPr>
          <w:b/>
          <w:bCs/>
          <w:highlight w:val="cyan"/>
          <w:u w:val="single"/>
        </w:rPr>
        <w:t xml:space="preserve">emerges </w:t>
      </w:r>
      <w:r w:rsidRPr="00007D20">
        <w:rPr>
          <w:u w:val="single"/>
        </w:rPr>
        <w:t xml:space="preserve">not just as money in Sohn-Rethel’s sense, but </w:t>
      </w:r>
      <w:r w:rsidRPr="00685C55">
        <w:rPr>
          <w:b/>
          <w:bCs/>
          <w:highlight w:val="cyan"/>
          <w:u w:val="single"/>
        </w:rPr>
        <w:t>as the codification of race, gender, sexuality</w:t>
      </w:r>
      <w:r w:rsidRPr="00007D20">
        <w:rPr>
          <w:b/>
          <w:bCs/>
          <w:u w:val="single"/>
        </w:rPr>
        <w:t>, geography, credit and time</w:t>
      </w:r>
      <w:r w:rsidRPr="00007D20">
        <w:rPr>
          <w:u w:val="single"/>
        </w:rPr>
        <w:t>—and</w:t>
      </w:r>
      <w:r w:rsidRPr="00685C55">
        <w:rPr>
          <w:highlight w:val="cyan"/>
          <w:u w:val="single"/>
        </w:rPr>
        <w:t xml:space="preserve"> gives rise to a “grammar</w:t>
      </w:r>
      <w:r w:rsidRPr="00007D20">
        <w:rPr>
          <w:u w:val="single"/>
        </w:rPr>
        <w:t>,” in Hortense Spillers’s</w:t>
      </w:r>
      <w:r w:rsidRPr="00007D20">
        <w:rPr>
          <w:sz w:val="16"/>
        </w:rPr>
        <w:t xml:space="preserve"> (1987) </w:t>
      </w:r>
      <w:r w:rsidRPr="00007D20">
        <w:rPr>
          <w:u w:val="single"/>
        </w:rPr>
        <w:t xml:space="preserve">use of the term, </w:t>
      </w:r>
      <w:r w:rsidRPr="00685C55">
        <w:rPr>
          <w:highlight w:val="cyan"/>
          <w:u w:val="single"/>
        </w:rPr>
        <w:t>that</w:t>
      </w:r>
      <w:r w:rsidRPr="00007D20">
        <w:rPr>
          <w:u w:val="single"/>
        </w:rPr>
        <w:t xml:space="preserve"> not only </w:t>
      </w:r>
      <w:r w:rsidRPr="00685C55">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 xml:space="preserve">.4 “Real abstraction,” as Sohn-Rethel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Sohn-Rethel develops this argument that practices of exchange precede the abstraction of value in Intellectual and Manual Labour, providing the full quotation from Marx: “Men do not therefore bring the product of their labour into relation with each other as value because they see these objects merely as the material integuments of homogeneous human labour. The reverse is true: by equating their different products to each other in exchange as </w:t>
      </w:r>
      <w:r w:rsidRPr="00007D20">
        <w:rPr>
          <w:sz w:val="16"/>
        </w:rPr>
        <w:lastRenderedPageBreak/>
        <w:t xml:space="preserve">values, they equate their different kinds of labour as human labour. They do this without being aware of it. (Marx 1990: 166 in Sohn-Rethel 1978: 32). Here is Sohn- Rethel’s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information, as it is today (mis)understood, is thought to be a naturally occurring additional property of things—neither matter nor energy—rather than a domain of expression constituted by means of a technological and economic repression of its social dimension.</w:t>
      </w:r>
      <w:r w:rsidRPr="007A1B05">
        <w:rPr>
          <w:sz w:val="16"/>
        </w:rPr>
        <w:t xml:space="preserve"> Notably, Sohn-Rethel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xml:space="preserve">” (34). For him, it gives rise to the abstract capacities of the subject of philosophy as well as the quantitative capacities of the subject of science and mathematics that in the twentieth century move toward a paradigm of information. Echoing Sohn-Rethel,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685C55">
        <w:rPr>
          <w:b/>
          <w:bCs/>
          <w:highlight w:val="cyan"/>
          <w:u w:val="single"/>
        </w:rPr>
        <w:t xml:space="preserve">standard, </w:t>
      </w:r>
      <w:r w:rsidRPr="00007D20">
        <w:rPr>
          <w:b/>
          <w:bCs/>
          <w:u w:val="single"/>
        </w:rPr>
        <w:t>exchange-value</w:t>
      </w:r>
      <w:r w:rsidRPr="00685C55">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nationed, and classed by various matrices of valuation, we also recognize that the calculus performed by and as real abstraction includes racial abstraction and gender abstraction. </w:t>
      </w:r>
      <w:r w:rsidRPr="00685C55">
        <w:rPr>
          <w:highlight w:val="cyan"/>
          <w:u w:val="single"/>
        </w:rPr>
        <w:t xml:space="preserve">It is part of the calculus of </w:t>
      </w:r>
      <w:r w:rsidRPr="00685C55">
        <w:rPr>
          <w:b/>
          <w:bCs/>
          <w:highlight w:val="cyan"/>
          <w:u w:val="single"/>
        </w:rPr>
        <w:t>capital that provides it with an account</w:t>
      </w:r>
      <w:r w:rsidRPr="00007D20">
        <w:rPr>
          <w:b/>
          <w:bCs/>
          <w:u w:val="single"/>
        </w:rPr>
        <w:t xml:space="preserve"> of and discounts </w:t>
      </w:r>
      <w:r w:rsidRPr="00685C55">
        <w:rPr>
          <w:b/>
          <w:bCs/>
          <w:highlight w:val="cyan"/>
          <w:u w:val="single"/>
        </w:rPr>
        <w:t>on the rate of exchange</w:t>
      </w:r>
      <w:r w:rsidRPr="00685C55">
        <w:rPr>
          <w:highlight w:val="cyan"/>
          <w:u w:val="single"/>
        </w:rPr>
        <w:t xml:space="preserve"> </w:t>
      </w:r>
      <w:r w:rsidRPr="00007D20">
        <w:rPr>
          <w:u w:val="single"/>
        </w:rPr>
        <w:t>with the labor power of marked people(s) —</w:t>
      </w:r>
      <w:r w:rsidRPr="00685C55">
        <w:rPr>
          <w:highlight w:val="cyan"/>
          <w:u w:val="single"/>
        </w:rPr>
        <w:t>by discounting people</w:t>
      </w:r>
      <w:r w:rsidRPr="00007D20">
        <w:rPr>
          <w:u w:val="single"/>
        </w:rPr>
        <w:t>(s) (Beller 2017b; see also Bhandar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685C55">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685C55">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w:t>
      </w:r>
      <w:r w:rsidRPr="00007D20">
        <w:rPr>
          <w:u w:val="single"/>
        </w:rPr>
        <w:lastRenderedPageBreak/>
        <w:t xml:space="preserve">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685C55">
        <w:rPr>
          <w:b/>
          <w:bCs/>
          <w:highlight w:val="cyan"/>
          <w:u w:val="single"/>
        </w:rPr>
        <w:t xml:space="preserve">thinking </w:t>
      </w:r>
      <w:r w:rsidRPr="00007D20">
        <w:rPr>
          <w:b/>
          <w:bCs/>
          <w:u w:val="single"/>
        </w:rPr>
        <w:t xml:space="preserve">about what we are and what other people are </w:t>
      </w:r>
      <w:r w:rsidRPr="00685C55">
        <w:rPr>
          <w:b/>
          <w:bCs/>
          <w:highlight w:val="cyan"/>
          <w:u w:val="single"/>
        </w:rPr>
        <w:t>has</w:t>
      </w:r>
      <w:r w:rsidRPr="00007D20">
        <w:rPr>
          <w:b/>
          <w:bCs/>
          <w:u w:val="single"/>
        </w:rPr>
        <w:t xml:space="preserve"> got </w:t>
      </w:r>
      <w:r w:rsidRPr="00685C55">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presupposes sovereign subjectivity, my interpolation of “social” in his formulation “a difference that makes a social difference” </w:t>
      </w:r>
      <w:r w:rsidRPr="00007D20">
        <w:rPr>
          <w:b/>
          <w:bCs/>
          <w:u w:val="single"/>
        </w:rPr>
        <w:t>shifts the emphasis somewhat by insisting on the always already sociohistoricity</w:t>
      </w:r>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(Postone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proposing that information is the elaboration of real abstraction</w:t>
      </w:r>
      <w:r w:rsidRPr="00007D20">
        <w:rPr>
          <w:u w:val="single"/>
        </w:rPr>
        <w:t>,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Sohn-Rethel, following Marx, argues are the practices that first give rise to the money- form and to real abstraction.</w:t>
      </w:r>
      <w:r w:rsidRPr="00007D20">
        <w:rPr>
          <w:sz w:val="16"/>
        </w:rPr>
        <w:t xml:space="preserve"> For Sohn-Rethel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 xml:space="preserve">real abstraction was for Sohn-Rethel also the precursor to conceptual abstraction, including philosophy, science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685C55">
        <w:rPr>
          <w:highlight w:val="cyan"/>
          <w:u w:val="single"/>
        </w:rPr>
        <w:t xml:space="preserve">The </w:t>
      </w:r>
      <w:r w:rsidRPr="00007D20">
        <w:rPr>
          <w:u w:val="single"/>
        </w:rPr>
        <w:t>economic</w:t>
      </w:r>
      <w:r w:rsidRPr="00685C55">
        <w:rPr>
          <w:highlight w:val="cyan"/>
          <w:u w:val="single"/>
        </w:rPr>
        <w:t xml:space="preserve"> concept of value </w:t>
      </w:r>
      <w:r w:rsidRPr="00007D20">
        <w:rPr>
          <w:u w:val="single"/>
        </w:rPr>
        <w:t xml:space="preserve">resulting from it </w:t>
      </w:r>
      <w:r w:rsidRPr="00685C55">
        <w:rPr>
          <w:highlight w:val="cyan"/>
          <w:u w:val="single"/>
        </w:rPr>
        <w:t>is characterized by a</w:t>
      </w:r>
      <w:r w:rsidRPr="00007D20">
        <w:rPr>
          <w:u w:val="single"/>
        </w:rPr>
        <w:t xml:space="preserve"> complete absence of quality, a </w:t>
      </w:r>
      <w:r w:rsidRPr="00685C55">
        <w:rPr>
          <w:highlight w:val="cyan"/>
          <w:u w:val="single"/>
        </w:rPr>
        <w:t>differentiation</w:t>
      </w:r>
      <w:r w:rsidRPr="00007D20">
        <w:rPr>
          <w:u w:val="single"/>
        </w:rPr>
        <w:t xml:space="preserve"> purely </w:t>
      </w:r>
      <w:r w:rsidRPr="00685C55">
        <w:rPr>
          <w:highlight w:val="cyan"/>
          <w:u w:val="single"/>
        </w:rPr>
        <w:t>by quantity</w:t>
      </w:r>
      <w:r w:rsidRPr="00007D20">
        <w:rPr>
          <w:u w:val="single"/>
        </w:rPr>
        <w:t xml:space="preserve"> </w:t>
      </w:r>
      <w:r w:rsidRPr="00685C55">
        <w:rPr>
          <w:highlight w:val="cyan"/>
          <w:u w:val="single"/>
        </w:rPr>
        <w:t>and</w:t>
      </w:r>
      <w:r w:rsidRPr="00007D20">
        <w:rPr>
          <w:u w:val="single"/>
        </w:rPr>
        <w:t xml:space="preserve"> by </w:t>
      </w:r>
      <w:r w:rsidRPr="00685C55">
        <w:rPr>
          <w:highlight w:val="cyan"/>
          <w:u w:val="single"/>
        </w:rPr>
        <w:t>applicability to every</w:t>
      </w:r>
      <w:r w:rsidRPr="00007D20">
        <w:rPr>
          <w:u w:val="single"/>
        </w:rPr>
        <w:t xml:space="preserve"> kind of </w:t>
      </w:r>
      <w:r w:rsidRPr="00685C55">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spatio-temporal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Caillois, and others so brilliantly excoriated by Aimé Césaire in his Discourse on Colonialism. </w:t>
      </w:r>
      <w:r w:rsidRPr="00007D20">
        <w:rPr>
          <w:u w:val="single"/>
        </w:rPr>
        <w:t xml:space="preserve">We add here the hypothesis that </w:t>
      </w:r>
      <w:r w:rsidRPr="00007D20">
        <w:rPr>
          <w:b/>
          <w:bCs/>
          <w:u w:val="single"/>
        </w:rPr>
        <w:t xml:space="preserve">the rise of </w:t>
      </w:r>
      <w:r w:rsidRPr="00685C55">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685C55">
        <w:rPr>
          <w:highlight w:val="cyan"/>
          <w:u w:val="single"/>
        </w:rPr>
        <w:t xml:space="preserve">is </w:t>
      </w:r>
      <w:r w:rsidRPr="00007D20">
        <w:rPr>
          <w:u w:val="single"/>
        </w:rPr>
        <w:t xml:space="preserve">a development of the abstraction </w:t>
      </w:r>
      <w:r w:rsidRPr="00685C55">
        <w:rPr>
          <w:highlight w:val="cyan"/>
          <w:u w:val="single"/>
        </w:rPr>
        <w:t>necessary for economic exchange to persist under</w:t>
      </w:r>
      <w:r w:rsidRPr="00007D20">
        <w:rPr>
          <w:u w:val="single"/>
        </w:rPr>
        <w:t xml:space="preserve"> the intensive “developmental</w:t>
      </w:r>
      <w:r w:rsidRPr="00685C55">
        <w:rPr>
          <w:highlight w:val="cyan"/>
          <w:u w:val="single"/>
        </w:rPr>
        <w:t>” pressure of</w:t>
      </w:r>
      <w:r w:rsidRPr="00007D20">
        <w:rPr>
          <w:u w:val="single"/>
        </w:rPr>
        <w:t xml:space="preserve"> global </w:t>
      </w:r>
      <w:r w:rsidRPr="00685C55">
        <w:rPr>
          <w:highlight w:val="cyan"/>
          <w:u w:val="single"/>
        </w:rPr>
        <w:t>racial capitalism</w:t>
      </w:r>
      <w:r w:rsidRPr="00007D20">
        <w:rPr>
          <w:u w:val="single"/>
        </w:rPr>
        <w:t xml:space="preserve">—information is derived from the increasingly complex things that people do through and as exchange and as such is both precursor and corollary to financialization— </w:t>
      </w:r>
      <w:r w:rsidRPr="00007D20">
        <w:rPr>
          <w:b/>
          <w:bCs/>
          <w:u w:val="single"/>
        </w:rPr>
        <w:t>the social conditions that sustain what is fetishistically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685C55">
        <w:rPr>
          <w:highlight w:val="cyan"/>
          <w:u w:val="single"/>
        </w:rPr>
        <w:t>, information</w:t>
      </w:r>
      <w:r w:rsidRPr="00007D20">
        <w:rPr>
          <w:u w:val="single"/>
        </w:rPr>
        <w:t xml:space="preserve"> reveals itself as </w:t>
      </w:r>
      <w:r w:rsidRPr="00685C55">
        <w:rPr>
          <w:b/>
          <w:bCs/>
          <w:highlight w:val="cyan"/>
          <w:u w:val="single"/>
        </w:rPr>
        <w:t>neither naturally occurring</w:t>
      </w:r>
      <w:r w:rsidRPr="00007D20">
        <w:rPr>
          <w:b/>
          <w:bCs/>
          <w:u w:val="single"/>
        </w:rPr>
        <w:t xml:space="preserve"> </w:t>
      </w:r>
      <w:r w:rsidRPr="00685C55">
        <w:rPr>
          <w:b/>
          <w:bCs/>
          <w:highlight w:val="cyan"/>
          <w:u w:val="single"/>
        </w:rPr>
        <w:lastRenderedPageBreak/>
        <w:t xml:space="preserve">nor the creation of anyone </w:t>
      </w:r>
      <w:r w:rsidRPr="00007D20">
        <w:rPr>
          <w:b/>
          <w:bCs/>
          <w:u w:val="single"/>
        </w:rPr>
        <w:t>in particular</w:t>
      </w:r>
      <w:r w:rsidRPr="00007D20">
        <w:rPr>
          <w:sz w:val="16"/>
        </w:rPr>
        <w:t xml:space="preserve">, </w:t>
      </w:r>
      <w:r w:rsidRPr="00007D20">
        <w:rPr>
          <w:u w:val="single"/>
        </w:rPr>
        <w:t>but</w:t>
      </w:r>
      <w:r w:rsidRPr="00007D20">
        <w:rPr>
          <w:sz w:val="16"/>
        </w:rPr>
        <w:t xml:space="preserve">, in keeping with Sohn-Rethel’s Marxian formulation of real abstraction, </w:t>
      </w:r>
      <w:r w:rsidRPr="00685C55">
        <w:rPr>
          <w:highlight w:val="cyan"/>
          <w:u w:val="single"/>
        </w:rPr>
        <w:t>is</w:t>
      </w:r>
      <w:r w:rsidRPr="00007D20">
        <w:rPr>
          <w:u w:val="single"/>
        </w:rPr>
        <w:t xml:space="preserve"> likewise </w:t>
      </w:r>
      <w:r w:rsidRPr="00685C55">
        <w:rPr>
          <w:highlight w:val="cyan"/>
          <w:u w:val="single"/>
        </w:rPr>
        <w:t>invented “</w:t>
      </w:r>
      <w:r w:rsidRPr="00685C55">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685C55">
        <w:rPr>
          <w:sz w:val="16"/>
          <w:highlight w:val="cyan"/>
        </w:rPr>
        <w:t xml:space="preserve">, </w:t>
      </w:r>
      <w:r w:rsidRPr="00685C55">
        <w:rPr>
          <w:highlight w:val="cyan"/>
          <w:u w:val="single"/>
        </w:rPr>
        <w:t xml:space="preserve">information is </w:t>
      </w:r>
      <w:r w:rsidRPr="00007D20">
        <w:rPr>
          <w:u w:val="single"/>
        </w:rPr>
        <w:t xml:space="preserve">the extension of </w:t>
      </w:r>
      <w:r w:rsidRPr="00685C55">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685C55">
        <w:rPr>
          <w:highlight w:val="cyan"/>
          <w:u w:val="single"/>
        </w:rPr>
        <w:t>fabric of abstraction that</w:t>
      </w:r>
      <w:r w:rsidRPr="00007D20">
        <w:rPr>
          <w:u w:val="single"/>
        </w:rPr>
        <w:t xml:space="preserve"> through its coordinated capillary actions </w:t>
      </w:r>
      <w:r w:rsidRPr="00685C55">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Verri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labour posited as “abstract universal labour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685C55">
        <w:rPr>
          <w:highlight w:val="cyan"/>
          <w:u w:val="single"/>
        </w:rPr>
        <w:t>Computation is</w:t>
      </w:r>
      <w:r w:rsidRPr="00007D20">
        <w:rPr>
          <w:u w:val="single"/>
        </w:rPr>
        <w:t xml:space="preserve"> </w:t>
      </w:r>
      <w:r w:rsidRPr="00685C55">
        <w:rPr>
          <w:highlight w:val="cyan"/>
          <w:u w:val="single"/>
        </w:rPr>
        <w:t xml:space="preserve">the extension, development, </w:t>
      </w:r>
      <w:r w:rsidRPr="00685C55">
        <w:rPr>
          <w:b/>
          <w:bCs/>
          <w:highlight w:val="cyan"/>
          <w:u w:val="single"/>
        </w:rPr>
        <w:t>and formalization of the calculus of exchange value</w:t>
      </w:r>
      <w:r w:rsidRPr="00007D20">
        <w:rPr>
          <w:u w:val="single"/>
        </w:rPr>
        <w:t>—the ramification of its fetish character—</w:t>
      </w:r>
      <w:r w:rsidRPr="00685C55">
        <w:rPr>
          <w:highlight w:val="cyan"/>
          <w:u w:val="single"/>
        </w:rPr>
        <w:t>and becomes</w:t>
      </w:r>
      <w:r w:rsidRPr="00007D20">
        <w:rPr>
          <w:u w:val="single"/>
        </w:rPr>
        <w:t xml:space="preserve"> in spirit and in practice, </w:t>
      </w:r>
      <w:r w:rsidRPr="00685C55">
        <w:rPr>
          <w:highlight w:val="cyan"/>
          <w:u w:val="single"/>
        </w:rPr>
        <w:t xml:space="preserve">a </w:t>
      </w:r>
      <w:r w:rsidRPr="00685C55">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685C55">
        <w:rPr>
          <w:b/>
          <w:bCs/>
          <w:highlight w:val="cyan"/>
          <w:u w:val="single"/>
        </w:rPr>
        <w:t>value</w:t>
      </w:r>
      <w:r w:rsidRPr="00685C55">
        <w:rPr>
          <w:highlight w:val="cyan"/>
          <w:u w:val="single"/>
        </w:rPr>
        <w:t>.</w:t>
      </w:r>
      <w:r w:rsidRPr="00007D20">
        <w:rPr>
          <w:sz w:val="16"/>
        </w:rPr>
        <w:t xml:space="preserve"> Platformed on states of matter, information, not matter but rather difference between and among states of matter, extends, grammartizes,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007D20">
        <w:rPr>
          <w:u w:val="single"/>
        </w:rPr>
        <w:t xml:space="preserve">This </w:t>
      </w:r>
      <w:r w:rsidRPr="00007D20">
        <w:rPr>
          <w:sz w:val="16"/>
        </w:rPr>
        <w:t xml:space="preserve">argument for understanding the social as the ultimate referent and ground for any and all information, further advanced in chapter 1, </w:t>
      </w:r>
      <w:r w:rsidRPr="00007D20">
        <w:rPr>
          <w:u w:val="single"/>
        </w:rPr>
        <w:t xml:space="preserve">is not content to serve </w:t>
      </w:r>
      <w:r w:rsidRPr="00007D20">
        <w:rPr>
          <w:b/>
          <w:bCs/>
          <w:u w:val="single"/>
        </w:rPr>
        <w:t>as a mere heuristic for cultural theorists to express a modicum of suspicion</w:t>
      </w:r>
      <w:r w:rsidRPr="00007D20">
        <w:rPr>
          <w:u w:val="single"/>
        </w:rPr>
        <w:t xml:space="preserve"> with respect to truth claims backed by statistics and information. It is a </w:t>
      </w:r>
      <w:r w:rsidRPr="00007D20">
        <w:rPr>
          <w:b/>
          <w:bCs/>
          <w:u w:val="single"/>
        </w:rPr>
        <w:t>thoroughgoing indictment of information as a technique of value extraction</w:t>
      </w:r>
      <w:r w:rsidRPr="00007D20">
        <w:rPr>
          <w:u w:val="single"/>
        </w:rPr>
        <w:t>, racialization, and instrumental social differentiation</w:t>
      </w:r>
      <w:r w:rsidRPr="00007D20">
        <w:rPr>
          <w:sz w:val="16"/>
        </w:rPr>
        <w:t xml:space="preserve">. As a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Today, we argue, no calculation</w:t>
      </w:r>
      <w:r w:rsidRPr="00007D20">
        <w:rPr>
          <w:b/>
          <w:bCs/>
          <w:u w:val="single"/>
        </w:rPr>
        <w:t>, networked as it is with the world computer, is fully separable from informatics and its basis in racial capitalism.</w:t>
      </w:r>
      <w:r w:rsidRPr="00007D20">
        <w:rPr>
          <w:u w:val="single"/>
        </w:rPr>
        <w:t xml:space="preserve"> </w:t>
      </w:r>
      <w:r w:rsidRPr="00007D20">
        <w:rPr>
          <w:sz w:val="16"/>
        </w:rPr>
        <w:t xml:space="preserve">We will argue for this logical and also horrific history of abstraction in more detail below as we explore the </w:t>
      </w:r>
      <w:r w:rsidRPr="00007D20">
        <w:rPr>
          <w:sz w:val="16"/>
        </w:rPr>
        <w:lastRenderedPageBreak/>
        <w:t>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0891444F" w14:textId="77777777" w:rsidR="002B0BC6" w:rsidRDefault="002B0BC6" w:rsidP="002B0BC6">
      <w:pPr>
        <w:rPr>
          <w:sz w:val="16"/>
        </w:rPr>
      </w:pPr>
    </w:p>
    <w:p w14:paraId="47F64C90" w14:textId="77777777" w:rsidR="002B0BC6" w:rsidRDefault="002B0BC6" w:rsidP="002B0BC6">
      <w:pPr>
        <w:pStyle w:val="Heading4"/>
      </w:pPr>
      <w:r>
        <w:t xml:space="preserve">ICT </w:t>
      </w:r>
      <w:r w:rsidRPr="00500A00">
        <w:t>development is dependent on anti-Black labor practices, material extraction, and environmental destruction.</w:t>
      </w:r>
    </w:p>
    <w:p w14:paraId="4EE3FD30" w14:textId="77777777" w:rsidR="002B0BC6" w:rsidRDefault="002B0BC6" w:rsidP="002B0BC6">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6" w:history="1">
        <w:r w:rsidRPr="00C942D9">
          <w:rPr>
            <w:rStyle w:val="Hyperlink"/>
          </w:rPr>
          <w:t>https://sfonline.barnard.edu/traversing-technologies/safiya-umoja-noble-a-future-for-intersectional-black-feminist-technology-studies/</w:t>
        </w:r>
      </w:hyperlink>
      <w:r>
        <w:t>, accessed 8/26/2021)</w:t>
      </w:r>
    </w:p>
    <w:p w14:paraId="1B750237" w14:textId="77777777" w:rsidR="002B0BC6" w:rsidRDefault="002B0BC6" w:rsidP="002B0BC6">
      <w:r>
        <w:t>***note – underlined portion of the card has mention to sexual assault, it will not be highlighted.</w:t>
      </w:r>
    </w:p>
    <w:p w14:paraId="72E2C168" w14:textId="77777777" w:rsidR="002B0BC6" w:rsidRPr="00E2743C" w:rsidRDefault="002B0BC6" w:rsidP="002B0BC6">
      <w:pPr>
        <w:rPr>
          <w:sz w:val="12"/>
        </w:rPr>
      </w:pPr>
      <w:r w:rsidRPr="00E2743C">
        <w:rPr>
          <w:sz w:val="12"/>
        </w:rPr>
        <w:t>The New Scramble for Africa: An Intersectional Analysis of the IT Sector</w:t>
      </w:r>
    </w:p>
    <w:p w14:paraId="0022B34A" w14:textId="77777777" w:rsidR="002B0BC6" w:rsidRPr="00E2743C" w:rsidRDefault="002B0BC6" w:rsidP="002B0BC6">
      <w:pPr>
        <w:rPr>
          <w:sz w:val="12"/>
        </w:rPr>
      </w:pPr>
      <w:r w:rsidRPr="00685C55">
        <w:rPr>
          <w:rStyle w:val="StyleUnderline"/>
          <w:highlight w:val="cyan"/>
        </w:rPr>
        <w:t>In</w:t>
      </w:r>
      <w:r w:rsidRPr="00796E1B">
        <w:rPr>
          <w:rStyle w:val="StyleUnderline"/>
        </w:rPr>
        <w:t xml:space="preserve"> the new scramble </w:t>
      </w:r>
      <w:r w:rsidRPr="00500A00">
        <w:rPr>
          <w:rStyle w:val="StyleUnderline"/>
        </w:rPr>
        <w:t xml:space="preserve">for </w:t>
      </w:r>
      <w:r w:rsidRPr="00685C55">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685C55">
        <w:rPr>
          <w:rStyle w:val="Emphasis"/>
          <w:highlight w:val="cyan"/>
        </w:rPr>
        <w:t>information and communication industries</w:t>
      </w:r>
      <w:r w:rsidRPr="00685C55">
        <w:rPr>
          <w:rStyle w:val="StyleUnderline"/>
          <w:highlight w:val="cyan"/>
        </w:rPr>
        <w:t xml:space="preserve"> are racing to control </w:t>
      </w:r>
      <w:r w:rsidRPr="004833C5">
        <w:rPr>
          <w:rStyle w:val="StyleUnderline"/>
        </w:rPr>
        <w:t xml:space="preserve">the </w:t>
      </w:r>
      <w:r w:rsidRPr="00685C55">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685C55">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4E44BEC7" w14:textId="77777777" w:rsidR="002B0BC6" w:rsidRPr="00E2743C" w:rsidRDefault="002B0BC6" w:rsidP="002B0BC6">
      <w:pPr>
        <w:rPr>
          <w:sz w:val="12"/>
        </w:rPr>
      </w:pPr>
      <w:r w:rsidRPr="00E2743C">
        <w:rPr>
          <w:sz w:val="12"/>
        </w:rPr>
        <w:t>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Counter Intelligence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oppressions, and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3E57A82B" w14:textId="77777777" w:rsidR="002B0BC6" w:rsidRPr="00E2743C" w:rsidRDefault="002B0BC6" w:rsidP="002B0BC6">
      <w:pPr>
        <w:rPr>
          <w:sz w:val="12"/>
        </w:rPr>
      </w:pPr>
      <w:r w:rsidRPr="00E2743C">
        <w:rPr>
          <w:sz w:val="12"/>
        </w:rPr>
        <w:t>We condemn the monopoly of capital and the rule of private wealth and industry for profit alone. We welcome economic democracy as the only real democracy. Therefore we shall complain, appeal and we will make the world listen to the facts of our condition. We will fight every way we can for freedom, democracy and social betterment.[22]</w:t>
      </w:r>
    </w:p>
    <w:p w14:paraId="43DB539C" w14:textId="77777777" w:rsidR="002B0BC6" w:rsidRPr="00E2743C" w:rsidRDefault="002B0BC6" w:rsidP="002B0BC6">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685C55">
        <w:rPr>
          <w:rStyle w:val="Emphasis"/>
          <w:highlight w:val="cyan"/>
        </w:rPr>
        <w:t xml:space="preserve">neocolonial projects that fuel extraction industries </w:t>
      </w:r>
      <w:r w:rsidRPr="00685C55">
        <w:rPr>
          <w:rStyle w:val="StyleUnderline"/>
          <w:highlight w:val="cyan"/>
        </w:rPr>
        <w:t>(and</w:t>
      </w:r>
      <w:r w:rsidRPr="00796E1B">
        <w:rPr>
          <w:rStyle w:val="StyleUnderline"/>
        </w:rPr>
        <w:t xml:space="preserve"> their concomitant </w:t>
      </w:r>
      <w:r w:rsidRPr="00685C55">
        <w:rPr>
          <w:rStyle w:val="StyleUnderline"/>
          <w:highlight w:val="cyan"/>
        </w:rPr>
        <w:t>environmental</w:t>
      </w:r>
      <w:r w:rsidRPr="00796E1B">
        <w:rPr>
          <w:rStyle w:val="StyleUnderline"/>
        </w:rPr>
        <w:t xml:space="preserve"> and human </w:t>
      </w:r>
      <w:r w:rsidRPr="00685C55">
        <w:rPr>
          <w:rStyle w:val="StyleUnderline"/>
          <w:highlight w:val="cyan"/>
        </w:rPr>
        <w:t>catastrophes</w:t>
      </w:r>
      <w:r w:rsidRPr="00796E1B">
        <w:rPr>
          <w:rStyle w:val="StyleUnderline"/>
        </w:rPr>
        <w:t xml:space="preserve">) in places like the Congo today </w:t>
      </w:r>
      <w:r w:rsidRPr="00685C55">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Pádraig Carmody details the colonial quest for rubber and ivory in the Congo that led to the slaughter of more than ten million people; </w:t>
      </w:r>
      <w:r w:rsidRPr="00796E1B">
        <w:rPr>
          <w:rStyle w:val="StyleUnderline"/>
        </w:rPr>
        <w:t xml:space="preserve">Carmody estimates that another </w:t>
      </w:r>
      <w:r w:rsidRPr="00685C55">
        <w:rPr>
          <w:rStyle w:val="Emphasis"/>
          <w:highlight w:val="cyan"/>
        </w:rPr>
        <w:t>three to five million were killed</w:t>
      </w:r>
      <w:r w:rsidRPr="00796E1B">
        <w:rPr>
          <w:rStyle w:val="StyleUnderline"/>
        </w:rPr>
        <w:t xml:space="preserve"> from 1983 to 2003 </w:t>
      </w:r>
      <w:r w:rsidRPr="00685C55">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685C55">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685C55">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685C55">
        <w:rPr>
          <w:rStyle w:val="StyleUnderline"/>
          <w:highlight w:val="cyan"/>
        </w:rPr>
        <w:t>“conflict mineral” wars</w:t>
      </w:r>
      <w:r w:rsidRPr="00796E1B">
        <w:rPr>
          <w:rStyle w:val="StyleUnderline"/>
        </w:rPr>
        <w:t xml:space="preserve"> over its control—the rape, violence, and loss of human life involved—</w:t>
      </w:r>
      <w:r w:rsidRPr="00685C55">
        <w:rPr>
          <w:rStyle w:val="StyleUnderline"/>
          <w:highlight w:val="cyan"/>
        </w:rPr>
        <w:t>are</w:t>
      </w:r>
      <w:r w:rsidRPr="00796E1B">
        <w:rPr>
          <w:rStyle w:val="StyleUnderline"/>
        </w:rPr>
        <w:t xml:space="preserve"> largely </w:t>
      </w:r>
      <w:r w:rsidRPr="00685C55">
        <w:rPr>
          <w:rStyle w:val="StyleUnderline"/>
          <w:highlight w:val="cyan"/>
        </w:rPr>
        <w:t xml:space="preserve">invisible byproducts to digital tech users </w:t>
      </w:r>
      <w:r w:rsidRPr="004833C5">
        <w:rPr>
          <w:rStyle w:val="StyleUnderline"/>
        </w:rPr>
        <w:t>in the West.</w:t>
      </w:r>
    </w:p>
    <w:p w14:paraId="50236748" w14:textId="77777777" w:rsidR="002B0BC6" w:rsidRPr="00E2743C" w:rsidRDefault="002B0BC6" w:rsidP="002B0BC6">
      <w:pPr>
        <w:rPr>
          <w:sz w:val="12"/>
        </w:rPr>
      </w:pPr>
      <w:r w:rsidRPr="00E2743C">
        <w:rPr>
          <w:sz w:val="12"/>
        </w:rPr>
        <w:t>In</w:t>
      </w:r>
      <w:r w:rsidRPr="00796E1B">
        <w:rPr>
          <w:rStyle w:val="StyleUnderline"/>
        </w:rPr>
        <w:t xml:space="preserve"> the networked economy of resources needed for global communications infrastructure, </w:t>
      </w:r>
      <w:r w:rsidRPr="00685C55">
        <w:rPr>
          <w:rStyle w:val="StyleUnderline"/>
          <w:highlight w:val="cyan"/>
        </w:rPr>
        <w:t>Black lives are engaged</w:t>
      </w:r>
      <w:r w:rsidRPr="00796E1B">
        <w:rPr>
          <w:rStyle w:val="StyleUnderline"/>
        </w:rPr>
        <w:t xml:space="preserve"> </w:t>
      </w:r>
      <w:r w:rsidRPr="00685C55">
        <w:rPr>
          <w:rStyle w:val="StyleUnderline"/>
          <w:highlight w:val="cyan"/>
        </w:rPr>
        <w:t>in</w:t>
      </w:r>
      <w:r w:rsidRPr="00796E1B">
        <w:rPr>
          <w:rStyle w:val="StyleUnderline"/>
        </w:rPr>
        <w:t xml:space="preserve"> some of the most </w:t>
      </w:r>
      <w:r w:rsidRPr="00685C55">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chains[25] obfuscates the direct relationships </w:t>
      </w:r>
      <w:r w:rsidRPr="00796E1B">
        <w:rPr>
          <w:rStyle w:val="StyleUnderline"/>
        </w:rPr>
        <w:lastRenderedPageBreak/>
        <w:t xml:space="preserve">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685C55">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685C55">
        <w:rPr>
          <w:rStyle w:val="Emphasis"/>
          <w:highlight w:val="cyan"/>
        </w:rPr>
        <w:t xml:space="preserve">labor is outsourced, </w:t>
      </w:r>
      <w:r w:rsidRPr="004833C5">
        <w:rPr>
          <w:rStyle w:val="Emphasis"/>
        </w:rPr>
        <w:t xml:space="preserve">and thus </w:t>
      </w:r>
      <w:r w:rsidRPr="00685C55">
        <w:rPr>
          <w:rStyle w:val="Emphasis"/>
          <w:highlight w:val="cyan"/>
        </w:rPr>
        <w:t xml:space="preserve">conveniently out of sight and out of mind, </w:t>
      </w:r>
      <w:r w:rsidRPr="004833C5">
        <w:rPr>
          <w:rStyle w:val="Emphasis"/>
        </w:rPr>
        <w:t>going to low-bidders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793E064D" w14:textId="77777777" w:rsidR="002B0BC6" w:rsidRPr="00E2743C" w:rsidRDefault="002B0BC6" w:rsidP="002B0BC6">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 xml:space="preserve">David Pellow and Lisa Sun-Hee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685C55">
        <w:rPr>
          <w:rStyle w:val="Emphasis"/>
          <w:highlight w:val="cyan"/>
        </w:rPr>
        <w:t>tech</w:t>
      </w:r>
      <w:r w:rsidRPr="00D6314E">
        <w:rPr>
          <w:rStyle w:val="Emphasis"/>
        </w:rPr>
        <w:t xml:space="preserve">nology and communications </w:t>
      </w:r>
      <w:r w:rsidRPr="00685C55">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685C55">
        <w:rPr>
          <w:rStyle w:val="Emphasis"/>
          <w:highlight w:val="cyan"/>
        </w:rPr>
        <w:t>achieve</w:t>
      </w:r>
      <w:r w:rsidRPr="00D6314E">
        <w:rPr>
          <w:rStyle w:val="Emphasis"/>
        </w:rPr>
        <w:t xml:space="preserve"> their </w:t>
      </w:r>
      <w:r w:rsidRPr="00685C55">
        <w:rPr>
          <w:rStyle w:val="Emphasis"/>
          <w:highlight w:val="cyan"/>
        </w:rPr>
        <w:t>capital accumulation at the expense of overuse and abuse</w:t>
      </w:r>
      <w:r w:rsidRPr="00796E1B">
        <w:rPr>
          <w:rStyle w:val="StyleUnderline"/>
        </w:rPr>
        <w:t xml:space="preserve"> </w:t>
      </w:r>
      <w:r w:rsidRPr="00685C55">
        <w:rPr>
          <w:rStyle w:val="StyleUnderline"/>
          <w:highlight w:val="cyan"/>
        </w:rPr>
        <w:t>of the environment</w:t>
      </w:r>
      <w:r w:rsidRPr="00796E1B">
        <w:rPr>
          <w:rStyle w:val="StyleUnderline"/>
        </w:rPr>
        <w:t xml:space="preserve">, gross </w:t>
      </w:r>
      <w:r w:rsidRPr="00685C55">
        <w:rPr>
          <w:rStyle w:val="StyleUnderline"/>
          <w:highlight w:val="cyan"/>
        </w:rPr>
        <w:t>poverty</w:t>
      </w:r>
      <w:r w:rsidRPr="00796E1B">
        <w:rPr>
          <w:rStyle w:val="StyleUnderline"/>
        </w:rPr>
        <w:t xml:space="preserve">, </w:t>
      </w:r>
      <w:r w:rsidRPr="00685C55">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5B84AD4F" w14:textId="77777777" w:rsidR="002B0BC6" w:rsidRPr="00E2743C" w:rsidRDefault="002B0BC6" w:rsidP="002B0BC6">
      <w:pPr>
        <w:rPr>
          <w:sz w:val="12"/>
        </w:rPr>
      </w:pPr>
      <w:r w:rsidRPr="00685C55">
        <w:rPr>
          <w:rStyle w:val="StyleUnderline"/>
          <w:highlight w:val="cyan"/>
        </w:rPr>
        <w:t>Power, privilege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685C55">
        <w:rPr>
          <w:rStyle w:val="StyleUnderline"/>
          <w:highlight w:val="cyan"/>
        </w:rPr>
        <w:t>ecological policies and practices are characterized by unfair treatment, discrimination, and oppression</w:t>
      </w:r>
      <w:r w:rsidRPr="00500A00">
        <w:rPr>
          <w:sz w:val="12"/>
        </w:rPr>
        <w:t>.[28]</w:t>
      </w:r>
    </w:p>
    <w:p w14:paraId="0BF99AED" w14:textId="77777777" w:rsidR="002B0BC6" w:rsidRPr="00D6314E" w:rsidRDefault="002B0BC6" w:rsidP="002B0BC6">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685C55">
        <w:rPr>
          <w:rStyle w:val="StyleUnderline"/>
          <w:highlight w:val="cyan"/>
        </w:rPr>
        <w:t xml:space="preserve">The web is functioning as a site of </w:t>
      </w:r>
      <w:r w:rsidRPr="004833C5">
        <w:rPr>
          <w:rStyle w:val="StyleUnderline"/>
        </w:rPr>
        <w:t xml:space="preserve">online </w:t>
      </w:r>
      <w:r w:rsidRPr="00685C55">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685C55">
        <w:rPr>
          <w:rStyle w:val="Emphasis"/>
          <w:highlight w:val="cyan"/>
        </w:rPr>
        <w:t>i</w:t>
      </w:r>
      <w:r w:rsidRPr="004833C5">
        <w:rPr>
          <w:rStyle w:val="Emphasis"/>
        </w:rPr>
        <w:t>nformation</w:t>
      </w:r>
      <w:r w:rsidRPr="00685C55">
        <w:rPr>
          <w:rStyle w:val="Emphasis"/>
          <w:highlight w:val="cyan"/>
        </w:rPr>
        <w:t xml:space="preserve"> t</w:t>
      </w:r>
      <w:r w:rsidRPr="004833C5">
        <w:rPr>
          <w:rStyle w:val="Emphasis"/>
        </w:rPr>
        <w:t xml:space="preserve">echnology </w:t>
      </w:r>
      <w:r w:rsidRPr="00685C55">
        <w:rPr>
          <w:rStyle w:val="Emphasis"/>
          <w:highlight w:val="cyan"/>
        </w:rPr>
        <w:t xml:space="preserve">and </w:t>
      </w:r>
      <w:r w:rsidRPr="004833C5">
        <w:rPr>
          <w:rStyle w:val="Emphasis"/>
        </w:rPr>
        <w:t xml:space="preserve">the </w:t>
      </w:r>
      <w:r w:rsidRPr="00685C55">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685C55">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685C55">
        <w:rPr>
          <w:rStyle w:val="Emphasis"/>
          <w:highlight w:val="cyan"/>
        </w:rPr>
        <w:t xml:space="preserve">e-waste is shipped in </w:t>
      </w:r>
      <w:r w:rsidRPr="004833C5">
        <w:rPr>
          <w:rStyle w:val="Emphasis"/>
        </w:rPr>
        <w:t xml:space="preserve">from the West </w:t>
      </w:r>
      <w:r w:rsidRPr="00685C55">
        <w:rPr>
          <w:rStyle w:val="Emphasis"/>
          <w:highlight w:val="cyan"/>
        </w:rPr>
        <w:t>and dumped, poisoning land, water, people, and environments.</w:t>
      </w:r>
    </w:p>
    <w:p w14:paraId="01B926CE" w14:textId="77777777" w:rsidR="002B0BC6" w:rsidRPr="00E2743C" w:rsidRDefault="002B0BC6" w:rsidP="002B0BC6">
      <w:pPr>
        <w:rPr>
          <w:sz w:val="12"/>
        </w:rPr>
      </w:pPr>
      <w:r w:rsidRPr="00E2743C">
        <w:rPr>
          <w:sz w:val="12"/>
        </w:rPr>
        <w:t>These connections need to be made in order to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371262DC" w14:textId="77777777" w:rsidR="002B0BC6" w:rsidRPr="00E2743C" w:rsidRDefault="002B0BC6" w:rsidP="002B0BC6">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57676A57" w14:textId="77777777" w:rsidR="002B0BC6" w:rsidRPr="00E2743C" w:rsidRDefault="002B0BC6" w:rsidP="002B0BC6">
      <w:pPr>
        <w:rPr>
          <w:sz w:val="12"/>
        </w:rPr>
      </w:pPr>
      <w:r w:rsidRPr="00E2743C">
        <w:rPr>
          <w:rStyle w:val="StyleUnderline"/>
        </w:rPr>
        <w:t xml:space="preserve">The </w:t>
      </w:r>
      <w:r w:rsidRPr="00685C55">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356762F9" w14:textId="77777777" w:rsidR="002B0BC6" w:rsidRDefault="002B0BC6" w:rsidP="002B0BC6">
      <w:pPr>
        <w:rPr>
          <w:sz w:val="12"/>
        </w:rPr>
      </w:pPr>
      <w:r w:rsidRPr="00685C55">
        <w:rPr>
          <w:rStyle w:val="Emphasis"/>
          <w:highlight w:val="cyan"/>
        </w:rPr>
        <w:t>Intellectual investments in thinking of the internet</w:t>
      </w:r>
      <w:r w:rsidRPr="00E2743C">
        <w:rPr>
          <w:rStyle w:val="Emphasis"/>
        </w:rPr>
        <w:t xml:space="preserve"> and the digital </w:t>
      </w:r>
      <w:r w:rsidRPr="00685C55">
        <w:rPr>
          <w:rStyle w:val="Emphasis"/>
          <w:highlight w:val="cyan"/>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 xml:space="preserve">the global </w:t>
      </w:r>
      <w:r w:rsidRPr="004833C5">
        <w:rPr>
          <w:rStyle w:val="Emphasis"/>
        </w:rPr>
        <w:lastRenderedPageBreak/>
        <w:t>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5A4CBC5A" w14:textId="77777777" w:rsidR="002B0BC6" w:rsidRDefault="002B0BC6" w:rsidP="002B0BC6">
      <w:pPr>
        <w:pStyle w:val="Heading4"/>
      </w:pPr>
      <w:bookmarkStart w:id="1" w:name="_Hlk80952883"/>
      <w:r>
        <w:t xml:space="preserve">The new “cold war” battle for tech supremacy with China is a </w:t>
      </w:r>
      <w:r>
        <w:rPr>
          <w:u w:val="single"/>
        </w:rPr>
        <w:t>race manufactured to cover up US digital colonialism</w:t>
      </w:r>
      <w:r>
        <w:t xml:space="preserve"> — only movements against capitalism can </w:t>
      </w:r>
      <w:r>
        <w:rPr>
          <w:u w:val="single"/>
        </w:rPr>
        <w:t>reign in US imperialism</w:t>
      </w:r>
      <w:r>
        <w:t xml:space="preserve"> and </w:t>
      </w:r>
      <w:r>
        <w:rPr>
          <w:u w:val="single"/>
        </w:rPr>
        <w:t>prevent the aff’s impact</w:t>
      </w:r>
      <w:r>
        <w:t>.</w:t>
      </w:r>
    </w:p>
    <w:p w14:paraId="4CE2B6FD" w14:textId="77777777" w:rsidR="002B0BC6" w:rsidRDefault="002B0BC6" w:rsidP="002B0BC6">
      <w:r>
        <w:rPr>
          <w:rStyle w:val="Style13ptBold"/>
        </w:rPr>
        <w:t>Kwet 21</w:t>
      </w:r>
      <w:r>
        <w:t>, PhD in Sociology from Rhodes University and is a Visiting Fellow of the Information Society Project at Yale Law School (Michael, March 4</w:t>
      </w:r>
      <w:r>
        <w:rPr>
          <w:vertAlign w:val="superscript"/>
        </w:rPr>
        <w:t>th</w:t>
      </w:r>
      <w:r>
        <w:t xml:space="preserve">, “Digital colonialism: The evolution of US empire,” </w:t>
      </w:r>
      <w:r>
        <w:rPr>
          <w:i/>
          <w:iCs/>
        </w:rPr>
        <w:t>The Transnational Institute</w:t>
      </w:r>
      <w:r>
        <w:t xml:space="preserve">, </w:t>
      </w:r>
      <w:hyperlink r:id="rId7" w:history="1">
        <w:r>
          <w:rPr>
            <w:rStyle w:val="Hyperlink"/>
            <w:color w:val="000000"/>
            <w:u w:val="single"/>
          </w:rPr>
          <w:t>https://longreads.tni.org/digital-colonialism-the-evolution-of-us-empire</w:t>
        </w:r>
      </w:hyperlink>
      <w:r>
        <w:t>, Accessed 07-08-2021)</w:t>
      </w:r>
    </w:p>
    <w:p w14:paraId="3092F023" w14:textId="77777777" w:rsidR="002B0BC6" w:rsidRDefault="002B0BC6" w:rsidP="002B0BC6">
      <w:r>
        <w:t>A Chinese or US digital empire?</w:t>
      </w:r>
    </w:p>
    <w:p w14:paraId="10133B98" w14:textId="77777777" w:rsidR="002B0BC6" w:rsidRDefault="002B0BC6" w:rsidP="002B0BC6">
      <w:r>
        <w:rPr>
          <w:rStyle w:val="StyleUnderline"/>
        </w:rPr>
        <w:t xml:space="preserve">In the West, </w:t>
      </w:r>
      <w:r>
        <w:rPr>
          <w:rStyle w:val="StyleUnderline"/>
          <w:highlight w:val="cyan"/>
        </w:rPr>
        <w:t xml:space="preserve">there is a lot of chatter about “a </w:t>
      </w:r>
      <w:r>
        <w:rPr>
          <w:rStyle w:val="Emphasis"/>
          <w:highlight w:val="cyan"/>
        </w:rPr>
        <w:t>new Cold War</w:t>
      </w:r>
      <w:r>
        <w:rPr>
          <w:rStyle w:val="StyleUnderline"/>
        </w:rPr>
        <w:t xml:space="preserve">,” </w:t>
      </w:r>
      <w:r>
        <w:rPr>
          <w:rStyle w:val="StyleUnderline"/>
          <w:highlight w:val="cyan"/>
        </w:rPr>
        <w:t xml:space="preserve">with the </w:t>
      </w:r>
      <w:r>
        <w:rPr>
          <w:rStyle w:val="Emphasis"/>
          <w:highlight w:val="cyan"/>
        </w:rPr>
        <w:t>US and China battling</w:t>
      </w:r>
      <w:r>
        <w:rPr>
          <w:rStyle w:val="Emphasis"/>
        </w:rPr>
        <w:t xml:space="preserve"> it out </w:t>
      </w:r>
      <w:r>
        <w:rPr>
          <w:rStyle w:val="Emphasis"/>
          <w:highlight w:val="cyan"/>
        </w:rPr>
        <w:t>for global technological supremacy</w:t>
      </w:r>
      <w:r>
        <w:t xml:space="preserve">. </w:t>
      </w:r>
      <w:r>
        <w:rPr>
          <w:rStyle w:val="StyleUnderline"/>
        </w:rPr>
        <w:t xml:space="preserve">Yet, a close look at the tech ecosystem shows that </w:t>
      </w:r>
      <w:r>
        <w:rPr>
          <w:rStyle w:val="StyleUnderline"/>
          <w:highlight w:val="cyan"/>
        </w:rPr>
        <w:t>US corporations are overwhelmingly</w:t>
      </w:r>
      <w:r>
        <w:rPr>
          <w:highlight w:val="cyan"/>
        </w:rPr>
        <w:t xml:space="preserve"> </w:t>
      </w:r>
      <w:r>
        <w:rPr>
          <w:rStyle w:val="Emphasis"/>
          <w:highlight w:val="cyan"/>
        </w:rPr>
        <w:t>dominant</w:t>
      </w:r>
      <w:r>
        <w:t xml:space="preserve"> </w:t>
      </w:r>
      <w:r>
        <w:rPr>
          <w:rStyle w:val="StyleUnderline"/>
        </w:rPr>
        <w:t>in the global economy</w:t>
      </w:r>
      <w:r>
        <w:t>.</w:t>
      </w:r>
    </w:p>
    <w:p w14:paraId="4CE1F7A1" w14:textId="77777777" w:rsidR="002B0BC6" w:rsidRDefault="002B0BC6" w:rsidP="002B0BC6">
      <w:r>
        <w:rPr>
          <w:rStyle w:val="StyleUnderline"/>
          <w:highlight w:val="cyan"/>
        </w:rPr>
        <w:t>China</w:t>
      </w:r>
      <w:r>
        <w:t xml:space="preserve">, after decades of high growth, generates around 17 percent of global GDP and </w:t>
      </w:r>
      <w:r>
        <w:rPr>
          <w:rStyle w:val="StyleUnderline"/>
          <w:highlight w:val="cyan"/>
        </w:rPr>
        <w:t>is predicted to overtake the US by 2028</w:t>
      </w:r>
      <w:r>
        <w:rPr>
          <w:rStyle w:val="StyleUnderline"/>
        </w:rPr>
        <w:t xml:space="preserve">, feeding into claims that American empire is on the decline </w:t>
      </w:r>
      <w:r>
        <w:t xml:space="preserve">(a narrative that was previously popular with the rise of Japan). When measuring the Chinese economy by purchasing power parity, it is already larger than the US. </w:t>
      </w:r>
      <w:r>
        <w:rPr>
          <w:rStyle w:val="StyleUnderline"/>
        </w:rPr>
        <w:t>However</w:t>
      </w:r>
      <w:r>
        <w:t xml:space="preserve">, as economist Sean Starrs points out, </w:t>
      </w:r>
      <w:r>
        <w:rPr>
          <w:rStyle w:val="StyleUnderline"/>
          <w:highlight w:val="cyan"/>
        </w:rPr>
        <w:t xml:space="preserve">this </w:t>
      </w:r>
      <w:r>
        <w:rPr>
          <w:rStyle w:val="Emphasis"/>
          <w:highlight w:val="cyan"/>
        </w:rPr>
        <w:t>wrongly treats states</w:t>
      </w:r>
      <w:r>
        <w:rPr>
          <w:rStyle w:val="Emphasis"/>
        </w:rPr>
        <w:t xml:space="preserve"> </w:t>
      </w:r>
      <w:r>
        <w:rPr>
          <w:rStyle w:val="Emphasis"/>
          <w:highlight w:val="cyan"/>
        </w:rPr>
        <w:t>as self-contained units</w:t>
      </w:r>
      <w:r>
        <w:t>, “</w:t>
      </w:r>
      <w:r>
        <w:rPr>
          <w:rStyle w:val="StyleUnderline"/>
        </w:rPr>
        <w:t xml:space="preserve">interacting as </w:t>
      </w:r>
      <w:r>
        <w:rPr>
          <w:rStyle w:val="Emphasis"/>
          <w:highlight w:val="cyan"/>
        </w:rPr>
        <w:t>billiard balls</w:t>
      </w:r>
      <w:r>
        <w:t xml:space="preserve"> on a table.” </w:t>
      </w:r>
      <w:r>
        <w:rPr>
          <w:rStyle w:val="StyleUnderline"/>
        </w:rPr>
        <w:t>In reality</w:t>
      </w:r>
      <w:r>
        <w:t xml:space="preserve">, Starrs contends, </w:t>
      </w:r>
      <w:r>
        <w:rPr>
          <w:rStyle w:val="StyleUnderline"/>
          <w:highlight w:val="cyan"/>
        </w:rPr>
        <w:t>American economic dominance</w:t>
      </w:r>
      <w:r>
        <w:rPr>
          <w:rStyle w:val="StyleUnderline"/>
        </w:rPr>
        <w:t xml:space="preserve"> “hasn’t declined, it </w:t>
      </w:r>
      <w:r>
        <w:rPr>
          <w:rStyle w:val="StyleUnderline"/>
          <w:highlight w:val="cyan"/>
        </w:rPr>
        <w:t>globalized.</w:t>
      </w:r>
      <w:r>
        <w:rPr>
          <w:rStyle w:val="StyleUnderline"/>
        </w:rPr>
        <w:t>” This is particularly true when looking at Big Tech</w:t>
      </w:r>
      <w:r>
        <w:t>.</w:t>
      </w:r>
    </w:p>
    <w:p w14:paraId="13E5CB49" w14:textId="77777777" w:rsidR="002B0BC6" w:rsidRDefault="002B0BC6" w:rsidP="002B0BC6">
      <w:r>
        <w:t xml:space="preserve">In the post-WWII period, corporate production was spread across transnational production networks. For instance, in the 1990s, </w:t>
      </w:r>
      <w:r>
        <w:rPr>
          <w:rStyle w:val="StyleUnderline"/>
        </w:rPr>
        <w:t xml:space="preserve">companies like </w:t>
      </w:r>
      <w:r>
        <w:rPr>
          <w:rStyle w:val="StyleUnderline"/>
          <w:highlight w:val="cyan"/>
        </w:rPr>
        <w:t>Apple began outsourcing</w:t>
      </w:r>
      <w:r>
        <w:rPr>
          <w:rStyle w:val="StyleUnderline"/>
        </w:rPr>
        <w:t xml:space="preserve"> electronics manufacturing from the US </w:t>
      </w:r>
      <w:r>
        <w:rPr>
          <w:rStyle w:val="StyleUnderline"/>
          <w:highlight w:val="cyan"/>
        </w:rPr>
        <w:t>to China</w:t>
      </w:r>
      <w:r>
        <w:rPr>
          <w:rStyle w:val="StyleUnderline"/>
        </w:rPr>
        <w:t xml:space="preserve"> and Taiwan, exploiting sweatshop workers employed by companies like Foxconn</w:t>
      </w:r>
      <w:r>
        <w:t>. US tech transnationals often design the IP for, say, high-performance router switches (e.g. Cisco) while outsourcing manufacturing capacity to hardware manufacturers in the South.</w:t>
      </w:r>
    </w:p>
    <w:p w14:paraId="71B4634B" w14:textId="77777777" w:rsidR="002B0BC6" w:rsidRDefault="002B0BC6" w:rsidP="002B0BC6">
      <w:r>
        <w:t xml:space="preserve">Starrs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Starrs shows that the US remains dominant. For IT Software &amp; Services, </w:t>
      </w:r>
      <w:r>
        <w:rPr>
          <w:rStyle w:val="StyleUnderline"/>
        </w:rPr>
        <w:t>US profit share is 76 percent versus China’s 10 percent</w:t>
      </w:r>
      <w:r>
        <w:t>; for Technology Hardware &amp; Equipment, it is 63 percent for the US versus 6 percent for China, and for Electronics, it is 43 and 10 percent, respectively. Other countries, such as South Korea, Japan and Taiwan, often fare better than China in these categories as well.</w:t>
      </w:r>
    </w:p>
    <w:p w14:paraId="305221CB" w14:textId="77777777" w:rsidR="002B0BC6" w:rsidRDefault="002B0BC6" w:rsidP="002B0BC6">
      <w:r>
        <w:rPr>
          <w:rStyle w:val="Emphasis"/>
          <w:highlight w:val="cyan"/>
        </w:rPr>
        <w:t>Portraying the US and China as equal contenders</w:t>
      </w:r>
      <w:r>
        <w:t xml:space="preserve"> </w:t>
      </w:r>
      <w:r>
        <w:rPr>
          <w:rStyle w:val="StyleUnderline"/>
          <w:highlight w:val="cyan"/>
        </w:rPr>
        <w:t>in</w:t>
      </w:r>
      <w:r>
        <w:rPr>
          <w:rStyle w:val="StyleUnderline"/>
        </w:rPr>
        <w:t xml:space="preserve"> the battle for global </w:t>
      </w:r>
      <w:r>
        <w:rPr>
          <w:rStyle w:val="StyleUnderline"/>
          <w:highlight w:val="cyan"/>
        </w:rPr>
        <w:t>tech</w:t>
      </w:r>
      <w:r>
        <w:rPr>
          <w:rStyle w:val="StyleUnderline"/>
        </w:rPr>
        <w:t xml:space="preserve"> supremacy</w:t>
      </w:r>
      <w:r>
        <w:t xml:space="preserve">, as is often done, </w:t>
      </w:r>
      <w:r>
        <w:rPr>
          <w:rStyle w:val="StyleUnderline"/>
          <w:highlight w:val="cyan"/>
        </w:rPr>
        <w:t>is</w:t>
      </w:r>
      <w:r>
        <w:t xml:space="preserve"> therefore </w:t>
      </w:r>
      <w:r>
        <w:rPr>
          <w:rStyle w:val="Emphasis"/>
        </w:rPr>
        <w:t xml:space="preserve">highly </w:t>
      </w:r>
      <w:r>
        <w:rPr>
          <w:rStyle w:val="Emphasis"/>
          <w:highlight w:val="cyan"/>
        </w:rPr>
        <w:t>misleading</w:t>
      </w:r>
      <w:r>
        <w:rPr>
          <w:highlight w:val="cyan"/>
        </w:rPr>
        <w:t>.</w:t>
      </w:r>
      <w:r>
        <w:t xml:space="preserve"> For example, </w:t>
      </w:r>
      <w:r>
        <w:rPr>
          <w:rStyle w:val="StyleUnderline"/>
        </w:rPr>
        <w:t>a 2019 United Nations “Digital Economy” report states that</w:t>
      </w:r>
      <w:r>
        <w:t>: “</w:t>
      </w:r>
      <w:r>
        <w:rPr>
          <w:rStyle w:val="StyleUnderline"/>
        </w:rPr>
        <w:t>Geography of the digital economy is highly concentrated in</w:t>
      </w:r>
      <w:r>
        <w:t xml:space="preserve"> two countries” — </w:t>
      </w:r>
      <w:r>
        <w:rPr>
          <w:rStyle w:val="StyleUnderline"/>
        </w:rPr>
        <w:t>the United States and China</w:t>
      </w:r>
      <w:r>
        <w:t xml:space="preserve">. </w:t>
      </w:r>
      <w:r>
        <w:rPr>
          <w:rStyle w:val="StyleUnderline"/>
        </w:rPr>
        <w:t>But the report</w:t>
      </w:r>
      <w:r>
        <w:t xml:space="preserve"> not only ignores factors identified by authors like Starrs it also </w:t>
      </w:r>
      <w:r>
        <w:rPr>
          <w:rStyle w:val="StyleUnderline"/>
        </w:rPr>
        <w:t xml:space="preserve">fails to account for the fact that </w:t>
      </w:r>
      <w:r>
        <w:rPr>
          <w:rStyle w:val="StyleUnderline"/>
          <w:highlight w:val="cyan"/>
        </w:rPr>
        <w:t>most of China’s tech industry is dominant inside China</w:t>
      </w:r>
      <w:r>
        <w:t xml:space="preserve">, save a handful of major products and services, such as 5G (Huawei), CCTV cameras (Hikvision, Dahua), and social media (TikTok), </w:t>
      </w:r>
      <w:r>
        <w:lastRenderedPageBreak/>
        <w:t xml:space="preserve">which also hold large market shares abroad. China </w:t>
      </w:r>
      <w:r>
        <w:rPr>
          <w:rStyle w:val="StyleUnderline"/>
        </w:rPr>
        <w:t>also</w:t>
      </w:r>
      <w:r>
        <w:t xml:space="preserve"> has substantial investments in some foreign tech firms, but this </w:t>
      </w:r>
      <w:r>
        <w:rPr>
          <w:rStyle w:val="Emphasis"/>
          <w:highlight w:val="cyan"/>
        </w:rPr>
        <w:t>hardly suggests a genuine threat</w:t>
      </w:r>
      <w:r>
        <w:rPr>
          <w:rStyle w:val="StyleUnderline"/>
        </w:rPr>
        <w:t xml:space="preserve"> </w:t>
      </w:r>
      <w:r>
        <w:rPr>
          <w:rStyle w:val="StyleUnderline"/>
          <w:highlight w:val="cyan"/>
        </w:rPr>
        <w:t>to the</w:t>
      </w:r>
      <w:r>
        <w:rPr>
          <w:rStyle w:val="StyleUnderline"/>
        </w:rPr>
        <w:t xml:space="preserve"> dominance of the </w:t>
      </w:r>
      <w:r>
        <w:rPr>
          <w:rStyle w:val="StyleUnderline"/>
          <w:highlight w:val="cyan"/>
        </w:rPr>
        <w:t>US</w:t>
      </w:r>
      <w:r>
        <w:rPr>
          <w:rStyle w:val="StyleUnderline"/>
        </w:rPr>
        <w:t>, which has a much larger share of foreign investments as well</w:t>
      </w:r>
      <w:r>
        <w:t>.</w:t>
      </w:r>
    </w:p>
    <w:p w14:paraId="59E731CD" w14:textId="77777777" w:rsidR="002B0BC6" w:rsidRDefault="002B0BC6" w:rsidP="002B0BC6">
      <w:r>
        <w:rPr>
          <w:rStyle w:val="StyleUnderline"/>
        </w:rPr>
        <w:t xml:space="preserve">In reality, </w:t>
      </w:r>
      <w:r>
        <w:rPr>
          <w:rStyle w:val="Emphasis"/>
          <w:highlight w:val="cyan"/>
        </w:rPr>
        <w:t>the US is the supreme tech empire</w:t>
      </w:r>
      <w:r>
        <w:t xml:space="preserve">. Outside of US and Chinese borders, </w:t>
      </w:r>
      <w:r>
        <w:rPr>
          <w:rStyle w:val="StyleUnderline"/>
        </w:rPr>
        <w:t>the US leads in</w:t>
      </w:r>
      <w:r>
        <w:t xml:space="preserve"> the categories of </w:t>
      </w:r>
      <w:r>
        <w:rPr>
          <w:rStyle w:val="StyleUnderline"/>
        </w:rPr>
        <w:t>search engines</w:t>
      </w:r>
      <w:r>
        <w:t xml:space="preserve"> (Google); web </w:t>
      </w:r>
      <w:r>
        <w:rPr>
          <w:rStyle w:val="StyleUnderline"/>
        </w:rPr>
        <w:t>browsers</w:t>
      </w:r>
      <w:r>
        <w:t xml:space="preserve"> (Google Chrome, Apple Safari); </w:t>
      </w:r>
      <w:r>
        <w:rPr>
          <w:rStyle w:val="StyleUnderline"/>
        </w:rPr>
        <w:t>smartphone</w:t>
      </w:r>
      <w:r>
        <w:t xml:space="preserve"> and tablet operating </w:t>
      </w:r>
      <w:r>
        <w:rPr>
          <w:rStyle w:val="StyleUnderline"/>
        </w:rPr>
        <w:t>systems</w:t>
      </w:r>
      <w:r>
        <w:t xml:space="preserve"> (Google Android, Apple iOS); </w:t>
      </w:r>
      <w:r>
        <w:rPr>
          <w:rStyle w:val="StyleUnderline"/>
        </w:rPr>
        <w:t>desktop</w:t>
      </w:r>
      <w:r>
        <w:t xml:space="preserve"> and laptop operating </w:t>
      </w:r>
      <w:r>
        <w:rPr>
          <w:rStyle w:val="StyleUnderline"/>
        </w:rPr>
        <w:t>systems</w:t>
      </w:r>
      <w:r>
        <w:t xml:space="preserve"> (Microsoft Windows, macOS); </w:t>
      </w:r>
      <w:r>
        <w:rPr>
          <w:rStyle w:val="StyleUnderline"/>
        </w:rPr>
        <w:t>office software</w:t>
      </w:r>
      <w: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Pr>
          <w:rStyle w:val="StyleUnderline"/>
        </w:rPr>
        <w:t>among others</w:t>
      </w:r>
      <w:r>
        <w:t>.</w:t>
      </w:r>
    </w:p>
    <w:p w14:paraId="156E6323" w14:textId="77777777" w:rsidR="002B0BC6" w:rsidRDefault="002B0BC6" w:rsidP="002B0BC6">
      <w:r>
        <w:t>The upshot is, whether you are an individual or a business, if you are using a computer, American companies benefit the most. They own the digital ecosystem.</w:t>
      </w:r>
    </w:p>
    <w:p w14:paraId="46DDEB23" w14:textId="77777777" w:rsidR="002B0BC6" w:rsidRDefault="002B0BC6" w:rsidP="002B0BC6">
      <w:pPr>
        <w:rPr>
          <w:rStyle w:val="Emphasis"/>
        </w:rPr>
      </w:pPr>
      <w:r>
        <w:rPr>
          <w:rStyle w:val="Emphasis"/>
        </w:rPr>
        <w:t>Political domination and the means of violence</w:t>
      </w:r>
    </w:p>
    <w:p w14:paraId="4A928B1C" w14:textId="77777777" w:rsidR="002B0BC6" w:rsidRDefault="002B0BC6" w:rsidP="002B0BC6">
      <w:r>
        <w:rPr>
          <w:rStyle w:val="StyleUnderline"/>
        </w:rPr>
        <w:t>The economic power of US tech giants goes hand-in-hand with their influence in the political and social spheres</w:t>
      </w:r>
      <w:r>
        <w:t xml:space="preserve">. As with other industries, </w:t>
      </w:r>
      <w:r>
        <w:rPr>
          <w:rStyle w:val="StyleUnderline"/>
          <w:highlight w:val="cyan"/>
        </w:rPr>
        <w:t xml:space="preserve">there is a </w:t>
      </w:r>
      <w:r>
        <w:rPr>
          <w:rStyle w:val="Emphasis"/>
          <w:highlight w:val="cyan"/>
        </w:rPr>
        <w:t>revolving door</w:t>
      </w:r>
      <w:r>
        <w:rPr>
          <w:rStyle w:val="StyleUnderline"/>
        </w:rPr>
        <w:t xml:space="preserve"> </w:t>
      </w:r>
      <w:r>
        <w:rPr>
          <w:rStyle w:val="StyleUnderline"/>
          <w:highlight w:val="cyan"/>
        </w:rPr>
        <w:t>between tech executives and the US government</w:t>
      </w:r>
      <w:r>
        <w:rPr>
          <w:rStyle w:val="StyleUnderline"/>
        </w:rPr>
        <w:t>, and tech corporations and business alliances spend a great deal lobbying regulators for policies favorable to their specific interests</w:t>
      </w:r>
      <w:r>
        <w:t xml:space="preserve"> — </w:t>
      </w:r>
      <w:r>
        <w:rPr>
          <w:rStyle w:val="StyleUnderline"/>
        </w:rPr>
        <w:t xml:space="preserve">and </w:t>
      </w:r>
      <w:r>
        <w:rPr>
          <w:rStyle w:val="Emphasis"/>
        </w:rPr>
        <w:t>digital capitalism</w:t>
      </w:r>
      <w:r>
        <w:t xml:space="preserve"> </w:t>
      </w:r>
      <w:r>
        <w:rPr>
          <w:rStyle w:val="StyleUnderline"/>
        </w:rPr>
        <w:t>in general</w:t>
      </w:r>
      <w:r>
        <w:t>.</w:t>
      </w:r>
    </w:p>
    <w:p w14:paraId="72EF9280" w14:textId="77777777" w:rsidR="002B0BC6" w:rsidRDefault="002B0BC6" w:rsidP="002B0BC6">
      <w:r>
        <w:rPr>
          <w:rStyle w:val="StyleUnderline"/>
          <w:highlight w:val="cyan"/>
        </w:rPr>
        <w:t>Governments</w:t>
      </w:r>
      <w:r>
        <w:rPr>
          <w:rStyle w:val="StyleUnderline"/>
        </w:rPr>
        <w:t xml:space="preserve"> and law enforcement agencies, in turn, </w:t>
      </w:r>
      <w:r>
        <w:rPr>
          <w:rStyle w:val="StyleUnderline"/>
          <w:highlight w:val="cyan"/>
        </w:rPr>
        <w:t xml:space="preserve">form partnerships with tech giants to do their </w:t>
      </w:r>
      <w:r>
        <w:rPr>
          <w:rStyle w:val="Emphasis"/>
          <w:highlight w:val="cyan"/>
        </w:rPr>
        <w:t>dirty work</w:t>
      </w:r>
      <w:r>
        <w:t xml:space="preserve">. In 2013, Edward Snowden famously revealed that Microsoft, Yahoo, Google, Facebook, PalTalk, YouTube, Skype, AOL, and Apple all shared information with the National Security Agency via the PRISM program. More revelations followed, and the world learned that </w:t>
      </w:r>
      <w:r>
        <w:rPr>
          <w:rStyle w:val="StyleUnderline"/>
          <w:highlight w:val="cyan"/>
        </w:rPr>
        <w:t>data stored by corporations</w:t>
      </w:r>
      <w:r>
        <w:rPr>
          <w:rStyle w:val="StyleUnderline"/>
        </w:rPr>
        <w:t xml:space="preserve"> and transmitted over the internet </w:t>
      </w:r>
      <w:r>
        <w:rPr>
          <w:rStyle w:val="StyleUnderline"/>
          <w:highlight w:val="cyan"/>
        </w:rPr>
        <w:t>is sucked into</w:t>
      </w:r>
      <w:r>
        <w:rPr>
          <w:rStyle w:val="StyleUnderline"/>
        </w:rPr>
        <w:t xml:space="preserve"> enormous </w:t>
      </w:r>
      <w:r>
        <w:rPr>
          <w:rStyle w:val="StyleUnderline"/>
          <w:highlight w:val="cyan"/>
        </w:rPr>
        <w:t>government databases for exploitation by states</w:t>
      </w:r>
      <w:r>
        <w:t>. Countries in the South have been targets of NSA surveillance, from the Middle East to Africa and Latin America.</w:t>
      </w:r>
    </w:p>
    <w:p w14:paraId="6BD436D4" w14:textId="77777777" w:rsidR="002B0BC6" w:rsidRDefault="002B0BC6" w:rsidP="002B0BC6">
      <w:r>
        <w:rPr>
          <w:rStyle w:val="StyleUnderline"/>
          <w:highlight w:val="cyan"/>
        </w:rPr>
        <w:t>Police and the military</w:t>
      </w:r>
      <w:r>
        <w:rPr>
          <w:rStyle w:val="StyleUnderline"/>
        </w:rPr>
        <w:t xml:space="preserve"> also </w:t>
      </w:r>
      <w:r>
        <w:rPr>
          <w:rStyle w:val="StyleUnderline"/>
          <w:highlight w:val="cyan"/>
        </w:rPr>
        <w:t>work with tech corporations</w:t>
      </w:r>
      <w:r>
        <w:rPr>
          <w:rStyle w:val="StyleUnderline"/>
        </w:rPr>
        <w:t>, who are happy to cash fat checks as providers of surveillance products and services, including in countries across the South</w:t>
      </w:r>
      <w: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47484672" w14:textId="77777777" w:rsidR="002B0BC6" w:rsidRDefault="002B0BC6" w:rsidP="002B0BC6">
      <w:r>
        <w:rPr>
          <w:rStyle w:val="StyleUnderline"/>
        </w:rPr>
        <w:t>Microsoft is also deeply involved with the prison industry</w:t>
      </w:r>
      <w:r>
        <w:t xml:space="preserve">. </w:t>
      </w:r>
      <w:r>
        <w:rPr>
          <w:rStyle w:val="StyleUnderline"/>
        </w:rPr>
        <w:t>It offers a variety of prison software solutions</w:t>
      </w:r>
      <w:r>
        <w:t xml:space="preserve"> that cover the entire correctional pipeline, from juvenile “offenders” to pretrial and probation, through jail and prison, as well as those released from prison and put on parole. In Africa, they partnered with a company called Netopia Solutions, which offers aPrison Management Software (PMS) platform that includes “escape management” and prisoner analytics.0</w:t>
      </w:r>
    </w:p>
    <w:p w14:paraId="3AC35EC1" w14:textId="77777777" w:rsidR="002B0BC6" w:rsidRDefault="002B0BC6" w:rsidP="002B0BC6">
      <w:r>
        <w:t xml:space="preserve">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w:t>
      </w:r>
      <w:r>
        <w:lastRenderedPageBreak/>
        <w:t>and torturing prisoners, and the US recently recognized its annexation of Western Sahara, in contravention of international law.</w:t>
      </w:r>
    </w:p>
    <w:p w14:paraId="7416D5B2" w14:textId="77777777" w:rsidR="002B0BC6" w:rsidRDefault="002B0BC6" w:rsidP="002B0BC6">
      <w:pPr>
        <w:rPr>
          <w:rStyle w:val="Emphasis"/>
        </w:rPr>
      </w:pPr>
      <w:r>
        <w:rPr>
          <w:rStyle w:val="StyleUnderline"/>
        </w:rPr>
        <w:t xml:space="preserve">For centuries, </w:t>
      </w:r>
      <w:r>
        <w:rPr>
          <w:rStyle w:val="Emphasis"/>
          <w:highlight w:val="cyan"/>
        </w:rPr>
        <w:t>imperial powers tested technologies to police and control their citizens on foreign populations first</w:t>
      </w:r>
      <w:r>
        <w:t xml:space="preserve">, from SirFrancis Galton’s pioneering work on fingerprinting applied in India and South Africa, to America’s combination of biometrics and innovations in managing statistics and data management that formed the first modern surveillance apparatus to pacify the Philippines. As historian Alfred McCoy has shown, </w:t>
      </w:r>
      <w:r>
        <w:rPr>
          <w:rStyle w:val="StyleUnderline"/>
        </w:rPr>
        <w:t>the collection of surveillance technologies deployed in the Philippines offered a testing ground for a model which was eventually brought back to the United States for use against domestic dissidents</w:t>
      </w:r>
      <w:r>
        <w:t xml:space="preserve">. </w:t>
      </w:r>
      <w:r>
        <w:rPr>
          <w:rStyle w:val="StyleUnderline"/>
        </w:rPr>
        <w:t xml:space="preserve">Microsoft and its partners’ high-tech surveillance projects suggest that Africans continue to serve as a laboratory for </w:t>
      </w:r>
      <w:r>
        <w:rPr>
          <w:rStyle w:val="Emphasis"/>
        </w:rPr>
        <w:t>carceral experimentation</w:t>
      </w:r>
      <w:r>
        <w:t>.</w:t>
      </w:r>
    </w:p>
    <w:p w14:paraId="2B1107B9" w14:textId="77777777" w:rsidR="002B0BC6" w:rsidRDefault="002B0BC6" w:rsidP="002B0BC6">
      <w:r>
        <w:t>Conclusion</w:t>
      </w:r>
    </w:p>
    <w:p w14:paraId="47621A00" w14:textId="77777777" w:rsidR="002B0BC6" w:rsidRDefault="002B0BC6" w:rsidP="002B0BC6">
      <w:r>
        <w:rPr>
          <w:rStyle w:val="StyleUnderline"/>
          <w:highlight w:val="cyan"/>
        </w:rPr>
        <w:t>Digital technology</w:t>
      </w:r>
      <w:r>
        <w:rPr>
          <w:rStyle w:val="StyleUnderline"/>
        </w:rPr>
        <w:t xml:space="preserve"> and information </w:t>
      </w:r>
      <w:r>
        <w:rPr>
          <w:rStyle w:val="StyleUnderline"/>
          <w:highlight w:val="cyan"/>
        </w:rPr>
        <w:t>plays a central role in</w:t>
      </w:r>
      <w:r>
        <w:rPr>
          <w:rStyle w:val="StyleUnderline"/>
        </w:rPr>
        <w:t xml:space="preserve"> politics, economy, and social life everywhere</w:t>
      </w:r>
      <w:r>
        <w:t xml:space="preserve">. </w:t>
      </w:r>
      <w:r>
        <w:rPr>
          <w:rStyle w:val="StyleUnderline"/>
        </w:rPr>
        <w:t xml:space="preserve">As part of </w:t>
      </w:r>
      <w:r>
        <w:rPr>
          <w:rStyle w:val="StyleUnderline"/>
          <w:highlight w:val="cyan"/>
        </w:rPr>
        <w:t>the</w:t>
      </w:r>
      <w:r>
        <w:rPr>
          <w:highlight w:val="cyan"/>
        </w:rPr>
        <w:t xml:space="preserve"> </w:t>
      </w:r>
      <w:r>
        <w:rPr>
          <w:rStyle w:val="Emphasis"/>
          <w:highlight w:val="cyan"/>
        </w:rPr>
        <w:t>American empire</w:t>
      </w:r>
      <w:r>
        <w:t xml:space="preserve"> </w:t>
      </w:r>
      <w:r>
        <w:rPr>
          <w:rStyle w:val="StyleUnderline"/>
        </w:rPr>
        <w:t xml:space="preserve">project, </w:t>
      </w:r>
      <w:r>
        <w:rPr>
          <w:rStyle w:val="Emphasis"/>
          <w:highlight w:val="cyan"/>
        </w:rPr>
        <w:t>US transnational corporations are reinventing colonialism in the South</w:t>
      </w:r>
      <w:r>
        <w:t xml:space="preserve"> </w:t>
      </w:r>
      <w:r>
        <w:rPr>
          <w:rStyle w:val="StyleUnderline"/>
          <w:highlight w:val="cyan"/>
        </w:rPr>
        <w:t>through</w:t>
      </w:r>
      <w:r>
        <w:rPr>
          <w:rStyle w:val="StyleUnderline"/>
        </w:rPr>
        <w:t xml:space="preserve"> their </w:t>
      </w:r>
      <w:r>
        <w:rPr>
          <w:rStyle w:val="StyleUnderline"/>
          <w:highlight w:val="cyan"/>
        </w:rPr>
        <w:t>ownership and control of intellectual property</w:t>
      </w:r>
      <w:r>
        <w:rPr>
          <w:rStyle w:val="StyleUnderline"/>
        </w:rPr>
        <w:t>, digital intelligence, and the means of computation</w:t>
      </w:r>
      <w:r>
        <w:t xml:space="preserve">. </w:t>
      </w:r>
      <w:r>
        <w:rPr>
          <w:rStyle w:val="StyleUnderline"/>
        </w:rPr>
        <w:t xml:space="preserve">Most of </w:t>
      </w:r>
      <w:r>
        <w:rPr>
          <w:rStyle w:val="StyleUnderline"/>
          <w:highlight w:val="cyan"/>
        </w:rPr>
        <w:t>the core infrastructure</w:t>
      </w:r>
      <w:r>
        <w:t xml:space="preserve">, industries, and functions performed by computers are </w:t>
      </w:r>
      <w:r>
        <w:rPr>
          <w:rStyle w:val="StyleUnderline"/>
        </w:rPr>
        <w:t xml:space="preserve">the private property </w:t>
      </w:r>
      <w:r>
        <w:rPr>
          <w:rStyle w:val="StyleUnderline"/>
          <w:highlight w:val="cyan"/>
        </w:rPr>
        <w:t xml:space="preserve">of American transnational corporations, who are </w:t>
      </w:r>
      <w:r>
        <w:rPr>
          <w:rStyle w:val="Emphasis"/>
          <w:highlight w:val="cyan"/>
        </w:rPr>
        <w:t>overwhelmingly dominant</w:t>
      </w:r>
      <w:r>
        <w:rPr>
          <w:rStyle w:val="StyleUnderline"/>
          <w:highlight w:val="cyan"/>
        </w:rPr>
        <w:t xml:space="preserve"> outside US borders</w:t>
      </w:r>
      <w:r>
        <w:t xml:space="preserve">. </w:t>
      </w:r>
      <w:r>
        <w:rPr>
          <w:rStyle w:val="StyleUnderline"/>
        </w:rPr>
        <w:t>The largest firms</w:t>
      </w:r>
      <w:r>
        <w:t xml:space="preserve">, such as Microsoft and Apple, </w:t>
      </w:r>
      <w:r>
        <w:rPr>
          <w:rStyle w:val="StyleUnderline"/>
        </w:rPr>
        <w:t xml:space="preserve">dominate global supply chains as </w:t>
      </w:r>
      <w:r>
        <w:rPr>
          <w:rStyle w:val="Emphasis"/>
        </w:rPr>
        <w:t>intellectual monopolies</w:t>
      </w:r>
      <w:r>
        <w:t>.</w:t>
      </w:r>
    </w:p>
    <w:p w14:paraId="198C4B04" w14:textId="77777777" w:rsidR="002B0BC6" w:rsidRDefault="002B0BC6" w:rsidP="002B0BC6">
      <w:r>
        <w:rPr>
          <w:rStyle w:val="StyleUnderline"/>
        </w:rPr>
        <w:t xml:space="preserve">An unequal exchange and division of labor ensues, reinforcing dependency in the periphery while perpetuating mass immiseration and </w:t>
      </w:r>
      <w:r>
        <w:rPr>
          <w:rStyle w:val="Emphasis"/>
        </w:rPr>
        <w:t>global poverty</w:t>
      </w:r>
      <w:r>
        <w:t>.</w:t>
      </w:r>
    </w:p>
    <w:p w14:paraId="3626AA33" w14:textId="77777777" w:rsidR="002B0BC6" w:rsidRDefault="002B0BC6" w:rsidP="002B0BC6">
      <w:r>
        <w:rPr>
          <w:rStyle w:val="StyleUnderline"/>
        </w:rPr>
        <w:t>Instead of sharing knowledge, transferring technology, and providing the building blocks for shared global prosperity on equal terms, the rich countries and their corpo</w:t>
      </w:r>
      <w:r>
        <w:rPr>
          <w:rStyle w:val="StyleUnderline"/>
          <w:highlight w:val="cyan"/>
        </w:rPr>
        <w:t xml:space="preserve">rations aim to </w:t>
      </w:r>
      <w:r>
        <w:rPr>
          <w:rStyle w:val="Emphasis"/>
          <w:highlight w:val="cyan"/>
        </w:rPr>
        <w:t>protect their advantage</w:t>
      </w:r>
      <w:r>
        <w:rPr>
          <w:highlight w:val="cyan"/>
        </w:rPr>
        <w:t xml:space="preserve"> </w:t>
      </w:r>
      <w:r>
        <w:rPr>
          <w:rStyle w:val="StyleUnderline"/>
          <w:highlight w:val="cyan"/>
        </w:rPr>
        <w:t xml:space="preserve">and shake down the South for </w:t>
      </w:r>
      <w:r>
        <w:rPr>
          <w:rStyle w:val="Emphasis"/>
          <w:highlight w:val="cyan"/>
        </w:rPr>
        <w:t>cheap labor</w:t>
      </w:r>
      <w:r>
        <w:t xml:space="preserve"> and rent extraction. </w:t>
      </w:r>
      <w:r>
        <w:rPr>
          <w:rStyle w:val="StyleUnderline"/>
        </w:rPr>
        <w:t>By monopolizing the core components of the digital ecosystem</w:t>
      </w:r>
      <w:r>
        <w:t xml:space="preserve">, pushing their tech in schools and skills training programs, and partnering with corporate and state elites in the South, </w:t>
      </w:r>
      <w:r>
        <w:rPr>
          <w:rStyle w:val="StyleUnderline"/>
          <w:highlight w:val="cyan"/>
        </w:rPr>
        <w:t>Big Tech</w:t>
      </w:r>
      <w:r>
        <w:rPr>
          <w:rStyle w:val="StyleUnderline"/>
        </w:rPr>
        <w:t xml:space="preserve"> is capturing emerging markets</w:t>
      </w:r>
      <w:r>
        <w:t xml:space="preserve">. </w:t>
      </w:r>
      <w:r>
        <w:rPr>
          <w:rStyle w:val="StyleUnderline"/>
        </w:rPr>
        <w:t xml:space="preserve">They </w:t>
      </w:r>
      <w:r>
        <w:rPr>
          <w:rStyle w:val="StyleUnderline"/>
          <w:highlight w:val="cyan"/>
        </w:rPr>
        <w:t>will</w:t>
      </w:r>
      <w:r>
        <w:rPr>
          <w:rStyle w:val="StyleUnderline"/>
        </w:rPr>
        <w:t xml:space="preserve"> even </w:t>
      </w:r>
      <w:r>
        <w:rPr>
          <w:rStyle w:val="Emphasis"/>
          <w:highlight w:val="cyan"/>
        </w:rPr>
        <w:t>profit from surveillance services</w:t>
      </w:r>
      <w:r>
        <w:t xml:space="preserve"> </w:t>
      </w:r>
      <w:r>
        <w:rPr>
          <w:rStyle w:val="StyleUnderline"/>
          <w:highlight w:val="cyan"/>
        </w:rPr>
        <w:t>provided to police departments and prisons</w:t>
      </w:r>
      <w:r>
        <w:rPr>
          <w:rStyle w:val="StyleUnderline"/>
        </w:rPr>
        <w:t>, all to make a buck</w:t>
      </w:r>
      <w:r>
        <w:t>.</w:t>
      </w:r>
    </w:p>
    <w:p w14:paraId="045C46E4" w14:textId="77777777" w:rsidR="002B0BC6" w:rsidRDefault="002B0BC6" w:rsidP="002B0BC6">
      <w:r>
        <w:t>Yet against the forces of concentrated power, there are always those who push back. Resistance to Big Tech in the South has a long history, dating back to the days of international protests against IBM, Hewlett Packard, and others doing business in apartheid South Africa. In the early 2000s, Global South countries embraced Free Software and the global commons as a means to resist digital colonialism for a while, even if many of those initiatives have since faded. In the last few years, new movements against digital colonialism are emerging.</w:t>
      </w:r>
    </w:p>
    <w:p w14:paraId="63183C91" w14:textId="77777777" w:rsidR="002B0BC6" w:rsidRDefault="002B0BC6" w:rsidP="002B0BC6">
      <w:r>
        <w:rPr>
          <w:rStyle w:val="StyleUnderline"/>
        </w:rPr>
        <w:t>There is much more going in this picture</w:t>
      </w:r>
      <w:r>
        <w:t xml:space="preserve">. </w:t>
      </w:r>
      <w:r>
        <w:rPr>
          <w:rStyle w:val="StyleUnderline"/>
          <w:highlight w:val="cyan"/>
        </w:rPr>
        <w:t xml:space="preserve">An </w:t>
      </w:r>
      <w:r>
        <w:rPr>
          <w:rStyle w:val="Emphasis"/>
          <w:highlight w:val="cyan"/>
        </w:rPr>
        <w:t>ecological crisis created by capitalism is rapidly threatening to permanently destroy life on Earth</w:t>
      </w:r>
      <w:r>
        <w:t xml:space="preserve">, </w:t>
      </w:r>
      <w:r>
        <w:rPr>
          <w:rStyle w:val="StyleUnderline"/>
        </w:rPr>
        <w:t xml:space="preserve">and </w:t>
      </w:r>
      <w:r>
        <w:rPr>
          <w:rStyle w:val="StyleUnderline"/>
          <w:highlight w:val="cyan"/>
        </w:rPr>
        <w:t>solutions for the digital economy must intersect with environmental justice</w:t>
      </w:r>
      <w:r>
        <w:rPr>
          <w:rStyle w:val="StyleUnderline"/>
        </w:rPr>
        <w:t xml:space="preserve"> and broader struggles for equality</w:t>
      </w:r>
      <w:r>
        <w:t>.</w:t>
      </w:r>
    </w:p>
    <w:p w14:paraId="33D8792B" w14:textId="77777777" w:rsidR="002B0BC6" w:rsidRDefault="002B0BC6" w:rsidP="002B0BC6">
      <w:r>
        <w:rPr>
          <w:rStyle w:val="StyleUnderline"/>
        </w:rPr>
        <w:t xml:space="preserve">To stamp out digital colonialism, we need a </w:t>
      </w:r>
      <w:r>
        <w:rPr>
          <w:rStyle w:val="Emphasis"/>
        </w:rPr>
        <w:t>different conceptual framework that challenge root causes</w:t>
      </w:r>
      <w:r>
        <w:t xml:space="preserve"> </w:t>
      </w:r>
      <w:r>
        <w:rPr>
          <w:rStyle w:val="StyleUnderline"/>
        </w:rPr>
        <w:t xml:space="preserve">and major actors, in connection with </w:t>
      </w:r>
      <w:r>
        <w:rPr>
          <w:rStyle w:val="Emphasis"/>
        </w:rPr>
        <w:t>grassroots movements</w:t>
      </w:r>
      <w:r>
        <w:t xml:space="preserve"> </w:t>
      </w:r>
      <w:r>
        <w:rPr>
          <w:rStyle w:val="StyleUnderline"/>
        </w:rPr>
        <w:t>willing to confront capitalism and</w:t>
      </w:r>
      <w:r>
        <w:t xml:space="preserve"> authoritarianism, </w:t>
      </w:r>
      <w:r>
        <w:rPr>
          <w:rStyle w:val="StyleUnderline"/>
        </w:rPr>
        <w:t>American empire</w:t>
      </w:r>
      <w:r>
        <w:t>, and its intellectual supporters.</w:t>
      </w:r>
    </w:p>
    <w:p w14:paraId="12AD2F14" w14:textId="77777777" w:rsidR="002B0BC6" w:rsidRDefault="002B0BC6" w:rsidP="002B0BC6">
      <w:pPr>
        <w:pStyle w:val="Heading4"/>
      </w:pPr>
      <w:bookmarkStart w:id="2" w:name="_Hlk80952911"/>
      <w:bookmarkEnd w:id="1"/>
      <w:r>
        <w:lastRenderedPageBreak/>
        <w:t>The United States is a revisionist power. Concerns of Chinese tech dominance are rooted in orientalist Sinophobia.</w:t>
      </w:r>
    </w:p>
    <w:p w14:paraId="18F3DE8C" w14:textId="77777777" w:rsidR="002B0BC6" w:rsidRDefault="002B0BC6" w:rsidP="002B0BC6">
      <w:r>
        <w:rPr>
          <w:b/>
          <w:bCs/>
          <w:sz w:val="26"/>
        </w:rPr>
        <w:t xml:space="preserve">Nair 18 </w:t>
      </w:r>
      <w:r>
        <w:t xml:space="preserve">, founder and CEO of the Global Institute For Tomorrow (GIFT), an independent think tank based in Hong Kong. (Chandran, 12/21/2018, “Why Asia Should Be Worried By America’s Bullying of China,” </w:t>
      </w:r>
      <w:r>
        <w:rPr>
          <w:i/>
          <w:iCs/>
        </w:rPr>
        <w:t>The Diplomat</w:t>
      </w:r>
      <w:r>
        <w:t xml:space="preserve">, </w:t>
      </w:r>
      <w:hyperlink r:id="rId8" w:history="1">
        <w:r>
          <w:rPr>
            <w:rStyle w:val="Hyperlink"/>
            <w:color w:val="000000"/>
            <w:u w:val="single"/>
          </w:rPr>
          <w:t>https://thediplomat.com/2018/12/why-asia-should-be-worried-by-americas-bullying-of-china/</w:t>
        </w:r>
      </w:hyperlink>
      <w:r>
        <w:t xml:space="preserve"> Date Accessed: 3/19/2021)</w:t>
      </w:r>
    </w:p>
    <w:p w14:paraId="5EAD50E3" w14:textId="77777777" w:rsidR="002B0BC6" w:rsidRDefault="002B0BC6" w:rsidP="002B0BC6">
      <w:r>
        <w:rPr>
          <w:rStyle w:val="StyleUnderline"/>
        </w:rPr>
        <w:t>Imagine a scenario where a</w:t>
      </w:r>
      <w:r>
        <w:t xml:space="preserve"> </w:t>
      </w:r>
      <w:r>
        <w:rPr>
          <w:rStyle w:val="StyleUnderline"/>
        </w:rPr>
        <w:t>senior American business executive is</w:t>
      </w:r>
      <w:r>
        <w:t xml:space="preserve"> suddenly </w:t>
      </w:r>
      <w:r>
        <w:rPr>
          <w:rStyle w:val="StyleUnderline"/>
        </w:rPr>
        <w:t>detained overseas, at the behest of the Chinese government</w:t>
      </w:r>
      <w:r>
        <w:t xml:space="preserve">, </w:t>
      </w:r>
      <w:r>
        <w:rPr>
          <w:rStyle w:val="StyleUnderline"/>
        </w:rPr>
        <w:t>which accuses him or her of violating its national security</w:t>
      </w:r>
      <w:r>
        <w:t xml:space="preserve">. American and </w:t>
      </w:r>
      <w:r>
        <w:rPr>
          <w:rStyle w:val="StyleUnderline"/>
        </w:rPr>
        <w:t>Western media would undoubtedly express outrage</w:t>
      </w:r>
      <w:r>
        <w:t xml:space="preserve"> and have a field day bashing China.</w:t>
      </w:r>
    </w:p>
    <w:p w14:paraId="3A04FEDD" w14:textId="77777777" w:rsidR="002B0BC6" w:rsidRDefault="002B0BC6" w:rsidP="002B0BC6">
      <w:r>
        <w:t xml:space="preserve">Yet when </w:t>
      </w:r>
      <w:r>
        <w:rPr>
          <w:rStyle w:val="StyleUnderline"/>
        </w:rPr>
        <w:t>the equivalent happened last week with Canada’s detention of Huawei’s chief financial officer, Meng Wanzhou, on behalf of the United States</w:t>
      </w:r>
      <w:r>
        <w:t>, questions about the arrest’s legitimacy, or the presence of political motives behind it, were largely absent.</w:t>
      </w:r>
    </w:p>
    <w:p w14:paraId="6CB23B6D" w14:textId="77777777" w:rsidR="002B0BC6" w:rsidRDefault="002B0BC6" w:rsidP="002B0BC6">
      <w:r>
        <w:t xml:space="preserve">This is not to argue that Meng is completely innocent of breaking American law. But </w:t>
      </w:r>
      <w:r>
        <w:rPr>
          <w:rStyle w:val="StyleUnderline"/>
        </w:rPr>
        <w:t xml:space="preserve">it is important to note that the right to this </w:t>
      </w:r>
      <w:r>
        <w:rPr>
          <w:rStyle w:val="StyleUnderline"/>
          <w:highlight w:val="yellow"/>
        </w:rPr>
        <w:t>extraterritorial behavior is asymmetric</w:t>
      </w:r>
      <w:r>
        <w:t xml:space="preserve">: </w:t>
      </w:r>
      <w:r>
        <w:rPr>
          <w:rStyle w:val="StyleUnderline"/>
          <w:highlight w:val="yellow"/>
        </w:rPr>
        <w:t>only the U</w:t>
      </w:r>
      <w:r>
        <w:rPr>
          <w:rStyle w:val="StyleUnderline"/>
        </w:rPr>
        <w:t xml:space="preserve">nited </w:t>
      </w:r>
      <w:r>
        <w:rPr>
          <w:rStyle w:val="StyleUnderline"/>
          <w:highlight w:val="yellow"/>
        </w:rPr>
        <w:t>S</w:t>
      </w:r>
      <w:r>
        <w:rPr>
          <w:rStyle w:val="StyleUnderline"/>
        </w:rPr>
        <w:t xml:space="preserve">tates </w:t>
      </w:r>
      <w:r>
        <w:rPr>
          <w:rStyle w:val="StyleUnderline"/>
          <w:highlight w:val="yellow"/>
        </w:rPr>
        <w:t>is allowed to wield it “legitimately</w:t>
      </w:r>
      <w:r>
        <w:rPr>
          <w:rStyle w:val="StyleUnderline"/>
        </w:rPr>
        <w:t>.”</w:t>
      </w:r>
      <w:r>
        <w:t xml:space="preserve"> </w:t>
      </w:r>
      <w:r>
        <w:rPr>
          <w:rStyle w:val="StyleUnderline"/>
        </w:rPr>
        <w:t>No other country</w:t>
      </w:r>
      <w:r>
        <w:t xml:space="preserve">, </w:t>
      </w:r>
      <w:r>
        <w:rPr>
          <w:rStyle w:val="StyleUnderline"/>
        </w:rPr>
        <w:t>such as Malaysia, which is trying to recover 1MDB-related money from Goldman Sachs, can dare to act in this way.</w:t>
      </w:r>
      <w:r>
        <w:t xml:space="preserve"> If other nations tired of U.S. judicial bullying – and there are many – start to retaliate by detaining Americans and citizens of its Western allies, things could become very messy, very quickly.</w:t>
      </w:r>
    </w:p>
    <w:p w14:paraId="0C9EA7F5" w14:textId="77777777" w:rsidR="002B0BC6" w:rsidRDefault="002B0BC6" w:rsidP="002B0BC6">
      <w:r>
        <w:t xml:space="preserve">But Meng’s arrest leads to a different question. Despite protests to the contrary, </w:t>
      </w:r>
      <w:r>
        <w:rPr>
          <w:rStyle w:val="StyleUnderline"/>
        </w:rPr>
        <w:t>the U</w:t>
      </w:r>
      <w:r>
        <w:t xml:space="preserve">nited </w:t>
      </w:r>
      <w:r>
        <w:rPr>
          <w:rStyle w:val="StyleUnderline"/>
        </w:rPr>
        <w:t>S</w:t>
      </w:r>
      <w:r>
        <w:t xml:space="preserve">tates </w:t>
      </w:r>
      <w:r>
        <w:rPr>
          <w:rStyle w:val="StyleUnderline"/>
        </w:rPr>
        <w:t>made a choice to escalate tensions by taking this action</w:t>
      </w:r>
      <w:r>
        <w:t>. Why?</w:t>
      </w:r>
    </w:p>
    <w:p w14:paraId="3D9E1016" w14:textId="77777777" w:rsidR="002B0BC6" w:rsidRDefault="002B0BC6" w:rsidP="002B0BC6">
      <w:r>
        <w:t xml:space="preserve">Some have connected Meng’s arrest to the wider trade tensions between China and the United States. </w:t>
      </w:r>
      <w:r>
        <w:rPr>
          <w:rStyle w:val="StyleUnderline"/>
          <w:highlight w:val="yellow"/>
        </w:rPr>
        <w:t>Huawei had</w:t>
      </w:r>
      <w:r>
        <w:t xml:space="preserve"> already </w:t>
      </w:r>
      <w:r>
        <w:rPr>
          <w:rStyle w:val="StyleUnderline"/>
          <w:highlight w:val="yellow"/>
        </w:rPr>
        <w:t>been accused by Western politicians of being a front for the Chinese government</w:t>
      </w:r>
      <w:r>
        <w:rPr>
          <w:rStyle w:val="StyleUnderline"/>
        </w:rPr>
        <w:t>, and it has been denied access to Western markets</w:t>
      </w:r>
      <w:r>
        <w:t>. Given that technology is one of the few areas where the West is still clearly dominant, people have viewed this pressure as strategic economic leverage.</w:t>
      </w:r>
    </w:p>
    <w:p w14:paraId="73DBEAAA" w14:textId="77777777" w:rsidR="002B0BC6" w:rsidRDefault="002B0BC6" w:rsidP="002B0BC6">
      <w:r>
        <w:t xml:space="preserve">But </w:t>
      </w:r>
      <w:r>
        <w:rPr>
          <w:rStyle w:val="StyleUnderline"/>
        </w:rPr>
        <w:t>this misses a more fundamental cause for the worries about China</w:t>
      </w:r>
      <w:r>
        <w:t xml:space="preserve">, which now spread beyond trade and economics. </w:t>
      </w:r>
      <w:r>
        <w:rPr>
          <w:rStyle w:val="StyleUnderline"/>
          <w:highlight w:val="yellow"/>
        </w:rPr>
        <w:t>Articles about China’s technology and surveillance</w:t>
      </w:r>
      <w:r>
        <w:t xml:space="preserve">, such as its “social credit system,” </w:t>
      </w:r>
      <w:r>
        <w:rPr>
          <w:rStyle w:val="StyleUnderline"/>
          <w:highlight w:val="yellow"/>
        </w:rPr>
        <w:t>worry about a techno-dystopia</w:t>
      </w:r>
      <w:r>
        <w:rPr>
          <w:rStyle w:val="StyleUnderline"/>
        </w:rPr>
        <w:t xml:space="preserve">, </w:t>
      </w:r>
      <w:r>
        <w:rPr>
          <w:rStyle w:val="StyleUnderline"/>
          <w:highlight w:val="yellow"/>
        </w:rPr>
        <w:t>despite similar surveillance</w:t>
      </w:r>
      <w:r>
        <w:rPr>
          <w:rStyle w:val="StyleUnderline"/>
        </w:rPr>
        <w:t xml:space="preserve"> being </w:t>
      </w:r>
      <w:r>
        <w:rPr>
          <w:rStyle w:val="StyleUnderline"/>
          <w:highlight w:val="yellow"/>
        </w:rPr>
        <w:t>done in Western countries</w:t>
      </w:r>
      <w:r>
        <w:rPr>
          <w:rStyle w:val="StyleUnderline"/>
        </w:rPr>
        <w:t xml:space="preserve"> (and by their own tech companies).</w:t>
      </w:r>
      <w:r>
        <w:t xml:space="preserve"> </w:t>
      </w:r>
      <w:r>
        <w:rPr>
          <w:rStyle w:val="StyleUnderline"/>
        </w:rPr>
        <w:t>The United States has expressed concern about the activities of university students from China</w:t>
      </w:r>
      <w:r>
        <w:t>, while Australian politicians have spent months debating “foreign influence” in their domestic politics: a rather poorly veiled reference to China.</w:t>
      </w:r>
    </w:p>
    <w:p w14:paraId="56C67152" w14:textId="77777777" w:rsidR="002B0BC6" w:rsidRDefault="002B0BC6" w:rsidP="002B0BC6">
      <w:pPr>
        <w:rPr>
          <w:rStyle w:val="StyleUnderline"/>
        </w:rPr>
      </w:pPr>
      <w:r>
        <w:t xml:space="preserve">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actually be of value to Chinese people, as local search engines like Baidu have been plagued with scandal, hoaxes, and frauds. But </w:t>
      </w:r>
      <w:r>
        <w:rPr>
          <w:rStyle w:val="StyleUnderline"/>
        </w:rPr>
        <w:t>the fear that Western observers have about China means that this benefit could be denied them.</w:t>
      </w:r>
    </w:p>
    <w:p w14:paraId="15F6307B" w14:textId="77777777" w:rsidR="002B0BC6" w:rsidRDefault="002B0BC6" w:rsidP="002B0BC6">
      <w:r>
        <w:lastRenderedPageBreak/>
        <w:t>One could argue that this is part and parcel of the usual geopolitical conflict between an incumbent power and a rising one, or that they are merely representations of how the economic relationship between China and the West continues to change.</w:t>
      </w:r>
    </w:p>
    <w:p w14:paraId="20AEA26C" w14:textId="77777777" w:rsidR="002B0BC6" w:rsidRDefault="002B0BC6" w:rsidP="002B0BC6">
      <w:pPr>
        <w:rPr>
          <w:rStyle w:val="StyleUnderline"/>
        </w:rPr>
      </w:pPr>
      <w:r>
        <w:t xml:space="preserve">But </w:t>
      </w:r>
      <w:r>
        <w:rPr>
          <w:rStyle w:val="StyleUnderline"/>
          <w:highlight w:val="yellow"/>
        </w:rPr>
        <w:t>the source of suspicion</w:t>
      </w:r>
      <w:r>
        <w:rPr>
          <w:rStyle w:val="StyleUnderline"/>
        </w:rPr>
        <w:t xml:space="preserve"> is deeper and often not spoken about</w:t>
      </w:r>
      <w:r>
        <w:t>. For a long time, “</w:t>
      </w:r>
      <w:r>
        <w:rPr>
          <w:rStyle w:val="StyleUnderline"/>
        </w:rPr>
        <w:t>American exceptionalism</w:t>
      </w:r>
      <w:r>
        <w:t xml:space="preserve">” (and “Western exceptionalism” in general) </w:t>
      </w:r>
      <w:r>
        <w:rPr>
          <w:rStyle w:val="StyleUnderline"/>
          <w:highlight w:val="yellow"/>
        </w:rPr>
        <w:t>has been based on the idea that the American</w:t>
      </w:r>
      <w:r>
        <w:t xml:space="preserve"> or Western </w:t>
      </w:r>
      <w:r>
        <w:rPr>
          <w:rStyle w:val="StyleUnderline"/>
          <w:highlight w:val="yellow"/>
        </w:rPr>
        <w:t>culture</w:t>
      </w:r>
      <w:r>
        <w:rPr>
          <w:rStyle w:val="StyleUnderline"/>
        </w:rPr>
        <w:t xml:space="preserve">, way of life, </w:t>
      </w:r>
      <w:r>
        <w:rPr>
          <w:rStyle w:val="StyleUnderline"/>
          <w:highlight w:val="yellow"/>
        </w:rPr>
        <w:t>and values are superior</w:t>
      </w:r>
      <w:r>
        <w:t xml:space="preserve">. </w:t>
      </w:r>
      <w:r>
        <w:rPr>
          <w:rStyle w:val="StyleUnderline"/>
          <w:highlight w:val="yellow"/>
        </w:rPr>
        <w:t>One could</w:t>
      </w:r>
      <w:r>
        <w:t xml:space="preserve"> perhaps </w:t>
      </w:r>
      <w:r>
        <w:rPr>
          <w:rStyle w:val="StyleUnderline"/>
          <w:highlight w:val="yellow"/>
        </w:rPr>
        <w:t>see</w:t>
      </w:r>
      <w:r>
        <w:rPr>
          <w:rStyle w:val="StyleUnderline"/>
        </w:rPr>
        <w:t xml:space="preserve"> </w:t>
      </w:r>
      <w:r>
        <w:rPr>
          <w:rStyle w:val="StyleUnderline"/>
          <w:highlight w:val="yellow"/>
        </w:rPr>
        <w:t>racial supremacist undertones in these beliefs</w:t>
      </w:r>
      <w:r>
        <w:rPr>
          <w:rStyle w:val="StyleUnderline"/>
        </w:rPr>
        <w:t xml:space="preserve"> as well</w:t>
      </w:r>
      <w:r>
        <w:t xml:space="preserve">. After all, </w:t>
      </w:r>
      <w:r>
        <w:rPr>
          <w:rStyle w:val="StyleUnderline"/>
        </w:rPr>
        <w:t>these were the same sentiments that permeated the colonial era and were used to explain away or justify the shameful excesses of colonialism.</w:t>
      </w:r>
    </w:p>
    <w:p w14:paraId="6699C480" w14:textId="77777777" w:rsidR="002B0BC6" w:rsidRDefault="002B0BC6" w:rsidP="002B0BC6">
      <w:r>
        <w:t xml:space="preserve">It is clear that </w:t>
      </w:r>
      <w:r>
        <w:rPr>
          <w:rStyle w:val="StyleUnderline"/>
          <w:highlight w:val="yellow"/>
        </w:rPr>
        <w:t>neither the U</w:t>
      </w:r>
      <w:r>
        <w:rPr>
          <w:rStyle w:val="StyleUnderline"/>
        </w:rPr>
        <w:t xml:space="preserve">nited </w:t>
      </w:r>
      <w:r>
        <w:rPr>
          <w:rStyle w:val="StyleUnderline"/>
          <w:highlight w:val="yellow"/>
        </w:rPr>
        <w:t>S</w:t>
      </w:r>
      <w:r>
        <w:rPr>
          <w:rStyle w:val="StyleUnderline"/>
        </w:rPr>
        <w:t xml:space="preserve">tates </w:t>
      </w:r>
      <w:r>
        <w:rPr>
          <w:rStyle w:val="StyleUnderline"/>
          <w:highlight w:val="yellow"/>
        </w:rPr>
        <w:t>nor Europe is</w:t>
      </w:r>
      <w:r>
        <w:rPr>
          <w:rStyle w:val="StyleUnderline"/>
        </w:rPr>
        <w:t xml:space="preserve"> </w:t>
      </w:r>
      <w:r>
        <w:rPr>
          <w:rStyle w:val="StyleUnderline"/>
          <w:highlight w:val="yellow"/>
        </w:rPr>
        <w:t>mentally prepared for</w:t>
      </w:r>
      <w:r>
        <w:rPr>
          <w:rStyle w:val="StyleUnderline"/>
        </w:rPr>
        <w:t xml:space="preserve"> the prospect of </w:t>
      </w:r>
      <w:r>
        <w:rPr>
          <w:rStyle w:val="StyleUnderline"/>
          <w:highlight w:val="yellow"/>
        </w:rPr>
        <w:t>another country</w:t>
      </w:r>
      <w:r>
        <w:t xml:space="preserve">, especially a non-Western one, </w:t>
      </w:r>
      <w:r>
        <w:rPr>
          <w:rStyle w:val="StyleUnderline"/>
        </w:rPr>
        <w:t>being successful</w:t>
      </w:r>
      <w:r>
        <w:t xml:space="preserve">, </w:t>
      </w:r>
      <w:r>
        <w:rPr>
          <w:rStyle w:val="StyleUnderline"/>
        </w:rPr>
        <w:t xml:space="preserve">let alone </w:t>
      </w:r>
      <w:r>
        <w:rPr>
          <w:rStyle w:val="StyleUnderline"/>
          <w:highlight w:val="yellow"/>
        </w:rPr>
        <w:t>overtaking the West</w:t>
      </w:r>
      <w:r>
        <w:t xml:space="preserve">. </w:t>
      </w:r>
      <w:r>
        <w:rPr>
          <w:rStyle w:val="StyleUnderline"/>
        </w:rPr>
        <w:t>This is</w:t>
      </w:r>
      <w:r>
        <w:t xml:space="preserve"> particularly </w:t>
      </w:r>
      <w:r>
        <w:rPr>
          <w:rStyle w:val="StyleUnderline"/>
        </w:rPr>
        <w:t>true for China</w:t>
      </w:r>
      <w:r>
        <w:t xml:space="preserve">: </w:t>
      </w:r>
      <w:r>
        <w:rPr>
          <w:rStyle w:val="StyleUnderline"/>
        </w:rPr>
        <w:t>a country long viewed as backward but which has now succeeded while following its own political, economic, and cultural model</w:t>
      </w:r>
      <w:r>
        <w:t>. For the first time in two centuries a non-Western nation with a wholly different political system is challenging the West, and this is causing great anguish.</w:t>
      </w:r>
    </w:p>
    <w:p w14:paraId="34145657" w14:textId="77777777" w:rsidR="002B0BC6" w:rsidRDefault="002B0BC6" w:rsidP="002B0BC6">
      <w:r>
        <w:t>“</w:t>
      </w:r>
      <w:r>
        <w:rPr>
          <w:rStyle w:val="StyleUnderline"/>
          <w:highlight w:val="yellow"/>
        </w:rPr>
        <w:t>American exceptionalism</w:t>
      </w:r>
      <w:r>
        <w:t xml:space="preserve">” </w:t>
      </w:r>
      <w:r>
        <w:rPr>
          <w:rStyle w:val="StyleUnderline"/>
          <w:highlight w:val="yellow"/>
        </w:rPr>
        <w:t>is threatened when a country with different values does well</w:t>
      </w:r>
      <w:r>
        <w:t xml:space="preserve">. </w:t>
      </w:r>
      <w:r>
        <w:rPr>
          <w:rStyle w:val="StyleUnderline"/>
        </w:rPr>
        <w:t>We first saw this in the</w:t>
      </w:r>
      <w:r>
        <w:t xml:space="preserve"> 1980s: </w:t>
      </w:r>
      <w:r>
        <w:rPr>
          <w:rStyle w:val="StyleUnderline"/>
        </w:rPr>
        <w:t>anti-Japan sentiment was sparked when Japanese companies started to buy American cultural symbols</w:t>
      </w:r>
      <w:r>
        <w:t>.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w:t>
      </w:r>
    </w:p>
    <w:p w14:paraId="0B411A68" w14:textId="77777777" w:rsidR="002B0BC6" w:rsidRDefault="002B0BC6" w:rsidP="002B0BC6">
      <w:r>
        <w:rPr>
          <w:rStyle w:val="StyleUnderline"/>
        </w:rPr>
        <w:t>The United States and the West</w:t>
      </w:r>
      <w:r>
        <w:t xml:space="preserve"> by extension </w:t>
      </w:r>
      <w:r>
        <w:rPr>
          <w:rStyle w:val="StyleUnderline"/>
        </w:rPr>
        <w:t>cannot accept China’s success on its own terms and this permeates almost all segments of society</w:t>
      </w:r>
      <w:r>
        <w:t xml:space="preserve">. This is one issue on which there is bipartisan support in the United States. </w:t>
      </w:r>
      <w:r>
        <w:rPr>
          <w:rStyle w:val="StyleUnderline"/>
          <w:highlight w:val="yellow"/>
        </w:rPr>
        <w:t>The fear of China</w:t>
      </w:r>
      <w:r>
        <w:rPr>
          <w:rStyle w:val="StyleUnderline"/>
        </w:rPr>
        <w:t xml:space="preserve"> and the rest </w:t>
      </w:r>
      <w:r>
        <w:rPr>
          <w:rStyle w:val="StyleUnderline"/>
          <w:highlight w:val="yellow"/>
        </w:rPr>
        <w:t>is real</w:t>
      </w:r>
      <w:r>
        <w:rPr>
          <w:rStyle w:val="StyleUnderline"/>
        </w:rPr>
        <w:t>.</w:t>
      </w:r>
      <w:r>
        <w:t xml:space="preserve"> </w:t>
      </w:r>
      <w:r>
        <w:rPr>
          <w:rStyle w:val="StyleUnderline"/>
        </w:rPr>
        <w:t>They cannot just accept that China’s success says nothing about how Western countries should govern themselves</w:t>
      </w:r>
      <w:r>
        <w:t xml:space="preserve">. Instead, </w:t>
      </w:r>
      <w:r>
        <w:rPr>
          <w:rStyle w:val="StyleUnderline"/>
        </w:rPr>
        <w:t>China’s model must be proven incorrect</w:t>
      </w:r>
      <w:r>
        <w:t>, by ignoring its successes in poverty reduction, education, and economic development and focusing on other issues.</w:t>
      </w:r>
    </w:p>
    <w:p w14:paraId="5B9EB03E" w14:textId="77777777" w:rsidR="002B0BC6" w:rsidRDefault="002B0BC6" w:rsidP="002B0BC6">
      <w:r>
        <w:t xml:space="preserve">There are hard lessons and warnings for here for developing countries, especially large ones finding their rightful place in the community of nations. </w:t>
      </w:r>
      <w:r>
        <w:rPr>
          <w:rStyle w:val="StyleUnderline"/>
        </w:rPr>
        <w:t>People assume that the rise of other</w:t>
      </w:r>
      <w:r>
        <w:t xml:space="preserve"> large </w:t>
      </w:r>
      <w:r>
        <w:rPr>
          <w:rStyle w:val="StyleUnderline"/>
        </w:rPr>
        <w:t>developing nations</w:t>
      </w:r>
      <w:r>
        <w:t xml:space="preserve">, such as India, Indonesia, or Nigeria, will not be as disruptive as China’s, perhaps due to the belief that they would “balance” China or </w:t>
      </w:r>
      <w:r>
        <w:rPr>
          <w:rStyle w:val="StyleUnderline"/>
        </w:rPr>
        <w:t>would not threaten</w:t>
      </w:r>
      <w:r>
        <w:t xml:space="preserve"> to disrupt </w:t>
      </w:r>
      <w:r>
        <w:rPr>
          <w:rStyle w:val="StyleUnderline"/>
        </w:rPr>
        <w:t>the international order</w:t>
      </w:r>
      <w:r>
        <w:t xml:space="preserve">. But </w:t>
      </w:r>
      <w:r>
        <w:rPr>
          <w:rStyle w:val="StyleUnderline"/>
        </w:rPr>
        <w:t>this betrays a Western need to oppose China at all costs.</w:t>
      </w:r>
      <w:r>
        <w:t xml:space="preserve"> Other countries need to be aware that they might be next if they begin to demand a say in world affairs. A rising India could be next.</w:t>
      </w:r>
    </w:p>
    <w:p w14:paraId="71DC17A8" w14:textId="77777777" w:rsidR="002B0BC6" w:rsidRDefault="002B0BC6" w:rsidP="002B0BC6">
      <w:r>
        <w:t xml:space="preserve">If the roots of </w:t>
      </w:r>
      <w:r>
        <w:rPr>
          <w:rStyle w:val="StyleUnderline"/>
          <w:highlight w:val="yellow"/>
        </w:rPr>
        <w:t>American-Chinese tensions come from</w:t>
      </w:r>
      <w:r>
        <w:t xml:space="preserve"> something other than just geopolitics or economics, then the ascent of these large developing countries may not be as smooth as they hope. This would be due to the </w:t>
      </w:r>
      <w:r>
        <w:rPr>
          <w:rStyle w:val="StyleUnderline"/>
          <w:highlight w:val="yellow"/>
        </w:rPr>
        <w:t>Western, U.S.-led opposition to the “rise of the others</w:t>
      </w:r>
      <w: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w:t>
      </w:r>
    </w:p>
    <w:p w14:paraId="23847FC5" w14:textId="77777777" w:rsidR="002B0BC6" w:rsidRDefault="002B0BC6" w:rsidP="002B0BC6">
      <w:r>
        <w:lastRenderedPageBreak/>
        <w:t>One question many Americans asked themselves in the aftermath of the September 11 attacks was “Why do they hate us?” One wonders if people in China are asking themselves the same thing. They may not like the answer they get back.</w:t>
      </w:r>
    </w:p>
    <w:p w14:paraId="2D26663C" w14:textId="77777777" w:rsidR="002B0BC6" w:rsidRDefault="002B0BC6" w:rsidP="002B0BC6">
      <w:pPr>
        <w:pStyle w:val="Heading4"/>
      </w:pPr>
      <w:bookmarkStart w:id="3" w:name="_Hlk80961608"/>
      <w:r>
        <w:t>High speed code development requires modularity that encodes racism into the world computer. That automates genocide and sustains systems of apartheid and settler colonialism.</w:t>
      </w:r>
    </w:p>
    <w:p w14:paraId="352CD215" w14:textId="77777777" w:rsidR="002B0BC6" w:rsidRPr="00007D20" w:rsidRDefault="002B0BC6" w:rsidP="002B0BC6">
      <w:r w:rsidRPr="00007D20">
        <w:rPr>
          <w:rStyle w:val="Style13ptBold"/>
        </w:rPr>
        <w:t>Beller 21</w:t>
      </w:r>
      <w:r w:rsidRPr="00007D20">
        <w:t xml:space="preserve">, Professor of Humanities and Media Studies and Critical and Visual Studies, Pratt Institute, Brooklyn NY. (Jonathan, February 2021, </w:t>
      </w:r>
      <w:r w:rsidRPr="00007D20">
        <w:rPr>
          <w:i/>
          <w:iCs/>
        </w:rPr>
        <w:t>The World Computer: Derivative Conditions of Racial Capitalism</w:t>
      </w:r>
      <w:r w:rsidRPr="00007D20">
        <w:t xml:space="preserve">, </w:t>
      </w:r>
      <w:r>
        <w:t>92-95</w:t>
      </w:r>
      <w:r w:rsidRPr="00007D20">
        <w:t xml:space="preserve"> Duke University Press)</w:t>
      </w:r>
      <w:r>
        <w:t xml:space="preserve"> **strikethrough and brackets modify offensive language</w:t>
      </w:r>
    </w:p>
    <w:p w14:paraId="138431A5" w14:textId="77777777" w:rsidR="002B0BC6" w:rsidRDefault="002B0BC6" w:rsidP="002B0BC6"/>
    <w:p w14:paraId="51713B64" w14:textId="77777777" w:rsidR="002B0BC6" w:rsidRPr="00612BB3" w:rsidRDefault="002B0BC6" w:rsidP="002B0BC6">
      <w:pPr>
        <w:rPr>
          <w:sz w:val="12"/>
        </w:rPr>
      </w:pPr>
      <w:r w:rsidRPr="00D04682">
        <w:rPr>
          <w:u w:val="single"/>
        </w:rPr>
        <w:t>In the context of the machinic absorption of forms of human being and hum</w:t>
      </w:r>
      <w:r w:rsidRPr="00316502">
        <w:rPr>
          <w:u w:val="single"/>
        </w:rPr>
        <w:t xml:space="preserve">an exploitation, </w:t>
      </w:r>
      <w:r w:rsidRPr="00612BB3">
        <w:rPr>
          <w:sz w:val="12"/>
        </w:rPr>
        <w:t xml:space="preserve">Tara McPherson (2012) has brilliantly argued that </w:t>
      </w:r>
      <w:r w:rsidRPr="00316502">
        <w:rPr>
          <w:u w:val="single"/>
        </w:rPr>
        <w:t xml:space="preserve">the </w:t>
      </w:r>
      <w:r w:rsidRPr="005B360D">
        <w:rPr>
          <w:rStyle w:val="Emphasis"/>
          <w:highlight w:val="cyan"/>
        </w:rPr>
        <w:t>modularity</w:t>
      </w:r>
      <w:r w:rsidRPr="00316502">
        <w:rPr>
          <w:u w:val="single"/>
        </w:rPr>
        <w:t xml:space="preserve"> achieved in the development of UNIX </w:t>
      </w:r>
      <w:r w:rsidRPr="005B360D">
        <w:rPr>
          <w:rStyle w:val="Emphasis"/>
          <w:highlight w:val="cyan"/>
        </w:rPr>
        <w:t>has</w:t>
      </w:r>
      <w:r w:rsidRPr="00612BB3">
        <w:rPr>
          <w:rStyle w:val="Emphasis"/>
        </w:rPr>
        <w:t xml:space="preserve"> its </w:t>
      </w:r>
      <w:r w:rsidRPr="005B360D">
        <w:rPr>
          <w:rStyle w:val="Emphasis"/>
          <w:highlight w:val="cyan"/>
        </w:rPr>
        <w:t>analog in racial segregation</w:t>
      </w:r>
      <w:r w:rsidRPr="00612BB3">
        <w:rPr>
          <w:sz w:val="12"/>
        </w:rPr>
        <w:t xml:space="preserve">. </w:t>
      </w:r>
      <w:r w:rsidRPr="005B360D">
        <w:rPr>
          <w:rStyle w:val="Emphasis"/>
          <w:highlight w:val="cyan"/>
        </w:rPr>
        <w:t>Modularity</w:t>
      </w:r>
      <w:r w:rsidRPr="00316502">
        <w:rPr>
          <w:u w:val="single"/>
        </w:rPr>
        <w:t xml:space="preserve"> </w:t>
      </w:r>
      <w:r w:rsidRPr="00D04682">
        <w:rPr>
          <w:u w:val="single"/>
        </w:rPr>
        <w:t>and encapsulation,</w:t>
      </w:r>
      <w:r w:rsidRPr="00D04682">
        <w:rPr>
          <w:sz w:val="12"/>
        </w:rPr>
        <w:t xml:space="preserve"> necessary to the writing of the UNIX code </w:t>
      </w:r>
      <w:r w:rsidRPr="00D04682">
        <w:rPr>
          <w:u w:val="single"/>
        </w:rPr>
        <w:t>that</w:t>
      </w:r>
      <w:r w:rsidRPr="00316502">
        <w:rPr>
          <w:u w:val="single"/>
        </w:rPr>
        <w:t xml:space="preserve"> still </w:t>
      </w:r>
      <w:r w:rsidRPr="005B360D">
        <w:rPr>
          <w:rStyle w:val="Emphasis"/>
          <w:highlight w:val="cyan"/>
        </w:rPr>
        <w:t>underpins</w:t>
      </w:r>
      <w:r w:rsidRPr="005B360D">
        <w:rPr>
          <w:highlight w:val="cyan"/>
          <w:u w:val="single"/>
        </w:rPr>
        <w:t xml:space="preserve"> contemporary operating systems</w:t>
      </w:r>
      <w:r w:rsidRPr="00316502">
        <w:rPr>
          <w:u w:val="single"/>
        </w:rPr>
        <w:t xml:space="preserve">, </w:t>
      </w:r>
      <w:r w:rsidRPr="005B360D">
        <w:rPr>
          <w:highlight w:val="cyan"/>
          <w:u w:val="single"/>
        </w:rPr>
        <w:t>were</w:t>
      </w:r>
      <w:r w:rsidRPr="00316502">
        <w:rPr>
          <w:u w:val="single"/>
        </w:rPr>
        <w:t xml:space="preserve"> emergent, general sociotechnical forms, what we might call technologies, abstract machines, or </w:t>
      </w:r>
      <w:r w:rsidRPr="005B360D">
        <w:rPr>
          <w:rStyle w:val="Emphasis"/>
          <w:highlight w:val="cyan"/>
        </w:rPr>
        <w:t>real abstractions</w:t>
      </w:r>
      <w:r w:rsidRPr="00612BB3">
        <w:rPr>
          <w:sz w:val="12"/>
        </w:rPr>
        <w:t>. “</w:t>
      </w:r>
      <w:r w:rsidRPr="005B360D">
        <w:rPr>
          <w:highlight w:val="cyan"/>
          <w:u w:val="single"/>
        </w:rPr>
        <w:t>I am not arguing that programmers</w:t>
      </w:r>
      <w:r w:rsidRPr="00316502">
        <w:rPr>
          <w:u w:val="single"/>
        </w:rPr>
        <w:t xml:space="preserve"> creating UNIX at Bell Labs and at Berkeley </w:t>
      </w:r>
      <w:r w:rsidRPr="005B360D">
        <w:rPr>
          <w:highlight w:val="cyan"/>
          <w:u w:val="single"/>
        </w:rPr>
        <w:t xml:space="preserve">were </w:t>
      </w:r>
      <w:r w:rsidRPr="005B360D">
        <w:rPr>
          <w:i/>
          <w:iCs/>
          <w:highlight w:val="cyan"/>
          <w:u w:val="single"/>
        </w:rPr>
        <w:t xml:space="preserve">consciously </w:t>
      </w:r>
      <w:r w:rsidRPr="005B360D">
        <w:rPr>
          <w:highlight w:val="cyan"/>
          <w:u w:val="single"/>
        </w:rPr>
        <w:t>encoding new modes of racism</w:t>
      </w:r>
      <w:r w:rsidRPr="00316502">
        <w:rPr>
          <w:u w:val="single"/>
        </w:rPr>
        <w:t xml:space="preserve"> and racial understanding</w:t>
      </w:r>
      <w:r w:rsidRPr="00612BB3">
        <w:rPr>
          <w:sz w:val="12"/>
        </w:rPr>
        <w:t xml:space="preserve"> into digital systems,” McPherson argues. “</w:t>
      </w:r>
      <w:r w:rsidRPr="00316502">
        <w:rPr>
          <w:u w:val="single"/>
        </w:rPr>
        <w:t xml:space="preserve">The </w:t>
      </w:r>
      <w:r w:rsidRPr="005B360D">
        <w:rPr>
          <w:highlight w:val="cyan"/>
          <w:u w:val="single"/>
        </w:rPr>
        <w:t>emergence of covert racism and its rhetoric</w:t>
      </w:r>
      <w:r w:rsidRPr="00316502">
        <w:rPr>
          <w:u w:val="single"/>
        </w:rPr>
        <w:t xml:space="preserve"> of colorblindness </w:t>
      </w:r>
      <w:r w:rsidRPr="005B360D">
        <w:rPr>
          <w:highlight w:val="cyan"/>
          <w:u w:val="single"/>
        </w:rPr>
        <w:t>are</w:t>
      </w:r>
      <w:r w:rsidRPr="00316502">
        <w:rPr>
          <w:u w:val="single"/>
        </w:rPr>
        <w:t xml:space="preserve"> not so much intentional </w:t>
      </w:r>
      <w:r w:rsidRPr="00BF29C4">
        <w:rPr>
          <w:u w:val="single"/>
        </w:rPr>
        <w:t>as</w:t>
      </w:r>
      <w:r w:rsidRPr="00316502">
        <w:rPr>
          <w:u w:val="single"/>
        </w:rPr>
        <w:t xml:space="preserve"> </w:t>
      </w:r>
      <w:r w:rsidRPr="005B360D">
        <w:rPr>
          <w:highlight w:val="cyan"/>
          <w:u w:val="single"/>
        </w:rPr>
        <w:t>systemic</w:t>
      </w:r>
      <w:r w:rsidRPr="00316502">
        <w:rPr>
          <w:u w:val="single"/>
        </w:rPr>
        <w:t xml:space="preserve">. </w:t>
      </w:r>
      <w:r w:rsidRPr="005B360D">
        <w:rPr>
          <w:highlight w:val="cyan"/>
          <w:u w:val="single"/>
        </w:rPr>
        <w:t>Computation</w:t>
      </w:r>
      <w:r w:rsidRPr="00316502">
        <w:rPr>
          <w:u w:val="single"/>
        </w:rPr>
        <w:t xml:space="preserve"> </w:t>
      </w:r>
      <w:r w:rsidRPr="005B360D">
        <w:rPr>
          <w:highlight w:val="cyan"/>
          <w:u w:val="single"/>
        </w:rPr>
        <w:t>is a</w:t>
      </w:r>
      <w:r w:rsidRPr="00316502">
        <w:rPr>
          <w:u w:val="single"/>
        </w:rPr>
        <w:t xml:space="preserve"> </w:t>
      </w:r>
      <w:r w:rsidRPr="005B360D">
        <w:rPr>
          <w:highlight w:val="cyan"/>
          <w:u w:val="single"/>
        </w:rPr>
        <w:t>primary delivery method</w:t>
      </w:r>
      <w:r w:rsidRPr="00316502">
        <w:rPr>
          <w:u w:val="single"/>
        </w:rPr>
        <w:t xml:space="preserve"> of these new systems </w:t>
      </w:r>
      <w:r w:rsidRPr="00612BB3">
        <w:rPr>
          <w:sz w:val="12"/>
        </w:rPr>
        <w:t xml:space="preserve">and </w:t>
      </w:r>
      <w:r w:rsidRPr="00612BB3">
        <w:rPr>
          <w:rStyle w:val="Emphasis"/>
        </w:rPr>
        <w:t>it seems</w:t>
      </w:r>
      <w:r w:rsidRPr="00316502">
        <w:rPr>
          <w:u w:val="single"/>
        </w:rPr>
        <w:t xml:space="preserve"> at best </w:t>
      </w:r>
      <w:r w:rsidRPr="00612BB3">
        <w:rPr>
          <w:rStyle w:val="Emphasis"/>
        </w:rPr>
        <w:t>naïve</w:t>
      </w:r>
      <w:r w:rsidRPr="00316502">
        <w:rPr>
          <w:u w:val="single"/>
        </w:rPr>
        <w:t xml:space="preserve"> to imagine </w:t>
      </w:r>
      <w:r w:rsidRPr="00612BB3">
        <w:rPr>
          <w:rStyle w:val="Emphasis"/>
        </w:rPr>
        <w:t xml:space="preserve">that </w:t>
      </w:r>
      <w:r w:rsidRPr="005B360D">
        <w:rPr>
          <w:rStyle w:val="Emphasis"/>
          <w:highlight w:val="cyan"/>
        </w:rPr>
        <w:t>cultural and computational o</w:t>
      </w:r>
      <w:r w:rsidRPr="00BF29C4">
        <w:rPr>
          <w:rStyle w:val="Emphasis"/>
        </w:rPr>
        <w:t xml:space="preserve">perating </w:t>
      </w:r>
      <w:r w:rsidRPr="005B360D">
        <w:rPr>
          <w:rStyle w:val="Emphasis"/>
          <w:highlight w:val="cyan"/>
        </w:rPr>
        <w:t>sys</w:t>
      </w:r>
      <w:r w:rsidRPr="00BF29C4">
        <w:rPr>
          <w:rStyle w:val="Emphasis"/>
        </w:rPr>
        <w:t>tems</w:t>
      </w:r>
      <w:r w:rsidRPr="00612BB3">
        <w:rPr>
          <w:rStyle w:val="Emphasis"/>
        </w:rPr>
        <w:t xml:space="preserve"> don’t </w:t>
      </w:r>
      <w:r w:rsidRPr="005B360D">
        <w:rPr>
          <w:rStyle w:val="Emphasis"/>
          <w:highlight w:val="cyan"/>
        </w:rPr>
        <w:t>mutually</w:t>
      </w:r>
      <w:r w:rsidRPr="00612BB3">
        <w:rPr>
          <w:rStyle w:val="Emphasis"/>
        </w:rPr>
        <w:t xml:space="preserve"> </w:t>
      </w:r>
      <w:r w:rsidRPr="005B360D">
        <w:rPr>
          <w:rStyle w:val="Emphasis"/>
          <w:highlight w:val="cyan"/>
        </w:rPr>
        <w:t>infect one another</w:t>
      </w:r>
      <w:r w:rsidRPr="00316502">
        <w:rPr>
          <w:u w:val="single"/>
        </w:rPr>
        <w:t>”</w:t>
      </w:r>
      <w:r w:rsidRPr="00612BB3">
        <w:rPr>
          <w:sz w:val="12"/>
        </w:rPr>
        <w:t xml:space="preserve"> (30-31).</w:t>
      </w:r>
    </w:p>
    <w:p w14:paraId="00004ADE" w14:textId="77777777" w:rsidR="002B0BC6" w:rsidRPr="00612BB3" w:rsidRDefault="002B0BC6" w:rsidP="002B0BC6">
      <w:pPr>
        <w:rPr>
          <w:sz w:val="12"/>
        </w:rPr>
      </w:pPr>
      <w:r w:rsidRPr="005B360D">
        <w:rPr>
          <w:highlight w:val="cyan"/>
          <w:u w:val="single"/>
        </w:rPr>
        <w:t>This is</w:t>
      </w:r>
      <w:r w:rsidRPr="00316502">
        <w:rPr>
          <w:u w:val="single"/>
        </w:rPr>
        <w:t xml:space="preserve"> the computational unconscious at work—</w:t>
      </w:r>
      <w:r w:rsidRPr="005B360D">
        <w:rPr>
          <w:highlight w:val="cyan"/>
          <w:u w:val="single"/>
        </w:rPr>
        <w:t>the</w:t>
      </w:r>
      <w:r w:rsidRPr="00316502">
        <w:rPr>
          <w:u w:val="single"/>
        </w:rPr>
        <w:t xml:space="preserve"> </w:t>
      </w:r>
      <w:r w:rsidRPr="00612BB3">
        <w:rPr>
          <w:rStyle w:val="Emphasis"/>
        </w:rPr>
        <w:t xml:space="preserve">dialectical </w:t>
      </w:r>
      <w:r w:rsidRPr="005B360D">
        <w:rPr>
          <w:rStyle w:val="Emphasis"/>
          <w:highlight w:val="cyan"/>
        </w:rPr>
        <w:t>inscription</w:t>
      </w:r>
      <w:r w:rsidRPr="00612BB3">
        <w:rPr>
          <w:rStyle w:val="Emphasis"/>
        </w:rPr>
        <w:t xml:space="preserve"> and reinscription </w:t>
      </w:r>
      <w:r w:rsidRPr="005B360D">
        <w:rPr>
          <w:rStyle w:val="Emphasis"/>
          <w:highlight w:val="cyan"/>
        </w:rPr>
        <w:t>of sociality</w:t>
      </w:r>
      <w:r w:rsidRPr="00316502">
        <w:rPr>
          <w:u w:val="single"/>
        </w:rPr>
        <w:t xml:space="preserve"> and machine architecture </w:t>
      </w:r>
      <w:r w:rsidRPr="005B360D">
        <w:rPr>
          <w:highlight w:val="cyan"/>
          <w:u w:val="single"/>
        </w:rPr>
        <w:t>that</w:t>
      </w:r>
      <w:r w:rsidRPr="00316502">
        <w:rPr>
          <w:u w:val="single"/>
        </w:rPr>
        <w:t xml:space="preserve"> then </w:t>
      </w:r>
      <w:r w:rsidRPr="005B360D">
        <w:rPr>
          <w:rStyle w:val="Emphasis"/>
          <w:highlight w:val="cyan"/>
        </w:rPr>
        <w:t xml:space="preserve">becomes the substrate </w:t>
      </w:r>
      <w:r w:rsidRPr="005B360D">
        <w:rPr>
          <w:highlight w:val="cyan"/>
          <w:u w:val="single"/>
        </w:rPr>
        <w:t>for</w:t>
      </w:r>
      <w:r w:rsidRPr="00316502">
        <w:rPr>
          <w:u w:val="single"/>
        </w:rPr>
        <w:t xml:space="preserve"> the next generation of </w:t>
      </w:r>
      <w:r w:rsidRPr="005B360D">
        <w:rPr>
          <w:highlight w:val="cyan"/>
          <w:u w:val="single"/>
        </w:rPr>
        <w:t>consciousness</w:t>
      </w:r>
      <w:r w:rsidRPr="00612BB3">
        <w:rPr>
          <w:rStyle w:val="Emphasis"/>
        </w:rPr>
        <w:t>, ad infinitum.</w:t>
      </w:r>
      <w:r w:rsidRPr="00612BB3">
        <w:rPr>
          <w:sz w:val="12"/>
        </w:rPr>
        <w:t xml:space="preserve"> In an unpublish paper entitled “The Lorem Ipsum Project,” Alana Ramjit (2014) examines industry standards for the now-digital imaging of speech and graphic imagines. These include Kodak’s “Shirley cards” for standard skin tone (white), the Harvard Sentences for standard audio (white), the “Indian Head Test Pattern” for standard broadcast image (white fetishism) and “Lenna,” an image of Lena Soderberg taken from </w:t>
      </w:r>
      <w:r w:rsidRPr="00612BB3">
        <w:rPr>
          <w:i/>
          <w:iCs/>
          <w:sz w:val="12"/>
        </w:rPr>
        <w:t>Playboy</w:t>
      </w:r>
      <w:r w:rsidRPr="00612BB3">
        <w:rPr>
          <w:sz w:val="12"/>
        </w:rPr>
        <w:t xml:space="preserve"> Magazine (white patriarchal unconscious) that has become the reference standard image for the development of graphics processing. Each of these examples testifies to an absorption of the sociohistorical at every step of mediological and computational refinement (Roth 2009).</w:t>
      </w:r>
    </w:p>
    <w:p w14:paraId="2644CA77" w14:textId="77777777" w:rsidR="002B0BC6" w:rsidRPr="00612BB3" w:rsidRDefault="002B0BC6" w:rsidP="002B0BC6">
      <w:pPr>
        <w:rPr>
          <w:rStyle w:val="Emphasis"/>
        </w:rPr>
      </w:pPr>
      <w:r w:rsidRPr="00612BB3">
        <w:rPr>
          <w:sz w:val="12"/>
        </w:rPr>
        <w:t xml:space="preserve">More recently, as Chris Vitale (2015) brought out in a powerful presentation on machine learning and neural networks given at Pratt Institute in 2015, Facebook’s Machine has produced “DeepFace,” an image of the minimally recognizable human face. However, this ur-human face, purported to be the minimally recognizable form of the human face, unsurprisingly turns out to be a white guy. This is a case in point of the extension of colonial relations into machine function. </w:t>
      </w:r>
      <w:r w:rsidRPr="00316502">
        <w:rPr>
          <w:u w:val="single"/>
        </w:rPr>
        <w:t xml:space="preserve">Given the racialization of poverty in the system of global apartheid (Federici 2012), </w:t>
      </w:r>
      <w:r w:rsidRPr="005B360D">
        <w:rPr>
          <w:highlight w:val="cyan"/>
          <w:u w:val="single"/>
        </w:rPr>
        <w:t>we have</w:t>
      </w:r>
      <w:r w:rsidRPr="00316502">
        <w:rPr>
          <w:u w:val="single"/>
        </w:rPr>
        <w:t xml:space="preserve"> on our hand (or rather, in our machines) </w:t>
      </w:r>
      <w:r w:rsidRPr="005B360D">
        <w:rPr>
          <w:highlight w:val="cyan"/>
          <w:u w:val="single"/>
        </w:rPr>
        <w:t xml:space="preserve">a new modality of </w:t>
      </w:r>
      <w:r w:rsidRPr="005B360D">
        <w:rPr>
          <w:rStyle w:val="Emphasis"/>
          <w:highlight w:val="cyan"/>
        </w:rPr>
        <w:t>automated genocide</w:t>
      </w:r>
      <w:r w:rsidRPr="00316502">
        <w:rPr>
          <w:u w:val="single"/>
        </w:rPr>
        <w:t xml:space="preserve">. Fascism and genocide have new mediations and have not just adapted to new media but have merged. Of course, the terms and names of genocidal regimes change, but the </w:t>
      </w:r>
      <w:r w:rsidRPr="00612BB3">
        <w:rPr>
          <w:rStyle w:val="Emphasis"/>
        </w:rPr>
        <w:t>consequences persist</w:t>
      </w:r>
      <w:r w:rsidRPr="00612BB3">
        <w:rPr>
          <w:sz w:val="12"/>
        </w:rPr>
        <w:t xml:space="preserve">. Just yesterday it was called neoliberal democracy. Today it’s called the end of neoliberalism. </w:t>
      </w:r>
      <w:r w:rsidRPr="00316502">
        <w:rPr>
          <w:u w:val="single"/>
        </w:rPr>
        <w:t>The current worldwide crisis in migration is one of the symptoms of the genocidal tendencies of the most recent coalescence of the “practically” automated logistics of race, nation, and class. Today ra</w:t>
      </w:r>
      <w:r w:rsidRPr="005B360D">
        <w:rPr>
          <w:highlight w:val="cyan"/>
          <w:u w:val="single"/>
        </w:rPr>
        <w:t xml:space="preserve">cism is </w:t>
      </w:r>
      <w:r w:rsidRPr="00D04682">
        <w:rPr>
          <w:u w:val="single"/>
        </w:rPr>
        <w:t xml:space="preserve">at </w:t>
      </w:r>
      <w:r w:rsidRPr="005B360D">
        <w:rPr>
          <w:highlight w:val="cyan"/>
          <w:u w:val="single"/>
        </w:rPr>
        <w:t xml:space="preserve">once a symptom of the </w:t>
      </w:r>
      <w:r w:rsidRPr="005B360D">
        <w:rPr>
          <w:rStyle w:val="Emphasis"/>
          <w:highlight w:val="cyan"/>
        </w:rPr>
        <w:t>computational unconscious</w:t>
      </w:r>
      <w:r w:rsidRPr="00316502">
        <w:rPr>
          <w:u w:val="single"/>
        </w:rPr>
        <w:t xml:space="preserve">, an operation of nonconscious cognition, </w:t>
      </w:r>
      <w:r w:rsidRPr="005B360D">
        <w:rPr>
          <w:highlight w:val="cyan"/>
          <w:u w:val="single"/>
        </w:rPr>
        <w:t>and still</w:t>
      </w:r>
      <w:r w:rsidRPr="00D04682">
        <w:rPr>
          <w:u w:val="single"/>
        </w:rPr>
        <w:t xml:space="preserve"> just </w:t>
      </w:r>
      <w:r w:rsidRPr="005B360D">
        <w:rPr>
          <w:highlight w:val="cyan"/>
          <w:u w:val="single"/>
        </w:rPr>
        <w:t xml:space="preserve">the </w:t>
      </w:r>
      <w:r w:rsidRPr="005B360D">
        <w:rPr>
          <w:rStyle w:val="Emphasis"/>
          <w:highlight w:val="cyan"/>
        </w:rPr>
        <w:t>garden variety</w:t>
      </w:r>
      <w:r w:rsidRPr="00D04682">
        <w:rPr>
          <w:u w:val="single"/>
        </w:rPr>
        <w:t xml:space="preserve"> self-serving murderous willed </w:t>
      </w:r>
      <w:r w:rsidRPr="00D04682">
        <w:rPr>
          <w:strike/>
          <w:u w:val="single"/>
        </w:rPr>
        <w:t>stupidity</w:t>
      </w:r>
      <w:r w:rsidRPr="00D04682">
        <w:rPr>
          <w:u w:val="single"/>
        </w:rPr>
        <w:t xml:space="preserve"> [absurdity] that is the legacy of </w:t>
      </w:r>
      <w:r w:rsidRPr="005B360D">
        <w:rPr>
          <w:rStyle w:val="Emphasis"/>
          <w:highlight w:val="cyan"/>
        </w:rPr>
        <w:t>slavery, settler colonialism, and colonialism.</w:t>
      </w:r>
    </w:p>
    <w:p w14:paraId="38180A54" w14:textId="77777777" w:rsidR="002B0BC6" w:rsidRPr="00612BB3" w:rsidRDefault="002B0BC6" w:rsidP="002B0BC6">
      <w:pPr>
        <w:rPr>
          <w:sz w:val="12"/>
        </w:rPr>
      </w:pPr>
      <w:r w:rsidRPr="00612BB3">
        <w:rPr>
          <w:u w:val="single"/>
        </w:rPr>
        <w:t xml:space="preserve">Thus we may observe that </w:t>
      </w:r>
      <w:r w:rsidRPr="00CB3DD4">
        <w:rPr>
          <w:u w:val="single"/>
        </w:rPr>
        <w:t xml:space="preserve">the statistical methods utilized by IBM </w:t>
      </w:r>
      <w:r w:rsidRPr="00CB3DD4">
        <w:rPr>
          <w:sz w:val="12"/>
        </w:rPr>
        <w:t xml:space="preserve">to find Jews, </w:t>
      </w:r>
      <w:r w:rsidRPr="00CB3DD4">
        <w:rPr>
          <w:strike/>
          <w:sz w:val="12"/>
        </w:rPr>
        <w:t>Gypsies</w:t>
      </w:r>
      <w:r w:rsidRPr="00CB3DD4">
        <w:rPr>
          <w:sz w:val="12"/>
        </w:rPr>
        <w:t xml:space="preserve"> [Romas], and queers in the shtetl are </w:t>
      </w:r>
      <w:r w:rsidRPr="00CB3DD4">
        <w:rPr>
          <w:u w:val="single"/>
        </w:rPr>
        <w:t>operative in</w:t>
      </w:r>
      <w:r w:rsidRPr="00CB3DD4">
        <w:rPr>
          <w:sz w:val="12"/>
        </w:rPr>
        <w:t xml:space="preserve"> Wiener’s antiaircraft </w:t>
      </w:r>
      <w:r w:rsidRPr="00CB3DD4">
        <w:rPr>
          <w:u w:val="single"/>
        </w:rPr>
        <w:t>cybernetics</w:t>
      </w:r>
      <w:r w:rsidRPr="00612BB3">
        <w:rPr>
          <w:sz w:val="12"/>
        </w:rPr>
        <w:t xml:space="preserve"> as well as in Israel’s Iron Dome missile defense system</w:t>
      </w:r>
      <w:r w:rsidRPr="00612BB3">
        <w:rPr>
          <w:u w:val="single"/>
        </w:rPr>
        <w:t>. The prevailing view</w:t>
      </w:r>
      <w:r w:rsidRPr="00612BB3">
        <w:rPr>
          <w:sz w:val="12"/>
        </w:rPr>
        <w:t xml:space="preserve">, even if it is not one of pure mathematical abstraction, </w:t>
      </w:r>
      <w:r w:rsidRPr="00612BB3">
        <w:rPr>
          <w:u w:val="single"/>
        </w:rPr>
        <w:t xml:space="preserve">in which </w:t>
      </w:r>
      <w:r w:rsidRPr="005B360D">
        <w:rPr>
          <w:rStyle w:val="Emphasis"/>
          <w:highlight w:val="cyan"/>
        </w:rPr>
        <w:t>computational process has its essence without reference to any concrete</w:t>
      </w:r>
      <w:r w:rsidRPr="00ED2E85">
        <w:rPr>
          <w:rStyle w:val="Emphasis"/>
        </w:rPr>
        <w:t xml:space="preserve"> </w:t>
      </w:r>
      <w:r w:rsidRPr="00612BB3">
        <w:rPr>
          <w:u w:val="single"/>
        </w:rPr>
        <w:t>whatever</w:t>
      </w:r>
      <w:r w:rsidRPr="00612BB3">
        <w:rPr>
          <w:sz w:val="12"/>
        </w:rPr>
        <w:t>, can be found in what follows. As an article entitled “</w:t>
      </w:r>
      <w:r w:rsidRPr="00612BB3">
        <w:rPr>
          <w:u w:val="single"/>
        </w:rPr>
        <w:t xml:space="preserve">Traces of Israel’s </w:t>
      </w:r>
      <w:r w:rsidRPr="005B360D">
        <w:rPr>
          <w:highlight w:val="cyan"/>
          <w:u w:val="single"/>
        </w:rPr>
        <w:t>Iron Dome Can Be Found in Tech Startups</w:t>
      </w:r>
      <w:r w:rsidRPr="00612BB3">
        <w:rPr>
          <w:u w:val="single"/>
        </w:rPr>
        <w:t>”</w:t>
      </w:r>
      <w:r w:rsidRPr="00612BB3">
        <w:rPr>
          <w:sz w:val="12"/>
        </w:rPr>
        <w:t xml:space="preserve"> for </w:t>
      </w:r>
      <w:r w:rsidRPr="00612BB3">
        <w:rPr>
          <w:i/>
          <w:iCs/>
          <w:sz w:val="12"/>
        </w:rPr>
        <w:t>Bloomberg News</w:t>
      </w:r>
      <w:r w:rsidRPr="00612BB3">
        <w:rPr>
          <w:sz w:val="12"/>
        </w:rPr>
        <w:t xml:space="preserve"> almost giddily reports: “The </w:t>
      </w:r>
      <w:r w:rsidRPr="00612BB3">
        <w:rPr>
          <w:rStyle w:val="StyleUnderline"/>
        </w:rPr>
        <w:t xml:space="preserve">Israeli-engineered Iron Dome is a </w:t>
      </w:r>
      <w:r w:rsidRPr="005B360D">
        <w:rPr>
          <w:rStyle w:val="StyleUnderline"/>
          <w:highlight w:val="cyan"/>
        </w:rPr>
        <w:t>complex tapestry of machinery</w:t>
      </w:r>
      <w:r w:rsidRPr="00612BB3">
        <w:rPr>
          <w:rStyle w:val="StyleUnderline"/>
        </w:rPr>
        <w:t xml:space="preserve">, software and </w:t>
      </w:r>
      <w:r w:rsidRPr="00612BB3">
        <w:rPr>
          <w:rStyle w:val="StyleUnderline"/>
        </w:rPr>
        <w:lastRenderedPageBreak/>
        <w:t xml:space="preserve">computer algorithms </w:t>
      </w:r>
      <w:r w:rsidRPr="005B360D">
        <w:rPr>
          <w:rStyle w:val="StyleUnderline"/>
          <w:highlight w:val="cyan"/>
        </w:rPr>
        <w:t>capable of intercepting and destroying rockets</w:t>
      </w:r>
      <w:r w:rsidRPr="00612BB3">
        <w:rPr>
          <w:rStyle w:val="StyleUnderline"/>
        </w:rPr>
        <w:t xml:space="preserve"> midair. An </w:t>
      </w:r>
      <w:r w:rsidRPr="005B360D">
        <w:rPr>
          <w:rStyle w:val="StyleUnderline"/>
          <w:highlight w:val="cyan"/>
        </w:rPr>
        <w:t>offshoot</w:t>
      </w:r>
      <w:r w:rsidRPr="00612BB3">
        <w:rPr>
          <w:u w:val="single"/>
        </w:rPr>
        <w:t xml:space="preserve"> of the missile-defense technology </w:t>
      </w:r>
      <w:r w:rsidRPr="005B360D">
        <w:rPr>
          <w:highlight w:val="cyan"/>
          <w:u w:val="single"/>
        </w:rPr>
        <w:t>can also be used to sell you furniture</w:t>
      </w:r>
      <w:r w:rsidRPr="00612BB3">
        <w:rPr>
          <w:sz w:val="12"/>
        </w:rPr>
        <w:t xml:space="preserve"> (Coppola 2014).11</w:t>
      </w:r>
    </w:p>
    <w:p w14:paraId="0D510AA4" w14:textId="77777777" w:rsidR="002B0BC6" w:rsidRPr="00ED2E85" w:rsidRDefault="002B0BC6" w:rsidP="002B0BC6">
      <w:pPr>
        <w:rPr>
          <w:rStyle w:val="StyleUnderline"/>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12BB3">
        <w:rPr>
          <w:sz w:val="12"/>
        </w:rPr>
        <w:t xml:space="preserve">Not only, it seems, is war good computer business, it’s good for computerized business. It is ironic that the Iron Dome is likened to a tapestry and now used to sell textiles—almost as if it were haunted by Lisa Nakamura’s (2014) recent findings regarding the (forgotten) role played by Navajo women weavers in the making of early transistors for Fairchild, the eerily named company of Silicon Valley legend and founding father—as well as infamous eugenicist—William Shockley. The </w:t>
      </w:r>
      <w:r w:rsidRPr="00612BB3">
        <w:rPr>
          <w:u w:val="single"/>
        </w:rPr>
        <w:t xml:space="preserve">article goes on to confess that the latest consumer </w:t>
      </w:r>
      <w:r w:rsidRPr="005B360D">
        <w:rPr>
          <w:highlight w:val="cyan"/>
          <w:u w:val="single"/>
        </w:rPr>
        <w:t>spin-offs</w:t>
      </w:r>
      <w:r w:rsidRPr="00612BB3">
        <w:rPr>
          <w:u w:val="single"/>
        </w:rPr>
        <w:t xml:space="preserve">, which facilitate the real-time imaging of couches in your living room and drive sales on the domestic front, </w:t>
      </w:r>
      <w:r w:rsidRPr="005B360D">
        <w:rPr>
          <w:highlight w:val="cyan"/>
          <w:u w:val="single"/>
        </w:rPr>
        <w:t>exist</w:t>
      </w:r>
      <w:r w:rsidRPr="00612BB3">
        <w:rPr>
          <w:u w:val="single"/>
        </w:rPr>
        <w:t xml:space="preserve"> </w:t>
      </w:r>
      <w:r w:rsidRPr="005B360D">
        <w:rPr>
          <w:highlight w:val="cyan"/>
          <w:u w:val="single"/>
        </w:rPr>
        <w:t>thanks</w:t>
      </w:r>
      <w:r w:rsidRPr="00612BB3">
        <w:rPr>
          <w:u w:val="single"/>
        </w:rPr>
        <w:t xml:space="preserve"> </w:t>
      </w:r>
      <w:r w:rsidRPr="005B360D">
        <w:rPr>
          <w:highlight w:val="cyan"/>
          <w:u w:val="single"/>
        </w:rPr>
        <w:t>to</w:t>
      </w:r>
      <w:r w:rsidRPr="00612BB3">
        <w:rPr>
          <w:u w:val="single"/>
        </w:rPr>
        <w:t xml:space="preserve"> the U.S. financial support for Zionism and its </w:t>
      </w:r>
      <w:r w:rsidRPr="005B360D">
        <w:rPr>
          <w:highlight w:val="cyan"/>
          <w:u w:val="single"/>
        </w:rPr>
        <w:t>militarized settler colonialism</w:t>
      </w:r>
      <w:r w:rsidRPr="00612BB3">
        <w:rPr>
          <w:u w:val="single"/>
        </w:rPr>
        <w:t xml:space="preserve"> in Palestine. “</w:t>
      </w:r>
      <w:r w:rsidRPr="005B360D">
        <w:rPr>
          <w:highlight w:val="cyan"/>
          <w:u w:val="single"/>
        </w:rPr>
        <w:t>We have American</w:t>
      </w:r>
      <w:r w:rsidRPr="00023AB0">
        <w:rPr>
          <w:u w:val="single"/>
        </w:rPr>
        <w:t xml:space="preserve">-backed apartheid and </w:t>
      </w:r>
      <w:r w:rsidRPr="005B360D">
        <w:rPr>
          <w:highlight w:val="cyan"/>
          <w:u w:val="single"/>
        </w:rPr>
        <w:t xml:space="preserve">genocide to thank for being able to visualize a </w:t>
      </w:r>
      <w:r w:rsidRPr="00023AB0">
        <w:rPr>
          <w:u w:val="single"/>
        </w:rPr>
        <w:t>green modern</w:t>
      </w:r>
      <w:r w:rsidRPr="005B360D">
        <w:rPr>
          <w:highlight w:val="cyan"/>
          <w:u w:val="single"/>
        </w:rPr>
        <w:t xml:space="preserve"> couch</w:t>
      </w:r>
      <w:r w:rsidRPr="00612BB3">
        <w:rPr>
          <w:u w:val="single"/>
        </w:rPr>
        <w:t xml:space="preserve"> in our very own living room before we click ‘Buy now.’” </w:t>
      </w:r>
      <w:r w:rsidRPr="00ED2E85">
        <w:rPr>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ED2E85">
        <w:rPr>
          <w:rStyle w:val="StyleUnderline"/>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Okay, this is not really a quotation, but it expresses the essence of the article.)</w:t>
      </w:r>
    </w:p>
    <w:p w14:paraId="7911EC0C" w14:textId="77777777" w:rsidR="002B0BC6" w:rsidRDefault="002B0BC6" w:rsidP="002B0BC6">
      <w:pPr>
        <w:rPr>
          <w:u w:val="single"/>
        </w:rPr>
      </w:pPr>
      <w:r w:rsidRPr="00612BB3">
        <w:rPr>
          <w:sz w:val="12"/>
        </w:rPr>
        <w:t xml:space="preserve">Census, </w:t>
      </w:r>
      <w:r w:rsidRPr="005B360D">
        <w:rPr>
          <w:highlight w:val="cyan"/>
          <w:u w:val="single"/>
        </w:rPr>
        <w:t>statistics, informatics</w:t>
      </w:r>
      <w:r w:rsidRPr="00612BB3">
        <w:rPr>
          <w:sz w:val="12"/>
        </w:rPr>
        <w:t xml:space="preserve">, cryptography, war machines, </w:t>
      </w:r>
      <w:r w:rsidRPr="005B360D">
        <w:rPr>
          <w:rStyle w:val="StyleUnderline"/>
          <w:highlight w:val="cyan"/>
        </w:rPr>
        <w:t>industry standards, markets—</w:t>
      </w:r>
      <w:r w:rsidRPr="00612BB3">
        <w:rPr>
          <w:u w:val="single"/>
        </w:rPr>
        <w:t xml:space="preserve">all </w:t>
      </w:r>
      <w:r w:rsidRPr="005B360D">
        <w:rPr>
          <w:highlight w:val="cyan"/>
          <w:u w:val="single"/>
        </w:rPr>
        <w:t>are management techniques</w:t>
      </w:r>
      <w:r w:rsidRPr="00612BB3">
        <w:rPr>
          <w:u w:val="single"/>
        </w:rPr>
        <w:t xml:space="preserve"> for the organization of otherwise unruly humans, subhumans, posthumans, and nonhumans </w:t>
      </w:r>
      <w:r w:rsidRPr="005B360D">
        <w:rPr>
          <w:highlight w:val="cyan"/>
          <w:u w:val="single"/>
        </w:rPr>
        <w:t xml:space="preserve">by capitalist society. The </w:t>
      </w:r>
      <w:r w:rsidRPr="005B360D">
        <w:rPr>
          <w:rStyle w:val="Emphasis"/>
          <w:highlight w:val="cyan"/>
        </w:rPr>
        <w:t>ethos of content indifference</w:t>
      </w:r>
      <w:r w:rsidRPr="00612BB3">
        <w:rPr>
          <w:u w:val="single"/>
        </w:rPr>
        <w:t xml:space="preserve">, </w:t>
      </w:r>
      <w:r w:rsidRPr="005B360D">
        <w:rPr>
          <w:highlight w:val="cyan"/>
          <w:u w:val="single"/>
        </w:rPr>
        <w:t>along with the encryption of social difference</w:t>
      </w:r>
      <w:r w:rsidRPr="00612BB3">
        <w:rPr>
          <w:u w:val="single"/>
        </w:rPr>
        <w:t xml:space="preserve"> as both mode and means of systemic functionality, </w:t>
      </w:r>
      <w:r w:rsidRPr="005B360D">
        <w:rPr>
          <w:highlight w:val="cyan"/>
          <w:u w:val="single"/>
        </w:rPr>
        <w:t>is sustainable</w:t>
      </w:r>
      <w:r w:rsidRPr="00612BB3">
        <w:rPr>
          <w:u w:val="single"/>
        </w:rPr>
        <w:t xml:space="preserve"> only </w:t>
      </w:r>
      <w:r w:rsidRPr="005B360D">
        <w:rPr>
          <w:highlight w:val="cyan"/>
          <w:u w:val="single"/>
        </w:rPr>
        <w:t xml:space="preserve">so long as </w:t>
      </w:r>
      <w:r w:rsidRPr="00287CBB">
        <w:rPr>
          <w:u w:val="single"/>
        </w:rPr>
        <w:t>derivative</w:t>
      </w:r>
      <w:r w:rsidRPr="00612BB3">
        <w:rPr>
          <w:u w:val="single"/>
        </w:rPr>
        <w:t xml:space="preserve"> human </w:t>
      </w:r>
      <w:r w:rsidRPr="005B360D">
        <w:rPr>
          <w:highlight w:val="cyan"/>
          <w:u w:val="single"/>
        </w:rPr>
        <w:t>beings</w:t>
      </w:r>
      <w:r w:rsidRPr="00612BB3">
        <w:rPr>
          <w:u w:val="single"/>
        </w:rPr>
        <w:t xml:space="preserve"> </w:t>
      </w:r>
      <w:r w:rsidRPr="005B360D">
        <w:rPr>
          <w:highlight w:val="cyan"/>
          <w:u w:val="single"/>
        </w:rPr>
        <w:t>are</w:t>
      </w:r>
      <w:r w:rsidRPr="00612BB3">
        <w:rPr>
          <w:u w:val="single"/>
        </w:rPr>
        <w:t xml:space="preserve"> themselves </w:t>
      </w:r>
      <w:r w:rsidRPr="005B360D">
        <w:rPr>
          <w:highlight w:val="cyan"/>
          <w:u w:val="single"/>
        </w:rPr>
        <w:t xml:space="preserve">rendered as </w:t>
      </w:r>
      <w:r w:rsidRPr="005B360D">
        <w:rPr>
          <w:rStyle w:val="Emphasis"/>
          <w:highlight w:val="cyan"/>
        </w:rPr>
        <w:t>content providers, body and soul</w:t>
      </w:r>
      <w:r w:rsidRPr="00612BB3">
        <w:rPr>
          <w:u w:val="single"/>
        </w:rPr>
        <w:t xml:space="preserve">. </w:t>
      </w:r>
      <w:r w:rsidRPr="00612BB3">
        <w:rPr>
          <w:sz w:val="12"/>
        </w:rPr>
        <w:t xml:space="preserve">But it is not only tech spin-offs from the racist war dividends that we should be tracking. Wendy Hui Kyong Chun (2004) has shown in utterly convincing ways that </w:t>
      </w:r>
      <w:r w:rsidRPr="00612BB3">
        <w:rPr>
          <w:u w:val="single"/>
        </w:rPr>
        <w:t xml:space="preserve">the </w:t>
      </w:r>
      <w:r w:rsidRPr="005B360D">
        <w:rPr>
          <w:highlight w:val="cyan"/>
          <w:u w:val="single"/>
        </w:rPr>
        <w:t>gendered history of the development</w:t>
      </w:r>
      <w:r w:rsidRPr="00612BB3">
        <w:rPr>
          <w:u w:val="single"/>
        </w:rPr>
        <w:t xml:space="preserve"> </w:t>
      </w:r>
      <w:r w:rsidRPr="005B360D">
        <w:rPr>
          <w:highlight w:val="cyan"/>
          <w:u w:val="single"/>
        </w:rPr>
        <w:t>of</w:t>
      </w:r>
      <w:r w:rsidRPr="00612BB3">
        <w:rPr>
          <w:u w:val="single"/>
        </w:rPr>
        <w:t xml:space="preserve"> computer </w:t>
      </w:r>
      <w:r w:rsidRPr="005B360D">
        <w:rPr>
          <w:highlight w:val="cyan"/>
          <w:u w:val="single"/>
        </w:rPr>
        <w:t>programming</w:t>
      </w:r>
      <w:r w:rsidRPr="00612BB3">
        <w:rPr>
          <w:sz w:val="12"/>
        </w:rPr>
        <w:t xml:space="preserve"> at ENIAC (Electronic Numerical Integrator and Computer), in which </w:t>
      </w:r>
      <w:r w:rsidRPr="00612BB3">
        <w:rPr>
          <w:u w:val="single"/>
        </w:rPr>
        <w:t xml:space="preserve">male mathematicians instructed female “computers” to physically make the electronic connections (and remove any bugs), </w:t>
      </w:r>
      <w:r w:rsidRPr="005B360D">
        <w:rPr>
          <w:highlight w:val="cyan"/>
          <w:u w:val="single"/>
        </w:rPr>
        <w:t>echoes</w:t>
      </w:r>
      <w:r w:rsidRPr="00612BB3">
        <w:rPr>
          <w:u w:val="single"/>
        </w:rPr>
        <w:t xml:space="preserve"> into the present experiences of sovereignty enjoyed </w:t>
      </w:r>
      <w:r w:rsidRPr="00BF29C4">
        <w:rPr>
          <w:rStyle w:val="Emphasis"/>
        </w:rPr>
        <w:t xml:space="preserve">by </w:t>
      </w:r>
      <w:r w:rsidRPr="005B360D">
        <w:rPr>
          <w:rStyle w:val="Emphasis"/>
          <w:highlight w:val="cyan"/>
        </w:rPr>
        <w:t xml:space="preserve">users who have, </w:t>
      </w:r>
      <w:r w:rsidRPr="00CB3DD4">
        <w:rPr>
          <w:rStyle w:val="Emphasis"/>
        </w:rPr>
        <w:t>in many respects,</w:t>
      </w:r>
      <w:r w:rsidRPr="005B360D">
        <w:rPr>
          <w:rStyle w:val="Emphasis"/>
          <w:highlight w:val="cyan"/>
        </w:rPr>
        <w:t xml:space="preserve"> become programmers</w:t>
      </w:r>
      <w:r w:rsidRPr="00612BB3">
        <w:rPr>
          <w:u w:val="single"/>
        </w:rPr>
        <w:t xml:space="preserve"> (</w:t>
      </w:r>
      <w:r w:rsidRPr="005B360D">
        <w:rPr>
          <w:rStyle w:val="Emphasis"/>
          <w:highlight w:val="cyan"/>
        </w:rPr>
        <w:t>even</w:t>
      </w:r>
      <w:r w:rsidRPr="00BF29C4">
        <w:rPr>
          <w:rStyle w:val="Emphasis"/>
        </w:rPr>
        <w:t xml:space="preserve"> </w:t>
      </w:r>
      <w:r w:rsidRPr="005B360D">
        <w:rPr>
          <w:rStyle w:val="Emphasis"/>
          <w:highlight w:val="cyan"/>
        </w:rPr>
        <w:t>if</w:t>
      </w:r>
      <w:r w:rsidRPr="00BF29C4">
        <w:rPr>
          <w:rStyle w:val="Emphasis"/>
        </w:rPr>
        <w:t xml:space="preserve"> </w:t>
      </w:r>
      <w:r w:rsidRPr="005B360D">
        <w:rPr>
          <w:rStyle w:val="Emphasis"/>
          <w:highlight w:val="cyan"/>
        </w:rPr>
        <w:t>most of us have</w:t>
      </w:r>
      <w:r w:rsidRPr="00BF29C4">
        <w:rPr>
          <w:rStyle w:val="Emphasis"/>
        </w:rPr>
        <w:t xml:space="preserve"> little or </w:t>
      </w:r>
      <w:r w:rsidRPr="005B360D">
        <w:rPr>
          <w:rStyle w:val="Emphasis"/>
          <w:highlight w:val="cyan"/>
        </w:rPr>
        <w:t>no idea</w:t>
      </w:r>
      <w:r w:rsidRPr="00BF29C4">
        <w:rPr>
          <w:rStyle w:val="Emphasis"/>
        </w:rPr>
        <w:t xml:space="preserve"> how programming works</w:t>
      </w:r>
      <w:r w:rsidRPr="00612BB3">
        <w:rPr>
          <w:u w:val="single"/>
        </w:rPr>
        <w:t>, or even what we are programming).</w:t>
      </w:r>
    </w:p>
    <w:bookmarkEnd w:id="3"/>
    <w:p w14:paraId="3F998A96" w14:textId="77777777" w:rsidR="002B0BC6" w:rsidRDefault="002B0BC6" w:rsidP="002B0BC6"/>
    <w:bookmarkEnd w:id="2"/>
    <w:p w14:paraId="00666AA6" w14:textId="77777777" w:rsidR="002B0BC6" w:rsidRPr="00007D20" w:rsidRDefault="002B0BC6" w:rsidP="002B0BC6">
      <w:pPr>
        <w:pStyle w:val="Heading4"/>
      </w:pPr>
      <w:r>
        <w:t>Risk management induces volatility upon billions to produce stability for the security state and capitalism. That ensures extinction by warming</w:t>
      </w:r>
      <w:r w:rsidRPr="00007D20">
        <w:t xml:space="preserve">. </w:t>
      </w:r>
    </w:p>
    <w:p w14:paraId="741600B9" w14:textId="77777777" w:rsidR="002B0BC6" w:rsidRPr="00007D20" w:rsidRDefault="002B0BC6" w:rsidP="002B0BC6">
      <w:r w:rsidRPr="00007D20">
        <w:rPr>
          <w:rStyle w:val="Style13ptBold"/>
        </w:rPr>
        <w:t>Beller 21</w:t>
      </w:r>
      <w:r w:rsidRPr="00007D20">
        <w:t xml:space="preserve">, Professor of Humanities and Media Studies and Critical and Visual Studies, Pratt Institute, Brooklyn NY. (Jonathan, February 2021, </w:t>
      </w:r>
      <w:r w:rsidRPr="00007D20">
        <w:rPr>
          <w:i/>
          <w:iCs/>
        </w:rPr>
        <w:t>The World Computer: Derivative Conditions of Racial Capitalism</w:t>
      </w:r>
      <w:r w:rsidRPr="00007D20">
        <w:t xml:space="preserve">, 46-47 Duke University Press) </w:t>
      </w:r>
    </w:p>
    <w:p w14:paraId="0B26AFAC" w14:textId="77777777" w:rsidR="002B0BC6" w:rsidRPr="00007D20" w:rsidRDefault="002B0BC6" w:rsidP="002B0BC6">
      <w:pPr>
        <w:rPr>
          <w:sz w:val="12"/>
        </w:rPr>
      </w:pPr>
      <w:r w:rsidRPr="00007D20">
        <w:rPr>
          <w:rStyle w:val="Emphasis"/>
        </w:rPr>
        <w:t>Innovation</w:t>
      </w:r>
      <w:r w:rsidRPr="00007D20">
        <w:rPr>
          <w:rStyle w:val="StyleUnderline"/>
        </w:rPr>
        <w:t xml:space="preserve"> organized by entrepreneurs of the self, of the cyberself, </w:t>
      </w:r>
      <w:r w:rsidRPr="00007D20">
        <w:rPr>
          <w:rStyle w:val="Emphasis"/>
        </w:rPr>
        <w:t>creates possibilities for arbitrage</w:t>
      </w:r>
      <w:r w:rsidRPr="00007D20">
        <w:rPr>
          <w:rStyle w:val="StyleUnderline"/>
        </w:rPr>
        <w:t xml:space="preserve"> on those super-sets of labor-time, attention and life-time; and all the while, everyday </w:t>
      </w:r>
      <w:r w:rsidRPr="00685C55">
        <w:rPr>
          <w:rStyle w:val="Emphasis"/>
          <w:highlight w:val="cyan"/>
        </w:rPr>
        <w:t>risk management</w:t>
      </w:r>
      <w:r w:rsidRPr="00685C55">
        <w:rPr>
          <w:rStyle w:val="StyleUnderline"/>
          <w:highlight w:val="cyan"/>
        </w:rPr>
        <w:t xml:space="preserve"> is</w:t>
      </w:r>
      <w:r w:rsidRPr="00007D20">
        <w:rPr>
          <w:rStyle w:val="StyleUnderline"/>
        </w:rPr>
        <w:t xml:space="preserve"> </w:t>
      </w:r>
      <w:r w:rsidRPr="00007D20">
        <w:rPr>
          <w:rStyle w:val="Emphasis"/>
        </w:rPr>
        <w:t>underpinned</w:t>
      </w:r>
      <w:r w:rsidRPr="00007D20">
        <w:rPr>
          <w:rStyle w:val="StyleUnderline"/>
        </w:rPr>
        <w:t xml:space="preserve"> and indeed </w:t>
      </w:r>
      <w:r w:rsidRPr="00685C55">
        <w:rPr>
          <w:rStyle w:val="Emphasis"/>
          <w:highlight w:val="cyan"/>
        </w:rPr>
        <w:t>anchored</w:t>
      </w:r>
      <w:r w:rsidRPr="00007D20">
        <w:rPr>
          <w:rStyle w:val="StyleUnderline"/>
        </w:rPr>
        <w:t xml:space="preserve"> </w:t>
      </w:r>
      <w:r w:rsidRPr="00685C55">
        <w:rPr>
          <w:rStyle w:val="StyleUnderline"/>
          <w:highlight w:val="cyan"/>
        </w:rPr>
        <w:t>by</w:t>
      </w:r>
      <w:r w:rsidRPr="00007D20">
        <w:rPr>
          <w:rStyle w:val="StyleUnderline"/>
        </w:rPr>
        <w:t xml:space="preserve"> the </w:t>
      </w:r>
      <w:r w:rsidRPr="00685C55">
        <w:rPr>
          <w:rStyle w:val="Emphasis"/>
          <w:highlight w:val="cyan"/>
        </w:rPr>
        <w:t>calculus of genocide</w:t>
      </w:r>
      <w:r w:rsidRPr="00007D20">
        <w:rPr>
          <w:sz w:val="12"/>
        </w:rPr>
        <w:t xml:space="preserve">. </w:t>
      </w:r>
      <w:r w:rsidRPr="00007D20">
        <w:rPr>
          <w:rStyle w:val="StyleUnderline"/>
        </w:rPr>
        <w:t xml:space="preserve">From the binary of the </w:t>
      </w:r>
      <w:r w:rsidRPr="00007D20">
        <w:rPr>
          <w:rStyle w:val="Emphasis"/>
        </w:rPr>
        <w:t>A-bomb</w:t>
      </w:r>
      <w:r w:rsidRPr="00007D20">
        <w:rPr>
          <w:rStyle w:val="StyleUnderline"/>
        </w:rPr>
        <w:t xml:space="preserve"> to IBM’s </w:t>
      </w:r>
      <w:r w:rsidRPr="00007D20">
        <w:rPr>
          <w:rStyle w:val="Emphasis"/>
        </w:rPr>
        <w:t>punch-carding</w:t>
      </w:r>
      <w:r w:rsidRPr="00007D20">
        <w:rPr>
          <w:rStyle w:val="StyleUnderline"/>
        </w:rPr>
        <w:t xml:space="preserve"> of the Nazi Holocaust</w:t>
      </w:r>
      <w:r w:rsidRPr="00007D20">
        <w:rPr>
          <w:sz w:val="12"/>
        </w:rPr>
        <w:t xml:space="preserve">, from the calculus of sovereign debt to that of social media, </w:t>
      </w:r>
      <w:r w:rsidRPr="00007D20">
        <w:rPr>
          <w:rStyle w:val="StyleUnderline"/>
        </w:rPr>
        <w:t xml:space="preserve">the </w:t>
      </w:r>
      <w:r w:rsidRPr="00007D20">
        <w:rPr>
          <w:rStyle w:val="Emphasis"/>
        </w:rPr>
        <w:t>lives</w:t>
      </w:r>
      <w:r w:rsidRPr="00007D20">
        <w:rPr>
          <w:rStyle w:val="StyleUnderline"/>
        </w:rPr>
        <w:t xml:space="preserve"> of people</w:t>
      </w:r>
      <w:r w:rsidRPr="00007D20">
        <w:rPr>
          <w:sz w:val="12"/>
        </w:rPr>
        <w:t xml:space="preserve"> (in Nagasaki, in Auschwitz, in Furguson), </w:t>
      </w:r>
      <w:r w:rsidRPr="00007D20">
        <w:rPr>
          <w:rStyle w:val="StyleUnderline"/>
        </w:rPr>
        <w:t xml:space="preserve">become the </w:t>
      </w:r>
      <w:r w:rsidRPr="00007D20">
        <w:rPr>
          <w:rStyle w:val="Emphasis"/>
        </w:rPr>
        <w:t>substrate</w:t>
      </w:r>
      <w:r w:rsidRPr="00007D20">
        <w:rPr>
          <w:rStyle w:val="StyleUnderline"/>
        </w:rPr>
        <w:t xml:space="preserve"> that registers the </w:t>
      </w:r>
      <w:r w:rsidRPr="00007D20">
        <w:rPr>
          <w:rStyle w:val="Emphasis"/>
        </w:rPr>
        <w:t>meaning of the compute</w:t>
      </w:r>
      <w:r w:rsidRPr="00007D20">
        <w:rPr>
          <w:sz w:val="12"/>
        </w:rPr>
        <w:t>—at least the meaning as far as they may have been concerned</w:t>
      </w:r>
      <w:r w:rsidRPr="00007D20">
        <w:rPr>
          <w:rStyle w:val="StyleUnderline"/>
        </w:rPr>
        <w:t xml:space="preserve">. So many are posited as but </w:t>
      </w:r>
      <w:r w:rsidRPr="00685C55">
        <w:rPr>
          <w:rStyle w:val="Emphasis"/>
          <w:highlight w:val="cyan"/>
        </w:rPr>
        <w:t>renewable pawns</w:t>
      </w:r>
      <w:r w:rsidRPr="00007D20">
        <w:rPr>
          <w:rStyle w:val="StyleUnderline"/>
        </w:rPr>
        <w:t xml:space="preserve"> </w:t>
      </w:r>
      <w:r w:rsidRPr="00685C55">
        <w:rPr>
          <w:rStyle w:val="StyleUnderline"/>
          <w:highlight w:val="cyan"/>
        </w:rPr>
        <w:t xml:space="preserve">in an </w:t>
      </w:r>
      <w:r w:rsidRPr="00685C55">
        <w:rPr>
          <w:rStyle w:val="Emphasis"/>
          <w:highlight w:val="cyan"/>
        </w:rPr>
        <w:t>endless game</w:t>
      </w:r>
      <w:r w:rsidRPr="00007D20">
        <w:rPr>
          <w:rStyle w:val="StyleUnderline"/>
        </w:rPr>
        <w:t xml:space="preserve">, and the game goes on. </w:t>
      </w:r>
      <w:r w:rsidRPr="00685C55">
        <w:rPr>
          <w:rStyle w:val="Emphasis"/>
          <w:highlight w:val="cyan"/>
        </w:rPr>
        <w:t>Dispossession</w:t>
      </w:r>
      <w:r w:rsidRPr="00007D20">
        <w:rPr>
          <w:rStyle w:val="Emphasis"/>
        </w:rPr>
        <w:t xml:space="preserve"> </w:t>
      </w:r>
      <w:r w:rsidRPr="00685C55">
        <w:rPr>
          <w:rStyle w:val="Emphasis"/>
          <w:highlight w:val="cyan"/>
        </w:rPr>
        <w:t>and</w:t>
      </w:r>
      <w:r w:rsidRPr="00007D20">
        <w:rPr>
          <w:rStyle w:val="Emphasis"/>
        </w:rPr>
        <w:t xml:space="preserve"> </w:t>
      </w:r>
      <w:r w:rsidRPr="00685C55">
        <w:rPr>
          <w:rStyle w:val="Emphasis"/>
          <w:highlight w:val="cyan"/>
        </w:rPr>
        <w:t>genocide</w:t>
      </w:r>
      <w:r w:rsidRPr="00007D20">
        <w:rPr>
          <w:rStyle w:val="StyleUnderline"/>
        </w:rPr>
        <w:t xml:space="preserve">, and the capacity to wreak these, </w:t>
      </w:r>
      <w:r w:rsidRPr="00685C55">
        <w:rPr>
          <w:rStyle w:val="Emphasis"/>
          <w:highlight w:val="cyan"/>
        </w:rPr>
        <w:t>guarantee</w:t>
      </w:r>
      <w:r w:rsidRPr="00685C55">
        <w:rPr>
          <w:rStyle w:val="StyleUnderline"/>
          <w:highlight w:val="cyan"/>
        </w:rPr>
        <w:t xml:space="preserve"> </w:t>
      </w:r>
      <w:r w:rsidRPr="00007D20">
        <w:rPr>
          <w:rStyle w:val="StyleUnderline"/>
        </w:rPr>
        <w:t xml:space="preserve">the </w:t>
      </w:r>
      <w:r w:rsidRPr="00685C55">
        <w:rPr>
          <w:rStyle w:val="Emphasis"/>
          <w:highlight w:val="cyan"/>
        </w:rPr>
        <w:t>liquidity</w:t>
      </w:r>
      <w:r w:rsidRPr="00007D20">
        <w:rPr>
          <w:rStyle w:val="StyleUnderline"/>
        </w:rPr>
        <w:t xml:space="preserve"> of the financial system by guaranteeing that </w:t>
      </w:r>
      <w:r w:rsidRPr="00685C55">
        <w:rPr>
          <w:rStyle w:val="StyleUnderline"/>
          <w:highlight w:val="cyan"/>
        </w:rPr>
        <w:t xml:space="preserve">there will </w:t>
      </w:r>
      <w:r w:rsidRPr="00685C55">
        <w:rPr>
          <w:rStyle w:val="Emphasis"/>
          <w:highlight w:val="cyan"/>
        </w:rPr>
        <w:t>always</w:t>
      </w:r>
      <w:r w:rsidRPr="00685C55">
        <w:rPr>
          <w:rStyle w:val="StyleUnderline"/>
          <w:highlight w:val="cyan"/>
        </w:rPr>
        <w:t xml:space="preserve"> be</w:t>
      </w:r>
      <w:r w:rsidRPr="00007D20">
        <w:rPr>
          <w:rStyle w:val="StyleUnderline"/>
        </w:rPr>
        <w:t xml:space="preserve"> </w:t>
      </w:r>
      <w:r w:rsidRPr="00007D20">
        <w:rPr>
          <w:rStyle w:val="Emphasis"/>
        </w:rPr>
        <w:t xml:space="preserve">some </w:t>
      </w:r>
      <w:r w:rsidRPr="00685C55">
        <w:rPr>
          <w:rStyle w:val="Emphasis"/>
          <w:highlight w:val="cyan"/>
        </w:rPr>
        <w:t>billions</w:t>
      </w:r>
      <w:r w:rsidRPr="00007D20">
        <w:rPr>
          <w:rStyle w:val="StyleUnderline"/>
        </w:rPr>
        <w:t xml:space="preserve"> willing or </w:t>
      </w:r>
      <w:r w:rsidRPr="00685C55">
        <w:rPr>
          <w:rStyle w:val="Emphasis"/>
          <w:highlight w:val="cyan"/>
        </w:rPr>
        <w:t>forced</w:t>
      </w:r>
      <w:r w:rsidRPr="00007D20">
        <w:rPr>
          <w:rStyle w:val="StyleUnderline"/>
        </w:rPr>
        <w:t xml:space="preserve"> </w:t>
      </w:r>
      <w:r w:rsidRPr="00685C55">
        <w:rPr>
          <w:rStyle w:val="StyleUnderline"/>
          <w:highlight w:val="cyan"/>
        </w:rPr>
        <w:t xml:space="preserve">to do anything </w:t>
      </w:r>
      <w:r w:rsidRPr="00007D20">
        <w:rPr>
          <w:rStyle w:val="StyleUnderline"/>
        </w:rPr>
        <w:t xml:space="preserve">for its </w:t>
      </w:r>
      <w:r w:rsidRPr="00007D20">
        <w:rPr>
          <w:rStyle w:val="Emphasis"/>
        </w:rPr>
        <w:t>money</w:t>
      </w:r>
      <w:r w:rsidRPr="00007D20">
        <w:rPr>
          <w:rStyle w:val="StyleUnderline"/>
        </w:rPr>
        <w:t xml:space="preserve"> and the </w:t>
      </w:r>
      <w:r w:rsidRPr="00007D20">
        <w:rPr>
          <w:rStyle w:val="Emphasis"/>
        </w:rPr>
        <w:t>access to information</w:t>
      </w:r>
      <w:r w:rsidRPr="00007D20">
        <w:rPr>
          <w:rStyle w:val="StyleUnderline"/>
        </w:rPr>
        <w:t>, to informed matter and therefore to life that it provides</w:t>
      </w:r>
      <w:r w:rsidRPr="00007D20">
        <w:rPr>
          <w:sz w:val="12"/>
        </w:rPr>
        <w:t>. In our era, we see clearly that, under capital</w:t>
      </w:r>
      <w:r w:rsidRPr="00007D20">
        <w:rPr>
          <w:rStyle w:val="StyleUnderline"/>
        </w:rPr>
        <w:t>, the “</w:t>
      </w:r>
      <w:r w:rsidRPr="00685C55">
        <w:rPr>
          <w:rStyle w:val="Emphasis"/>
          <w:highlight w:val="cyan"/>
        </w:rPr>
        <w:t>stability</w:t>
      </w:r>
      <w:r w:rsidRPr="00007D20">
        <w:rPr>
          <w:rStyle w:val="StyleUnderline"/>
        </w:rPr>
        <w:t xml:space="preserve">” </w:t>
      </w:r>
      <w:r w:rsidRPr="00685C55">
        <w:rPr>
          <w:rStyle w:val="StyleUnderline"/>
          <w:highlight w:val="cyan"/>
        </w:rPr>
        <w:t>imposed</w:t>
      </w:r>
      <w:r w:rsidRPr="00007D20">
        <w:rPr>
          <w:rStyle w:val="StyleUnderline"/>
        </w:rPr>
        <w:t xml:space="preserve"> </w:t>
      </w:r>
      <w:r w:rsidRPr="00685C55">
        <w:rPr>
          <w:rStyle w:val="StyleUnderline"/>
          <w:highlight w:val="cyan"/>
        </w:rPr>
        <w:t>by</w:t>
      </w:r>
      <w:r w:rsidRPr="00007D20">
        <w:rPr>
          <w:rStyle w:val="StyleUnderline"/>
        </w:rPr>
        <w:t xml:space="preserve"> systemic integrations and its </w:t>
      </w:r>
      <w:r w:rsidRPr="00007D20">
        <w:rPr>
          <w:rStyle w:val="Emphasis"/>
        </w:rPr>
        <w:t>programs</w:t>
      </w:r>
      <w:r w:rsidRPr="00007D20">
        <w:rPr>
          <w:rStyle w:val="StyleUnderline"/>
        </w:rPr>
        <w:t xml:space="preserve"> of </w:t>
      </w:r>
      <w:r w:rsidRPr="00685C55">
        <w:rPr>
          <w:rStyle w:val="Emphasis"/>
          <w:highlight w:val="cyan"/>
        </w:rPr>
        <w:t>finance, surveillance, security</w:t>
      </w:r>
      <w:r w:rsidRPr="00007D20">
        <w:rPr>
          <w:rStyle w:val="StyleUnderline"/>
        </w:rPr>
        <w:t xml:space="preserve">, mediation, and so on </w:t>
      </w:r>
      <w:r w:rsidRPr="00685C55">
        <w:rPr>
          <w:rStyle w:val="StyleUnderline"/>
          <w:highlight w:val="cyan"/>
        </w:rPr>
        <w:t>produces</w:t>
      </w:r>
      <w:r w:rsidRPr="00007D20">
        <w:rPr>
          <w:rStyle w:val="StyleUnderline"/>
        </w:rPr>
        <w:t xml:space="preserve"> ever </w:t>
      </w:r>
      <w:r w:rsidRPr="00685C55">
        <w:rPr>
          <w:rStyle w:val="Emphasis"/>
          <w:highlight w:val="cyan"/>
        </w:rPr>
        <w:t>greater</w:t>
      </w:r>
      <w:r w:rsidRPr="00007D20">
        <w:rPr>
          <w:rStyle w:val="Emphasis"/>
        </w:rPr>
        <w:t xml:space="preserve"> </w:t>
      </w:r>
      <w:r w:rsidRPr="00685C55">
        <w:rPr>
          <w:rStyle w:val="Emphasis"/>
          <w:highlight w:val="cyan"/>
        </w:rPr>
        <w:t>volatility</w:t>
      </w:r>
      <w:r w:rsidRPr="00007D20">
        <w:rPr>
          <w:rStyle w:val="StyleUnderline"/>
        </w:rPr>
        <w:t>,</w:t>
      </w:r>
      <w:r w:rsidRPr="00007D20">
        <w:rPr>
          <w:sz w:val="12"/>
        </w:rPr>
        <w:t xml:space="preserve"> and we see that this </w:t>
      </w:r>
      <w:r w:rsidRPr="00007D20">
        <w:rPr>
          <w:rStyle w:val="StyleUnderline"/>
        </w:rPr>
        <w:t>volatility</w:t>
      </w:r>
      <w:r w:rsidRPr="00007D20">
        <w:rPr>
          <w:sz w:val="12"/>
        </w:rPr>
        <w:t xml:space="preserve"> </w:t>
      </w:r>
      <w:r w:rsidRPr="00007D20">
        <w:rPr>
          <w:rStyle w:val="StyleUnderline"/>
        </w:rPr>
        <w:t xml:space="preserve">risk can be </w:t>
      </w:r>
      <w:r w:rsidRPr="00007D20">
        <w:rPr>
          <w:rStyle w:val="Emphasis"/>
        </w:rPr>
        <w:t>bought and sold</w:t>
      </w:r>
      <w:r w:rsidRPr="00007D20">
        <w:rPr>
          <w:sz w:val="12"/>
        </w:rPr>
        <w:t xml:space="preserve">; it can be cut up, bundled, bought, and resold, priced as content-indifferent numbers based upon volatility indices. </w:t>
      </w:r>
      <w:r w:rsidRPr="00685C55">
        <w:rPr>
          <w:rStyle w:val="StyleUnderline"/>
          <w:highlight w:val="cyan"/>
        </w:rPr>
        <w:t>Meanwhile</w:t>
      </w:r>
      <w:r w:rsidRPr="00007D20">
        <w:rPr>
          <w:rStyle w:val="StyleUnderline"/>
        </w:rPr>
        <w:t xml:space="preserve"> </w:t>
      </w:r>
      <w:r w:rsidRPr="00685C55">
        <w:rPr>
          <w:rStyle w:val="StyleUnderline"/>
          <w:highlight w:val="cyan"/>
        </w:rPr>
        <w:t>the</w:t>
      </w:r>
      <w:r w:rsidRPr="00007D20">
        <w:rPr>
          <w:rStyle w:val="StyleUnderline"/>
        </w:rPr>
        <w:t xml:space="preserve"> </w:t>
      </w:r>
      <w:r w:rsidRPr="00007D20">
        <w:rPr>
          <w:rStyle w:val="Emphasis"/>
        </w:rPr>
        <w:t>markets roil</w:t>
      </w:r>
      <w:r w:rsidRPr="00007D20">
        <w:rPr>
          <w:rStyle w:val="StyleUnderline"/>
        </w:rPr>
        <w:t xml:space="preserve">, dispossession rages, and the </w:t>
      </w:r>
      <w:r w:rsidRPr="00685C55">
        <w:rPr>
          <w:rStyle w:val="Emphasis"/>
          <w:highlight w:val="cyan"/>
        </w:rPr>
        <w:t>planet boils.</w:t>
      </w:r>
    </w:p>
    <w:p w14:paraId="662E2216" w14:textId="77777777" w:rsidR="002B0BC6" w:rsidRPr="00007D20" w:rsidRDefault="002B0BC6" w:rsidP="002B0BC6">
      <w:pPr>
        <w:rPr>
          <w:sz w:val="12"/>
        </w:rPr>
      </w:pPr>
      <w:r w:rsidRPr="00007D20">
        <w:rPr>
          <w:sz w:val="12"/>
        </w:rPr>
        <w:t xml:space="preserve">As </w:t>
      </w:r>
      <w:r w:rsidRPr="00007D20">
        <w:rPr>
          <w:rStyle w:val="StyleUnderline"/>
        </w:rPr>
        <w:t>history could confirm</w:t>
      </w:r>
      <w:r w:rsidRPr="00007D20">
        <w:rPr>
          <w:sz w:val="12"/>
        </w:rPr>
        <w:t xml:space="preserve">, by the mid-twentieth century, </w:t>
      </w:r>
      <w:r w:rsidRPr="00007D20">
        <w:rPr>
          <w:rStyle w:val="StyleUnderline"/>
        </w:rPr>
        <w:t xml:space="preserve">the </w:t>
      </w:r>
      <w:r w:rsidRPr="00685C55">
        <w:rPr>
          <w:rStyle w:val="Emphasis"/>
          <w:highlight w:val="cyan"/>
        </w:rPr>
        <w:t>complexity</w:t>
      </w:r>
      <w:r w:rsidRPr="00007D20">
        <w:rPr>
          <w:rStyle w:val="StyleUnderline"/>
        </w:rPr>
        <w:t xml:space="preserve"> of the techniques</w:t>
      </w:r>
      <w:r w:rsidRPr="00007D20">
        <w:rPr>
          <w:sz w:val="12"/>
        </w:rPr>
        <w:t xml:space="preserve"> for the management of societies, </w:t>
      </w:r>
      <w:r w:rsidRPr="00007D20">
        <w:rPr>
          <w:rStyle w:val="StyleUnderline"/>
        </w:rPr>
        <w:t>from markets to warfare, from media to cybernetics,</w:t>
      </w:r>
      <w:r w:rsidRPr="00007D20">
        <w:rPr>
          <w:sz w:val="12"/>
        </w:rPr>
        <w:t xml:space="preserve"> and now from social media to the derivatives created by synthetic finance, all </w:t>
      </w:r>
      <w:r w:rsidRPr="00685C55">
        <w:rPr>
          <w:rStyle w:val="StyleUnderline"/>
          <w:highlight w:val="cyan"/>
        </w:rPr>
        <w:t xml:space="preserve">required </w:t>
      </w:r>
      <w:r w:rsidRPr="00685C55">
        <w:rPr>
          <w:rStyle w:val="Emphasis"/>
          <w:highlight w:val="cyan"/>
        </w:rPr>
        <w:lastRenderedPageBreak/>
        <w:t>discrete state machines</w:t>
      </w:r>
      <w:r w:rsidRPr="00007D20">
        <w:rPr>
          <w:rStyle w:val="StyleUnderline"/>
        </w:rPr>
        <w:t xml:space="preserve"> </w:t>
      </w:r>
      <w:r w:rsidRPr="00685C55">
        <w:rPr>
          <w:rStyle w:val="StyleUnderline"/>
          <w:highlight w:val="cyan"/>
        </w:rPr>
        <w:t>to</w:t>
      </w:r>
      <w:r w:rsidRPr="00007D20">
        <w:rPr>
          <w:rStyle w:val="StyleUnderline"/>
        </w:rPr>
        <w:t xml:space="preserve"> store and </w:t>
      </w:r>
      <w:r w:rsidRPr="00685C55">
        <w:rPr>
          <w:rStyle w:val="StyleUnderline"/>
          <w:highlight w:val="cyan"/>
        </w:rPr>
        <w:t>manage</w:t>
      </w:r>
      <w:r w:rsidRPr="00007D20">
        <w:rPr>
          <w:rStyle w:val="StyleUnderline"/>
        </w:rPr>
        <w:t xml:space="preserve"> the pertinent inventories, schedules, and programs--</w:t>
      </w:r>
      <w:r w:rsidRPr="00007D20">
        <w:rPr>
          <w:rStyle w:val="Emphasis"/>
        </w:rPr>
        <w:t xml:space="preserve">their </w:t>
      </w:r>
      <w:r w:rsidRPr="00685C55">
        <w:rPr>
          <w:rStyle w:val="Emphasis"/>
          <w:highlight w:val="cyan"/>
        </w:rPr>
        <w:t>valuable information</w:t>
      </w:r>
      <w:r w:rsidRPr="00007D20">
        <w:rPr>
          <w:sz w:val="12"/>
        </w:rPr>
        <w:t xml:space="preserve">. Though usually thought of as properly belonging to the history of science, communication, mathematics, or computation, </w:t>
      </w:r>
      <w:r w:rsidRPr="00007D20">
        <w:rPr>
          <w:rStyle w:val="StyleUnderline"/>
        </w:rPr>
        <w:t xml:space="preserve">the socioeconomic </w:t>
      </w:r>
      <w:r w:rsidRPr="00685C55">
        <w:rPr>
          <w:rStyle w:val="Emphasis"/>
          <w:highlight w:val="cyan"/>
        </w:rPr>
        <w:t>endeavors</w:t>
      </w:r>
      <w:r w:rsidRPr="00007D20">
        <w:rPr>
          <w:rStyle w:val="StyleUnderline"/>
        </w:rPr>
        <w:t xml:space="preserve"> composing the history of the discrete state machine and its ever more </w:t>
      </w:r>
      <w:r w:rsidRPr="00007D20">
        <w:rPr>
          <w:rStyle w:val="Emphasis"/>
        </w:rPr>
        <w:t>supple functionality</w:t>
      </w:r>
      <w:r w:rsidRPr="00007D20">
        <w:rPr>
          <w:rStyle w:val="StyleUnderline"/>
        </w:rPr>
        <w:t xml:space="preserve"> </w:t>
      </w:r>
      <w:r w:rsidRPr="00685C55">
        <w:rPr>
          <w:rStyle w:val="StyleUnderline"/>
          <w:highlight w:val="cyan"/>
        </w:rPr>
        <w:t>are</w:t>
      </w:r>
      <w:r w:rsidRPr="00007D20">
        <w:rPr>
          <w:rStyle w:val="StyleUnderline"/>
        </w:rPr>
        <w:t xml:space="preserve"> to be thought as </w:t>
      </w:r>
      <w:r w:rsidRPr="00685C55">
        <w:rPr>
          <w:rStyle w:val="StyleUnderline"/>
          <w:highlight w:val="cyan"/>
        </w:rPr>
        <w:t xml:space="preserve">part of the </w:t>
      </w:r>
      <w:r w:rsidRPr="00007D20">
        <w:rPr>
          <w:rStyle w:val="Emphasis"/>
        </w:rPr>
        <w:t xml:space="preserve">increasing </w:t>
      </w:r>
      <w:r w:rsidRPr="00685C55">
        <w:rPr>
          <w:rStyle w:val="Emphasis"/>
          <w:highlight w:val="cyan"/>
        </w:rPr>
        <w:t xml:space="preserve">complexity </w:t>
      </w:r>
      <w:r w:rsidRPr="00007D20">
        <w:rPr>
          <w:rStyle w:val="Emphasis"/>
        </w:rPr>
        <w:t xml:space="preserve">of capitalist </w:t>
      </w:r>
      <w:r w:rsidRPr="00685C55">
        <w:rPr>
          <w:rStyle w:val="Emphasis"/>
          <w:highlight w:val="cyan"/>
        </w:rPr>
        <w:t>abstraction</w:t>
      </w:r>
      <w:r w:rsidRPr="00007D20">
        <w:rPr>
          <w:rStyle w:val="StyleUnderline"/>
        </w:rPr>
        <w:t xml:space="preserve"> and thus the abstraction of social relations.</w:t>
      </w:r>
      <w:r w:rsidRPr="00007D20">
        <w:rPr>
          <w:sz w:val="12"/>
        </w:rPr>
        <w:t xml:space="preserve"> T</w:t>
      </w:r>
      <w:r w:rsidRPr="00007D20">
        <w:rPr>
          <w:rStyle w:val="StyleUnderline"/>
        </w:rPr>
        <w:t xml:space="preserve">hey are the </w:t>
      </w:r>
      <w:r w:rsidRPr="00007D20">
        <w:rPr>
          <w:rStyle w:val="Emphasis"/>
        </w:rPr>
        <w:t>elaboration of real abstraction</w:t>
      </w:r>
      <w:r w:rsidRPr="00007D20">
        <w:rPr>
          <w:sz w:val="12"/>
        </w:rPr>
        <w:t xml:space="preserve">, the expansive formalization of the field of exchange taking place “behind the backs” of living people. </w:t>
      </w:r>
      <w:r w:rsidRPr="00007D20">
        <w:rPr>
          <w:rStyle w:val="StyleUnderline"/>
        </w:rPr>
        <w:t xml:space="preserve">These </w:t>
      </w:r>
      <w:r w:rsidRPr="00007D20">
        <w:rPr>
          <w:rStyle w:val="Emphasis"/>
        </w:rPr>
        <w:t>socioeconomic endeavors</w:t>
      </w:r>
      <w:r w:rsidRPr="00007D20">
        <w:rPr>
          <w:rStyle w:val="StyleUnderline"/>
        </w:rPr>
        <w:t xml:space="preserve"> such as Google, Facebook, </w:t>
      </w:r>
      <w:r w:rsidRPr="00685C55">
        <w:rPr>
          <w:rStyle w:val="StyleUnderline"/>
          <w:highlight w:val="cyan"/>
        </w:rPr>
        <w:t xml:space="preserve">the </w:t>
      </w:r>
      <w:r w:rsidRPr="00685C55">
        <w:rPr>
          <w:rStyle w:val="Emphasis"/>
          <w:highlight w:val="cyan"/>
        </w:rPr>
        <w:t>security</w:t>
      </w:r>
      <w:r w:rsidRPr="00685C55">
        <w:rPr>
          <w:rStyle w:val="StyleUnderline"/>
          <w:highlight w:val="cyan"/>
        </w:rPr>
        <w:t xml:space="preserve"> state</w:t>
      </w:r>
      <w:r w:rsidRPr="00007D20">
        <w:rPr>
          <w:rStyle w:val="StyleUnderline"/>
        </w:rPr>
        <w:t xml:space="preserve">, </w:t>
      </w:r>
      <w:r w:rsidRPr="00685C55">
        <w:rPr>
          <w:rStyle w:val="StyleUnderline"/>
          <w:highlight w:val="cyan"/>
        </w:rPr>
        <w:t xml:space="preserve">are the </w:t>
      </w:r>
      <w:r w:rsidRPr="00685C55">
        <w:rPr>
          <w:rStyle w:val="Emphasis"/>
          <w:highlight w:val="cyan"/>
        </w:rPr>
        <w:t>effective occupation</w:t>
      </w:r>
      <w:r w:rsidRPr="00007D20">
        <w:rPr>
          <w:rStyle w:val="StyleUnderline"/>
        </w:rPr>
        <w:t xml:space="preserve"> of the space and time at all scales </w:t>
      </w:r>
      <w:r w:rsidRPr="00685C55">
        <w:rPr>
          <w:rStyle w:val="StyleUnderline"/>
          <w:highlight w:val="cyan"/>
        </w:rPr>
        <w:t xml:space="preserve">by the </w:t>
      </w:r>
      <w:r w:rsidRPr="00685C55">
        <w:rPr>
          <w:rStyle w:val="Emphasis"/>
          <w:highlight w:val="cyan"/>
        </w:rPr>
        <w:t>logistics of exchange</w:t>
      </w:r>
      <w:r w:rsidRPr="00007D20">
        <w:rPr>
          <w:rStyle w:val="Emphasis"/>
        </w:rPr>
        <w:t xml:space="preserve"> </w:t>
      </w:r>
      <w:r w:rsidRPr="00007D20">
        <w:t>and</w:t>
      </w:r>
      <w:r w:rsidRPr="00007D20">
        <w:rPr>
          <w:sz w:val="12"/>
        </w:rPr>
        <w:t xml:space="preserve"> its expanding field of production.</w:t>
      </w:r>
    </w:p>
    <w:p w14:paraId="12DEA692" w14:textId="77777777" w:rsidR="002B0BC6" w:rsidRPr="00007D20" w:rsidRDefault="002B0BC6" w:rsidP="002B0BC6">
      <w:pPr>
        <w:rPr>
          <w:sz w:val="12"/>
        </w:rPr>
      </w:pPr>
      <w:r w:rsidRPr="00007D20">
        <w:rPr>
          <w:sz w:val="12"/>
        </w:rPr>
        <w:t xml:space="preserve">Datalogical representation is already risk management. Management, efficiency, optimization; Foucault’s entrepreneur of the self; and even Brian Massumi and Erin Manning’s “more than human of the human” all recognize a technological paradigm of control operating in and through (and as) the individual (Massumi 2018). </w:t>
      </w:r>
      <w:r w:rsidRPr="00007D20">
        <w:rPr>
          <w:rStyle w:val="StyleUnderline"/>
        </w:rPr>
        <w:t>We may also observe that the techno-logic of capitalism built upon efficiency—the maximum exploitation of the laboring substrate to meet the demands of the falling rate of profit—prevails across all organizational scales, from the individual to the laboratory to the university to the jail, the township, the state, and the nation-state</w:t>
      </w:r>
      <w:r w:rsidRPr="00007D20">
        <w:rPr>
          <w:sz w:val="12"/>
        </w:rPr>
        <w:t>. In “cultural” spaces, representative agents (a.k.a. subjects) manage and aggregate resources, offering themselves as profiles or brands that are themselves not only marketable, but marketable as derivative exposure to their underliers: their audiences, networks, assets, and currencies. I “friend” you to add you to me, to gain exposure to your network, to add you to my portfolio I am an “influencer.” “Culture,” too, understood as a semi-autonomous domain separable from materiality and technology, can today only be a fetish—another case of platform fetishism—because the generalization of computing means that culture as the connective, communicative tissue of the sociosemiotic is ever more subject to the granularization and grammartization of commodification on the “object’ side (and, its other aspect, the fractalization of fascism on the “subject” side)  in what, from a global standpoint, is a racial capitalist sociocybernetic bio-techné. Such is “culture” today—an expression of an overall informationalization of social relations subject to historically imposed computability. Cultural form, computable because inseparable from computation, heretofore always a way of connecting to (or disconnecting from) a multiplicity of networks, is now itself a derivative—a social derivative. Its derivative condition explains what was known as “the postmodern condition,” and is instituted by the universal expansion of the factory code toward the total colonization of space, time, representation, and mind: sociality itself in the largest sense.</w:t>
      </w:r>
    </w:p>
    <w:p w14:paraId="02A8FD31" w14:textId="77777777" w:rsidR="002B0BC6" w:rsidRDefault="002B0BC6" w:rsidP="002B0BC6">
      <w:pPr>
        <w:spacing w:before="240"/>
        <w:rPr>
          <w:rStyle w:val="StyleUnderline"/>
        </w:rPr>
      </w:pPr>
      <w:r w:rsidRPr="00685C55">
        <w:rPr>
          <w:rStyle w:val="StyleUnderline"/>
          <w:highlight w:val="cyan"/>
        </w:rPr>
        <w:t>That</w:t>
      </w:r>
      <w:r w:rsidRPr="00007D20">
        <w:rPr>
          <w:rStyle w:val="StyleUnderline"/>
        </w:rPr>
        <w:t xml:space="preserve"> the </w:t>
      </w:r>
      <w:r w:rsidRPr="00685C55">
        <w:rPr>
          <w:rStyle w:val="Emphasis"/>
          <w:highlight w:val="cyan"/>
        </w:rPr>
        <w:t>principles</w:t>
      </w:r>
      <w:r w:rsidRPr="00007D20">
        <w:rPr>
          <w:rStyle w:val="StyleUnderline"/>
        </w:rPr>
        <w:t xml:space="preserve"> </w:t>
      </w:r>
      <w:r w:rsidRPr="00685C55">
        <w:rPr>
          <w:rStyle w:val="StyleUnderline"/>
          <w:highlight w:val="cyan"/>
        </w:rPr>
        <w:t xml:space="preserve">of </w:t>
      </w:r>
      <w:r w:rsidRPr="00AE5033">
        <w:rPr>
          <w:rStyle w:val="StyleUnderline"/>
        </w:rPr>
        <w:t xml:space="preserve">the </w:t>
      </w:r>
      <w:r w:rsidRPr="00685C55">
        <w:rPr>
          <w:rStyle w:val="StyleUnderline"/>
          <w:highlight w:val="cyan"/>
        </w:rPr>
        <w:t xml:space="preserve">ordination </w:t>
      </w:r>
      <w:r w:rsidRPr="00007D20">
        <w:rPr>
          <w:rStyle w:val="StyleUnderline"/>
        </w:rPr>
        <w:t>of matter, being, time, and value by number</w:t>
      </w:r>
      <w:r w:rsidRPr="00007D20">
        <w:rPr>
          <w:sz w:val="12"/>
        </w:rPr>
        <w:t xml:space="preserve"> (or of publics by statistics, and/or of opinions by likes) </w:t>
      </w:r>
      <w:r w:rsidRPr="00685C55">
        <w:rPr>
          <w:rStyle w:val="StyleUnderline"/>
          <w:highlight w:val="cyan"/>
        </w:rPr>
        <w:t>were perceived to be universal</w:t>
      </w:r>
      <w:r w:rsidRPr="00007D20">
        <w:rPr>
          <w:sz w:val="12"/>
        </w:rPr>
        <w:t>, that is, generally applicable to all phenomena</w:t>
      </w:r>
      <w:r w:rsidRPr="00007D20">
        <w:rPr>
          <w:rStyle w:val="StyleUnderline"/>
        </w:rPr>
        <w:t xml:space="preserve">, was more than convenient. It </w:t>
      </w:r>
      <w:r w:rsidRPr="00685C55">
        <w:rPr>
          <w:rStyle w:val="Emphasis"/>
          <w:highlight w:val="cyan"/>
        </w:rPr>
        <w:t>was</w:t>
      </w:r>
      <w:r w:rsidRPr="00007D20">
        <w:rPr>
          <w:rStyle w:val="StyleUnderline"/>
        </w:rPr>
        <w:t xml:space="preserve">, as we have said, </w:t>
      </w:r>
      <w:r w:rsidRPr="00685C55">
        <w:rPr>
          <w:rStyle w:val="Emphasis"/>
          <w:highlight w:val="cyan"/>
        </w:rPr>
        <w:t>colonial</w:t>
      </w:r>
      <w:r w:rsidRPr="00007D20">
        <w:rPr>
          <w:rStyle w:val="StyleUnderline"/>
        </w:rPr>
        <w:t xml:space="preserve">. It was </w:t>
      </w:r>
      <w:r w:rsidRPr="00685C55">
        <w:rPr>
          <w:rStyle w:val="Emphasis"/>
          <w:highlight w:val="cyan"/>
        </w:rPr>
        <w:t>racializing and gendering</w:t>
      </w:r>
      <w:r w:rsidRPr="00007D20">
        <w:rPr>
          <w:rStyle w:val="StyleUnderline"/>
        </w:rPr>
        <w:t xml:space="preserve">. It was </w:t>
      </w:r>
      <w:r w:rsidRPr="00685C55">
        <w:rPr>
          <w:rStyle w:val="Emphasis"/>
          <w:highlight w:val="cyan"/>
        </w:rPr>
        <w:t>capacitating and maiming</w:t>
      </w:r>
      <w:r w:rsidRPr="00007D20">
        <w:rPr>
          <w:sz w:val="12"/>
        </w:rPr>
        <w:t xml:space="preserve"> (Puar 2017). </w:t>
      </w:r>
      <w:r w:rsidRPr="00685C55">
        <w:rPr>
          <w:rStyle w:val="StyleUnderline"/>
          <w:highlight w:val="cyan"/>
        </w:rPr>
        <w:t xml:space="preserve">The </w:t>
      </w:r>
      <w:r w:rsidRPr="00685C55">
        <w:rPr>
          <w:rStyle w:val="Emphasis"/>
          <w:highlight w:val="cyan"/>
        </w:rPr>
        <w:t>math</w:t>
      </w:r>
      <w:r w:rsidRPr="00007D20">
        <w:rPr>
          <w:rStyle w:val="StyleUnderline"/>
        </w:rPr>
        <w:t xml:space="preserve">, though famously “content-indifferent,” </w:t>
      </w:r>
      <w:r w:rsidRPr="00685C55">
        <w:rPr>
          <w:rStyle w:val="StyleUnderline"/>
          <w:highlight w:val="cyan"/>
        </w:rPr>
        <w:t xml:space="preserve">was </w:t>
      </w:r>
      <w:r w:rsidRPr="00685C55">
        <w:rPr>
          <w:rStyle w:val="Emphasis"/>
          <w:sz w:val="28"/>
          <w:szCs w:val="28"/>
          <w:highlight w:val="cyan"/>
        </w:rPr>
        <w:t>never value</w:t>
      </w:r>
      <w:r w:rsidRPr="00007D20">
        <w:rPr>
          <w:rStyle w:val="Emphasis"/>
          <w:sz w:val="28"/>
          <w:szCs w:val="28"/>
        </w:rPr>
        <w:t xml:space="preserve"> </w:t>
      </w:r>
      <w:r w:rsidRPr="00685C55">
        <w:rPr>
          <w:rStyle w:val="Emphasis"/>
          <w:sz w:val="28"/>
          <w:szCs w:val="28"/>
          <w:highlight w:val="cyan"/>
        </w:rPr>
        <w:t>free</w:t>
      </w:r>
      <w:r w:rsidRPr="00007D20">
        <w:rPr>
          <w:rStyle w:val="StyleUnderline"/>
        </w:rPr>
        <w:t xml:space="preserve">. </w:t>
      </w:r>
      <w:r w:rsidRPr="0049525C">
        <w:rPr>
          <w:rStyle w:val="Emphasis"/>
        </w:rPr>
        <w:t>Nor</w:t>
      </w:r>
      <w:r w:rsidRPr="0049525C">
        <w:rPr>
          <w:rStyle w:val="StyleUnderline"/>
        </w:rPr>
        <w:t xml:space="preserve"> </w:t>
      </w:r>
      <w:r w:rsidRPr="0049525C">
        <w:rPr>
          <w:rStyle w:val="Emphasis"/>
        </w:rPr>
        <w:t>were</w:t>
      </w:r>
      <w:r w:rsidRPr="0049525C">
        <w:rPr>
          <w:rStyle w:val="StyleUnderline"/>
        </w:rPr>
        <w:t xml:space="preserve"> the </w:t>
      </w:r>
      <w:r w:rsidRPr="0049525C">
        <w:rPr>
          <w:rStyle w:val="Emphasis"/>
        </w:rPr>
        <w:t>devices</w:t>
      </w:r>
      <w:r w:rsidRPr="0049525C">
        <w:rPr>
          <w:rStyle w:val="StyleUnderline"/>
        </w:rPr>
        <w:t xml:space="preserve">, from </w:t>
      </w:r>
      <w:r w:rsidRPr="0049525C">
        <w:rPr>
          <w:rStyle w:val="Emphasis"/>
        </w:rPr>
        <w:t>desktops</w:t>
      </w:r>
      <w:r w:rsidRPr="0049525C">
        <w:rPr>
          <w:rStyle w:val="StyleUnderline"/>
        </w:rPr>
        <w:t xml:space="preserve"> to mainframes, from </w:t>
      </w:r>
      <w:r w:rsidRPr="0049525C">
        <w:rPr>
          <w:rStyle w:val="Emphasis"/>
        </w:rPr>
        <w:t>bombers</w:t>
      </w:r>
      <w:r w:rsidRPr="0049525C">
        <w:rPr>
          <w:rStyle w:val="StyleUnderline"/>
        </w:rPr>
        <w:t xml:space="preserve"> to smartphones, that it spawned</w:t>
      </w:r>
      <w:r w:rsidRPr="0049525C">
        <w:rPr>
          <w:sz w:val="12"/>
        </w:rPr>
        <w:t xml:space="preserve">. As Diane Nelson (2015: 56) writes in </w:t>
      </w:r>
      <w:r w:rsidRPr="0049525C">
        <w:rPr>
          <w:i/>
          <w:iCs/>
          <w:sz w:val="12"/>
        </w:rPr>
        <w:t>Who Counts?</w:t>
      </w:r>
      <w:r w:rsidRPr="0049525C">
        <w:rPr>
          <w:sz w:val="12"/>
        </w:rPr>
        <w:t>, her astonishing ethnography</w:t>
      </w:r>
      <w:r w:rsidRPr="00007D20">
        <w:rPr>
          <w:sz w:val="12"/>
        </w:rPr>
        <w:t xml:space="preserve"> of Mayan number systems and genocide and, also and as importantly, her scathing ethnography of western mathematics and genocide, “</w:t>
      </w:r>
      <w:r w:rsidRPr="00007D20">
        <w:rPr>
          <w:rStyle w:val="StyleUnderline"/>
        </w:rPr>
        <w:t>Double-entry bookkeeping is also an ‘</w:t>
      </w:r>
      <w:r w:rsidRPr="00007D20">
        <w:rPr>
          <w:rStyle w:val="Emphasis"/>
        </w:rPr>
        <w:t>ethnomathematics,</w:t>
      </w:r>
      <w:r w:rsidRPr="00007D20">
        <w:rPr>
          <w:rStyle w:val="StyleUnderline"/>
        </w:rPr>
        <w:t xml:space="preserve">’ but one with an army.” Double-entry bookkeeping was also a proprietary technique; its </w:t>
      </w:r>
      <w:r w:rsidRPr="00685C55">
        <w:rPr>
          <w:rStyle w:val="Emphasis"/>
          <w:highlight w:val="cyan"/>
        </w:rPr>
        <w:t>truth claims,</w:t>
      </w:r>
      <w:r w:rsidRPr="00007D20">
        <w:rPr>
          <w:rStyle w:val="StyleUnderline"/>
        </w:rPr>
        <w:t xml:space="preserve"> in the form of accounts, </w:t>
      </w:r>
      <w:r w:rsidRPr="00685C55">
        <w:rPr>
          <w:rStyle w:val="Emphasis"/>
          <w:highlight w:val="cyan"/>
        </w:rPr>
        <w:t>implied pathways of control</w:t>
      </w:r>
      <w:r w:rsidRPr="00007D20">
        <w:rPr>
          <w:rStyle w:val="StyleUnderline"/>
        </w:rPr>
        <w:t xml:space="preserve"> and functionality </w:t>
      </w:r>
      <w:r w:rsidRPr="00685C55">
        <w:rPr>
          <w:rStyle w:val="StyleUnderline"/>
          <w:highlight w:val="cyan"/>
        </w:rPr>
        <w:t xml:space="preserve">that served as </w:t>
      </w:r>
      <w:r w:rsidRPr="00685C55">
        <w:rPr>
          <w:rStyle w:val="Emphasis"/>
          <w:highlight w:val="cyan"/>
        </w:rPr>
        <w:t>conduits</w:t>
      </w:r>
      <w:r w:rsidRPr="00685C55">
        <w:rPr>
          <w:rStyle w:val="StyleUnderline"/>
          <w:highlight w:val="cyan"/>
        </w:rPr>
        <w:t xml:space="preserve"> for </w:t>
      </w:r>
      <w:r w:rsidRPr="00685C55">
        <w:rPr>
          <w:rStyle w:val="Emphasis"/>
          <w:highlight w:val="cyan"/>
        </w:rPr>
        <w:t>capitalization and colonization</w:t>
      </w:r>
      <w:r w:rsidRPr="00007D20">
        <w:rPr>
          <w:rStyle w:val="Emphasis"/>
        </w:rPr>
        <w:t>.</w:t>
      </w:r>
      <w:r w:rsidRPr="00007D20">
        <w:rPr>
          <w:rStyle w:val="StyleUnderline"/>
        </w:rPr>
        <w:t xml:space="preserve"> </w:t>
      </w:r>
      <w:r w:rsidRPr="00685C55">
        <w:rPr>
          <w:rStyle w:val="StyleUnderline"/>
          <w:highlight w:val="cyan"/>
        </w:rPr>
        <w:t>It</w:t>
      </w:r>
      <w:r w:rsidRPr="00007D20">
        <w:rPr>
          <w:rStyle w:val="StyleUnderline"/>
        </w:rPr>
        <w:t xml:space="preserve"> was a system of representation that </w:t>
      </w:r>
      <w:r w:rsidRPr="00685C55">
        <w:rPr>
          <w:rStyle w:val="Emphasis"/>
          <w:highlight w:val="cyan"/>
        </w:rPr>
        <w:t>repressed</w:t>
      </w:r>
      <w:r w:rsidRPr="00007D20">
        <w:rPr>
          <w:rStyle w:val="StyleUnderline"/>
        </w:rPr>
        <w:t xml:space="preserve"> noise (</w:t>
      </w:r>
      <w:r w:rsidRPr="00685C55">
        <w:rPr>
          <w:rStyle w:val="Emphasis"/>
          <w:highlight w:val="cyan"/>
        </w:rPr>
        <w:t>context</w:t>
      </w:r>
      <w:r w:rsidRPr="00685C55">
        <w:rPr>
          <w:rStyle w:val="StyleUnderline"/>
          <w:highlight w:val="cyan"/>
        </w:rPr>
        <w:t>)</w:t>
      </w:r>
      <w:r w:rsidRPr="00007D20">
        <w:rPr>
          <w:rStyle w:val="StyleUnderline"/>
        </w:rPr>
        <w:t xml:space="preserve"> </w:t>
      </w:r>
      <w:r w:rsidRPr="00685C55">
        <w:rPr>
          <w:rStyle w:val="StyleUnderline"/>
          <w:highlight w:val="cyan"/>
        </w:rPr>
        <w:t>to</w:t>
      </w:r>
      <w:r w:rsidRPr="00007D20">
        <w:rPr>
          <w:rStyle w:val="StyleUnderline"/>
        </w:rPr>
        <w:t xml:space="preserve"> clearly </w:t>
      </w:r>
      <w:r w:rsidRPr="00685C55">
        <w:rPr>
          <w:rStyle w:val="Emphasis"/>
          <w:highlight w:val="cyan"/>
        </w:rPr>
        <w:t>resolve</w:t>
      </w:r>
      <w:r w:rsidRPr="00685C55">
        <w:rPr>
          <w:rStyle w:val="StyleUnderline"/>
          <w:highlight w:val="cyan"/>
        </w:rPr>
        <w:t xml:space="preserve"> the value signal</w:t>
      </w:r>
      <w:r w:rsidRPr="00007D20">
        <w:rPr>
          <w:rStyle w:val="StyleUnderline"/>
        </w:rPr>
        <w:t xml:space="preserve"> called price in a calculus of profit and loss</w:t>
      </w:r>
      <w:r w:rsidRPr="00007D20">
        <w:rPr>
          <w:sz w:val="12"/>
        </w:rPr>
        <w:t xml:space="preserve">. In our own period, </w:t>
      </w:r>
      <w:r w:rsidRPr="00007D20">
        <w:rPr>
          <w:rStyle w:val="StyleUnderline"/>
        </w:rPr>
        <w:t>where we see very clearly</w:t>
      </w:r>
      <w:r w:rsidRPr="00007D20">
        <w:rPr>
          <w:sz w:val="12"/>
        </w:rPr>
        <w:t xml:space="preserve"> (simply by looking at the business pages or, for that matter, the culture pages in any newspaper) </w:t>
      </w:r>
      <w:r w:rsidRPr="00007D20">
        <w:rPr>
          <w:rStyle w:val="StyleUnderline"/>
        </w:rPr>
        <w:t xml:space="preserve">that contemporary </w:t>
      </w:r>
      <w:r w:rsidRPr="00685C55">
        <w:rPr>
          <w:rStyle w:val="Emphasis"/>
          <w:highlight w:val="cyan"/>
        </w:rPr>
        <w:t>global capitalism</w:t>
      </w:r>
      <w:r w:rsidRPr="00685C55">
        <w:rPr>
          <w:rStyle w:val="StyleUnderline"/>
          <w:highlight w:val="cyan"/>
        </w:rPr>
        <w:t xml:space="preserve"> is in </w:t>
      </w:r>
      <w:r w:rsidRPr="00685C55">
        <w:rPr>
          <w:rStyle w:val="Emphasis"/>
          <w:highlight w:val="cyan"/>
        </w:rPr>
        <w:t>lockstep</w:t>
      </w:r>
      <w:r w:rsidRPr="00685C55">
        <w:rPr>
          <w:rStyle w:val="StyleUnderline"/>
          <w:highlight w:val="cyan"/>
        </w:rPr>
        <w:t xml:space="preserve"> with computation</w:t>
      </w:r>
      <w:r w:rsidRPr="00007D20">
        <w:rPr>
          <w:rStyle w:val="StyleUnderline"/>
        </w:rPr>
        <w:t xml:space="preserve">, we might expect that the politico-economic meaning of computation as an </w:t>
      </w:r>
      <w:r w:rsidRPr="00007D20">
        <w:rPr>
          <w:rStyle w:val="Emphasis"/>
        </w:rPr>
        <w:t>emergent order of proprietary organization</w:t>
      </w:r>
      <w:r w:rsidRPr="00007D20">
        <w:rPr>
          <w:rStyle w:val="StyleUnderline"/>
        </w:rPr>
        <w:t xml:space="preserve"> is becoming clear</w:t>
      </w:r>
      <w:r w:rsidRPr="00007D20">
        <w:rPr>
          <w:sz w:val="12"/>
        </w:rPr>
        <w:t xml:space="preserve">. As new and powerful terms such as </w:t>
      </w:r>
      <w:r w:rsidRPr="00007D20">
        <w:rPr>
          <w:i/>
          <w:iCs/>
          <w:sz w:val="12"/>
        </w:rPr>
        <w:t>platform sovereignty</w:t>
      </w:r>
      <w:r w:rsidRPr="00007D20">
        <w:rPr>
          <w:sz w:val="12"/>
        </w:rPr>
        <w:t xml:space="preserve"> (Bratton 2016), </w:t>
      </w:r>
      <w:r w:rsidRPr="00007D20">
        <w:rPr>
          <w:i/>
          <w:iCs/>
          <w:sz w:val="12"/>
        </w:rPr>
        <w:t xml:space="preserve">algorithmic governance, </w:t>
      </w:r>
      <w:r w:rsidRPr="00007D20">
        <w:rPr>
          <w:sz w:val="12"/>
        </w:rPr>
        <w:t xml:space="preserve">and </w:t>
      </w:r>
      <w:r w:rsidRPr="00007D20">
        <w:rPr>
          <w:i/>
          <w:iCs/>
          <w:sz w:val="12"/>
        </w:rPr>
        <w:t>the society of metadata</w:t>
      </w:r>
      <w:r w:rsidRPr="00007D20">
        <w:rPr>
          <w:sz w:val="12"/>
        </w:rPr>
        <w:t xml:space="preserve"> or “</w:t>
      </w:r>
      <w:r w:rsidRPr="00007D20">
        <w:rPr>
          <w:i/>
          <w:iCs/>
          <w:sz w:val="12"/>
        </w:rPr>
        <w:t>metadata society</w:t>
      </w:r>
      <w:r w:rsidRPr="00007D20">
        <w:rPr>
          <w:sz w:val="12"/>
        </w:rPr>
        <w:t xml:space="preserve">” (Pasquinelli 2018) indicate, it appears that it is </w:t>
      </w:r>
      <w:r w:rsidRPr="00007D20">
        <w:rPr>
          <w:rStyle w:val="StyleUnderline"/>
        </w:rPr>
        <w:t xml:space="preserve">the </w:t>
      </w:r>
      <w:r w:rsidRPr="00685C55">
        <w:rPr>
          <w:rStyle w:val="StyleUnderline"/>
          <w:highlight w:val="cyan"/>
        </w:rPr>
        <w:t>information</w:t>
      </w:r>
      <w:r w:rsidRPr="00007D20">
        <w:rPr>
          <w:rStyle w:val="StyleUnderline"/>
        </w:rPr>
        <w:t xml:space="preserve"> itself that has (or indeed is) value</w:t>
      </w:r>
      <w:r w:rsidRPr="00007D20">
        <w:rPr>
          <w:sz w:val="12"/>
        </w:rPr>
        <w:t xml:space="preserve">. But the argument here is that </w:t>
      </w:r>
      <w:r w:rsidRPr="00007D20">
        <w:rPr>
          <w:rStyle w:val="StyleUnderline"/>
        </w:rPr>
        <w:t xml:space="preserve">it </w:t>
      </w:r>
      <w:r w:rsidRPr="00685C55">
        <w:rPr>
          <w:rStyle w:val="StyleUnderline"/>
          <w:highlight w:val="cyan"/>
        </w:rPr>
        <w:t xml:space="preserve">is </w:t>
      </w:r>
      <w:r w:rsidRPr="00685C55">
        <w:rPr>
          <w:rStyle w:val="Emphasis"/>
          <w:highlight w:val="cyan"/>
        </w:rPr>
        <w:t>only valuable</w:t>
      </w:r>
      <w:r w:rsidRPr="00685C55">
        <w:rPr>
          <w:rStyle w:val="StyleUnderline"/>
          <w:highlight w:val="cyan"/>
        </w:rPr>
        <w:t xml:space="preserve"> within the </w:t>
      </w:r>
      <w:r w:rsidRPr="00685C55">
        <w:rPr>
          <w:rStyle w:val="Emphasis"/>
          <w:highlight w:val="cyan"/>
        </w:rPr>
        <w:t xml:space="preserve">framework of </w:t>
      </w:r>
      <w:r w:rsidRPr="00007D20">
        <w:rPr>
          <w:rStyle w:val="Emphasis"/>
        </w:rPr>
        <w:t>computation</w:t>
      </w:r>
      <w:r w:rsidRPr="00007D20">
        <w:rPr>
          <w:rStyle w:val="StyleUnderline"/>
        </w:rPr>
        <w:t xml:space="preserve">, and indeed within the framework of </w:t>
      </w:r>
      <w:r w:rsidRPr="00685C55">
        <w:rPr>
          <w:rStyle w:val="StyleUnderline"/>
          <w:highlight w:val="cyan"/>
        </w:rPr>
        <w:t>computational racial capital</w:t>
      </w:r>
      <w:r w:rsidRPr="00007D20">
        <w:rPr>
          <w:sz w:val="12"/>
        </w:rPr>
        <w:t xml:space="preserve">—at least thus far. </w:t>
      </w:r>
      <w:r w:rsidRPr="00007D20">
        <w:rPr>
          <w:rStyle w:val="Emphasis"/>
        </w:rPr>
        <w:t>Information</w:t>
      </w:r>
      <w:r w:rsidRPr="00007D20">
        <w:rPr>
          <w:sz w:val="12"/>
        </w:rPr>
        <w:t xml:space="preserve"> is the result of that framework; it </w:t>
      </w:r>
      <w:r w:rsidRPr="00007D20">
        <w:rPr>
          <w:rStyle w:val="StyleUnderline"/>
        </w:rPr>
        <w:t>is an ethno-graphic (not just anthropocentric) instantiation composed from, in, and on states of matter</w:t>
      </w:r>
      <w:r w:rsidRPr="00007D20">
        <w:rPr>
          <w:sz w:val="12"/>
        </w:rPr>
        <w:t xml:space="preserve">. The framework, a computational infrastructure that is also primarily fixed capital, emerges in conjunction with the myriad phenomena that are now treated informatically; the apparatus is the other side of the supposedly raw material of </w:t>
      </w:r>
      <w:r w:rsidRPr="0049525C">
        <w:rPr>
          <w:sz w:val="12"/>
        </w:rPr>
        <w:t xml:space="preserve">information. </w:t>
      </w:r>
      <w:r w:rsidRPr="0049525C">
        <w:rPr>
          <w:rStyle w:val="StyleUnderline"/>
        </w:rPr>
        <w:t xml:space="preserve">Information is and </w:t>
      </w:r>
      <w:r w:rsidRPr="0049525C">
        <w:rPr>
          <w:rStyle w:val="Emphasis"/>
        </w:rPr>
        <w:t>can only be a relation</w:t>
      </w:r>
      <w:r w:rsidRPr="0049525C">
        <w:rPr>
          <w:sz w:val="12"/>
        </w:rPr>
        <w:t xml:space="preserve">. The clear implication of this argument is that, </w:t>
      </w:r>
      <w:r w:rsidRPr="0049525C">
        <w:rPr>
          <w:rStyle w:val="StyleUnderline"/>
        </w:rPr>
        <w:t>just as a DVD presupposes a technical world that can record it and make it play</w:t>
      </w:r>
      <w:r w:rsidRPr="0049525C">
        <w:rPr>
          <w:sz w:val="12"/>
        </w:rPr>
        <w:t xml:space="preserve">, the very </w:t>
      </w:r>
      <w:r w:rsidRPr="0049525C">
        <w:rPr>
          <w:rStyle w:val="StyleUnderline"/>
        </w:rPr>
        <w:t xml:space="preserve">presence of “information” implies the </w:t>
      </w:r>
      <w:r w:rsidRPr="0049525C">
        <w:rPr>
          <w:rStyle w:val="Emphasis"/>
        </w:rPr>
        <w:t>background armature of computation</w:t>
      </w:r>
      <w:r w:rsidRPr="0049525C">
        <w:rPr>
          <w:sz w:val="12"/>
        </w:rPr>
        <w:t xml:space="preserve"> </w:t>
      </w:r>
      <w:r w:rsidRPr="0049525C">
        <w:rPr>
          <w:rStyle w:val="StyleUnderline"/>
        </w:rPr>
        <w:t>as a mechanism of perception and organization</w:t>
      </w:r>
      <w:r w:rsidRPr="0049525C">
        <w:rPr>
          <w:sz w:val="12"/>
        </w:rPr>
        <w:t xml:space="preserve"> that is fundamentally social and historical. </w:t>
      </w:r>
      <w:r w:rsidRPr="0049525C">
        <w:rPr>
          <w:rStyle w:val="StyleUnderline"/>
        </w:rPr>
        <w:t>This</w:t>
      </w:r>
      <w:r w:rsidRPr="0049525C">
        <w:rPr>
          <w:sz w:val="12"/>
        </w:rPr>
        <w:t xml:space="preserve"> background armature of perception and organization</w:t>
      </w:r>
      <w:r w:rsidRPr="00007D20">
        <w:rPr>
          <w:sz w:val="12"/>
        </w:rPr>
        <w:t xml:space="preserve"> </w:t>
      </w:r>
      <w:r w:rsidRPr="00007D20">
        <w:rPr>
          <w:rStyle w:val="StyleUnderline"/>
        </w:rPr>
        <w:t xml:space="preserve">further indicates </w:t>
      </w:r>
      <w:r w:rsidRPr="00685C55">
        <w:rPr>
          <w:rStyle w:val="StyleUnderline"/>
          <w:highlight w:val="cyan"/>
        </w:rPr>
        <w:t>the backgroun</w:t>
      </w:r>
      <w:r w:rsidRPr="00007D20">
        <w:rPr>
          <w:rStyle w:val="StyleUnderline"/>
        </w:rPr>
        <w:t xml:space="preserve">d armature </w:t>
      </w:r>
      <w:r w:rsidRPr="00685C55">
        <w:rPr>
          <w:rStyle w:val="StyleUnderline"/>
          <w:highlight w:val="cyan"/>
        </w:rPr>
        <w:t xml:space="preserve">of </w:t>
      </w:r>
      <w:r w:rsidRPr="00685C55">
        <w:rPr>
          <w:rStyle w:val="Emphasis"/>
          <w:highlight w:val="cyan"/>
        </w:rPr>
        <w:t>racial capital</w:t>
      </w:r>
      <w:r w:rsidRPr="00007D20">
        <w:rPr>
          <w:rStyle w:val="StyleUnderline"/>
        </w:rPr>
        <w:t xml:space="preserve"> </w:t>
      </w:r>
      <w:r w:rsidRPr="00685C55">
        <w:rPr>
          <w:rStyle w:val="StyleUnderline"/>
          <w:highlight w:val="cyan"/>
        </w:rPr>
        <w:t>as</w:t>
      </w:r>
      <w:r w:rsidRPr="00007D20">
        <w:rPr>
          <w:rStyle w:val="StyleUnderline"/>
        </w:rPr>
        <w:t xml:space="preserve"> the primordial condition—</w:t>
      </w:r>
      <w:r w:rsidRPr="00685C55">
        <w:rPr>
          <w:rStyle w:val="Emphasis"/>
          <w:highlight w:val="cyan"/>
        </w:rPr>
        <w:t>the meta-machine architecture</w:t>
      </w:r>
      <w:r w:rsidRPr="00007D20">
        <w:rPr>
          <w:rStyle w:val="StyleUnderline"/>
        </w:rPr>
        <w:t>—of the present system of accounts</w:t>
      </w:r>
      <w:r w:rsidRPr="00007D20">
        <w:rPr>
          <w:sz w:val="12"/>
        </w:rPr>
        <w:t>. We note, and not only in passing</w:t>
      </w:r>
      <w:r w:rsidRPr="00007D20">
        <w:rPr>
          <w:rStyle w:val="StyleUnderline"/>
        </w:rPr>
        <w:t xml:space="preserve">, that </w:t>
      </w:r>
      <w:r w:rsidRPr="00685C55">
        <w:rPr>
          <w:rStyle w:val="StyleUnderline"/>
          <w:highlight w:val="cyan"/>
        </w:rPr>
        <w:t>this way</w:t>
      </w:r>
      <w:r w:rsidRPr="00007D20">
        <w:rPr>
          <w:rStyle w:val="StyleUnderline"/>
        </w:rPr>
        <w:t xml:space="preserve"> of narrating the epic poem of AI </w:t>
      </w:r>
      <w:r w:rsidRPr="00685C55">
        <w:rPr>
          <w:rStyle w:val="StyleUnderline"/>
          <w:highlight w:val="cyan"/>
        </w:rPr>
        <w:t xml:space="preserve">puts </w:t>
      </w:r>
      <w:r w:rsidRPr="00685C55">
        <w:rPr>
          <w:rStyle w:val="Emphasis"/>
          <w:highlight w:val="cyan"/>
        </w:rPr>
        <w:t>anti-Blackness, slavery, settler colonialism,</w:t>
      </w:r>
      <w:r w:rsidRPr="00007D20">
        <w:rPr>
          <w:rStyle w:val="Emphasis"/>
        </w:rPr>
        <w:t xml:space="preserve"> indentured servitude, </w:t>
      </w:r>
      <w:r w:rsidRPr="00685C55">
        <w:rPr>
          <w:rStyle w:val="Emphasis"/>
          <w:highlight w:val="cyan"/>
        </w:rPr>
        <w:t>imperialism</w:t>
      </w:r>
      <w:r w:rsidRPr="00007D20">
        <w:rPr>
          <w:rStyle w:val="Emphasis"/>
        </w:rPr>
        <w:t xml:space="preserve">, sexism, </w:t>
      </w:r>
      <w:r w:rsidRPr="00685C55">
        <w:rPr>
          <w:rStyle w:val="Emphasis"/>
          <w:highlight w:val="cyan"/>
        </w:rPr>
        <w:t>proletarianization</w:t>
      </w:r>
      <w:r w:rsidRPr="00007D20">
        <w:rPr>
          <w:rStyle w:val="Emphasis"/>
        </w:rPr>
        <w:t xml:space="preserve">, </w:t>
      </w:r>
      <w:r w:rsidRPr="00685C55">
        <w:rPr>
          <w:rStyle w:val="Emphasis"/>
          <w:highlight w:val="cyan"/>
        </w:rPr>
        <w:t>racial capitalism</w:t>
      </w:r>
      <w:r w:rsidRPr="00007D20">
        <w:rPr>
          <w:rStyle w:val="Emphasis"/>
        </w:rPr>
        <w:t xml:space="preserve">, and the active organization of oppression for </w:t>
      </w:r>
      <w:r w:rsidRPr="00007D20">
        <w:rPr>
          <w:rStyle w:val="Emphasis"/>
        </w:rPr>
        <w:lastRenderedPageBreak/>
        <w:t>profit</w:t>
      </w:r>
      <w:r w:rsidRPr="00007D20">
        <w:rPr>
          <w:rStyle w:val="StyleUnderline"/>
        </w:rPr>
        <w:t xml:space="preserve"> </w:t>
      </w:r>
      <w:r w:rsidRPr="00685C55">
        <w:rPr>
          <w:rStyle w:val="StyleUnderline"/>
          <w:highlight w:val="cyan"/>
        </w:rPr>
        <w:t>at the epistemic center</w:t>
      </w:r>
      <w:r w:rsidRPr="00007D20">
        <w:rPr>
          <w:rStyle w:val="StyleUnderline"/>
        </w:rPr>
        <w:t xml:space="preserve"> </w:t>
      </w:r>
      <w:r w:rsidRPr="00685C55">
        <w:rPr>
          <w:rStyle w:val="StyleUnderline"/>
          <w:highlight w:val="cyan"/>
        </w:rPr>
        <w:t>of</w:t>
      </w:r>
      <w:r w:rsidRPr="00007D20">
        <w:rPr>
          <w:rStyle w:val="StyleUnderline"/>
        </w:rPr>
        <w:t xml:space="preserve"> a computer that could be called </w:t>
      </w:r>
      <w:r w:rsidRPr="00685C55">
        <w:rPr>
          <w:rStyle w:val="StyleUnderline"/>
          <w:highlight w:val="cyan"/>
        </w:rPr>
        <w:t>world history</w:t>
      </w:r>
      <w:r w:rsidRPr="00007D20">
        <w:rPr>
          <w:rStyle w:val="StyleUnderline"/>
        </w:rPr>
        <w:t>.</w:t>
      </w:r>
      <w:r w:rsidRPr="00007D20">
        <w:rPr>
          <w:sz w:val="12"/>
        </w:rPr>
        <w:t xml:space="preserve"> </w:t>
      </w:r>
      <w:r w:rsidRPr="00007D20">
        <w:rPr>
          <w:rStyle w:val="StyleUnderline"/>
        </w:rPr>
        <w:t xml:space="preserve">It is computation that perceives information, and it is capital expansion that requires the perceptual-instrumental process endemic to quantification, digitization, and computation. The entire </w:t>
      </w:r>
      <w:r w:rsidRPr="00007D20">
        <w:rPr>
          <w:rStyle w:val="Emphasis"/>
        </w:rPr>
        <w:t>system</w:t>
      </w:r>
      <w:r w:rsidRPr="00007D20">
        <w:rPr>
          <w:sz w:val="12"/>
        </w:rPr>
        <w:t xml:space="preserve"> has its conditions of possibility and </w:t>
      </w:r>
      <w:r w:rsidRPr="00007D20">
        <w:rPr>
          <w:rStyle w:val="StyleUnderline"/>
        </w:rPr>
        <w:t xml:space="preserve">derives </w:t>
      </w:r>
      <w:r w:rsidRPr="00007D20">
        <w:rPr>
          <w:sz w:val="12"/>
        </w:rPr>
        <w:t xml:space="preserve">both </w:t>
      </w:r>
      <w:r w:rsidRPr="00007D20">
        <w:rPr>
          <w:rStyle w:val="StyleUnderline"/>
        </w:rPr>
        <w:t xml:space="preserve">its significance and its character from the </w:t>
      </w:r>
      <w:r w:rsidRPr="00007D20">
        <w:rPr>
          <w:rStyle w:val="Emphasis"/>
        </w:rPr>
        <w:t>history of capital accumulation</w:t>
      </w:r>
      <w:r w:rsidRPr="00007D20">
        <w:rPr>
          <w:rStyle w:val="StyleUnderline"/>
        </w:rPr>
        <w:t>, that is itself theft and only theft, and which is, to defer again to the chorus: colonialism, slavery, white heteropatriarchy, imperialism, globalization, financialization, and genocide.</w:t>
      </w:r>
    </w:p>
    <w:p w14:paraId="28060596" w14:textId="77777777" w:rsidR="002B0BC6" w:rsidRPr="001C28ED" w:rsidRDefault="002B0BC6" w:rsidP="002B0BC6">
      <w:pPr>
        <w:keepNext/>
        <w:keepLines/>
        <w:spacing w:before="40" w:after="0"/>
        <w:outlineLvl w:val="3"/>
        <w:rPr>
          <w:rFonts w:eastAsiaTheme="majorEastAsia" w:cstheme="majorBidi"/>
          <w:b/>
          <w:iCs/>
          <w:sz w:val="26"/>
          <w:u w:val="single"/>
        </w:rPr>
      </w:pPr>
      <w:r>
        <w:rPr>
          <w:rFonts w:eastAsiaTheme="majorEastAsia" w:cstheme="majorBidi"/>
          <w:b/>
          <w:iCs/>
          <w:sz w:val="26"/>
        </w:rPr>
        <w:t>The alternative is to reject the affirmative in favor of a cognitive strike.</w:t>
      </w:r>
      <w:r w:rsidRPr="00007D20">
        <w:rPr>
          <w:rFonts w:eastAsiaTheme="majorEastAsia" w:cstheme="majorBidi"/>
          <w:b/>
          <w:iCs/>
          <w:sz w:val="26"/>
        </w:rPr>
        <w:t xml:space="preserve"> </w:t>
      </w:r>
      <w:r>
        <w:rPr>
          <w:rFonts w:eastAsiaTheme="majorEastAsia" w:cstheme="majorBidi"/>
          <w:b/>
          <w:iCs/>
          <w:sz w:val="26"/>
        </w:rPr>
        <w:t xml:space="preserve">Refusal is a creative act that enables us to reimagine cybernetic forces of racial capitalism and create space for communist solidarities. We control uniqueness – capitalism is creating ongoing Armageddon. </w:t>
      </w:r>
    </w:p>
    <w:p w14:paraId="0A111B99" w14:textId="77777777" w:rsidR="002B0BC6" w:rsidRPr="00007D20" w:rsidRDefault="002B0BC6" w:rsidP="002B0BC6">
      <w:pPr>
        <w:rPr>
          <w:rFonts w:eastAsia="Cambria"/>
        </w:rPr>
      </w:pPr>
      <w:r w:rsidRPr="00007D20">
        <w:rPr>
          <w:rStyle w:val="Style13ptBold"/>
        </w:rPr>
        <w:t>Beller 21</w:t>
      </w:r>
      <w:r w:rsidRPr="00007D20">
        <w:rPr>
          <w:rFonts w:eastAsia="Cambria"/>
        </w:rPr>
        <w:t xml:space="preserve"> (Jonathan Beller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4D5C675E" w14:textId="77777777" w:rsidR="002B0BC6" w:rsidRPr="0086781B" w:rsidRDefault="002B0BC6" w:rsidP="002B0BC6">
      <w:pPr>
        <w:rPr>
          <w:rFonts w:eastAsia="Cambria"/>
          <w:b/>
          <w:bCs/>
          <w:sz w:val="16"/>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685C55">
        <w:rPr>
          <w:highlight w:val="cyan"/>
          <w:u w:val="single"/>
        </w:rPr>
        <w:t xml:space="preserve">“they” </w:t>
      </w:r>
      <w:r w:rsidRPr="00685C55">
        <w:rPr>
          <w:b/>
          <w:bCs/>
          <w:highlight w:val="cyan"/>
          <w:u w:val="single"/>
        </w:rPr>
        <w:t>program</w:t>
      </w:r>
      <w:r w:rsidRPr="00685C55">
        <w:rPr>
          <w:highlight w:val="cyan"/>
          <w:u w:val="single"/>
        </w:rPr>
        <w:t xml:space="preserve"> </w:t>
      </w:r>
      <w:r w:rsidRPr="00007D20">
        <w:rPr>
          <w:u w:val="single"/>
        </w:rPr>
        <w:t>“our”</w:t>
      </w:r>
      <w:r w:rsidRPr="00685C55">
        <w:rPr>
          <w:highlight w:val="cyan"/>
          <w:u w:val="single"/>
        </w:rPr>
        <w:t xml:space="preserve"> language and </w:t>
      </w:r>
      <w:r w:rsidRPr="00007D20">
        <w:rPr>
          <w:u w:val="single"/>
        </w:rPr>
        <w:t xml:space="preserve">“our” </w:t>
      </w:r>
      <w:r w:rsidRPr="00685C55">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ain’t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685C55">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685C55">
        <w:rPr>
          <w:highlight w:val="cyan"/>
          <w:u w:val="single"/>
        </w:rPr>
        <w:t>command us to make</w:t>
      </w:r>
      <w:r w:rsidRPr="00007D20">
        <w:rPr>
          <w:u w:val="single"/>
        </w:rPr>
        <w:t xml:space="preserve"> </w:t>
      </w:r>
      <w:r w:rsidRPr="00685C55">
        <w:rPr>
          <w:highlight w:val="cyan"/>
          <w:u w:val="single"/>
        </w:rPr>
        <w:t>ourselves</w:t>
      </w:r>
      <w:r w:rsidRPr="00007D20">
        <w:rPr>
          <w:u w:val="single"/>
        </w:rPr>
        <w:t xml:space="preserve"> over </w:t>
      </w:r>
      <w:r w:rsidRPr="00685C55">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685C55">
        <w:rPr>
          <w:highlight w:val="cyan"/>
          <w:u w:val="single"/>
        </w:rPr>
        <w:t>representations</w:t>
      </w:r>
      <w:r w:rsidRPr="00007D20">
        <w:rPr>
          <w:u w:val="single"/>
        </w:rPr>
        <w:t xml:space="preserve"> of </w:t>
      </w:r>
      <w:r w:rsidRPr="00007D20">
        <w:rPr>
          <w:b/>
          <w:bCs/>
          <w:u w:val="single"/>
        </w:rPr>
        <w:t xml:space="preserve">self and other </w:t>
      </w:r>
      <w:r w:rsidRPr="00685C55">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685C55">
        <w:rPr>
          <w:highlight w:val="cyan"/>
          <w:u w:val="single"/>
        </w:rPr>
        <w:t>so that we</w:t>
      </w:r>
      <w:r w:rsidRPr="00007D20">
        <w:rPr>
          <w:u w:val="single"/>
        </w:rPr>
        <w:t xml:space="preserve"> can </w:t>
      </w:r>
      <w:r w:rsidRPr="00685C55">
        <w:rPr>
          <w:highlight w:val="cyan"/>
          <w:u w:val="single"/>
        </w:rPr>
        <w:t xml:space="preserve">perform </w:t>
      </w:r>
      <w:r w:rsidRPr="00007D20">
        <w:rPr>
          <w:u w:val="single"/>
        </w:rPr>
        <w:t xml:space="preserve">further </w:t>
      </w:r>
      <w:r w:rsidRPr="00685C55">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“advertisign,”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685C55">
        <w:rPr>
          <w:highlight w:val="cyan"/>
          <w:u w:val="single"/>
        </w:rPr>
        <w:t>passed through a</w:t>
      </w:r>
      <w:r w:rsidRPr="00007D20">
        <w:rPr>
          <w:u w:val="single"/>
        </w:rPr>
        <w:t xml:space="preserve"> homogenization </w:t>
      </w:r>
      <w:r w:rsidRPr="00685C55">
        <w:rPr>
          <w:highlight w:val="cyan"/>
          <w:u w:val="single"/>
        </w:rPr>
        <w:t xml:space="preserve">process which </w:t>
      </w:r>
      <w:r w:rsidRPr="00685C55">
        <w:rPr>
          <w:b/>
          <w:bCs/>
          <w:highlight w:val="cyan"/>
          <w:u w:val="single"/>
        </w:rPr>
        <w:t xml:space="preserve">programs them in </w:t>
      </w:r>
      <w:r w:rsidRPr="00007D20">
        <w:rPr>
          <w:b/>
          <w:bCs/>
          <w:u w:val="single"/>
        </w:rPr>
        <w:t>compatible</w:t>
      </w:r>
      <w:r w:rsidRPr="00685C55">
        <w:rPr>
          <w:b/>
          <w:bCs/>
          <w:highlight w:val="cyan"/>
          <w:u w:val="single"/>
        </w:rPr>
        <w:t xml:space="preserve"> systems languages</w:t>
      </w:r>
      <w:r w:rsidRPr="00685C55">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anticapitalist “we” runs this risk of coopting </w:t>
      </w:r>
      <w:r w:rsidRPr="00007D20">
        <w:rPr>
          <w:u w:val="single"/>
        </w:rPr>
        <w:lastRenderedPageBreak/>
        <w:t xml:space="preserve">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Advertisarial Relationshordes; “irrational,” criminalized or surplused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are troped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685C55">
        <w:rPr>
          <w:b/>
          <w:bCs/>
          <w:highlight w:val="cyan"/>
          <w:u w:val="single"/>
        </w:rPr>
        <w:t>any program</w:t>
      </w:r>
      <w:r w:rsidRPr="00007D20">
        <w:rPr>
          <w:u w:val="single"/>
        </w:rPr>
        <w:t xml:space="preserve"> </w:t>
      </w:r>
      <w:r w:rsidRPr="00685C55">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685C55">
        <w:rPr>
          <w:b/>
          <w:bCs/>
          <w:highlight w:val="cyan"/>
          <w:u w:val="single"/>
        </w:rPr>
        <w:t>vitiate</w:t>
      </w:r>
      <w:r w:rsidRPr="00007D20">
        <w:rPr>
          <w:b/>
          <w:bCs/>
          <w:u w:val="single"/>
        </w:rPr>
        <w:t xml:space="preserve"> </w:t>
      </w:r>
      <w:r w:rsidRPr="00685C55">
        <w:rPr>
          <w:highlight w:val="cyan"/>
          <w:u w:val="single"/>
        </w:rPr>
        <w:t xml:space="preserve">the </w:t>
      </w:r>
      <w:r w:rsidRPr="00685C55">
        <w:rPr>
          <w:b/>
          <w:bCs/>
          <w:highlight w:val="cyan"/>
          <w:u w:val="single"/>
        </w:rPr>
        <w:t>monologues imposed by capitalist</w:t>
      </w:r>
      <w:r w:rsidRPr="00685C55">
        <w:rPr>
          <w:highlight w:val="cyan"/>
          <w:u w:val="single"/>
        </w:rPr>
        <w:t xml:space="preserve"> informatics</w:t>
      </w:r>
      <w:r w:rsidRPr="00007D20">
        <w:rPr>
          <w:u w:val="single"/>
        </w:rPr>
        <w:t xml:space="preserve"> and advertisigns </w:t>
      </w:r>
      <w:r w:rsidRPr="00685C55">
        <w:rPr>
          <w:highlight w:val="cyan"/>
          <w:u w:val="single"/>
        </w:rPr>
        <w:t>is</w:t>
      </w:r>
      <w:r w:rsidRPr="00007D20">
        <w:rPr>
          <w:u w:val="single"/>
        </w:rPr>
        <w:t xml:space="preserve"> still floating in the realm of the ruling ideas </w:t>
      </w:r>
      <w:r w:rsidRPr="00007D20">
        <w:rPr>
          <w:b/>
          <w:bCs/>
          <w:u w:val="single"/>
        </w:rPr>
        <w:t xml:space="preserve">and therefore </w:t>
      </w:r>
      <w:r w:rsidRPr="00685C55">
        <w:rPr>
          <w:b/>
          <w:bCs/>
          <w:highlight w:val="cya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absorbe very output of sense, is the achievement of the advertisarial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advertisarial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autonomization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w:t>
      </w:r>
      <w:r w:rsidRPr="00007D20">
        <w:rPr>
          <w:sz w:val="16"/>
        </w:rPr>
        <w:lastRenderedPageBreak/>
        <w:t xml:space="preserve">Marcuse by a vast internalization of the apparatuses of oppression  </w:t>
      </w:r>
      <w:r w:rsidRPr="00007D20">
        <w:rPr>
          <w:u w:val="single"/>
        </w:rPr>
        <w:t>( in which “</w:t>
      </w:r>
      <w:r w:rsidRPr="00685C55">
        <w:rPr>
          <w:b/>
          <w:bCs/>
          <w:highlight w:val="cyan"/>
          <w:u w:val="single"/>
        </w:rPr>
        <w:t xml:space="preserve">thought” is the </w:t>
      </w:r>
      <w:r w:rsidRPr="00685C55">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repressive desublimation</w:t>
      </w:r>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cryptofascist</w:t>
      </w:r>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Guattari’s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advertisarial,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685C55">
        <w:rPr>
          <w:b/>
          <w:bCs/>
          <w:highlight w:val="cyan"/>
          <w:u w:val="single"/>
        </w:rPr>
        <w:t>every action</w:t>
      </w:r>
      <w:r w:rsidRPr="00685C55">
        <w:rPr>
          <w:highlight w:val="cyan"/>
          <w:u w:val="single"/>
        </w:rPr>
        <w:t xml:space="preserve"> is</w:t>
      </w:r>
      <w:r w:rsidRPr="00007D20">
        <w:rPr>
          <w:u w:val="single"/>
        </w:rPr>
        <w:t xml:space="preserve"> a hedge, a kind of risk management </w:t>
      </w:r>
      <w:r w:rsidRPr="00685C55">
        <w:rPr>
          <w:highlight w:val="cyan"/>
          <w:u w:val="single"/>
        </w:rPr>
        <w:t>devoted to maximize</w:t>
      </w:r>
      <w:r w:rsidRPr="00007D20">
        <w:rPr>
          <w:u w:val="single"/>
        </w:rPr>
        <w:t xml:space="preserve"> a </w:t>
      </w:r>
      <w:r w:rsidRPr="00685C55">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(Wark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Virno’s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wes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reorginzation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w:t>
      </w:r>
      <w:r w:rsidRPr="00007D20">
        <w:rPr>
          <w:sz w:val="16"/>
        </w:rPr>
        <w:lastRenderedPageBreak/>
        <w:t xml:space="preserve">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Advertisarial Relationsby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685C55">
        <w:rPr>
          <w:highlight w:val="cyan"/>
          <w:u w:val="single"/>
        </w:rPr>
        <w:t>We need strategies that</w:t>
      </w:r>
      <w:r w:rsidRPr="00007D20">
        <w:rPr>
          <w:u w:val="single"/>
        </w:rPr>
        <w:t xml:space="preserve"> will </w:t>
      </w:r>
      <w:r w:rsidRPr="00685C55">
        <w:rPr>
          <w:highlight w:val="cyan"/>
          <w:u w:val="single"/>
        </w:rPr>
        <w:t>seize</w:t>
      </w:r>
      <w:r w:rsidRPr="00007D20">
        <w:rPr>
          <w:u w:val="single"/>
        </w:rPr>
        <w:t xml:space="preserve"> the means of </w:t>
      </w:r>
      <w:r w:rsidRPr="00685C55">
        <w:rPr>
          <w:highlight w:val="cyan"/>
          <w:u w:val="single"/>
        </w:rPr>
        <w:t xml:space="preserve">production and create a reverse subsumption of affect, </w:t>
      </w:r>
      <w:r w:rsidRPr="00007D20">
        <w:rPr>
          <w:u w:val="single"/>
        </w:rPr>
        <w:t>intellect</w:t>
      </w:r>
      <w:r w:rsidRPr="00685C55">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When all media have converged as economic media, it is economic media that must be re- engineered. Again, I think this subsumption of cognitive and affective capacity, the quasi-automating (scripting) of productive labor for capital, is what Stiegler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685C55">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685C55">
        <w:rPr>
          <w:rFonts w:eastAsia="Cambria"/>
          <w:highlight w:val="cyan"/>
          <w:u w:val="single"/>
        </w:rPr>
        <w:t>thus</w:t>
      </w:r>
      <w:r w:rsidRPr="00007D20">
        <w:rPr>
          <w:rFonts w:eastAsia="Cambria"/>
          <w:u w:val="single"/>
        </w:rPr>
        <w:t xml:space="preserve"> its thought), </w:t>
      </w:r>
      <w:r w:rsidRPr="00685C55">
        <w:rPr>
          <w:rFonts w:eastAsia="Cambria"/>
          <w:highlight w:val="cyan"/>
          <w:u w:val="single"/>
        </w:rPr>
        <w:t>is</w:t>
      </w:r>
      <w:r w:rsidRPr="00007D20">
        <w:rPr>
          <w:rFonts w:eastAsia="Cambria"/>
          <w:u w:val="single"/>
        </w:rPr>
        <w:t xml:space="preserve"> nearly </w:t>
      </w:r>
      <w:r w:rsidRPr="00685C55">
        <w:rPr>
          <w:rFonts w:eastAsia="Cambria"/>
          <w:b/>
          <w:bCs/>
          <w:highlight w:val="cyan"/>
          <w:u w:val="single"/>
        </w:rPr>
        <w:t>defunct.</w:t>
      </w:r>
      <w:r w:rsidRPr="00007D20">
        <w:rPr>
          <w:rFonts w:eastAsia="Cambria"/>
          <w:sz w:val="16"/>
        </w:rPr>
        <w:t xml:space="preserve"> As has been noted previously, in a world where life processes are stripped, ripped apart, rebundled, and sold as derivative exposures, the individual subject is an outmoded technology despite the fact that it still appears as a skeuomorph in certain updated technosocial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noncapitalist striations or sectors. Hallways of emptiness, but also hallways of love. Like bundled assets, the mind-body is tranched by executable logics organized by a calculus of risk available to investors. </w:t>
      </w:r>
      <w:r w:rsidRPr="00685C55">
        <w:rPr>
          <w:rFonts w:eastAsia="Cambria"/>
          <w:highlight w:val="cyan"/>
          <w:u w:val="single"/>
        </w:rPr>
        <w:t>There are,</w:t>
      </w:r>
      <w:r w:rsidRPr="00007D20">
        <w:rPr>
          <w:rFonts w:eastAsia="Cambria"/>
          <w:sz w:val="16"/>
        </w:rPr>
        <w:t xml:space="preserve"> to be a bit simplistic, </w:t>
      </w:r>
      <w:r w:rsidRPr="00685C55">
        <w:rPr>
          <w:rFonts w:eastAsia="Cambria"/>
          <w:b/>
          <w:bCs/>
          <w:highlight w:val="cyan"/>
          <w:u w:val="single"/>
        </w:rPr>
        <w:t>aspects of desire that are</w:t>
      </w:r>
      <w:r w:rsidRPr="00007D20">
        <w:rPr>
          <w:rFonts w:eastAsia="Cambria"/>
          <w:u w:val="single"/>
        </w:rPr>
        <w:t xml:space="preserve"> </w:t>
      </w:r>
      <w:r w:rsidRPr="00685C55">
        <w:rPr>
          <w:rFonts w:eastAsia="Cambria"/>
          <w:highlight w:val="cyan"/>
          <w:u w:val="single"/>
        </w:rPr>
        <w:t>programmed</w:t>
      </w:r>
      <w:r w:rsidRPr="00007D20">
        <w:rPr>
          <w:rFonts w:eastAsia="Cambria"/>
          <w:u w:val="single"/>
        </w:rPr>
        <w:t xml:space="preserve"> (indeed farmed) </w:t>
      </w:r>
      <w:r w:rsidRPr="00685C55">
        <w:rPr>
          <w:rFonts w:eastAsia="Cambria"/>
          <w:highlight w:val="cyan"/>
          <w:u w:val="single"/>
        </w:rPr>
        <w:t>to produce</w:t>
      </w:r>
      <w:r w:rsidRPr="00007D20">
        <w:rPr>
          <w:rFonts w:eastAsia="Cambria"/>
          <w:u w:val="single"/>
        </w:rPr>
        <w:t xml:space="preserve"> practices that function in perfect accord with </w:t>
      </w:r>
      <w:r w:rsidRPr="00685C55">
        <w:rPr>
          <w:rFonts w:eastAsia="Cambria"/>
          <w:highlight w:val="cyan"/>
          <w:u w:val="single"/>
        </w:rPr>
        <w:t>capitalist</w:t>
      </w:r>
      <w:r w:rsidRPr="00007D20">
        <w:rPr>
          <w:rFonts w:eastAsia="Cambria"/>
          <w:u w:val="single"/>
        </w:rPr>
        <w:t xml:space="preserve"> accumulation </w:t>
      </w:r>
      <w:r w:rsidRPr="00685C55">
        <w:rPr>
          <w:rFonts w:eastAsia="Cambria"/>
          <w:highlight w:val="cyan"/>
          <w:u w:val="single"/>
        </w:rPr>
        <w:t>strategies</w:t>
      </w:r>
      <w:r w:rsidRPr="00007D20">
        <w:rPr>
          <w:rFonts w:eastAsia="Cambria"/>
          <w:u w:val="single"/>
        </w:rPr>
        <w:t xml:space="preserve"> (individualizing or schizoid) </w:t>
      </w:r>
      <w:r w:rsidRPr="00685C55">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685C55">
        <w:rPr>
          <w:rFonts w:eastAsia="Cambria"/>
          <w:b/>
          <w:bCs/>
          <w:highlight w:val="cyan"/>
          <w:u w:val="single"/>
        </w:rPr>
        <w:t xml:space="preserve">that are </w:t>
      </w:r>
      <w:r w:rsidRPr="00007D20">
        <w:rPr>
          <w:rFonts w:eastAsia="Cambria"/>
          <w:b/>
          <w:bCs/>
          <w:u w:val="single"/>
        </w:rPr>
        <w:t xml:space="preserve">atavistic or </w:t>
      </w:r>
      <w:r w:rsidRPr="00007D20">
        <w:rPr>
          <w:rFonts w:eastAsia="Cambria"/>
          <w:b/>
          <w:bCs/>
          <w:iCs/>
          <w:u w:val="single"/>
        </w:rPr>
        <w:t>collectivist</w:t>
      </w:r>
      <w:r w:rsidRPr="00007D20">
        <w:rPr>
          <w:rFonts w:eastAsia="Cambria"/>
          <w:u w:val="single"/>
        </w:rPr>
        <w:t xml:space="preserve">, utopian, </w:t>
      </w:r>
      <w:r w:rsidRPr="00685C55">
        <w:rPr>
          <w:rFonts w:eastAsia="Cambria"/>
          <w:iCs/>
          <w:highlight w:val="cyan"/>
          <w:u w:val="single"/>
        </w:rPr>
        <w:t>communist</w:t>
      </w:r>
      <w:r w:rsidRPr="00007D20">
        <w:rPr>
          <w:rFonts w:eastAsia="Cambria"/>
          <w:u w:val="single"/>
        </w:rPr>
        <w:t xml:space="preserve">, or maybe even just plain lonely, and, in short, </w:t>
      </w:r>
      <w:r w:rsidRPr="00007D20">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w:t>
      </w:r>
      <w:r w:rsidRPr="00007D20">
        <w:rPr>
          <w:rFonts w:eastAsia="Cambria"/>
          <w:sz w:val="16"/>
        </w:rPr>
        <w:lastRenderedPageBreak/>
        <w:t xml:space="preserve">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abjects.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overcoded by capital? Of course this is still somewhat simplistic and also class-specific, as many (billions even) never get to participate as an enfranchised global citizen in any aspect or moment of life, even if the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685C55">
        <w:rPr>
          <w:rFonts w:eastAsia="Cambria"/>
          <w:highlight w:val="cyan"/>
          <w:u w:val="single"/>
        </w:rPr>
        <w:t xml:space="preserve">How would </w:t>
      </w:r>
      <w:r w:rsidRPr="00685C55">
        <w:rPr>
          <w:rFonts w:eastAsia="Cambria"/>
          <w:b/>
          <w:bCs/>
          <w:highlight w:val="cyan"/>
          <w:u w:val="single"/>
        </w:rPr>
        <w:t>we register,</w:t>
      </w:r>
      <w:r w:rsidRPr="00007D20">
        <w:rPr>
          <w:rFonts w:eastAsia="Cambria"/>
          <w:u w:val="single"/>
        </w:rPr>
        <w:t xml:space="preserve"> track, amplify, and render actionable the communitarian affinities, </w:t>
      </w:r>
      <w:r w:rsidRPr="00685C55">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685C55">
        <w:rPr>
          <w:rFonts w:eastAsia="Cambria"/>
          <w:highlight w:val="cyan"/>
          <w:u w:val="single"/>
        </w:rPr>
        <w:t>that</w:t>
      </w:r>
      <w:r w:rsidRPr="00007D20">
        <w:rPr>
          <w:rFonts w:eastAsia="Cambria"/>
          <w:u w:val="single"/>
        </w:rPr>
        <w:t xml:space="preserve"> in actual practice </w:t>
      </w:r>
      <w:r w:rsidRPr="00685C55">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685C55">
        <w:rPr>
          <w:rFonts w:eastAsia="Cambria"/>
          <w:highlight w:val="cyan"/>
          <w:u w:val="single"/>
        </w:rPr>
        <w:t>Is there</w:t>
      </w:r>
      <w:r w:rsidRPr="00007D20">
        <w:rPr>
          <w:rFonts w:eastAsia="Cambria"/>
          <w:u w:val="single"/>
        </w:rPr>
        <w:t xml:space="preserve">, could there be </w:t>
      </w:r>
      <w:r w:rsidRPr="00685C55">
        <w:rPr>
          <w:rFonts w:eastAsia="Cambria"/>
          <w:highlight w:val="cyan"/>
          <w:u w:val="single"/>
        </w:rPr>
        <w:t>communist algorithms?</w:t>
      </w:r>
      <w:r w:rsidRPr="00007D20">
        <w:rPr>
          <w:rFonts w:eastAsia="Cambria"/>
          <w:u w:val="single"/>
        </w:rPr>
        <w:t xml:space="preserve"> Communist derivatives? Derivative communism?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685C55">
        <w:rPr>
          <w:rFonts w:eastAsia="Cambria"/>
          <w:b/>
          <w:bCs/>
          <w:highlight w:val="cyan"/>
          <w:u w:val="single"/>
        </w:rPr>
        <w:t>A political intervention</w:t>
      </w:r>
      <w:r w:rsidRPr="00685C55">
        <w:rPr>
          <w:rFonts w:eastAsia="Cambria"/>
          <w:highlight w:val="cyan"/>
          <w:u w:val="single"/>
        </w:rPr>
        <w:t xml:space="preserve"> </w:t>
      </w:r>
      <w:r w:rsidRPr="00007D20">
        <w:rPr>
          <w:rFonts w:eastAsia="Cambria"/>
          <w:u w:val="single"/>
        </w:rPr>
        <w:t xml:space="preserve">in the advertisarial relations that have this planet heading toward environmental doomsday </w:t>
      </w:r>
      <w:r w:rsidRPr="00685C55">
        <w:rPr>
          <w:rFonts w:eastAsia="Cambria"/>
          <w:highlight w:val="cyan"/>
          <w:u w:val="single"/>
        </w:rPr>
        <w:t>requires</w:t>
      </w:r>
      <w:r w:rsidRPr="00007D20">
        <w:rPr>
          <w:rFonts w:eastAsia="Cambria"/>
          <w:u w:val="single"/>
        </w:rPr>
        <w:t xml:space="preserve"> not only revolutionary policy but </w:t>
      </w:r>
      <w:r w:rsidRPr="00685C55">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685C55">
        <w:rPr>
          <w:rFonts w:eastAsia="Cambria"/>
          <w:highlight w:val="cyan"/>
          <w:u w:val="single"/>
        </w:rPr>
        <w:t xml:space="preserve">This </w:t>
      </w:r>
      <w:r w:rsidRPr="00007D20">
        <w:rPr>
          <w:rFonts w:eastAsia="Cambria"/>
          <w:u w:val="single"/>
        </w:rPr>
        <w:t xml:space="preserve">culture </w:t>
      </w:r>
      <w:r w:rsidRPr="00685C55">
        <w:rPr>
          <w:rFonts w:eastAsia="Cambria"/>
          <w:highlight w:val="cyan"/>
          <w:u w:val="single"/>
        </w:rPr>
        <w:t>must take into account that</w:t>
      </w:r>
      <w:r w:rsidRPr="00007D20">
        <w:rPr>
          <w:rFonts w:eastAsia="Cambria"/>
          <w:u w:val="single"/>
        </w:rPr>
        <w:t xml:space="preserve">, for many on this planet, </w:t>
      </w:r>
      <w:r w:rsidRPr="00685C55">
        <w:rPr>
          <w:rFonts w:eastAsia="Cambria"/>
          <w:highlight w:val="cyan"/>
          <w:u w:val="single"/>
        </w:rPr>
        <w:t xml:space="preserve">Armageddon is </w:t>
      </w:r>
      <w:r w:rsidRPr="00007D20">
        <w:rPr>
          <w:rFonts w:eastAsia="Cambria"/>
          <w:u w:val="single"/>
        </w:rPr>
        <w:t xml:space="preserve">not the future but </w:t>
      </w:r>
      <w:r w:rsidRPr="00685C55">
        <w:rPr>
          <w:rFonts w:eastAsia="Cambria"/>
          <w:highlight w:val="cyan"/>
          <w:u w:val="single"/>
        </w:rPr>
        <w:t xml:space="preserve">an </w:t>
      </w:r>
      <w:r w:rsidRPr="00685C55">
        <w:rPr>
          <w:rFonts w:eastAsia="Cambria"/>
          <w:b/>
          <w:iCs/>
          <w:highlight w:val="cyan"/>
          <w:u w:val="single"/>
        </w:rPr>
        <w:t>ongoing constant</w:t>
      </w:r>
      <w:r w:rsidRPr="00007D20">
        <w:rPr>
          <w:rFonts w:eastAsia="Cambria"/>
          <w:u w:val="single"/>
        </w:rPr>
        <w:t xml:space="preserve">. </w:t>
      </w:r>
      <w:r w:rsidRPr="00685C55">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685C55">
        <w:rPr>
          <w:rFonts w:eastAsia="Cambria"/>
          <w:highlight w:val="cyan"/>
          <w:u w:val="single"/>
        </w:rPr>
        <w:t xml:space="preserve">is to (re)politicize </w:t>
      </w:r>
      <w:r w:rsidRPr="00007D20">
        <w:rPr>
          <w:rFonts w:eastAsia="Cambria"/>
          <w:u w:val="single"/>
        </w:rPr>
        <w:t xml:space="preserve">semiotic and affective </w:t>
      </w:r>
      <w:r w:rsidRPr="00685C55">
        <w:rPr>
          <w:rFonts w:eastAsia="Cambria"/>
          <w:highlight w:val="cyan"/>
          <w:u w:val="single"/>
        </w:rPr>
        <w:t>structures and practices</w:t>
      </w:r>
      <w:r w:rsidRPr="00007D20">
        <w:rPr>
          <w:rFonts w:eastAsia="Cambria"/>
          <w:u w:val="single"/>
        </w:rPr>
        <w:t>, including and perhaps especially those we might control, for example our own utterances—our expression.</w:t>
      </w:r>
      <w:r w:rsidRPr="00007D20">
        <w:rPr>
          <w:rFonts w:eastAsia="Cambria"/>
          <w:sz w:val="16"/>
        </w:rPr>
        <w:t xml:space="preserve"> Of course, to call them “our own” seems to contradict what I’ve said about the expropriation of the cognitive- linguistic and the intensification of aphanisis by visual, verbal, and digital media derivatives, but it is here precisely that we confront one of the significant material contradictions of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685C55">
        <w:rPr>
          <w:rFonts w:eastAsia="Cambria"/>
          <w:highlight w:val="cyan"/>
          <w:u w:val="single"/>
        </w:rPr>
        <w:t>actively produce</w:t>
      </w:r>
      <w:r w:rsidRPr="00007D20">
        <w:rPr>
          <w:rFonts w:eastAsia="Cambria"/>
          <w:u w:val="single"/>
        </w:rPr>
        <w:t xml:space="preserve"> its </w:t>
      </w:r>
      <w:r w:rsidRPr="00685C55">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 xml:space="preserve">The question concerning the politics of the utterance, asked here in a strange passage of this text through a </w:t>
      </w:r>
      <w:r w:rsidRPr="00007D20">
        <w:rPr>
          <w:rFonts w:eastAsia="Cambria"/>
          <w:sz w:val="16"/>
        </w:rPr>
        <w:lastRenderedPageBreak/>
        <w:t>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685C55">
        <w:rPr>
          <w:rFonts w:eastAsia="Cambria"/>
          <w:b/>
          <w:bCs/>
          <w:iCs/>
          <w:highlight w:val="cyan"/>
          <w:u w:val="single"/>
        </w:rPr>
        <w:t>struggle for space and time to think</w:t>
      </w:r>
      <w:r w:rsidRPr="00685C55">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685C55">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685C55">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685C55">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advertisarial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today’s processes of </w:t>
      </w:r>
      <w:r w:rsidRPr="00007D20">
        <w:rPr>
          <w:rFonts w:eastAsia="Cambria"/>
          <w:b/>
          <w:bCs/>
          <w:u w:val="single"/>
        </w:rPr>
        <w:t>capitalization are even more totalitarian</w:t>
      </w:r>
      <w:r w:rsidRPr="00007D20">
        <w:rPr>
          <w:rFonts w:eastAsia="Cambria"/>
          <w:u w:val="single"/>
        </w:rPr>
        <w:t xml:space="preserve">, more widely distributed, and more blood-, life-, and indeed soul-sucking than even in prior eras—though such comparisons </w:t>
      </w:r>
      <w:r w:rsidRPr="00007D20">
        <w:rPr>
          <w:rFonts w:eastAsia="Cambria"/>
          <w:b/>
          <w:bCs/>
          <w:u w:val="single"/>
        </w:rPr>
        <w:t xml:space="preserve">don’t do those killed by past iterations of capitalism any good. </w:t>
      </w:r>
      <w:r w:rsidRPr="00007D20">
        <w:rPr>
          <w:rFonts w:eastAsia="Cambria"/>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685C55">
        <w:rPr>
          <w:rFonts w:eastAsia="Cambria"/>
          <w:b/>
          <w:bCs/>
          <w:highlight w:val="cyan"/>
          <w:u w:val="single"/>
        </w:rPr>
        <w:t>We do not</w:t>
      </w:r>
      <w:r w:rsidRPr="00007D20">
        <w:rPr>
          <w:rFonts w:eastAsia="Cambria"/>
          <w:u w:val="single"/>
        </w:rPr>
        <w:t xml:space="preserve"> yet </w:t>
      </w:r>
      <w:r w:rsidRPr="00685C55">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685C55">
        <w:rPr>
          <w:rFonts w:eastAsia="Cambria"/>
          <w:highlight w:val="cyan"/>
          <w:u w:val="single"/>
        </w:rPr>
        <w:t xml:space="preserve">, </w:t>
      </w:r>
      <w:r w:rsidRPr="00007D20">
        <w:rPr>
          <w:rFonts w:eastAsia="Cambria"/>
          <w:u w:val="single"/>
        </w:rPr>
        <w:t xml:space="preserve">but </w:t>
      </w:r>
      <w:r w:rsidRPr="00685C55">
        <w:rPr>
          <w:rFonts w:eastAsia="Cambria"/>
          <w:highlight w:val="cyan"/>
          <w:u w:val="single"/>
        </w:rPr>
        <w:t xml:space="preserve">we </w:t>
      </w:r>
      <w:r w:rsidRPr="00007D20">
        <w:rPr>
          <w:rFonts w:eastAsia="Cambria"/>
          <w:u w:val="single"/>
        </w:rPr>
        <w:t xml:space="preserve">do </w:t>
      </w:r>
      <w:r w:rsidRPr="00685C55">
        <w:rPr>
          <w:rFonts w:eastAsia="Cambria"/>
          <w:highlight w:val="cyan"/>
          <w:u w:val="single"/>
        </w:rPr>
        <w:t xml:space="preserve">know </w:t>
      </w:r>
      <w:r w:rsidRPr="00007D20">
        <w:rPr>
          <w:rFonts w:eastAsia="Cambria"/>
          <w:u w:val="single"/>
        </w:rPr>
        <w:t xml:space="preserve">that at present </w:t>
      </w:r>
      <w:r w:rsidRPr="00685C55">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685C55">
        <w:rPr>
          <w:rFonts w:eastAsia="Cambria"/>
          <w:highlight w:val="cyan"/>
          <w:u w:val="single"/>
        </w:rPr>
        <w:t>war against</w:t>
      </w:r>
      <w:r w:rsidRPr="00007D20">
        <w:rPr>
          <w:rFonts w:eastAsia="Cambria"/>
          <w:u w:val="single"/>
        </w:rPr>
        <w:t xml:space="preserve"> our using them to build anticapitalist, nonhierarchical, horizontal, solidary </w:t>
      </w:r>
      <w:r w:rsidRPr="00685C55">
        <w:rPr>
          <w:rFonts w:eastAsia="Cambria"/>
          <w:highlight w:val="cyan"/>
          <w:u w:val="single"/>
        </w:rPr>
        <w:t>sociality.</w:t>
      </w:r>
      <w:r w:rsidRPr="00007D20">
        <w:rPr>
          <w:rFonts w:eastAsia="Cambria"/>
          <w:u w:val="single"/>
        </w:rPr>
        <w:t xml:space="preserve"> </w:t>
      </w:r>
      <w:r w:rsidRPr="00685C55">
        <w:rPr>
          <w:rFonts w:eastAsia="Cambria"/>
          <w:highlight w:val="cyan"/>
          <w:u w:val="single"/>
        </w:rPr>
        <w:t>The refusal</w:t>
      </w:r>
      <w:r w:rsidRPr="00007D20">
        <w:rPr>
          <w:rFonts w:eastAsia="Cambria"/>
          <w:u w:val="single"/>
        </w:rPr>
        <w:t xml:space="preserve"> or détournement </w:t>
      </w:r>
      <w:r w:rsidRPr="00685C55">
        <w:rPr>
          <w:rFonts w:eastAsia="Cambria"/>
          <w:b/>
          <w:bCs/>
          <w:highlight w:val="cyan"/>
          <w:u w:val="single"/>
        </w:rPr>
        <w:t>of capital’s encroachment</w:t>
      </w:r>
      <w:r w:rsidRPr="00007D20">
        <w:rPr>
          <w:rFonts w:eastAsia="Cambria"/>
          <w:u w:val="single"/>
        </w:rPr>
        <w:t xml:space="preserve"> </w:t>
      </w:r>
      <w:r w:rsidRPr="00685C55">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685C55">
        <w:rPr>
          <w:rFonts w:eastAsia="Cambria"/>
          <w:highlight w:val="cyan"/>
          <w:u w:val="single"/>
        </w:rPr>
        <w:t xml:space="preserve">a creative act. </w:t>
      </w:r>
      <w:r w:rsidRPr="00007D20">
        <w:rPr>
          <w:rFonts w:eastAsia="Cambria"/>
          <w:u w:val="single"/>
        </w:rPr>
        <w:t xml:space="preserve">Perhaps we have only </w:t>
      </w:r>
      <w:r w:rsidRPr="00007D20">
        <w:rPr>
          <w:rFonts w:eastAsia="Cambria"/>
          <w:b/>
          <w:bCs/>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refusal might achieve.</w:t>
      </w:r>
      <w:bookmarkEnd w:id="0"/>
    </w:p>
    <w:p w14:paraId="6CF6501F" w14:textId="77777777" w:rsidR="002B0BC6" w:rsidRDefault="002B0BC6" w:rsidP="002B0BC6">
      <w:pPr>
        <w:pStyle w:val="Heading2"/>
      </w:pPr>
      <w:bookmarkStart w:id="4" w:name="_Hlk82939290"/>
      <w:r>
        <w:lastRenderedPageBreak/>
        <w:t>Case</w:t>
      </w:r>
    </w:p>
    <w:p w14:paraId="406CA056" w14:textId="77777777" w:rsidR="002B0BC6" w:rsidRDefault="002B0BC6" w:rsidP="002B0BC6">
      <w:pPr>
        <w:pStyle w:val="Heading3"/>
      </w:pPr>
      <w:r>
        <w:lastRenderedPageBreak/>
        <w:t>1NC — T/L</w:t>
      </w:r>
    </w:p>
    <w:p w14:paraId="224FCC73" w14:textId="77777777" w:rsidR="002B0BC6" w:rsidRPr="00273D4F" w:rsidRDefault="002B0BC6" w:rsidP="002B0BC6">
      <w:pPr>
        <w:pStyle w:val="Heading4"/>
      </w:pPr>
      <w:r w:rsidRPr="005E2DB5">
        <w:t>The only card about the aff says “marketplaces” will be designated as platforms utilities — doesn’t say companies will be destroyed, just that parts of companies would be spun off — can’t solve integration and we impact turn innovation</w:t>
      </w:r>
    </w:p>
    <w:p w14:paraId="6A631D02" w14:textId="77777777" w:rsidR="002B0BC6" w:rsidRDefault="002B0BC6" w:rsidP="002B0BC6">
      <w:pPr>
        <w:pStyle w:val="Heading3"/>
      </w:pPr>
      <w:r>
        <w:lastRenderedPageBreak/>
        <w:t>1NC — Heg</w:t>
      </w:r>
    </w:p>
    <w:p w14:paraId="775CCFA2" w14:textId="77777777" w:rsidR="002B0BC6" w:rsidRDefault="002B0BC6" w:rsidP="002B0BC6">
      <w:pPr>
        <w:pStyle w:val="Heading4"/>
      </w:pPr>
      <w:r>
        <w:t>No ev China tech collapses US primacy — Nouwens is old and says leapfrog once in passing — no internal link</w:t>
      </w:r>
    </w:p>
    <w:p w14:paraId="3E9667FF" w14:textId="77777777" w:rsidR="002B0BC6" w:rsidRDefault="002B0BC6" w:rsidP="002B0BC6">
      <w:pPr>
        <w:rPr>
          <w:b/>
          <w:iCs/>
          <w:u w:val="single"/>
          <w:bdr w:val="single" w:sz="8" w:space="0" w:color="auto"/>
        </w:rPr>
      </w:pPr>
    </w:p>
    <w:p w14:paraId="2B207C14" w14:textId="77777777" w:rsidR="002B0BC6" w:rsidRPr="00273D4F" w:rsidRDefault="002B0BC6" w:rsidP="002B0BC6">
      <w:pPr>
        <w:pStyle w:val="Heading4"/>
        <w:rPr>
          <w:rStyle w:val="StyleUnderline"/>
          <w:sz w:val="26"/>
          <w:u w:val="none"/>
        </w:rPr>
      </w:pPr>
      <w:r>
        <w:t xml:space="preserve">We will concede that </w:t>
      </w:r>
      <w:r>
        <w:rPr>
          <w:u w:val="single"/>
        </w:rPr>
        <w:t>public epistemology</w:t>
      </w:r>
      <w:r>
        <w:t xml:space="preserve"> is necessary for </w:t>
      </w:r>
      <w:r>
        <w:rPr>
          <w:u w:val="single"/>
        </w:rPr>
        <w:t>hegemony</w:t>
      </w:r>
      <w:r>
        <w:t xml:space="preserve">---this is </w:t>
      </w:r>
      <w:r>
        <w:rPr>
          <w:u w:val="single"/>
        </w:rPr>
        <w:t>alternative solvency</w:t>
      </w:r>
      <w:r>
        <w:t xml:space="preserve"> – rejecting the affirmative will </w:t>
      </w:r>
      <w:r>
        <w:rPr>
          <w:u w:val="single"/>
        </w:rPr>
        <w:t>collapse US heg</w:t>
      </w:r>
      <w:r>
        <w:t>.</w:t>
      </w:r>
    </w:p>
    <w:p w14:paraId="1844C7F6" w14:textId="77777777" w:rsidR="002B0BC6" w:rsidRPr="00BA5F2F" w:rsidRDefault="002B0BC6" w:rsidP="002B0BC6">
      <w:pPr>
        <w:rPr>
          <w:b/>
          <w:iCs/>
          <w:u w:val="single"/>
          <w:bdr w:val="single" w:sz="8" w:space="0" w:color="auto"/>
        </w:rPr>
      </w:pPr>
    </w:p>
    <w:p w14:paraId="21B7E0CA" w14:textId="77777777" w:rsidR="002B0BC6" w:rsidRPr="004C048F" w:rsidRDefault="002B0BC6" w:rsidP="002B0BC6">
      <w:pPr>
        <w:pStyle w:val="Heading4"/>
      </w:pPr>
      <w:r>
        <w:t>American hegemony is underpinned by genocide and violent intervention.</w:t>
      </w:r>
    </w:p>
    <w:p w14:paraId="2637769B" w14:textId="77777777" w:rsidR="002B0BC6" w:rsidRPr="004C048F" w:rsidRDefault="002B0BC6" w:rsidP="002B0BC6">
      <w:r w:rsidRPr="004C048F">
        <w:rPr>
          <w:rStyle w:val="Style13ptBold"/>
        </w:rPr>
        <w:t>Morefield 19</w:t>
      </w:r>
      <w:r>
        <w:t xml:space="preserve"> (Jeanne, Professor of Politics at Whitman College and will soon join the Department of Political Science and International Studies at The University of Birmingham, “Trump’s Foreign Policy Isn’t the Problem,” 8 January 2019, </w:t>
      </w:r>
      <w:hyperlink r:id="rId9" w:history="1">
        <w:r w:rsidRPr="00B97A50">
          <w:rPr>
            <w:rStyle w:val="Hyperlink"/>
          </w:rPr>
          <w:t>https://bostonreview.net/politics/jeanne-morefield-trump%E2%80%99s-foreign-policy-isn%E2%80%99t-problem</w:t>
        </w:r>
      </w:hyperlink>
      <w:r>
        <w:t>, DOA: 1-30-2020)</w:t>
      </w:r>
    </w:p>
    <w:p w14:paraId="38CDEE41" w14:textId="77777777" w:rsidR="002B0BC6" w:rsidRPr="004C048F" w:rsidRDefault="002B0BC6" w:rsidP="002B0BC6">
      <w:pPr>
        <w:rPr>
          <w:sz w:val="16"/>
        </w:rPr>
      </w:pPr>
      <w:r w:rsidRPr="004C048F">
        <w:rPr>
          <w:sz w:val="16"/>
        </w:rPr>
        <w:t xml:space="preserve">Trump’s willingness to say such things has precipitated an existential crisis in the international relations world. U.S. foreign policy, as an academic discourse and political practice, is built on the delicate foundation of what Robert Vitalis has called the “norm against noticing,” This deflective move has long been the gold standard of international relations; under its rules of play, </w:t>
      </w:r>
      <w:r w:rsidRPr="0086781B">
        <w:rPr>
          <w:rStyle w:val="StyleUnderline"/>
          <w:highlight w:val="cyan"/>
        </w:rPr>
        <w:t>IR experts act as if the U</w:t>
      </w:r>
      <w:r w:rsidRPr="004C048F">
        <w:rPr>
          <w:sz w:val="16"/>
        </w:rPr>
        <w:t xml:space="preserve">nited </w:t>
      </w:r>
      <w:r w:rsidRPr="0086781B">
        <w:rPr>
          <w:rStyle w:val="StyleUnderline"/>
          <w:highlight w:val="cyan"/>
        </w:rPr>
        <w:t>S</w:t>
      </w:r>
      <w:r w:rsidRPr="004C048F">
        <w:rPr>
          <w:sz w:val="16"/>
        </w:rPr>
        <w:t xml:space="preserve">tates </w:t>
      </w:r>
      <w:r w:rsidRPr="0086781B">
        <w:rPr>
          <w:rStyle w:val="StyleUnderline"/>
          <w:highlight w:val="cyan"/>
        </w:rPr>
        <w:t>has never been</w:t>
      </w:r>
      <w:r w:rsidRPr="004C048F">
        <w:rPr>
          <w:rStyle w:val="StyleUnderline"/>
        </w:rPr>
        <w:t xml:space="preserve"> an </w:t>
      </w:r>
      <w:r w:rsidRPr="0086781B">
        <w:rPr>
          <w:rStyle w:val="StyleUnderline"/>
          <w:highlight w:val="cyan"/>
        </w:rPr>
        <w:t>imperial</w:t>
      </w:r>
      <w:r w:rsidRPr="004C048F">
        <w:rPr>
          <w:rStyle w:val="StyleUnderline"/>
        </w:rPr>
        <w:t xml:space="preserve"> power </w:t>
      </w:r>
      <w:r w:rsidRPr="0086781B">
        <w:rPr>
          <w:rStyle w:val="StyleUnderline"/>
          <w:highlight w:val="cyan"/>
        </w:rPr>
        <w:t>and</w:t>
      </w:r>
      <w:r w:rsidRPr="004C048F">
        <w:rPr>
          <w:sz w:val="16"/>
        </w:rPr>
        <w:t xml:space="preserve"> that its foreign policy is not, and has never been, </w:t>
      </w:r>
      <w:r w:rsidRPr="004C048F">
        <w:rPr>
          <w:rStyle w:val="StyleUnderline"/>
        </w:rPr>
        <w:t xml:space="preserve">intentionally </w:t>
      </w:r>
      <w:r w:rsidRPr="0086781B">
        <w:rPr>
          <w:rStyle w:val="StyleUnderline"/>
          <w:highlight w:val="cyan"/>
        </w:rPr>
        <w:t>racist</w:t>
      </w:r>
      <w:r w:rsidRPr="004C048F">
        <w:rPr>
          <w:sz w:val="16"/>
        </w:rPr>
        <w:t>. The norm against noticing thus distinguishes between the idea of the United States as a necessary world-historical actor and the reality of how the United States acts.</w:t>
      </w:r>
    </w:p>
    <w:p w14:paraId="4F39F433" w14:textId="77777777" w:rsidR="002B0BC6" w:rsidRPr="004C048F" w:rsidRDefault="002B0BC6" w:rsidP="002B0BC6">
      <w:pPr>
        <w:rPr>
          <w:sz w:val="16"/>
        </w:rPr>
      </w:pPr>
      <w:r w:rsidRPr="004C048F">
        <w:rPr>
          <w:sz w:val="16"/>
        </w:rPr>
        <w:t xml:space="preserve">In that reality, </w:t>
      </w:r>
      <w:r w:rsidRPr="004C048F">
        <w:rPr>
          <w:rStyle w:val="StyleUnderline"/>
        </w:rPr>
        <w:t>the U</w:t>
      </w:r>
      <w:r w:rsidRPr="004C048F">
        <w:rPr>
          <w:sz w:val="16"/>
        </w:rPr>
        <w:t xml:space="preserve">nited </w:t>
      </w:r>
      <w:r w:rsidRPr="004C048F">
        <w:rPr>
          <w:rStyle w:val="StyleUnderline"/>
        </w:rPr>
        <w:t>S</w:t>
      </w:r>
      <w:r w:rsidRPr="004C048F">
        <w:rPr>
          <w:sz w:val="16"/>
        </w:rPr>
        <w:t xml:space="preserve">tates </w:t>
      </w:r>
      <w:r w:rsidRPr="004C048F">
        <w:rPr>
          <w:rStyle w:val="StyleUnderline"/>
        </w:rPr>
        <w:t>has long been an imperial power</w:t>
      </w:r>
      <w:r w:rsidRPr="004C048F">
        <w:rPr>
          <w:sz w:val="16"/>
        </w:rPr>
        <w:t xml:space="preserve"> with white nationalist aspirations. Given the racialized nature of U.S. imperial expansion, it makes sense that Alexis de Tocqueville predicted, in a chapter entitled “The Three Races of the United States,” that the United States would one day govern “the destinies of half the globe.” In its early days, </w:t>
      </w:r>
      <w:r w:rsidRPr="0086781B">
        <w:rPr>
          <w:rStyle w:val="StyleUnderline"/>
          <w:highlight w:val="cyan"/>
        </w:rPr>
        <w:t>while</w:t>
      </w:r>
      <w:r w:rsidRPr="004C048F">
        <w:rPr>
          <w:rStyle w:val="StyleUnderline"/>
        </w:rPr>
        <w:t xml:space="preserve"> still </w:t>
      </w:r>
      <w:r w:rsidRPr="0086781B">
        <w:rPr>
          <w:rStyle w:val="StyleUnderline"/>
          <w:highlight w:val="cyan"/>
        </w:rPr>
        <w:t>a slave-holding country, the U</w:t>
      </w:r>
      <w:r w:rsidRPr="004C048F">
        <w:rPr>
          <w:sz w:val="16"/>
        </w:rPr>
        <w:t xml:space="preserve">nited </w:t>
      </w:r>
      <w:r w:rsidRPr="0086781B">
        <w:rPr>
          <w:rStyle w:val="StyleUnderline"/>
          <w:highlight w:val="cyan"/>
        </w:rPr>
        <w:t>S</w:t>
      </w:r>
      <w:r w:rsidRPr="004C048F">
        <w:rPr>
          <w:sz w:val="16"/>
        </w:rPr>
        <w:t xml:space="preserve">tates </w:t>
      </w:r>
      <w:r w:rsidRPr="0086781B">
        <w:rPr>
          <w:rStyle w:val="StyleUnderline"/>
          <w:highlight w:val="cyan"/>
        </w:rPr>
        <w:t>asserted</w:t>
      </w:r>
      <w:r w:rsidRPr="004C048F">
        <w:rPr>
          <w:rStyle w:val="StyleUnderline"/>
        </w:rPr>
        <w:t xml:space="preserve"> its </w:t>
      </w:r>
      <w:r w:rsidRPr="0086781B">
        <w:rPr>
          <w:rStyle w:val="StyleUnderline"/>
          <w:highlight w:val="cyan"/>
        </w:rPr>
        <w:t>sovereignty through genocide</w:t>
      </w:r>
      <w:r w:rsidRPr="004C048F">
        <w:rPr>
          <w:rStyle w:val="StyleUnderline"/>
        </w:rPr>
        <w:t xml:space="preserve"> on a continental scale and </w:t>
      </w:r>
      <w:r w:rsidRPr="0086781B">
        <w:rPr>
          <w:rStyle w:val="StyleUnderline"/>
          <w:highlight w:val="cyan"/>
        </w:rPr>
        <w:t>annexed</w:t>
      </w:r>
      <w:r w:rsidRPr="004C048F">
        <w:rPr>
          <w:sz w:val="16"/>
        </w:rPr>
        <w:t xml:space="preserve"> large </w:t>
      </w:r>
      <w:r w:rsidRPr="0086781B">
        <w:rPr>
          <w:rStyle w:val="StyleUnderline"/>
          <w:highlight w:val="cyan"/>
        </w:rPr>
        <w:t>portions of</w:t>
      </w:r>
      <w:r w:rsidRPr="004C048F">
        <w:rPr>
          <w:sz w:val="16"/>
        </w:rPr>
        <w:t xml:space="preserve"> northern </w:t>
      </w:r>
      <w:r w:rsidRPr="0086781B">
        <w:rPr>
          <w:rStyle w:val="StyleUnderline"/>
          <w:highlight w:val="cyan"/>
        </w:rPr>
        <w:t>Mexico</w:t>
      </w:r>
      <w:r w:rsidRPr="004C048F">
        <w:rPr>
          <w:rStyle w:val="StyleUnderline"/>
        </w:rPr>
        <w:t xml:space="preserve">. The country went on to </w:t>
      </w:r>
      <w:r w:rsidRPr="0086781B">
        <w:rPr>
          <w:rStyle w:val="StyleUnderline"/>
          <w:highlight w:val="cyan"/>
        </w:rPr>
        <w:t>overthrow</w:t>
      </w:r>
      <w:r w:rsidRPr="004C048F">
        <w:rPr>
          <w:sz w:val="16"/>
        </w:rPr>
        <w:t xml:space="preserve"> the independent state of </w:t>
      </w:r>
      <w:r w:rsidRPr="0086781B">
        <w:rPr>
          <w:rStyle w:val="StyleUnderline"/>
          <w:highlight w:val="cyan"/>
        </w:rPr>
        <w:t>Hawaii, occupied the Philippines and Haiti, exerted</w:t>
      </w:r>
      <w:r w:rsidRPr="004C048F">
        <w:rPr>
          <w:sz w:val="16"/>
        </w:rPr>
        <w:t xml:space="preserve"> its regional </w:t>
      </w:r>
      <w:r w:rsidRPr="0086781B">
        <w:rPr>
          <w:rStyle w:val="StyleUnderline"/>
          <w:highlight w:val="cyan"/>
        </w:rPr>
        <w:t>power throughout Latin America, expanded</w:t>
      </w:r>
      <w:r w:rsidRPr="004C048F">
        <w:rPr>
          <w:rStyle w:val="StyleUnderline"/>
        </w:rPr>
        <w:t xml:space="preserve"> its</w:t>
      </w:r>
      <w:r w:rsidRPr="004C048F">
        <w:rPr>
          <w:sz w:val="16"/>
        </w:rPr>
        <w:t xml:space="preserve"> international </w:t>
      </w:r>
      <w:r w:rsidRPr="0086781B">
        <w:rPr>
          <w:rStyle w:val="StyleUnderline"/>
          <w:highlight w:val="cyan"/>
        </w:rPr>
        <w:t>hegemony</w:t>
      </w:r>
      <w:r w:rsidRPr="004C048F">
        <w:rPr>
          <w:sz w:val="16"/>
        </w:rPr>
        <w:t xml:space="preserve"> after World War II, </w:t>
      </w:r>
      <w:r w:rsidRPr="0086781B">
        <w:rPr>
          <w:rStyle w:val="StyleUnderline"/>
          <w:highlight w:val="cyan"/>
        </w:rPr>
        <w:t>and became</w:t>
      </w:r>
      <w:r w:rsidRPr="004C048F">
        <w:rPr>
          <w:sz w:val="16"/>
        </w:rPr>
        <w:t xml:space="preserve"> what it is today: </w:t>
      </w:r>
      <w:r w:rsidRPr="0086781B">
        <w:rPr>
          <w:rStyle w:val="StyleUnderline"/>
          <w:highlight w:val="cyan"/>
        </w:rPr>
        <w:t>the world’s foremost military</w:t>
      </w:r>
      <w:r w:rsidRPr="004C048F">
        <w:rPr>
          <w:rStyle w:val="StyleUnderline"/>
        </w:rPr>
        <w:t xml:space="preserve"> and nuclear </w:t>
      </w:r>
      <w:r w:rsidRPr="0086781B">
        <w:rPr>
          <w:rStyle w:val="StyleUnderline"/>
          <w:highlight w:val="cyan"/>
        </w:rPr>
        <w:t>power</w:t>
      </w:r>
      <w:r w:rsidRPr="004C048F">
        <w:rPr>
          <w:rStyle w:val="Emphasis"/>
        </w:rPr>
        <w:t xml:space="preserve"> with a $716 billion “defense” budget that exceeds the spending of all other major global powers combined</w:t>
      </w:r>
      <w:r w:rsidRPr="004C048F">
        <w:rPr>
          <w:sz w:val="16"/>
        </w:rPr>
        <w:t>.</w:t>
      </w:r>
    </w:p>
    <w:p w14:paraId="7D5A3864" w14:textId="77777777" w:rsidR="002B0BC6" w:rsidRDefault="002B0BC6" w:rsidP="002B0BC6">
      <w:r w:rsidRPr="004C048F">
        <w:rPr>
          <w:sz w:val="16"/>
        </w:rPr>
        <w:t xml:space="preserve">“Taking over from the British Empire in the early twentieth-century,” argues James Tully, </w:t>
      </w:r>
      <w:r w:rsidRPr="0086781B">
        <w:rPr>
          <w:rStyle w:val="StyleUnderline"/>
          <w:highlight w:val="cyan"/>
        </w:rPr>
        <w:t>the U</w:t>
      </w:r>
      <w:r w:rsidRPr="004C048F">
        <w:rPr>
          <w:sz w:val="16"/>
        </w:rPr>
        <w:t xml:space="preserve">nited </w:t>
      </w:r>
      <w:r w:rsidRPr="0086781B">
        <w:rPr>
          <w:rStyle w:val="StyleUnderline"/>
          <w:highlight w:val="cyan"/>
        </w:rPr>
        <w:t>S</w:t>
      </w:r>
      <w:r w:rsidRPr="004C048F">
        <w:rPr>
          <w:sz w:val="16"/>
        </w:rPr>
        <w:t xml:space="preserve">tates has </w:t>
      </w:r>
      <w:r w:rsidRPr="0086781B">
        <w:rPr>
          <w:rStyle w:val="StyleUnderline"/>
          <w:highlight w:val="cyan"/>
        </w:rPr>
        <w:t>used</w:t>
      </w:r>
      <w:r w:rsidRPr="004C048F">
        <w:rPr>
          <w:rStyle w:val="StyleUnderline"/>
        </w:rPr>
        <w:t xml:space="preserve"> its many </w:t>
      </w:r>
      <w:r w:rsidRPr="0086781B">
        <w:rPr>
          <w:rStyle w:val="StyleUnderline"/>
          <w:highlight w:val="cyan"/>
        </w:rPr>
        <w:t>military bases</w:t>
      </w:r>
      <w:r w:rsidRPr="004C048F">
        <w:rPr>
          <w:sz w:val="16"/>
        </w:rPr>
        <w:t xml:space="preserve"> located “outside its own borders”—</w:t>
      </w:r>
      <w:r w:rsidRPr="004C048F">
        <w:rPr>
          <w:rStyle w:val="Emphasis"/>
        </w:rPr>
        <w:t xml:space="preserve">now nearly 800 in over 80 countries— </w:t>
      </w:r>
      <w:r w:rsidRPr="0086781B">
        <w:rPr>
          <w:rStyle w:val="StyleUnderline"/>
          <w:highlight w:val="cyan"/>
        </w:rPr>
        <w:t>to force</w:t>
      </w:r>
      <w:r w:rsidRPr="004C048F">
        <w:rPr>
          <w:rStyle w:val="Emphasis"/>
        </w:rPr>
        <w:t xml:space="preserve"> open-door </w:t>
      </w:r>
      <w:r w:rsidRPr="0086781B">
        <w:rPr>
          <w:rStyle w:val="StyleUnderline"/>
          <w:highlight w:val="cyan"/>
        </w:rPr>
        <w:t>economic policies and antidemocratic regimes</w:t>
      </w:r>
      <w:r w:rsidRPr="004C048F">
        <w:rPr>
          <w:rStyle w:val="StyleUnderline"/>
        </w:rPr>
        <w:t xml:space="preserve"> on states</w:t>
      </w:r>
      <w:r w:rsidRPr="004C048F">
        <w:rPr>
          <w:sz w:val="16"/>
        </w:rPr>
        <w:t xml:space="preserve"> throughout the formerly colonized world. </w:t>
      </w:r>
      <w:r w:rsidRPr="004C048F">
        <w:rPr>
          <w:rStyle w:val="StyleUnderline"/>
        </w:rPr>
        <w:t xml:space="preserve">An extremely partial list of sovereign </w:t>
      </w:r>
      <w:r w:rsidRPr="0086781B">
        <w:rPr>
          <w:rStyle w:val="StyleUnderline"/>
          <w:highlight w:val="cyan"/>
        </w:rPr>
        <w:t>governments</w:t>
      </w:r>
      <w:r w:rsidRPr="004C048F">
        <w:rPr>
          <w:rStyle w:val="StyleUnderline"/>
        </w:rPr>
        <w:t xml:space="preserve"> that </w:t>
      </w:r>
      <w:r w:rsidRPr="0086781B">
        <w:rPr>
          <w:rStyle w:val="StyleUnderline"/>
          <w:highlight w:val="cyan"/>
        </w:rPr>
        <w:t>the U</w:t>
      </w:r>
      <w:r w:rsidRPr="004C048F">
        <w:rPr>
          <w:rStyle w:val="StyleUnderline"/>
        </w:rPr>
        <w:t xml:space="preserve">nited </w:t>
      </w:r>
      <w:r w:rsidRPr="0086781B">
        <w:rPr>
          <w:rStyle w:val="StyleUnderline"/>
          <w:highlight w:val="cyan"/>
        </w:rPr>
        <w:t>S</w:t>
      </w:r>
      <w:r w:rsidRPr="004C048F">
        <w:rPr>
          <w:rStyle w:val="StyleUnderline"/>
        </w:rPr>
        <w:t xml:space="preserve">tates either </w:t>
      </w:r>
      <w:r w:rsidRPr="0086781B">
        <w:rPr>
          <w:rStyle w:val="StyleUnderline"/>
          <w:highlight w:val="cyan"/>
        </w:rPr>
        <w:t>overthrew or attempted to subvert</w:t>
      </w:r>
      <w:r w:rsidRPr="004C048F">
        <w:rPr>
          <w:rStyle w:val="StyleUnderline"/>
        </w:rPr>
        <w:t xml:space="preserve"> through military means, assassinations, or election tampering since 1949 </w:t>
      </w:r>
      <w:r w:rsidRPr="0086781B">
        <w:rPr>
          <w:rStyle w:val="StyleUnderline"/>
          <w:highlight w:val="cyan"/>
        </w:rPr>
        <w:t>includes Syria, Iran, Guatemala, Lebanon, the Congo, Cuba, Chile, Afghanistan, Nicaragua, Grenada</w:t>
      </w:r>
      <w:r w:rsidRPr="004C048F">
        <w:rPr>
          <w:rStyle w:val="StyleUnderline"/>
        </w:rPr>
        <w:t xml:space="preserve">, Cuba, </w:t>
      </w:r>
      <w:r w:rsidRPr="0086781B">
        <w:rPr>
          <w:rStyle w:val="StyleUnderline"/>
          <w:highlight w:val="cyan"/>
        </w:rPr>
        <w:t>Korea, Vietnam, Cambodia, Iraq, Yemen, Australia, Greece, Bolivia, and Angola</w:t>
      </w:r>
      <w:r w:rsidRPr="004C048F">
        <w:rPr>
          <w:sz w:val="16"/>
        </w:rPr>
        <w:t xml:space="preserve">. Such </w:t>
      </w:r>
      <w:r w:rsidRPr="0086781B">
        <w:rPr>
          <w:rStyle w:val="StyleUnderline"/>
          <w:highlight w:val="cyan"/>
        </w:rPr>
        <w:t>interventionist policies</w:t>
      </w:r>
      <w:r w:rsidRPr="004C048F">
        <w:rPr>
          <w:rStyle w:val="StyleUnderline"/>
        </w:rPr>
        <w:t xml:space="preserve"> have </w:t>
      </w:r>
      <w:r w:rsidRPr="0086781B">
        <w:rPr>
          <w:rStyle w:val="StyleUnderline"/>
          <w:highlight w:val="cyan"/>
        </w:rPr>
        <w:t>contributed</w:t>
      </w:r>
      <w:r w:rsidRPr="004C048F">
        <w:rPr>
          <w:rStyle w:val="StyleUnderline"/>
        </w:rPr>
        <w:t xml:space="preserve"> substantially </w:t>
      </w:r>
      <w:r w:rsidRPr="0086781B">
        <w:rPr>
          <w:rStyle w:val="StyleUnderline"/>
          <w:highlight w:val="cyan"/>
        </w:rPr>
        <w:t>to today’s inegalitarian world</w:t>
      </w:r>
      <w:r w:rsidRPr="004C048F">
        <w:rPr>
          <w:rStyle w:val="StyleUnderline"/>
        </w:rPr>
        <w:t xml:space="preserve"> in which an estimated 783 million people live in profound poverty</w:t>
      </w:r>
      <w:r w:rsidRPr="004C048F">
        <w:rPr>
          <w:sz w:val="16"/>
        </w:rPr>
        <w:t xml:space="preserve">. In sum, </w:t>
      </w:r>
      <w:r w:rsidRPr="0086781B">
        <w:rPr>
          <w:rStyle w:val="StyleUnderline"/>
          <w:highlight w:val="cyan"/>
        </w:rPr>
        <w:t>for</w:t>
      </w:r>
      <w:r w:rsidRPr="004C048F">
        <w:rPr>
          <w:rStyle w:val="StyleUnderline"/>
        </w:rPr>
        <w:t xml:space="preserve"> untold </w:t>
      </w:r>
      <w:r w:rsidRPr="0086781B">
        <w:rPr>
          <w:rStyle w:val="StyleUnderline"/>
          <w:highlight w:val="cyan"/>
        </w:rPr>
        <w:t>millions</w:t>
      </w:r>
      <w:r w:rsidRPr="004C048F">
        <w:rPr>
          <w:rStyle w:val="StyleUnderline"/>
        </w:rPr>
        <w:t xml:space="preserve"> of humans </w:t>
      </w:r>
      <w:r w:rsidRPr="0086781B">
        <w:rPr>
          <w:rStyle w:val="StyleUnderline"/>
          <w:highlight w:val="cyan"/>
        </w:rPr>
        <w:t>in the Global South</w:t>
      </w:r>
      <w:r w:rsidRPr="004C048F">
        <w:rPr>
          <w:rStyle w:val="StyleUnderline"/>
        </w:rPr>
        <w:t xml:space="preserve">, the </w:t>
      </w:r>
      <w:r w:rsidRPr="0086781B">
        <w:rPr>
          <w:rStyle w:val="StyleUnderline"/>
          <w:highlight w:val="cyan"/>
        </w:rPr>
        <w:t>seventy years of</w:t>
      </w:r>
      <w:r w:rsidRPr="004C048F">
        <w:rPr>
          <w:rStyle w:val="StyleUnderline"/>
        </w:rPr>
        <w:t xml:space="preserve"> worldwide order, security, and prosperity that Ikenberry and Deudney associate with </w:t>
      </w:r>
      <w:r w:rsidRPr="0086781B">
        <w:rPr>
          <w:rStyle w:val="StyleUnderline"/>
          <w:highlight w:val="cyan"/>
        </w:rPr>
        <w:t>Pax Americana has been anything but</w:t>
      </w:r>
      <w:r w:rsidRPr="004C048F">
        <w:rPr>
          <w:rStyle w:val="StyleUnderline"/>
        </w:rPr>
        <w:t xml:space="preserve"> ordered, secure, or </w:t>
      </w:r>
      <w:r w:rsidRPr="0086781B">
        <w:rPr>
          <w:rStyle w:val="StyleUnderline"/>
          <w:highlight w:val="cyan"/>
        </w:rPr>
        <w:t>prosperous</w:t>
      </w:r>
      <w:r w:rsidRPr="004C048F">
        <w:rPr>
          <w:sz w:val="16"/>
        </w:rPr>
        <w:t>.</w:t>
      </w:r>
      <w:bookmarkStart w:id="5" w:name="BlockBM524"/>
      <w:r w:rsidRPr="008C159E">
        <w:t xml:space="preserve"> </w:t>
      </w:r>
      <w:bookmarkEnd w:id="5"/>
    </w:p>
    <w:p w14:paraId="09325BCD" w14:textId="77777777" w:rsidR="002B0BC6" w:rsidRDefault="002B0BC6" w:rsidP="002B0BC6"/>
    <w:p w14:paraId="6BF88A88" w14:textId="77777777" w:rsidR="002B0BC6" w:rsidRDefault="002B0BC6" w:rsidP="002B0BC6">
      <w:pPr>
        <w:pStyle w:val="Heading4"/>
      </w:pPr>
      <w:r>
        <w:lastRenderedPageBreak/>
        <w:t xml:space="preserve">Hegemony makes war </w:t>
      </w:r>
      <w:r w:rsidRPr="00A93D00">
        <w:rPr>
          <w:u w:val="single"/>
        </w:rPr>
        <w:t>more likely</w:t>
      </w:r>
      <w:r>
        <w:t xml:space="preserve">---intervention and military spending make conflict worse, while </w:t>
      </w:r>
      <w:r w:rsidRPr="00A93D00">
        <w:rPr>
          <w:u w:val="single"/>
        </w:rPr>
        <w:t>other factors</w:t>
      </w:r>
      <w:r>
        <w:t xml:space="preserve"> constrain aggression.</w:t>
      </w:r>
    </w:p>
    <w:p w14:paraId="38E7730D" w14:textId="77777777" w:rsidR="002B0BC6" w:rsidRPr="00A10C88" w:rsidRDefault="002B0BC6" w:rsidP="002B0BC6">
      <w:pPr>
        <w:rPr>
          <w:rStyle w:val="Style13ptBold"/>
        </w:rPr>
      </w:pPr>
      <w:r>
        <w:rPr>
          <w:rStyle w:val="Style13ptBold"/>
        </w:rPr>
        <w:t>Fettweis ’17</w:t>
      </w:r>
      <w:r w:rsidRPr="00A10C88">
        <w:t xml:space="preserve"> (Christopher J.; is Associate Professor of Political Science at Tulane University; May 8th; </w:t>
      </w:r>
      <w:r w:rsidRPr="00A10C88">
        <w:rPr>
          <w:i/>
        </w:rPr>
        <w:t>Unipolarity, Hegemony, and the New Peace</w:t>
      </w:r>
      <w:r w:rsidRPr="00A10C88">
        <w:t xml:space="preserve">; </w:t>
      </w:r>
      <w:hyperlink r:id="rId10" w:history="1">
        <w:r w:rsidRPr="00A10C88">
          <w:rPr>
            <w:rStyle w:val="Hyperlink"/>
          </w:rPr>
          <w:t>https://www.tandfonline.com/doi/abs/10.1080/09636412.2017.1306394?journalCode=fsst20</w:t>
        </w:r>
      </w:hyperlink>
      <w:r w:rsidRPr="00A10C88">
        <w:t>; accessed 5/3/19; MSCOTT)</w:t>
      </w:r>
    </w:p>
    <w:p w14:paraId="22358614" w14:textId="77777777" w:rsidR="002B0BC6" w:rsidRDefault="002B0BC6" w:rsidP="002B0BC6">
      <w: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C74D76">
        <w:rPr>
          <w:rStyle w:val="StyleUnderline"/>
          <w:highlight w:val="yellow"/>
        </w:rPr>
        <w:t>US</w:t>
      </w:r>
      <w:r w:rsidRPr="00DD152C">
        <w:rPr>
          <w:rStyle w:val="StyleUnderline"/>
        </w:rPr>
        <w:t xml:space="preserve"> intervention is imperfectly correlated with stability, however</w:t>
      </w:r>
      <w:r>
        <w:t xml:space="preserve">. Indeed, </w:t>
      </w:r>
      <w:r w:rsidRPr="00DD152C">
        <w:rPr>
          <w:rStyle w:val="StyleUnderline"/>
        </w:rPr>
        <w:t xml:space="preserve">it is conceivable that the relatively high level of US interest and activity has </w:t>
      </w:r>
      <w:r w:rsidRPr="00C74D76">
        <w:rPr>
          <w:rStyle w:val="StyleUnderline"/>
          <w:highlight w:val="yellow"/>
        </w:rPr>
        <w:t>made</w:t>
      </w:r>
      <w:r w:rsidRPr="00DD152C">
        <w:rPr>
          <w:rStyle w:val="StyleUnderline"/>
        </w:rPr>
        <w:t xml:space="preserve"> the security situation in the Persian Gulf and broader </w:t>
      </w:r>
      <w:r w:rsidRPr="00C74D76">
        <w:rPr>
          <w:rStyle w:val="Emphasis"/>
          <w:highlight w:val="yellow"/>
        </w:rPr>
        <w:t>Middle East worse</w:t>
      </w:r>
      <w:r>
        <w:t xml:space="preserve">. In recent years, </w:t>
      </w:r>
      <w:r w:rsidRPr="00DD152C">
        <w:rPr>
          <w:rStyle w:val="StyleUnderline"/>
        </w:rPr>
        <w:t>substantial hard power investments (</w:t>
      </w:r>
      <w:r w:rsidRPr="00C74D76">
        <w:rPr>
          <w:rStyle w:val="Emphasis"/>
          <w:highlight w:val="yellow"/>
        </w:rPr>
        <w:t>Somalia</w:t>
      </w:r>
      <w:r w:rsidRPr="00C74D76">
        <w:rPr>
          <w:rStyle w:val="StyleUnderline"/>
          <w:highlight w:val="yellow"/>
        </w:rPr>
        <w:t xml:space="preserve">, </w:t>
      </w:r>
      <w:r w:rsidRPr="00C74D76">
        <w:rPr>
          <w:rStyle w:val="Emphasis"/>
          <w:highlight w:val="yellow"/>
        </w:rPr>
        <w:t>Afghanistan</w:t>
      </w:r>
      <w:r w:rsidRPr="00C74D76">
        <w:rPr>
          <w:rStyle w:val="StyleUnderline"/>
          <w:highlight w:val="yellow"/>
        </w:rPr>
        <w:t xml:space="preserve">, </w:t>
      </w:r>
      <w:r w:rsidRPr="00C74D76">
        <w:rPr>
          <w:rStyle w:val="Emphasis"/>
          <w:highlight w:val="yellow"/>
        </w:rPr>
        <w:t>Iraq</w:t>
      </w:r>
      <w:r w:rsidRPr="00DD152C">
        <w:rPr>
          <w:rStyle w:val="StyleUnderline"/>
        </w:rPr>
        <w:t>), moderate intervention (</w:t>
      </w:r>
      <w:r w:rsidRPr="00C74D76">
        <w:rPr>
          <w:rStyle w:val="Emphasis"/>
          <w:highlight w:val="yellow"/>
        </w:rPr>
        <w:t>Libya</w:t>
      </w:r>
      <w:r w:rsidRPr="00DD152C">
        <w:rPr>
          <w:rStyle w:val="StyleUnderline"/>
        </w:rPr>
        <w:t>), and reliance on diplomacy (</w:t>
      </w:r>
      <w:r w:rsidRPr="00C74D76">
        <w:rPr>
          <w:rStyle w:val="Emphasis"/>
          <w:highlight w:val="yellow"/>
        </w:rPr>
        <w:t>Syria</w:t>
      </w:r>
      <w:r w:rsidRPr="00DD152C">
        <w:rPr>
          <w:rStyle w:val="StyleUnderline"/>
        </w:rPr>
        <w:t>) have been</w:t>
      </w:r>
      <w:r>
        <w:t xml:space="preserve"> </w:t>
      </w:r>
      <w:r w:rsidRPr="00C74D76">
        <w:rPr>
          <w:rStyle w:val="Emphasis"/>
          <w:highlight w:val="yellow"/>
        </w:rPr>
        <w:t>equally ineffective</w:t>
      </w:r>
      <w:r w:rsidRPr="00DD152C">
        <w:rPr>
          <w:rStyle w:val="Emphasis"/>
        </w:rPr>
        <w:t xml:space="preserve"> in stabilizing states torn by conflict</w:t>
      </w:r>
      <w:r>
        <w:t xml:space="preserve">. While it is possible that the region is essentially unpacifiable and no amount of police work would bring peace to its people, </w:t>
      </w:r>
      <w:r w:rsidRPr="00DD152C">
        <w:rPr>
          <w:rStyle w:val="StyleUnderline"/>
        </w:rPr>
        <w:t xml:space="preserve">it remains hard to make the case that the US presence has improved matters. In this “strong point,” at least, </w:t>
      </w:r>
      <w:r w:rsidRPr="00DD152C">
        <w:rPr>
          <w:rStyle w:val="Emphasis"/>
        </w:rPr>
        <w:t xml:space="preserve">US </w:t>
      </w:r>
      <w:r w:rsidRPr="00C74D76">
        <w:rPr>
          <w:rStyle w:val="Emphasis"/>
          <w:highlight w:val="yellow"/>
        </w:rPr>
        <w:t>hegemony has failed</w:t>
      </w:r>
      <w:r w:rsidRPr="00DD152C">
        <w:rPr>
          <w:rStyle w:val="Emphasis"/>
        </w:rPr>
        <w:t xml:space="preserve"> to bring peace</w:t>
      </w:r>
      <w:r>
        <w:t>.</w:t>
      </w:r>
    </w:p>
    <w:p w14:paraId="7A656442" w14:textId="77777777" w:rsidR="002B0BC6" w:rsidRDefault="002B0BC6" w:rsidP="002B0BC6">
      <w:r>
        <w:t xml:space="preserve">In much of the rest of the world, </w:t>
      </w:r>
      <w:r w:rsidRPr="00DD152C">
        <w:rPr>
          <w:rStyle w:val="StyleUnderline"/>
        </w:rPr>
        <w:t xml:space="preserve">the </w:t>
      </w:r>
      <w:r w:rsidRPr="00C74D76">
        <w:rPr>
          <w:rStyle w:val="StyleUnderline"/>
          <w:highlight w:val="yellow"/>
        </w:rPr>
        <w:t>U</w:t>
      </w:r>
      <w:r w:rsidRPr="00DD152C">
        <w:rPr>
          <w:rStyle w:val="StyleUnderline"/>
        </w:rPr>
        <w:t xml:space="preserve">nited </w:t>
      </w:r>
      <w:r w:rsidRPr="00C74D76">
        <w:rPr>
          <w:rStyle w:val="StyleUnderline"/>
          <w:highlight w:val="yellow"/>
        </w:rPr>
        <w:t>S</w:t>
      </w:r>
      <w:r w:rsidRPr="00DD152C">
        <w:rPr>
          <w:rStyle w:val="StyleUnderline"/>
        </w:rPr>
        <w:t xml:space="preserve">tates has </w:t>
      </w:r>
      <w:r w:rsidRPr="00C74D76">
        <w:rPr>
          <w:rStyle w:val="Emphasis"/>
          <w:highlight w:val="yellow"/>
        </w:rPr>
        <w:t>not</w:t>
      </w:r>
      <w:r w:rsidRPr="00DD152C">
        <w:rPr>
          <w:rStyle w:val="Emphasis"/>
        </w:rPr>
        <w:t xml:space="preserve"> been especially </w:t>
      </w:r>
      <w:r w:rsidRPr="00C74D76">
        <w:rPr>
          <w:rStyle w:val="Emphasis"/>
          <w:highlight w:val="yellow"/>
        </w:rPr>
        <w:t>eager to enforce</w:t>
      </w:r>
      <w:r w:rsidRPr="00DD152C">
        <w:rPr>
          <w:rStyle w:val="StyleUnderline"/>
        </w:rPr>
        <w:t xml:space="preserve"> any particular </w:t>
      </w:r>
      <w:r w:rsidRPr="00C74D76">
        <w:rPr>
          <w:rStyle w:val="StyleUnderline"/>
          <w:highlight w:val="yellow"/>
        </w:rPr>
        <w:t>rules</w:t>
      </w:r>
      <w:r>
        <w:t xml:space="preserve">. </w:t>
      </w:r>
      <w:r w:rsidRPr="00DD152C">
        <w:rPr>
          <w:rStyle w:val="StyleUnderline"/>
        </w:rPr>
        <w:t>Even</w:t>
      </w:r>
      <w:r>
        <w:t xml:space="preserve"> rather incontrovertible evidence of </w:t>
      </w:r>
      <w:r w:rsidRPr="00DD152C">
        <w:rPr>
          <w:rStyle w:val="StyleUnderline"/>
        </w:rPr>
        <w:t xml:space="preserve">genocide has not been enough to </w:t>
      </w:r>
      <w:r w:rsidRPr="00DD152C">
        <w:rPr>
          <w:rStyle w:val="Emphasis"/>
        </w:rPr>
        <w:t>inspire action</w:t>
      </w:r>
      <w:r>
        <w:t xml:space="preserve">. </w:t>
      </w:r>
      <w:r w:rsidRPr="00DD152C">
        <w:rPr>
          <w:rStyle w:val="StyleUnderline"/>
        </w:rPr>
        <w:t xml:space="preserve">Washington’s intervention </w:t>
      </w:r>
      <w:r w:rsidRPr="00C74D76">
        <w:rPr>
          <w:rStyle w:val="StyleUnderline"/>
          <w:highlight w:val="yellow"/>
        </w:rPr>
        <w:t>choices have</w:t>
      </w:r>
      <w:r w:rsidRPr="00DD152C">
        <w:rPr>
          <w:rStyle w:val="StyleUnderline"/>
        </w:rPr>
        <w:t xml:space="preserve"> at best </w:t>
      </w:r>
      <w:r w:rsidRPr="00C74D76">
        <w:rPr>
          <w:rStyle w:val="StyleUnderline"/>
          <w:highlight w:val="yellow"/>
        </w:rPr>
        <w:t xml:space="preserve">been </w:t>
      </w:r>
      <w:r w:rsidRPr="00C74D76">
        <w:rPr>
          <w:rStyle w:val="Emphasis"/>
          <w:highlight w:val="yellow"/>
        </w:rPr>
        <w:t>erratic</w:t>
      </w:r>
      <w:r>
        <w:t xml:space="preserve">; </w:t>
      </w:r>
      <w:r w:rsidRPr="00DD152C">
        <w:rPr>
          <w:rStyle w:val="StyleUnderline"/>
        </w:rPr>
        <w:t>Libya and Kosovo brought about action, but much more blood flowed uninterrupted in Rwanda, Darfur, Congo, Sri Lanka, and Syria</w:t>
      </w:r>
      <w:r>
        <w:t xml:space="preserve">. The </w:t>
      </w:r>
      <w:r w:rsidRPr="00DD152C">
        <w:rPr>
          <w:rStyle w:val="StyleUnderline"/>
        </w:rPr>
        <w:t>US record of peacemaking is not exactly a long uninterrupted string of successes</w:t>
      </w:r>
      <w:r>
        <w:t xml:space="preserve">. During the turn-of-the-century conventional </w:t>
      </w:r>
      <w:r w:rsidRPr="00C74D76">
        <w:rPr>
          <w:rStyle w:val="Emphasis"/>
          <w:highlight w:val="yellow"/>
        </w:rPr>
        <w:t>war between Ethiopia and Eritrea</w:t>
      </w:r>
      <w:r>
        <w:t xml:space="preserve">, a high-level </w:t>
      </w:r>
      <w:r w:rsidRPr="00C74D76">
        <w:rPr>
          <w:rStyle w:val="StyleUnderline"/>
          <w:highlight w:val="yellow"/>
        </w:rPr>
        <w:t>US</w:t>
      </w:r>
      <w:r>
        <w:t xml:space="preserve"> delegation containing former and future National Security Advisors (Anthony Lake and Susan Rice) </w:t>
      </w:r>
      <w:r w:rsidRPr="00DD152C">
        <w:rPr>
          <w:rStyle w:val="StyleUnderline"/>
        </w:rPr>
        <w:t xml:space="preserve">made a half-dozen trips to the region but was </w:t>
      </w:r>
      <w:r w:rsidRPr="00C74D76">
        <w:rPr>
          <w:rStyle w:val="StyleUnderline"/>
          <w:highlight w:val="yellow"/>
        </w:rPr>
        <w:t>unable to prevent</w:t>
      </w:r>
      <w:r w:rsidRPr="00DD152C">
        <w:rPr>
          <w:rStyle w:val="StyleUnderline"/>
        </w:rPr>
        <w:t xml:space="preserve"> either the outbreak or recurrence of the </w:t>
      </w:r>
      <w:r w:rsidRPr="00C74D76">
        <w:rPr>
          <w:rStyle w:val="StyleUnderline"/>
          <w:highlight w:val="yellow"/>
        </w:rPr>
        <w:t>conflict</w:t>
      </w:r>
      <w:r>
        <w: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1EC4449F" w14:textId="77777777" w:rsidR="002B0BC6" w:rsidRDefault="002B0BC6" w:rsidP="002B0BC6">
      <w:r w:rsidRPr="00DD152C">
        <w:rPr>
          <w:rStyle w:val="StyleUnderline"/>
        </w:rPr>
        <w:t xml:space="preserve">The Horn of Africa is hardly the only region where states are free to fight one another today </w:t>
      </w:r>
      <w:r w:rsidRPr="00DD152C">
        <w:rPr>
          <w:rStyle w:val="Emphasis"/>
        </w:rPr>
        <w:t>without fear of serious US involvement</w:t>
      </w:r>
      <w:r>
        <w:t xml:space="preserve">. </w:t>
      </w:r>
      <w:r w:rsidRPr="00DD152C">
        <w:rPr>
          <w:rStyle w:val="StyleUnderline"/>
        </w:rPr>
        <w:t xml:space="preserve">Since they are choosing not to do so with increasing frequency, </w:t>
      </w:r>
      <w:r w:rsidRPr="00C74D76">
        <w:rPr>
          <w:rStyle w:val="Emphasis"/>
          <w:highlight w:val="yellow"/>
        </w:rPr>
        <w:t>something else</w:t>
      </w:r>
      <w:r w:rsidRPr="00C74D76">
        <w:rPr>
          <w:highlight w:val="yellow"/>
        </w:rPr>
        <w:t xml:space="preserve"> </w:t>
      </w:r>
      <w:r w:rsidRPr="00C74D76">
        <w:rPr>
          <w:rStyle w:val="StyleUnderline"/>
          <w:highlight w:val="yellow"/>
        </w:rPr>
        <w:t>is</w:t>
      </w:r>
      <w:r w:rsidRPr="00DD152C">
        <w:rPr>
          <w:rStyle w:val="StyleUnderline"/>
        </w:rPr>
        <w:t xml:space="preserve"> probably </w:t>
      </w:r>
      <w:r w:rsidRPr="00C74D76">
        <w:rPr>
          <w:rStyle w:val="StyleUnderline"/>
          <w:highlight w:val="yellow"/>
        </w:rPr>
        <w:t>affecting</w:t>
      </w:r>
      <w:r w:rsidRPr="00DD152C">
        <w:rPr>
          <w:rStyle w:val="StyleUnderline"/>
        </w:rPr>
        <w:t xml:space="preserve"> their </w:t>
      </w:r>
      <w:r w:rsidRPr="00C74D76">
        <w:rPr>
          <w:rStyle w:val="StyleUnderline"/>
          <w:highlight w:val="yellow"/>
        </w:rPr>
        <w:t>calculations</w:t>
      </w:r>
      <w:r w:rsidRPr="00C74D76">
        <w:rPr>
          <w:highlight w:val="yellow"/>
        </w:rPr>
        <w:t xml:space="preserve">. </w:t>
      </w:r>
      <w:r w:rsidRPr="00C74D76">
        <w:rPr>
          <w:rStyle w:val="Emphasis"/>
          <w:highlight w:val="yellow"/>
        </w:rPr>
        <w:t>Stability exists even in</w:t>
      </w:r>
      <w:r w:rsidRPr="00DD152C">
        <w:rPr>
          <w:rStyle w:val="Emphasis"/>
        </w:rPr>
        <w:t xml:space="preserve"> those </w:t>
      </w:r>
      <w:r w:rsidRPr="00C74D76">
        <w:rPr>
          <w:rStyle w:val="Emphasis"/>
          <w:highlight w:val="yellow"/>
        </w:rPr>
        <w:t>places where</w:t>
      </w:r>
      <w:r w:rsidRPr="00DD152C">
        <w:rPr>
          <w:rStyle w:val="Emphasis"/>
        </w:rPr>
        <w:t xml:space="preserve"> the </w:t>
      </w:r>
      <w:r w:rsidRPr="00C74D76">
        <w:rPr>
          <w:rStyle w:val="Emphasis"/>
          <w:highlight w:val="yellow"/>
        </w:rPr>
        <w:t>potential for intervention</w:t>
      </w:r>
      <w:r w:rsidRPr="00DD152C">
        <w:rPr>
          <w:rStyle w:val="Emphasis"/>
        </w:rPr>
        <w:t xml:space="preserve"> by the sheriff </w:t>
      </w:r>
      <w:r w:rsidRPr="00C74D76">
        <w:rPr>
          <w:rStyle w:val="Emphasis"/>
          <w:highlight w:val="yellow"/>
        </w:rPr>
        <w:t>is minimal</w:t>
      </w:r>
      <w:r>
        <w:t xml:space="preserve">. Hegemonic stability can only take credit for influencing those decisions that would have ended in war without the presence, whether physical or psychological, of the United States. </w:t>
      </w:r>
      <w:r w:rsidRPr="00DD152C">
        <w:rPr>
          <w:rStyle w:val="StyleUnderline"/>
        </w:rPr>
        <w:t>It seems hard to make the case that the relative peace that has descended on so many regions is primarily due to the</w:t>
      </w:r>
      <w:r>
        <w:t xml:space="preserve"> kind of </w:t>
      </w:r>
      <w:r w:rsidRPr="00DD152C">
        <w:rPr>
          <w:rStyle w:val="StyleUnderline"/>
        </w:rPr>
        <w:t>heavy hand</w:t>
      </w:r>
      <w:r>
        <w:t xml:space="preserve"> of the neoconservative leviathan, or its lighter, more liberal cousin. </w:t>
      </w:r>
      <w:r w:rsidRPr="00DD152C">
        <w:rPr>
          <w:rStyle w:val="StyleUnderline"/>
        </w:rPr>
        <w:t>Something else appears to be at work</w:t>
      </w:r>
      <w:r>
        <w:t>.</w:t>
      </w:r>
    </w:p>
    <w:p w14:paraId="6A8938FD" w14:textId="77777777" w:rsidR="002B0BC6" w:rsidRDefault="002B0BC6" w:rsidP="002B0BC6">
      <w:r>
        <w:t>Conflict and US Military Spending</w:t>
      </w:r>
    </w:p>
    <w:p w14:paraId="2D5C28B7" w14:textId="77777777" w:rsidR="002B0BC6" w:rsidRDefault="002B0BC6" w:rsidP="002B0BC6">
      <w:r>
        <w:t xml:space="preserve">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w:t>
      </w:r>
      <w:r>
        <w:lastRenderedPageBreak/>
        <w:t xml:space="preserve">money the United States devotes to hard power is a reflection of the strength of the unipole. </w:t>
      </w:r>
      <w:r w:rsidRPr="00DD152C">
        <w:rPr>
          <w:rStyle w:val="StyleUnderline"/>
        </w:rPr>
        <w:t>When compared to conflict levels, however, there is no obvious correlation, and certainly not the kind of negative relationship between US spending and conflict that many hegemonic stability theorists would expect to see</w:t>
      </w:r>
      <w:r>
        <w:t>.</w:t>
      </w:r>
    </w:p>
    <w:p w14:paraId="4392B00C" w14:textId="77777777" w:rsidR="002B0BC6" w:rsidRPr="00BA5F2F" w:rsidRDefault="002B0BC6" w:rsidP="002B0BC6">
      <w:r>
        <w:t xml:space="preserve">During the 1990s, the United States cut back on defense by about 25 percent,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DD152C">
        <w:rPr>
          <w:rStyle w:val="StyleUnderline"/>
        </w:rPr>
        <w:t>The world grew dramatically more peaceful while the United States cut its forces, however, and stayed just as peaceful while spending rebounded after the 9/11 terrorist attacks. The</w:t>
      </w:r>
      <w:r>
        <w:t xml:space="preserve"> </w:t>
      </w:r>
      <w:r w:rsidRPr="00C74D76">
        <w:rPr>
          <w:rStyle w:val="Emphasis"/>
          <w:highlight w:val="yellow"/>
        </w:rPr>
        <w:t>incidence and magnitude of global conflict declined while the military budget was cut</w:t>
      </w:r>
      <w:r>
        <w:t xml:space="preserve"> under President Clinton, in other words, and kept declining (though more slowly, since levels were already low) as the Bush administration ramped it back up. </w:t>
      </w:r>
      <w:r w:rsidRPr="00DD152C">
        <w:rPr>
          <w:rStyle w:val="StyleUnderline"/>
        </w:rPr>
        <w:t xml:space="preserve">Overall US </w:t>
      </w:r>
      <w:r w:rsidRPr="00DD152C">
        <w:rPr>
          <w:rStyle w:val="Emphasis"/>
        </w:rPr>
        <w:t>military spending has varied</w:t>
      </w:r>
      <w:r w:rsidRPr="00DD152C">
        <w:rPr>
          <w:rStyle w:val="StyleUnderline"/>
        </w:rPr>
        <w:t xml:space="preserve"> during the period of the New Peace from a low in constant dollars of less than $400 billion to a high of more than $700 billion, but </w:t>
      </w:r>
      <w:r w:rsidRPr="00C74D76">
        <w:rPr>
          <w:rStyle w:val="Emphasis"/>
          <w:highlight w:val="yellow"/>
        </w:rPr>
        <w:t>war does not seem to have noticed</w:t>
      </w:r>
      <w:r>
        <w:t xml:space="preserve">. </w:t>
      </w:r>
      <w:r w:rsidRPr="00DD152C">
        <w:rPr>
          <w:rStyle w:val="StyleUnderline"/>
        </w:rPr>
        <w:t xml:space="preserve">The </w:t>
      </w:r>
      <w:r w:rsidRPr="00C74D76">
        <w:rPr>
          <w:rStyle w:val="Emphasis"/>
          <w:highlight w:val="yellow"/>
        </w:rPr>
        <w:t>same nonrelationship exists between</w:t>
      </w:r>
      <w:r w:rsidRPr="00DD152C">
        <w:rPr>
          <w:rStyle w:val="Emphasis"/>
        </w:rPr>
        <w:t xml:space="preserve"> other potential proxy measurements</w:t>
      </w:r>
      <w:r w:rsidRPr="00DD152C">
        <w:rPr>
          <w:rStyle w:val="StyleUnderline"/>
        </w:rPr>
        <w:t xml:space="preserve"> for hegemony and conflict: there does not seem to be much connection between warfare and </w:t>
      </w:r>
      <w:r w:rsidRPr="00C74D76">
        <w:rPr>
          <w:rStyle w:val="Emphasis"/>
          <w:highlight w:val="yellow"/>
        </w:rPr>
        <w:t>fluctuations in</w:t>
      </w:r>
      <w:r w:rsidRPr="00DD152C">
        <w:rPr>
          <w:rStyle w:val="Emphasis"/>
        </w:rPr>
        <w:t xml:space="preserve"> US </w:t>
      </w:r>
      <w:r w:rsidRPr="00C74D76">
        <w:rPr>
          <w:rStyle w:val="Emphasis"/>
          <w:highlight w:val="yellow"/>
        </w:rPr>
        <w:t>GDP</w:t>
      </w:r>
      <w:r w:rsidRPr="00C74D76">
        <w:rPr>
          <w:highlight w:val="yellow"/>
        </w:rPr>
        <w:t xml:space="preserve">, </w:t>
      </w:r>
      <w:r w:rsidRPr="00C74D76">
        <w:rPr>
          <w:rStyle w:val="Emphasis"/>
          <w:highlight w:val="yellow"/>
        </w:rPr>
        <w:t>alliance commitments</w:t>
      </w:r>
      <w:r w:rsidRPr="00C74D76">
        <w:rPr>
          <w:highlight w:val="yellow"/>
        </w:rPr>
        <w:t xml:space="preserve">, </w:t>
      </w:r>
      <w:r w:rsidRPr="00C74D76">
        <w:rPr>
          <w:rStyle w:val="StyleUnderline"/>
          <w:highlight w:val="yellow"/>
        </w:rPr>
        <w:t>and</w:t>
      </w:r>
      <w:r w:rsidRPr="00C74D76">
        <w:rPr>
          <w:highlight w:val="yellow"/>
        </w:rPr>
        <w:t xml:space="preserve"> </w:t>
      </w:r>
      <w:r w:rsidRPr="00C74D76">
        <w:rPr>
          <w:rStyle w:val="Emphasis"/>
          <w:highlight w:val="yellow"/>
        </w:rPr>
        <w:t>forward military presence</w:t>
      </w:r>
      <w:r>
        <w:t xml:space="preserve">. There was very little fighting in Europe when there were 300,000 US troops stationed there, for example, and that has not changed as the number of Americans dwindled by 90 percent. Overall, there does not seem to be much correlation between US actions and systemic stability. </w:t>
      </w:r>
      <w:r w:rsidRPr="00C52C80">
        <w:rPr>
          <w:rStyle w:val="StyleUnderline"/>
        </w:rPr>
        <w:t>Nothing the United States actually does seems to matter to the New Peace</w:t>
      </w:r>
      <w:r>
        <w:t>.</w:t>
      </w:r>
    </w:p>
    <w:p w14:paraId="6D78A5B5" w14:textId="77777777" w:rsidR="002B0BC6" w:rsidRDefault="002B0BC6" w:rsidP="002B0BC6">
      <w:pPr>
        <w:pStyle w:val="Heading3"/>
      </w:pPr>
      <w:r>
        <w:lastRenderedPageBreak/>
        <w:t>1NC — Legal Engagement</w:t>
      </w:r>
    </w:p>
    <w:p w14:paraId="4879F96E" w14:textId="77777777" w:rsidR="002B0BC6" w:rsidRDefault="002B0BC6" w:rsidP="002B0BC6">
      <w:pPr>
        <w:pStyle w:val="Heading4"/>
      </w:pPr>
      <w:r>
        <w:t>Legal engagement stuff:</w:t>
      </w:r>
    </w:p>
    <w:p w14:paraId="0A62C15D" w14:textId="77777777" w:rsidR="002B0BC6" w:rsidRDefault="002B0BC6" w:rsidP="002B0BC6">
      <w:pPr>
        <w:pStyle w:val="Heading4"/>
      </w:pPr>
      <w:r>
        <w:t>1. There’s only 1 card about the aff — that’s not teaching intricacies of the market.</w:t>
      </w:r>
    </w:p>
    <w:p w14:paraId="09A0BC71" w14:textId="77777777" w:rsidR="002B0BC6" w:rsidRDefault="002B0BC6" w:rsidP="002B0BC6">
      <w:pPr>
        <w:pStyle w:val="Heading4"/>
      </w:pPr>
      <w:r>
        <w:t>2. They did the research on the aff — that solves.</w:t>
      </w:r>
    </w:p>
    <w:p w14:paraId="766A029B" w14:textId="77777777" w:rsidR="002B0BC6" w:rsidRPr="00B238DD" w:rsidRDefault="002B0BC6" w:rsidP="002B0BC6">
      <w:pPr>
        <w:pStyle w:val="Heading4"/>
        <w:rPr>
          <w:rStyle w:val="StyleUnderline"/>
          <w:sz w:val="26"/>
          <w:u w:val="none"/>
        </w:rPr>
      </w:pPr>
      <w:r>
        <w:t>3. Other schools solve — Emory reading antitrust and heg affs solve.</w:t>
      </w:r>
    </w:p>
    <w:p w14:paraId="5BF2E00E" w14:textId="77777777" w:rsidR="002B0BC6" w:rsidRDefault="002B0BC6" w:rsidP="002B0BC6">
      <w:pPr>
        <w:pStyle w:val="Heading4"/>
      </w:pPr>
      <w:r>
        <w:t>4. Market Studies solve — it’s what their ev is about</w:t>
      </w:r>
    </w:p>
    <w:p w14:paraId="0F8A5AB9" w14:textId="77777777" w:rsidR="002B0BC6" w:rsidRPr="00F9614F" w:rsidRDefault="002B0BC6" w:rsidP="002B0BC6">
      <w:pPr>
        <w:pStyle w:val="Heading4"/>
        <w:rPr>
          <w:rStyle w:val="StyleUnderline"/>
          <w:sz w:val="26"/>
          <w:u w:val="none"/>
        </w:rPr>
      </w:pPr>
      <w:r>
        <w:t>5. None of us are in a position to change antitrust law and the aff is not a broad movement against antitrust.</w:t>
      </w:r>
    </w:p>
    <w:p w14:paraId="49C71252" w14:textId="77777777" w:rsidR="002B0BC6" w:rsidRDefault="002B0BC6" w:rsidP="002B0BC6">
      <w:pPr>
        <w:pStyle w:val="Heading3"/>
      </w:pPr>
      <w:r>
        <w:lastRenderedPageBreak/>
        <w:t>1NC — China</w:t>
      </w:r>
    </w:p>
    <w:p w14:paraId="7516A695" w14:textId="77777777" w:rsidR="002B0BC6" w:rsidRPr="005B30D3" w:rsidRDefault="002B0BC6" w:rsidP="002B0BC6">
      <w:pPr>
        <w:pStyle w:val="Heading4"/>
        <w:rPr>
          <w:rFonts w:asciiTheme="minorHAnsi" w:hAnsiTheme="minorHAnsi" w:cstheme="minorHAnsi"/>
        </w:rPr>
      </w:pPr>
      <w:r>
        <w:rPr>
          <w:rFonts w:asciiTheme="minorHAnsi" w:hAnsiTheme="minorHAnsi" w:cstheme="minorHAnsi"/>
        </w:rPr>
        <w:t>1AC Kroenig says alt causes — 3D printing and hypersonics, and says it’s a question of integrating tech into the military, not innovation [KU reads yellow — inserted for reference]</w:t>
      </w:r>
    </w:p>
    <w:p w14:paraId="01019752" w14:textId="77777777" w:rsidR="002B0BC6" w:rsidRPr="005B30D3" w:rsidRDefault="002B0BC6" w:rsidP="002B0BC6">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1"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3516DB90" w14:textId="77777777" w:rsidR="002B0BC6" w:rsidRPr="005B30D3" w:rsidRDefault="002B0BC6" w:rsidP="002B0BC6">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xml:space="preserve">, </w:t>
      </w:r>
      <w:r w:rsidRPr="007149C5">
        <w:rPr>
          <w:rStyle w:val="StyleUnderline"/>
        </w:rPr>
        <w:t xml:space="preserve">including </w:t>
      </w:r>
      <w:r w:rsidRPr="007149C5">
        <w:rPr>
          <w:rStyle w:val="StyleUnderline"/>
          <w:highlight w:val="yellow"/>
        </w:rPr>
        <w:t>3D printing</w:t>
      </w:r>
      <w:r w:rsidRPr="005B30D3">
        <w:rPr>
          <w:rFonts w:asciiTheme="minorHAnsi" w:hAnsiTheme="minorHAnsi" w:cstheme="minorHAnsi"/>
          <w:sz w:val="14"/>
        </w:rPr>
        <w:t xml:space="preserve">, </w:t>
      </w:r>
      <w:r w:rsidRPr="007149C5">
        <w:rPr>
          <w:rStyle w:val="StyleUnderline"/>
          <w:highlight w:val="yellow"/>
        </w:rPr>
        <w:t>hypersonic missiles</w:t>
      </w:r>
      <w:r w:rsidRPr="005B30D3">
        <w:rPr>
          <w:rFonts w:asciiTheme="minorHAnsi" w:hAnsiTheme="minorHAnsi" w:cstheme="minorHAnsi"/>
          <w:sz w:val="14"/>
        </w:rPr>
        <w:t>,</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7149C5">
        <w:rPr>
          <w:rStyle w:val="Emphasis"/>
          <w:highlight w:val="yellow"/>
        </w:rPr>
        <w:t>incorporate</w:t>
      </w:r>
      <w:r w:rsidRPr="005B30D3">
        <w:rPr>
          <w:rStyle w:val="Emphasis"/>
          <w:rFonts w:asciiTheme="minorHAnsi" w:hAnsiTheme="minorHAnsi" w:cstheme="minorHAnsi"/>
          <w:b w:val="0"/>
          <w:bCs/>
        </w:rPr>
        <w:t xml:space="preserve"> </w:t>
      </w:r>
      <w:r w:rsidRPr="007149C5">
        <w:rPr>
          <w:rStyle w:val="Emphasis"/>
          <w:rFonts w:asciiTheme="minorHAnsi" w:hAnsiTheme="minorHAnsi" w:cstheme="minorHAnsi"/>
          <w:b w:val="0"/>
          <w:bCs/>
          <w:highlight w:val="yellow"/>
        </w:rPr>
        <w:t>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48F1F4B0" w14:textId="77777777" w:rsidR="002B0BC6" w:rsidRDefault="002B0BC6" w:rsidP="002B0BC6"/>
    <w:p w14:paraId="0544CCF6" w14:textId="77777777" w:rsidR="002B0BC6" w:rsidRDefault="002B0BC6" w:rsidP="002B0BC6">
      <w:pPr>
        <w:pStyle w:val="Heading4"/>
        <w:rPr>
          <w:rFonts w:asciiTheme="minorHAnsi" w:hAnsiTheme="minorHAnsi" w:cstheme="minorHAnsi"/>
        </w:rPr>
      </w:pPr>
      <w:r>
        <w:rPr>
          <w:rFonts w:asciiTheme="minorHAnsi" w:hAnsiTheme="minorHAnsi" w:cstheme="minorHAnsi"/>
        </w:rPr>
        <w:lastRenderedPageBreak/>
        <w:t>Zhang is about current use of intelligent combat vehicles and AI enabled early warning systems — escalation inevitable or fake.</w:t>
      </w:r>
    </w:p>
    <w:p w14:paraId="3B779A09" w14:textId="77777777" w:rsidR="002B0BC6" w:rsidRDefault="002B0BC6" w:rsidP="002B0BC6"/>
    <w:p w14:paraId="765D2C99" w14:textId="77777777" w:rsidR="002B0BC6" w:rsidRPr="001F2986" w:rsidRDefault="002B0BC6" w:rsidP="002B0BC6">
      <w:pPr>
        <w:pStyle w:val="Heading4"/>
        <w:rPr>
          <w:rStyle w:val="Style13ptBold"/>
          <w:rFonts w:asciiTheme="minorHAnsi" w:hAnsiTheme="minorHAnsi" w:cstheme="minorHAnsi"/>
          <w:b/>
          <w:bCs w:val="0"/>
          <w:u w:val="single"/>
        </w:rPr>
      </w:pPr>
      <w:r w:rsidRPr="001F2986">
        <w:rPr>
          <w:rStyle w:val="Style13ptBold"/>
          <w:rFonts w:asciiTheme="minorHAnsi" w:hAnsiTheme="minorHAnsi" w:cstheme="minorHAnsi"/>
          <w:b/>
          <w:bCs w:val="0"/>
        </w:rPr>
        <w:t xml:space="preserve">No </w:t>
      </w:r>
      <w:r>
        <w:rPr>
          <w:rStyle w:val="Style13ptBold"/>
          <w:rFonts w:asciiTheme="minorHAnsi" w:hAnsiTheme="minorHAnsi" w:cstheme="minorHAnsi"/>
          <w:b/>
          <w:bCs w:val="0"/>
        </w:rPr>
        <w:t>China war.</w:t>
      </w:r>
      <w:r w:rsidRPr="001F2986">
        <w:rPr>
          <w:rStyle w:val="Style13ptBold"/>
          <w:rFonts w:asciiTheme="minorHAnsi" w:hAnsiTheme="minorHAnsi" w:cstheme="minorHAnsi"/>
          <w:b/>
          <w:bCs w:val="0"/>
        </w:rPr>
        <w:t xml:space="preserve">  </w:t>
      </w:r>
    </w:p>
    <w:p w14:paraId="6F84E7E9" w14:textId="77777777" w:rsidR="002B0BC6" w:rsidRPr="001F2986" w:rsidRDefault="002B0BC6" w:rsidP="002B0BC6">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58C1B913" w14:textId="77777777" w:rsidR="002B0BC6" w:rsidRPr="005E2DB5" w:rsidRDefault="002B0BC6" w:rsidP="002B0BC6">
      <w:pPr>
        <w:rPr>
          <w:rFonts w:asciiTheme="minorHAnsi" w:hAnsiTheme="minorHAnsi" w:cstheme="minorHAnsi"/>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of all, </w:t>
      </w:r>
      <w:r w:rsidRPr="0087292A">
        <w:rPr>
          <w:rStyle w:val="Emphasis"/>
          <w:rFonts w:asciiTheme="minorHAnsi" w:hAnsiTheme="minorHAnsi" w:cstheme="minorHAnsi"/>
          <w:highlight w:val="cyan"/>
        </w:rPr>
        <w:t>deterrents</w:t>
      </w:r>
      <w:r w:rsidRPr="0087292A">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87292A">
        <w:rPr>
          <w:rStyle w:val="Emphasis"/>
          <w:rFonts w:asciiTheme="minorHAnsi" w:hAnsiTheme="minorHAnsi" w:cstheme="minorHAnsi"/>
          <w:highlight w:val="cyan"/>
        </w:rPr>
        <w:t>strong</w:t>
      </w:r>
      <w:r w:rsidRPr="001F2986">
        <w:rPr>
          <w:rFonts w:asciiTheme="minorHAnsi" w:hAnsiTheme="minorHAnsi" w:cstheme="minorHAnsi"/>
        </w:rPr>
        <w:t xml:space="preserve">er </w:t>
      </w:r>
      <w:r w:rsidRPr="0087292A">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87292A">
        <w:rPr>
          <w:rStyle w:val="StyleUnderline"/>
          <w:rFonts w:asciiTheme="minorHAnsi" w:hAnsiTheme="minorHAnsi" w:cstheme="minorHAnsi"/>
          <w:highlight w:val="cyan"/>
        </w:rPr>
        <w:t xml:space="preserve">It is </w:t>
      </w:r>
      <w:r w:rsidRPr="0087292A">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87292A">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87292A">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87292A">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87292A">
        <w:rPr>
          <w:rStyle w:val="StyleUnderline"/>
          <w:rFonts w:asciiTheme="minorHAnsi" w:hAnsiTheme="minorHAnsi" w:cstheme="minorHAnsi"/>
          <w:highlight w:val="cyan"/>
        </w:rPr>
        <w:t xml:space="preserve">the world's </w:t>
      </w:r>
      <w:r w:rsidRPr="0087292A">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87292A">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300,000 Chinese students</w:t>
      </w:r>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universally recognised</w:t>
      </w:r>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lastRenderedPageBreak/>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87292A">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87292A">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the potential conflict in the South China Sea or Taiwan Strait, </w:t>
      </w:r>
      <w:r w:rsidRPr="0087292A">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87292A">
        <w:rPr>
          <w:rStyle w:val="StyleUnderline"/>
          <w:rFonts w:asciiTheme="minorHAnsi" w:hAnsiTheme="minorHAnsi" w:cstheme="minorHAnsi"/>
          <w:highlight w:val="cyan"/>
        </w:rPr>
        <w:t xml:space="preserve">are </w:t>
      </w:r>
      <w:r w:rsidRPr="0087292A">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87292A">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87292A">
        <w:rPr>
          <w:rStyle w:val="StyleUnderline"/>
          <w:rFonts w:asciiTheme="minorHAnsi" w:hAnsiTheme="minorHAnsi" w:cstheme="minorHAnsi"/>
          <w:highlight w:val="cyan"/>
        </w:rPr>
        <w:t xml:space="preserve">can </w:t>
      </w:r>
      <w:r w:rsidRPr="0087292A">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87292A">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87292A">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87292A">
        <w:rPr>
          <w:rStyle w:val="StyleUnderline"/>
          <w:rFonts w:asciiTheme="minorHAnsi" w:hAnsiTheme="minorHAnsi" w:cstheme="minorHAnsi"/>
          <w:highlight w:val="cyan"/>
        </w:rPr>
        <w:t xml:space="preserve">have </w:t>
      </w:r>
      <w:r w:rsidRPr="0087292A">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87292A">
        <w:rPr>
          <w:rStyle w:val="StyleUnderline"/>
          <w:rFonts w:asciiTheme="minorHAnsi" w:hAnsiTheme="minorHAnsi" w:cstheme="minorHAnsi"/>
          <w:highlight w:val="cyan"/>
        </w:rPr>
        <w:t xml:space="preserve">why would they </w:t>
      </w:r>
      <w:r w:rsidRPr="0087292A">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r w:rsidRPr="001F2986">
        <w:rPr>
          <w:rStyle w:val="Emphasis"/>
          <w:rFonts w:asciiTheme="minorHAnsi" w:hAnsiTheme="minorHAnsi" w:cstheme="minorHAnsi"/>
        </w:rPr>
        <w:t>Last</w:t>
      </w:r>
      <w:r w:rsidRPr="001F2986">
        <w:rPr>
          <w:rFonts w:asciiTheme="minorHAnsi" w:hAnsiTheme="minorHAnsi" w:cstheme="minorHAnsi"/>
        </w:rPr>
        <w:t xml:space="preserve"> but not least,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87292A">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87292A">
        <w:rPr>
          <w:rStyle w:val="Emphasis"/>
          <w:rFonts w:asciiTheme="minorHAnsi" w:hAnsiTheme="minorHAnsi" w:cstheme="minorHAnsi"/>
          <w:highlight w:val="cyan"/>
        </w:rPr>
        <w:t>will to fight</w:t>
      </w:r>
      <w:r w:rsidRPr="0087292A">
        <w:rPr>
          <w:rStyle w:val="StyleUnderline"/>
          <w:rFonts w:asciiTheme="minorHAnsi" w:hAnsiTheme="minorHAnsi" w:cstheme="minorHAnsi"/>
          <w:highlight w:val="cyan"/>
        </w:rPr>
        <w:t xml:space="preserve"> before </w:t>
      </w:r>
      <w:r w:rsidRPr="0087292A">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87292A">
        <w:rPr>
          <w:rStyle w:val="StyleUnderline"/>
          <w:rFonts w:asciiTheme="minorHAnsi" w:hAnsiTheme="minorHAnsi" w:cstheme="minorHAnsi"/>
          <w:highlight w:val="cyan"/>
        </w:rPr>
        <w:t xml:space="preserve">Having fought </w:t>
      </w:r>
      <w:r w:rsidRPr="0087292A">
        <w:rPr>
          <w:rStyle w:val="Emphasis"/>
          <w:rFonts w:asciiTheme="minorHAnsi" w:hAnsiTheme="minorHAnsi" w:cstheme="minorHAnsi"/>
          <w:highlight w:val="cyan"/>
        </w:rPr>
        <w:t>years of meaningless wars</w:t>
      </w:r>
      <w:r w:rsidRPr="0087292A">
        <w:rPr>
          <w:rStyle w:val="StyleUnderline"/>
          <w:rFonts w:asciiTheme="minorHAnsi" w:hAnsiTheme="minorHAnsi" w:cstheme="minorHAnsi"/>
          <w:highlight w:val="cyan"/>
        </w:rPr>
        <w:t xml:space="preserve">, the US is </w:t>
      </w:r>
      <w:r w:rsidRPr="0087292A">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87292A">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87292A">
        <w:rPr>
          <w:rStyle w:val="StyleUnderline"/>
          <w:rFonts w:asciiTheme="minorHAnsi" w:hAnsiTheme="minorHAnsi" w:cstheme="minorHAnsi"/>
          <w:highlight w:val="cyan"/>
        </w:rPr>
        <w:t xml:space="preserve">economy is </w:t>
      </w:r>
      <w:r w:rsidRPr="0087292A">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87292A">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87292A">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87292A">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87292A">
        <w:rPr>
          <w:rStyle w:val="StyleUnderline"/>
          <w:rFonts w:asciiTheme="minorHAnsi" w:hAnsiTheme="minorHAnsi" w:cstheme="minorHAnsi"/>
          <w:highlight w:val="cyan"/>
        </w:rPr>
        <w:t xml:space="preserve">China would </w:t>
      </w:r>
      <w:r w:rsidRPr="0087292A">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87292A">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1AE5E93E" w14:textId="77777777" w:rsidR="002B0BC6" w:rsidRDefault="002B0BC6" w:rsidP="002B0BC6">
      <w:pPr>
        <w:pStyle w:val="Heading4"/>
      </w:pPr>
      <w:r>
        <w:t>Chinese leadership is key to solving all global problems – that solves the case</w:t>
      </w:r>
    </w:p>
    <w:p w14:paraId="0131B31D" w14:textId="77777777" w:rsidR="002B0BC6" w:rsidRDefault="002B0BC6" w:rsidP="002B0BC6">
      <w:r>
        <w:t xml:space="preserve">Shen </w:t>
      </w:r>
      <w:r w:rsidRPr="009273B6">
        <w:rPr>
          <w:rStyle w:val="Style13ptBold"/>
        </w:rPr>
        <w:t>Yamei 18</w:t>
      </w:r>
      <w:r>
        <w:t>, Deputy Director and Associate Research Fellow of Department for American Studies, China Institute of International Studies, 1-9-2018, "Probing into the “Chinese Solution” for the Transformation of Global Governance," CAIFC, http://www.caifc.org.cn/en/content.aspx?id=4491</w:t>
      </w:r>
    </w:p>
    <w:p w14:paraId="6AB10CDD" w14:textId="77777777" w:rsidR="002B0BC6" w:rsidRDefault="002B0BC6" w:rsidP="002B0BC6">
      <w:pPr>
        <w:rPr>
          <w:rStyle w:val="Emphasis"/>
          <w:highlight w:val="cyan"/>
        </w:rPr>
      </w:pPr>
      <w:r w:rsidRPr="00D323C9">
        <w:rPr>
          <w:rStyle w:val="StyleUnderline"/>
        </w:rPr>
        <w:t xml:space="preserve">As the world is in a period of great development, transformation and adjustment, the international power comparison is undergoing profound changes, global governance is reshuffling and </w:t>
      </w:r>
      <w:r w:rsidRPr="004E42FC">
        <w:rPr>
          <w:rStyle w:val="StyleUnderline"/>
        </w:rPr>
        <w:t>traditional governance concepts and models are confronted with challenges. The international community is expecting China to play a bigger role in global</w:t>
      </w:r>
      <w:r w:rsidRPr="00D323C9">
        <w:rPr>
          <w:rStyle w:val="StyleUnderline"/>
        </w:rPr>
        <w:t xml:space="preserve"> governance, which has given birth to the Chinese solution.</w:t>
      </w:r>
      <w:r>
        <w:rPr>
          <w:rStyle w:val="StyleUnderline"/>
        </w:rPr>
        <w:t xml:space="preserve"> </w:t>
      </w:r>
      <w:r w:rsidRPr="00D323C9">
        <w:rPr>
          <w:sz w:val="10"/>
        </w:rPr>
        <w:t xml:space="preserve">A. To Lead the Transformation of the Global Governance System. </w:t>
      </w:r>
      <w:r w:rsidRPr="00BC5213">
        <w:rPr>
          <w:rStyle w:val="Emphasis"/>
        </w:rPr>
        <w:t>The “</w:t>
      </w:r>
      <w:r w:rsidRPr="0086781B">
        <w:rPr>
          <w:rStyle w:val="Emphasis"/>
          <w:highlight w:val="cyan"/>
        </w:rPr>
        <w:t>shortcomings” of the existing global governance system are prominent</w:t>
      </w:r>
      <w:r w:rsidRPr="00BC5213">
        <w:rPr>
          <w:rStyle w:val="Emphasis"/>
        </w:rPr>
        <w:t xml:space="preserve">, </w:t>
      </w:r>
      <w:r w:rsidRPr="0086781B">
        <w:rPr>
          <w:rStyle w:val="Emphasis"/>
          <w:highlight w:val="cyan"/>
        </w:rPr>
        <w:t>which can hardly ensure</w:t>
      </w:r>
      <w:r w:rsidRPr="00BC5213">
        <w:rPr>
          <w:rStyle w:val="Emphasis"/>
        </w:rPr>
        <w:t xml:space="preserve"> global </w:t>
      </w:r>
      <w:r w:rsidRPr="0086781B">
        <w:rPr>
          <w:rStyle w:val="Emphasis"/>
          <w:highlight w:val="cyan"/>
        </w:rPr>
        <w:t>development</w:t>
      </w:r>
      <w:r w:rsidRPr="00BC5213">
        <w:rPr>
          <w:rStyle w:val="Emphasis"/>
        </w:rPr>
        <w:t xml:space="preserve">. First, the </w:t>
      </w:r>
      <w:r w:rsidRPr="0086781B">
        <w:rPr>
          <w:rStyle w:val="Emphasis"/>
          <w:highlight w:val="cyan"/>
        </w:rPr>
        <w:t>traditional dominant forces are seriously imbalanced</w:t>
      </w:r>
      <w:r w:rsidRPr="00D323C9">
        <w:rPr>
          <w:rStyle w:val="StyleUnderline"/>
        </w:rPr>
        <w:t xml:space="preserve">. </w:t>
      </w:r>
      <w:r w:rsidRPr="004E42FC">
        <w:rPr>
          <w:rStyle w:val="StyleUnderline"/>
        </w:rPr>
        <w:t>The US and Europe</w:t>
      </w:r>
      <w:r w:rsidRPr="004E42FC">
        <w:rPr>
          <w:sz w:val="10"/>
        </w:rPr>
        <w:t xml:space="preserve"> that used to dominate the global governance system </w:t>
      </w:r>
      <w:r w:rsidRPr="004E42FC">
        <w:rPr>
          <w:rStyle w:val="StyleUnderline"/>
        </w:rPr>
        <w:t>have been beset with structural problems</w:t>
      </w:r>
      <w:r w:rsidRPr="004E42FC">
        <w:rPr>
          <w:sz w:val="10"/>
        </w:rPr>
        <w:t xml:space="preserve">, with their economic development stalling, social contradictions intensifying, populism and secessionism rising, and states trapped in internal strife and differentiation. </w:t>
      </w:r>
      <w:r w:rsidRPr="004E42FC">
        <w:rPr>
          <w:rStyle w:val="StyleUnderline"/>
        </w:rPr>
        <w:t>These countries have not fully reformed and adjusted themselves well, but</w:t>
      </w:r>
      <w:r w:rsidRPr="00D323C9">
        <w:rPr>
          <w:rStyle w:val="StyleUnderline"/>
        </w:rPr>
        <w:t xml:space="preserve"> rather pointed their fingers at globalization and resorted to retreat for self-insurance or were busy with their own affairs without any wish or ability to participate in global governance, which has encouraged the growth of “anti-globalization” trend into an interference factor to global governance</w:t>
      </w:r>
      <w:r w:rsidRPr="00D323C9">
        <w:rPr>
          <w:sz w:val="10"/>
        </w:rPr>
        <w:t xml:space="preserve">. </w:t>
      </w:r>
      <w:r w:rsidRPr="00D323C9">
        <w:rPr>
          <w:rStyle w:val="StyleUnderline"/>
        </w:rPr>
        <w:t>Second, the global governance mechanism is relatively lagging behind.</w:t>
      </w:r>
      <w:r w:rsidRPr="00D323C9">
        <w:rPr>
          <w:sz w:val="10"/>
        </w:rPr>
        <w:t xml:space="preserve"> </w:t>
      </w:r>
      <w:r w:rsidRPr="00D323C9">
        <w:rPr>
          <w:rStyle w:val="StyleUnderline"/>
        </w:rPr>
        <w:t>Over the years of development, the strength of emerging economies has increased dramatically, which has substantially upset the international power structure, as the developing countries as a whole have made 80 percent of the contributions to global economic growth</w:t>
      </w:r>
      <w:r w:rsidRPr="00D323C9">
        <w:rPr>
          <w:sz w:val="10"/>
        </w:rPr>
        <w:t xml:space="preserve">. </w:t>
      </w:r>
      <w:r w:rsidRPr="00D323C9">
        <w:rPr>
          <w:rStyle w:val="StyleUnderline"/>
        </w:rPr>
        <w:t>These countries have expressed their appeal for new governance and begun policy coordination among themselves</w:t>
      </w:r>
      <w:r w:rsidRPr="00D323C9">
        <w:rPr>
          <w:sz w:val="10"/>
        </w:rPr>
        <w:t xml:space="preserve">, which has initiated the transition of global governance form “Western governance” to “East-West joint governance”, but </w:t>
      </w:r>
      <w:r w:rsidRPr="00D323C9">
        <w:rPr>
          <w:rStyle w:val="Emphasis"/>
        </w:rPr>
        <w:t xml:space="preserve">the </w:t>
      </w:r>
      <w:r w:rsidRPr="0086781B">
        <w:rPr>
          <w:rStyle w:val="Emphasis"/>
          <w:highlight w:val="cyan"/>
        </w:rPr>
        <w:t>traditional</w:t>
      </w:r>
      <w:r w:rsidRPr="00D323C9">
        <w:rPr>
          <w:rStyle w:val="Emphasis"/>
        </w:rPr>
        <w:t xml:space="preserve"> governance </w:t>
      </w:r>
      <w:r w:rsidRPr="0086781B">
        <w:rPr>
          <w:rStyle w:val="Emphasis"/>
          <w:highlight w:val="cyan"/>
        </w:rPr>
        <w:t>mechanisms such as the World Bank, IMF</w:t>
      </w:r>
      <w:r w:rsidRPr="00D323C9">
        <w:rPr>
          <w:rStyle w:val="Emphasis"/>
        </w:rPr>
        <w:t xml:space="preserve"> and G7 </w:t>
      </w:r>
      <w:r w:rsidRPr="0086781B">
        <w:rPr>
          <w:rStyle w:val="Emphasis"/>
          <w:highlight w:val="cyan"/>
        </w:rPr>
        <w:t>failed to reflect the demand of the new pattern</w:t>
      </w:r>
      <w:r w:rsidRPr="00D323C9">
        <w:rPr>
          <w:rStyle w:val="Emphasis"/>
        </w:rPr>
        <w:t xml:space="preserve">, </w:t>
      </w:r>
      <w:r w:rsidRPr="0086781B">
        <w:rPr>
          <w:rStyle w:val="Emphasis"/>
          <w:highlight w:val="cyan"/>
        </w:rPr>
        <w:t>in addition to their lack of representation</w:t>
      </w:r>
      <w:r w:rsidRPr="00D323C9">
        <w:rPr>
          <w:rStyle w:val="Emphasis"/>
        </w:rPr>
        <w:t xml:space="preserve"> and inclusiveness.</w:t>
      </w:r>
      <w:r>
        <w:rPr>
          <w:rStyle w:val="Emphasis"/>
        </w:rPr>
        <w:t xml:space="preserve"> </w:t>
      </w:r>
      <w:r w:rsidRPr="00D323C9">
        <w:rPr>
          <w:rStyle w:val="StyleUnderline"/>
        </w:rPr>
        <w:t xml:space="preserve">Third, the global governance rules are </w:t>
      </w:r>
      <w:r w:rsidRPr="00D323C9">
        <w:rPr>
          <w:rStyle w:val="StyleUnderline"/>
        </w:rPr>
        <w:lastRenderedPageBreak/>
        <w:t>developing in a fragmented way, with governance deficits existing in some key areas.</w:t>
      </w:r>
      <w:r w:rsidRPr="00D323C9">
        <w:rPr>
          <w:sz w:val="10"/>
        </w:rPr>
        <w:t xml:space="preserve"> With the diversification and in-depth integration of international interests, the domain of global governance has continued to expand, with actors multiplying by folds and action intentions becoming complicated. </w:t>
      </w:r>
      <w:r w:rsidRPr="00D323C9">
        <w:rPr>
          <w:rStyle w:val="StyleUnderline"/>
        </w:rPr>
        <w:t>As relevant efforts are usually temporary and limited to specific partners or issues, global governance driven by requests of “diversified governance” lacks systematic and comprehensive solutions</w:t>
      </w:r>
      <w:r w:rsidRPr="00D323C9">
        <w:rPr>
          <w:sz w:val="10"/>
        </w:rPr>
        <w:t xml:space="preserve">. </w:t>
      </w:r>
      <w:r w:rsidRPr="00D323C9">
        <w:rPr>
          <w:rStyle w:val="StyleUnderline"/>
        </w:rPr>
        <w:t xml:space="preserve">Since the beginning of this year, </w:t>
      </w:r>
      <w:r w:rsidRPr="0086781B">
        <w:rPr>
          <w:rStyle w:val="StyleUnderline"/>
          <w:highlight w:val="cyan"/>
        </w:rPr>
        <w:t xml:space="preserve">there have been risks </w:t>
      </w:r>
      <w:r w:rsidRPr="004E42FC">
        <w:rPr>
          <w:rStyle w:val="StyleUnderline"/>
        </w:rPr>
        <w:t>of running into an acephalous state</w:t>
      </w:r>
      <w:r w:rsidRPr="00D323C9">
        <w:rPr>
          <w:rStyle w:val="StyleUnderline"/>
        </w:rPr>
        <w:t xml:space="preserve"> </w:t>
      </w:r>
      <w:r w:rsidRPr="0086781B">
        <w:rPr>
          <w:rStyle w:val="Emphasis"/>
          <w:highlight w:val="cyan"/>
        </w:rPr>
        <w:t>in such key areas as</w:t>
      </w:r>
      <w:r w:rsidRPr="00D323C9">
        <w:rPr>
          <w:rStyle w:val="Emphasis"/>
        </w:rPr>
        <w:t xml:space="preserve"> global </w:t>
      </w:r>
      <w:r w:rsidRPr="0086781B">
        <w:rPr>
          <w:rStyle w:val="Emphasis"/>
          <w:highlight w:val="cyan"/>
        </w:rPr>
        <w:t>economic governance and climate change</w:t>
      </w:r>
      <w:r w:rsidRPr="004E42FC">
        <w:rPr>
          <w:sz w:val="10"/>
        </w:rPr>
        <w:t xml:space="preserve">. </w:t>
      </w:r>
      <w:r w:rsidRPr="004E42FC">
        <w:rPr>
          <w:rStyle w:val="Emphasis"/>
        </w:rPr>
        <w:t xml:space="preserve">Such emerging issues as </w:t>
      </w:r>
      <w:r w:rsidRPr="0086781B">
        <w:rPr>
          <w:rStyle w:val="Emphasis"/>
          <w:highlight w:val="cyan"/>
        </w:rPr>
        <w:t>nuclear security and</w:t>
      </w:r>
      <w:r w:rsidRPr="00D323C9">
        <w:rPr>
          <w:rStyle w:val="Emphasis"/>
        </w:rPr>
        <w:t xml:space="preserve"> international </w:t>
      </w:r>
      <w:r w:rsidRPr="0086781B">
        <w:rPr>
          <w:rStyle w:val="Emphasis"/>
          <w:highlight w:val="cyan"/>
        </w:rPr>
        <w:t xml:space="preserve">terrorism </w:t>
      </w:r>
      <w:r w:rsidRPr="004E42FC">
        <w:rPr>
          <w:rStyle w:val="Emphasis"/>
        </w:rPr>
        <w:t>have suffered injustice because</w:t>
      </w:r>
      <w:r w:rsidRPr="00D323C9">
        <w:rPr>
          <w:rStyle w:val="Emphasis"/>
        </w:rPr>
        <w:t xml:space="preserve"> of power politics</w:t>
      </w:r>
      <w:r w:rsidRPr="00D323C9">
        <w:rPr>
          <w:sz w:val="10"/>
        </w:rPr>
        <w:t xml:space="preserve">. </w:t>
      </w:r>
      <w:r w:rsidRPr="004E42FC">
        <w:rPr>
          <w:rStyle w:val="Emphasis"/>
        </w:rPr>
        <w:t>The governance areas</w:t>
      </w:r>
      <w:r w:rsidRPr="00D323C9">
        <w:rPr>
          <w:rStyle w:val="Emphasis"/>
        </w:rPr>
        <w:t xml:space="preserve"> in deficit, </w:t>
      </w:r>
      <w:r w:rsidRPr="004E42FC">
        <w:rPr>
          <w:rStyle w:val="Emphasis"/>
        </w:rPr>
        <w:t xml:space="preserve">such as </w:t>
      </w:r>
      <w:r w:rsidRPr="0086781B">
        <w:rPr>
          <w:rStyle w:val="Emphasis"/>
          <w:highlight w:val="cyan"/>
        </w:rPr>
        <w:t>cyber security</w:t>
      </w:r>
      <w:r w:rsidRPr="004E42FC">
        <w:rPr>
          <w:rStyle w:val="Emphasis"/>
        </w:rPr>
        <w:t xml:space="preserve">, </w:t>
      </w:r>
      <w:r w:rsidRPr="0086781B">
        <w:rPr>
          <w:rStyle w:val="Emphasis"/>
          <w:highlight w:val="cyan"/>
        </w:rPr>
        <w:t>polar region and oceans</w:t>
      </w:r>
      <w:r w:rsidRPr="004E42FC">
        <w:rPr>
          <w:rStyle w:val="Emphasis"/>
        </w:rPr>
        <w:t>, have “reversely forced” certain countries and organizations to respond hastily</w:t>
      </w:r>
      <w:r w:rsidRPr="004E42FC">
        <w:rPr>
          <w:sz w:val="10"/>
        </w:rPr>
        <w:t>.</w:t>
      </w:r>
      <w:r w:rsidRPr="00D323C9">
        <w:rPr>
          <w:sz w:val="10"/>
        </w:rPr>
        <w:t xml:space="preserve"> </w:t>
      </w:r>
      <w:r w:rsidRPr="00D323C9">
        <w:rPr>
          <w:rStyle w:val="StyleUnderline"/>
        </w:rPr>
        <w:t>All of these have made the global governance system trapped in a dilemma and call urgently for a clear direction of advancement.</w:t>
      </w:r>
      <w:r>
        <w:rPr>
          <w:rStyle w:val="StyleUnderline"/>
        </w:rPr>
        <w:t xml:space="preserve"> </w:t>
      </w:r>
      <w:r w:rsidRPr="00D323C9">
        <w:rPr>
          <w:sz w:val="10"/>
        </w:rPr>
        <w:t xml:space="preserve">B. To Innovate and Perfect the International Order. Currently, whether the developing countries or the Western countries of Europe and the US are greatly discontent with the existing international order as well as their appeals and motivation for changing the order are unprecedentedly strong. The US is the major creator and beneficiary of the existing hegemonic order, but it is now doubtful that it has gained much less than lost from the existing order, faced with the difficulties of global economic transformation and obsessed with economic despair and political dejection. </w:t>
      </w:r>
      <w:r w:rsidRPr="00D323C9">
        <w:rPr>
          <w:rStyle w:val="StyleUnderline"/>
        </w:rPr>
        <w:t>Although the developing countries as represented by China acknowledge the positive role played by the post-war international order in safeguarding peace, boosting prosperity and promoting globalization, they criticize the existing order for lack of inclusiveness in politics and equality in economy, as well as double standard in security, believing it has failed to reflect the multi-polarization trend of the world and is an exclusive “circle club</w:t>
      </w:r>
      <w:r w:rsidRPr="00D323C9">
        <w:rPr>
          <w:sz w:val="10"/>
        </w:rPr>
        <w:t xml:space="preserve">”. Therefore, there is much room for improvement. For </w:t>
      </w:r>
      <w:r w:rsidRPr="00D323C9">
        <w:rPr>
          <w:rStyle w:val="StyleUnderline"/>
        </w:rPr>
        <w:t>China, to lead the transformation of the global governance system and international order not only supports the efforts of the developing countries to uphold multilateralism rather than unilateralism, advocate the rule of law rather than the law of the jungle and practice democracy rather than power politics in international relations</w:t>
      </w:r>
      <w:r w:rsidRPr="00D323C9">
        <w:rPr>
          <w:sz w:val="10"/>
        </w:rPr>
        <w:t xml:space="preserve">, </w:t>
      </w:r>
      <w:r w:rsidRPr="00D323C9">
        <w:rPr>
          <w:rStyle w:val="StyleUnderline"/>
        </w:rPr>
        <w:t>but also is an important subject concerning whether China could gain the discourse power and development space corresponding to its own strength and interests in the process of innovating and perfecting the framework of international order.</w:t>
      </w:r>
      <w:r>
        <w:rPr>
          <w:rStyle w:val="StyleUnderline"/>
        </w:rPr>
        <w:t xml:space="preserve"> </w:t>
      </w:r>
      <w:r w:rsidRPr="00D323C9">
        <w:rPr>
          <w:sz w:val="10"/>
        </w:rPr>
        <w:t xml:space="preserve">C. To Promote Integration of the Eastern and Western Civilizations. Dialog among civilizations, which is the popular foundation for any country’s diplomatic proposals, runs like a trickle moistening things silently. Nevertheless, </w:t>
      </w:r>
      <w:r w:rsidRPr="0086781B">
        <w:rPr>
          <w:rStyle w:val="StyleUnderline"/>
          <w:highlight w:val="cyan"/>
        </w:rPr>
        <w:t>in the existing international system guided by the “Western-Centrism”, the Western civilization has always had</w:t>
      </w:r>
      <w:r w:rsidRPr="00D323C9">
        <w:rPr>
          <w:rStyle w:val="StyleUnderline"/>
        </w:rPr>
        <w:t xml:space="preserve"> the self-righteous </w:t>
      </w:r>
      <w:r w:rsidRPr="0086781B">
        <w:rPr>
          <w:rStyle w:val="StyleUnderline"/>
          <w:highlight w:val="cyan"/>
        </w:rPr>
        <w:t>superiority</w:t>
      </w:r>
      <w:r w:rsidRPr="00D323C9">
        <w:rPr>
          <w:rStyle w:val="StyleUnderline"/>
        </w:rPr>
        <w:t>, conflicting with the interests and mentality of other countries and having failed to find the path to co-existing peacefully and harmoniously with other civilizations</w:t>
      </w:r>
      <w:r w:rsidRPr="00D323C9">
        <w:rPr>
          <w:sz w:val="10"/>
        </w:rPr>
        <w:t xml:space="preserve">. </w:t>
      </w:r>
      <w:r w:rsidRPr="00D323C9">
        <w:rPr>
          <w:rStyle w:val="Emphasis"/>
        </w:rPr>
        <w:t xml:space="preserve">So to speak, </w:t>
      </w:r>
      <w:r w:rsidRPr="0086781B">
        <w:rPr>
          <w:rStyle w:val="Emphasis"/>
          <w:highlight w:val="cyan"/>
        </w:rPr>
        <w:t>many problems of today</w:t>
      </w:r>
      <w:r w:rsidRPr="00D323C9">
        <w:rPr>
          <w:rStyle w:val="Emphasis"/>
        </w:rPr>
        <w:t xml:space="preserve">, including the growing gap in economic development between the developed and developing countries against the background of globalization, the Middle East trapped in chaos and disorder, the failure of Russia and Turkey to “integrate into the West”, etc., </w:t>
      </w:r>
      <w:r w:rsidRPr="0086781B">
        <w:rPr>
          <w:rStyle w:val="Emphasis"/>
          <w:highlight w:val="cyan"/>
        </w:rPr>
        <w:t>can be directly attributed to lack of exchanges, communication and integration among civilizations</w:t>
      </w:r>
      <w:r w:rsidRPr="00D323C9">
        <w:rPr>
          <w:rStyle w:val="Emphasis"/>
        </w:rPr>
        <w:t>.</w:t>
      </w:r>
      <w:r>
        <w:rPr>
          <w:rStyle w:val="Emphasis"/>
        </w:rPr>
        <w:t xml:space="preserve"> </w:t>
      </w:r>
      <w:r w:rsidRPr="00D323C9">
        <w:rPr>
          <w:sz w:val="10"/>
        </w:rPr>
        <w:t xml:space="preserve">Since the 18th National Congress of CPC, Xi Jinping has raised the concept of “Chinese Dream” that reflects both Chinese values and China’s pursuit, re-introducing to the world the idea of “all living creatures grow together without harming one another and ways run parallel without interfering with one another”, which is the highest ideal in Chinese traditional culture, and striving to shape China into a force that counter-balance the Western civilization. He has also made solemn commitment that “we respect the diversity of civilizations …… cannot be puffed up with pride and depreciate other civilizations and nations”; “facing the people deeply trapped in misery and wars, we should have not only compassion and sympathy, but also responsibility and action …… do whatever we can to extend assistance to those people caught in predicament”, etc. </w:t>
      </w:r>
      <w:r w:rsidRPr="0086781B">
        <w:rPr>
          <w:rStyle w:val="StyleUnderline"/>
          <w:highlight w:val="cyan"/>
        </w:rPr>
        <w:t>China will rebalance the</w:t>
      </w:r>
      <w:r w:rsidRPr="00D323C9">
        <w:rPr>
          <w:rStyle w:val="StyleUnderline"/>
        </w:rPr>
        <w:t xml:space="preserve"> international </w:t>
      </w:r>
      <w:r w:rsidRPr="0086781B">
        <w:rPr>
          <w:rStyle w:val="StyleUnderline"/>
          <w:highlight w:val="cyan"/>
        </w:rPr>
        <w:t>pattern from a more inclusive civilization perspective</w:t>
      </w:r>
      <w:r w:rsidRPr="00D323C9">
        <w:rPr>
          <w:rStyle w:val="StyleUnderline"/>
        </w:rPr>
        <w:t xml:space="preserve"> and with more far-sighted strategic mindset, or at least correct the bisected or predominated world order so as to promote the parallel development of the Eastern and Western civilizations through mutual learning, integration and encouragement.</w:t>
      </w:r>
      <w:r>
        <w:rPr>
          <w:rStyle w:val="StyleUnderline"/>
        </w:rPr>
        <w:t xml:space="preserve"> </w:t>
      </w:r>
      <w:r w:rsidRPr="00D323C9">
        <w:rPr>
          <w:sz w:val="10"/>
        </w:rPr>
        <w:t xml:space="preserve">D. To Pass on China’s Confidence. Only a short while ago, some Western countries had called for “China’s responsibility” and made it an inhibition to “regulate” China’s development orientation. </w:t>
      </w:r>
      <w:r w:rsidRPr="00D323C9">
        <w:rPr>
          <w:rStyle w:val="StyleUnderline"/>
        </w:rPr>
        <w:t>Today, China has become a source of stability in an international situation full of uncertainties. Over the past 5 years, China has made outstanding contributions to the recovery of world economy under relatively great pressure of its own economic downturn.</w:t>
      </w:r>
      <w:r w:rsidRPr="00D323C9">
        <w:rPr>
          <w:sz w:val="10"/>
        </w:rPr>
        <w:t xml:space="preserve"> </w:t>
      </w:r>
      <w:r w:rsidRPr="00D323C9">
        <w:rPr>
          <w:rStyle w:val="StyleUnderline"/>
        </w:rPr>
        <w:t>Encouraged by the “four confidences”, the whole of the Chinese society has burst out innovation vitality and produced innovation achievements</w:t>
      </w:r>
      <w:r w:rsidRPr="00D323C9">
        <w:rPr>
          <w:sz w:val="10"/>
        </w:rPr>
        <w:t xml:space="preserve">, making people have more sense of gain and more optimistic about the national development prospect. It is the heroism of the ordinary Chinese to overcome difficulties and realize the ideal destiny that best explains China’s confidence. When this confidence is passed on in the field of diplomacy, it is expressed as: first, China’s posture is seen as more forging ahead and courageous to undertake responsibilities ---- proactively shaping the international agendas rather than passively accepting them; having clear-cut attitudes on international disputes rather than being equivocal; and extending international cooperation to comprehensive and dimensional development rather than based on the theory of “economy only”. In sum, China will actively seek understanding and support from other countries rather than imposing its will on others with clear-cut Chinese characteristics, Chinese style and Chinese manner. Second, China’s discourse is featured as a combination of inflexibility and yielding as well as magnanimous ---- combining the internationally recognized diplomatic principles with the excellent Chinese cultural traditions through digesting the Chinese and foreign humanistic classics assisted with philosophical speculations to make “China Brand, Chinese Voice and China’s Image get more and more recognized”. Third, </w:t>
      </w:r>
      <w:r w:rsidRPr="0086781B">
        <w:rPr>
          <w:rStyle w:val="StyleUnderline"/>
          <w:highlight w:val="cyan"/>
        </w:rPr>
        <w:t>the Chinese solution is more practical and intimate</w:t>
      </w:r>
      <w:r w:rsidRPr="00D323C9">
        <w:rPr>
          <w:rStyle w:val="StyleUnderline"/>
        </w:rPr>
        <w:t xml:space="preserve"> to people </w:t>
      </w:r>
      <w:r w:rsidRPr="0086781B">
        <w:rPr>
          <w:rStyle w:val="StyleUnderline"/>
          <w:highlight w:val="cyan"/>
        </w:rPr>
        <w:t>as well as emphasizes inclusive cooperation</w:t>
      </w:r>
      <w:r w:rsidRPr="00D323C9">
        <w:rPr>
          <w:rStyle w:val="StyleUnderline"/>
        </w:rPr>
        <w:t xml:space="preserve">, as China is full of confidence to break the monopoly of the Western model on global </w:t>
      </w:r>
      <w:r w:rsidRPr="00D323C9">
        <w:rPr>
          <w:rStyle w:val="StyleUnderline"/>
        </w:rPr>
        <w:lastRenderedPageBreak/>
        <w:t>development, “offering mankind a Chinese solution to explore a better social system”, and “providing a brand new option for the nations and peoples who are hoping both to speed up development and maintain independence”.</w:t>
      </w:r>
      <w:r w:rsidRPr="00D323C9">
        <w:rPr>
          <w:sz w:val="10"/>
        </w:rPr>
        <w:t xml:space="preserve"> II.Path Searching of the “Chinese Solution” for Global Governance </w:t>
      </w:r>
      <w:r w:rsidRPr="00D323C9">
        <w:rPr>
          <w:rStyle w:val="StyleUnderline"/>
        </w:rPr>
        <w:t>Over the past years’ efforts, China has the ability to transform itself from “grasping the opportunity” for development to “creating opportunity” and “sharing opportunity” for common development, hoping to pass on the longing of the Chinese people for a better life to the people of other countries and promoting the development of the global governance system toward a more just and rational end. It has become the major power’s conscious commitment of China to lead the transformation of the global governance system in a profound way.</w:t>
      </w:r>
      <w:r>
        <w:rPr>
          <w:rStyle w:val="StyleUnderline"/>
        </w:rPr>
        <w:t xml:space="preserve"> </w:t>
      </w:r>
      <w:r w:rsidRPr="00D323C9">
        <w:rPr>
          <w:sz w:val="10"/>
        </w:rPr>
        <w:t xml:space="preserve">A. To Construct the Theoretical System for Global Governance. The theoretical system of global governance has been the focus of the party central committee’s diplomatic theory innovation since the 18th National Congress of CPC as well as an important component of the theory of socialism with Chinese characteristics for a new era, which is not only the sublimation of China’s interaction with the world from “absorbing and learning” to “cooperation and mutual learning”, but also the cause why so many developing countries have turned from “learning from the West” to “exploring for treasures in the East”. In the past 5 years, the party central committee, based on precise interpretation of the world pattern today and serious reflection on the future development of mankind, has made a sincere call to the world for promoting the development of global governance system toward a more just and rational end, and proposed a series of new concepts and new strategies including engaging in major power diplomacy with Chinese characteristics, creating the human community with common destiny, promoting the construction of new international relationship rooted in the principle of cooperation and win-win, enriching the strategic thinking of peaceful development, sticking to the correct benefit view, formulating the partnership network the world over, advancing the global economic governance in a way of mutual consultation, joint construction and co-sharing, advocating the joint, comprehensive, cooperative and sustainable security concept, and launching the grand “Belt and Road” initiative. </w:t>
      </w:r>
      <w:r w:rsidRPr="00D323C9">
        <w:rPr>
          <w:rStyle w:val="StyleUnderline"/>
        </w:rPr>
        <w:t>The Chinese solution composed of these contents, not only fundamentally different from the old roads of industrial revolution and colonial expansion in history, but also different from the market-driven neo-liberalism model currently advocated by Western countries and international organizations, stands at the height of the world and even mankind, seeking for global common development and having widened the road for the developing countries to modernization, which is widely welcomed by the international community.</w:t>
      </w:r>
      <w:r>
        <w:rPr>
          <w:rStyle w:val="StyleUnderline"/>
        </w:rPr>
        <w:t xml:space="preserve"> </w:t>
      </w:r>
      <w:r w:rsidRPr="00D323C9">
        <w:rPr>
          <w:sz w:val="10"/>
        </w:rPr>
        <w:t>B. To Supplement and Perfect the Global Governance System</w:t>
      </w:r>
      <w:r w:rsidRPr="00D323C9">
        <w:rPr>
          <w:rStyle w:val="StyleUnderline"/>
        </w:rPr>
        <w:t>. Currently, the international political practice in global governance is mostly problem-driven without creating a set of relatively independent, centralized and integral power structures, resulting in the existing global governance systemcharacterized as both extensive and unbalanced</w:t>
      </w:r>
      <w:r w:rsidRPr="00D323C9">
        <w:rPr>
          <w:sz w:val="10"/>
        </w:rPr>
        <w:t xml:space="preserve">. </w:t>
      </w:r>
      <w:r w:rsidRPr="00D323C9">
        <w:rPr>
          <w:rStyle w:val="StyleUnderline"/>
        </w:rPr>
        <w:t>China has been engaged in reform and innovation, while maintaining and constructing the existing systems, producing some thinking and method with Chinese characteristics. First, China sees the UN as a mirror that reflects the status quo of global governance, which should act as the leader of global governance, and actively safeguards the global governance system with the UN at the core. Second, China is actively promoting the transforming process of such recently emerged international mechanisms as G20, BRICS and SCO</w:t>
      </w:r>
      <w:r w:rsidRPr="00D323C9">
        <w:rPr>
          <w:sz w:val="10"/>
        </w:rPr>
        <w:t xml:space="preserve">, perfecting them through practice, and boosting Asia-Pacific regional cooperation and the development of economic globalization. China is also promoting the construction of regional security mechanism through the Six-Party Talks on Korean Peninsula nuclear issue, Boao Forum for Asia, CICA and multilateral security dialog mechanisms led by ASEAN so as to lay the foundation for the future regional security framework. Third, China has initiated the establishment of AIIB and the New Development Bank of BRICS, creating a precedent for developing countries to set up multilateral financial institutions. The core of the new relationship between China and them lies in “boosting rather than controlling” and “public rather than private”, which is much different from the management and operation model of the World Bank, manifesting the increasing global governance ability of China and the developing countries as well as exerting pressure on the international economic and financial institution to speed up reforms. </w:t>
      </w:r>
      <w:r w:rsidRPr="00D323C9">
        <w:rPr>
          <w:rStyle w:val="Emphasis"/>
        </w:rPr>
        <w:t xml:space="preserve">Thus, in leading the transformation of the global governance system, </w:t>
      </w:r>
      <w:r w:rsidRPr="0086781B">
        <w:rPr>
          <w:rStyle w:val="Emphasis"/>
          <w:highlight w:val="cyan"/>
        </w:rPr>
        <w:t>China has not overthrown the existing systems</w:t>
      </w:r>
      <w:r w:rsidRPr="00D323C9">
        <w:rPr>
          <w:rStyle w:val="Emphasis"/>
        </w:rPr>
        <w:t xml:space="preserve"> and started all over again, </w:t>
      </w:r>
      <w:r w:rsidRPr="0086781B">
        <w:rPr>
          <w:rStyle w:val="Emphasis"/>
          <w:highlight w:val="cyan"/>
        </w:rPr>
        <w:t>but been engaged in innovating and perfecting</w:t>
      </w:r>
      <w:r w:rsidRPr="00D323C9">
        <w:rPr>
          <w:rStyle w:val="Emphasis"/>
        </w:rPr>
        <w:t xml:space="preserve">; </w:t>
      </w:r>
      <w:r w:rsidRPr="0086781B">
        <w:rPr>
          <w:rStyle w:val="Emphasis"/>
          <w:highlight w:val="cyan"/>
        </w:rPr>
        <w:t>China has proactively undertaken international responsibilities</w:t>
      </w:r>
      <w:r w:rsidRPr="00D323C9">
        <w:rPr>
          <w:rStyle w:val="Emphasis"/>
        </w:rPr>
        <w:t xml:space="preserve">, </w:t>
      </w:r>
      <w:r w:rsidRPr="0086781B">
        <w:rPr>
          <w:rStyle w:val="Emphasis"/>
          <w:highlight w:val="cyan"/>
        </w:rPr>
        <w:t>but has</w:t>
      </w:r>
      <w:r w:rsidRPr="00D323C9">
        <w:rPr>
          <w:rStyle w:val="Emphasis"/>
        </w:rPr>
        <w:t xml:space="preserve"> to do everything in its power and </w:t>
      </w:r>
      <w:r w:rsidRPr="0086781B">
        <w:rPr>
          <w:rStyle w:val="Emphasis"/>
          <w:highlight w:val="cyan"/>
        </w:rPr>
        <w:t>act according to its ability.</w:t>
      </w:r>
      <w:r w:rsidRPr="00D323C9">
        <w:rPr>
          <w:sz w:val="10"/>
        </w:rPr>
        <w:t xml:space="preserve"> C. To Reform the Global Governance Rules. </w:t>
      </w:r>
      <w:r w:rsidRPr="00D323C9">
        <w:rPr>
          <w:rStyle w:val="StyleUnderline"/>
        </w:rPr>
        <w:t>Many of the problems facing global governance today are deeply rooted in such a cause that the dominant power of the existing governance system has taken it as the tool to realize its own national interests first and a platform to pursue its political goals.</w:t>
      </w:r>
      <w:r w:rsidRPr="00D323C9">
        <w:rPr>
          <w:sz w:val="10"/>
        </w:rPr>
        <w:t xml:space="preserve"> Since the beginning of this year, the US has for several times requested the World Bank, IMF and G20 to make efforts to mitigate the so-called global imbalance, abandoned its commitment to support trade openness, cut down investment projects to the middle-income countries, and deleted commitment to support the efforts to deal with climate change financially, which has made the international systems accessories of the US domestic economic agendas, dealing a heavy blow to the global governance system. </w:t>
      </w:r>
      <w:r w:rsidRPr="00D323C9">
        <w:rPr>
          <w:rStyle w:val="StyleUnderline"/>
        </w:rPr>
        <w:t>On the contrary, the interests and agendas of China, as a major power of the world, are open to the whole world, and China in the future “will provide the world with broader market, more sufficient capital, more abundant goods and more precious opportunities for cooperation”, while having the ability to make the world listen to its voice more attentively.</w:t>
      </w:r>
      <w:r w:rsidRPr="00D323C9">
        <w:rPr>
          <w:sz w:val="10"/>
        </w:rPr>
        <w:t xml:space="preserve"> </w:t>
      </w:r>
      <w:r w:rsidRPr="00D323C9">
        <w:rPr>
          <w:rStyle w:val="StyleUnderline"/>
        </w:rPr>
        <w:t>With regard to the subject of global governance, China has advocated that what global governance system is better cannot be decided upon by any single country, as the destiny of the world should be in the hands of the people of all countries. In principle, all the parties should stick to the principle of mutual consultation, joint construction and co-sharing, resolve disputes through dialog and differences through consultation</w:t>
      </w:r>
      <w:r w:rsidRPr="00D323C9">
        <w:rPr>
          <w:sz w:val="10"/>
        </w:rPr>
        <w:t xml:space="preserve">. Regarding the critical areas, opening to the outer world does not mean building one’s own backyard, but building the spring garden for co-sharing; the “Belt </w:t>
      </w:r>
      <w:r w:rsidRPr="00D323C9">
        <w:rPr>
          <w:sz w:val="10"/>
        </w:rPr>
        <w:lastRenderedPageBreak/>
        <w:t xml:space="preserve">and Road” initiative is not China’s solo, but a chorus participated in by all countries concerned. </w:t>
      </w:r>
      <w:r w:rsidRPr="0086781B">
        <w:rPr>
          <w:rStyle w:val="Emphasis"/>
          <w:highlight w:val="cyan"/>
        </w:rPr>
        <w:t>China has</w:t>
      </w:r>
      <w:r w:rsidRPr="00D323C9">
        <w:rPr>
          <w:rStyle w:val="Emphasis"/>
        </w:rPr>
        <w:t xml:space="preserve"> also </w:t>
      </w:r>
      <w:r w:rsidRPr="0086781B">
        <w:rPr>
          <w:rStyle w:val="Emphasis"/>
          <w:highlight w:val="cyan"/>
        </w:rPr>
        <w:t>proposed</w:t>
      </w:r>
      <w:r w:rsidRPr="00D323C9">
        <w:rPr>
          <w:rStyle w:val="Emphasis"/>
        </w:rPr>
        <w:t xml:space="preserve"> international </w:t>
      </w:r>
      <w:r w:rsidRPr="0086781B">
        <w:rPr>
          <w:rStyle w:val="Emphasis"/>
          <w:highlight w:val="cyan"/>
        </w:rPr>
        <w:t xml:space="preserve">public security views on nuclear security, maritime cooperation </w:t>
      </w:r>
    </w:p>
    <w:p w14:paraId="2547765F" w14:textId="77777777" w:rsidR="002B0BC6" w:rsidRDefault="002B0BC6" w:rsidP="002B0BC6">
      <w:pPr>
        <w:rPr>
          <w:rStyle w:val="Emphasis"/>
          <w:highlight w:val="cyan"/>
        </w:rPr>
      </w:pPr>
    </w:p>
    <w:p w14:paraId="4194D1A9" w14:textId="77777777" w:rsidR="002B0BC6" w:rsidRDefault="002B0BC6" w:rsidP="002B0BC6">
      <w:pPr>
        <w:rPr>
          <w:rStyle w:val="Emphasis"/>
          <w:highlight w:val="cyan"/>
        </w:rPr>
      </w:pPr>
    </w:p>
    <w:p w14:paraId="053C0E40" w14:textId="77777777" w:rsidR="002B0BC6" w:rsidRDefault="002B0BC6" w:rsidP="002B0BC6">
      <w:pPr>
        <w:rPr>
          <w:rStyle w:val="Emphasis"/>
          <w:highlight w:val="cyan"/>
        </w:rPr>
      </w:pPr>
    </w:p>
    <w:p w14:paraId="6BFB5629" w14:textId="77777777" w:rsidR="002B0BC6" w:rsidRPr="00030823" w:rsidRDefault="002B0BC6" w:rsidP="002B0BC6">
      <w:pPr>
        <w:rPr>
          <w:rStyle w:val="Style13ptBold"/>
        </w:rPr>
      </w:pPr>
      <w:r w:rsidRPr="00030823">
        <w:rPr>
          <w:rStyle w:val="Style13ptBold"/>
        </w:rPr>
        <w:t>[Marked]</w:t>
      </w:r>
    </w:p>
    <w:p w14:paraId="2425437B" w14:textId="77777777" w:rsidR="002B0BC6" w:rsidRDefault="002B0BC6" w:rsidP="002B0BC6">
      <w:pPr>
        <w:rPr>
          <w:rStyle w:val="Emphasis"/>
          <w:highlight w:val="cyan"/>
        </w:rPr>
      </w:pPr>
    </w:p>
    <w:p w14:paraId="449A7E68" w14:textId="77777777" w:rsidR="002B0BC6" w:rsidRDefault="002B0BC6" w:rsidP="002B0BC6">
      <w:pPr>
        <w:rPr>
          <w:rStyle w:val="Emphasis"/>
          <w:highlight w:val="cyan"/>
        </w:rPr>
      </w:pPr>
    </w:p>
    <w:p w14:paraId="75F02283" w14:textId="77777777" w:rsidR="002B0BC6" w:rsidRDefault="002B0BC6" w:rsidP="002B0BC6">
      <w:pPr>
        <w:rPr>
          <w:rStyle w:val="Emphasis"/>
          <w:highlight w:val="cyan"/>
        </w:rPr>
      </w:pPr>
    </w:p>
    <w:p w14:paraId="1868E76A" w14:textId="77777777" w:rsidR="002B0BC6" w:rsidRPr="00D323C9" w:rsidRDefault="002B0BC6" w:rsidP="002B0BC6">
      <w:pPr>
        <w:rPr>
          <w:rStyle w:val="StyleUnderline"/>
        </w:rPr>
      </w:pPr>
      <w:r w:rsidRPr="0086781B">
        <w:rPr>
          <w:rStyle w:val="Emphasis"/>
          <w:highlight w:val="cyan"/>
        </w:rPr>
        <w:t>and cyber space order, calling for efforts to make the global village into a “grand stage for seeking common development”</w:t>
      </w:r>
      <w:r w:rsidRPr="00D323C9">
        <w:rPr>
          <w:rStyle w:val="Emphasis"/>
        </w:rPr>
        <w:t xml:space="preserve"> rather than a “wrestling arena”; we cannot “set up a stage here, while pulling away a prop there”, but “complement each other to put on a grand show”</w:t>
      </w:r>
      <w:r w:rsidRPr="00D323C9">
        <w:rPr>
          <w:sz w:val="10"/>
        </w:rPr>
        <w:t xml:space="preserve">. From the orientation of reforms, efforts should be made to better safeguard and expand the legitimate interests of the developing countries and increase the influence of the emerging economies on global governance. Over the past 5 years, China has attached importance to full court diplomacy, gradually coming to the center stage of international politics and proactively establishing principles for global governance. By hosting such important events as IAELM, CICA Summit, G20 Summit, the Belt and Road International Cooperation Forum and BRICS Summit, China has used theseplatforms to elaborate the Asia-Pacific Dream for the first time to the world, expressing China’s views on Asian security and global economic governance, discussing with the countries concerned with the Belt and Road about the synergy of their future development strategies and setting off the “BRICS plus” capacity expansion mechanism, in which China not only contributes its solution and shows its style, but also participates in the shaping of international principles through practice. On promoting the resolution of hot international issues, China abides by the norms governing international relations based on the purposes and principles of the UN Charter, and insists on justice, playing a constructive role as a responsible major power in actively promoting the political accommodation in Afghanistan, mediating the Djibouti-Eritrea dispute, promoting peace talks in the Middle East, devoting itself to the peaceful resolution of the South China Sea dispute through negotiations. In addition, China’s responsibility and quick response to international crises have gained widespread praises, as seen in such cases as assisting Africa in its fight against the Ebola epidemic, sending emergency fresh water to the capital of Maldives and buying rice from Cambodia to help relieve its financial squeeze, which has shown the simple feelings of the Chinese people to share the same breath and fate with the people of other countries. D. To Support the Increase of the Developing Countries’ Voice. The developing countries, especially the emerging powers, are not only the important participants of the globalization process, but also the important direction to which the international power system is transferring. With the accelerating shift of global economic center to emerging markets and developing economies, the will and ability of the developing countries to participate in global governance have been correspondingly strengthened. </w:t>
      </w:r>
      <w:r w:rsidRPr="00D323C9">
        <w:rPr>
          <w:rStyle w:val="StyleUnderline"/>
        </w:rPr>
        <w:t>As the biggest developing country and fast growing major power, China has the same appeal and proposal for governance as other developing countries and already began policy coordination with them, as China should comply with historical tide and continue to support the increase of the developing countries’ voice in the global governance system. To this end, China has pursued the policy of “dialog but not confrontation, partnership but not alliance”, attaching importance to the construction of new type of major power relationship and global partnership network, while making a series proposals in the practice of global governance that could represent the legitimate interests of the developing countries and be conducive to safeguarding global justice, including supporting an open, inclusive, universal, balanced and win-win economic globalization; promoting the reforms on share and voting mechanism of IMF to increase the voting rights and representation of the emerging market economies; financing the infrastructure construction and industrial upgrading of other developing countries through various bilateral or regional funds; and helping other developing countries to respond to such challenges as famine, refugees, climate change and public hygiene by debt forgiveness and assistance.</w:t>
      </w:r>
    </w:p>
    <w:p w14:paraId="0B828FAC" w14:textId="77777777" w:rsidR="002B0BC6" w:rsidRDefault="002B0BC6" w:rsidP="002B0BC6"/>
    <w:bookmarkEnd w:id="4"/>
    <w:p w14:paraId="4DECE080" w14:textId="046CC6BA" w:rsidR="00A95652" w:rsidRDefault="002B0BC6" w:rsidP="002B0BC6">
      <w:pPr>
        <w:pStyle w:val="Heading1"/>
      </w:pPr>
      <w:r>
        <w:lastRenderedPageBreak/>
        <w:t>2NC</w:t>
      </w:r>
    </w:p>
    <w:p w14:paraId="42407513" w14:textId="2A437D8A" w:rsidR="00DB4F92" w:rsidRDefault="00DB4F92" w:rsidP="00DB4F92">
      <w:pPr>
        <w:pStyle w:val="Heading2"/>
      </w:pPr>
      <w:r>
        <w:lastRenderedPageBreak/>
        <w:t>K</w:t>
      </w:r>
    </w:p>
    <w:p w14:paraId="6A06B64F" w14:textId="4C465BE6" w:rsidR="00FB1190" w:rsidRPr="009A384C" w:rsidRDefault="00FB1190" w:rsidP="00FB1190">
      <w:pPr>
        <w:pStyle w:val="Heading3"/>
      </w:pPr>
      <w:r>
        <w:lastRenderedPageBreak/>
        <w:t>2NC—AT: Growth</w:t>
      </w:r>
    </w:p>
    <w:p w14:paraId="1E8CED69" w14:textId="77777777" w:rsidR="00FB1190" w:rsidRDefault="00FB1190" w:rsidP="00FB1190">
      <w:pPr>
        <w:pStyle w:val="Heading4"/>
      </w:pPr>
      <w:r>
        <w:t xml:space="preserve">Their turns have a uniqueness problem – even if they win that </w:t>
      </w:r>
      <w:r>
        <w:rPr>
          <w:u w:val="single"/>
        </w:rPr>
        <w:t>warming is</w:t>
      </w:r>
      <w:r>
        <w:t xml:space="preserve"> solved with</w:t>
      </w:r>
      <w:r>
        <w:rPr>
          <w:u w:val="single"/>
        </w:rPr>
        <w:t xml:space="preserve"> really fast growth</w:t>
      </w:r>
      <w:r>
        <w:t xml:space="preserve"> and a </w:t>
      </w:r>
      <w:r>
        <w:rPr>
          <w:u w:val="single"/>
        </w:rPr>
        <w:t>focus</w:t>
      </w:r>
      <w:r>
        <w:t xml:space="preserve">, no card says we’re doing any of that shit right now.  </w:t>
      </w:r>
    </w:p>
    <w:p w14:paraId="1F7CA086" w14:textId="77777777" w:rsidR="00FB1190" w:rsidRPr="00E51994" w:rsidRDefault="00FB1190" w:rsidP="00FB1190">
      <w:pPr>
        <w:pStyle w:val="Heading4"/>
        <w:rPr>
          <w:rFonts w:cs="Helvetica"/>
        </w:rPr>
      </w:pPr>
      <w:bookmarkStart w:id="6" w:name="_Hlk82855084"/>
      <w:r w:rsidRPr="00E51994">
        <w:rPr>
          <w:rFonts w:cs="Helvetica"/>
        </w:rPr>
        <w:t xml:space="preserve">Renewables under capitalism </w:t>
      </w:r>
      <w:r w:rsidRPr="00E51994">
        <w:rPr>
          <w:rFonts w:cs="Helvetica"/>
          <w:u w:val="single"/>
        </w:rPr>
        <w:t>wreak havoc</w:t>
      </w:r>
      <w:r w:rsidRPr="00E51994">
        <w:rPr>
          <w:rFonts w:cs="Helvetica"/>
        </w:rPr>
        <w:t xml:space="preserve"> on global ecosystems and cause </w:t>
      </w:r>
      <w:r w:rsidRPr="00E51994">
        <w:rPr>
          <w:rFonts w:cs="Helvetica"/>
          <w:u w:val="single"/>
        </w:rPr>
        <w:t>neocolonial resource scrambles</w:t>
      </w:r>
      <w:r w:rsidRPr="00E51994">
        <w:rPr>
          <w:rFonts w:cs="Helvetica"/>
        </w:rPr>
        <w:t xml:space="preserve"> – magnifies extraction.</w:t>
      </w:r>
    </w:p>
    <w:p w14:paraId="0B27042F" w14:textId="77777777" w:rsidR="00FB1190" w:rsidRPr="00E51994" w:rsidRDefault="00FB1190" w:rsidP="00FB1190">
      <w:r w:rsidRPr="00E51994">
        <w:rPr>
          <w:rStyle w:val="Style13ptBold"/>
        </w:rPr>
        <w:t>Hickel 19</w:t>
      </w:r>
      <w:r w:rsidRPr="00E51994">
        <w:t xml:space="preserve">, PhD, Fellow of the Royal Society of Arts, Senior Lecturer at Goldsmiths, University of London. (Jason, 5-6-2019, "The Limits of Clean Energy", </w:t>
      </w:r>
      <w:r w:rsidRPr="00E51994">
        <w:rPr>
          <w:i/>
          <w:iCs/>
        </w:rPr>
        <w:t>Foreign Policy</w:t>
      </w:r>
      <w:r w:rsidRPr="00E51994">
        <w:t>, https://foreignpolicy.com/2019/09/06/the-path-to-clean-energy-will-be-very-dirty-climate-change-renewables/)</w:t>
      </w:r>
    </w:p>
    <w:p w14:paraId="72D827D5" w14:textId="77777777" w:rsidR="00FB1190" w:rsidRPr="00E51994" w:rsidRDefault="00FB1190" w:rsidP="00FB1190">
      <w:r w:rsidRPr="00E51994">
        <w:t xml:space="preserve">We need a rapid transition to renewables, yes—but scientists warn that </w:t>
      </w:r>
      <w:r w:rsidRPr="00E51994">
        <w:rPr>
          <w:rStyle w:val="StyleUnderline"/>
        </w:rPr>
        <w:t xml:space="preserve">we </w:t>
      </w:r>
      <w:r w:rsidRPr="00E51994">
        <w:rPr>
          <w:rStyle w:val="Emphasis"/>
        </w:rPr>
        <w:t>can’t</w:t>
      </w:r>
      <w:r w:rsidRPr="00E51994">
        <w:rPr>
          <w:rStyle w:val="StyleUnderline"/>
        </w:rPr>
        <w:t xml:space="preserve"> keep growing energy use at existing rates</w:t>
      </w:r>
      <w:r w:rsidRPr="00E51994">
        <w:t xml:space="preserve">. No energy is innocent. </w:t>
      </w:r>
      <w:r w:rsidRPr="00E51994">
        <w:rPr>
          <w:rStyle w:val="StyleUnderline"/>
        </w:rPr>
        <w:t xml:space="preserve">The only truly </w:t>
      </w:r>
      <w:r w:rsidRPr="00E51994">
        <w:rPr>
          <w:rStyle w:val="Emphasis"/>
        </w:rPr>
        <w:t>clean</w:t>
      </w:r>
      <w:r w:rsidRPr="00E51994">
        <w:rPr>
          <w:rStyle w:val="StyleUnderline"/>
        </w:rPr>
        <w:t xml:space="preserve"> energy is </w:t>
      </w:r>
      <w:r w:rsidRPr="00E51994">
        <w:rPr>
          <w:rStyle w:val="Emphasis"/>
        </w:rPr>
        <w:t>less energy.</w:t>
      </w:r>
      <w:r w:rsidRPr="00E51994">
        <w:rPr>
          <w:rStyle w:val="StyleUnderline"/>
          <w:b/>
          <w:iCs/>
          <w:bdr w:val="single" w:sz="8" w:space="0" w:color="auto"/>
        </w:rPr>
        <w:t xml:space="preserve"> </w:t>
      </w:r>
      <w:r w:rsidRPr="00E51994">
        <w:t xml:space="preserve">In 2017, the World Bank released a little-noticed report that offered the first comprehensive look at this question. It models the increase in material extraction that would be required to build enough solar and wind utilities to produce an annual output of about 7 terawatts of electricity by 2050. That’s enough to power roughly half of the global economy. By doubling the World Bank figures, we can estimate what it will take to get all the way to zero emissions—and the results are staggering: 34 million metric tons of copper, 40 million tons of lead, 50 million tons of zinc, 162 million tons of aluminum, and no less than 4.8 billion tons of iron. In some cases, </w:t>
      </w:r>
      <w:r w:rsidRPr="00E51994">
        <w:rPr>
          <w:rStyle w:val="StyleUnderline"/>
        </w:rPr>
        <w:t xml:space="preserve">the transition to </w:t>
      </w:r>
      <w:r w:rsidRPr="005B360D">
        <w:rPr>
          <w:rStyle w:val="StyleUnderline"/>
          <w:highlight w:val="cyan"/>
        </w:rPr>
        <w:t xml:space="preserve">renewables will require a </w:t>
      </w:r>
      <w:r w:rsidRPr="005B360D">
        <w:rPr>
          <w:rStyle w:val="Emphasis"/>
          <w:highlight w:val="cyan"/>
        </w:rPr>
        <w:t>massive increase</w:t>
      </w:r>
      <w:r w:rsidRPr="005B360D">
        <w:rPr>
          <w:rStyle w:val="StyleUnderline"/>
          <w:highlight w:val="cyan"/>
        </w:rPr>
        <w:t xml:space="preserve"> </w:t>
      </w:r>
      <w:r w:rsidRPr="00E51994">
        <w:rPr>
          <w:rStyle w:val="StyleUnderline"/>
        </w:rPr>
        <w:t xml:space="preserve">over </w:t>
      </w:r>
      <w:r w:rsidRPr="00E51994">
        <w:rPr>
          <w:rStyle w:val="Emphasis"/>
        </w:rPr>
        <w:t xml:space="preserve">existing levels </w:t>
      </w:r>
      <w:r w:rsidRPr="005B360D">
        <w:rPr>
          <w:rStyle w:val="Emphasis"/>
          <w:highlight w:val="cyan"/>
        </w:rPr>
        <w:t>of extraction</w:t>
      </w:r>
      <w:r w:rsidRPr="00E51994">
        <w:t xml:space="preserve">. For </w:t>
      </w:r>
      <w:r w:rsidRPr="00E51994">
        <w:rPr>
          <w:rStyle w:val="StyleUnderline"/>
        </w:rPr>
        <w:t>neodymium</w:t>
      </w:r>
      <w:r w:rsidRPr="00E51994">
        <w:t>—an essential element in wind turbines—</w:t>
      </w:r>
      <w:r w:rsidRPr="00E51994">
        <w:rPr>
          <w:rStyle w:val="StyleUnderline"/>
        </w:rPr>
        <w:t>extraction will need to</w:t>
      </w:r>
      <w:r w:rsidRPr="00E51994">
        <w:t xml:space="preserve"> rise by nearly 35 percent over current levels. Higher-end estimates reported by the World Bank suggest it could </w:t>
      </w:r>
      <w:r w:rsidRPr="00E51994">
        <w:rPr>
          <w:rStyle w:val="Emphasis"/>
        </w:rPr>
        <w:t>double</w:t>
      </w:r>
      <w:r w:rsidRPr="00E51994">
        <w:t xml:space="preserve">. The same is true of silver, which is critical to solar panels. Silver extraction will go up 38 percent and perhaps as much as 105 percent. Demand for </w:t>
      </w:r>
      <w:r w:rsidRPr="005B360D">
        <w:rPr>
          <w:rStyle w:val="StyleUnderline"/>
          <w:highlight w:val="cyan"/>
        </w:rPr>
        <w:t>indium</w:t>
      </w:r>
      <w:r w:rsidRPr="00E51994">
        <w:t xml:space="preserve">, also essential to solar technology, </w:t>
      </w:r>
      <w:r w:rsidRPr="00E51994">
        <w:rPr>
          <w:rStyle w:val="StyleUnderline"/>
        </w:rPr>
        <w:t>will</w:t>
      </w:r>
      <w:r w:rsidRPr="00E51994">
        <w:t xml:space="preserve"> </w:t>
      </w:r>
      <w:r w:rsidRPr="00E51994">
        <w:rPr>
          <w:rStyle w:val="StyleUnderline"/>
        </w:rPr>
        <w:t xml:space="preserve">more than </w:t>
      </w:r>
      <w:r w:rsidRPr="00E51994">
        <w:rPr>
          <w:rStyle w:val="Emphasis"/>
        </w:rPr>
        <w:t>triple</w:t>
      </w:r>
      <w:r w:rsidRPr="00E51994">
        <w:t xml:space="preserve"> </w:t>
      </w:r>
      <w:r w:rsidRPr="00E51994">
        <w:rPr>
          <w:rStyle w:val="StyleUnderline"/>
        </w:rPr>
        <w:t xml:space="preserve">and could end up skyrocketing by </w:t>
      </w:r>
      <w:r w:rsidRPr="005B360D">
        <w:rPr>
          <w:rStyle w:val="Emphasis"/>
          <w:highlight w:val="cyan"/>
        </w:rPr>
        <w:t>920 percent</w:t>
      </w:r>
      <w:r w:rsidRPr="00E51994">
        <w:rPr>
          <w:rStyle w:val="Emphasis"/>
        </w:rPr>
        <w:t xml:space="preserve">. </w:t>
      </w:r>
      <w:r w:rsidRPr="00E51994">
        <w:t xml:space="preserve">And then there are all the batteries we’re going to need for power storage. </w:t>
      </w:r>
      <w:r w:rsidRPr="00E51994">
        <w:rPr>
          <w:rStyle w:val="StyleUnderline"/>
        </w:rPr>
        <w:t xml:space="preserve">To keep energy flowing when the sun isn’t shining and the wind isn’t blowing will require </w:t>
      </w:r>
      <w:r w:rsidRPr="00E51994">
        <w:rPr>
          <w:rStyle w:val="Emphasis"/>
        </w:rPr>
        <w:t>enormous batteries</w:t>
      </w:r>
      <w:r w:rsidRPr="00E51994">
        <w:t xml:space="preserve"> at the grid level. </w:t>
      </w:r>
      <w:r w:rsidRPr="00E51994">
        <w:rPr>
          <w:rStyle w:val="StyleUnderline"/>
        </w:rPr>
        <w:t xml:space="preserve">This means </w:t>
      </w:r>
      <w:r w:rsidRPr="00E51994">
        <w:rPr>
          <w:rStyle w:val="Emphasis"/>
        </w:rPr>
        <w:t xml:space="preserve">40 million tons of </w:t>
      </w:r>
      <w:r w:rsidRPr="005B360D">
        <w:rPr>
          <w:rStyle w:val="Emphasis"/>
          <w:highlight w:val="cyan"/>
        </w:rPr>
        <w:t>lithium</w:t>
      </w:r>
      <w:r w:rsidRPr="00E51994">
        <w:t>—</w:t>
      </w:r>
      <w:r w:rsidRPr="005B360D">
        <w:rPr>
          <w:rStyle w:val="StyleUnderline"/>
          <w:highlight w:val="cyan"/>
        </w:rPr>
        <w:t>a</w:t>
      </w:r>
      <w:r w:rsidRPr="00E51994">
        <w:t xml:space="preserve">n eye-watering </w:t>
      </w:r>
      <w:r w:rsidRPr="005B360D">
        <w:rPr>
          <w:rStyle w:val="Emphasis"/>
          <w:highlight w:val="cyan"/>
        </w:rPr>
        <w:t>2,700 percent</w:t>
      </w:r>
      <w:r w:rsidRPr="00E51994">
        <w:rPr>
          <w:rStyle w:val="Emphasis"/>
        </w:rPr>
        <w:t xml:space="preserve"> increase</w:t>
      </w:r>
      <w:r w:rsidRPr="00E51994">
        <w:rPr>
          <w:rStyle w:val="StyleUnderline"/>
        </w:rPr>
        <w:t xml:space="preserve"> over </w:t>
      </w:r>
      <w:r w:rsidRPr="00E51994">
        <w:rPr>
          <w:rStyle w:val="Emphasis"/>
        </w:rPr>
        <w:t>current levels of extraction</w:t>
      </w:r>
      <w:r w:rsidRPr="00E51994">
        <w:rPr>
          <w:rStyle w:val="StyleUnderline"/>
        </w:rPr>
        <w:t xml:space="preserve">. That’s just for electricity. We also need to think about </w:t>
      </w:r>
      <w:r w:rsidRPr="00E51994">
        <w:rPr>
          <w:rStyle w:val="Emphasis"/>
        </w:rPr>
        <w:t>vehicles</w:t>
      </w:r>
      <w:r w:rsidRPr="00E51994">
        <w:t xml:space="preserve">. This year, a group of leading British scientists submitted a letter to the U.K. Committee on Climate Change outlining their concerns about the ecological impact of electric cars. They agree, of course, that we need to end the sale and use of combustion engines. But they pointed out that unless consumption habits change, </w:t>
      </w:r>
      <w:r w:rsidRPr="005B360D">
        <w:rPr>
          <w:rStyle w:val="StyleUnderline"/>
          <w:highlight w:val="cyan"/>
        </w:rPr>
        <w:t>replacing</w:t>
      </w:r>
      <w:r w:rsidRPr="00E51994">
        <w:rPr>
          <w:rStyle w:val="StyleUnderline"/>
        </w:rPr>
        <w:t xml:space="preserve"> the world’s projected fleet of </w:t>
      </w:r>
      <w:r w:rsidRPr="005B360D">
        <w:rPr>
          <w:rStyle w:val="Emphasis"/>
          <w:highlight w:val="cyan"/>
        </w:rPr>
        <w:t>2 billion vehicles</w:t>
      </w:r>
      <w:r w:rsidRPr="005B360D">
        <w:rPr>
          <w:rStyle w:val="StyleUnderline"/>
          <w:highlight w:val="cyan"/>
        </w:rPr>
        <w:t xml:space="preserve"> is going to require an </w:t>
      </w:r>
      <w:r w:rsidRPr="005B360D">
        <w:rPr>
          <w:rStyle w:val="Emphasis"/>
          <w:highlight w:val="cyan"/>
        </w:rPr>
        <w:t>explosive increase in mining</w:t>
      </w:r>
      <w:r w:rsidRPr="00E51994">
        <w:t xml:space="preserve">: Global annual extraction of neodymium and dysprosium will go up by another 70 percent, annual extraction of copper will need to more than double, and cobalt will need to increase by a factor of almost four—all for the entire period from now to 2050. The problem here is not that we’re going to run out of key minerals—although that may indeed become a concern. The real issue is that </w:t>
      </w:r>
      <w:r w:rsidRPr="00E51994">
        <w:rPr>
          <w:rStyle w:val="StyleUnderline"/>
        </w:rPr>
        <w:t xml:space="preserve">this will </w:t>
      </w:r>
      <w:r w:rsidRPr="00E51994">
        <w:rPr>
          <w:rStyle w:val="Emphasis"/>
        </w:rPr>
        <w:t>exacerbate</w:t>
      </w:r>
      <w:r w:rsidRPr="00E51994">
        <w:rPr>
          <w:rStyle w:val="StyleUnderline"/>
        </w:rPr>
        <w:t xml:space="preserve"> an </w:t>
      </w:r>
      <w:r w:rsidRPr="00E51994">
        <w:rPr>
          <w:rStyle w:val="Emphasis"/>
        </w:rPr>
        <w:t>already existing crisis of overextraction</w:t>
      </w:r>
      <w:r w:rsidRPr="00E51994">
        <w:t xml:space="preserve">. </w:t>
      </w:r>
      <w:r w:rsidRPr="005B360D">
        <w:rPr>
          <w:rStyle w:val="StyleUnderline"/>
          <w:highlight w:val="cyan"/>
        </w:rPr>
        <w:t>Mining</w:t>
      </w:r>
      <w:r w:rsidRPr="00E51994">
        <w:t xml:space="preserve"> has become one of the biggest single </w:t>
      </w:r>
      <w:r w:rsidRPr="005B360D">
        <w:rPr>
          <w:rStyle w:val="StyleUnderline"/>
          <w:highlight w:val="cyan"/>
        </w:rPr>
        <w:t>drive</w:t>
      </w:r>
      <w:r w:rsidRPr="00E51994">
        <w:t>r</w:t>
      </w:r>
      <w:r w:rsidRPr="005B360D">
        <w:rPr>
          <w:rStyle w:val="StyleUnderline"/>
          <w:highlight w:val="cyan"/>
        </w:rPr>
        <w:t>s</w:t>
      </w:r>
      <w:r w:rsidRPr="00E51994">
        <w:t xml:space="preserve"> of </w:t>
      </w:r>
      <w:r w:rsidRPr="005B360D">
        <w:rPr>
          <w:rStyle w:val="Emphasis"/>
          <w:highlight w:val="cyan"/>
        </w:rPr>
        <w:t>defo</w:t>
      </w:r>
      <w:r w:rsidRPr="00E51994">
        <w:rPr>
          <w:rStyle w:val="Emphasis"/>
        </w:rPr>
        <w:t>restation</w:t>
      </w:r>
      <w:r w:rsidRPr="00E51994">
        <w:rPr>
          <w:rStyle w:val="StyleUnderline"/>
        </w:rPr>
        <w:t>,</w:t>
      </w:r>
      <w:r w:rsidRPr="005B360D">
        <w:rPr>
          <w:rStyle w:val="StyleUnderline"/>
          <w:highlight w:val="cyan"/>
        </w:rPr>
        <w:t xml:space="preserve"> </w:t>
      </w:r>
      <w:r w:rsidRPr="005B360D">
        <w:rPr>
          <w:rStyle w:val="Emphasis"/>
          <w:highlight w:val="cyan"/>
        </w:rPr>
        <w:t>ecosystem collapse</w:t>
      </w:r>
      <w:r w:rsidRPr="005B360D">
        <w:rPr>
          <w:rStyle w:val="StyleUnderline"/>
          <w:highlight w:val="cyan"/>
        </w:rPr>
        <w:t xml:space="preserve">, and </w:t>
      </w:r>
      <w:r w:rsidRPr="005B360D">
        <w:rPr>
          <w:rStyle w:val="Emphasis"/>
          <w:highlight w:val="cyan"/>
        </w:rPr>
        <w:t>biod</w:t>
      </w:r>
      <w:r w:rsidRPr="00E51994">
        <w:rPr>
          <w:rStyle w:val="Emphasis"/>
        </w:rPr>
        <w:t xml:space="preserve">iversity </w:t>
      </w:r>
      <w:r w:rsidRPr="005B360D">
        <w:rPr>
          <w:rStyle w:val="Emphasis"/>
          <w:highlight w:val="cyan"/>
        </w:rPr>
        <w:t>loss</w:t>
      </w:r>
      <w:r w:rsidRPr="00E51994">
        <w:t xml:space="preserve"> around the world. Ecologists estimate that </w:t>
      </w:r>
      <w:r w:rsidRPr="00E51994">
        <w:rPr>
          <w:rStyle w:val="StyleUnderline"/>
        </w:rPr>
        <w:t xml:space="preserve">even at </w:t>
      </w:r>
      <w:r w:rsidRPr="00E51994">
        <w:rPr>
          <w:rStyle w:val="Emphasis"/>
        </w:rPr>
        <w:t>present</w:t>
      </w:r>
      <w:r w:rsidRPr="00E51994">
        <w:rPr>
          <w:rStyle w:val="StyleUnderline"/>
        </w:rPr>
        <w:t xml:space="preserve"> rates of global material use, we are </w:t>
      </w:r>
      <w:r w:rsidRPr="00E51994">
        <w:rPr>
          <w:rStyle w:val="Emphasis"/>
        </w:rPr>
        <w:t>overshooting sustainable levels</w:t>
      </w:r>
      <w:r w:rsidRPr="00E51994">
        <w:rPr>
          <w:rStyle w:val="StyleUnderline"/>
        </w:rPr>
        <w:t xml:space="preserve"> by </w:t>
      </w:r>
      <w:r w:rsidRPr="00E51994">
        <w:rPr>
          <w:rStyle w:val="Emphasis"/>
        </w:rPr>
        <w:t>82 percent.</w:t>
      </w:r>
      <w:r w:rsidRPr="00E51994">
        <w:rPr>
          <w:rStyle w:val="StyleUnderline"/>
        </w:rPr>
        <w:t xml:space="preserve"> </w:t>
      </w:r>
      <w:r w:rsidRPr="00E51994">
        <w:t xml:space="preserve">Take silver, for instance. Mexico is home to the Peñasquito mine, one of the biggest silver mines in the world. Covering nearly 40 square miles, the operation is staggering in its scale: a sprawling open-pit complex ripped into the mountains, flanked by two waste dumps each a mile long, and a tailings dam full of toxic sludge held back by a wall that’s 7 miles around and as high as a 50-story skyscraper. This mine will produce 11,000 </w:t>
      </w:r>
      <w:r w:rsidRPr="00E51994">
        <w:lastRenderedPageBreak/>
        <w:t xml:space="preserve">tons of silver in 10 years before its reserves, the biggest in the world, are gone. </w:t>
      </w:r>
      <w:r w:rsidRPr="00E51994">
        <w:rPr>
          <w:rStyle w:val="StyleUnderline"/>
        </w:rPr>
        <w:t xml:space="preserve">To transition the global economy to renewables, we need to commission up to </w:t>
      </w:r>
      <w:r w:rsidRPr="00E51994">
        <w:rPr>
          <w:rStyle w:val="Emphasis"/>
        </w:rPr>
        <w:t>130 more mines</w:t>
      </w:r>
      <w:r w:rsidRPr="00E51994">
        <w:rPr>
          <w:rStyle w:val="StyleUnderline"/>
        </w:rPr>
        <w:t xml:space="preserve"> on the scale of </w:t>
      </w:r>
      <w:r w:rsidRPr="00E51994">
        <w:rPr>
          <w:rStyle w:val="Emphasis"/>
        </w:rPr>
        <w:t>Peñasquito</w:t>
      </w:r>
      <w:r w:rsidRPr="00E51994">
        <w:t xml:space="preserve">. </w:t>
      </w:r>
      <w:r w:rsidRPr="00E51994">
        <w:rPr>
          <w:rStyle w:val="Emphasis"/>
        </w:rPr>
        <w:t>Just for silver</w:t>
      </w:r>
      <w:r w:rsidRPr="00E51994">
        <w:t xml:space="preserve">. </w:t>
      </w:r>
      <w:r w:rsidRPr="005B360D">
        <w:rPr>
          <w:rStyle w:val="StyleUnderline"/>
          <w:highlight w:val="cyan"/>
        </w:rPr>
        <w:t>Lithium is an</w:t>
      </w:r>
      <w:r w:rsidRPr="00E51994">
        <w:rPr>
          <w:rStyle w:val="StyleUnderline"/>
        </w:rPr>
        <w:t xml:space="preserve">other </w:t>
      </w:r>
      <w:r w:rsidRPr="005B360D">
        <w:rPr>
          <w:rStyle w:val="Emphasis"/>
          <w:highlight w:val="cyan"/>
        </w:rPr>
        <w:t>ecological disaster</w:t>
      </w:r>
      <w:r w:rsidRPr="00E51994">
        <w:t xml:space="preserve">. </w:t>
      </w:r>
      <w:r w:rsidRPr="00E51994">
        <w:rPr>
          <w:rStyle w:val="StyleUnderline"/>
        </w:rPr>
        <w:t xml:space="preserve">It takes </w:t>
      </w:r>
      <w:r w:rsidRPr="00E51994">
        <w:rPr>
          <w:rStyle w:val="Emphasis"/>
        </w:rPr>
        <w:t>500,000 gallons of water</w:t>
      </w:r>
      <w:r w:rsidRPr="00E51994">
        <w:rPr>
          <w:rStyle w:val="StyleUnderline"/>
        </w:rPr>
        <w:t xml:space="preserve"> to produce a </w:t>
      </w:r>
      <w:r w:rsidRPr="00E51994">
        <w:rPr>
          <w:rStyle w:val="Emphasis"/>
        </w:rPr>
        <w:t>single ton of lithium</w:t>
      </w:r>
      <w:r w:rsidRPr="00E51994">
        <w:t xml:space="preserve">. Even at present levels of extraction </w:t>
      </w:r>
      <w:r w:rsidRPr="00E51994">
        <w:rPr>
          <w:rStyle w:val="StyleUnderline"/>
        </w:rPr>
        <w:t>this is causing</w:t>
      </w:r>
      <w:r w:rsidRPr="00E51994">
        <w:t xml:space="preserve"> problems. In the Andes, where most of the world’s lithium is located, </w:t>
      </w:r>
      <w:r w:rsidRPr="005B360D">
        <w:rPr>
          <w:rStyle w:val="StyleUnderline"/>
          <w:highlight w:val="cyan"/>
        </w:rPr>
        <w:t xml:space="preserve">mining companies are </w:t>
      </w:r>
      <w:r w:rsidRPr="005B360D">
        <w:rPr>
          <w:rStyle w:val="Emphasis"/>
          <w:highlight w:val="cyan"/>
        </w:rPr>
        <w:t>burning through</w:t>
      </w:r>
      <w:r w:rsidRPr="00E51994">
        <w:rPr>
          <w:rStyle w:val="Emphasis"/>
        </w:rPr>
        <w:t xml:space="preserve"> the </w:t>
      </w:r>
      <w:r w:rsidRPr="005B360D">
        <w:rPr>
          <w:rStyle w:val="Emphasis"/>
          <w:highlight w:val="cyan"/>
        </w:rPr>
        <w:t>water</w:t>
      </w:r>
      <w:r w:rsidRPr="00E51994">
        <w:rPr>
          <w:rStyle w:val="Emphasis"/>
        </w:rPr>
        <w:t xml:space="preserve"> tables</w:t>
      </w:r>
      <w:r w:rsidRPr="00E51994">
        <w:rPr>
          <w:rStyle w:val="StyleUnderline"/>
        </w:rPr>
        <w:t xml:space="preserve"> and leaving farmers with </w:t>
      </w:r>
      <w:r w:rsidRPr="00E51994">
        <w:rPr>
          <w:rStyle w:val="Emphasis"/>
        </w:rPr>
        <w:t>nothing to irrigate their crops</w:t>
      </w:r>
      <w:r w:rsidRPr="00E51994">
        <w:t xml:space="preserve">. Many have had no choice but to abandon their land altogether. Meanwhile, </w:t>
      </w:r>
      <w:r w:rsidRPr="005B360D">
        <w:rPr>
          <w:rStyle w:val="Emphasis"/>
          <w:highlight w:val="cyan"/>
        </w:rPr>
        <w:t>chemical leaks</w:t>
      </w:r>
      <w:r w:rsidRPr="00E51994">
        <w:rPr>
          <w:rStyle w:val="StyleUnderline"/>
        </w:rPr>
        <w:t xml:space="preserve"> from lithium mines </w:t>
      </w:r>
      <w:r w:rsidRPr="005B360D">
        <w:rPr>
          <w:rStyle w:val="StyleUnderline"/>
          <w:highlight w:val="cyan"/>
        </w:rPr>
        <w:t xml:space="preserve">have </w:t>
      </w:r>
      <w:r w:rsidRPr="005B360D">
        <w:rPr>
          <w:rStyle w:val="Emphasis"/>
          <w:highlight w:val="cyan"/>
        </w:rPr>
        <w:t>poisoned rivers</w:t>
      </w:r>
      <w:r w:rsidRPr="00E51994">
        <w:t xml:space="preserve"> from Chile to Argentina, Nevada to Tibet, </w:t>
      </w:r>
      <w:r w:rsidRPr="005B360D">
        <w:rPr>
          <w:rStyle w:val="Emphasis"/>
          <w:highlight w:val="cyan"/>
        </w:rPr>
        <w:t>killing off</w:t>
      </w:r>
      <w:r w:rsidRPr="00E51994">
        <w:rPr>
          <w:rStyle w:val="StyleUnderline"/>
        </w:rPr>
        <w:t xml:space="preserve"> whole </w:t>
      </w:r>
      <w:r w:rsidRPr="00E51994">
        <w:rPr>
          <w:rStyle w:val="Emphasis"/>
        </w:rPr>
        <w:t xml:space="preserve">freshwater </w:t>
      </w:r>
      <w:r w:rsidRPr="005B360D">
        <w:rPr>
          <w:rStyle w:val="Emphasis"/>
          <w:highlight w:val="cyan"/>
        </w:rPr>
        <w:t>ecosystems</w:t>
      </w:r>
      <w:r w:rsidRPr="00E51994">
        <w:t xml:space="preserve">. </w:t>
      </w:r>
      <w:r w:rsidRPr="00E51994">
        <w:rPr>
          <w:rStyle w:val="StyleUnderline"/>
        </w:rPr>
        <w:t xml:space="preserve">The lithium boom has </w:t>
      </w:r>
      <w:r w:rsidRPr="00E51994">
        <w:rPr>
          <w:rStyle w:val="Emphasis"/>
        </w:rPr>
        <w:t>barely even started</w:t>
      </w:r>
      <w:r w:rsidRPr="00E51994">
        <w:rPr>
          <w:rStyle w:val="StyleUnderline"/>
        </w:rPr>
        <w:t xml:space="preserve">, and it’s </w:t>
      </w:r>
      <w:r w:rsidRPr="00E51994">
        <w:rPr>
          <w:rStyle w:val="Emphasis"/>
        </w:rPr>
        <w:t>already a crisis</w:t>
      </w:r>
      <w:r w:rsidRPr="00E51994">
        <w:t xml:space="preserve">. And </w:t>
      </w:r>
      <w:r w:rsidRPr="00E51994">
        <w:rPr>
          <w:rStyle w:val="StyleUnderline"/>
        </w:rPr>
        <w:t xml:space="preserve">all of this is just to power the </w:t>
      </w:r>
      <w:r w:rsidRPr="00E51994">
        <w:rPr>
          <w:rStyle w:val="Emphasis"/>
        </w:rPr>
        <w:t>existing</w:t>
      </w:r>
      <w:r w:rsidRPr="00E51994">
        <w:rPr>
          <w:rStyle w:val="StyleUnderline"/>
        </w:rPr>
        <w:t xml:space="preserve"> global economy</w:t>
      </w:r>
      <w:r w:rsidRPr="00E51994">
        <w:t xml:space="preserve">. </w:t>
      </w:r>
      <w:r w:rsidRPr="00E51994">
        <w:rPr>
          <w:rStyle w:val="StyleUnderline"/>
        </w:rPr>
        <w:t xml:space="preserve">Things become </w:t>
      </w:r>
      <w:r w:rsidRPr="00E51994">
        <w:rPr>
          <w:rStyle w:val="Emphasis"/>
        </w:rPr>
        <w:t>even more extreme</w:t>
      </w:r>
      <w:r w:rsidRPr="00E51994">
        <w:rPr>
          <w:rStyle w:val="StyleUnderline"/>
        </w:rPr>
        <w:t xml:space="preserve"> when we</w:t>
      </w:r>
      <w:r w:rsidRPr="00E51994">
        <w:t xml:space="preserve"> start </w:t>
      </w:r>
      <w:r w:rsidRPr="00E51994">
        <w:rPr>
          <w:rStyle w:val="StyleUnderline"/>
        </w:rPr>
        <w:t>account</w:t>
      </w:r>
      <w:r w:rsidRPr="00E51994">
        <w:t xml:space="preserve">ing </w:t>
      </w:r>
      <w:r w:rsidRPr="00E51994">
        <w:rPr>
          <w:rStyle w:val="StyleUnderline"/>
        </w:rPr>
        <w:t xml:space="preserve">for </w:t>
      </w:r>
      <w:r w:rsidRPr="00E51994">
        <w:rPr>
          <w:rStyle w:val="Emphasis"/>
        </w:rPr>
        <w:t>growth</w:t>
      </w:r>
      <w:r w:rsidRPr="00E51994">
        <w:rPr>
          <w:rStyle w:val="StyleUnderline"/>
        </w:rPr>
        <w:t xml:space="preserve">. As energy demand continues to rise, material extraction for renewables will become </w:t>
      </w:r>
      <w:r w:rsidRPr="00E51994">
        <w:rPr>
          <w:rStyle w:val="Emphasis"/>
        </w:rPr>
        <w:t>all the more aggressive</w:t>
      </w:r>
      <w:r w:rsidRPr="00E51994">
        <w:t xml:space="preserve">—and </w:t>
      </w:r>
      <w:r w:rsidRPr="005B360D">
        <w:rPr>
          <w:rStyle w:val="StyleUnderline"/>
          <w:highlight w:val="cyan"/>
        </w:rPr>
        <w:t xml:space="preserve">the </w:t>
      </w:r>
      <w:r w:rsidRPr="005B360D">
        <w:rPr>
          <w:rStyle w:val="Emphasis"/>
          <w:highlight w:val="cyan"/>
        </w:rPr>
        <w:t>higher the growth rate</w:t>
      </w:r>
      <w:r w:rsidRPr="005B360D">
        <w:rPr>
          <w:rStyle w:val="StyleUnderline"/>
          <w:highlight w:val="cyan"/>
        </w:rPr>
        <w:t xml:space="preserve">, the </w:t>
      </w:r>
      <w:r w:rsidRPr="005B360D">
        <w:rPr>
          <w:rStyle w:val="Emphasis"/>
          <w:highlight w:val="cyan"/>
        </w:rPr>
        <w:t>worse it will get</w:t>
      </w:r>
      <w:r w:rsidRPr="00E51994">
        <w:rPr>
          <w:rStyle w:val="StyleUnderline"/>
        </w:rPr>
        <w:t xml:space="preserve">. </w:t>
      </w:r>
      <w:r w:rsidRPr="00E51994">
        <w:t xml:space="preserve">It’s important to keep in mind that most of the key materials for the energy transition are located in the global south. Parts of </w:t>
      </w:r>
      <w:r w:rsidRPr="005B360D">
        <w:rPr>
          <w:rStyle w:val="StyleUnderline"/>
          <w:highlight w:val="cyan"/>
        </w:rPr>
        <w:t>Latin America, Africa, and Asia will</w:t>
      </w:r>
      <w:r w:rsidRPr="00E51994">
        <w:rPr>
          <w:rStyle w:val="StyleUnderline"/>
        </w:rPr>
        <w:t xml:space="preserve"> likely </w:t>
      </w:r>
      <w:r w:rsidRPr="005B360D">
        <w:rPr>
          <w:rStyle w:val="StyleUnderline"/>
          <w:highlight w:val="cyan"/>
        </w:rPr>
        <w:t xml:space="preserve">become the target of a </w:t>
      </w:r>
      <w:r w:rsidRPr="005B360D">
        <w:rPr>
          <w:rStyle w:val="Emphasis"/>
          <w:highlight w:val="cyan"/>
        </w:rPr>
        <w:t>new scramble for resources</w:t>
      </w:r>
      <w:r w:rsidRPr="00E51994">
        <w:t xml:space="preserve">, </w:t>
      </w:r>
      <w:r w:rsidRPr="005B360D">
        <w:rPr>
          <w:rStyle w:val="StyleUnderline"/>
          <w:highlight w:val="cyan"/>
        </w:rPr>
        <w:t>and</w:t>
      </w:r>
      <w:r w:rsidRPr="00E51994">
        <w:rPr>
          <w:rStyle w:val="StyleUnderline"/>
        </w:rPr>
        <w:t xml:space="preserve"> some countries may </w:t>
      </w:r>
      <w:r w:rsidRPr="005B360D">
        <w:rPr>
          <w:rStyle w:val="StyleUnderline"/>
          <w:highlight w:val="cyan"/>
        </w:rPr>
        <w:t>become</w:t>
      </w:r>
      <w:r w:rsidRPr="00E51994">
        <w:rPr>
          <w:rStyle w:val="StyleUnderline"/>
        </w:rPr>
        <w:t xml:space="preserve"> </w:t>
      </w:r>
      <w:r w:rsidRPr="005B360D">
        <w:rPr>
          <w:rStyle w:val="StyleUnderline"/>
          <w:highlight w:val="cyan"/>
        </w:rPr>
        <w:t xml:space="preserve">victims of </w:t>
      </w:r>
      <w:r w:rsidRPr="005B360D">
        <w:rPr>
          <w:rStyle w:val="Emphasis"/>
          <w:highlight w:val="cyan"/>
        </w:rPr>
        <w:t>new forms of colonization</w:t>
      </w:r>
      <w:r w:rsidRPr="00E51994">
        <w:t xml:space="preserve">. </w:t>
      </w:r>
      <w:r w:rsidRPr="00E51994">
        <w:rPr>
          <w:rStyle w:val="StyleUnderline"/>
        </w:rPr>
        <w:t xml:space="preserve">It happened in the 17th and 18th centuries with the hunt for </w:t>
      </w:r>
      <w:r w:rsidRPr="00E51994">
        <w:rPr>
          <w:rStyle w:val="Emphasis"/>
        </w:rPr>
        <w:t>gold</w:t>
      </w:r>
      <w:r w:rsidRPr="00E51994">
        <w:rPr>
          <w:rStyle w:val="StyleUnderline"/>
        </w:rPr>
        <w:t xml:space="preserve"> and </w:t>
      </w:r>
      <w:r w:rsidRPr="00E51994">
        <w:rPr>
          <w:rStyle w:val="Emphasis"/>
        </w:rPr>
        <w:t>silver</w:t>
      </w:r>
      <w:r w:rsidRPr="00E51994">
        <w:t xml:space="preserve"> from South America. In the 19th century, it was land for cotton and sugar plantations in the Caribbean. In the 20th century, it was diamonds from South Africa, cobalt from Congo, and oil from the Middle East. </w:t>
      </w:r>
      <w:r w:rsidRPr="00E51994">
        <w:rPr>
          <w:rStyle w:val="StyleUnderline"/>
        </w:rPr>
        <w:t xml:space="preserve">It’s </w:t>
      </w:r>
      <w:r w:rsidRPr="00E51994">
        <w:rPr>
          <w:rStyle w:val="Emphasis"/>
        </w:rPr>
        <w:t>not difficult</w:t>
      </w:r>
      <w:r w:rsidRPr="00E51994">
        <w:rPr>
          <w:rStyle w:val="StyleUnderline"/>
        </w:rPr>
        <w:t xml:space="preserve"> to imagine that the scramble for renewables might become </w:t>
      </w:r>
      <w:r w:rsidRPr="00E51994">
        <w:rPr>
          <w:rStyle w:val="Emphasis"/>
        </w:rPr>
        <w:t xml:space="preserve">similarly violent. </w:t>
      </w:r>
      <w:r w:rsidRPr="00E51994">
        <w:t xml:space="preserve">If we don’t take precautions, </w:t>
      </w:r>
      <w:r w:rsidRPr="00E51994">
        <w:rPr>
          <w:rStyle w:val="StyleUnderline"/>
        </w:rPr>
        <w:t xml:space="preserve">clean energy firms could become </w:t>
      </w:r>
      <w:r w:rsidRPr="00E51994">
        <w:rPr>
          <w:rStyle w:val="Emphasis"/>
        </w:rPr>
        <w:t>as destructive as fossil fuel companies</w:t>
      </w:r>
      <w:r w:rsidRPr="00E51994">
        <w:t>—</w:t>
      </w:r>
      <w:r w:rsidRPr="00E51994">
        <w:rPr>
          <w:rStyle w:val="Emphasis"/>
        </w:rPr>
        <w:t>buying off</w:t>
      </w:r>
      <w:r w:rsidRPr="00E51994">
        <w:rPr>
          <w:rStyle w:val="StyleUnderline"/>
        </w:rPr>
        <w:t xml:space="preserve"> politicians, </w:t>
      </w:r>
      <w:r w:rsidRPr="00E51994">
        <w:rPr>
          <w:rStyle w:val="Emphasis"/>
        </w:rPr>
        <w:t>trashing</w:t>
      </w:r>
      <w:r w:rsidRPr="00E51994">
        <w:rPr>
          <w:rStyle w:val="StyleUnderline"/>
        </w:rPr>
        <w:t xml:space="preserve"> ecosystems, lobbying against </w:t>
      </w:r>
      <w:r w:rsidRPr="00E51994">
        <w:rPr>
          <w:rStyle w:val="Emphasis"/>
        </w:rPr>
        <w:t>environmental regulations</w:t>
      </w:r>
      <w:r w:rsidRPr="00E51994">
        <w:t xml:space="preserve">, </w:t>
      </w:r>
      <w:r w:rsidRPr="00E51994">
        <w:rPr>
          <w:rStyle w:val="StyleUnderline"/>
        </w:rPr>
        <w:t>even</w:t>
      </w:r>
      <w:r w:rsidRPr="00E51994">
        <w:t xml:space="preserve"> </w:t>
      </w:r>
      <w:r w:rsidRPr="00E51994">
        <w:rPr>
          <w:rStyle w:val="Emphasis"/>
        </w:rPr>
        <w:t>assassinating community leaders</w:t>
      </w:r>
      <w:r w:rsidRPr="00E51994">
        <w:t xml:space="preserve"> who stand in their way.</w:t>
      </w:r>
    </w:p>
    <w:p w14:paraId="697D0F63" w14:textId="77777777" w:rsidR="00FB1190" w:rsidRPr="00E51994" w:rsidRDefault="00FB1190" w:rsidP="00FB1190">
      <w:bookmarkStart w:id="7" w:name="_Hlk80462136"/>
      <w:r w:rsidRPr="00E51994">
        <w:tab/>
      </w:r>
    </w:p>
    <w:bookmarkEnd w:id="6"/>
    <w:bookmarkEnd w:id="7"/>
    <w:p w14:paraId="7DC4304A" w14:textId="77777777" w:rsidR="00FB1190" w:rsidRPr="00395D1A" w:rsidRDefault="00FB1190" w:rsidP="00FB1190">
      <w:pPr>
        <w:pStyle w:val="Heading4"/>
      </w:pPr>
      <w:r w:rsidRPr="007A4C3A">
        <w:rPr>
          <w:u w:val="single"/>
        </w:rPr>
        <w:t>Reject</w:t>
      </w:r>
      <w:r>
        <w:t xml:space="preserve"> ‘no extinction’ defense — it </w:t>
      </w:r>
      <w:r w:rsidRPr="007A4C3A">
        <w:rPr>
          <w:u w:val="single"/>
        </w:rPr>
        <w:t>papers-over</w:t>
      </w:r>
      <w:r>
        <w:t xml:space="preserve"> destruction of the Global South and </w:t>
      </w:r>
      <w:r w:rsidRPr="007A4C3A">
        <w:rPr>
          <w:u w:val="single"/>
        </w:rPr>
        <w:t>de-motivates action</w:t>
      </w:r>
      <w:r>
        <w:t xml:space="preserve"> necessary to avoid the worst impacts of warming.</w:t>
      </w:r>
    </w:p>
    <w:p w14:paraId="6A7D733A" w14:textId="77777777" w:rsidR="00FB1190" w:rsidRDefault="00FB1190" w:rsidP="00FB1190">
      <w:r w:rsidRPr="00985A7C">
        <w:rPr>
          <w:rStyle w:val="Style13ptBold"/>
        </w:rPr>
        <w:t>Klein 21</w:t>
      </w:r>
      <w:r>
        <w:t>, Opinion Columnist at the New York Times (Ezra, July 15</w:t>
      </w:r>
      <w:r w:rsidRPr="00985A7C">
        <w:rPr>
          <w:vertAlign w:val="superscript"/>
        </w:rPr>
        <w:t>th</w:t>
      </w:r>
      <w:r>
        <w:t xml:space="preserve">, “It Seems Odd We Would Just Let the World Burn,” </w:t>
      </w:r>
      <w:r w:rsidRPr="00985A7C">
        <w:rPr>
          <w:i/>
          <w:iCs/>
        </w:rPr>
        <w:t>The New York Times</w:t>
      </w:r>
      <w:r>
        <w:t xml:space="preserve">, </w:t>
      </w:r>
      <w:hyperlink r:id="rId12" w:history="1">
        <w:r w:rsidRPr="00795AAD">
          <w:rPr>
            <w:rStyle w:val="Hyperlink"/>
          </w:rPr>
          <w:t>https://www.nytimes.com/2021/07/15/opinion/climate-change-energy-infrastructure.html</w:t>
        </w:r>
      </w:hyperlink>
      <w:r>
        <w:t>, Accessed 08-24-2021)</w:t>
      </w:r>
    </w:p>
    <w:p w14:paraId="69BA6B15" w14:textId="77777777" w:rsidR="00FB1190" w:rsidRDefault="00FB1190" w:rsidP="00FB1190">
      <w:r>
        <w:t xml:space="preserve">I do not want this to be a column arguing for despair. No emotion is more useless, and it’s wrong at any rate. </w:t>
      </w:r>
      <w:r w:rsidRPr="000C7A16">
        <w:rPr>
          <w:rStyle w:val="StyleUnderline"/>
        </w:rPr>
        <w:t xml:space="preserve">If we fail to keep warming below the longtime global goal of 2 degrees Celsius, well, </w:t>
      </w:r>
      <w:r w:rsidRPr="000C7A16">
        <w:rPr>
          <w:rStyle w:val="Emphasis"/>
        </w:rPr>
        <w:t>2 degrees remains better than 2.5</w:t>
      </w:r>
      <w:r>
        <w:t xml:space="preserve">. </w:t>
      </w:r>
      <w:r w:rsidRPr="000C7A16">
        <w:rPr>
          <w:rStyle w:val="StyleUnderline"/>
        </w:rPr>
        <w:t>And 2.5 is far preferable to 3</w:t>
      </w:r>
      <w:r>
        <w:t xml:space="preserve">. </w:t>
      </w:r>
      <w:r w:rsidRPr="000C7A16">
        <w:rPr>
          <w:rStyle w:val="StyleUnderline"/>
        </w:rPr>
        <w:t>And humanity would much rather have 3 than 3.5. And so on</w:t>
      </w:r>
      <w:r>
        <w:t xml:space="preserve">, and so forth. </w:t>
      </w:r>
      <w:r w:rsidRPr="005B360D">
        <w:rPr>
          <w:rStyle w:val="StyleUnderline"/>
          <w:highlight w:val="cyan"/>
        </w:rPr>
        <w:t>There is no point at which giving up makes more sense than fighting on</w:t>
      </w:r>
      <w:r w:rsidRPr="005B360D">
        <w:rPr>
          <w:highlight w:val="cyan"/>
        </w:rPr>
        <w:t>.</w:t>
      </w:r>
    </w:p>
    <w:p w14:paraId="2FAAFDDD" w14:textId="77777777" w:rsidR="00FB1190" w:rsidRDefault="00FB1190" w:rsidP="00FB1190">
      <w:r>
        <w:t>But to the immediate question — how to force the political system to do enough, fast enough, to avert mass suffering — I don’t know the answer, or even if there is an answer. Legislative politics is unlikely to suffice under any near-term alignment of power I can foresee — though I dearly hope Congress passes, at the least, the investments and clean energy standards proposed in the American Jobs Plan. I doubt a wave of bombings would accelerate change, and even if I believed otherwise, who am I to tell others to risk those consequences? The pace of renewable technologies has been a welcome surprise, and I would have us spend endless billions on technological moonshots — including nuclear, direct air capture and even geoengineering research. There is nothing we should not prepare to try, but even if we invent the fuels of the future, we will need policymakers to deploy them over the cries of industries that want to profit from the machines and oil wells of the past.</w:t>
      </w:r>
    </w:p>
    <w:p w14:paraId="4DD9DD14" w14:textId="77777777" w:rsidR="00FB1190" w:rsidRDefault="00FB1190" w:rsidP="00FB1190">
      <w:r>
        <w:lastRenderedPageBreak/>
        <w:t xml:space="preserve">The good news is that the worst of the climate crisis seems less and less likely. </w:t>
      </w:r>
      <w:r w:rsidRPr="000C7A16">
        <w:rPr>
          <w:rStyle w:val="StyleUnderline"/>
        </w:rPr>
        <w:t>We are on track for 3 degrees of warming, measured in Celsius, not 4 or 5</w:t>
      </w:r>
      <w:r>
        <w:t xml:space="preserve">. </w:t>
      </w:r>
      <w:r w:rsidRPr="000C7A16">
        <w:rPr>
          <w:rStyle w:val="StyleUnderline"/>
        </w:rPr>
        <w:t xml:space="preserve">But </w:t>
      </w:r>
      <w:r w:rsidRPr="005B360D">
        <w:rPr>
          <w:rStyle w:val="StyleUnderline"/>
          <w:highlight w:val="cyan"/>
        </w:rPr>
        <w:t>3 degrees is</w:t>
      </w:r>
      <w:r w:rsidRPr="000C7A16">
        <w:rPr>
          <w:rStyle w:val="StyleUnderline"/>
        </w:rPr>
        <w:t xml:space="preserve"> </w:t>
      </w:r>
      <w:r w:rsidRPr="000C7A16">
        <w:rPr>
          <w:rStyle w:val="Emphasis"/>
        </w:rPr>
        <w:t xml:space="preserve">still </w:t>
      </w:r>
      <w:r w:rsidRPr="005B360D">
        <w:rPr>
          <w:rStyle w:val="Emphasis"/>
          <w:highlight w:val="cyan"/>
        </w:rPr>
        <w:t>a catastrophe of truly incomprehensible proportions,</w:t>
      </w:r>
      <w:r w:rsidRPr="000C7A16">
        <w:rPr>
          <w:rStyle w:val="Emphasis"/>
        </w:rPr>
        <w:t xml:space="preserve"> visited primarily </w:t>
      </w:r>
      <w:r w:rsidRPr="005B360D">
        <w:rPr>
          <w:rStyle w:val="Emphasis"/>
          <w:highlight w:val="cyan"/>
        </w:rPr>
        <w:t>upon the world’s poor</w:t>
      </w:r>
      <w:r w:rsidRPr="000C7A16">
        <w:rPr>
          <w:rStyle w:val="Emphasis"/>
        </w:rPr>
        <w:t xml:space="preserve"> by the world’s rich</w:t>
      </w:r>
      <w:r>
        <w:t xml:space="preserve">. </w:t>
      </w:r>
      <w:r w:rsidRPr="000C7A16">
        <w:rPr>
          <w:rStyle w:val="StyleUnderline"/>
        </w:rPr>
        <w:t xml:space="preserve">We are engineering a </w:t>
      </w:r>
      <w:r w:rsidRPr="005B360D">
        <w:rPr>
          <w:rStyle w:val="StyleUnderline"/>
          <w:highlight w:val="cyan"/>
        </w:rPr>
        <w:t>world</w:t>
      </w:r>
      <w:r w:rsidRPr="000C7A16">
        <w:rPr>
          <w:rStyle w:val="StyleUnderline"/>
        </w:rPr>
        <w:t xml:space="preserve"> that is </w:t>
      </w:r>
      <w:r w:rsidRPr="005B360D">
        <w:rPr>
          <w:rStyle w:val="StyleUnderline"/>
          <w:highlight w:val="cyan"/>
        </w:rPr>
        <w:t xml:space="preserve">so much worse than it need be and that will be </w:t>
      </w:r>
      <w:r w:rsidRPr="005B360D">
        <w:rPr>
          <w:rStyle w:val="Emphasis"/>
          <w:sz w:val="32"/>
          <w:szCs w:val="32"/>
          <w:highlight w:val="cyan"/>
        </w:rPr>
        <w:t>lethal for untold millions</w:t>
      </w:r>
      <w:r>
        <w:t>.</w:t>
      </w:r>
    </w:p>
    <w:p w14:paraId="3A032148" w14:textId="77777777" w:rsidR="00FB1190" w:rsidRDefault="00FB1190" w:rsidP="00FB1190">
      <w:r>
        <w:t>“</w:t>
      </w:r>
      <w:r w:rsidRPr="000C7A16">
        <w:rPr>
          <w:rStyle w:val="StyleUnderline"/>
        </w:rPr>
        <w:t xml:space="preserve">I suspect that human beings will not go extinct from climate change, </w:t>
      </w:r>
      <w:r w:rsidRPr="001201C5">
        <w:rPr>
          <w:rStyle w:val="StyleUnderline"/>
        </w:rPr>
        <w:t xml:space="preserve">but </w:t>
      </w:r>
      <w:r w:rsidRPr="005B360D">
        <w:rPr>
          <w:rStyle w:val="StyleUnderline"/>
          <w:highlight w:val="cyan"/>
        </w:rPr>
        <w:t xml:space="preserve">I have </w:t>
      </w:r>
      <w:r w:rsidRPr="005B360D">
        <w:rPr>
          <w:rStyle w:val="Emphasis"/>
          <w:highlight w:val="cyan"/>
        </w:rPr>
        <w:t>higher standards than that</w:t>
      </w:r>
      <w:r w:rsidRPr="005B360D">
        <w:rPr>
          <w:highlight w:val="cyan"/>
        </w:rPr>
        <w:t>,”</w:t>
      </w:r>
      <w:r>
        <w:t xml:space="preserve"> Kate Marvel, a climate scientist at Columbia University, once told me. “</w:t>
      </w:r>
      <w:r w:rsidRPr="005B360D">
        <w:rPr>
          <w:rStyle w:val="StyleUnderline"/>
          <w:highlight w:val="cyan"/>
        </w:rPr>
        <w:t>I don’t want to</w:t>
      </w:r>
      <w:r w:rsidRPr="005B360D">
        <w:rPr>
          <w:highlight w:val="cyan"/>
        </w:rPr>
        <w:t xml:space="preserve"> </w:t>
      </w:r>
      <w:r w:rsidRPr="005B360D">
        <w:rPr>
          <w:rStyle w:val="Emphasis"/>
          <w:highlight w:val="cyan"/>
        </w:rPr>
        <w:t>just not go extinct</w:t>
      </w:r>
      <w:r>
        <w:t xml:space="preserve">. </w:t>
      </w:r>
      <w:r w:rsidRPr="000C7A16">
        <w:rPr>
          <w:rStyle w:val="StyleUnderline"/>
        </w:rPr>
        <w:t xml:space="preserve">And for me, </w:t>
      </w:r>
      <w:r w:rsidRPr="005B360D">
        <w:rPr>
          <w:rStyle w:val="StyleUnderline"/>
          <w:highlight w:val="cyan"/>
        </w:rPr>
        <w:t>there’s</w:t>
      </w:r>
      <w:r w:rsidRPr="000C7A16">
        <w:rPr>
          <w:rStyle w:val="StyleUnderline"/>
        </w:rPr>
        <w:t xml:space="preserve"> almost </w:t>
      </w:r>
      <w:r w:rsidRPr="005B360D">
        <w:rPr>
          <w:rStyle w:val="StyleUnderline"/>
          <w:highlight w:val="cyan"/>
        </w:rPr>
        <w:t xml:space="preserve">an </w:t>
      </w:r>
      <w:r w:rsidRPr="005B360D">
        <w:rPr>
          <w:rStyle w:val="Emphasis"/>
          <w:highlight w:val="cyan"/>
        </w:rPr>
        <w:t>abdicating of responsibility</w:t>
      </w:r>
      <w:r>
        <w:t xml:space="preserve"> </w:t>
      </w:r>
      <w:r w:rsidRPr="000C7A16">
        <w:rPr>
          <w:rStyle w:val="StyleUnderline"/>
        </w:rPr>
        <w:t>by saying, ‘Well, we’re not going to do anything about climate change unless it’s going to kill every last one of us.’</w:t>
      </w:r>
      <w:r>
        <w:t xml:space="preserve"> </w:t>
      </w:r>
      <w:r w:rsidRPr="000C7A16">
        <w:rPr>
          <w:rStyle w:val="StyleUnderline"/>
        </w:rPr>
        <w:t>Because the things that, for me, are really frightening about climate change are the</w:t>
      </w:r>
      <w:r>
        <w:t xml:space="preserve"> </w:t>
      </w:r>
      <w:r w:rsidRPr="005B360D">
        <w:rPr>
          <w:rStyle w:val="Emphasis"/>
          <w:highlight w:val="cyan"/>
        </w:rPr>
        <w:t>consequences for human social systems</w:t>
      </w:r>
      <w:r>
        <w:t>.”</w:t>
      </w:r>
    </w:p>
    <w:p w14:paraId="5C1070EF" w14:textId="77777777" w:rsidR="00FB1190" w:rsidRPr="00FB1190" w:rsidRDefault="00FB1190" w:rsidP="00FB1190"/>
    <w:p w14:paraId="3E240619" w14:textId="628BA524" w:rsidR="002B0BC6" w:rsidRDefault="002B0BC6" w:rsidP="002B0BC6">
      <w:pPr>
        <w:pStyle w:val="Heading1"/>
      </w:pPr>
      <w:r>
        <w:lastRenderedPageBreak/>
        <w:t>1NR</w:t>
      </w:r>
    </w:p>
    <w:p w14:paraId="39859B87" w14:textId="48AE2FED" w:rsidR="002B0BC6" w:rsidRDefault="00DB4F92" w:rsidP="002B0BC6">
      <w:pPr>
        <w:pStyle w:val="Heading2"/>
      </w:pPr>
      <w:r>
        <w:lastRenderedPageBreak/>
        <w:t>Case</w:t>
      </w:r>
    </w:p>
    <w:p w14:paraId="55AC52F2" w14:textId="0F545571" w:rsidR="002B0BC6" w:rsidRPr="009B2B2E" w:rsidRDefault="002B0BC6" w:rsidP="002B0BC6">
      <w:pPr>
        <w:pStyle w:val="Heading3"/>
        <w:rPr>
          <w:rFonts w:asciiTheme="minorHAnsi" w:hAnsiTheme="minorHAnsi" w:cstheme="minorHAnsi"/>
        </w:rPr>
      </w:pPr>
      <w:r>
        <w:rPr>
          <w:rFonts w:asciiTheme="minorHAnsi" w:hAnsiTheme="minorHAnsi" w:cstheme="minorHAnsi"/>
        </w:rPr>
        <w:lastRenderedPageBreak/>
        <w:t>1NR</w:t>
      </w:r>
      <w:r>
        <w:rPr>
          <w:rFonts w:asciiTheme="minorHAnsi" w:hAnsiTheme="minorHAnsi" w:cstheme="minorHAnsi"/>
        </w:rPr>
        <w:t>—</w:t>
      </w:r>
      <w:r w:rsidRPr="009B2B2E">
        <w:rPr>
          <w:rFonts w:asciiTheme="minorHAnsi" w:hAnsiTheme="minorHAnsi" w:cstheme="minorHAnsi"/>
        </w:rPr>
        <w:t>Unsustainable</w:t>
      </w:r>
    </w:p>
    <w:p w14:paraId="4EF70400" w14:textId="77777777" w:rsidR="002B0BC6" w:rsidRPr="009B2B2E" w:rsidRDefault="002B0BC6" w:rsidP="002B0BC6">
      <w:pPr>
        <w:pStyle w:val="Heading4"/>
        <w:tabs>
          <w:tab w:val="left" w:pos="4950"/>
        </w:tabs>
        <w:rPr>
          <w:rFonts w:asciiTheme="minorHAnsi" w:hAnsiTheme="minorHAnsi" w:cstheme="minorHAnsi"/>
        </w:rPr>
      </w:pPr>
      <w:r w:rsidRPr="009B2B2E">
        <w:rPr>
          <w:rFonts w:asciiTheme="minorHAnsi" w:hAnsiTheme="minorHAnsi" w:cstheme="minorHAnsi"/>
        </w:rPr>
        <w:t>1---</w:t>
      </w:r>
      <w:r w:rsidRPr="009B2B2E">
        <w:rPr>
          <w:rFonts w:asciiTheme="minorHAnsi" w:hAnsiTheme="minorHAnsi" w:cstheme="minorHAnsi"/>
          <w:u w:val="single"/>
        </w:rPr>
        <w:t>COVID</w:t>
      </w:r>
      <w:r w:rsidRPr="009B2B2E">
        <w:rPr>
          <w:rFonts w:asciiTheme="minorHAnsi" w:hAnsiTheme="minorHAnsi" w:cstheme="minorHAnsi"/>
        </w:rPr>
        <w:t>,</w:t>
      </w:r>
      <w:r>
        <w:rPr>
          <w:rFonts w:asciiTheme="minorHAnsi" w:hAnsiTheme="minorHAnsi" w:cstheme="minorHAnsi"/>
        </w:rPr>
        <w:t xml:space="preserve"> and populism</w:t>
      </w:r>
      <w:r w:rsidRPr="009B2B2E">
        <w:rPr>
          <w:rFonts w:asciiTheme="minorHAnsi" w:hAnsiTheme="minorHAnsi" w:cstheme="minorHAnsi"/>
        </w:rPr>
        <w:t xml:space="preserve"> </w:t>
      </w:r>
    </w:p>
    <w:p w14:paraId="75615807" w14:textId="77777777" w:rsidR="002B0BC6" w:rsidRPr="009B2B2E" w:rsidRDefault="002B0BC6" w:rsidP="002B0BC6">
      <w:pPr>
        <w:rPr>
          <w:rFonts w:asciiTheme="minorHAnsi" w:hAnsiTheme="minorHAnsi" w:cstheme="minorHAnsi"/>
        </w:rPr>
      </w:pPr>
      <w:r w:rsidRPr="009B2B2E">
        <w:rPr>
          <w:rStyle w:val="Style13ptBold"/>
          <w:rFonts w:asciiTheme="minorHAnsi" w:hAnsiTheme="minorHAnsi" w:cstheme="minorHAnsi"/>
        </w:rPr>
        <w:t>Cooley</w:t>
      </w:r>
      <w:r w:rsidRPr="009B2B2E">
        <w:rPr>
          <w:rFonts w:asciiTheme="minorHAnsi" w:hAnsiTheme="minorHAnsi" w:cstheme="minorHAnsi"/>
        </w:rPr>
        <w:t xml:space="preserve"> &amp; Nexon </w:t>
      </w:r>
      <w:r w:rsidRPr="009B2B2E">
        <w:rPr>
          <w:rStyle w:val="Style13ptBold"/>
          <w:rFonts w:asciiTheme="minorHAnsi" w:hAnsiTheme="minorHAnsi" w:cstheme="minorHAnsi"/>
        </w:rPr>
        <w:t>20</w:t>
      </w:r>
      <w:r w:rsidRPr="009B2B2E">
        <w:rPr>
          <w:rFonts w:asciiTheme="minorHAnsi" w:hAnsiTheme="minorHAnsi" w:cstheme="minorHAnsi"/>
        </w:rPr>
        <w:t xml:space="preserve">, *Claire Tow Professor of Political Science at Barnard College and Director of Columbia University’s Harriman Institute, **Associate Professor in the Department of Government and at the Edmund A. Walsh School of Foreign Service at Georgetown University. (*Alexander, **Daniel H., 6/9/20, “How Hegemony Ends”, </w:t>
      </w:r>
      <w:r w:rsidRPr="009B2B2E">
        <w:rPr>
          <w:rFonts w:asciiTheme="minorHAnsi" w:hAnsiTheme="minorHAnsi" w:cstheme="minorHAnsi"/>
          <w:i/>
          <w:iCs/>
        </w:rPr>
        <w:t>Foreign Affairs</w:t>
      </w:r>
      <w:r w:rsidRPr="009B2B2E">
        <w:rPr>
          <w:rFonts w:asciiTheme="minorHAnsi" w:hAnsiTheme="minorHAnsi" w:cstheme="minorHAnsi"/>
        </w:rPr>
        <w:t>, https://www.foreignaffairs.com/articles/united-states/2020-06-09/how-hegemony-ends)</w:t>
      </w:r>
    </w:p>
    <w:p w14:paraId="327AF131"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CONSERVING THE U.S. SYSTEM</w:t>
      </w:r>
    </w:p>
    <w:p w14:paraId="3183A6F7" w14:textId="77777777" w:rsidR="002B0BC6" w:rsidRPr="009B2B2E" w:rsidRDefault="002B0BC6" w:rsidP="002B0BC6">
      <w:pPr>
        <w:rPr>
          <w:rStyle w:val="StyleUnderline"/>
          <w:rFonts w:asciiTheme="minorHAnsi" w:hAnsiTheme="minorHAnsi" w:cstheme="minorHAnsi"/>
        </w:rPr>
      </w:pPr>
      <w:r w:rsidRPr="009B2B2E">
        <w:rPr>
          <w:rStyle w:val="Emphasis"/>
          <w:rFonts w:asciiTheme="minorHAnsi" w:hAnsiTheme="minorHAnsi" w:cstheme="minorHAnsi"/>
        </w:rPr>
        <w:t>Great-power contestation</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end</w:t>
      </w:r>
      <w:r w:rsidRPr="009B68BA">
        <w:rPr>
          <w:rStyle w:val="StyleUnderline"/>
          <w:rFonts w:asciiTheme="minorHAnsi" w:hAnsiTheme="minorHAnsi" w:cstheme="minorHAnsi"/>
          <w:highlight w:val="cyan"/>
        </w:rPr>
        <w:t xml:space="preserve"> of the West’s </w:t>
      </w:r>
      <w:r w:rsidRPr="009B68BA">
        <w:rPr>
          <w:rStyle w:val="Emphasis"/>
          <w:rFonts w:asciiTheme="minorHAnsi" w:hAnsiTheme="minorHAnsi" w:cstheme="minorHAnsi"/>
          <w:highlight w:val="cyan"/>
        </w:rPr>
        <w:t>monopoly on patronage</w:t>
      </w:r>
      <w:r w:rsidRPr="009B68BA">
        <w:rPr>
          <w:rStyle w:val="StyleUnderline"/>
          <w:rFonts w:asciiTheme="minorHAnsi" w:hAnsiTheme="minorHAnsi" w:cstheme="minorHAnsi"/>
          <w:highlight w:val="cyan"/>
        </w:rPr>
        <w:t>, and</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 xml:space="preserve">emergence of </w:t>
      </w:r>
      <w:r w:rsidRPr="009B68BA">
        <w:rPr>
          <w:rStyle w:val="Emphasis"/>
          <w:rFonts w:asciiTheme="minorHAnsi" w:hAnsiTheme="minorHAnsi" w:cstheme="minorHAnsi"/>
          <w:highlight w:val="cyan"/>
        </w:rPr>
        <w:t>movements</w:t>
      </w:r>
      <w:r w:rsidRPr="009B2B2E">
        <w:rPr>
          <w:rStyle w:val="StyleUnderline"/>
          <w:rFonts w:asciiTheme="minorHAnsi" w:hAnsiTheme="minorHAnsi" w:cstheme="minorHAnsi"/>
        </w:rPr>
        <w:t xml:space="preserve"> that </w:t>
      </w:r>
      <w:r w:rsidRPr="009B2B2E">
        <w:rPr>
          <w:rStyle w:val="Emphasis"/>
          <w:rFonts w:asciiTheme="minorHAnsi" w:hAnsiTheme="minorHAnsi" w:cstheme="minorHAnsi"/>
        </w:rPr>
        <w:t>oppose</w:t>
      </w:r>
      <w:r w:rsidRPr="009B2B2E">
        <w:rPr>
          <w:rStyle w:val="StyleUnderline"/>
          <w:rFonts w:asciiTheme="minorHAnsi" w:hAnsiTheme="minorHAnsi" w:cstheme="minorHAnsi"/>
        </w:rPr>
        <w:t xml:space="preserve"> the liberal international system have </w:t>
      </w:r>
      <w:r w:rsidRPr="009B2B2E">
        <w:rPr>
          <w:rStyle w:val="Emphasis"/>
          <w:rFonts w:asciiTheme="minorHAnsi" w:hAnsiTheme="minorHAnsi" w:cstheme="minorHAnsi"/>
        </w:rPr>
        <w:t xml:space="preserve">all </w:t>
      </w:r>
      <w:r w:rsidRPr="009B68BA">
        <w:rPr>
          <w:rStyle w:val="Emphasis"/>
          <w:rFonts w:asciiTheme="minorHAnsi" w:hAnsiTheme="minorHAnsi" w:cstheme="minorHAnsi"/>
          <w:highlight w:val="cyan"/>
        </w:rPr>
        <w:t>altered the global order</w:t>
      </w:r>
      <w:r w:rsidRPr="009B2B2E">
        <w:rPr>
          <w:rStyle w:val="StyleUnderline"/>
          <w:rFonts w:asciiTheme="minorHAnsi" w:hAnsiTheme="minorHAnsi" w:cstheme="minorHAnsi"/>
        </w:rPr>
        <w:t xml:space="preserve"> over which Washington has presided</w:t>
      </w:r>
      <w:r w:rsidRPr="009B2B2E">
        <w:rPr>
          <w:rFonts w:asciiTheme="minorHAnsi" w:hAnsiTheme="minorHAnsi" w:cstheme="minorHAnsi"/>
        </w:rPr>
        <w:t xml:space="preserve"> since the end of the Cold War. In many respects, the </w:t>
      </w:r>
      <w:r w:rsidRPr="009B68BA">
        <w:rPr>
          <w:rStyle w:val="Emphasis"/>
          <w:rFonts w:asciiTheme="minorHAnsi" w:hAnsiTheme="minorHAnsi" w:cstheme="minorHAnsi"/>
          <w:highlight w:val="cyan"/>
        </w:rPr>
        <w:t>COVID</w:t>
      </w:r>
      <w:r w:rsidRPr="009B2B2E">
        <w:rPr>
          <w:rFonts w:asciiTheme="minorHAnsi" w:hAnsiTheme="minorHAnsi" w:cstheme="minorHAnsi"/>
        </w:rPr>
        <w:t xml:space="preserve">-19 pandemic </w:t>
      </w:r>
      <w:r w:rsidRPr="009B2B2E">
        <w:rPr>
          <w:rStyle w:val="StyleUnderline"/>
          <w:rFonts w:asciiTheme="minorHAnsi" w:hAnsiTheme="minorHAnsi" w:cstheme="minorHAnsi"/>
        </w:rPr>
        <w:t xml:space="preserve">seems to be </w:t>
      </w:r>
      <w:r w:rsidRPr="009B2B2E">
        <w:rPr>
          <w:rStyle w:val="Emphasis"/>
          <w:rFonts w:asciiTheme="minorHAnsi" w:hAnsiTheme="minorHAnsi" w:cstheme="minorHAnsi"/>
        </w:rPr>
        <w:t xml:space="preserve">further </w:t>
      </w:r>
      <w:r w:rsidRPr="009B68BA">
        <w:rPr>
          <w:rStyle w:val="Emphasis"/>
          <w:rFonts w:asciiTheme="minorHAnsi" w:hAnsiTheme="minorHAnsi" w:cstheme="minorHAnsi"/>
          <w:highlight w:val="cyan"/>
        </w:rPr>
        <w:t>accelerat</w:t>
      </w:r>
      <w:r w:rsidRPr="009B2B2E">
        <w:rPr>
          <w:rStyle w:val="Emphasis"/>
          <w:rFonts w:asciiTheme="minorHAnsi" w:hAnsiTheme="minorHAnsi" w:cstheme="minorHAnsi"/>
        </w:rPr>
        <w:t>ing</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erosion of</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heg</w:t>
      </w:r>
      <w:r w:rsidRPr="009B2B2E">
        <w:rPr>
          <w:rStyle w:val="Emphasis"/>
          <w:rFonts w:asciiTheme="minorHAnsi" w:hAnsiTheme="minorHAnsi" w:cstheme="minorHAnsi"/>
        </w:rPr>
        <w:t>emony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China has </w:t>
      </w:r>
      <w:r w:rsidRPr="009B68BA">
        <w:rPr>
          <w:rStyle w:val="Emphasis"/>
          <w:rFonts w:asciiTheme="minorHAnsi" w:hAnsiTheme="minorHAnsi" w:cstheme="minorHAnsi"/>
          <w:highlight w:val="cyan"/>
        </w:rPr>
        <w:t>increased its influence</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W</w:t>
      </w:r>
      <w:r w:rsidRPr="009B2B2E">
        <w:rPr>
          <w:rFonts w:asciiTheme="minorHAnsi" w:hAnsiTheme="minorHAnsi" w:cstheme="minorHAnsi"/>
        </w:rPr>
        <w:t xml:space="preserve">orld </w:t>
      </w:r>
      <w:r w:rsidRPr="009B2B2E">
        <w:rPr>
          <w:rStyle w:val="Emphasis"/>
          <w:rFonts w:asciiTheme="minorHAnsi" w:hAnsiTheme="minorHAnsi" w:cstheme="minorHAnsi"/>
        </w:rPr>
        <w:t>H</w:t>
      </w:r>
      <w:r w:rsidRPr="009B2B2E">
        <w:rPr>
          <w:rFonts w:asciiTheme="minorHAnsi" w:hAnsiTheme="minorHAnsi" w:cstheme="minorHAnsi"/>
        </w:rPr>
        <w:t xml:space="preserve">ealth </w:t>
      </w:r>
      <w:r w:rsidRPr="009B2B2E">
        <w:rPr>
          <w:rStyle w:val="Emphasis"/>
          <w:rFonts w:asciiTheme="minorHAnsi" w:hAnsiTheme="minorHAnsi" w:cstheme="minorHAnsi"/>
        </w:rPr>
        <w:t>O</w:t>
      </w:r>
      <w:r w:rsidRPr="009B2B2E">
        <w:rPr>
          <w:rFonts w:asciiTheme="minorHAnsi" w:hAnsiTheme="minorHAnsi" w:cstheme="minorHAnsi"/>
        </w:rPr>
        <w:t xml:space="preserve">rganization </w:t>
      </w:r>
      <w:r w:rsidRPr="009B2B2E">
        <w:rPr>
          <w:rStyle w:val="StyleUnderline"/>
          <w:rFonts w:asciiTheme="minorHAnsi" w:hAnsiTheme="minorHAnsi" w:cstheme="minorHAnsi"/>
        </w:rPr>
        <w:t xml:space="preserve">and other </w:t>
      </w:r>
      <w:r w:rsidRPr="009B2B2E">
        <w:rPr>
          <w:rStyle w:val="Emphasis"/>
          <w:rFonts w:asciiTheme="minorHAnsi" w:hAnsiTheme="minorHAnsi" w:cstheme="minorHAnsi"/>
        </w:rPr>
        <w:t>global institutions</w:t>
      </w:r>
      <w:r w:rsidRPr="009B2B2E">
        <w:rPr>
          <w:rStyle w:val="StyleUnderline"/>
          <w:rFonts w:asciiTheme="minorHAnsi" w:hAnsiTheme="minorHAnsi" w:cstheme="minorHAnsi"/>
        </w:rPr>
        <w:t xml:space="preserve"> in the wake of</w:t>
      </w:r>
      <w:r w:rsidRPr="009B2B2E">
        <w:rPr>
          <w:rFonts w:asciiTheme="minorHAnsi" w:hAnsiTheme="minorHAnsi" w:cstheme="minorHAnsi"/>
        </w:rPr>
        <w:t xml:space="preserve"> the </w:t>
      </w:r>
      <w:r w:rsidRPr="009B2B2E">
        <w:rPr>
          <w:rStyle w:val="Emphasis"/>
          <w:rFonts w:asciiTheme="minorHAnsi" w:hAnsiTheme="minorHAnsi" w:cstheme="minorHAnsi"/>
        </w:rPr>
        <w:t>Trump</w:t>
      </w:r>
      <w:r w:rsidRPr="009B2B2E">
        <w:rPr>
          <w:rFonts w:asciiTheme="minorHAnsi" w:hAnsiTheme="minorHAnsi" w:cstheme="minorHAnsi"/>
        </w:rPr>
        <w:t xml:space="preserve"> administration</w:t>
      </w:r>
      <w:r w:rsidRPr="009B2B2E">
        <w:rPr>
          <w:rStyle w:val="Emphasis"/>
          <w:rFonts w:asciiTheme="minorHAnsi" w:hAnsiTheme="minorHAnsi" w:cstheme="minorHAnsi"/>
        </w:rPr>
        <w: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attempts to </w:t>
      </w:r>
      <w:r w:rsidRPr="009B2B2E">
        <w:rPr>
          <w:rStyle w:val="Emphasis"/>
          <w:rFonts w:asciiTheme="minorHAnsi" w:hAnsiTheme="minorHAnsi" w:cstheme="minorHAnsi"/>
        </w:rPr>
        <w:t>defund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scapegoat</w:t>
      </w:r>
      <w:r w:rsidRPr="009B2B2E">
        <w:rPr>
          <w:rStyle w:val="StyleUnderline"/>
          <w:rFonts w:asciiTheme="minorHAnsi" w:hAnsiTheme="minorHAnsi" w:cstheme="minorHAnsi"/>
        </w:rPr>
        <w:t xml:space="preserve"> the public health body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Beijing and Moscow</w:t>
      </w:r>
      <w:r w:rsidRPr="009B2B2E">
        <w:rPr>
          <w:rStyle w:val="StyleUnderline"/>
          <w:rFonts w:asciiTheme="minorHAnsi" w:hAnsiTheme="minorHAnsi" w:cstheme="minorHAnsi"/>
        </w:rPr>
        <w:t xml:space="preserve"> are portraying themselves as </w:t>
      </w:r>
      <w:r w:rsidRPr="009B68BA">
        <w:rPr>
          <w:rStyle w:val="StyleUnderline"/>
          <w:rFonts w:asciiTheme="minorHAnsi" w:hAnsiTheme="minorHAnsi" w:cstheme="minorHAnsi"/>
          <w:highlight w:val="cyan"/>
        </w:rPr>
        <w:t>provide</w:t>
      </w:r>
      <w:r w:rsidRPr="009B2B2E">
        <w:rPr>
          <w:rStyle w:val="StyleUnderline"/>
          <w:rFonts w:asciiTheme="minorHAnsi" w:hAnsiTheme="minorHAnsi" w:cstheme="minorHAnsi"/>
        </w:rPr>
        <w:t xml:space="preserve">rs of </w:t>
      </w:r>
      <w:r w:rsidRPr="009B2B2E">
        <w:rPr>
          <w:rStyle w:val="Emphasis"/>
          <w:rFonts w:asciiTheme="minorHAnsi" w:hAnsiTheme="minorHAnsi" w:cstheme="minorHAnsi"/>
        </w:rPr>
        <w:t>emergency goods</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medical supplies</w:t>
      </w:r>
      <w:r w:rsidRPr="009B2B2E">
        <w:rPr>
          <w:rFonts w:asciiTheme="minorHAnsi" w:hAnsiTheme="minorHAnsi" w:cstheme="minorHAnsi"/>
        </w:rPr>
        <w:t xml:space="preserve">, including to European countries such as Italy, Serbia, and Spain, and even to the United States. </w:t>
      </w:r>
      <w:r w:rsidRPr="009B2B2E">
        <w:rPr>
          <w:rStyle w:val="Emphasis"/>
          <w:rFonts w:asciiTheme="minorHAnsi" w:hAnsiTheme="minorHAnsi" w:cstheme="minorHAnsi"/>
        </w:rPr>
        <w:t>Illiberal governments</w:t>
      </w:r>
      <w:r w:rsidRPr="009B2B2E">
        <w:rPr>
          <w:rFonts w:asciiTheme="minorHAnsi" w:hAnsiTheme="minorHAnsi" w:cstheme="minorHAnsi"/>
        </w:rPr>
        <w:t xml:space="preserve"> worldwide are </w:t>
      </w:r>
      <w:r w:rsidRPr="009B2B2E">
        <w:rPr>
          <w:rStyle w:val="StyleUnderline"/>
          <w:rFonts w:asciiTheme="minorHAnsi" w:hAnsiTheme="minorHAnsi" w:cstheme="minorHAnsi"/>
        </w:rPr>
        <w:t xml:space="preserve">using the pandemic as </w:t>
      </w:r>
      <w:r w:rsidRPr="009B2B2E">
        <w:rPr>
          <w:rStyle w:val="Emphasis"/>
          <w:rFonts w:asciiTheme="minorHAnsi" w:hAnsiTheme="minorHAnsi" w:cstheme="minorHAnsi"/>
        </w:rPr>
        <w:t>cover</w:t>
      </w:r>
      <w:r w:rsidRPr="009B2B2E">
        <w:rPr>
          <w:rStyle w:val="StyleUnderline"/>
          <w:rFonts w:asciiTheme="minorHAnsi" w:hAnsiTheme="minorHAnsi" w:cstheme="minorHAnsi"/>
        </w:rPr>
        <w:t xml:space="preserve"> for </w:t>
      </w:r>
      <w:r w:rsidRPr="009B2B2E">
        <w:rPr>
          <w:rStyle w:val="Emphasis"/>
          <w:rFonts w:asciiTheme="minorHAnsi" w:hAnsiTheme="minorHAnsi" w:cstheme="minorHAnsi"/>
        </w:rPr>
        <w:t>restricting media freedom</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cracking down</w:t>
      </w:r>
      <w:r w:rsidRPr="009B2B2E">
        <w:rPr>
          <w:rStyle w:val="StyleUnderline"/>
          <w:rFonts w:asciiTheme="minorHAnsi" w:hAnsiTheme="minorHAnsi" w:cstheme="minorHAnsi"/>
        </w:rPr>
        <w:t xml:space="preserve"> on political opposition </w:t>
      </w:r>
      <w:r w:rsidRPr="009B2B2E">
        <w:rPr>
          <w:rFonts w:asciiTheme="minorHAnsi" w:hAnsiTheme="minorHAnsi" w:cstheme="minorHAnsi"/>
        </w:rPr>
        <w:t xml:space="preserve">and civil society. </w:t>
      </w:r>
      <w:r w:rsidRPr="009B2B2E">
        <w:rPr>
          <w:rStyle w:val="StyleUnderline"/>
          <w:rFonts w:asciiTheme="minorHAnsi" w:hAnsiTheme="minorHAnsi" w:cstheme="minorHAnsi"/>
        </w:rPr>
        <w:t>Although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Emphasis"/>
          <w:rFonts w:asciiTheme="minorHAnsi" w:hAnsiTheme="minorHAnsi" w:cstheme="minorHAnsi"/>
        </w:rPr>
        <w:t>still enjoys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military supremacy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that</w:t>
      </w:r>
      <w:r w:rsidRPr="009B2B2E">
        <w:rPr>
          <w:rStyle w:val="StyleUnderline"/>
          <w:rFonts w:asciiTheme="minorHAnsi" w:hAnsiTheme="minorHAnsi" w:cstheme="minorHAnsi"/>
        </w:rPr>
        <w:t xml:space="preserve"> dimension of U.S. dominance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especially </w:t>
      </w:r>
      <w:r w:rsidRPr="009B68BA">
        <w:rPr>
          <w:rStyle w:val="Emphasis"/>
          <w:rFonts w:asciiTheme="minorHAnsi" w:hAnsiTheme="minorHAnsi" w:cstheme="minorHAnsi"/>
          <w:highlight w:val="cyan"/>
        </w:rPr>
        <w:t>ill suited</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to deal with this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global </w:t>
      </w:r>
      <w:r w:rsidRPr="009B68BA">
        <w:rPr>
          <w:rStyle w:val="Emphasis"/>
          <w:rFonts w:asciiTheme="minorHAnsi" w:hAnsiTheme="minorHAnsi" w:cstheme="minorHAnsi"/>
          <w:highlight w:val="cyan"/>
        </w:rPr>
        <w:t>crisis</w:t>
      </w:r>
      <w:r w:rsidRPr="009B2B2E">
        <w:rPr>
          <w:rStyle w:val="StyleUnderline"/>
          <w:rFonts w:asciiTheme="minorHAnsi" w:hAnsiTheme="minorHAnsi" w:cstheme="minorHAnsi"/>
        </w:rPr>
        <w:t xml:space="preserve"> and its </w:t>
      </w:r>
      <w:r w:rsidRPr="009B2B2E">
        <w:rPr>
          <w:rStyle w:val="Emphasis"/>
          <w:rFonts w:asciiTheme="minorHAnsi" w:hAnsiTheme="minorHAnsi" w:cstheme="minorHAnsi"/>
        </w:rPr>
        <w:t>ripple effects.</w:t>
      </w:r>
    </w:p>
    <w:p w14:paraId="22A9141E" w14:textId="77777777" w:rsidR="002B0BC6" w:rsidRPr="009B2B2E" w:rsidRDefault="002B0BC6" w:rsidP="002B0BC6">
      <w:pPr>
        <w:rPr>
          <w:rFonts w:asciiTheme="minorHAnsi" w:hAnsiTheme="minorHAnsi" w:cstheme="minorHAnsi"/>
        </w:rPr>
      </w:pPr>
      <w:r w:rsidRPr="009B2B2E">
        <w:rPr>
          <w:rStyle w:val="Emphasis"/>
          <w:rFonts w:asciiTheme="minorHAnsi" w:hAnsiTheme="minorHAnsi" w:cstheme="minorHAnsi"/>
        </w:rPr>
        <w:t>Even if</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core</w:t>
      </w:r>
      <w:r w:rsidRPr="009B2B2E">
        <w:rPr>
          <w:rStyle w:val="StyleUnderline"/>
          <w:rFonts w:asciiTheme="minorHAnsi" w:hAnsiTheme="minorHAnsi" w:cstheme="minorHAnsi"/>
        </w:rPr>
        <w:t xml:space="preserve"> of the U.S. hegemonic system</w:t>
      </w:r>
      <w:r w:rsidRPr="009B2B2E">
        <w:rPr>
          <w:rFonts w:asciiTheme="minorHAnsi" w:hAnsiTheme="minorHAnsi" w:cstheme="minorHAnsi"/>
        </w:rPr>
        <w:t>—which consists mostly of long-standing Asian and European allies and rests on norms and institutions developed during the Cold War—</w:t>
      </w:r>
      <w:r w:rsidRPr="009B2B2E">
        <w:rPr>
          <w:rStyle w:val="Emphasis"/>
          <w:rFonts w:asciiTheme="minorHAnsi" w:hAnsiTheme="minorHAnsi" w:cstheme="minorHAnsi"/>
        </w:rPr>
        <w:t>remains robust</w:t>
      </w:r>
      <w:r w:rsidRPr="009B2B2E">
        <w:rPr>
          <w:rStyle w:val="StyleUnderline"/>
          <w:rFonts w:asciiTheme="minorHAnsi" w:hAnsiTheme="minorHAnsi" w:cstheme="minorHAnsi"/>
        </w:rPr>
        <w:t>,</w:t>
      </w:r>
      <w:r w:rsidRPr="009B2B2E">
        <w:rPr>
          <w:rFonts w:asciiTheme="minorHAnsi" w:hAnsiTheme="minorHAnsi" w:cstheme="minorHAnsi"/>
        </w:rPr>
        <w:t xml:space="preserve"> and even if, as many champions of the liberal order suggest will happen, the United States and the European Union can leverage their combined economic and military might to their advantage, </w:t>
      </w:r>
      <w:r w:rsidRPr="009B2B2E">
        <w:rPr>
          <w:rStyle w:val="StyleUnderline"/>
          <w:rFonts w:asciiTheme="minorHAnsi" w:hAnsiTheme="minorHAnsi" w:cstheme="minorHAnsi"/>
        </w:rPr>
        <w:t xml:space="preserve">the fact is that Washington will have to get used to an </w:t>
      </w:r>
      <w:r w:rsidRPr="009B2B2E">
        <w:rPr>
          <w:rStyle w:val="Emphasis"/>
          <w:rFonts w:asciiTheme="minorHAnsi" w:hAnsiTheme="minorHAnsi" w:cstheme="minorHAnsi"/>
        </w:rPr>
        <w:t>increasingly contested</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complex international order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There is </w:t>
      </w:r>
      <w:r w:rsidRPr="009B68BA">
        <w:rPr>
          <w:rStyle w:val="Emphasis"/>
          <w:rFonts w:asciiTheme="minorHAnsi" w:hAnsiTheme="minorHAnsi" w:cstheme="minorHAnsi"/>
          <w:sz w:val="28"/>
          <w:szCs w:val="28"/>
          <w:highlight w:val="cyan"/>
        </w:rPr>
        <w:t>no</w:t>
      </w:r>
      <w:r w:rsidRPr="009B2B2E">
        <w:rPr>
          <w:rStyle w:val="Emphasis"/>
          <w:rFonts w:asciiTheme="minorHAnsi" w:hAnsiTheme="minorHAnsi" w:cstheme="minorHAnsi"/>
          <w:sz w:val="28"/>
          <w:szCs w:val="28"/>
        </w:rPr>
        <w:t xml:space="preserve"> easy </w:t>
      </w:r>
      <w:r w:rsidRPr="009B68BA">
        <w:rPr>
          <w:rStyle w:val="Emphasis"/>
          <w:rFonts w:asciiTheme="minorHAnsi" w:hAnsiTheme="minorHAnsi" w:cstheme="minorHAnsi"/>
          <w:sz w:val="28"/>
          <w:szCs w:val="28"/>
          <w:highlight w:val="cyan"/>
        </w:rPr>
        <w:t>fix for this</w:t>
      </w:r>
      <w:r w:rsidRPr="009B2B2E">
        <w:rPr>
          <w:rStyle w:val="StyleUnderline"/>
          <w:rFonts w:asciiTheme="minorHAnsi" w:hAnsiTheme="minorHAnsi" w:cstheme="minorHAnsi"/>
        </w:rPr>
        <w:t xml:space="preserve">. </w:t>
      </w:r>
      <w:r w:rsidRPr="009B68BA">
        <w:rPr>
          <w:rStyle w:val="Emphasis"/>
          <w:rFonts w:asciiTheme="minorHAnsi" w:hAnsiTheme="minorHAnsi" w:cstheme="minorHAnsi"/>
          <w:sz w:val="28"/>
          <w:szCs w:val="28"/>
          <w:highlight w:val="cyan"/>
        </w:rPr>
        <w:t>No amount of military spending</w:t>
      </w:r>
      <w:r w:rsidRPr="009B68BA">
        <w:rPr>
          <w:rStyle w:val="StyleUnderline"/>
          <w:rFonts w:asciiTheme="minorHAnsi" w:hAnsiTheme="minorHAnsi" w:cstheme="minorHAnsi"/>
          <w:sz w:val="28"/>
          <w:szCs w:val="28"/>
          <w:highlight w:val="cyan"/>
        </w:rPr>
        <w:t xml:space="preserve"> </w:t>
      </w:r>
      <w:r w:rsidRPr="009B68BA">
        <w:rPr>
          <w:rStyle w:val="StyleUnderline"/>
          <w:rFonts w:asciiTheme="minorHAnsi" w:hAnsiTheme="minorHAnsi" w:cstheme="minorHAnsi"/>
          <w:highlight w:val="cyan"/>
        </w:rPr>
        <w:t>can reverse</w:t>
      </w:r>
      <w:r w:rsidRPr="009B2B2E">
        <w:rPr>
          <w:rFonts w:asciiTheme="minorHAnsi" w:hAnsiTheme="minorHAnsi" w:cstheme="minorHAnsi"/>
        </w:rPr>
        <w:t xml:space="preserve"> the processes driving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unraveling of</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heg</w:t>
      </w:r>
      <w:r w:rsidRPr="009B2B2E">
        <w:rPr>
          <w:rStyle w:val="Emphasis"/>
          <w:rFonts w:asciiTheme="minorHAnsi" w:hAnsiTheme="minorHAnsi" w:cstheme="minorHAnsi"/>
        </w:rPr>
        <w:t>emony</w:t>
      </w:r>
      <w:r w:rsidRPr="009B2B2E">
        <w:rPr>
          <w:rFonts w:asciiTheme="minorHAnsi" w:hAnsiTheme="minorHAnsi" w:cstheme="minorHAnsi"/>
        </w:rPr>
        <w:t xml:space="preserve">. </w:t>
      </w:r>
      <w:r w:rsidRPr="009B2B2E">
        <w:rPr>
          <w:rStyle w:val="Emphasis"/>
          <w:rFonts w:asciiTheme="minorHAnsi" w:hAnsiTheme="minorHAnsi" w:cstheme="minorHAnsi"/>
        </w:rPr>
        <w:t>Even if</w:t>
      </w:r>
      <w:r w:rsidRPr="009B2B2E">
        <w:rPr>
          <w:rFonts w:asciiTheme="minorHAnsi" w:hAnsiTheme="minorHAnsi" w:cstheme="minorHAnsi"/>
        </w:rPr>
        <w:t xml:space="preserve"> Joe </w:t>
      </w:r>
      <w:r w:rsidRPr="009B2B2E">
        <w:rPr>
          <w:rStyle w:val="Emphasis"/>
          <w:rFonts w:asciiTheme="minorHAnsi" w:hAnsiTheme="minorHAnsi" w:cstheme="minorHAnsi"/>
        </w:rPr>
        <w:t>Biden</w:t>
      </w:r>
      <w:r w:rsidRPr="009B2B2E">
        <w:rPr>
          <w:rFonts w:asciiTheme="minorHAnsi" w:hAnsiTheme="minorHAnsi" w:cstheme="minorHAnsi"/>
        </w:rPr>
        <w:t xml:space="preserve">, the presumptive Democratic nominee, </w:t>
      </w:r>
      <w:r w:rsidRPr="009B2B2E">
        <w:rPr>
          <w:rStyle w:val="Emphasis"/>
          <w:rFonts w:asciiTheme="minorHAnsi" w:hAnsiTheme="minorHAnsi" w:cstheme="minorHAnsi"/>
        </w:rPr>
        <w:t>knocks out</w:t>
      </w:r>
      <w:r w:rsidRPr="009B2B2E">
        <w:rPr>
          <w:rStyle w:val="StyleUnderline"/>
          <w:rFonts w:asciiTheme="minorHAnsi" w:hAnsiTheme="minorHAnsi" w:cstheme="minorHAnsi"/>
        </w:rPr>
        <w:t xml:space="preserve"> Trump</w:t>
      </w:r>
      <w:r w:rsidRPr="009B2B2E">
        <w:rPr>
          <w:rFonts w:asciiTheme="minorHAnsi" w:hAnsiTheme="minorHAnsi" w:cstheme="minorHAnsi"/>
        </w:rPr>
        <w:t xml:space="preserve"> in the presidential election later this year, or if the Republican Party repudiates Trumpism,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disintegration will continue</w:t>
      </w:r>
      <w:r w:rsidRPr="009B2B2E">
        <w:rPr>
          <w:rFonts w:asciiTheme="minorHAnsi" w:hAnsiTheme="minorHAnsi" w:cstheme="minorHAnsi"/>
        </w:rPr>
        <w:t xml:space="preserve">. </w:t>
      </w:r>
    </w:p>
    <w:p w14:paraId="4B759A31"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The key questions now concern how far the unraveling will spread. Will core allies decouple from the U.S. hegemonic system? How long, and to what extent, can the United States maintain financial and monetary dominance? The most favorable outcome will require a clear repudiation of Trumpism in the United States and a commitment to rebuild liberal democratic institutions in the core. At both the domestic and the international level, such efforts will necessitate alliances among center-right, center-left, and progressive political parties and networks.</w:t>
      </w:r>
    </w:p>
    <w:p w14:paraId="79A914BA" w14:textId="77777777" w:rsidR="002B0BC6" w:rsidRPr="009B2B2E" w:rsidRDefault="002B0BC6" w:rsidP="002B0BC6">
      <w:pPr>
        <w:rPr>
          <w:rFonts w:asciiTheme="minorHAnsi" w:hAnsiTheme="minorHAnsi" w:cstheme="minorHAnsi"/>
        </w:rPr>
      </w:pPr>
      <w:r w:rsidRPr="009B2B2E">
        <w:rPr>
          <w:rStyle w:val="StyleUnderline"/>
          <w:rFonts w:asciiTheme="minorHAnsi" w:hAnsiTheme="minorHAnsi" w:cstheme="minorHAnsi"/>
        </w:rPr>
        <w:t xml:space="preserve">What U.S. policymakers </w:t>
      </w:r>
      <w:r w:rsidRPr="009B2B2E">
        <w:rPr>
          <w:rStyle w:val="Emphasis"/>
          <w:rFonts w:asciiTheme="minorHAnsi" w:hAnsiTheme="minorHAnsi" w:cstheme="minorHAnsi"/>
        </w:rPr>
        <w:t>can</w:t>
      </w:r>
      <w:r w:rsidRPr="009B2B2E">
        <w:rPr>
          <w:rStyle w:val="StyleUnderline"/>
          <w:rFonts w:asciiTheme="minorHAnsi" w:hAnsiTheme="minorHAnsi" w:cstheme="minorHAnsi"/>
        </w:rPr>
        <w:t xml:space="preserve"> do is plan for the world </w:t>
      </w:r>
      <w:r w:rsidRPr="009B2B2E">
        <w:rPr>
          <w:rStyle w:val="Emphasis"/>
          <w:rFonts w:asciiTheme="minorHAnsi" w:hAnsiTheme="minorHAnsi" w:cstheme="minorHAnsi"/>
        </w:rPr>
        <w:t>after global hegemony</w:t>
      </w:r>
      <w:r w:rsidRPr="009B2B2E">
        <w:rPr>
          <w:rFonts w:asciiTheme="minorHAnsi" w:hAnsiTheme="minorHAnsi" w:cstheme="minorHAnsi"/>
        </w:rPr>
        <w:t xml:space="preserve">. If they help preserve the core of the American system, U.S. officials can ensure that the United States leads the strongest military and economic coalition in a world of multiple centers of power, rather than finding itself on the losing side of most contests over the shape of the new international order. To this end,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should reinvigorate the</w:t>
      </w:r>
      <w:r w:rsidRPr="009B2B2E">
        <w:rPr>
          <w:rFonts w:asciiTheme="minorHAnsi" w:hAnsiTheme="minorHAnsi" w:cstheme="minorHAnsi"/>
        </w:rPr>
        <w:t xml:space="preserve"> </w:t>
      </w:r>
      <w:r w:rsidRPr="009B2B2E">
        <w:rPr>
          <w:rStyle w:val="Emphasis"/>
          <w:rFonts w:asciiTheme="minorHAnsi" w:hAnsiTheme="minorHAnsi" w:cstheme="minorHAnsi"/>
        </w:rPr>
        <w:t>beleaguered</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w:t>
      </w:r>
      <w:r w:rsidRPr="009B2B2E">
        <w:rPr>
          <w:rStyle w:val="Emphasis"/>
          <w:rFonts w:asciiTheme="minorHAnsi" w:hAnsiTheme="minorHAnsi" w:cstheme="minorHAnsi"/>
        </w:rPr>
        <w:t>understaffed State Department</w:t>
      </w:r>
      <w:r w:rsidRPr="009B2B2E">
        <w:rPr>
          <w:rFonts w:asciiTheme="minorHAnsi" w:hAnsiTheme="minorHAnsi" w:cstheme="minorHAnsi"/>
        </w:rPr>
        <w:t xml:space="preserve">, </w:t>
      </w:r>
      <w:r w:rsidRPr="009B2B2E">
        <w:rPr>
          <w:rStyle w:val="Emphasis"/>
          <w:rFonts w:asciiTheme="minorHAnsi" w:hAnsiTheme="minorHAnsi" w:cstheme="minorHAnsi"/>
        </w:rPr>
        <w:t>rebuilding</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more </w:t>
      </w:r>
      <w:r w:rsidRPr="009B2B2E">
        <w:rPr>
          <w:rStyle w:val="StyleUnderline"/>
          <w:rFonts w:asciiTheme="minorHAnsi" w:hAnsiTheme="minorHAnsi" w:cstheme="minorHAnsi"/>
        </w:rPr>
        <w:lastRenderedPageBreak/>
        <w:t xml:space="preserve">effectively using its </w:t>
      </w:r>
      <w:r w:rsidRPr="009B2B2E">
        <w:rPr>
          <w:rStyle w:val="Emphasis"/>
          <w:rFonts w:asciiTheme="minorHAnsi" w:hAnsiTheme="minorHAnsi" w:cstheme="minorHAnsi"/>
        </w:rPr>
        <w:t>diplomatic resources</w:t>
      </w:r>
      <w:r w:rsidRPr="009B2B2E">
        <w:rPr>
          <w:rFonts w:asciiTheme="minorHAnsi" w:hAnsiTheme="minorHAnsi" w:cstheme="minorHAnsi"/>
        </w:rPr>
        <w:t xml:space="preserve">. Smart statecraft will allow a great power to navigate a world defined by competing interests and shifting alliances. </w:t>
      </w:r>
    </w:p>
    <w:p w14:paraId="668D15FC" w14:textId="77777777" w:rsidR="002B0BC6" w:rsidRPr="009B68BA" w:rsidRDefault="002B0BC6" w:rsidP="002B0BC6">
      <w:pPr>
        <w:rPr>
          <w:rStyle w:val="Emphasis"/>
          <w:rFonts w:asciiTheme="minorHAnsi" w:hAnsiTheme="minorHAnsi" w:cstheme="minorHAnsi"/>
          <w:highlight w:val="cyan"/>
        </w:rPr>
      </w:pPr>
      <w:r w:rsidRPr="009B68BA">
        <w:rPr>
          <w:rStyle w:val="StyleUnderline"/>
          <w:rFonts w:asciiTheme="minorHAnsi" w:hAnsiTheme="minorHAnsi" w:cstheme="minorHAnsi"/>
          <w:highlight w:val="cyan"/>
        </w:rPr>
        <w:t>The U</w:t>
      </w:r>
      <w:r w:rsidRPr="009B2B2E">
        <w:rPr>
          <w:rStyle w:val="StyleUnderline"/>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Style w:val="StyleUnderline"/>
          <w:rFonts w:asciiTheme="minorHAnsi" w:hAnsiTheme="minorHAnsi" w:cstheme="minorHAnsi"/>
        </w:rPr>
        <w:t xml:space="preserve">tates </w:t>
      </w:r>
      <w:r w:rsidRPr="009B68BA">
        <w:rPr>
          <w:rStyle w:val="StyleUnderline"/>
          <w:rFonts w:asciiTheme="minorHAnsi" w:hAnsiTheme="minorHAnsi" w:cstheme="minorHAnsi"/>
          <w:highlight w:val="cyan"/>
        </w:rPr>
        <w:t>lacks</w:t>
      </w:r>
      <w:r w:rsidRPr="009B2B2E">
        <w:rPr>
          <w:rStyle w:val="StyleUnderline"/>
          <w:rFonts w:asciiTheme="minorHAnsi" w:hAnsiTheme="minorHAnsi" w:cstheme="minorHAnsi"/>
        </w:rPr>
        <w:t xml:space="preserve"> both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will</w:t>
      </w:r>
      <w:r w:rsidRPr="009B68BA">
        <w:rPr>
          <w:rStyle w:val="StyleUnderline"/>
          <w:rFonts w:asciiTheme="minorHAnsi" w:hAnsiTheme="minorHAnsi" w:cstheme="minorHAnsi"/>
          <w:highlight w:val="cyan"/>
        </w:rPr>
        <w:t xml:space="preserve"> and</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resources</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consistently </w:t>
      </w:r>
      <w:r w:rsidRPr="009B68BA">
        <w:rPr>
          <w:rStyle w:val="Emphasis"/>
          <w:rFonts w:asciiTheme="minorHAnsi" w:hAnsiTheme="minorHAnsi" w:cstheme="minorHAnsi"/>
          <w:highlight w:val="cyan"/>
        </w:rPr>
        <w:t>outbid China</w:t>
      </w:r>
      <w:r w:rsidRPr="009B2B2E">
        <w:rPr>
          <w:rStyle w:val="StyleUnderline"/>
          <w:rFonts w:asciiTheme="minorHAnsi" w:hAnsiTheme="minorHAnsi" w:cstheme="minorHAnsi"/>
        </w:rPr>
        <w:t xml:space="preserve"> and other </w:t>
      </w:r>
      <w:r w:rsidRPr="009B2B2E">
        <w:rPr>
          <w:rStyle w:val="Emphasis"/>
          <w:rFonts w:asciiTheme="minorHAnsi" w:hAnsiTheme="minorHAnsi" w:cstheme="minorHAnsi"/>
        </w:rPr>
        <w:t>emerging powers</w:t>
      </w:r>
      <w:r w:rsidRPr="009B2B2E">
        <w:rPr>
          <w:rStyle w:val="StyleUnderline"/>
          <w:rFonts w:asciiTheme="minorHAnsi" w:hAnsiTheme="minorHAnsi" w:cstheme="minorHAnsi"/>
        </w:rPr>
        <w:t xml:space="preserve"> for the allegiance of governments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will be </w:t>
      </w:r>
      <w:r w:rsidRPr="009B2B2E">
        <w:rPr>
          <w:rStyle w:val="Emphasis"/>
          <w:rFonts w:asciiTheme="minorHAnsi" w:hAnsiTheme="minorHAnsi" w:cstheme="minorHAnsi"/>
        </w:rPr>
        <w:t>impossible to secure</w:t>
      </w:r>
      <w:r w:rsidRPr="009B2B2E">
        <w:rPr>
          <w:rStyle w:val="StyleUnderline"/>
          <w:rFonts w:asciiTheme="minorHAnsi" w:hAnsiTheme="minorHAnsi" w:cstheme="minorHAnsi"/>
        </w:rPr>
        <w:t xml:space="preserve"> the commitment of some countries to U.S. visions of international order. </w:t>
      </w:r>
      <w:r w:rsidRPr="009B2B2E">
        <w:rPr>
          <w:rStyle w:val="Emphasis"/>
          <w:rFonts w:asciiTheme="minorHAnsi" w:hAnsiTheme="minorHAnsi" w:cstheme="minorHAnsi"/>
        </w:rPr>
        <w:t>Many</w:t>
      </w:r>
      <w:r w:rsidRPr="009B2B2E">
        <w:rPr>
          <w:rStyle w:val="StyleUnderline"/>
          <w:rFonts w:asciiTheme="minorHAnsi" w:hAnsiTheme="minorHAnsi" w:cstheme="minorHAnsi"/>
        </w:rPr>
        <w:t xml:space="preserve"> of those governments have come to view the U.S.-led order as a </w:t>
      </w:r>
      <w:r w:rsidRPr="009B2B2E">
        <w:rPr>
          <w:rStyle w:val="Emphasis"/>
          <w:rFonts w:asciiTheme="minorHAnsi" w:hAnsiTheme="minorHAnsi" w:cstheme="minorHAnsi"/>
        </w:rPr>
        <w:t>threat to their autonomy</w:t>
      </w:r>
      <w:r w:rsidRPr="009B2B2E">
        <w:rPr>
          <w:rStyle w:val="StyleUnderline"/>
          <w:rFonts w:asciiTheme="minorHAnsi" w:hAnsiTheme="minorHAnsi" w:cstheme="minorHAnsi"/>
        </w:rPr>
        <w:t xml:space="preserve">, if not their </w:t>
      </w:r>
      <w:r w:rsidRPr="009B2B2E">
        <w:rPr>
          <w:rStyle w:val="Emphasis"/>
          <w:rFonts w:asciiTheme="minorHAnsi" w:hAnsiTheme="minorHAnsi" w:cstheme="minorHAnsi"/>
        </w:rPr>
        <w:t>survival</w:t>
      </w:r>
      <w:r w:rsidRPr="009B2B2E">
        <w:rPr>
          <w:rStyle w:val="StyleUnderline"/>
          <w:rFonts w:asciiTheme="minorHAnsi" w:hAnsiTheme="minorHAnsi" w:cstheme="minorHAnsi"/>
        </w:rPr>
        <w:t xml:space="preserve">. And some </w:t>
      </w:r>
      <w:r w:rsidRPr="009B68BA">
        <w:rPr>
          <w:rStyle w:val="StyleUnderline"/>
          <w:rFonts w:asciiTheme="minorHAnsi" w:hAnsiTheme="minorHAnsi" w:cstheme="minorHAnsi"/>
          <w:highlight w:val="cyan"/>
        </w:rPr>
        <w:t>governments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that</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still </w:t>
      </w:r>
      <w:r w:rsidRPr="009B68BA">
        <w:rPr>
          <w:rStyle w:val="Emphasis"/>
          <w:rFonts w:asciiTheme="minorHAnsi" w:hAnsiTheme="minorHAnsi" w:cstheme="minorHAnsi"/>
          <w:highlight w:val="cyan"/>
        </w:rPr>
        <w:t>welcome</w:t>
      </w:r>
      <w:r w:rsidRPr="009B68BA">
        <w:rPr>
          <w:rStyle w:val="StyleUnderline"/>
          <w:rFonts w:asciiTheme="minorHAnsi" w:hAnsiTheme="minorHAnsi" w:cstheme="minorHAnsi"/>
          <w:highlight w:val="cyan"/>
        </w:rPr>
        <w:t xml:space="preserve"> a U.S.-led</w:t>
      </w:r>
      <w:r w:rsidRPr="009B2B2E">
        <w:rPr>
          <w:rStyle w:val="StyleUnderline"/>
          <w:rFonts w:asciiTheme="minorHAnsi" w:hAnsiTheme="minorHAnsi" w:cstheme="minorHAnsi"/>
        </w:rPr>
        <w:t xml:space="preserve"> liberal </w:t>
      </w:r>
      <w:r w:rsidRPr="009B68BA">
        <w:rPr>
          <w:rStyle w:val="StyleUnderline"/>
          <w:rFonts w:asciiTheme="minorHAnsi" w:hAnsiTheme="minorHAnsi" w:cstheme="minorHAnsi"/>
          <w:highlight w:val="cyan"/>
        </w:rPr>
        <w:t>order</w:t>
      </w:r>
      <w:r w:rsidRPr="009B2B2E">
        <w:rPr>
          <w:rStyle w:val="StyleUnderline"/>
          <w:rFonts w:asciiTheme="minorHAnsi" w:hAnsiTheme="minorHAnsi" w:cstheme="minorHAnsi"/>
        </w:rPr>
        <w:t xml:space="preserve"> now </w:t>
      </w:r>
      <w:r w:rsidRPr="009B68BA">
        <w:rPr>
          <w:rStyle w:val="Emphasis"/>
          <w:rFonts w:asciiTheme="minorHAnsi" w:hAnsiTheme="minorHAnsi" w:cstheme="minorHAnsi"/>
          <w:highlight w:val="cyan"/>
        </w:rPr>
        <w:t>contend</w:t>
      </w:r>
      <w:r w:rsidRPr="009B68BA">
        <w:rPr>
          <w:rStyle w:val="StyleUnderline"/>
          <w:rFonts w:asciiTheme="minorHAnsi" w:hAnsiTheme="minorHAnsi" w:cstheme="minorHAnsi"/>
          <w:highlight w:val="cyan"/>
        </w:rPr>
        <w:t xml:space="preserve"> with </w:t>
      </w:r>
      <w:r w:rsidRPr="009B68BA">
        <w:rPr>
          <w:rStyle w:val="Emphasis"/>
          <w:rFonts w:asciiTheme="minorHAnsi" w:hAnsiTheme="minorHAnsi" w:cstheme="minorHAnsi"/>
          <w:highlight w:val="cyan"/>
        </w:rPr>
        <w:t>populist</w:t>
      </w:r>
      <w:r w:rsidRPr="009B2B2E">
        <w:rPr>
          <w:rStyle w:val="StyleUnderline"/>
          <w:rFonts w:asciiTheme="minorHAnsi" w:hAnsiTheme="minorHAnsi" w:cstheme="minorHAnsi"/>
        </w:rPr>
        <w:t xml:space="preserve"> and other </w:t>
      </w:r>
      <w:r w:rsidRPr="009B2B2E">
        <w:rPr>
          <w:rStyle w:val="Emphasis"/>
          <w:rFonts w:asciiTheme="minorHAnsi" w:hAnsiTheme="minorHAnsi" w:cstheme="minorHAnsi"/>
        </w:rPr>
        <w:t xml:space="preserve">illiberal </w:t>
      </w:r>
      <w:r w:rsidRPr="009B68BA">
        <w:rPr>
          <w:rStyle w:val="Emphasis"/>
          <w:rFonts w:asciiTheme="minorHAnsi" w:hAnsiTheme="minorHAnsi" w:cstheme="minorHAnsi"/>
          <w:highlight w:val="cyan"/>
        </w:rPr>
        <w:t>movements</w:t>
      </w:r>
      <w:r w:rsidRPr="009B68BA">
        <w:rPr>
          <w:rStyle w:val="StyleUnderline"/>
          <w:rFonts w:asciiTheme="minorHAnsi" w:hAnsiTheme="minorHAnsi" w:cstheme="minorHAnsi"/>
          <w:highlight w:val="cyan"/>
        </w:rPr>
        <w:t xml:space="preserve"> that </w:t>
      </w:r>
      <w:r w:rsidRPr="009B68BA">
        <w:rPr>
          <w:rStyle w:val="Emphasis"/>
          <w:rFonts w:asciiTheme="minorHAnsi" w:hAnsiTheme="minorHAnsi" w:cstheme="minorHAnsi"/>
          <w:highlight w:val="cyan"/>
        </w:rPr>
        <w:t>oppose it.</w:t>
      </w:r>
    </w:p>
    <w:p w14:paraId="4D914C79" w14:textId="77777777" w:rsidR="002B0BC6" w:rsidRPr="009B2B2E" w:rsidRDefault="002B0BC6" w:rsidP="002B0BC6">
      <w:pPr>
        <w:rPr>
          <w:rFonts w:asciiTheme="minorHAnsi" w:hAnsiTheme="minorHAnsi" w:cstheme="minorHAnsi"/>
          <w:b/>
          <w:iCs/>
          <w:u w:val="single"/>
          <w:bdr w:val="single" w:sz="8" w:space="0" w:color="auto"/>
        </w:rPr>
      </w:pPr>
      <w:r w:rsidRPr="009B2B2E">
        <w:rPr>
          <w:rStyle w:val="StyleUnderline"/>
          <w:rFonts w:asciiTheme="minorHAnsi" w:hAnsiTheme="minorHAnsi" w:cstheme="minorHAnsi"/>
        </w:rPr>
        <w:t xml:space="preserve">Even at the </w:t>
      </w:r>
      <w:r w:rsidRPr="009B2B2E">
        <w:rPr>
          <w:rStyle w:val="Emphasis"/>
          <w:rFonts w:asciiTheme="minorHAnsi" w:hAnsiTheme="minorHAnsi" w:cstheme="minorHAnsi"/>
        </w:rPr>
        <w:t>peak</w:t>
      </w:r>
      <w:r w:rsidRPr="009B2B2E">
        <w:rPr>
          <w:rStyle w:val="StyleUnderline"/>
          <w:rFonts w:asciiTheme="minorHAnsi" w:hAnsiTheme="minorHAnsi" w:cstheme="minorHAnsi"/>
        </w:rPr>
        <w:t xml:space="preserve"> of the unipolar moment, Washington </w:t>
      </w:r>
      <w:r w:rsidRPr="009B2B2E">
        <w:rPr>
          <w:rStyle w:val="Emphasis"/>
          <w:rFonts w:asciiTheme="minorHAnsi" w:hAnsiTheme="minorHAnsi" w:cstheme="minorHAnsi"/>
        </w:rPr>
        <w:t>did not always get its way</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Now</w:t>
      </w:r>
      <w:r w:rsidRPr="009B2B2E">
        <w:rPr>
          <w:rFonts w:asciiTheme="minorHAnsi" w:hAnsiTheme="minorHAnsi" w:cstheme="minorHAnsi"/>
        </w:rPr>
        <w:t xml:space="preserve">, for the U.S. political and economic model to retain considerable appeal,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has to first get its own house in order</w:t>
      </w:r>
      <w:r w:rsidRPr="009B2B2E">
        <w:rPr>
          <w:rFonts w:asciiTheme="minorHAnsi" w:hAnsiTheme="minorHAnsi" w:cstheme="minorHAnsi"/>
        </w:rPr>
        <w:t xml:space="preserve">. China will face its own obstacles in producing an alternative system; Beijing may irk partners and clients with its pressure tactics and its opaque and often corrupt deals. A reinvigorated U.S. foreign policy apparatus should be able to exercise significant influence on international order even in the absence of global hegemony. </w:t>
      </w:r>
      <w:r w:rsidRPr="009B2B2E">
        <w:rPr>
          <w:rStyle w:val="StyleUnderline"/>
          <w:rFonts w:asciiTheme="minorHAnsi" w:hAnsiTheme="minorHAnsi" w:cstheme="minorHAnsi"/>
        </w:rPr>
        <w:t xml:space="preserve">But to </w:t>
      </w:r>
      <w:r w:rsidRPr="009B2B2E">
        <w:rPr>
          <w:rStyle w:val="Emphasis"/>
          <w:rFonts w:asciiTheme="minorHAnsi" w:hAnsiTheme="minorHAnsi" w:cstheme="minorHAnsi"/>
        </w:rPr>
        <w:t>succeed</w:t>
      </w:r>
      <w:r w:rsidRPr="009B2B2E">
        <w:rPr>
          <w:rStyle w:val="StyleUnderline"/>
          <w:rFonts w:asciiTheme="minorHAnsi" w:hAnsiTheme="minorHAnsi" w:cstheme="minorHAnsi"/>
        </w:rPr>
        <w:t xml:space="preserve">, Washington must recognize that the world </w:t>
      </w:r>
      <w:r w:rsidRPr="009B2B2E">
        <w:rPr>
          <w:rStyle w:val="Emphasis"/>
          <w:rFonts w:asciiTheme="minorHAnsi" w:hAnsiTheme="minorHAnsi" w:cstheme="minorHAnsi"/>
        </w:rPr>
        <w:t>no longer resembles</w:t>
      </w:r>
      <w:r w:rsidRPr="009B2B2E">
        <w:rPr>
          <w:rStyle w:val="StyleUnderline"/>
          <w:rFonts w:asciiTheme="minorHAnsi" w:hAnsiTheme="minorHAnsi" w:cstheme="minorHAnsi"/>
        </w:rPr>
        <w:t xml:space="preserve"> the historically anomalous period of the 1990s and the first decade of this century.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unipolar moment</w:t>
      </w:r>
      <w:r w:rsidRPr="009B2B2E">
        <w:rPr>
          <w:rStyle w:val="StyleUnderline"/>
          <w:rFonts w:asciiTheme="minorHAnsi" w:hAnsiTheme="minorHAnsi" w:cstheme="minorHAnsi"/>
        </w:rPr>
        <w:t xml:space="preserve"> has </w:t>
      </w:r>
      <w:r w:rsidRPr="009B2B2E">
        <w:rPr>
          <w:rStyle w:val="Emphasis"/>
          <w:rFonts w:asciiTheme="minorHAnsi" w:hAnsiTheme="minorHAnsi" w:cstheme="minorHAnsi"/>
        </w:rPr>
        <w:t>passed</w:t>
      </w:r>
      <w:r w:rsidRPr="009B2B2E">
        <w:rPr>
          <w:rStyle w:val="StyleUnderline"/>
          <w:rFonts w:asciiTheme="minorHAnsi" w:hAnsiTheme="minorHAnsi" w:cstheme="minorHAnsi"/>
        </w:rPr>
        <w:t xml:space="preserve">, and it </w:t>
      </w:r>
      <w:r w:rsidRPr="009B68BA">
        <w:rPr>
          <w:rStyle w:val="Emphasis"/>
          <w:rFonts w:asciiTheme="minorHAnsi" w:hAnsiTheme="minorHAnsi" w:cstheme="minorHAnsi"/>
          <w:highlight w:val="cyan"/>
        </w:rPr>
        <w:t>isn’t coming back.</w:t>
      </w:r>
    </w:p>
    <w:p w14:paraId="5A2F9552" w14:textId="77777777" w:rsidR="002B0BC6" w:rsidRPr="009B2B2E" w:rsidRDefault="002B0BC6" w:rsidP="002B0BC6">
      <w:pPr>
        <w:pStyle w:val="Heading4"/>
        <w:rPr>
          <w:rFonts w:asciiTheme="minorHAnsi" w:hAnsiTheme="minorHAnsi" w:cstheme="minorHAnsi"/>
        </w:rPr>
      </w:pPr>
      <w:r w:rsidRPr="009B2B2E">
        <w:rPr>
          <w:rFonts w:asciiTheme="minorHAnsi" w:hAnsiTheme="minorHAnsi" w:cstheme="minorHAnsi"/>
        </w:rPr>
        <w:t>2---</w:t>
      </w:r>
      <w:r w:rsidRPr="009B2B2E">
        <w:rPr>
          <w:rFonts w:asciiTheme="minorHAnsi" w:hAnsiTheme="minorHAnsi" w:cstheme="minorHAnsi"/>
          <w:u w:val="single"/>
        </w:rPr>
        <w:t>debt</w:t>
      </w:r>
      <w:r w:rsidRPr="009B2B2E">
        <w:rPr>
          <w:rFonts w:asciiTheme="minorHAnsi" w:hAnsiTheme="minorHAnsi" w:cstheme="minorHAnsi"/>
        </w:rPr>
        <w:t xml:space="preserve">.  </w:t>
      </w:r>
    </w:p>
    <w:p w14:paraId="6E80630C" w14:textId="77777777" w:rsidR="002B0BC6" w:rsidRPr="009B2B2E" w:rsidRDefault="002B0BC6" w:rsidP="002B0BC6">
      <w:pPr>
        <w:rPr>
          <w:rFonts w:asciiTheme="minorHAnsi" w:hAnsiTheme="minorHAnsi" w:cstheme="minorHAnsi"/>
        </w:rPr>
      </w:pPr>
      <w:r w:rsidRPr="009B2B2E">
        <w:rPr>
          <w:rStyle w:val="Style13ptBold"/>
          <w:rFonts w:asciiTheme="minorHAnsi" w:hAnsiTheme="minorHAnsi" w:cstheme="minorHAnsi"/>
        </w:rPr>
        <w:t>Bandow 20</w:t>
      </w:r>
      <w:r w:rsidRPr="009B2B2E">
        <w:rPr>
          <w:rFonts w:asciiTheme="minorHAnsi" w:hAnsiTheme="minorHAnsi" w:cstheme="minorHAnsi"/>
        </w:rPr>
        <w:t xml:space="preserve">, JD, senior fellow at the Cato Institute. (Doug, 5/28/20, "Want to Fix the Deficit? Bring Home the Troops.", </w:t>
      </w:r>
      <w:r w:rsidRPr="009B2B2E">
        <w:rPr>
          <w:rFonts w:asciiTheme="minorHAnsi" w:hAnsiTheme="minorHAnsi" w:cstheme="minorHAnsi"/>
          <w:i/>
          <w:iCs/>
        </w:rPr>
        <w:t>Foreign Policy</w:t>
      </w:r>
      <w:r w:rsidRPr="009B2B2E">
        <w:rPr>
          <w:rFonts w:asciiTheme="minorHAnsi" w:hAnsiTheme="minorHAnsi" w:cstheme="minorHAnsi"/>
        </w:rPr>
        <w:t>, https://foreignpolicy.com/2020/05/28/us-deficit-military-spending-budget-bring-home-troops/)</w:t>
      </w:r>
    </w:p>
    <w:p w14:paraId="4E64B1A7" w14:textId="77777777" w:rsidR="002B0BC6" w:rsidRPr="009B2B2E" w:rsidRDefault="002B0BC6" w:rsidP="002B0BC6">
      <w:pPr>
        <w:rPr>
          <w:rStyle w:val="Emphasis"/>
          <w:rFonts w:asciiTheme="minorHAnsi" w:hAnsiTheme="minorHAnsi" w:cstheme="minorHAnsi"/>
        </w:rPr>
      </w:pPr>
      <w:r w:rsidRPr="009B2B2E">
        <w:rPr>
          <w:rStyle w:val="StyleUnderline"/>
          <w:rFonts w:asciiTheme="minorHAnsi" w:hAnsiTheme="minorHAnsi" w:cstheme="minorHAnsi"/>
        </w:rPr>
        <w:t xml:space="preserve">The </w:t>
      </w:r>
      <w:r w:rsidRPr="009B68BA">
        <w:rPr>
          <w:rStyle w:val="Emphasis"/>
          <w:rFonts w:asciiTheme="minorHAnsi" w:hAnsiTheme="minorHAnsi" w:cstheme="minorHAnsi"/>
          <w:highlight w:val="cyan"/>
        </w:rPr>
        <w:t>financial burdens</w:t>
      </w:r>
      <w:r w:rsidRPr="009B2B2E">
        <w:rPr>
          <w:rStyle w:val="StyleUnderline"/>
          <w:rFonts w:asciiTheme="minorHAnsi" w:hAnsiTheme="minorHAnsi" w:cstheme="minorHAnsi"/>
        </w:rPr>
        <w:t xml:space="preserve"> of this </w:t>
      </w:r>
      <w:r w:rsidRPr="009B2B2E">
        <w:rPr>
          <w:rStyle w:val="Emphasis"/>
          <w:rFonts w:asciiTheme="minorHAnsi" w:hAnsiTheme="minorHAnsi" w:cstheme="minorHAnsi"/>
        </w:rPr>
        <w:t>activist military policy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had been</w:t>
      </w:r>
      <w:r w:rsidRPr="009B2B2E">
        <w:rPr>
          <w:rStyle w:val="StyleUnderline"/>
          <w:rFonts w:asciiTheme="minorHAnsi" w:hAnsiTheme="minorHAnsi" w:cstheme="minorHAnsi"/>
        </w:rPr>
        <w:t xml:space="preserve"> growing </w:t>
      </w:r>
      <w:r w:rsidRPr="009B68BA">
        <w:rPr>
          <w:rStyle w:val="Emphasis"/>
          <w:rFonts w:asciiTheme="minorHAnsi" w:hAnsiTheme="minorHAnsi" w:cstheme="minorHAnsi"/>
          <w:highlight w:val="cyan"/>
        </w:rPr>
        <w:t>difficult to bear</w:t>
      </w:r>
      <w:r w:rsidRPr="009B2B2E">
        <w:rPr>
          <w:rStyle w:val="Emphasis"/>
          <w:rFonts w:asciiTheme="minorHAnsi" w:hAnsiTheme="minorHAnsi" w:cstheme="minorHAnsi"/>
        </w:rPr>
        <w:t xml:space="preserve"> long </w:t>
      </w:r>
      <w:r w:rsidRPr="009B68BA">
        <w:rPr>
          <w:rStyle w:val="Emphasis"/>
          <w:rFonts w:asciiTheme="minorHAnsi" w:hAnsiTheme="minorHAnsi" w:cstheme="minorHAnsi"/>
          <w:highlight w:val="cyan"/>
        </w:rPr>
        <w:t>before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economic crisis</w:t>
      </w:r>
      <w:r w:rsidRPr="009B2B2E">
        <w:rPr>
          <w:rStyle w:val="StyleUnderline"/>
          <w:rFonts w:asciiTheme="minorHAnsi" w:hAnsiTheme="minorHAnsi" w:cstheme="minorHAnsi"/>
        </w:rPr>
        <w:t xml:space="preserve"> created by the </w:t>
      </w:r>
      <w:r w:rsidRPr="009B68BA">
        <w:rPr>
          <w:rStyle w:val="Emphasis"/>
          <w:rFonts w:asciiTheme="minorHAnsi" w:hAnsiTheme="minorHAnsi" w:cstheme="minorHAnsi"/>
          <w:highlight w:val="cyan"/>
        </w:rPr>
        <w:t>corona</w:t>
      </w:r>
      <w:r w:rsidRPr="009B2B2E">
        <w:rPr>
          <w:rStyle w:val="Emphasis"/>
          <w:rFonts w:asciiTheme="minorHAnsi" w:hAnsiTheme="minorHAnsi" w:cstheme="minorHAnsi"/>
        </w:rPr>
        <w:t>virus</w:t>
      </w:r>
      <w:r w:rsidRPr="009B2B2E">
        <w:rPr>
          <w:rFonts w:asciiTheme="minorHAnsi" w:hAnsiTheme="minorHAnsi" w:cstheme="minorHAnsi"/>
        </w:rPr>
        <w:t xml:space="preserve"> pandemic. In June 2019, the Congressional Budget Office forecast trillion-dollar annual deficits as far as the eye can see. The agency warned: “</w:t>
      </w:r>
      <w:r w:rsidRPr="009B2B2E">
        <w:rPr>
          <w:rStyle w:val="Emphasis"/>
          <w:rFonts w:asciiTheme="minorHAnsi" w:hAnsiTheme="minorHAnsi" w:cstheme="minorHAnsi"/>
        </w:rPr>
        <w:t>Large budget deficits</w:t>
      </w:r>
      <w:r w:rsidRPr="009B2B2E">
        <w:rPr>
          <w:rStyle w:val="StyleUnderline"/>
          <w:rFonts w:asciiTheme="minorHAnsi" w:hAnsiTheme="minorHAnsi" w:cstheme="minorHAnsi"/>
        </w:rPr>
        <w:t xml:space="preserve"> over the next 30 years are projected to </w:t>
      </w:r>
      <w:r w:rsidRPr="009B2B2E">
        <w:rPr>
          <w:rStyle w:val="Emphasis"/>
          <w:rFonts w:asciiTheme="minorHAnsi" w:hAnsiTheme="minorHAnsi" w:cstheme="minorHAnsi"/>
        </w:rPr>
        <w:t>drive federal debt</w:t>
      </w:r>
      <w:r w:rsidRPr="009B2B2E">
        <w:rPr>
          <w:rFonts w:asciiTheme="minorHAnsi" w:hAnsiTheme="minorHAnsi" w:cstheme="minorHAnsi"/>
        </w:rPr>
        <w:t xml:space="preserve"> held by the public </w:t>
      </w:r>
      <w:r w:rsidRPr="009B2B2E">
        <w:rPr>
          <w:rStyle w:val="StyleUnderline"/>
          <w:rFonts w:asciiTheme="minorHAnsi" w:hAnsiTheme="minorHAnsi" w:cstheme="minorHAnsi"/>
        </w:rPr>
        <w:t xml:space="preserve">to </w:t>
      </w:r>
      <w:r w:rsidRPr="009B2B2E">
        <w:rPr>
          <w:rStyle w:val="Emphasis"/>
          <w:rFonts w:asciiTheme="minorHAnsi" w:hAnsiTheme="minorHAnsi" w:cstheme="minorHAnsi"/>
        </w:rPr>
        <w:t>unprecedented levels</w:t>
      </w:r>
      <w:r w:rsidRPr="009B2B2E">
        <w:rPr>
          <w:rFonts w:asciiTheme="minorHAnsi" w:hAnsiTheme="minorHAnsi" w:cstheme="minorHAnsi"/>
        </w:rPr>
        <w:t xml:space="preserve">—from 78 percent of gross domestic product (GDP) in 2019 </w:t>
      </w:r>
      <w:r w:rsidRPr="009B2B2E">
        <w:rPr>
          <w:rStyle w:val="StyleUnderline"/>
          <w:rFonts w:asciiTheme="minorHAnsi" w:hAnsiTheme="minorHAnsi" w:cstheme="minorHAnsi"/>
        </w:rPr>
        <w:t xml:space="preserve">to </w:t>
      </w:r>
      <w:r w:rsidRPr="009B2B2E">
        <w:rPr>
          <w:rStyle w:val="Emphasis"/>
          <w:rFonts w:asciiTheme="minorHAnsi" w:hAnsiTheme="minorHAnsi" w:cstheme="minorHAnsi"/>
        </w:rPr>
        <w:t>144 percent</w:t>
      </w:r>
      <w:r w:rsidRPr="009B2B2E">
        <w:rPr>
          <w:rFonts w:asciiTheme="minorHAnsi" w:hAnsiTheme="minorHAnsi" w:cstheme="minorHAnsi"/>
        </w:rPr>
        <w:t xml:space="preserve"> by 2049.” For comparison: </w:t>
      </w:r>
      <w:r w:rsidRPr="009B2B2E">
        <w:rPr>
          <w:rStyle w:val="StyleUnderline"/>
          <w:rFonts w:asciiTheme="minorHAnsi" w:hAnsiTheme="minorHAnsi" w:cstheme="minorHAnsi"/>
        </w:rPr>
        <w:t xml:space="preserve">Greece was at a </w:t>
      </w:r>
      <w:r w:rsidRPr="009B2B2E">
        <w:rPr>
          <w:rStyle w:val="Emphasis"/>
          <w:rFonts w:asciiTheme="minorHAnsi" w:hAnsiTheme="minorHAnsi" w:cstheme="minorHAnsi"/>
        </w:rPr>
        <w:t>similar deficit level</w:t>
      </w:r>
      <w:r w:rsidRPr="009B2B2E">
        <w:rPr>
          <w:rStyle w:val="StyleUnderline"/>
          <w:rFonts w:asciiTheme="minorHAnsi" w:hAnsiTheme="minorHAnsi" w:cstheme="minorHAnsi"/>
        </w:rPr>
        <w:t xml:space="preserve"> when it was </w:t>
      </w:r>
      <w:r w:rsidRPr="009B2B2E">
        <w:rPr>
          <w:rStyle w:val="Emphasis"/>
          <w:rFonts w:asciiTheme="minorHAnsi" w:hAnsiTheme="minorHAnsi" w:cstheme="minorHAnsi"/>
        </w:rPr>
        <w:t>battered by its own debt crisis</w:t>
      </w:r>
      <w:r w:rsidRPr="009B2B2E">
        <w:rPr>
          <w:rFonts w:asciiTheme="minorHAnsi" w:hAnsiTheme="minorHAnsi" w:cstheme="minorHAnsi"/>
        </w:rPr>
        <w:t xml:space="preserve"> in the wake of the global financial crisis. </w:t>
      </w:r>
      <w:r w:rsidRPr="009B2B2E">
        <w:rPr>
          <w:rStyle w:val="StyleUnderline"/>
          <w:rFonts w:asciiTheme="minorHAnsi" w:hAnsiTheme="minorHAnsi" w:cstheme="minorHAnsi"/>
        </w:rPr>
        <w:t>If interest rates</w:t>
      </w:r>
      <w:r w:rsidRPr="009B2B2E">
        <w:rPr>
          <w:rFonts w:asciiTheme="minorHAnsi" w:hAnsiTheme="minorHAnsi" w:cstheme="minorHAnsi"/>
        </w:rPr>
        <w:t xml:space="preserve"> in the United States </w:t>
      </w:r>
      <w:r w:rsidRPr="009B2B2E">
        <w:rPr>
          <w:rStyle w:val="StyleUnderline"/>
          <w:rFonts w:asciiTheme="minorHAnsi" w:hAnsiTheme="minorHAnsi" w:cstheme="minorHAnsi"/>
        </w:rPr>
        <w:t xml:space="preserve">grow by just </w:t>
      </w:r>
      <w:r w:rsidRPr="009B2B2E">
        <w:rPr>
          <w:rStyle w:val="Emphasis"/>
          <w:rFonts w:asciiTheme="minorHAnsi" w:hAnsiTheme="minorHAnsi" w:cstheme="minorHAnsi"/>
        </w:rPr>
        <w:t>1</w:t>
      </w:r>
      <w:r w:rsidRPr="009B2B2E">
        <w:rPr>
          <w:rStyle w:val="StyleUnderline"/>
          <w:rFonts w:asciiTheme="minorHAnsi" w:hAnsiTheme="minorHAnsi" w:cstheme="minorHAnsi"/>
        </w:rPr>
        <w:t xml:space="preserve"> percent, in three decades the federal government’s debt will run </w:t>
      </w:r>
      <w:r w:rsidRPr="009B2B2E">
        <w:rPr>
          <w:rStyle w:val="Emphasis"/>
          <w:rFonts w:asciiTheme="minorHAnsi" w:hAnsiTheme="minorHAnsi" w:cstheme="minorHAnsi"/>
        </w:rPr>
        <w:t>199 percent of GDP</w:t>
      </w:r>
      <w:r w:rsidRPr="009B2B2E">
        <w:rPr>
          <w:rFonts w:asciiTheme="minorHAnsi" w:hAnsiTheme="minorHAnsi" w:cstheme="minorHAnsi"/>
        </w:rPr>
        <w:t xml:space="preserve">. However, </w:t>
      </w:r>
      <w:r w:rsidRPr="009B2B2E">
        <w:rPr>
          <w:rStyle w:val="Emphasis"/>
          <w:rFonts w:asciiTheme="minorHAnsi" w:hAnsiTheme="minorHAnsi" w:cstheme="minorHAnsi"/>
        </w:rPr>
        <w:t>well before</w:t>
      </w:r>
      <w:r w:rsidRPr="009B2B2E">
        <w:rPr>
          <w:rStyle w:val="StyleUnderline"/>
          <w:rFonts w:asciiTheme="minorHAnsi" w:hAnsiTheme="minorHAnsi" w:cstheme="minorHAnsi"/>
        </w:rPr>
        <w:t xml:space="preserve"> that level is reached, </w:t>
      </w:r>
      <w:r w:rsidRPr="009B68BA">
        <w:rPr>
          <w:rStyle w:val="StyleUnderline"/>
          <w:rFonts w:asciiTheme="minorHAnsi" w:hAnsiTheme="minorHAnsi" w:cstheme="minorHAnsi"/>
          <w:highlight w:val="cyan"/>
        </w:rPr>
        <w:t>Washington would risk</w:t>
      </w:r>
      <w:r w:rsidRPr="009B2B2E">
        <w:rPr>
          <w:rFonts w:asciiTheme="minorHAnsi" w:hAnsiTheme="minorHAnsi" w:cstheme="minorHAnsi"/>
        </w:rPr>
        <w:t xml:space="preserve"> what the Congressional Budget Office terms “</w:t>
      </w:r>
      <w:r w:rsidRPr="009B2B2E">
        <w:rPr>
          <w:rStyle w:val="StyleUnderline"/>
          <w:rFonts w:asciiTheme="minorHAnsi" w:hAnsiTheme="minorHAnsi" w:cstheme="minorHAnsi"/>
        </w:rPr>
        <w:t xml:space="preserve">a </w:t>
      </w:r>
      <w:r w:rsidRPr="009B68BA">
        <w:rPr>
          <w:rStyle w:val="Emphasis"/>
          <w:rFonts w:asciiTheme="minorHAnsi" w:hAnsiTheme="minorHAnsi" w:cstheme="minorHAnsi"/>
          <w:highlight w:val="cyan"/>
        </w:rPr>
        <w:t>fiscal crisis</w:t>
      </w:r>
      <w:r w:rsidRPr="009B2B2E">
        <w:rPr>
          <w:rFonts w:asciiTheme="minorHAnsi" w:hAnsiTheme="minorHAnsi" w:cstheme="minorHAnsi"/>
        </w:rPr>
        <w:t>—that is</w:t>
      </w:r>
      <w:r w:rsidRPr="009B2B2E">
        <w:rPr>
          <w:rStyle w:val="StyleUnderline"/>
          <w:rFonts w:asciiTheme="minorHAnsi" w:hAnsiTheme="minorHAnsi" w:cstheme="minorHAnsi"/>
        </w:rPr>
        <w:t xml:space="preserve">, a situation </w:t>
      </w:r>
      <w:r w:rsidRPr="009B68BA">
        <w:rPr>
          <w:rStyle w:val="StyleUnderline"/>
          <w:rFonts w:asciiTheme="minorHAnsi" w:hAnsiTheme="minorHAnsi" w:cstheme="minorHAnsi"/>
          <w:highlight w:val="cyan"/>
        </w:rPr>
        <w:t>in which</w:t>
      </w:r>
      <w:r w:rsidRPr="009B2B2E">
        <w:rPr>
          <w:rStyle w:val="StyleUnderline"/>
          <w:rFonts w:asciiTheme="minorHAnsi" w:hAnsiTheme="minorHAnsi" w:cstheme="minorHAnsi"/>
        </w:rPr>
        <w:t xml:space="preserve"> the </w:t>
      </w:r>
      <w:r w:rsidRPr="009B68BA">
        <w:rPr>
          <w:rStyle w:val="StyleUnderline"/>
          <w:rFonts w:asciiTheme="minorHAnsi" w:hAnsiTheme="minorHAnsi" w:cstheme="minorHAnsi"/>
          <w:highlight w:val="cyan"/>
        </w:rPr>
        <w:t>interest</w:t>
      </w:r>
      <w:r w:rsidRPr="009B2B2E">
        <w:rPr>
          <w:rStyle w:val="StyleUnderline"/>
          <w:rFonts w:asciiTheme="minorHAnsi" w:hAnsiTheme="minorHAnsi" w:cstheme="minorHAnsi"/>
        </w:rPr>
        <w:t xml:space="preserve"> rate on federal debt </w:t>
      </w:r>
      <w:r w:rsidRPr="009B68BA">
        <w:rPr>
          <w:rStyle w:val="Emphasis"/>
          <w:rFonts w:asciiTheme="minorHAnsi" w:hAnsiTheme="minorHAnsi" w:cstheme="minorHAnsi"/>
          <w:highlight w:val="cyan"/>
        </w:rPr>
        <w:t>rises abruptly</w:t>
      </w:r>
      <w:r w:rsidRPr="009B68BA">
        <w:rPr>
          <w:rStyle w:val="StyleUnderline"/>
          <w:rFonts w:asciiTheme="minorHAnsi" w:hAnsiTheme="minorHAnsi" w:cstheme="minorHAnsi"/>
          <w:highlight w:val="cyan"/>
        </w:rPr>
        <w:t xml:space="preserve"> because investors have </w:t>
      </w:r>
      <w:r w:rsidRPr="009B68BA">
        <w:rPr>
          <w:rStyle w:val="Emphasis"/>
          <w:rFonts w:asciiTheme="minorHAnsi" w:hAnsiTheme="minorHAnsi" w:cstheme="minorHAnsi"/>
          <w:highlight w:val="cyan"/>
        </w:rPr>
        <w:t>lost confidence in the</w:t>
      </w:r>
      <w:r w:rsidRPr="009B2B2E">
        <w:rPr>
          <w:rStyle w:val="Emphasis"/>
          <w:rFonts w:asciiTheme="minorHAnsi" w:hAnsiTheme="minorHAnsi" w:cstheme="minorHAnsi"/>
        </w:rPr>
        <w:t xml:space="preserve"> U.S. </w:t>
      </w:r>
      <w:r w:rsidRPr="009B68BA">
        <w:rPr>
          <w:rStyle w:val="Emphasis"/>
          <w:rFonts w:asciiTheme="minorHAnsi" w:hAnsiTheme="minorHAnsi" w:cstheme="minorHAnsi"/>
          <w:highlight w:val="cyan"/>
        </w:rPr>
        <w:t>government</w:t>
      </w:r>
      <w:r w:rsidRPr="009B2B2E">
        <w:rPr>
          <w:rStyle w:val="Emphasis"/>
          <w:rFonts w:asciiTheme="minorHAnsi" w:hAnsiTheme="minorHAnsi" w:cstheme="minorHAnsi"/>
        </w:rPr>
        <w:t>’s fiscal position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This would </w:t>
      </w:r>
      <w:r w:rsidRPr="009B2B2E">
        <w:rPr>
          <w:rStyle w:val="Emphasis"/>
          <w:rFonts w:asciiTheme="minorHAnsi" w:hAnsiTheme="minorHAnsi" w:cstheme="minorHAnsi"/>
        </w:rPr>
        <w:t>greatly intensify</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fiscal crunch.</w:t>
      </w:r>
    </w:p>
    <w:p w14:paraId="08003BE6" w14:textId="77777777" w:rsidR="002B0BC6" w:rsidRPr="009B2B2E" w:rsidRDefault="002B0BC6" w:rsidP="002B0BC6">
      <w:pPr>
        <w:rPr>
          <w:rFonts w:asciiTheme="minorHAnsi" w:hAnsiTheme="minorHAnsi" w:cstheme="minorHAnsi"/>
        </w:rPr>
      </w:pPr>
      <w:r w:rsidRPr="009B68BA">
        <w:rPr>
          <w:rStyle w:val="StyleUnderline"/>
          <w:rFonts w:asciiTheme="minorHAnsi" w:hAnsiTheme="minorHAnsi" w:cstheme="minorHAnsi"/>
          <w:highlight w:val="cyan"/>
        </w:rPr>
        <w:t>With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ongoing </w:t>
      </w:r>
      <w:r w:rsidRPr="009B68BA">
        <w:rPr>
          <w:rStyle w:val="Emphasis"/>
          <w:rFonts w:asciiTheme="minorHAnsi" w:hAnsiTheme="minorHAnsi" w:cstheme="minorHAnsi"/>
          <w:highlight w:val="cyan"/>
        </w:rPr>
        <w:t>economic collapse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massive</w:t>
      </w:r>
      <w:r w:rsidRPr="009B2B2E">
        <w:rPr>
          <w:rFonts w:asciiTheme="minorHAnsi" w:hAnsiTheme="minorHAnsi" w:cstheme="minorHAnsi"/>
        </w:rPr>
        <w:t xml:space="preserve"> federal </w:t>
      </w:r>
      <w:r w:rsidRPr="009B2B2E">
        <w:rPr>
          <w:rStyle w:val="Emphasis"/>
          <w:rFonts w:asciiTheme="minorHAnsi" w:hAnsiTheme="minorHAnsi" w:cstheme="minorHAnsi"/>
        </w:rPr>
        <w:t>bailouts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federal financial </w:t>
      </w:r>
      <w:r w:rsidRPr="009B68BA">
        <w:rPr>
          <w:rStyle w:val="StyleUnderline"/>
          <w:rFonts w:asciiTheme="minorHAnsi" w:hAnsiTheme="minorHAnsi" w:cstheme="minorHAnsi"/>
          <w:highlight w:val="cyan"/>
        </w:rPr>
        <w:t>situation has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dramatically </w:t>
      </w:r>
      <w:r w:rsidRPr="009B68BA">
        <w:rPr>
          <w:rStyle w:val="Emphasis"/>
          <w:rFonts w:asciiTheme="minorHAnsi" w:hAnsiTheme="minorHAnsi" w:cstheme="minorHAnsi"/>
          <w:highlight w:val="cyan"/>
        </w:rPr>
        <w:t>worsened</w:t>
      </w:r>
      <w:r w:rsidRPr="009B2B2E">
        <w:rPr>
          <w:rFonts w:asciiTheme="minorHAnsi" w:hAnsiTheme="minorHAnsi" w:cstheme="minorHAnsi"/>
        </w:rPr>
        <w:t xml:space="preserve">. At the end of April, </w:t>
      </w:r>
      <w:r w:rsidRPr="009B2B2E">
        <w:rPr>
          <w:rStyle w:val="StyleUnderline"/>
          <w:rFonts w:asciiTheme="minorHAnsi" w:hAnsiTheme="minorHAnsi" w:cstheme="minorHAnsi"/>
        </w:rPr>
        <w:t>the budget office projected a 12 percent drop in real GDP</w:t>
      </w:r>
      <w:r w:rsidRPr="009B2B2E">
        <w:rPr>
          <w:rFonts w:asciiTheme="minorHAnsi" w:hAnsiTheme="minorHAnsi" w:cstheme="minorHAnsi"/>
        </w:rPr>
        <w:t xml:space="preserve"> this quarter, an unemployment rate of 14 percent, a likely annual deficit of $3.7 trillion in 2020 and $2.1 trillion next year, </w:t>
      </w:r>
      <w:r w:rsidRPr="009B2B2E">
        <w:rPr>
          <w:rStyle w:val="StyleUnderline"/>
          <w:rFonts w:asciiTheme="minorHAnsi" w:hAnsiTheme="minorHAnsi" w:cstheme="minorHAnsi"/>
        </w:rPr>
        <w:t xml:space="preserve">and debt at </w:t>
      </w:r>
      <w:r w:rsidRPr="009B2B2E">
        <w:rPr>
          <w:rStyle w:val="Emphasis"/>
          <w:rFonts w:asciiTheme="minorHAnsi" w:hAnsiTheme="minorHAnsi" w:cstheme="minorHAnsi"/>
        </w:rPr>
        <w:t>101 percent</w:t>
      </w:r>
      <w:r w:rsidRPr="009B2B2E">
        <w:rPr>
          <w:rStyle w:val="StyleUnderline"/>
          <w:rFonts w:asciiTheme="minorHAnsi" w:hAnsiTheme="minorHAnsi" w:cstheme="minorHAnsi"/>
        </w:rPr>
        <w:t xml:space="preserve"> of GDP by the </w:t>
      </w:r>
      <w:r w:rsidRPr="009B2B2E">
        <w:rPr>
          <w:rStyle w:val="Emphasis"/>
          <w:rFonts w:asciiTheme="minorHAnsi" w:hAnsiTheme="minorHAnsi" w:cstheme="minorHAnsi"/>
        </w:rPr>
        <w:t>end of the fiscal year</w:t>
      </w:r>
      <w:r w:rsidRPr="009B2B2E">
        <w:rPr>
          <w:rStyle w:val="StyleUnderline"/>
          <w:rFonts w:asciiTheme="minorHAnsi" w:hAnsiTheme="minorHAnsi" w:cstheme="minorHAnsi"/>
        </w:rPr>
        <w:t xml:space="preserve">. Those numbers </w:t>
      </w:r>
      <w:r w:rsidRPr="009B2B2E">
        <w:rPr>
          <w:rStyle w:val="Emphasis"/>
          <w:rFonts w:asciiTheme="minorHAnsi" w:hAnsiTheme="minorHAnsi" w:cstheme="minorHAnsi"/>
        </w:rPr>
        <w:t>may well rise</w:t>
      </w:r>
      <w:r w:rsidRPr="009B2B2E">
        <w:rPr>
          <w:rStyle w:val="StyleUnderline"/>
          <w:rFonts w:asciiTheme="minorHAnsi" w:hAnsiTheme="minorHAnsi" w:cstheme="minorHAnsi"/>
        </w:rPr>
        <w:t>.</w:t>
      </w:r>
      <w:r w:rsidRPr="009B2B2E">
        <w:rPr>
          <w:rFonts w:asciiTheme="minorHAnsi" w:hAnsiTheme="minorHAnsi" w:cstheme="minorHAnsi"/>
        </w:rPr>
        <w:t xml:space="preserve"> The Manhattan Institute’s Brian Riedl believes the red ink might even hit $4.2 trillion this year. </w:t>
      </w:r>
      <w:r w:rsidRPr="009B2B2E">
        <w:rPr>
          <w:rStyle w:val="StyleUnderline"/>
          <w:rFonts w:asciiTheme="minorHAnsi" w:hAnsiTheme="minorHAnsi" w:cstheme="minorHAnsi"/>
        </w:rPr>
        <w:t xml:space="preserve">If so, Washington will </w:t>
      </w:r>
      <w:r w:rsidRPr="009B2B2E">
        <w:rPr>
          <w:rStyle w:val="Emphasis"/>
          <w:rFonts w:asciiTheme="minorHAnsi" w:hAnsiTheme="minorHAnsi" w:cstheme="minorHAnsi"/>
        </w:rPr>
        <w:t>borrow more this year</w:t>
      </w:r>
      <w:r w:rsidRPr="009B2B2E">
        <w:rPr>
          <w:rStyle w:val="StyleUnderline"/>
          <w:rFonts w:asciiTheme="minorHAnsi" w:hAnsiTheme="minorHAnsi" w:cstheme="minorHAnsi"/>
        </w:rPr>
        <w:t xml:space="preserve"> than during 2014 to 2019 </w:t>
      </w:r>
      <w:r w:rsidRPr="009B2B2E">
        <w:rPr>
          <w:rStyle w:val="Emphasis"/>
          <w:rFonts w:asciiTheme="minorHAnsi" w:hAnsiTheme="minorHAnsi" w:cstheme="minorHAnsi"/>
        </w:rPr>
        <w:t>combined</w:t>
      </w:r>
      <w:r w:rsidRPr="009B2B2E">
        <w:rPr>
          <w:rFonts w:asciiTheme="minorHAnsi" w:hAnsiTheme="minorHAnsi" w:cstheme="minorHAnsi"/>
        </w:rPr>
        <w:t>.</w:t>
      </w:r>
    </w:p>
    <w:p w14:paraId="0C068D12"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 xml:space="preserve">States also face enormous economic pressures. Most are forced to at least nominally balance their budgets, as only Uncle Sam has a printing press, but their pension funds, which collectively faced a $1 trillion funding hole at the start of the year, are likely to have $1.5 trillion to $2 trillion in unfunded </w:t>
      </w:r>
      <w:r w:rsidRPr="009B2B2E">
        <w:rPr>
          <w:rFonts w:asciiTheme="minorHAnsi" w:hAnsiTheme="minorHAnsi" w:cstheme="minorHAnsi"/>
        </w:rPr>
        <w:lastRenderedPageBreak/>
        <w:t>liabilities by December. Some states, most notably Illinois, Kentucky, and New Jersey, already are at risk. The Democratic House has proposed including a state bailout in its proposal for another $3 trillion in aid.</w:t>
      </w:r>
    </w:p>
    <w:p w14:paraId="725EACF3" w14:textId="77777777" w:rsidR="002B0BC6" w:rsidRPr="009B2B2E" w:rsidRDefault="002B0BC6" w:rsidP="002B0BC6">
      <w:pPr>
        <w:rPr>
          <w:rFonts w:asciiTheme="minorHAnsi" w:hAnsiTheme="minorHAnsi" w:cstheme="minorHAnsi"/>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debt tsunami cannot continue indefinitely</w:t>
      </w:r>
      <w:r w:rsidRPr="009B2B2E">
        <w:rPr>
          <w:rFonts w:asciiTheme="minorHAnsi" w:hAnsiTheme="minorHAnsi" w:cstheme="minorHAnsi"/>
        </w:rPr>
        <w:t>. Last year, Washington spent $4.4 trillion, of which nearly a quarter was borrowed.</w:t>
      </w:r>
    </w:p>
    <w:p w14:paraId="351DD612"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 xml:space="preserve">There are no simple solutions. </w:t>
      </w:r>
      <w:r w:rsidRPr="009B2B2E">
        <w:rPr>
          <w:rStyle w:val="StyleUnderline"/>
          <w:rFonts w:asciiTheme="minorHAnsi" w:hAnsiTheme="minorHAnsi" w:cstheme="minorHAnsi"/>
        </w:rPr>
        <w:t xml:space="preserve">Congress is </w:t>
      </w:r>
      <w:r w:rsidRPr="009B2B2E">
        <w:rPr>
          <w:rStyle w:val="Emphasis"/>
          <w:rFonts w:asciiTheme="minorHAnsi" w:hAnsiTheme="minorHAnsi" w:cstheme="minorHAnsi"/>
        </w:rPr>
        <w:t>unlikely to raise taxes</w:t>
      </w:r>
      <w:r w:rsidRPr="009B2B2E">
        <w:rPr>
          <w:rFonts w:asciiTheme="minorHAnsi" w:hAnsiTheme="minorHAnsi" w:cstheme="minorHAnsi"/>
        </w:rPr>
        <w:t xml:space="preserve">. In 2017 the federal budget was awash in red ink, but Congress passed a large tax cut. Making ends meet was pushed even further into the future, when government programs presumably would be paid by someone somehow sometime. </w:t>
      </w:r>
      <w:r w:rsidRPr="009B2B2E">
        <w:rPr>
          <w:rStyle w:val="StyleUnderline"/>
          <w:rFonts w:asciiTheme="minorHAnsi" w:hAnsiTheme="minorHAnsi" w:cstheme="minorHAnsi"/>
        </w:rPr>
        <w:t xml:space="preserve">The alternative is to </w:t>
      </w:r>
      <w:r w:rsidRPr="009B2B2E">
        <w:rPr>
          <w:rStyle w:val="Emphasis"/>
          <w:rFonts w:asciiTheme="minorHAnsi" w:hAnsiTheme="minorHAnsi" w:cstheme="minorHAnsi"/>
        </w:rPr>
        <w:t>scale back spending programs</w:t>
      </w:r>
      <w:r w:rsidRPr="009B2B2E">
        <w:rPr>
          <w:rFonts w:asciiTheme="minorHAnsi" w:hAnsiTheme="minorHAnsi" w:cstheme="minorHAnsi"/>
        </w:rPr>
        <w:t>—</w:t>
      </w:r>
      <w:r w:rsidRPr="009B2B2E">
        <w:rPr>
          <w:rStyle w:val="StyleUnderline"/>
          <w:rFonts w:asciiTheme="minorHAnsi" w:hAnsiTheme="minorHAnsi" w:cstheme="minorHAnsi"/>
        </w:rPr>
        <w:t xml:space="preserve">but </w:t>
      </w:r>
      <w:r w:rsidRPr="009B68BA">
        <w:rPr>
          <w:rStyle w:val="StyleUnderline"/>
          <w:rFonts w:asciiTheme="minorHAnsi" w:hAnsiTheme="minorHAnsi" w:cstheme="minorHAnsi"/>
          <w:highlight w:val="cyan"/>
        </w:rPr>
        <w:t xml:space="preserve">there </w:t>
      </w:r>
      <w:r w:rsidRPr="009B68BA">
        <w:rPr>
          <w:rStyle w:val="Emphasis"/>
          <w:rFonts w:asciiTheme="minorHAnsi" w:hAnsiTheme="minorHAnsi" w:cstheme="minorHAnsi"/>
          <w:highlight w:val="cyan"/>
        </w:rPr>
        <w:t>isn’t much to cut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Domestic </w:t>
      </w:r>
      <w:r w:rsidRPr="009B2B2E">
        <w:rPr>
          <w:rStyle w:val="Emphasis"/>
          <w:rFonts w:asciiTheme="minorHAnsi" w:hAnsiTheme="minorHAnsi" w:cstheme="minorHAnsi"/>
        </w:rPr>
        <w:t>discretionary outlays</w:t>
      </w:r>
      <w:r w:rsidRPr="009B2B2E">
        <w:rPr>
          <w:rStyle w:val="StyleUnderline"/>
          <w:rFonts w:asciiTheme="minorHAnsi" w:hAnsiTheme="minorHAnsi" w:cstheme="minorHAnsi"/>
        </w:rPr>
        <w:t>, which Congress normally targets</w:t>
      </w:r>
      <w:r w:rsidRPr="009B2B2E">
        <w:rPr>
          <w:rFonts w:asciiTheme="minorHAnsi" w:hAnsiTheme="minorHAnsi" w:cstheme="minorHAnsi"/>
        </w:rPr>
        <w:t xml:space="preserve"> when intent on reducing expenditures, </w:t>
      </w:r>
      <w:r w:rsidRPr="009B2B2E">
        <w:rPr>
          <w:rStyle w:val="StyleUnderline"/>
          <w:rFonts w:asciiTheme="minorHAnsi" w:hAnsiTheme="minorHAnsi" w:cstheme="minorHAnsi"/>
        </w:rPr>
        <w:t>ran only $661 billion in 2019. These expenditures</w:t>
      </w:r>
      <w:r w:rsidRPr="009B2B2E">
        <w:rPr>
          <w:rFonts w:asciiTheme="minorHAnsi" w:hAnsiTheme="minorHAnsi" w:cstheme="minorHAnsi"/>
        </w:rPr>
        <w:t xml:space="preserve">, at 6.3 percent of GDP, </w:t>
      </w:r>
      <w:r w:rsidRPr="009B2B2E">
        <w:rPr>
          <w:rStyle w:val="Emphasis"/>
          <w:rFonts w:asciiTheme="minorHAnsi" w:hAnsiTheme="minorHAnsi" w:cstheme="minorHAnsi"/>
        </w:rPr>
        <w:t>already</w:t>
      </w:r>
      <w:r w:rsidRPr="009B2B2E">
        <w:rPr>
          <w:rStyle w:val="StyleUnderline"/>
          <w:rFonts w:asciiTheme="minorHAnsi" w:hAnsiTheme="minorHAnsi" w:cstheme="minorHAnsi"/>
        </w:rPr>
        <w:t xml:space="preserve"> were </w:t>
      </w:r>
      <w:r w:rsidRPr="009B2B2E">
        <w:rPr>
          <w:rStyle w:val="Emphasis"/>
          <w:rFonts w:asciiTheme="minorHAnsi" w:hAnsiTheme="minorHAnsi" w:cstheme="minorHAnsi"/>
        </w:rPr>
        <w:t>below their historical average</w:t>
      </w:r>
      <w:r w:rsidRPr="009B2B2E">
        <w:rPr>
          <w:rFonts w:asciiTheme="minorHAnsi" w:hAnsiTheme="minorHAnsi" w:cstheme="minorHAnsi"/>
        </w:rPr>
        <w:t xml:space="preserve">, 8.4 percent over the last half-century, </w:t>
      </w:r>
      <w:r w:rsidRPr="009B2B2E">
        <w:rPr>
          <w:rStyle w:val="StyleUnderline"/>
          <w:rFonts w:asciiTheme="minorHAnsi" w:hAnsiTheme="minorHAnsi" w:cstheme="minorHAnsi"/>
        </w:rPr>
        <w:t xml:space="preserve">and </w:t>
      </w:r>
      <w:r w:rsidRPr="009B68BA">
        <w:rPr>
          <w:rStyle w:val="Emphasis"/>
          <w:rFonts w:asciiTheme="minorHAnsi" w:hAnsiTheme="minorHAnsi" w:cstheme="minorHAnsi"/>
          <w:highlight w:val="cyan"/>
        </w:rPr>
        <w:t>wiping out everything</w:t>
      </w:r>
      <w:r w:rsidRPr="009B68BA">
        <w:rPr>
          <w:rStyle w:val="StyleUnderline"/>
          <w:rFonts w:asciiTheme="minorHAnsi" w:hAnsiTheme="minorHAnsi" w:cstheme="minorHAnsi"/>
          <w:highlight w:val="cyan"/>
        </w:rPr>
        <w:t xml:space="preserve"> would </w:t>
      </w:r>
      <w:r w:rsidRPr="009B68BA">
        <w:rPr>
          <w:rStyle w:val="Emphasis"/>
          <w:rFonts w:asciiTheme="minorHAnsi" w:hAnsiTheme="minorHAnsi" w:cstheme="minorHAnsi"/>
          <w:highlight w:val="cyan"/>
        </w:rPr>
        <w:t>still leave a deficit</w:t>
      </w:r>
      <w:r w:rsidRPr="009B2B2E">
        <w:rPr>
          <w:rFonts w:asciiTheme="minorHAnsi" w:hAnsiTheme="minorHAnsi" w:cstheme="minorHAnsi"/>
        </w:rPr>
        <w:t xml:space="preserve">. A trillion dollars went for </w:t>
      </w:r>
      <w:r w:rsidRPr="009B2B2E">
        <w:rPr>
          <w:rStyle w:val="Emphasis"/>
          <w:rFonts w:asciiTheme="minorHAnsi" w:hAnsiTheme="minorHAnsi" w:cstheme="minorHAnsi"/>
        </w:rPr>
        <w:t>Social Security</w:t>
      </w:r>
      <w:r w:rsidRPr="009B2B2E">
        <w:rPr>
          <w:rStyle w:val="StyleUnderline"/>
          <w:rFonts w:asciiTheme="minorHAnsi" w:hAnsiTheme="minorHAnsi" w:cstheme="minorHAnsi"/>
        </w:rPr>
        <w:t xml:space="preserve"> and</w:t>
      </w:r>
      <w:r w:rsidRPr="009B2B2E">
        <w:rPr>
          <w:rFonts w:asciiTheme="minorHAnsi" w:hAnsiTheme="minorHAnsi" w:cstheme="minorHAnsi"/>
        </w:rPr>
        <w:t xml:space="preserve"> $644 billion for </w:t>
      </w:r>
      <w:r w:rsidRPr="009B2B2E">
        <w:rPr>
          <w:rStyle w:val="Emphasis"/>
          <w:rFonts w:asciiTheme="minorHAnsi" w:hAnsiTheme="minorHAnsi" w:cstheme="minorHAnsi"/>
        </w:rPr>
        <w:t>Medicare</w:t>
      </w:r>
      <w:r w:rsidRPr="009B2B2E">
        <w:rPr>
          <w:rFonts w:asciiTheme="minorHAnsi" w:hAnsiTheme="minorHAnsi" w:cstheme="minorHAnsi"/>
        </w:rPr>
        <w:t xml:space="preserve"> last year—both of which </w:t>
      </w:r>
      <w:r w:rsidRPr="009B2B2E">
        <w:rPr>
          <w:rStyle w:val="StyleUnderline"/>
          <w:rFonts w:asciiTheme="minorHAnsi" w:hAnsiTheme="minorHAnsi" w:cstheme="minorHAnsi"/>
        </w:rPr>
        <w:t xml:space="preserve">make up the traditional, </w:t>
      </w:r>
      <w:r w:rsidRPr="009B2B2E">
        <w:rPr>
          <w:rStyle w:val="Emphasis"/>
          <w:rFonts w:asciiTheme="minorHAnsi" w:hAnsiTheme="minorHAnsi" w:cstheme="minorHAnsi"/>
        </w:rPr>
        <w:t>untouchable third rail</w:t>
      </w:r>
      <w:r w:rsidRPr="009B2B2E">
        <w:rPr>
          <w:rStyle w:val="StyleUnderline"/>
          <w:rFonts w:asciiTheme="minorHAnsi" w:hAnsiTheme="minorHAnsi" w:cstheme="minorHAnsi"/>
        </w:rPr>
        <w:t xml:space="preserve"> of U.S. politics</w:t>
      </w:r>
      <w:r w:rsidRPr="009B2B2E">
        <w:rPr>
          <w:rFonts w:asciiTheme="minorHAnsi" w:hAnsiTheme="minorHAnsi" w:cstheme="minorHAnsi"/>
        </w:rPr>
        <w:t>. Although proposals for reform abound, President Donald Trump has refused to trim either, and progressive activists continue to push for benefit increases. Other mandatory entitlement programs, with benefits set by law, constituted $642 billion. Medicaid ran $409 billion; it already provides the lowest reimbursement rates of any government program or private health insurance. Net interest payments came to $375 billion. Interest rates have nowhere to go but up, and these outlays cannot be cut without repudiating the debt.</w:t>
      </w:r>
    </w:p>
    <w:p w14:paraId="54AA4AAD" w14:textId="77777777" w:rsidR="002B0BC6" w:rsidRPr="009B2B2E" w:rsidRDefault="002B0BC6" w:rsidP="002B0BC6">
      <w:pPr>
        <w:rPr>
          <w:rStyle w:val="Emphasis"/>
          <w:rFonts w:asciiTheme="minorHAnsi" w:hAnsiTheme="minorHAnsi" w:cstheme="minorHAnsi"/>
        </w:rPr>
      </w:pPr>
      <w:r w:rsidRPr="009B2B2E">
        <w:rPr>
          <w:rFonts w:asciiTheme="minorHAnsi" w:hAnsiTheme="minorHAnsi" w:cstheme="minorHAnsi"/>
        </w:rPr>
        <w:t xml:space="preserve">Meanwhile, </w:t>
      </w:r>
      <w:r w:rsidRPr="009B2B2E">
        <w:rPr>
          <w:rStyle w:val="StyleUnderline"/>
          <w:rFonts w:asciiTheme="minorHAnsi" w:hAnsiTheme="minorHAnsi" w:cstheme="minorHAnsi"/>
        </w:rPr>
        <w:t xml:space="preserve">last year’s military budget was $676 billion. Today most of that is “defense” </w:t>
      </w:r>
      <w:r w:rsidRPr="009B2B2E">
        <w:rPr>
          <w:rStyle w:val="Emphasis"/>
          <w:rFonts w:asciiTheme="minorHAnsi" w:hAnsiTheme="minorHAnsi" w:cstheme="minorHAnsi"/>
        </w:rPr>
        <w:t>only</w:t>
      </w:r>
      <w:r w:rsidRPr="009B2B2E">
        <w:rPr>
          <w:rStyle w:val="StyleUnderline"/>
          <w:rFonts w:asciiTheme="minorHAnsi" w:hAnsiTheme="minorHAnsi" w:cstheme="minorHAnsi"/>
        </w:rPr>
        <w:t xml:space="preserve"> in the sense of </w:t>
      </w:r>
      <w:r w:rsidRPr="009B2B2E">
        <w:rPr>
          <w:rStyle w:val="Emphasis"/>
          <w:rFonts w:asciiTheme="minorHAnsi" w:hAnsiTheme="minorHAnsi" w:cstheme="minorHAnsi"/>
        </w:rPr>
        <w:t>protecting allies</w:t>
      </w:r>
      <w:r w:rsidRPr="009B2B2E">
        <w:rPr>
          <w:rFonts w:asciiTheme="minorHAnsi" w:hAnsiTheme="minorHAnsi" w:cstheme="minorHAnsi"/>
        </w:rPr>
        <w:t xml:space="preserve">, many of which can defend themselves and little of which can be considered essential for this nation’s security. (Of course, the United States has other less-than-vital interests, in stability, for instance, and thus the defeat of a group like the Islamic State. Yet Washington, too, has proved to be a major force for instability—as in the cases of Iraq and Libya.) Americans may not mind their government turning military alliances into welfare programs when the United States dominates the global economy. But </w:t>
      </w:r>
      <w:r w:rsidRPr="009B2B2E">
        <w:rPr>
          <w:rStyle w:val="StyleUnderline"/>
          <w:rFonts w:asciiTheme="minorHAnsi" w:hAnsiTheme="minorHAnsi" w:cstheme="minorHAnsi"/>
        </w:rPr>
        <w:t xml:space="preserve">the calculations change when </w:t>
      </w:r>
      <w:r w:rsidRPr="009B68BA">
        <w:rPr>
          <w:rStyle w:val="StyleUnderline"/>
          <w:rFonts w:asciiTheme="minorHAnsi" w:hAnsiTheme="minorHAnsi" w:cstheme="minorHAnsi"/>
          <w:highlight w:val="cyan"/>
        </w:rPr>
        <w:t>the fed</w:t>
      </w:r>
      <w:r w:rsidRPr="009B2B2E">
        <w:rPr>
          <w:rStyle w:val="StyleUnderline"/>
          <w:rFonts w:asciiTheme="minorHAnsi" w:hAnsiTheme="minorHAnsi" w:cstheme="minorHAnsi"/>
        </w:rPr>
        <w:t xml:space="preserve">eral government </w:t>
      </w:r>
      <w:r w:rsidRPr="009B68BA">
        <w:rPr>
          <w:rStyle w:val="StyleUnderline"/>
          <w:rFonts w:asciiTheme="minorHAnsi" w:hAnsiTheme="minorHAnsi" w:cstheme="minorHAnsi"/>
          <w:highlight w:val="cyan"/>
        </w:rPr>
        <w:t xml:space="preserve">is </w:t>
      </w:r>
      <w:r w:rsidRPr="009B68BA">
        <w:rPr>
          <w:rStyle w:val="Emphasis"/>
          <w:rFonts w:asciiTheme="minorHAnsi" w:hAnsiTheme="minorHAnsi" w:cstheme="minorHAnsi"/>
          <w:highlight w:val="cyan"/>
        </w:rPr>
        <w:t>racing toward insolvency</w:t>
      </w:r>
      <w:r w:rsidRPr="009B2B2E">
        <w:rPr>
          <w:rFonts w:asciiTheme="minorHAnsi" w:hAnsiTheme="minorHAnsi" w:cstheme="minorHAnsi"/>
        </w:rPr>
        <w:t xml:space="preserve">. In another decade or two, </w:t>
      </w:r>
      <w:r w:rsidRPr="009B2B2E">
        <w:rPr>
          <w:rStyle w:val="StyleUnderline"/>
          <w:rFonts w:asciiTheme="minorHAnsi" w:hAnsiTheme="minorHAnsi" w:cstheme="minorHAnsi"/>
        </w:rPr>
        <w:t xml:space="preserve">when entitlements are </w:t>
      </w:r>
      <w:r w:rsidRPr="009B2B2E">
        <w:rPr>
          <w:rStyle w:val="Emphasis"/>
          <w:rFonts w:asciiTheme="minorHAnsi" w:hAnsiTheme="minorHAnsi" w:cstheme="minorHAnsi"/>
        </w:rPr>
        <w:t>competing with the national debt</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spiraling upward</w:t>
      </w:r>
      <w:r w:rsidRPr="009B2B2E">
        <w:rPr>
          <w:rFonts w:asciiTheme="minorHAnsi" w:hAnsiTheme="minorHAnsi" w:cstheme="minorHAnsi"/>
        </w:rPr>
        <w:t xml:space="preserve">, </w:t>
      </w:r>
      <w:r w:rsidRPr="009B2B2E">
        <w:rPr>
          <w:rStyle w:val="Emphasis"/>
          <w:rFonts w:asciiTheme="minorHAnsi" w:hAnsiTheme="minorHAnsi" w:cstheme="minorHAnsi"/>
        </w:rPr>
        <w:t>priorities</w:t>
      </w:r>
      <w:r w:rsidRPr="009B2B2E">
        <w:rPr>
          <w:rStyle w:val="StyleUnderline"/>
          <w:rFonts w:asciiTheme="minorHAnsi" w:hAnsiTheme="minorHAnsi" w:cstheme="minorHAnsi"/>
        </w:rPr>
        <w:t xml:space="preserve"> will </w:t>
      </w:r>
      <w:r w:rsidRPr="009B2B2E">
        <w:rPr>
          <w:rStyle w:val="Emphasis"/>
          <w:rFonts w:asciiTheme="minorHAnsi" w:hAnsiTheme="minorHAnsi" w:cstheme="minorHAnsi"/>
        </w:rPr>
        <w:t>finally have to be set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missions that </w:t>
      </w:r>
      <w:r w:rsidRPr="009B2B2E">
        <w:rPr>
          <w:rStyle w:val="Emphasis"/>
          <w:rFonts w:asciiTheme="minorHAnsi" w:hAnsiTheme="minorHAnsi" w:cstheme="minorHAnsi"/>
        </w:rPr>
        <w:t>are not essential</w:t>
      </w:r>
      <w:r w:rsidRPr="009B2B2E">
        <w:rPr>
          <w:rFonts w:asciiTheme="minorHAnsi" w:hAnsiTheme="minorHAnsi" w:cstheme="minorHAnsi"/>
        </w:rPr>
        <w:t xml:space="preserve">, </w:t>
      </w:r>
      <w:r w:rsidRPr="009B2B2E">
        <w:rPr>
          <w:rStyle w:val="StyleUnderline"/>
          <w:rFonts w:asciiTheme="minorHAnsi" w:hAnsiTheme="minorHAnsi" w:cstheme="minorHAnsi"/>
        </w:rPr>
        <w:t>such as</w:t>
      </w:r>
      <w:r w:rsidRPr="009B2B2E">
        <w:rPr>
          <w:rFonts w:asciiTheme="minorHAnsi" w:hAnsiTheme="minorHAnsi" w:cstheme="minorHAnsi"/>
        </w:rPr>
        <w:t xml:space="preserve"> engaging in nation-building and </w:t>
      </w:r>
      <w:r w:rsidRPr="009B2B2E">
        <w:rPr>
          <w:rStyle w:val="StyleUnderline"/>
          <w:rFonts w:asciiTheme="minorHAnsi" w:hAnsiTheme="minorHAnsi" w:cstheme="minorHAnsi"/>
        </w:rPr>
        <w:t xml:space="preserve">protecting </w:t>
      </w:r>
      <w:r w:rsidRPr="009B2B2E">
        <w:rPr>
          <w:rStyle w:val="Emphasis"/>
          <w:rFonts w:asciiTheme="minorHAnsi" w:hAnsiTheme="minorHAnsi" w:cstheme="minorHAnsi"/>
        </w:rPr>
        <w:t>prosperous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populous allies</w:t>
      </w:r>
      <w:r w:rsidRPr="009B2B2E">
        <w:rPr>
          <w:rStyle w:val="StyleUnderline"/>
          <w:rFonts w:asciiTheme="minorHAnsi" w:hAnsiTheme="minorHAnsi" w:cstheme="minorHAnsi"/>
        </w:rPr>
        <w:t xml:space="preserve">, are </w:t>
      </w:r>
      <w:r w:rsidRPr="009B2B2E">
        <w:rPr>
          <w:rStyle w:val="Emphasis"/>
          <w:rFonts w:asciiTheme="minorHAnsi" w:hAnsiTheme="minorHAnsi" w:cstheme="minorHAnsi"/>
        </w:rPr>
        <w:t>likely to lose out.</w:t>
      </w:r>
    </w:p>
    <w:p w14:paraId="23FFBC65" w14:textId="77777777" w:rsidR="002B0BC6" w:rsidRPr="009B2B2E" w:rsidRDefault="002B0BC6" w:rsidP="002B0BC6">
      <w:pPr>
        <w:rPr>
          <w:rStyle w:val="StyleUnderline"/>
          <w:rFonts w:asciiTheme="minorHAnsi" w:hAnsiTheme="minorHAnsi" w:cstheme="minorHAnsi"/>
        </w:rPr>
      </w:pPr>
      <w:r w:rsidRPr="009B2B2E">
        <w:rPr>
          <w:rFonts w:asciiTheme="minorHAnsi" w:hAnsiTheme="minorHAnsi" w:cstheme="minorHAnsi"/>
        </w:rPr>
        <w:t xml:space="preserve">Some right-leaning hawks acknowledge the imminent fiscal crunch but blame social programs. The answer, they argue, is simple: entitlements, not the Pentagon, should be slashed. Alas, they have yet to find a credible presidential candidate willing to make that case. Liberal interventionists have an even bigger problem, as most leading progressives want to spend more, much more, on domestic priorities. </w:t>
      </w:r>
      <w:r w:rsidRPr="009B2B2E">
        <w:rPr>
          <w:rStyle w:val="StyleUnderline"/>
          <w:rFonts w:asciiTheme="minorHAnsi" w:hAnsiTheme="minorHAnsi" w:cstheme="minorHAnsi"/>
        </w:rPr>
        <w:t xml:space="preserve">Creating “Medicare for All” and wiping out student debt would cost </w:t>
      </w:r>
      <w:r w:rsidRPr="009B2B2E">
        <w:rPr>
          <w:rStyle w:val="Emphasis"/>
          <w:rFonts w:asciiTheme="minorHAnsi" w:hAnsiTheme="minorHAnsi" w:cstheme="minorHAnsi"/>
        </w:rPr>
        <w:t>trillions of dollars</w:t>
      </w:r>
      <w:r w:rsidRPr="009B2B2E">
        <w:rPr>
          <w:rFonts w:asciiTheme="minorHAnsi" w:hAnsiTheme="minorHAnsi" w:cstheme="minorHAnsi"/>
        </w:rPr>
        <w:t xml:space="preserve">. Despite the veneer of moderation retained by former Vice President Joe </w:t>
      </w:r>
      <w:r w:rsidRPr="009B2B2E">
        <w:rPr>
          <w:rStyle w:val="StyleUnderline"/>
          <w:rFonts w:asciiTheme="minorHAnsi" w:hAnsiTheme="minorHAnsi" w:cstheme="minorHAnsi"/>
        </w:rPr>
        <w:t>Biden</w:t>
      </w:r>
      <w:r w:rsidRPr="009B2B2E">
        <w:rPr>
          <w:rFonts w:asciiTheme="minorHAnsi" w:hAnsiTheme="minorHAnsi" w:cstheme="minorHAnsi"/>
        </w:rPr>
        <w:t xml:space="preserve">, the presidential candidate </w:t>
      </w:r>
      <w:r w:rsidRPr="009B2B2E">
        <w:rPr>
          <w:rStyle w:val="StyleUnderline"/>
          <w:rFonts w:asciiTheme="minorHAnsi" w:hAnsiTheme="minorHAnsi" w:cstheme="minorHAnsi"/>
        </w:rPr>
        <w:t xml:space="preserve">has </w:t>
      </w:r>
      <w:r w:rsidRPr="009B2B2E">
        <w:rPr>
          <w:rStyle w:val="Emphasis"/>
          <w:rFonts w:asciiTheme="minorHAnsi" w:hAnsiTheme="minorHAnsi" w:cstheme="minorHAnsi"/>
        </w:rPr>
        <w:t>shifted leftward</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bolster his support</w:t>
      </w:r>
      <w:r w:rsidRPr="009B2B2E">
        <w:rPr>
          <w:rStyle w:val="StyleUnderline"/>
          <w:rFonts w:asciiTheme="minorHAnsi" w:hAnsiTheme="minorHAnsi" w:cstheme="minorHAnsi"/>
        </w:rPr>
        <w:t xml:space="preserve"> among activists.</w:t>
      </w:r>
    </w:p>
    <w:p w14:paraId="24EB3799" w14:textId="77777777" w:rsidR="002B0BC6" w:rsidRPr="009B2B2E" w:rsidRDefault="002B0BC6" w:rsidP="002B0BC6">
      <w:pPr>
        <w:rPr>
          <w:rStyle w:val="Emphasis"/>
          <w:rFonts w:asciiTheme="minorHAnsi" w:hAnsiTheme="minorHAnsi" w:cstheme="minorHAnsi"/>
        </w:rPr>
      </w:pPr>
      <w:r w:rsidRPr="009B2B2E">
        <w:rPr>
          <w:rFonts w:asciiTheme="minorHAnsi" w:hAnsiTheme="minorHAnsi" w:cstheme="minorHAnsi"/>
        </w:rPr>
        <w:t xml:space="preserve">The bipartisan advocates of promiscuous intervention are likely to resist any military cutbacks. However, </w:t>
      </w:r>
      <w:r w:rsidRPr="009B68BA">
        <w:rPr>
          <w:rStyle w:val="StyleUnderline"/>
          <w:rFonts w:asciiTheme="minorHAnsi" w:hAnsiTheme="minorHAnsi" w:cstheme="minorHAnsi"/>
          <w:highlight w:val="cyan"/>
        </w:rPr>
        <w:t xml:space="preserve">once a </w:t>
      </w:r>
      <w:r w:rsidRPr="009B68BA">
        <w:rPr>
          <w:rStyle w:val="Emphasis"/>
          <w:rFonts w:asciiTheme="minorHAnsi" w:hAnsiTheme="minorHAnsi" w:cstheme="minorHAnsi"/>
          <w:highlight w:val="cyan"/>
        </w:rPr>
        <w:t>fiscal crisis</w:t>
      </w:r>
      <w:r w:rsidRPr="009B68BA">
        <w:rPr>
          <w:rStyle w:val="StyleUnderline"/>
          <w:rFonts w:asciiTheme="minorHAnsi" w:hAnsiTheme="minorHAnsi" w:cstheme="minorHAnsi"/>
          <w:highlight w:val="cyan"/>
        </w:rPr>
        <w:t xml:space="preserve"> hits, </w:t>
      </w:r>
      <w:r w:rsidRPr="009B68BA">
        <w:rPr>
          <w:rStyle w:val="Emphasis"/>
          <w:rFonts w:asciiTheme="minorHAnsi" w:hAnsiTheme="minorHAnsi" w:cstheme="minorHAnsi"/>
          <w:highlight w:val="cyan"/>
        </w:rPr>
        <w:t>dramatic</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rapid</w:t>
      </w:r>
      <w:r w:rsidRPr="009B2B2E">
        <w:rPr>
          <w:rStyle w:val="StyleUnderline"/>
          <w:rFonts w:asciiTheme="minorHAnsi" w:hAnsiTheme="minorHAnsi" w:cstheme="minorHAnsi"/>
        </w:rPr>
        <w:t xml:space="preserve"> if not </w:t>
      </w:r>
      <w:r w:rsidRPr="009B2B2E">
        <w:rPr>
          <w:rStyle w:val="Emphasis"/>
          <w:rFonts w:asciiTheme="minorHAnsi" w:hAnsiTheme="minorHAnsi" w:cstheme="minorHAnsi"/>
        </w:rPr>
        <w:t xml:space="preserve">instant </w:t>
      </w:r>
      <w:r w:rsidRPr="009B68BA">
        <w:rPr>
          <w:rStyle w:val="Emphasis"/>
          <w:rFonts w:asciiTheme="minorHAnsi" w:hAnsiTheme="minorHAnsi" w:cstheme="minorHAnsi"/>
          <w:highlight w:val="cyan"/>
        </w:rPr>
        <w:t>reductions will be required</w:t>
      </w:r>
      <w:r w:rsidRPr="009B2B2E">
        <w:rPr>
          <w:rStyle w:val="StyleUnderline"/>
          <w:rFonts w:asciiTheme="minorHAnsi" w:hAnsiTheme="minorHAnsi" w:cstheme="minorHAnsi"/>
        </w:rPr>
        <w:t xml:space="preserve">. That risks creating a </w:t>
      </w:r>
      <w:r w:rsidRPr="009B2B2E">
        <w:rPr>
          <w:rStyle w:val="Emphasis"/>
          <w:rFonts w:asciiTheme="minorHAnsi" w:hAnsiTheme="minorHAnsi" w:cstheme="minorHAnsi"/>
        </w:rPr>
        <w:t>dangerous mismatch</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international objectives.</w:t>
      </w:r>
    </w:p>
    <w:p w14:paraId="6EC0B84E" w14:textId="77777777" w:rsidR="002B0BC6" w:rsidRPr="009B2B2E" w:rsidRDefault="002B0BC6" w:rsidP="002B0BC6">
      <w:pPr>
        <w:rPr>
          <w:rFonts w:asciiTheme="minorHAnsi" w:hAnsiTheme="minorHAnsi" w:cstheme="minorHAnsi"/>
        </w:rPr>
      </w:pPr>
      <w:r w:rsidRPr="009B2B2E">
        <w:rPr>
          <w:rStyle w:val="StyleUnderline"/>
          <w:rFonts w:asciiTheme="minorHAnsi" w:hAnsiTheme="minorHAnsi" w:cstheme="minorHAnsi"/>
        </w:rPr>
        <w:t>Policymakers should begin</w:t>
      </w:r>
      <w:r w:rsidRPr="009B2B2E">
        <w:rPr>
          <w:rFonts w:asciiTheme="minorHAnsi" w:hAnsiTheme="minorHAnsi" w:cstheme="minorHAnsi"/>
        </w:rPr>
        <w:t xml:space="preserve">, </w:t>
      </w:r>
      <w:r w:rsidRPr="009B2B2E">
        <w:rPr>
          <w:rStyle w:val="Emphasis"/>
          <w:rFonts w:asciiTheme="minorHAnsi" w:hAnsiTheme="minorHAnsi" w:cstheme="minorHAnsi"/>
        </w:rPr>
        <w:t>today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by </w:t>
      </w:r>
      <w:r w:rsidRPr="009B2B2E">
        <w:rPr>
          <w:rStyle w:val="Emphasis"/>
          <w:rFonts w:asciiTheme="minorHAnsi" w:hAnsiTheme="minorHAnsi" w:cstheme="minorHAnsi"/>
        </w:rPr>
        <w:t>scaling back</w:t>
      </w:r>
      <w:r w:rsidRPr="009B2B2E">
        <w:rPr>
          <w:rStyle w:val="StyleUnderline"/>
          <w:rFonts w:asciiTheme="minorHAnsi" w:hAnsiTheme="minorHAnsi" w:cstheme="minorHAnsi"/>
        </w:rPr>
        <w:t xml:space="preserve"> their </w:t>
      </w:r>
      <w:r w:rsidRPr="009B2B2E">
        <w:rPr>
          <w:rStyle w:val="Emphasis"/>
          <w:rFonts w:asciiTheme="minorHAnsi" w:hAnsiTheme="minorHAnsi" w:cstheme="minorHAnsi"/>
        </w:rPr>
        <w:t>interventionist strategies</w:t>
      </w:r>
      <w:r w:rsidRPr="009B2B2E">
        <w:rPr>
          <w:rStyle w:val="StyleUnderline"/>
          <w:rFonts w:asciiTheme="minorHAnsi" w:hAnsiTheme="minorHAnsi" w:cstheme="minorHAnsi"/>
        </w:rPr>
        <w:t xml:space="preserve"> that require such a </w:t>
      </w:r>
      <w:r w:rsidRPr="009B2B2E">
        <w:rPr>
          <w:rStyle w:val="Emphasis"/>
          <w:rFonts w:asciiTheme="minorHAnsi" w:hAnsiTheme="minorHAnsi" w:cstheme="minorHAnsi"/>
        </w:rPr>
        <w:t>large</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expensive military</w:t>
      </w:r>
      <w:r w:rsidRPr="009B2B2E">
        <w:rPr>
          <w:rFonts w:asciiTheme="minorHAnsi" w:hAnsiTheme="minorHAnsi" w:cstheme="minorHAnsi"/>
        </w:rPr>
        <w:t xml:space="preserve">, with hundreds of bases and hundreds of thousands of troops around the globe. </w:t>
      </w:r>
      <w:r w:rsidRPr="009B2B2E">
        <w:rPr>
          <w:rStyle w:val="StyleUnderline"/>
          <w:rFonts w:asciiTheme="minorHAnsi" w:hAnsiTheme="minorHAnsi" w:cstheme="minorHAnsi"/>
        </w:rPr>
        <w:t xml:space="preserve">The military budget is the </w:t>
      </w:r>
      <w:r w:rsidRPr="009B2B2E">
        <w:rPr>
          <w:rStyle w:val="Emphasis"/>
          <w:rFonts w:asciiTheme="minorHAnsi" w:hAnsiTheme="minorHAnsi" w:cstheme="minorHAnsi"/>
        </w:rPr>
        <w:t>price</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America’s foreign policy</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 new approach should </w:t>
      </w:r>
      <w:r w:rsidRPr="009B2B2E">
        <w:rPr>
          <w:rStyle w:val="Emphasis"/>
          <w:rFonts w:asciiTheme="minorHAnsi" w:hAnsiTheme="minorHAnsi" w:cstheme="minorHAnsi"/>
        </w:rPr>
        <w:t xml:space="preserve">exercise </w:t>
      </w:r>
      <w:r w:rsidRPr="009B2B2E">
        <w:rPr>
          <w:rStyle w:val="Emphasis"/>
          <w:rFonts w:asciiTheme="minorHAnsi" w:hAnsiTheme="minorHAnsi" w:cstheme="minorHAnsi"/>
        </w:rPr>
        <w:lastRenderedPageBreak/>
        <w:t>restraint</w:t>
      </w:r>
      <w:r w:rsidRPr="009B2B2E">
        <w:rPr>
          <w:rFonts w:asciiTheme="minorHAnsi" w:hAnsiTheme="minorHAnsi" w:cstheme="minorHAnsi"/>
        </w:rPr>
        <w:t>, scale back national ambitions, and then construct the force structure necessary to achieve more limited goals.</w:t>
      </w:r>
    </w:p>
    <w:p w14:paraId="726B6C5D" w14:textId="77777777" w:rsidR="002B0BC6" w:rsidRDefault="002B0BC6" w:rsidP="002B0BC6">
      <w:pPr>
        <w:pStyle w:val="Heading3"/>
        <w:rPr>
          <w:rFonts w:asciiTheme="minorHAnsi" w:hAnsiTheme="minorHAnsi" w:cstheme="minorHAnsi"/>
        </w:rPr>
      </w:pPr>
      <w:r>
        <w:rPr>
          <w:rFonts w:asciiTheme="minorHAnsi" w:hAnsiTheme="minorHAnsi" w:cstheme="minorHAnsi"/>
        </w:rPr>
        <w:lastRenderedPageBreak/>
        <w:t>1NR—Transition</w:t>
      </w:r>
    </w:p>
    <w:p w14:paraId="1E291882" w14:textId="77777777" w:rsidR="002B0BC6" w:rsidRPr="009B2B2E" w:rsidRDefault="002B0BC6" w:rsidP="002B0BC6">
      <w:pPr>
        <w:pStyle w:val="Heading4"/>
        <w:rPr>
          <w:rFonts w:asciiTheme="minorHAnsi" w:hAnsiTheme="minorHAnsi" w:cstheme="minorHAnsi"/>
        </w:rPr>
      </w:pPr>
      <w:r w:rsidRPr="009B2B2E">
        <w:rPr>
          <w:rFonts w:asciiTheme="minorHAnsi" w:hAnsiTheme="minorHAnsi" w:cstheme="minorHAnsi"/>
        </w:rPr>
        <w:t xml:space="preserve">Biden </w:t>
      </w:r>
      <w:r w:rsidRPr="009B2B2E">
        <w:rPr>
          <w:rFonts w:asciiTheme="minorHAnsi" w:hAnsiTheme="minorHAnsi" w:cstheme="minorHAnsi"/>
          <w:u w:val="single"/>
        </w:rPr>
        <w:t>retrenches</w:t>
      </w:r>
      <w:r w:rsidRPr="009B2B2E">
        <w:rPr>
          <w:rFonts w:asciiTheme="minorHAnsi" w:hAnsiTheme="minorHAnsi" w:cstheme="minorHAnsi"/>
        </w:rPr>
        <w:t xml:space="preserve"> now---solves </w:t>
      </w:r>
      <w:r w:rsidRPr="009B2B2E">
        <w:rPr>
          <w:rFonts w:asciiTheme="minorHAnsi" w:hAnsiTheme="minorHAnsi" w:cstheme="minorHAnsi"/>
          <w:u w:val="single"/>
        </w:rPr>
        <w:t>overextension</w:t>
      </w:r>
      <w:r w:rsidRPr="009B2B2E">
        <w:rPr>
          <w:rFonts w:asciiTheme="minorHAnsi" w:hAnsiTheme="minorHAnsi" w:cstheme="minorHAnsi"/>
        </w:rPr>
        <w:t xml:space="preserve">. </w:t>
      </w:r>
    </w:p>
    <w:p w14:paraId="299DFC49" w14:textId="77777777" w:rsidR="002B0BC6" w:rsidRPr="009B2B2E" w:rsidRDefault="002B0BC6" w:rsidP="002B0BC6">
      <w:pPr>
        <w:rPr>
          <w:rFonts w:asciiTheme="minorHAnsi" w:hAnsiTheme="minorHAnsi" w:cstheme="minorHAnsi"/>
        </w:rPr>
      </w:pPr>
      <w:r w:rsidRPr="009B2B2E">
        <w:rPr>
          <w:rStyle w:val="Style13ptBold"/>
          <w:rFonts w:asciiTheme="minorHAnsi" w:hAnsiTheme="minorHAnsi" w:cstheme="minorHAnsi"/>
        </w:rPr>
        <w:t>Nuechterlein 20</w:t>
      </w:r>
      <w:r w:rsidRPr="009B2B2E">
        <w:rPr>
          <w:rFonts w:asciiTheme="minorHAnsi" w:hAnsiTheme="minorHAnsi" w:cstheme="minorHAnsi"/>
        </w:rPr>
        <w:t xml:space="preserve">, PhD, professor of international relations at the Federal Executive Institute, Charlottesville, Virginia. (Donald, 7-12-2020, "Biden and Trump are not far apart on foreign policy", </w:t>
      </w:r>
      <w:r w:rsidRPr="009B2B2E">
        <w:rPr>
          <w:rFonts w:asciiTheme="minorHAnsi" w:hAnsiTheme="minorHAnsi" w:cstheme="minorHAnsi"/>
          <w:i/>
          <w:iCs/>
        </w:rPr>
        <w:t>NewsAdvance</w:t>
      </w:r>
      <w:r w:rsidRPr="009B2B2E">
        <w:rPr>
          <w:rFonts w:asciiTheme="minorHAnsi" w:hAnsiTheme="minorHAnsi" w:cstheme="minorHAnsi"/>
        </w:rPr>
        <w:t>, https://newsadvance.com/opinion/columnists/nuechterlein_don/biden-and-trump-are-not-far-apart-on-foreign-policy/article_6c21d345-2c06-5423-b4d4-8f34005a2244.html)</w:t>
      </w:r>
    </w:p>
    <w:p w14:paraId="2CE433D1"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 xml:space="preserve">When President </w:t>
      </w:r>
      <w:r w:rsidRPr="009B68BA">
        <w:rPr>
          <w:rStyle w:val="StyleUnderline"/>
          <w:rFonts w:asciiTheme="minorHAnsi" w:hAnsiTheme="minorHAnsi" w:cstheme="minorHAnsi"/>
          <w:highlight w:val="cyan"/>
        </w:rPr>
        <w:t>Trump</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instructed the Pentagon to cut</w:t>
      </w:r>
      <w:r w:rsidRPr="009B2B2E">
        <w:rPr>
          <w:rStyle w:val="StyleUnderline"/>
          <w:rFonts w:asciiTheme="minorHAnsi" w:hAnsiTheme="minorHAnsi" w:cstheme="minorHAnsi"/>
        </w:rPr>
        <w:t xml:space="preserve"> 9,500 </w:t>
      </w:r>
      <w:r w:rsidRPr="009B68BA">
        <w:rPr>
          <w:rStyle w:val="StyleUnderline"/>
          <w:rFonts w:asciiTheme="minorHAnsi" w:hAnsiTheme="minorHAnsi" w:cstheme="minorHAnsi"/>
          <w:highlight w:val="cyan"/>
        </w:rPr>
        <w:t>troops from Germany</w:t>
      </w:r>
      <w:r w:rsidRPr="009B2B2E">
        <w:rPr>
          <w:rFonts w:asciiTheme="minorHAnsi" w:hAnsiTheme="minorHAnsi" w:cstheme="minorHAnsi"/>
        </w:rPr>
        <w:t xml:space="preserve">, he was denounced by editorial writers, pundits, members of Congress, and European leaders. He also put a limit of 25,000 military personnel that can be stationed in Germany. </w:t>
      </w:r>
      <w:r w:rsidRPr="009B68BA">
        <w:rPr>
          <w:rStyle w:val="StyleUnderline"/>
          <w:rFonts w:asciiTheme="minorHAnsi" w:hAnsiTheme="minorHAnsi" w:cstheme="minorHAnsi"/>
          <w:highlight w:val="cyan"/>
        </w:rPr>
        <w:t>Critics charged he was abandoning NATO</w:t>
      </w:r>
      <w:r w:rsidRPr="009B2B2E">
        <w:rPr>
          <w:rFonts w:asciiTheme="minorHAnsi" w:hAnsiTheme="minorHAnsi" w:cstheme="minorHAnsi"/>
        </w:rPr>
        <w:t>.</w:t>
      </w:r>
    </w:p>
    <w:p w14:paraId="49A4B4B6"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 xml:space="preserve">Joe </w:t>
      </w:r>
      <w:r w:rsidRPr="009B68BA">
        <w:rPr>
          <w:rStyle w:val="StyleUnderline"/>
          <w:rFonts w:asciiTheme="minorHAnsi" w:hAnsiTheme="minorHAnsi" w:cstheme="minorHAnsi"/>
          <w:highlight w:val="cyan"/>
        </w:rPr>
        <w:t xml:space="preserve">Biden didn’t </w:t>
      </w:r>
      <w:r w:rsidRPr="009B68BA">
        <w:rPr>
          <w:rStyle w:val="Emphasis"/>
          <w:rFonts w:asciiTheme="minorHAnsi" w:hAnsiTheme="minorHAnsi" w:cstheme="minorHAnsi"/>
          <w:highlight w:val="cyan"/>
        </w:rPr>
        <w:t>join</w:t>
      </w:r>
      <w:r w:rsidRPr="009B2B2E">
        <w:rPr>
          <w:rStyle w:val="Emphasis"/>
          <w:rFonts w:asciiTheme="minorHAnsi" w:hAnsiTheme="minorHAnsi" w:cstheme="minorHAnsi"/>
        </w:rPr>
        <w:t xml:space="preserve"> the chorus</w:t>
      </w:r>
      <w:r w:rsidRPr="009B2B2E">
        <w:rPr>
          <w:rFonts w:asciiTheme="minorHAnsi" w:hAnsiTheme="minorHAnsi" w:cstheme="minorHAnsi"/>
        </w:rPr>
        <w:t xml:space="preserve">. It’s possible </w:t>
      </w:r>
      <w:r w:rsidRPr="009B68BA">
        <w:rPr>
          <w:rStyle w:val="StyleUnderline"/>
          <w:rFonts w:asciiTheme="minorHAnsi" w:hAnsiTheme="minorHAnsi" w:cstheme="minorHAnsi"/>
          <w:highlight w:val="cyan"/>
        </w:rPr>
        <w:t xml:space="preserve">he agrees that America is </w:t>
      </w:r>
      <w:r w:rsidRPr="009B68BA">
        <w:rPr>
          <w:rStyle w:val="Emphasis"/>
          <w:rFonts w:asciiTheme="minorHAnsi" w:hAnsiTheme="minorHAnsi" w:cstheme="minorHAnsi"/>
          <w:highlight w:val="cyan"/>
        </w:rPr>
        <w:t>overextended</w:t>
      </w:r>
      <w:r w:rsidRPr="009B2B2E">
        <w:rPr>
          <w:rStyle w:val="Emphasis"/>
          <w:rFonts w:asciiTheme="minorHAnsi" w:hAnsiTheme="minorHAnsi" w:cstheme="minorHAnsi"/>
        </w:rPr>
        <w:t xml:space="preserve"> in Europe</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sz w:val="28"/>
          <w:szCs w:val="28"/>
          <w:highlight w:val="cyan"/>
        </w:rPr>
        <w:t>needs to retrench</w:t>
      </w:r>
      <w:r w:rsidRPr="009B2B2E">
        <w:rPr>
          <w:rFonts w:asciiTheme="minorHAnsi" w:hAnsiTheme="minorHAnsi" w:cstheme="minorHAnsi"/>
        </w:rPr>
        <w:t xml:space="preserve">. As the presidential campaign heats up, </w:t>
      </w:r>
      <w:r w:rsidRPr="009B68BA">
        <w:rPr>
          <w:rStyle w:val="StyleUnderline"/>
          <w:rFonts w:asciiTheme="minorHAnsi" w:hAnsiTheme="minorHAnsi" w:cstheme="minorHAnsi"/>
          <w:highlight w:val="cyan"/>
        </w:rPr>
        <w:t xml:space="preserve">Trump and Biden </w:t>
      </w:r>
      <w:r w:rsidRPr="009B68BA">
        <w:rPr>
          <w:rStyle w:val="Emphasis"/>
          <w:rFonts w:asciiTheme="minorHAnsi" w:hAnsiTheme="minorHAnsi" w:cstheme="minorHAnsi"/>
          <w:highlight w:val="cyan"/>
        </w:rPr>
        <w:t>agree</w:t>
      </w:r>
      <w:r w:rsidRPr="009B68BA">
        <w:rPr>
          <w:rStyle w:val="StyleUnderline"/>
          <w:rFonts w:asciiTheme="minorHAnsi" w:hAnsiTheme="minorHAnsi" w:cstheme="minorHAnsi"/>
          <w:highlight w:val="cyan"/>
        </w:rPr>
        <w:t xml:space="preserve"> on most</w:t>
      </w:r>
      <w:r w:rsidRPr="009B2B2E">
        <w:rPr>
          <w:rStyle w:val="StyleUnderline"/>
          <w:rFonts w:asciiTheme="minorHAnsi" w:hAnsiTheme="minorHAnsi" w:cstheme="minorHAnsi"/>
        </w:rPr>
        <w:t xml:space="preserve"> foreign policy </w:t>
      </w:r>
      <w:r w:rsidRPr="009B68BA">
        <w:rPr>
          <w:rStyle w:val="StyleUnderline"/>
          <w:rFonts w:asciiTheme="minorHAnsi" w:hAnsiTheme="minorHAnsi" w:cstheme="minorHAnsi"/>
          <w:highlight w:val="cyan"/>
        </w:rPr>
        <w:t>issues</w:t>
      </w:r>
      <w:r w:rsidRPr="009B2B2E">
        <w:rPr>
          <w:rFonts w:asciiTheme="minorHAnsi" w:hAnsiTheme="minorHAnsi" w:cstheme="minorHAnsi"/>
        </w:rPr>
        <w:t xml:space="preserve">, except how to deal with Russian president Vladimir Putin. </w:t>
      </w:r>
      <w:r w:rsidRPr="009B2B2E">
        <w:rPr>
          <w:rStyle w:val="StyleUnderline"/>
          <w:rFonts w:asciiTheme="minorHAnsi" w:hAnsiTheme="minorHAnsi" w:cstheme="minorHAnsi"/>
        </w:rPr>
        <w:t xml:space="preserve">Regarding China, Europe, and the Persian Gulf, their positions are </w:t>
      </w:r>
      <w:r w:rsidRPr="009B2B2E">
        <w:rPr>
          <w:rStyle w:val="Emphasis"/>
          <w:rFonts w:asciiTheme="minorHAnsi" w:hAnsiTheme="minorHAnsi" w:cstheme="minorHAnsi"/>
        </w:rPr>
        <w:t>not in conflict</w:t>
      </w:r>
      <w:r w:rsidRPr="009B2B2E">
        <w:rPr>
          <w:rStyle w:val="StyleUnderline"/>
          <w:rFonts w:asciiTheme="minorHAnsi" w:hAnsiTheme="minorHAnsi" w:cstheme="minorHAnsi"/>
        </w:rPr>
        <w:t>, although they differ on tactics</w:t>
      </w:r>
      <w:r w:rsidRPr="009B2B2E">
        <w:rPr>
          <w:rFonts w:asciiTheme="minorHAnsi" w:hAnsiTheme="minorHAnsi" w:cstheme="minorHAnsi"/>
        </w:rPr>
        <w:t xml:space="preserve"> for handling them. They agree that Putin interfered in 2016 elections and that China is a dangerous threat to U.S. global interests. They share the view that a nuclear-armed Iran would be dangerous in the Persian Gulf and to Israel. In sum, </w:t>
      </w:r>
      <w:r w:rsidRPr="009B68BA">
        <w:rPr>
          <w:rStyle w:val="StyleUnderline"/>
          <w:rFonts w:asciiTheme="minorHAnsi" w:hAnsiTheme="minorHAnsi" w:cstheme="minorHAnsi"/>
          <w:highlight w:val="cyan"/>
        </w:rPr>
        <w:t>the two</w:t>
      </w:r>
      <w:r w:rsidRPr="009B2B2E">
        <w:rPr>
          <w:rStyle w:val="StyleUnderline"/>
          <w:rFonts w:asciiTheme="minorHAnsi" w:hAnsiTheme="minorHAnsi" w:cstheme="minorHAnsi"/>
        </w:rPr>
        <w:t xml:space="preserve"> candidates </w:t>
      </w:r>
      <w:r w:rsidRPr="009B68BA">
        <w:rPr>
          <w:rStyle w:val="StyleUnderline"/>
          <w:rFonts w:asciiTheme="minorHAnsi" w:hAnsiTheme="minorHAnsi" w:cstheme="minorHAnsi"/>
          <w:highlight w:val="cyan"/>
        </w:rPr>
        <w:t xml:space="preserve">believe America </w:t>
      </w:r>
      <w:r w:rsidRPr="009B68BA">
        <w:rPr>
          <w:rStyle w:val="Emphasis"/>
          <w:rFonts w:asciiTheme="minorHAnsi" w:hAnsiTheme="minorHAnsi" w:cstheme="minorHAnsi"/>
          <w:highlight w:val="cyan"/>
        </w:rPr>
        <w:t>must reduce its involvement abroad</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especially </w:t>
      </w:r>
      <w:r w:rsidRPr="009B68BA">
        <w:rPr>
          <w:rStyle w:val="Emphasis"/>
          <w:rFonts w:asciiTheme="minorHAnsi" w:hAnsiTheme="minorHAnsi" w:cstheme="minorHAnsi"/>
          <w:highlight w:val="cyan"/>
        </w:rPr>
        <w:t>military presence</w:t>
      </w:r>
      <w:r w:rsidRPr="009B2B2E">
        <w:rPr>
          <w:rFonts w:asciiTheme="minorHAnsi" w:hAnsiTheme="minorHAnsi" w:cstheme="minorHAnsi"/>
        </w:rPr>
        <w:t>, in order to strengthen itself for the long-term competition with China.</w:t>
      </w:r>
    </w:p>
    <w:p w14:paraId="4EB59783"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American foreign policy since World War II may be divided into three distinct periods that correspond to changing world conditions: 1. Containment, from 1948 to 1990 when the Cold War ended; 2. Globalization, from 1990 to 2008 when the U.S. was the sole superpower and promoted international trade and investments; 3. Retrenchment, 2009 to 2020 when Obama and Trump decided to limit America’s military and political exposure abroad. Here’s the situation today:</w:t>
      </w:r>
    </w:p>
    <w:p w14:paraId="27825DEC"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 xml:space="preserve">Russia and Europe. </w:t>
      </w:r>
      <w:r w:rsidRPr="009B2B2E">
        <w:rPr>
          <w:rStyle w:val="StyleUnderline"/>
          <w:rFonts w:asciiTheme="minorHAnsi" w:hAnsiTheme="minorHAnsi" w:cstheme="minorHAnsi"/>
        </w:rPr>
        <w:t xml:space="preserve">Biden </w:t>
      </w:r>
      <w:r w:rsidRPr="009B2B2E">
        <w:rPr>
          <w:rStyle w:val="Emphasis"/>
          <w:rFonts w:asciiTheme="minorHAnsi" w:hAnsiTheme="minorHAnsi" w:cstheme="minorHAnsi"/>
        </w:rPr>
        <w:t>hasn’t disagreed</w:t>
      </w:r>
      <w:r w:rsidRPr="009B2B2E">
        <w:rPr>
          <w:rStyle w:val="StyleUnderline"/>
          <w:rFonts w:asciiTheme="minorHAnsi" w:hAnsiTheme="minorHAnsi" w:cstheme="minorHAnsi"/>
        </w:rPr>
        <w:t xml:space="preserve"> with Trump on major decisions on relations with Europe</w:t>
      </w:r>
      <w:r w:rsidRPr="009B2B2E">
        <w:rPr>
          <w:rFonts w:asciiTheme="minorHAnsi" w:hAnsiTheme="minorHAnsi" w:cstheme="minorHAnsi"/>
        </w:rPr>
        <w:t>, or on sanctioning Russia for its moves into Ukraine and harassment of three Baltic States. His reticence to criticize Trump on his troop withdrawal from Germany and threat to impose tariffs on imports from the European Union reflects the reality on Capitol Hill: Democrats haven’t challenged the president on reducing the costs of stationing the military abroad, or on taking a stand against what he calls “unfair trade practices.” When Hillary Clinton eventually opposed Barack Obama’s Trans-Pacific Trade Agreement (TPP), that potential trade issue disappeared from the campaign.</w:t>
      </w:r>
    </w:p>
    <w:p w14:paraId="4F59FEB3" w14:textId="77777777" w:rsidR="002B0BC6" w:rsidRPr="009B2B2E" w:rsidRDefault="002B0BC6" w:rsidP="002B0BC6">
      <w:pPr>
        <w:rPr>
          <w:rFonts w:asciiTheme="minorHAnsi" w:hAnsiTheme="minorHAnsi" w:cstheme="minorHAnsi"/>
          <w:u w:val="single"/>
        </w:rPr>
      </w:pPr>
      <w:r w:rsidRPr="009B2B2E">
        <w:rPr>
          <w:rFonts w:asciiTheme="minorHAnsi" w:hAnsiTheme="minorHAnsi" w:cstheme="minorHAnsi"/>
        </w:rPr>
        <w:t xml:space="preserve">A major issue for both parties is how to challenge Vladimir Putin’s determination to reestablish Russian influence in Eastern Europe and the Baltic. </w:t>
      </w:r>
      <w:r w:rsidRPr="009B2B2E">
        <w:rPr>
          <w:rStyle w:val="StyleUnderline"/>
          <w:rFonts w:asciiTheme="minorHAnsi" w:hAnsiTheme="minorHAnsi" w:cstheme="minorHAnsi"/>
        </w:rPr>
        <w:t xml:space="preserve">The next president will need the </w:t>
      </w:r>
      <w:r w:rsidRPr="009B2B2E">
        <w:rPr>
          <w:rStyle w:val="Emphasis"/>
          <w:rFonts w:asciiTheme="minorHAnsi" w:hAnsiTheme="minorHAnsi" w:cstheme="minorHAnsi"/>
        </w:rPr>
        <w:t>cooperation</w:t>
      </w:r>
      <w:r w:rsidRPr="009B2B2E">
        <w:rPr>
          <w:rStyle w:val="StyleUnderline"/>
          <w:rFonts w:asciiTheme="minorHAnsi" w:hAnsiTheme="minorHAnsi" w:cstheme="minorHAnsi"/>
        </w:rPr>
        <w:t xml:space="preserve"> of Western Europe’s leaders, particularly Germany’s</w:t>
      </w:r>
      <w:r w:rsidRPr="009B2B2E">
        <w:rPr>
          <w:rFonts w:asciiTheme="minorHAnsi" w:hAnsiTheme="minorHAnsi" w:cstheme="minorHAnsi"/>
        </w:rPr>
        <w:t xml:space="preserve"> because it emerged from the Cold War as the dominant economic and political power in Europe. </w:t>
      </w:r>
      <w:r w:rsidRPr="009B2B2E">
        <w:rPr>
          <w:rStyle w:val="StyleUnderline"/>
          <w:rFonts w:asciiTheme="minorHAnsi" w:hAnsiTheme="minorHAnsi" w:cstheme="minorHAnsi"/>
        </w:rPr>
        <w:t xml:space="preserve">Trump </w:t>
      </w:r>
      <w:r w:rsidRPr="009B2B2E">
        <w:rPr>
          <w:rStyle w:val="Emphasis"/>
          <w:rFonts w:asciiTheme="minorHAnsi" w:hAnsiTheme="minorHAnsi" w:cstheme="minorHAnsi"/>
        </w:rPr>
        <w:t>alienated</w:t>
      </w:r>
      <w:r w:rsidRPr="009B2B2E">
        <w:rPr>
          <w:rStyle w:val="StyleUnderline"/>
          <w:rFonts w:asciiTheme="minorHAnsi" w:hAnsiTheme="minorHAnsi" w:cstheme="minorHAnsi"/>
        </w:rPr>
        <w:t xml:space="preserve"> European leaders</w:t>
      </w:r>
      <w:r w:rsidRPr="009B2B2E">
        <w:rPr>
          <w:rFonts w:asciiTheme="minorHAnsi" w:hAnsiTheme="minorHAnsi" w:cstheme="minorHAnsi"/>
        </w:rPr>
        <w:t xml:space="preserve"> with his anti-NATO rhetoric and U.S. tariffs on imports from Europe. </w:t>
      </w:r>
      <w:r w:rsidRPr="009B2B2E">
        <w:rPr>
          <w:rStyle w:val="StyleUnderline"/>
          <w:rFonts w:asciiTheme="minorHAnsi" w:hAnsiTheme="minorHAnsi" w:cstheme="minorHAnsi"/>
        </w:rPr>
        <w:t xml:space="preserve">Biden believes in </w:t>
      </w:r>
      <w:r w:rsidRPr="009B2B2E">
        <w:rPr>
          <w:rStyle w:val="Emphasis"/>
          <w:rFonts w:asciiTheme="minorHAnsi" w:hAnsiTheme="minorHAnsi" w:cstheme="minorHAnsi"/>
        </w:rPr>
        <w:t>cooperation</w:t>
      </w:r>
      <w:r w:rsidRPr="009B2B2E">
        <w:rPr>
          <w:rStyle w:val="StyleUnderline"/>
          <w:rFonts w:asciiTheme="minorHAnsi" w:hAnsiTheme="minorHAnsi" w:cstheme="minorHAnsi"/>
        </w:rPr>
        <w:t xml:space="preserve"> with Europe and will make those views known</w:t>
      </w:r>
      <w:r w:rsidRPr="009B2B2E">
        <w:rPr>
          <w:rFonts w:asciiTheme="minorHAnsi" w:hAnsiTheme="minorHAnsi" w:cstheme="minorHAnsi"/>
        </w:rPr>
        <w:t xml:space="preserve"> in coming months.</w:t>
      </w:r>
    </w:p>
    <w:p w14:paraId="4A8CFC4F"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 xml:space="preserve">China’s ambitions in Asia. There is consensus in Congress and the business community that China is a dangerous long-term threat to U.S. interests in Asia and potentially in Europe. In just twenty years, Communist China has become an economic power with spreading trade relations across the globe. It builds a formidable military force, including cyber warfare capability, to confront commercial shipping in </w:t>
      </w:r>
      <w:r w:rsidRPr="009B2B2E">
        <w:rPr>
          <w:rFonts w:asciiTheme="minorHAnsi" w:hAnsiTheme="minorHAnsi" w:cstheme="minorHAnsi"/>
        </w:rPr>
        <w:lastRenderedPageBreak/>
        <w:t>the South China Sea and in Japanese and South Korean seas. It sponsors a global espionage network that steals technology from U.S. and European businesses and laboratories</w:t>
      </w:r>
    </w:p>
    <w:p w14:paraId="1DB83007" w14:textId="77777777" w:rsidR="002B0BC6" w:rsidRPr="009B2B2E" w:rsidRDefault="002B0BC6" w:rsidP="002B0BC6">
      <w:pPr>
        <w:rPr>
          <w:rStyle w:val="StyleUnderline"/>
          <w:rFonts w:asciiTheme="minorHAnsi" w:hAnsiTheme="minorHAnsi" w:cstheme="minorHAnsi"/>
        </w:rPr>
      </w:pPr>
      <w:r w:rsidRPr="009B2B2E">
        <w:rPr>
          <w:rFonts w:asciiTheme="minorHAnsi" w:hAnsiTheme="minorHAnsi" w:cstheme="minorHAnsi"/>
        </w:rPr>
        <w:t xml:space="preserve">As on Russia’s ambition in Europe, congressional attitude on China is openly negative, especially after Beijing’s clamp down in Hong Kong. </w:t>
      </w:r>
      <w:r w:rsidRPr="009B68BA">
        <w:rPr>
          <w:rStyle w:val="StyleUnderline"/>
          <w:rFonts w:asciiTheme="minorHAnsi" w:hAnsiTheme="minorHAnsi" w:cstheme="minorHAnsi"/>
          <w:highlight w:val="cyan"/>
        </w:rPr>
        <w:t xml:space="preserve">Biden </w:t>
      </w:r>
      <w:r w:rsidRPr="009B68BA">
        <w:rPr>
          <w:rStyle w:val="Emphasis"/>
          <w:rFonts w:asciiTheme="minorHAnsi" w:hAnsiTheme="minorHAnsi" w:cstheme="minorHAnsi"/>
          <w:highlight w:val="cyan"/>
        </w:rPr>
        <w:t>hasn’t criticized</w:t>
      </w:r>
      <w:r w:rsidRPr="009B68BA">
        <w:rPr>
          <w:rStyle w:val="StyleUnderline"/>
          <w:rFonts w:asciiTheme="minorHAnsi" w:hAnsiTheme="minorHAnsi" w:cstheme="minorHAnsi"/>
          <w:highlight w:val="cyan"/>
        </w:rPr>
        <w:t xml:space="preserve"> Trump’s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handling of</w:t>
      </w:r>
      <w:r w:rsidRPr="009B2B2E">
        <w:rPr>
          <w:rStyle w:val="StyleUnderline"/>
          <w:rFonts w:asciiTheme="minorHAnsi" w:hAnsiTheme="minorHAnsi" w:cstheme="minorHAnsi"/>
        </w:rPr>
        <w:t xml:space="preserve"> rocky relations with </w:t>
      </w:r>
      <w:r w:rsidRPr="009B68BA">
        <w:rPr>
          <w:rStyle w:val="StyleUnderline"/>
          <w:rFonts w:asciiTheme="minorHAnsi" w:hAnsiTheme="minorHAnsi" w:cstheme="minorHAnsi"/>
          <w:highlight w:val="cyan"/>
        </w:rPr>
        <w:t>No</w:t>
      </w:r>
      <w:r w:rsidRPr="009B2B2E">
        <w:rPr>
          <w:rStyle w:val="StyleUnderline"/>
          <w:rFonts w:asciiTheme="minorHAnsi" w:hAnsiTheme="minorHAnsi" w:cstheme="minorHAnsi"/>
        </w:rPr>
        <w:t xml:space="preserve">rth </w:t>
      </w:r>
      <w:r w:rsidRPr="009B68BA">
        <w:rPr>
          <w:rStyle w:val="StyleUnderline"/>
          <w:rFonts w:asciiTheme="minorHAnsi" w:hAnsiTheme="minorHAnsi" w:cstheme="minorHAnsi"/>
          <w:highlight w:val="cyan"/>
        </w:rPr>
        <w:t>Ko</w:t>
      </w:r>
      <w:r w:rsidRPr="009B2B2E">
        <w:rPr>
          <w:rStyle w:val="StyleUnderline"/>
          <w:rFonts w:asciiTheme="minorHAnsi" w:hAnsiTheme="minorHAnsi" w:cstheme="minorHAnsi"/>
        </w:rPr>
        <w:t xml:space="preserve">rea </w:t>
      </w:r>
      <w:r w:rsidRPr="009B68BA">
        <w:rPr>
          <w:rStyle w:val="StyleUnderline"/>
          <w:rFonts w:asciiTheme="minorHAnsi" w:hAnsiTheme="minorHAnsi" w:cstheme="minorHAnsi"/>
          <w:highlight w:val="cyan"/>
        </w:rPr>
        <w:t>or its pressure on So</w:t>
      </w:r>
      <w:r w:rsidRPr="009B2B2E">
        <w:rPr>
          <w:rStyle w:val="StyleUnderline"/>
          <w:rFonts w:asciiTheme="minorHAnsi" w:hAnsiTheme="minorHAnsi" w:cstheme="minorHAnsi"/>
        </w:rPr>
        <w:t xml:space="preserve">uth </w:t>
      </w:r>
      <w:r w:rsidRPr="009B68BA">
        <w:rPr>
          <w:rStyle w:val="StyleUnderline"/>
          <w:rFonts w:asciiTheme="minorHAnsi" w:hAnsiTheme="minorHAnsi" w:cstheme="minorHAnsi"/>
          <w:highlight w:val="cyan"/>
        </w:rPr>
        <w:t>Ko</w:t>
      </w:r>
      <w:r w:rsidRPr="009B2B2E">
        <w:rPr>
          <w:rStyle w:val="StyleUnderline"/>
          <w:rFonts w:asciiTheme="minorHAnsi" w:hAnsiTheme="minorHAnsi" w:cstheme="minorHAnsi"/>
        </w:rPr>
        <w:t xml:space="preserve">rea. But Trump and some </w:t>
      </w:r>
      <w:r w:rsidRPr="009B68BA">
        <w:rPr>
          <w:rStyle w:val="StyleUnderline"/>
          <w:rFonts w:asciiTheme="minorHAnsi" w:hAnsiTheme="minorHAnsi" w:cstheme="minorHAnsi"/>
          <w:highlight w:val="cyan"/>
        </w:rPr>
        <w:t>members of Congress think 28,000</w:t>
      </w:r>
      <w:r w:rsidRPr="009B2B2E">
        <w:rPr>
          <w:rStyle w:val="StyleUnderline"/>
          <w:rFonts w:asciiTheme="minorHAnsi" w:hAnsiTheme="minorHAnsi" w:cstheme="minorHAnsi"/>
        </w:rPr>
        <w:t xml:space="preserve"> U.S. </w:t>
      </w:r>
      <w:r w:rsidRPr="009B68BA">
        <w:rPr>
          <w:rStyle w:val="StyleUnderline"/>
          <w:rFonts w:asciiTheme="minorHAnsi" w:hAnsiTheme="minorHAnsi" w:cstheme="minorHAnsi"/>
          <w:highlight w:val="cyan"/>
        </w:rPr>
        <w:t>troops in So</w:t>
      </w:r>
      <w:r w:rsidRPr="009B2B2E">
        <w:rPr>
          <w:rStyle w:val="StyleUnderline"/>
          <w:rFonts w:asciiTheme="minorHAnsi" w:hAnsiTheme="minorHAnsi" w:cstheme="minorHAnsi"/>
        </w:rPr>
        <w:t xml:space="preserve">uth </w:t>
      </w:r>
      <w:r w:rsidRPr="009B68BA">
        <w:rPr>
          <w:rStyle w:val="StyleUnderline"/>
          <w:rFonts w:asciiTheme="minorHAnsi" w:hAnsiTheme="minorHAnsi" w:cstheme="minorHAnsi"/>
          <w:highlight w:val="cyan"/>
        </w:rPr>
        <w:t>Ko</w:t>
      </w:r>
      <w:r w:rsidRPr="009B2B2E">
        <w:rPr>
          <w:rStyle w:val="StyleUnderline"/>
          <w:rFonts w:asciiTheme="minorHAnsi" w:hAnsiTheme="minorHAnsi" w:cstheme="minorHAnsi"/>
        </w:rPr>
        <w:t xml:space="preserve">rea </w:t>
      </w:r>
      <w:r w:rsidRPr="009B68BA">
        <w:rPr>
          <w:rStyle w:val="StyleUnderline"/>
          <w:rFonts w:asciiTheme="minorHAnsi" w:hAnsiTheme="minorHAnsi" w:cstheme="minorHAnsi"/>
          <w:highlight w:val="cyan"/>
        </w:rPr>
        <w:t xml:space="preserve">is </w:t>
      </w:r>
      <w:r w:rsidRPr="009B68BA">
        <w:rPr>
          <w:rStyle w:val="Emphasis"/>
          <w:rFonts w:asciiTheme="minorHAnsi" w:hAnsiTheme="minorHAnsi" w:cstheme="minorHAnsi"/>
          <w:highlight w:val="cyan"/>
        </w:rPr>
        <w:t>excessive</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should be reduced</w:t>
      </w:r>
      <w:r w:rsidRPr="009B68BA">
        <w:rPr>
          <w:rStyle w:val="StyleUnderline"/>
          <w:rFonts w:asciiTheme="minorHAnsi" w:hAnsiTheme="minorHAnsi" w:cstheme="minorHAnsi"/>
          <w:highlight w:val="cyan"/>
        </w:rPr>
        <w:t>.</w:t>
      </w:r>
    </w:p>
    <w:p w14:paraId="3E174167"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Iran and the Persian Gulf. Like Xi Jinping in Asia and Vladimir Putin in Europe, Iran’s Ayatollah Khamenei is determined to recover Iran’s lost influence in the Persian Gulf area. At present, the U.S. 5th fleet, based in Bahrain, stands in his way. It protects the major oil production facilities in Saudi Arabia, Kuwait, the UAE, and Iraq, vital to the economies of Japan, South Korea, and several European countries. Tehran’s drive to become a nuclear power, designed to increase its influence in the entire Middle East, prompted Barack Obama in 2015 to agree to a time-limited nuclear agreement with Iran in return for lifting economic sanctions. Joe Biden as vice president favored the agreement, but Donald Trump did not. He soon withdrew U.S. support after reaching the White House. Biden has not raised this as a campaign issue, and congressional Democrats have avoided the question.</w:t>
      </w:r>
    </w:p>
    <w:p w14:paraId="1D34E37D" w14:textId="77777777" w:rsidR="002B0BC6" w:rsidRPr="009B2B2E" w:rsidRDefault="002B0BC6" w:rsidP="002B0BC6">
      <w:pPr>
        <w:rPr>
          <w:rStyle w:val="StyleUnderline"/>
          <w:rFonts w:asciiTheme="minorHAnsi" w:hAnsiTheme="minorHAnsi" w:cstheme="minorHAnsi"/>
        </w:rPr>
      </w:pPr>
      <w:r w:rsidRPr="009B2B2E">
        <w:rPr>
          <w:rStyle w:val="StyleUnderline"/>
          <w:rFonts w:asciiTheme="minorHAnsi" w:hAnsiTheme="minorHAnsi" w:cstheme="minorHAnsi"/>
        </w:rPr>
        <w:t xml:space="preserve">If </w:t>
      </w:r>
      <w:r w:rsidRPr="009B68BA">
        <w:rPr>
          <w:rStyle w:val="StyleUnderline"/>
          <w:rFonts w:asciiTheme="minorHAnsi" w:hAnsiTheme="minorHAnsi" w:cstheme="minorHAnsi"/>
          <w:highlight w:val="cyan"/>
        </w:rPr>
        <w:t xml:space="preserve">Trump and Biden </w:t>
      </w:r>
      <w:r w:rsidRPr="009B68BA">
        <w:rPr>
          <w:rStyle w:val="Emphasis"/>
          <w:rFonts w:asciiTheme="minorHAnsi" w:hAnsiTheme="minorHAnsi" w:cstheme="minorHAnsi"/>
          <w:highlight w:val="cyan"/>
        </w:rPr>
        <w:t>agree</w:t>
      </w:r>
      <w:r w:rsidRPr="009B2B2E">
        <w:rPr>
          <w:rStyle w:val="StyleUnderline"/>
          <w:rFonts w:asciiTheme="minorHAnsi" w:hAnsiTheme="minorHAnsi" w:cstheme="minorHAnsi"/>
        </w:rPr>
        <w:t xml:space="preserve"> that U.S. </w:t>
      </w:r>
      <w:r w:rsidRPr="009B68BA">
        <w:rPr>
          <w:rStyle w:val="StyleUnderline"/>
          <w:rFonts w:asciiTheme="minorHAnsi" w:hAnsiTheme="minorHAnsi" w:cstheme="minorHAnsi"/>
          <w:highlight w:val="cyan"/>
        </w:rPr>
        <w:t>troops in Afghanistan and Iraq should be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reduced</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withdrawn</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approve reducing forces</w:t>
      </w:r>
      <w:r w:rsidRPr="009B68BA">
        <w:rPr>
          <w:rStyle w:val="StyleUnderline"/>
          <w:rFonts w:asciiTheme="minorHAnsi" w:hAnsiTheme="minorHAnsi" w:cstheme="minorHAnsi"/>
          <w:highlight w:val="cyan"/>
        </w:rPr>
        <w:t xml:space="preserve"> in Germany and Korea</w:t>
      </w:r>
      <w:r w:rsidRPr="009B2B2E">
        <w:rPr>
          <w:rFonts w:asciiTheme="minorHAnsi" w:hAnsiTheme="minorHAnsi" w:cstheme="minorHAnsi"/>
        </w:rPr>
        <w:t>, a serious</w:t>
      </w:r>
      <w:r w:rsidRPr="009B2B2E">
        <w:rPr>
          <w:rStyle w:val="StyleUnderline"/>
          <w:rFonts w:asciiTheme="minorHAnsi" w:hAnsiTheme="minorHAnsi" w:cstheme="minorHAnsi"/>
        </w:rPr>
        <w:t xml:space="preserve"> </w:t>
      </w:r>
      <w:r w:rsidRPr="009B2B2E">
        <w:rPr>
          <w:rFonts w:asciiTheme="minorHAnsi" w:hAnsiTheme="minorHAnsi" w:cstheme="minorHAnsi"/>
        </w:rPr>
        <w:t xml:space="preserve">domestic issue results: What happens when those troops return home? </w:t>
      </w:r>
      <w:r w:rsidRPr="009B2B2E">
        <w:rPr>
          <w:rStyle w:val="StyleUnderline"/>
          <w:rFonts w:asciiTheme="minorHAnsi" w:hAnsiTheme="minorHAnsi" w:cstheme="minorHAnsi"/>
        </w:rPr>
        <w:t xml:space="preserve">It reopens this question: Should the Army be </w:t>
      </w:r>
      <w:r w:rsidRPr="009B2B2E">
        <w:rPr>
          <w:rStyle w:val="Emphasis"/>
          <w:rFonts w:asciiTheme="minorHAnsi" w:hAnsiTheme="minorHAnsi" w:cstheme="minorHAnsi"/>
        </w:rPr>
        <w:t>reduced in size</w:t>
      </w:r>
      <w:r w:rsidRPr="009B2B2E">
        <w:rPr>
          <w:rStyle w:val="StyleUnderline"/>
          <w:rFonts w:asciiTheme="minorHAnsi" w:hAnsiTheme="minorHAnsi" w:cstheme="minorHAnsi"/>
        </w:rPr>
        <w:t xml:space="preserve"> and the </w:t>
      </w:r>
      <w:r w:rsidRPr="009B2B2E">
        <w:rPr>
          <w:rStyle w:val="Emphasis"/>
          <w:rFonts w:asciiTheme="minorHAnsi" w:hAnsiTheme="minorHAnsi" w:cstheme="minorHAnsi"/>
        </w:rPr>
        <w:t>defense budget cut?</w:t>
      </w:r>
      <w:r w:rsidRPr="009B2B2E">
        <w:rPr>
          <w:rStyle w:val="StyleUnderline"/>
          <w:rFonts w:asciiTheme="minorHAnsi" w:hAnsiTheme="minorHAnsi" w:cstheme="minorHAnsi"/>
        </w:rPr>
        <w:t xml:space="preserve"> That issue will no doubt confront the next Congress.</w:t>
      </w:r>
    </w:p>
    <w:p w14:paraId="1107E870" w14:textId="759FC36F" w:rsidR="002B0BC6" w:rsidRPr="009B2B2E" w:rsidRDefault="002B0BC6" w:rsidP="002B0BC6">
      <w:pPr>
        <w:pStyle w:val="Heading3"/>
        <w:rPr>
          <w:rFonts w:asciiTheme="minorHAnsi" w:hAnsiTheme="minorHAnsi" w:cstheme="minorHAnsi"/>
        </w:rPr>
      </w:pPr>
      <w:r>
        <w:rPr>
          <w:rFonts w:asciiTheme="minorHAnsi" w:hAnsiTheme="minorHAnsi" w:cstheme="minorHAnsi"/>
        </w:rPr>
        <w:lastRenderedPageBreak/>
        <w:t>1NR—Indict</w:t>
      </w:r>
    </w:p>
    <w:p w14:paraId="776CC2BD" w14:textId="77777777" w:rsidR="002B0BC6" w:rsidRPr="009B2B2E" w:rsidRDefault="002B0BC6" w:rsidP="002B0BC6">
      <w:pPr>
        <w:pStyle w:val="Heading4"/>
        <w:rPr>
          <w:rFonts w:asciiTheme="minorHAnsi" w:hAnsiTheme="minorHAnsi" w:cstheme="minorHAnsi"/>
        </w:rPr>
      </w:pPr>
      <w:r>
        <w:rPr>
          <w:rFonts w:asciiTheme="minorHAnsi" w:hAnsiTheme="minorHAnsi" w:cstheme="minorHAnsi"/>
        </w:rPr>
        <w:t>Treat their evidence with skepticism</w:t>
      </w:r>
      <w:r w:rsidRPr="009B2B2E">
        <w:rPr>
          <w:rFonts w:asciiTheme="minorHAnsi" w:hAnsiTheme="minorHAnsi" w:cstheme="minorHAnsi"/>
        </w:rPr>
        <w:t xml:space="preserve">---there are strong financial incentives to </w:t>
      </w:r>
      <w:r w:rsidRPr="001E63B7">
        <w:rPr>
          <w:rFonts w:asciiTheme="minorHAnsi" w:hAnsiTheme="minorHAnsi" w:cstheme="minorHAnsi"/>
          <w:u w:val="single"/>
        </w:rPr>
        <w:t>defend hegemony</w:t>
      </w:r>
      <w:r>
        <w:rPr>
          <w:rFonts w:asciiTheme="minorHAnsi" w:hAnsiTheme="minorHAnsi" w:cstheme="minorHAnsi"/>
        </w:rPr>
        <w:t xml:space="preserve"> and </w:t>
      </w:r>
      <w:r w:rsidRPr="001E63B7">
        <w:rPr>
          <w:rFonts w:asciiTheme="minorHAnsi" w:hAnsiTheme="minorHAnsi" w:cstheme="minorHAnsi"/>
          <w:u w:val="single"/>
        </w:rPr>
        <w:t>demonize alternatives</w:t>
      </w:r>
      <w:r>
        <w:rPr>
          <w:rFonts w:asciiTheme="minorHAnsi" w:hAnsiTheme="minorHAnsi" w:cstheme="minorHAnsi"/>
        </w:rPr>
        <w:t>.</w:t>
      </w:r>
    </w:p>
    <w:p w14:paraId="2277B364" w14:textId="77777777" w:rsidR="002B0BC6" w:rsidRPr="009B2B2E" w:rsidRDefault="002B0BC6" w:rsidP="002B0BC6">
      <w:pPr>
        <w:rPr>
          <w:rFonts w:asciiTheme="minorHAnsi" w:hAnsiTheme="minorHAnsi" w:cstheme="minorHAnsi"/>
        </w:rPr>
      </w:pPr>
      <w:r w:rsidRPr="009B2B2E">
        <w:rPr>
          <w:rStyle w:val="Style13ptBold"/>
          <w:rFonts w:asciiTheme="minorHAnsi" w:hAnsiTheme="minorHAnsi" w:cstheme="minorHAnsi"/>
        </w:rPr>
        <w:t>Parmar 19</w:t>
      </w:r>
      <w:r w:rsidRPr="009B2B2E">
        <w:rPr>
          <w:rFonts w:asciiTheme="minorHAnsi" w:hAnsiTheme="minorHAnsi" w:cstheme="minorHAnsi"/>
        </w:rPr>
        <w:t>, professor of International Politics at City, University of London, and Head of the Department of International Politics. He is a Fellow of the Academy of Social Sciences, and past President of the British International Studies Association. (Inderjeet, June 3</w:t>
      </w:r>
      <w:r w:rsidRPr="009B2B2E">
        <w:rPr>
          <w:rFonts w:asciiTheme="minorHAnsi" w:hAnsiTheme="minorHAnsi" w:cstheme="minorHAnsi"/>
          <w:vertAlign w:val="superscript"/>
        </w:rPr>
        <w:t>rd</w:t>
      </w:r>
      <w:r w:rsidRPr="009B2B2E">
        <w:rPr>
          <w:rFonts w:asciiTheme="minorHAnsi" w:hAnsiTheme="minorHAnsi" w:cstheme="minorHAnsi"/>
        </w:rPr>
        <w:t xml:space="preserve">, 2019; “Transnational Elite Knowledge Networks: Managing American Hegemony in Turbulent Times”, pg. 6-8, </w:t>
      </w:r>
      <w:r w:rsidRPr="009B2B2E">
        <w:rPr>
          <w:rFonts w:asciiTheme="minorHAnsi" w:hAnsiTheme="minorHAnsi" w:cstheme="minorHAnsi"/>
          <w:i/>
          <w:iCs/>
        </w:rPr>
        <w:t>Security Studies</w:t>
      </w:r>
      <w:r w:rsidRPr="009B2B2E">
        <w:rPr>
          <w:rFonts w:asciiTheme="minorHAnsi" w:hAnsiTheme="minorHAnsi" w:cstheme="minorHAnsi"/>
        </w:rPr>
        <w:t>, DOI: 10.1080/09636412.2019.1604986)</w:t>
      </w:r>
    </w:p>
    <w:p w14:paraId="6529B800" w14:textId="77777777" w:rsidR="002B0BC6" w:rsidRPr="009B2B2E" w:rsidRDefault="002B0BC6" w:rsidP="002B0BC6">
      <w:pPr>
        <w:rPr>
          <w:rFonts w:asciiTheme="minorHAnsi" w:hAnsiTheme="minorHAnsi" w:cstheme="minorHAnsi"/>
          <w:sz w:val="16"/>
        </w:rPr>
      </w:pPr>
      <w:r w:rsidRPr="009B2B2E">
        <w:rPr>
          <w:rStyle w:val="Emphasis"/>
          <w:rFonts w:asciiTheme="minorHAnsi" w:hAnsiTheme="minorHAnsi" w:cstheme="minorHAnsi"/>
        </w:rPr>
        <w:t>American elite knowledge networks</w:t>
      </w:r>
      <w:r w:rsidRPr="009B2B2E">
        <w:rPr>
          <w:rStyle w:val="StyleUnderline"/>
          <w:rFonts w:asciiTheme="minorHAnsi" w:hAnsiTheme="minorHAnsi" w:cstheme="minorHAnsi"/>
        </w:rPr>
        <w:t xml:space="preserve"> center on the strategic and heavily interconnected corporate-philanthropic foundation.</w:t>
      </w:r>
      <w:r w:rsidRPr="009B2B2E">
        <w:rPr>
          <w:rFonts w:asciiTheme="minorHAnsi" w:hAnsiTheme="minorHAnsi" w:cstheme="minorHAnsi"/>
          <w:sz w:val="16"/>
        </w:rPr>
        <w:t xml:space="preserve"> The liberal </w:t>
      </w:r>
      <w:r w:rsidRPr="009B68BA">
        <w:rPr>
          <w:rStyle w:val="Emphasis"/>
          <w:rFonts w:asciiTheme="minorHAnsi" w:hAnsiTheme="minorHAnsi" w:cstheme="minorHAnsi"/>
          <w:highlight w:val="cyan"/>
        </w:rPr>
        <w:t>Ford</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Rockefeller foundations</w:t>
      </w:r>
      <w:r w:rsidRPr="009B2B2E">
        <w:rPr>
          <w:rFonts w:asciiTheme="minorHAnsi" w:hAnsiTheme="minorHAnsi" w:cstheme="minorHAnsi"/>
          <w:sz w:val="16"/>
        </w:rPr>
        <w:t xml:space="preserve"> and conservative variants </w:t>
      </w:r>
      <w:r w:rsidRPr="009B2B2E">
        <w:rPr>
          <w:rStyle w:val="StyleUnderline"/>
          <w:rFonts w:asciiTheme="minorHAnsi" w:hAnsiTheme="minorHAnsi" w:cstheme="minorHAnsi"/>
        </w:rPr>
        <w:t xml:space="preserve">all </w:t>
      </w:r>
      <w:r w:rsidRPr="009B68BA">
        <w:rPr>
          <w:rStyle w:val="Emphasis"/>
          <w:rFonts w:asciiTheme="minorHAnsi" w:hAnsiTheme="minorHAnsi" w:cstheme="minorHAnsi"/>
          <w:highlight w:val="cyan"/>
        </w:rPr>
        <w:t>fund knowledge networks</w:t>
      </w:r>
      <w:r w:rsidRPr="009B2B2E">
        <w:rPr>
          <w:rFonts w:asciiTheme="minorHAnsi" w:hAnsiTheme="minorHAnsi" w:cstheme="minorHAnsi"/>
          <w:sz w:val="16"/>
        </w:rPr>
        <w:t xml:space="preserve">.28 Unburdened by electors or shareholders, </w:t>
      </w:r>
      <w:r w:rsidRPr="009B2B2E">
        <w:rPr>
          <w:rStyle w:val="StyleUnderline"/>
          <w:rFonts w:asciiTheme="minorHAnsi" w:hAnsiTheme="minorHAnsi" w:cstheme="minorHAnsi"/>
        </w:rPr>
        <w:t xml:space="preserve">these institutions are governed by </w:t>
      </w:r>
      <w:r w:rsidRPr="009B2B2E">
        <w:rPr>
          <w:rStyle w:val="Emphasis"/>
          <w:rFonts w:asciiTheme="minorHAnsi" w:hAnsiTheme="minorHAnsi" w:cstheme="minorHAnsi"/>
        </w:rPr>
        <w:t>trustees</w:t>
      </w:r>
      <w:r w:rsidRPr="009B2B2E">
        <w:rPr>
          <w:rStyle w:val="StyleUnderline"/>
          <w:rFonts w:asciiTheme="minorHAnsi" w:hAnsiTheme="minorHAnsi" w:cstheme="minorHAnsi"/>
        </w:rPr>
        <w:t xml:space="preserve"> drawn from </w:t>
      </w:r>
      <w:r w:rsidRPr="009B2B2E">
        <w:rPr>
          <w:rStyle w:val="Emphasis"/>
          <w:rFonts w:asciiTheme="minorHAnsi" w:hAnsiTheme="minorHAnsi" w:cstheme="minorHAnsi"/>
        </w:rPr>
        <w:t>corporations, government, corporate media</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elite universities</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Their </w:t>
      </w:r>
      <w:r w:rsidRPr="009B2B2E">
        <w:rPr>
          <w:rStyle w:val="Emphasis"/>
          <w:rFonts w:asciiTheme="minorHAnsi" w:hAnsiTheme="minorHAnsi" w:cstheme="minorHAnsi"/>
        </w:rPr>
        <w:t>elitist mindsets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ethno-racial</w:t>
      </w:r>
      <w:r w:rsidRPr="009B2B2E">
        <w:rPr>
          <w:rFonts w:asciiTheme="minorHAnsi" w:hAnsiTheme="minorHAnsi" w:cstheme="minorHAnsi"/>
          <w:sz w:val="16"/>
        </w:rPr>
        <w:t xml:space="preserve"> and class </w:t>
      </w:r>
      <w:r w:rsidRPr="009B2B2E">
        <w:rPr>
          <w:rStyle w:val="Emphasis"/>
          <w:rFonts w:asciiTheme="minorHAnsi" w:hAnsiTheme="minorHAnsi" w:cstheme="minorHAnsi"/>
        </w:rPr>
        <w:t>identities</w:t>
      </w:r>
      <w:r w:rsidRPr="009B2B2E">
        <w:rPr>
          <w:rFonts w:asciiTheme="minorHAnsi" w:hAnsiTheme="minorHAnsi" w:cstheme="minorHAnsi"/>
          <w:sz w:val="16"/>
        </w:rPr>
        <w:t xml:space="preserve"> </w:t>
      </w:r>
      <w:r w:rsidRPr="009B2B2E">
        <w:rPr>
          <w:rStyle w:val="StyleUnderline"/>
          <w:rFonts w:asciiTheme="minorHAnsi" w:hAnsiTheme="minorHAnsi" w:cstheme="minorHAnsi"/>
        </w:rPr>
        <w:t>differentiate these trustees from the majority of Americans</w:t>
      </w:r>
      <w:r w:rsidRPr="009B2B2E">
        <w:rPr>
          <w:rFonts w:asciiTheme="minorHAnsi" w:hAnsiTheme="minorHAnsi" w:cstheme="minorHAnsi"/>
          <w:sz w:val="16"/>
        </w:rPr>
        <w:t xml:space="preserve">. We can track the rise of </w:t>
      </w:r>
      <w:r w:rsidRPr="009B68BA">
        <w:rPr>
          <w:rStyle w:val="Emphasis"/>
          <w:rFonts w:asciiTheme="minorHAnsi" w:hAnsiTheme="minorHAnsi" w:cstheme="minorHAnsi"/>
          <w:highlight w:val="cyan"/>
        </w:rPr>
        <w:t>American</w:t>
      </w:r>
      <w:r w:rsidRPr="009B2B2E">
        <w:rPr>
          <w:rStyle w:val="Emphasis"/>
          <w:rFonts w:asciiTheme="minorHAnsi" w:hAnsiTheme="minorHAnsi" w:cstheme="minorHAnsi"/>
        </w:rPr>
        <w:t xml:space="preserve"> global </w:t>
      </w:r>
      <w:r w:rsidRPr="009B68BA">
        <w:rPr>
          <w:rStyle w:val="Emphasis"/>
          <w:rFonts w:asciiTheme="minorHAnsi" w:hAnsiTheme="minorHAnsi" w:cstheme="minorHAnsi"/>
          <w:highlight w:val="cyan"/>
        </w:rPr>
        <w:t>hegemony</w:t>
      </w:r>
      <w:r w:rsidRPr="009B2B2E">
        <w:rPr>
          <w:rFonts w:asciiTheme="minorHAnsi" w:hAnsiTheme="minorHAnsi" w:cstheme="minorHAnsi"/>
          <w:sz w:val="16"/>
        </w:rPr>
        <w:t xml:space="preserve"> by exploring the increasing significance of foundations and the institutional architecture that owes its origins to concentrated corporate wealth. At home, this </w:t>
      </w:r>
      <w:r w:rsidRPr="009B68BA">
        <w:rPr>
          <w:rStyle w:val="StyleUnderline"/>
          <w:rFonts w:asciiTheme="minorHAnsi" w:hAnsiTheme="minorHAnsi" w:cstheme="minorHAnsi"/>
          <w:highlight w:val="cyan"/>
        </w:rPr>
        <w:t xml:space="preserve">comprised a </w:t>
      </w:r>
      <w:r w:rsidRPr="009B68BA">
        <w:rPr>
          <w:rStyle w:val="Emphasis"/>
          <w:rFonts w:asciiTheme="minorHAnsi" w:hAnsiTheme="minorHAnsi" w:cstheme="minorHAnsi"/>
          <w:highlight w:val="cyan"/>
        </w:rPr>
        <w:t>dense network</w:t>
      </w:r>
      <w:r w:rsidRPr="009B68BA">
        <w:rPr>
          <w:rStyle w:val="StyleUnderline"/>
          <w:rFonts w:asciiTheme="minorHAnsi" w:hAnsiTheme="minorHAnsi" w:cstheme="minorHAnsi"/>
          <w:highlight w:val="cyan"/>
        </w:rPr>
        <w:t xml:space="preserve"> of </w:t>
      </w:r>
      <w:r w:rsidRPr="009B68BA">
        <w:rPr>
          <w:rStyle w:val="Emphasis"/>
          <w:rFonts w:asciiTheme="minorHAnsi" w:hAnsiTheme="minorHAnsi" w:cstheme="minorHAnsi"/>
          <w:highlight w:val="cyan"/>
        </w:rPr>
        <w:t>think tanks,</w:t>
      </w:r>
      <w:r w:rsidRPr="009B68BA">
        <w:rPr>
          <w:rStyle w:val="StyleUnderline"/>
          <w:rFonts w:asciiTheme="minorHAnsi" w:hAnsiTheme="minorHAnsi" w:cstheme="minorHAnsi"/>
          <w:highlight w:val="cyan"/>
        </w:rPr>
        <w:t xml:space="preserve"> university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foreign affairs </w:t>
      </w:r>
      <w:r w:rsidRPr="009B68BA">
        <w:rPr>
          <w:rStyle w:val="Emphasis"/>
          <w:rFonts w:asciiTheme="minorHAnsi" w:hAnsiTheme="minorHAnsi" w:cstheme="minorHAnsi"/>
          <w:highlight w:val="cyan"/>
        </w:rPr>
        <w:t>organizations</w:t>
      </w:r>
      <w:r w:rsidRPr="009B2B2E">
        <w:rPr>
          <w:rStyle w:val="StyleUnderline"/>
          <w:rFonts w:asciiTheme="minorHAnsi" w:hAnsiTheme="minorHAnsi" w:cstheme="minorHAnsi"/>
        </w:rPr>
        <w:t xml:space="preserve">, area studies,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social-scientific </w:t>
      </w:r>
      <w:r w:rsidRPr="009B68BA">
        <w:rPr>
          <w:rStyle w:val="Emphasis"/>
          <w:rFonts w:asciiTheme="minorHAnsi" w:hAnsiTheme="minorHAnsi" w:cstheme="minorHAnsi"/>
          <w:highlight w:val="cyan"/>
        </w:rPr>
        <w:t>programs</w:t>
      </w:r>
      <w:r w:rsidRPr="009B2B2E">
        <w:rPr>
          <w:rStyle w:val="StyleUnderline"/>
          <w:rFonts w:asciiTheme="minorHAnsi" w:hAnsiTheme="minorHAnsi" w:cstheme="minorHAnsi"/>
        </w:rPr>
        <w:t xml:space="preserve">, all of which interlinked with practitioners in </w:t>
      </w:r>
      <w:r w:rsidRPr="009B2B2E">
        <w:rPr>
          <w:rStyle w:val="Emphasis"/>
          <w:rFonts w:asciiTheme="minorHAnsi" w:hAnsiTheme="minorHAnsi" w:cstheme="minorHAnsi"/>
        </w:rPr>
        <w:t>politics, media, and government</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These </w:t>
      </w:r>
      <w:r w:rsidRPr="009B68BA">
        <w:rPr>
          <w:rStyle w:val="Emphasis"/>
          <w:rFonts w:asciiTheme="minorHAnsi" w:hAnsiTheme="minorHAnsi" w:cstheme="minorHAnsi"/>
          <w:highlight w:val="cyan"/>
        </w:rPr>
        <w:t>elite knowledge networks</w:t>
      </w:r>
      <w:r w:rsidRPr="009B68BA">
        <w:rPr>
          <w:rStyle w:val="StyleUnderline"/>
          <w:rFonts w:asciiTheme="minorHAnsi" w:hAnsiTheme="minorHAnsi" w:cstheme="minorHAnsi"/>
          <w:highlight w:val="cyan"/>
        </w:rPr>
        <w:t xml:space="preserve"> </w:t>
      </w:r>
      <w:r w:rsidRPr="009B2B2E">
        <w:rPr>
          <w:rStyle w:val="StyleUnderline"/>
          <w:rFonts w:asciiTheme="minorHAnsi" w:hAnsiTheme="minorHAnsi" w:cstheme="minorHAnsi"/>
        </w:rPr>
        <w:t xml:space="preserve">built </w:t>
      </w:r>
      <w:r w:rsidRPr="009B2B2E">
        <w:rPr>
          <w:rStyle w:val="Emphasis"/>
          <w:rFonts w:asciiTheme="minorHAnsi" w:hAnsiTheme="minorHAnsi" w:cstheme="minorHAnsi"/>
        </w:rPr>
        <w:t>long-term relationships</w:t>
      </w:r>
      <w:r w:rsidRPr="009B2B2E">
        <w:rPr>
          <w:rStyle w:val="StyleUnderline"/>
          <w:rFonts w:asciiTheme="minorHAnsi" w:hAnsiTheme="minorHAnsi" w:cstheme="minorHAnsi"/>
        </w:rPr>
        <w:t xml:space="preserve"> that </w:t>
      </w:r>
      <w:r w:rsidRPr="009B68BA">
        <w:rPr>
          <w:rStyle w:val="StyleUnderline"/>
          <w:rFonts w:asciiTheme="minorHAnsi" w:hAnsiTheme="minorHAnsi" w:cstheme="minorHAnsi"/>
          <w:highlight w:val="cyan"/>
        </w:rPr>
        <w:t>created</w:t>
      </w:r>
      <w:r w:rsidRPr="009B2B2E">
        <w:rPr>
          <w:rStyle w:val="StyleUnderline"/>
          <w:rFonts w:asciiTheme="minorHAnsi" w:hAnsiTheme="minorHAnsi" w:cstheme="minorHAnsi"/>
        </w:rPr>
        <w:t xml:space="preserve"> pathways for </w:t>
      </w:r>
      <w:r w:rsidRPr="009B68BA">
        <w:rPr>
          <w:rStyle w:val="StyleUnderline"/>
          <w:rFonts w:asciiTheme="minorHAnsi" w:hAnsiTheme="minorHAnsi" w:cstheme="minorHAnsi"/>
          <w:highlight w:val="cyan"/>
        </w:rPr>
        <w:t>the</w:t>
      </w:r>
      <w:r w:rsidRPr="009B2B2E">
        <w:rPr>
          <w:rStyle w:val="StyleUnderline"/>
          <w:rFonts w:asciiTheme="minorHAnsi" w:hAnsiTheme="minorHAnsi" w:cstheme="minorHAnsi"/>
        </w:rPr>
        <w:t xml:space="preserve"> international </w:t>
      </w:r>
      <w:r w:rsidRPr="009B68BA">
        <w:rPr>
          <w:rStyle w:val="StyleUnderline"/>
          <w:rFonts w:asciiTheme="minorHAnsi" w:hAnsiTheme="minorHAnsi" w:cstheme="minorHAnsi"/>
          <w:highlight w:val="cyan"/>
        </w:rPr>
        <w:t xml:space="preserve">circulation of </w:t>
      </w:r>
      <w:r w:rsidRPr="009B68BA">
        <w:rPr>
          <w:rStyle w:val="Emphasis"/>
          <w:rFonts w:asciiTheme="minorHAnsi" w:hAnsiTheme="minorHAnsi" w:cstheme="minorHAnsi"/>
          <w:highlight w:val="cyan"/>
        </w:rPr>
        <w:t>ideas</w:t>
      </w:r>
      <w:r w:rsidRPr="009B2B2E">
        <w:rPr>
          <w:rFonts w:asciiTheme="minorHAnsi" w:hAnsiTheme="minorHAnsi" w:cstheme="minorHAnsi"/>
          <w:sz w:val="16"/>
        </w:rPr>
        <w:t xml:space="preserve">, people,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money</w:t>
      </w:r>
      <w:r w:rsidRPr="009B68BA">
        <w:rPr>
          <w:rFonts w:asciiTheme="minorHAnsi" w:hAnsiTheme="minorHAnsi" w:cstheme="minorHAnsi"/>
          <w:sz w:val="16"/>
          <w:highlight w:val="cyan"/>
        </w:rPr>
        <w:t>,</w:t>
      </w:r>
      <w:r w:rsidRPr="009B2B2E">
        <w:rPr>
          <w:rFonts w:asciiTheme="minorHAnsi" w:hAnsiTheme="minorHAnsi" w:cstheme="minorHAnsi"/>
          <w:sz w:val="16"/>
        </w:rPr>
        <w:t xml:space="preserve"> and usually connected strongly with American organizations like the Institute of Pacific Relations and the Council on Foreign Relations (CFR). </w:t>
      </w:r>
      <w:r w:rsidRPr="009B68BA">
        <w:rPr>
          <w:rStyle w:val="StyleUnderline"/>
          <w:rFonts w:asciiTheme="minorHAnsi" w:hAnsiTheme="minorHAnsi" w:cstheme="minorHAnsi"/>
          <w:highlight w:val="cyan"/>
        </w:rPr>
        <w:t>These</w:t>
      </w:r>
      <w:r w:rsidRPr="009B2B2E">
        <w:rPr>
          <w:rStyle w:val="StyleUnderline"/>
          <w:rFonts w:asciiTheme="minorHAnsi" w:hAnsiTheme="minorHAnsi" w:cstheme="minorHAnsi"/>
        </w:rPr>
        <w:t xml:space="preserve"> knowledge </w:t>
      </w:r>
      <w:r w:rsidRPr="009B68BA">
        <w:rPr>
          <w:rStyle w:val="StyleUnderline"/>
          <w:rFonts w:asciiTheme="minorHAnsi" w:hAnsiTheme="minorHAnsi" w:cstheme="minorHAnsi"/>
          <w:highlight w:val="cyan"/>
        </w:rPr>
        <w:t>networks’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greatest </w:t>
      </w:r>
      <w:r w:rsidRPr="009B68BA">
        <w:rPr>
          <w:rStyle w:val="Emphasis"/>
          <w:rFonts w:asciiTheme="minorHAnsi" w:hAnsiTheme="minorHAnsi" w:cstheme="minorHAnsi"/>
          <w:highlight w:val="cyan"/>
        </w:rPr>
        <w:t>achievement</w:t>
      </w:r>
      <w:r w:rsidRPr="009B68BA">
        <w:rPr>
          <w:rStyle w:val="StyleUnderline"/>
          <w:rFonts w:asciiTheme="minorHAnsi" w:hAnsiTheme="minorHAnsi" w:cstheme="minorHAnsi"/>
          <w:highlight w:val="cyan"/>
        </w:rPr>
        <w:t xml:space="preserve"> is</w:t>
      </w:r>
      <w:r w:rsidRPr="009B2B2E">
        <w:rPr>
          <w:rStyle w:val="StyleUnderline"/>
          <w:rFonts w:asciiTheme="minorHAnsi" w:hAnsiTheme="minorHAnsi" w:cstheme="minorHAnsi"/>
        </w:rPr>
        <w:t xml:space="preserve"> the elaboration of </w:t>
      </w:r>
      <w:r w:rsidRPr="009B68BA">
        <w:rPr>
          <w:rStyle w:val="StyleUnderline"/>
          <w:rFonts w:asciiTheme="minorHAnsi" w:hAnsiTheme="minorHAnsi" w:cstheme="minorHAnsi"/>
          <w:highlight w:val="cyan"/>
        </w:rPr>
        <w:t xml:space="preserve">a </w:t>
      </w:r>
      <w:r w:rsidRPr="009B68BA">
        <w:rPr>
          <w:rStyle w:val="Emphasis"/>
          <w:rFonts w:asciiTheme="minorHAnsi" w:hAnsiTheme="minorHAnsi" w:cstheme="minorHAnsi"/>
          <w:highlight w:val="cyan"/>
        </w:rPr>
        <w:t xml:space="preserve">liberal-internationalist </w:t>
      </w:r>
      <w:r w:rsidRPr="009B2B2E">
        <w:rPr>
          <w:rStyle w:val="Emphasis"/>
          <w:rFonts w:asciiTheme="minorHAnsi" w:hAnsiTheme="minorHAnsi" w:cstheme="minorHAnsi"/>
        </w:rPr>
        <w:t xml:space="preserve">elite </w:t>
      </w:r>
      <w:r w:rsidRPr="009B68BA">
        <w:rPr>
          <w:rStyle w:val="Emphasis"/>
          <w:rFonts w:asciiTheme="minorHAnsi" w:hAnsiTheme="minorHAnsi" w:cstheme="minorHAnsi"/>
          <w:highlight w:val="cyan"/>
        </w:rPr>
        <w:t>consensus</w:t>
      </w:r>
      <w:r w:rsidRPr="009B68BA">
        <w:rPr>
          <w:rStyle w:val="StyleUnderline"/>
          <w:rFonts w:asciiTheme="minorHAnsi" w:hAnsiTheme="minorHAnsi" w:cstheme="minorHAnsi"/>
          <w:highlight w:val="cyan"/>
        </w:rPr>
        <w:t xml:space="preserve"> that </w:t>
      </w:r>
      <w:r w:rsidRPr="009B68BA">
        <w:rPr>
          <w:rStyle w:val="Emphasis"/>
          <w:rFonts w:asciiTheme="minorHAnsi" w:hAnsiTheme="minorHAnsi" w:cstheme="minorHAnsi"/>
          <w:highlight w:val="cyan"/>
        </w:rPr>
        <w:t>rejects isolationism</w:t>
      </w:r>
      <w:r w:rsidRPr="009B68BA">
        <w:rPr>
          <w:rStyle w:val="StyleUnderline"/>
          <w:rFonts w:asciiTheme="minorHAnsi" w:hAnsiTheme="minorHAnsi" w:cstheme="minorHAnsi"/>
          <w:highlight w:val="cyan"/>
        </w:rPr>
        <w:t xml:space="preserve"> and spans the </w:t>
      </w:r>
      <w:r w:rsidRPr="009B68BA">
        <w:rPr>
          <w:rStyle w:val="Emphasis"/>
          <w:rFonts w:asciiTheme="minorHAnsi" w:hAnsiTheme="minorHAnsi" w:cstheme="minorHAnsi"/>
          <w:highlight w:val="cyan"/>
        </w:rPr>
        <w:t>two main political parties</w:t>
      </w:r>
      <w:r w:rsidRPr="009B2B2E">
        <w:rPr>
          <w:rFonts w:asciiTheme="minorHAnsi" w:hAnsiTheme="minorHAnsi" w:cstheme="minorHAnsi"/>
          <w:sz w:val="16"/>
        </w:rPr>
        <w:t xml:space="preserve">, the media, and attentive publics. </w:t>
      </w:r>
      <w:r w:rsidRPr="009B2B2E">
        <w:rPr>
          <w:rStyle w:val="StyleUnderline"/>
          <w:rFonts w:asciiTheme="minorHAnsi" w:hAnsiTheme="minorHAnsi" w:cstheme="minorHAnsi"/>
        </w:rPr>
        <w:t xml:space="preserve">With the American state’s </w:t>
      </w:r>
      <w:r w:rsidRPr="009B2B2E">
        <w:rPr>
          <w:rStyle w:val="Emphasis"/>
          <w:rFonts w:asciiTheme="minorHAnsi" w:hAnsiTheme="minorHAnsi" w:cstheme="minorHAnsi"/>
        </w:rPr>
        <w:t>full cooperation</w:t>
      </w:r>
      <w:r w:rsidRPr="009B2B2E">
        <w:rPr>
          <w:rStyle w:val="StyleUnderline"/>
          <w:rFonts w:asciiTheme="minorHAnsi" w:hAnsiTheme="minorHAnsi" w:cstheme="minorHAnsi"/>
        </w:rPr>
        <w:t xml:space="preserve">, such </w:t>
      </w:r>
      <w:r w:rsidRPr="009B2B2E">
        <w:rPr>
          <w:rStyle w:val="Emphasis"/>
          <w:rFonts w:asciiTheme="minorHAnsi" w:hAnsiTheme="minorHAnsi" w:cstheme="minorHAnsi"/>
        </w:rPr>
        <w:t>knowledge networks</w:t>
      </w:r>
      <w:r w:rsidRPr="009B2B2E">
        <w:rPr>
          <w:rStyle w:val="StyleUnderline"/>
          <w:rFonts w:asciiTheme="minorHAnsi" w:hAnsiTheme="minorHAnsi" w:cstheme="minorHAnsi"/>
        </w:rPr>
        <w:t xml:space="preserve"> helped to establish the</w:t>
      </w:r>
      <w:r w:rsidRPr="009B2B2E">
        <w:rPr>
          <w:rFonts w:asciiTheme="minorHAnsi" w:hAnsiTheme="minorHAnsi" w:cstheme="minorHAnsi"/>
          <w:sz w:val="16"/>
        </w:rPr>
        <w:t xml:space="preserve"> post-1945 </w:t>
      </w:r>
      <w:r w:rsidRPr="009B2B2E">
        <w:rPr>
          <w:rStyle w:val="Emphasis"/>
          <w:rFonts w:asciiTheme="minorHAnsi" w:hAnsiTheme="minorHAnsi" w:cstheme="minorHAnsi"/>
        </w:rPr>
        <w:t>liberal international order</w:t>
      </w:r>
      <w:r w:rsidRPr="009B2B2E">
        <w:rPr>
          <w:rFonts w:asciiTheme="minorHAnsi" w:hAnsiTheme="minorHAnsi" w:cstheme="minorHAnsi"/>
          <w:sz w:val="16"/>
        </w:rPr>
        <w:t xml:space="preserve"> that included Bretton Woods, the United Nations, the Marshall Plan, and NATO.</w:t>
      </w:r>
    </w:p>
    <w:p w14:paraId="0C84CC71" w14:textId="77777777" w:rsidR="002B0BC6" w:rsidRPr="009B2B2E" w:rsidRDefault="002B0BC6" w:rsidP="002B0BC6">
      <w:pPr>
        <w:rPr>
          <w:rFonts w:asciiTheme="minorHAnsi" w:hAnsiTheme="minorHAnsi" w:cstheme="minorHAnsi"/>
          <w:sz w:val="16"/>
        </w:rPr>
      </w:pPr>
      <w:r w:rsidRPr="009B2B2E">
        <w:rPr>
          <w:rFonts w:asciiTheme="minorHAnsi" w:hAnsiTheme="minorHAnsi" w:cstheme="minorHAnsi"/>
          <w:sz w:val="16"/>
        </w:rPr>
        <w:t xml:space="preserve">Official institutions of the liberal international order included the intertwined spines of the private and state-private institutional architecture that had been established during the Cold War to perform the major functions of US hegemonic knowledge networks. </w:t>
      </w:r>
      <w:r w:rsidRPr="009B2B2E">
        <w:rPr>
          <w:rStyle w:val="StyleUnderline"/>
          <w:rFonts w:asciiTheme="minorHAnsi" w:hAnsiTheme="minorHAnsi" w:cstheme="minorHAnsi"/>
        </w:rPr>
        <w:t xml:space="preserve">These networks grew </w:t>
      </w:r>
      <w:r w:rsidRPr="009B2B2E">
        <w:rPr>
          <w:rStyle w:val="Emphasis"/>
          <w:rFonts w:asciiTheme="minorHAnsi" w:hAnsiTheme="minorHAnsi" w:cstheme="minorHAnsi"/>
        </w:rPr>
        <w:t>deep roots</w:t>
      </w:r>
      <w:r w:rsidRPr="009B2B2E">
        <w:rPr>
          <w:rStyle w:val="StyleUnderline"/>
          <w:rFonts w:asciiTheme="minorHAnsi" w:hAnsiTheme="minorHAnsi" w:cstheme="minorHAnsi"/>
        </w:rPr>
        <w:t xml:space="preserve"> in core </w:t>
      </w:r>
      <w:r w:rsidRPr="009B2B2E">
        <w:rPr>
          <w:rStyle w:val="Emphasis"/>
          <w:rFonts w:asciiTheme="minorHAnsi" w:hAnsiTheme="minorHAnsi" w:cstheme="minorHAnsi"/>
        </w:rPr>
        <w:t>Western states</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civil societies</w:t>
      </w:r>
      <w:r w:rsidRPr="009B2B2E">
        <w:rPr>
          <w:rStyle w:val="StyleUnderline"/>
          <w:rFonts w:asciiTheme="minorHAnsi" w:hAnsiTheme="minorHAnsi" w:cstheme="minorHAnsi"/>
        </w:rPr>
        <w:t>.</w:t>
      </w:r>
      <w:r w:rsidRPr="009B2B2E">
        <w:rPr>
          <w:rFonts w:asciiTheme="minorHAnsi" w:hAnsiTheme="minorHAnsi" w:cstheme="minorHAnsi"/>
          <w:sz w:val="16"/>
        </w:rPr>
        <w:t xml:space="preserve"> Symbiotic with NATO, European unity, and the special relationship between the United States and the United Kingdom, </w:t>
      </w:r>
      <w:r w:rsidRPr="009B2B2E">
        <w:rPr>
          <w:rStyle w:val="StyleUnderline"/>
          <w:rFonts w:asciiTheme="minorHAnsi" w:hAnsiTheme="minorHAnsi" w:cstheme="minorHAnsi"/>
        </w:rPr>
        <w:t xml:space="preserve">such networks provided an </w:t>
      </w:r>
      <w:r w:rsidRPr="009B2B2E">
        <w:rPr>
          <w:rStyle w:val="Emphasis"/>
          <w:rFonts w:asciiTheme="minorHAnsi" w:hAnsiTheme="minorHAnsi" w:cstheme="minorHAnsi"/>
        </w:rPr>
        <w:t>international umbrella</w:t>
      </w:r>
      <w:r w:rsidRPr="009B2B2E">
        <w:rPr>
          <w:rStyle w:val="StyleUnderline"/>
          <w:rFonts w:asciiTheme="minorHAnsi" w:hAnsiTheme="minorHAnsi" w:cstheme="minorHAnsi"/>
        </w:rPr>
        <w:t xml:space="preserve"> and developed </w:t>
      </w:r>
      <w:r w:rsidRPr="009B2B2E">
        <w:rPr>
          <w:rStyle w:val="Emphasis"/>
          <w:rFonts w:asciiTheme="minorHAnsi" w:hAnsiTheme="minorHAnsi" w:cstheme="minorHAnsi"/>
        </w:rPr>
        <w:t>politically powerful domestic constituencies</w:t>
      </w:r>
      <w:r w:rsidRPr="009B2B2E">
        <w:rPr>
          <w:rStyle w:val="StyleUnderline"/>
          <w:rFonts w:asciiTheme="minorHAnsi" w:hAnsiTheme="minorHAnsi" w:cstheme="minorHAnsi"/>
        </w:rPr>
        <w:t xml:space="preserve"> that were invested in the </w:t>
      </w:r>
      <w:r w:rsidRPr="009B2B2E">
        <w:rPr>
          <w:rStyle w:val="Emphasis"/>
          <w:rFonts w:asciiTheme="minorHAnsi" w:hAnsiTheme="minorHAnsi" w:cstheme="minorHAnsi"/>
        </w:rPr>
        <w:t>liberal international order</w:t>
      </w:r>
      <w:r w:rsidRPr="009B2B2E">
        <w:rPr>
          <w:rFonts w:asciiTheme="minorHAnsi" w:hAnsiTheme="minorHAnsi" w:cstheme="minorHAnsi"/>
          <w:sz w:val="16"/>
        </w:rPr>
        <w:t>.29</w:t>
      </w:r>
    </w:p>
    <w:p w14:paraId="5DA3C8DD" w14:textId="77777777" w:rsidR="002B0BC6" w:rsidRPr="009B2B2E" w:rsidRDefault="002B0BC6" w:rsidP="002B0BC6">
      <w:pPr>
        <w:rPr>
          <w:rStyle w:val="Emphasis"/>
          <w:rFonts w:asciiTheme="minorHAnsi" w:hAnsiTheme="minorHAnsi" w:cstheme="minorHAnsi"/>
        </w:rPr>
      </w:pPr>
      <w:r w:rsidRPr="009B2B2E">
        <w:rPr>
          <w:rFonts w:asciiTheme="minorHAnsi" w:hAnsiTheme="minorHAnsi" w:cstheme="minorHAnsi"/>
          <w:sz w:val="16"/>
        </w:rPr>
        <w:t xml:space="preserve">Nevertheless, </w:t>
      </w:r>
      <w:r w:rsidRPr="009B68BA">
        <w:rPr>
          <w:rStyle w:val="StyleUnderline"/>
          <w:rFonts w:asciiTheme="minorHAnsi" w:hAnsiTheme="minorHAnsi" w:cstheme="minorHAnsi"/>
          <w:highlight w:val="cyan"/>
        </w:rPr>
        <w:t xml:space="preserve">hegemony studies </w:t>
      </w:r>
      <w:r w:rsidRPr="009B68BA">
        <w:rPr>
          <w:rStyle w:val="Emphasis"/>
          <w:rFonts w:asciiTheme="minorHAnsi" w:hAnsiTheme="minorHAnsi" w:cstheme="minorHAnsi"/>
          <w:highlight w:val="cyan"/>
        </w:rPr>
        <w:t>neglects</w:t>
      </w:r>
      <w:r w:rsidRPr="009B68BA">
        <w:rPr>
          <w:rStyle w:val="StyleUnderline"/>
          <w:rFonts w:asciiTheme="minorHAnsi" w:hAnsiTheme="minorHAnsi" w:cstheme="minorHAnsi"/>
          <w:highlight w:val="cyan"/>
        </w:rPr>
        <w:t xml:space="preserve"> American</w:t>
      </w:r>
      <w:r w:rsidRPr="009B2B2E">
        <w:rPr>
          <w:rStyle w:val="StyleUnderline"/>
          <w:rFonts w:asciiTheme="minorHAnsi" w:hAnsiTheme="minorHAnsi" w:cstheme="minorHAnsi"/>
        </w:rPr>
        <w:t xml:space="preserve"> ideational-infrastructural </w:t>
      </w:r>
      <w:r w:rsidRPr="009B68BA">
        <w:rPr>
          <w:rStyle w:val="StyleUnderline"/>
          <w:rFonts w:asciiTheme="minorHAnsi" w:hAnsiTheme="minorHAnsi" w:cstheme="minorHAnsi"/>
          <w:highlight w:val="cyan"/>
        </w:rPr>
        <w:t>power that 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operationalized</w:t>
      </w:r>
      <w:r w:rsidRPr="009B2B2E">
        <w:rPr>
          <w:rStyle w:val="StyleUnderline"/>
          <w:rFonts w:asciiTheme="minorHAnsi" w:hAnsiTheme="minorHAnsi" w:cstheme="minorHAnsi"/>
        </w:rPr>
        <w:t xml:space="preserve"> and </w:t>
      </w:r>
      <w:r w:rsidRPr="009B68BA">
        <w:rPr>
          <w:rStyle w:val="Emphasis"/>
          <w:rFonts w:asciiTheme="minorHAnsi" w:hAnsiTheme="minorHAnsi" w:cstheme="minorHAnsi"/>
          <w:highlight w:val="cyan"/>
        </w:rPr>
        <w:t>embedded</w:t>
      </w:r>
      <w:r w:rsidRPr="009B68BA">
        <w:rPr>
          <w:rStyle w:val="StyleUnderline"/>
          <w:rFonts w:asciiTheme="minorHAnsi" w:hAnsiTheme="minorHAnsi" w:cstheme="minorHAnsi"/>
          <w:highlight w:val="cyan"/>
        </w:rPr>
        <w:t xml:space="preserve"> in</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influential power-</w:t>
      </w:r>
      <w:r w:rsidRPr="009B68BA">
        <w:rPr>
          <w:rStyle w:val="Emphasis"/>
          <w:rFonts w:asciiTheme="minorHAnsi" w:hAnsiTheme="minorHAnsi" w:cstheme="minorHAnsi"/>
          <w:highlight w:val="cyan"/>
        </w:rPr>
        <w:t>knowledge networks</w:t>
      </w:r>
      <w:r w:rsidRPr="009B68BA">
        <w:rPr>
          <w:rStyle w:val="StyleUnderline"/>
          <w:rFonts w:asciiTheme="minorHAnsi" w:hAnsiTheme="minorHAnsi" w:cstheme="minorHAnsi"/>
          <w:highlight w:val="cyan"/>
        </w:rPr>
        <w:t xml:space="preserve">, </w:t>
      </w:r>
      <w:r w:rsidRPr="009B2B2E">
        <w:rPr>
          <w:rStyle w:val="StyleUnderline"/>
          <w:rFonts w:asciiTheme="minorHAnsi" w:hAnsiTheme="minorHAnsi" w:cstheme="minorHAnsi"/>
        </w:rPr>
        <w:t>with linkages that</w:t>
      </w:r>
      <w:r w:rsidRPr="009B2B2E">
        <w:rPr>
          <w:rFonts w:asciiTheme="minorHAnsi" w:hAnsiTheme="minorHAnsi" w:cstheme="minorHAnsi"/>
          <w:sz w:val="16"/>
        </w:rPr>
        <w:t xml:space="preserve"> unify private/public domains and international/domestic spheres, and that </w:t>
      </w:r>
      <w:r w:rsidRPr="009B2B2E">
        <w:rPr>
          <w:rStyle w:val="Emphasis"/>
          <w:rFonts w:asciiTheme="minorHAnsi" w:hAnsiTheme="minorHAnsi" w:cstheme="minorHAnsi"/>
        </w:rPr>
        <w:t>legitimize</w:t>
      </w:r>
      <w:r w:rsidRPr="009B2B2E">
        <w:rPr>
          <w:rStyle w:val="StyleUnderline"/>
          <w:rFonts w:asciiTheme="minorHAnsi" w:hAnsiTheme="minorHAnsi" w:cstheme="minorHAnsi"/>
        </w:rPr>
        <w:t xml:space="preserve"> domestic vertical power inequality and horizontal inequalities between societies</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Those networks are the </w:t>
      </w:r>
      <w:r w:rsidRPr="009B2B2E">
        <w:rPr>
          <w:rStyle w:val="Emphasis"/>
          <w:rFonts w:asciiTheme="minorHAnsi" w:hAnsiTheme="minorHAnsi" w:cstheme="minorHAnsi"/>
        </w:rPr>
        <w:t>power technology</w:t>
      </w:r>
      <w:r w:rsidRPr="009B2B2E">
        <w:rPr>
          <w:rStyle w:val="StyleUnderline"/>
          <w:rFonts w:asciiTheme="minorHAnsi" w:hAnsiTheme="minorHAnsi" w:cstheme="minorHAnsi"/>
        </w:rPr>
        <w:t xml:space="preserve"> of the </w:t>
      </w:r>
      <w:r w:rsidRPr="009B2B2E">
        <w:rPr>
          <w:rStyle w:val="Emphasis"/>
          <w:rFonts w:asciiTheme="minorHAnsi" w:hAnsiTheme="minorHAnsi" w:cstheme="minorHAnsi"/>
        </w:rPr>
        <w:t>foreign policy establishment</w:t>
      </w:r>
      <w:r w:rsidRPr="009B2B2E">
        <w:rPr>
          <w:rFonts w:asciiTheme="minorHAnsi" w:hAnsiTheme="minorHAnsi" w:cstheme="minorHAnsi"/>
          <w:sz w:val="16"/>
        </w:rPr>
        <w:t xml:space="preserve">.30 </w:t>
      </w:r>
      <w:r w:rsidRPr="009B68BA">
        <w:rPr>
          <w:rStyle w:val="StyleUnderline"/>
          <w:rFonts w:asciiTheme="minorHAnsi" w:hAnsiTheme="minorHAnsi" w:cstheme="minorHAnsi"/>
          <w:highlight w:val="cyan"/>
        </w:rPr>
        <w:t xml:space="preserve">Such neglect </w:t>
      </w:r>
      <w:r w:rsidRPr="009B68BA">
        <w:rPr>
          <w:rStyle w:val="Emphasis"/>
          <w:rFonts w:asciiTheme="minorHAnsi" w:hAnsiTheme="minorHAnsi" w:cstheme="minorHAnsi"/>
          <w:highlight w:val="cyan"/>
        </w:rPr>
        <w:t>diminishes our understanding</w:t>
      </w:r>
      <w:r w:rsidRPr="009B68BA">
        <w:rPr>
          <w:rStyle w:val="StyleUnderline"/>
          <w:rFonts w:asciiTheme="minorHAnsi" w:hAnsiTheme="minorHAnsi" w:cstheme="minorHAnsi"/>
          <w:highlight w:val="cyan"/>
        </w:rPr>
        <w:t xml:space="preserve"> of the </w:t>
      </w:r>
      <w:r w:rsidRPr="009B68BA">
        <w:rPr>
          <w:rStyle w:val="Emphasis"/>
          <w:rFonts w:asciiTheme="minorHAnsi" w:hAnsiTheme="minorHAnsi" w:cstheme="minorHAnsi"/>
          <w:highlight w:val="cyan"/>
        </w:rPr>
        <w:t>forces</w:t>
      </w:r>
      <w:r w:rsidRPr="009B68BA">
        <w:rPr>
          <w:rStyle w:val="StyleUnderline"/>
          <w:rFonts w:asciiTheme="minorHAnsi" w:hAnsiTheme="minorHAnsi" w:cstheme="minorHAnsi"/>
          <w:highlight w:val="cyan"/>
        </w:rPr>
        <w:t xml:space="preserve"> that </w:t>
      </w:r>
      <w:r w:rsidRPr="009B68BA">
        <w:rPr>
          <w:rStyle w:val="Emphasis"/>
          <w:rFonts w:asciiTheme="minorHAnsi" w:hAnsiTheme="minorHAnsi" w:cstheme="minorHAnsi"/>
          <w:highlight w:val="cyan"/>
        </w:rPr>
        <w:t>perpetuate American hegemony</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and enable </w:t>
      </w:r>
      <w:r w:rsidRPr="009B2B2E">
        <w:rPr>
          <w:rStyle w:val="Emphasis"/>
          <w:rFonts w:asciiTheme="minorHAnsi" w:hAnsiTheme="minorHAnsi" w:cstheme="minorHAnsi"/>
        </w:rPr>
        <w:t>hegemonic elites</w:t>
      </w:r>
      <w:r w:rsidRPr="009B2B2E">
        <w:rPr>
          <w:rStyle w:val="StyleUnderline"/>
          <w:rFonts w:asciiTheme="minorHAnsi" w:hAnsiTheme="minorHAnsi" w:cstheme="minorHAnsi"/>
        </w:rPr>
        <w:t xml:space="preserve"> to </w:t>
      </w:r>
      <w:r w:rsidRPr="009B2B2E">
        <w:rPr>
          <w:rStyle w:val="Emphasis"/>
          <w:rFonts w:asciiTheme="minorHAnsi" w:hAnsiTheme="minorHAnsi" w:cstheme="minorHAnsi"/>
        </w:rPr>
        <w:t>block</w:t>
      </w:r>
      <w:r w:rsidRPr="009B2B2E">
        <w:rPr>
          <w:rFonts w:asciiTheme="minorHAnsi" w:hAnsiTheme="minorHAnsi" w:cstheme="minorHAnsi"/>
          <w:sz w:val="16"/>
        </w:rPr>
        <w:t xml:space="preserve"> or manage </w:t>
      </w:r>
      <w:r w:rsidRPr="009B2B2E">
        <w:rPr>
          <w:rStyle w:val="Emphasis"/>
          <w:rFonts w:asciiTheme="minorHAnsi" w:hAnsiTheme="minorHAnsi" w:cstheme="minorHAnsi"/>
        </w:rPr>
        <w:t>discontent</w:t>
      </w:r>
      <w:r w:rsidRPr="009B2B2E">
        <w:rPr>
          <w:rFonts w:asciiTheme="minorHAnsi" w:hAnsiTheme="minorHAnsi" w:cstheme="minorHAnsi"/>
          <w:sz w:val="16"/>
        </w:rPr>
        <w:t xml:space="preserve">. This article’s neo-Gramscian argument is that, despite crises and challenges that include the disruptive effects of Donald Trump’s presidential campaign and subsequent Twitter-disseminated rhetoric, </w:t>
      </w:r>
      <w:r w:rsidRPr="009B2B2E">
        <w:rPr>
          <w:rStyle w:val="Emphasis"/>
          <w:rFonts w:asciiTheme="minorHAnsi" w:hAnsiTheme="minorHAnsi" w:cstheme="minorHAnsi"/>
        </w:rPr>
        <w:t>those networks</w:t>
      </w:r>
      <w:r w:rsidRPr="009B2B2E">
        <w:rPr>
          <w:rStyle w:val="StyleUnderline"/>
          <w:rFonts w:asciiTheme="minorHAnsi" w:hAnsiTheme="minorHAnsi" w:cstheme="minorHAnsi"/>
        </w:rPr>
        <w:t xml:space="preserve"> continue to</w:t>
      </w:r>
      <w:r w:rsidRPr="009B2B2E">
        <w:rPr>
          <w:rFonts w:asciiTheme="minorHAnsi" w:hAnsiTheme="minorHAnsi" w:cstheme="minorHAnsi"/>
          <w:sz w:val="16"/>
        </w:rPr>
        <w:t xml:space="preserve"> successfully </w:t>
      </w:r>
      <w:r w:rsidRPr="009B2B2E">
        <w:rPr>
          <w:rStyle w:val="Emphasis"/>
          <w:rFonts w:asciiTheme="minorHAnsi" w:hAnsiTheme="minorHAnsi" w:cstheme="minorHAnsi"/>
        </w:rPr>
        <w:t>manage, channel</w:t>
      </w:r>
      <w:r w:rsidRPr="009B2B2E">
        <w:rPr>
          <w:rStyle w:val="StyleUnderline"/>
          <w:rFonts w:asciiTheme="minorHAnsi" w:hAnsiTheme="minorHAnsi" w:cstheme="minorHAnsi"/>
        </w:rPr>
        <w:t>, or</w:t>
      </w:r>
      <w:r w:rsidRPr="009B2B2E">
        <w:rPr>
          <w:rFonts w:asciiTheme="minorHAnsi" w:hAnsiTheme="minorHAnsi" w:cstheme="minorHAnsi"/>
          <w:sz w:val="16"/>
        </w:rPr>
        <w:t xml:space="preserve"> </w:t>
      </w:r>
      <w:r w:rsidRPr="009B2B2E">
        <w:rPr>
          <w:rStyle w:val="Emphasis"/>
          <w:rFonts w:asciiTheme="minorHAnsi" w:hAnsiTheme="minorHAnsi" w:cstheme="minorHAnsi"/>
        </w:rPr>
        <w:t>block</w:t>
      </w:r>
      <w:r w:rsidRPr="009B2B2E">
        <w:rPr>
          <w:rStyle w:val="StyleUnderline"/>
          <w:rFonts w:asciiTheme="minorHAnsi" w:hAnsiTheme="minorHAnsi" w:cstheme="minorHAnsi"/>
        </w:rPr>
        <w:t xml:space="preserve"> threats to </w:t>
      </w:r>
      <w:r w:rsidRPr="009B2B2E">
        <w:rPr>
          <w:rStyle w:val="Emphasis"/>
          <w:rFonts w:asciiTheme="minorHAnsi" w:hAnsiTheme="minorHAnsi" w:cstheme="minorHAnsi"/>
        </w:rPr>
        <w:t>American hegemony</w:t>
      </w:r>
      <w:r w:rsidRPr="009B2B2E">
        <w:rPr>
          <w:rStyle w:val="StyleUnderline"/>
          <w:rFonts w:asciiTheme="minorHAnsi" w:hAnsiTheme="minorHAnsi" w:cstheme="minorHAnsi"/>
        </w:rPr>
        <w:t>. Such networks</w:t>
      </w:r>
      <w:r w:rsidRPr="009B2B2E">
        <w:rPr>
          <w:rFonts w:asciiTheme="minorHAnsi" w:hAnsiTheme="minorHAnsi" w:cstheme="minorHAnsi"/>
          <w:sz w:val="16"/>
        </w:rPr>
        <w:t xml:space="preserve"> are likely to remain significant during the Trump presidency, and to </w:t>
      </w:r>
      <w:r w:rsidRPr="009B2B2E">
        <w:rPr>
          <w:rStyle w:val="Emphasis"/>
          <w:rFonts w:asciiTheme="minorHAnsi" w:hAnsiTheme="minorHAnsi" w:cstheme="minorHAnsi"/>
        </w:rPr>
        <w:t>constrain</w:t>
      </w:r>
      <w:r w:rsidRPr="009B2B2E">
        <w:rPr>
          <w:rStyle w:val="StyleUnderline"/>
          <w:rFonts w:asciiTheme="minorHAnsi" w:hAnsiTheme="minorHAnsi" w:cstheme="minorHAnsi"/>
        </w:rPr>
        <w:t xml:space="preserve"> attempts to </w:t>
      </w:r>
      <w:r w:rsidRPr="009B2B2E">
        <w:rPr>
          <w:rStyle w:val="Emphasis"/>
          <w:rFonts w:asciiTheme="minorHAnsi" w:hAnsiTheme="minorHAnsi" w:cstheme="minorHAnsi"/>
        </w:rPr>
        <w:t>radically alter</w:t>
      </w:r>
      <w:r w:rsidRPr="009B2B2E">
        <w:rPr>
          <w:rStyle w:val="StyleUnderline"/>
          <w:rFonts w:asciiTheme="minorHAnsi" w:hAnsiTheme="minorHAnsi" w:cstheme="minorHAnsi"/>
        </w:rPr>
        <w:t xml:space="preserve"> the </w:t>
      </w:r>
      <w:r w:rsidRPr="009B2B2E">
        <w:rPr>
          <w:rStyle w:val="Emphasis"/>
          <w:rFonts w:asciiTheme="minorHAnsi" w:hAnsiTheme="minorHAnsi" w:cstheme="minorHAnsi"/>
        </w:rPr>
        <w:t>liberal international order.</w:t>
      </w:r>
    </w:p>
    <w:p w14:paraId="6F5DC0DE" w14:textId="77777777" w:rsidR="002B0BC6" w:rsidRPr="009B2B2E" w:rsidRDefault="002B0BC6" w:rsidP="002B0BC6">
      <w:pPr>
        <w:rPr>
          <w:rFonts w:asciiTheme="minorHAnsi" w:hAnsiTheme="minorHAnsi" w:cstheme="minorHAnsi"/>
          <w:sz w:val="16"/>
        </w:rPr>
      </w:pPr>
      <w:r w:rsidRPr="009B2B2E">
        <w:rPr>
          <w:rStyle w:val="StyleUnderline"/>
          <w:rFonts w:asciiTheme="minorHAnsi" w:hAnsiTheme="minorHAnsi" w:cstheme="minorHAnsi"/>
        </w:rPr>
        <w:t xml:space="preserve">American hegemony, because it is </w:t>
      </w:r>
      <w:r w:rsidRPr="009B2B2E">
        <w:rPr>
          <w:rStyle w:val="Emphasis"/>
          <w:rFonts w:asciiTheme="minorHAnsi" w:hAnsiTheme="minorHAnsi" w:cstheme="minorHAnsi"/>
        </w:rPr>
        <w:t>imperial</w:t>
      </w:r>
      <w:r w:rsidRPr="009B2B2E">
        <w:rPr>
          <w:rStyle w:val="StyleUnderline"/>
          <w:rFonts w:asciiTheme="minorHAnsi" w:hAnsiTheme="minorHAnsi" w:cstheme="minorHAnsi"/>
        </w:rPr>
        <w:t xml:space="preserve"> in character and rooted in </w:t>
      </w:r>
      <w:r w:rsidRPr="009B2B2E">
        <w:rPr>
          <w:rStyle w:val="Emphasis"/>
          <w:rFonts w:asciiTheme="minorHAnsi" w:hAnsiTheme="minorHAnsi" w:cstheme="minorHAnsi"/>
        </w:rPr>
        <w:t>domestic power elites</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is contested at </w:t>
      </w:r>
      <w:r w:rsidRPr="009B2B2E">
        <w:rPr>
          <w:rStyle w:val="Emphasis"/>
          <w:rFonts w:asciiTheme="minorHAnsi" w:hAnsiTheme="minorHAnsi" w:cstheme="minorHAnsi"/>
        </w:rPr>
        <w:t>home and abroad</w:t>
      </w:r>
      <w:r w:rsidRPr="009B2B2E">
        <w:rPr>
          <w:rFonts w:asciiTheme="minorHAnsi" w:hAnsiTheme="minorHAnsi" w:cstheme="minorHAnsi"/>
          <w:sz w:val="16"/>
        </w:rPr>
        <w:t xml:space="preserve">—more or less openly—depending on the balance of forces. Hegemony sets requirements on the </w:t>
      </w:r>
      <w:r w:rsidRPr="009B2B2E">
        <w:rPr>
          <w:rFonts w:asciiTheme="minorHAnsi" w:hAnsiTheme="minorHAnsi" w:cstheme="minorHAnsi"/>
          <w:sz w:val="16"/>
        </w:rPr>
        <w:lastRenderedPageBreak/>
        <w:t>hegemon. These requirements include delivery of certain freedoms, rights, security, and opportunities, which together construct “the American dream,” as well as a stable world order in which prosperity increases and aspirations appear achievable.31</w:t>
      </w:r>
    </w:p>
    <w:p w14:paraId="7ABCE4C7" w14:textId="5DB60334" w:rsidR="002B0BC6" w:rsidRPr="009B2B2E" w:rsidRDefault="002B0BC6" w:rsidP="002B0BC6">
      <w:pPr>
        <w:pStyle w:val="Heading3"/>
        <w:rPr>
          <w:rFonts w:asciiTheme="minorHAnsi" w:hAnsiTheme="minorHAnsi" w:cstheme="minorHAnsi"/>
        </w:rPr>
      </w:pPr>
      <w:r>
        <w:rPr>
          <w:rFonts w:asciiTheme="minorHAnsi" w:hAnsiTheme="minorHAnsi" w:cstheme="minorHAnsi"/>
        </w:rPr>
        <w:lastRenderedPageBreak/>
        <w:t>1NR—Thucydides</w:t>
      </w:r>
    </w:p>
    <w:p w14:paraId="3BA1A84B" w14:textId="77777777" w:rsidR="002B0BC6" w:rsidRPr="009B2B2E" w:rsidRDefault="002B0BC6" w:rsidP="002B0BC6">
      <w:pPr>
        <w:pStyle w:val="Heading4"/>
        <w:rPr>
          <w:rFonts w:asciiTheme="minorHAnsi" w:hAnsiTheme="minorHAnsi" w:cstheme="minorHAnsi"/>
        </w:rPr>
      </w:pPr>
      <w:bookmarkStart w:id="8" w:name="_Hlk74145520"/>
      <w:r w:rsidRPr="009B2B2E">
        <w:rPr>
          <w:rFonts w:asciiTheme="minorHAnsi" w:hAnsiTheme="minorHAnsi" w:cstheme="minorHAnsi"/>
        </w:rPr>
        <w:t>No Thucydides trap</w:t>
      </w:r>
      <w:r>
        <w:rPr>
          <w:rFonts w:asciiTheme="minorHAnsi" w:hAnsiTheme="minorHAnsi" w:cstheme="minorHAnsi"/>
        </w:rPr>
        <w:t>---</w:t>
      </w:r>
      <w:r w:rsidRPr="009B2B2E">
        <w:rPr>
          <w:rFonts w:asciiTheme="minorHAnsi" w:hAnsiTheme="minorHAnsi" w:cstheme="minorHAnsi"/>
        </w:rPr>
        <w:t xml:space="preserve">their authors ignore multiple </w:t>
      </w:r>
      <w:r w:rsidRPr="009B2B2E">
        <w:rPr>
          <w:rFonts w:asciiTheme="minorHAnsi" w:hAnsiTheme="minorHAnsi" w:cstheme="minorHAnsi"/>
          <w:u w:val="single"/>
        </w:rPr>
        <w:t>conflict dampening factors</w:t>
      </w:r>
      <w:r w:rsidRPr="009B2B2E">
        <w:rPr>
          <w:rFonts w:asciiTheme="minorHAnsi" w:hAnsiTheme="minorHAnsi" w:cstheme="minorHAnsi"/>
        </w:rPr>
        <w:t xml:space="preserve"> </w:t>
      </w:r>
    </w:p>
    <w:p w14:paraId="43C224C8" w14:textId="77777777" w:rsidR="002B0BC6" w:rsidRPr="009B2B2E" w:rsidRDefault="002B0BC6" w:rsidP="002B0BC6">
      <w:pPr>
        <w:rPr>
          <w:rFonts w:asciiTheme="minorHAnsi" w:hAnsiTheme="minorHAnsi" w:cstheme="minorHAnsi"/>
        </w:rPr>
      </w:pPr>
      <w:r w:rsidRPr="009B2B2E">
        <w:rPr>
          <w:rStyle w:val="Style13ptBold"/>
          <w:rFonts w:asciiTheme="minorHAnsi" w:hAnsiTheme="minorHAnsi" w:cstheme="minorHAnsi"/>
        </w:rPr>
        <w:t>Pempel, 15</w:t>
      </w:r>
      <w:r>
        <w:rPr>
          <w:rFonts w:asciiTheme="minorHAnsi" w:hAnsiTheme="minorHAnsi" w:cstheme="minorHAnsi"/>
        </w:rPr>
        <w:t xml:space="preserve">, </w:t>
      </w:r>
      <w:r w:rsidRPr="009B2B2E">
        <w:rPr>
          <w:rFonts w:asciiTheme="minorHAnsi" w:hAnsiTheme="minorHAnsi" w:cstheme="minorHAnsi"/>
        </w:rPr>
        <w:t xml:space="preserve">T.J Pempel; Jack M. Forcey Professor of Political Science for Study of East Asian Politics at the University of California at Berkeley. (10-29-15, “Thucydides (Clap)Trap: US-China Relations in a Changing Asia-Pacific,” </w:t>
      </w:r>
      <w:r w:rsidRPr="009B2B2E">
        <w:rPr>
          <w:rFonts w:asciiTheme="minorHAnsi" w:hAnsiTheme="minorHAnsi" w:cstheme="minorHAnsi"/>
          <w:i/>
          <w:iCs/>
        </w:rPr>
        <w:t>Global Asia</w:t>
      </w:r>
      <w:r w:rsidRPr="009B2B2E">
        <w:rPr>
          <w:rFonts w:asciiTheme="minorHAnsi" w:hAnsiTheme="minorHAnsi" w:cstheme="minorHAnsi"/>
        </w:rPr>
        <w:t>, https://www.globalasia.org/v10no4/feature/thucydides-claptrap-us-china-relations-in-a-changing-asia-pacific_tj-pempel)</w:t>
      </w:r>
    </w:p>
    <w:p w14:paraId="0A09D6D7" w14:textId="77777777" w:rsidR="002B0BC6" w:rsidRPr="009B2B2E" w:rsidRDefault="002B0BC6" w:rsidP="002B0BC6">
      <w:pPr>
        <w:rPr>
          <w:rFonts w:asciiTheme="minorHAnsi" w:hAnsiTheme="minorHAnsi" w:cstheme="minorHAnsi"/>
          <w:u w:val="single"/>
        </w:rPr>
      </w:pPr>
      <w:r w:rsidRPr="009B2B2E">
        <w:rPr>
          <w:rStyle w:val="StyleUnderline"/>
          <w:rFonts w:asciiTheme="minorHAnsi" w:hAnsiTheme="minorHAnsi" w:cstheme="minorHAnsi"/>
        </w:rPr>
        <w:t xml:space="preserve">If a comprehensive power transition remains well over the horizon, </w:t>
      </w:r>
      <w:r w:rsidRPr="009B68BA">
        <w:rPr>
          <w:rStyle w:val="StyleUnderline"/>
          <w:rFonts w:asciiTheme="minorHAnsi" w:hAnsiTheme="minorHAnsi" w:cstheme="minorHAnsi"/>
          <w:highlight w:val="cyan"/>
        </w:rPr>
        <w:t>multiple forces</w:t>
      </w:r>
      <w:r w:rsidRPr="009B2B2E">
        <w:rPr>
          <w:rStyle w:val="StyleUnderline"/>
          <w:rFonts w:asciiTheme="minorHAnsi" w:hAnsiTheme="minorHAnsi" w:cstheme="minorHAnsi"/>
        </w:rPr>
        <w:t xml:space="preserve"> also </w:t>
      </w:r>
      <w:r w:rsidRPr="009B68BA">
        <w:rPr>
          <w:rStyle w:val="StyleUnderline"/>
          <w:rFonts w:asciiTheme="minorHAnsi" w:hAnsiTheme="minorHAnsi" w:cstheme="minorHAnsi"/>
          <w:highlight w:val="cyan"/>
        </w:rPr>
        <w:t>mitigate against any “</w:t>
      </w:r>
      <w:r w:rsidRPr="009B68BA">
        <w:rPr>
          <w:rStyle w:val="Emphasis"/>
          <w:rFonts w:asciiTheme="minorHAnsi" w:hAnsiTheme="minorHAnsi" w:cstheme="minorHAnsi"/>
          <w:highlight w:val="cyan"/>
        </w:rPr>
        <w:t>inevitability</w:t>
      </w:r>
      <w:r w:rsidRPr="009B68BA">
        <w:rPr>
          <w:rStyle w:val="StyleUnderline"/>
          <w:rFonts w:asciiTheme="minorHAnsi" w:hAnsiTheme="minorHAnsi" w:cstheme="minorHAnsi"/>
          <w:highlight w:val="cyan"/>
        </w:rPr>
        <w:t>” regarding military</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conflict</w:t>
      </w:r>
      <w:r w:rsidRPr="009B2B2E">
        <w:rPr>
          <w:rStyle w:val="StyleUnderline"/>
          <w:rFonts w:asciiTheme="minorHAnsi" w:hAnsiTheme="minorHAnsi" w:cstheme="minorHAnsi"/>
        </w:rPr>
        <w:t xml:space="preserve"> between the two</w:t>
      </w:r>
      <w:r w:rsidRPr="009B2B2E">
        <w:rPr>
          <w:rFonts w:asciiTheme="minorHAnsi" w:hAnsiTheme="minorHAnsi" w:cstheme="minorHAnsi"/>
          <w:sz w:val="16"/>
        </w:rPr>
        <w:t xml:space="preserve">. Endemic to the power transition logic is the high probability of a military clash between the declining hegemon fighting to maintain the “status quo” and a challenger anxious to upend it. This raises a second concern. There should be no presumption of clarity about any pre-existing status quo in today’s Asia-Pacific. </w:t>
      </w:r>
      <w:r w:rsidRPr="009B2B2E">
        <w:rPr>
          <w:rStyle w:val="StyleUnderline"/>
          <w:rFonts w:asciiTheme="minorHAnsi" w:hAnsiTheme="minorHAnsi" w:cstheme="minorHAnsi"/>
        </w:rPr>
        <w:t xml:space="preserve">Nor are the </w:t>
      </w:r>
      <w:r w:rsidRPr="009B68BA">
        <w:rPr>
          <w:rStyle w:val="StyleUnderline"/>
          <w:rFonts w:asciiTheme="minorHAnsi" w:hAnsiTheme="minorHAnsi" w:cstheme="minorHAnsi"/>
          <w:highlight w:val="cyan"/>
        </w:rPr>
        <w:t>US and China</w:t>
      </w:r>
      <w:r w:rsidRPr="009B2B2E">
        <w:rPr>
          <w:rStyle w:val="StyleUnderline"/>
          <w:rFonts w:asciiTheme="minorHAnsi" w:hAnsiTheme="minorHAnsi" w:cstheme="minorHAnsi"/>
        </w:rPr>
        <w:t xml:space="preserve"> respectively </w:t>
      </w:r>
      <w:r w:rsidRPr="009B2B2E">
        <w:rPr>
          <w:rStyle w:val="Emphasis"/>
          <w:rFonts w:asciiTheme="minorHAnsi" w:hAnsiTheme="minorHAnsi" w:cstheme="minorHAnsi"/>
        </w:rPr>
        <w:t>locked</w:t>
      </w:r>
      <w:r w:rsidRPr="009B2B2E">
        <w:rPr>
          <w:rStyle w:val="StyleUnderline"/>
          <w:rFonts w:asciiTheme="minorHAnsi" w:hAnsiTheme="minorHAnsi" w:cstheme="minorHAnsi"/>
        </w:rPr>
        <w:t xml:space="preserve"> into </w:t>
      </w:r>
      <w:r w:rsidRPr="009B2B2E">
        <w:rPr>
          <w:rStyle w:val="Emphasis"/>
          <w:rFonts w:asciiTheme="minorHAnsi" w:hAnsiTheme="minorHAnsi" w:cstheme="minorHAnsi"/>
        </w:rPr>
        <w:t>identifiable roles</w:t>
      </w:r>
      <w:r w:rsidRPr="009B2B2E">
        <w:rPr>
          <w:rStyle w:val="StyleUnderline"/>
          <w:rFonts w:asciiTheme="minorHAnsi" w:hAnsiTheme="minorHAnsi" w:cstheme="minorHAnsi"/>
        </w:rPr>
        <w:t xml:space="preserve"> as defender versus challenger of that presumed status quo.9 To date, both countries have instead </w:t>
      </w:r>
      <w:r w:rsidRPr="009B68BA">
        <w:rPr>
          <w:rStyle w:val="StyleUnderline"/>
          <w:rFonts w:asciiTheme="minorHAnsi" w:hAnsiTheme="minorHAnsi" w:cstheme="minorHAnsi"/>
          <w:highlight w:val="cyan"/>
        </w:rPr>
        <w:t>show</w:t>
      </w:r>
      <w:r w:rsidRPr="009B2B2E">
        <w:rPr>
          <w:rStyle w:val="StyleUnderline"/>
          <w:rFonts w:asciiTheme="minorHAnsi" w:hAnsiTheme="minorHAnsi" w:cstheme="minorHAnsi"/>
        </w:rPr>
        <w:t xml:space="preserve">n </w:t>
      </w:r>
      <w:r w:rsidRPr="009B2B2E">
        <w:rPr>
          <w:rStyle w:val="Emphasis"/>
          <w:rFonts w:asciiTheme="minorHAnsi" w:hAnsiTheme="minorHAnsi" w:cstheme="minorHAnsi"/>
        </w:rPr>
        <w:t xml:space="preserve">far more </w:t>
      </w:r>
      <w:r w:rsidRPr="009B68BA">
        <w:rPr>
          <w:rStyle w:val="Emphasis"/>
          <w:rFonts w:asciiTheme="minorHAnsi" w:hAnsiTheme="minorHAnsi" w:cstheme="minorHAnsi"/>
          <w:highlight w:val="cyan"/>
        </w:rPr>
        <w:t>fluidity</w:t>
      </w:r>
      <w:r w:rsidRPr="009B2B2E">
        <w:rPr>
          <w:rStyle w:val="Emphasis"/>
          <w:rFonts w:asciiTheme="minorHAnsi" w:hAnsiTheme="minorHAnsi" w:cstheme="minorHAnsi"/>
        </w:rPr>
        <w:t xml:space="preserve"> </w:t>
      </w:r>
      <w:r w:rsidRPr="009B68BA">
        <w:rPr>
          <w:rStyle w:val="StyleUnderline"/>
          <w:rFonts w:asciiTheme="minorHAnsi" w:hAnsiTheme="minorHAnsi" w:cstheme="minorHAnsi"/>
          <w:highlight w:val="cyan"/>
        </w:rPr>
        <w:t>in adapting</w:t>
      </w:r>
      <w:r w:rsidRPr="009B2B2E">
        <w:rPr>
          <w:rStyle w:val="StyleUnderline"/>
          <w:rFonts w:asciiTheme="minorHAnsi" w:hAnsiTheme="minorHAnsi" w:cstheme="minorHAnsi"/>
        </w:rPr>
        <w:t xml:space="preserve"> to changing realities.</w:t>
      </w:r>
    </w:p>
    <w:p w14:paraId="3683A2D7" w14:textId="77777777" w:rsidR="002B0BC6" w:rsidRPr="009B2B2E" w:rsidRDefault="002B0BC6" w:rsidP="002B0BC6">
      <w:pPr>
        <w:rPr>
          <w:rFonts w:asciiTheme="minorHAnsi" w:hAnsiTheme="minorHAnsi" w:cstheme="minorHAnsi"/>
          <w:sz w:val="16"/>
        </w:rPr>
      </w:pPr>
      <w:r w:rsidRPr="009B2B2E">
        <w:rPr>
          <w:rFonts w:asciiTheme="minorHAnsi" w:hAnsiTheme="minorHAnsi" w:cstheme="minorHAnsi"/>
          <w:sz w:val="16"/>
        </w:rPr>
        <w:t>The US may seem rigid in its defense of such things as human rights, its Cold War alliance structure, and freedom of navigation. In turn, China, with its Asian Infrastructure Investment Bank (AIIB), may appear to be challenging the long-established global financial structure centered around the World Bank, International Monetary Fund (IMF) and Asian Development Bank (ADB). Equally it may seem to challenge existing maritime administrative controls with its nine-dash line and its salvos in contested maritime space. It also rejects the premise of an open Internet by its domestic restrictions on citizen access.</w:t>
      </w:r>
    </w:p>
    <w:p w14:paraId="730AD670" w14:textId="77777777" w:rsidR="002B0BC6" w:rsidRPr="009B2B2E" w:rsidRDefault="002B0BC6" w:rsidP="002B0BC6">
      <w:pPr>
        <w:rPr>
          <w:rFonts w:asciiTheme="minorHAnsi" w:hAnsiTheme="minorHAnsi" w:cstheme="minorHAnsi"/>
          <w:sz w:val="16"/>
        </w:rPr>
      </w:pPr>
      <w:r w:rsidRPr="009B2B2E">
        <w:rPr>
          <w:rFonts w:asciiTheme="minorHAnsi" w:hAnsiTheme="minorHAnsi" w:cstheme="minorHAnsi"/>
          <w:sz w:val="16"/>
        </w:rPr>
        <w:t xml:space="preserve">Offsetting American efforts to safeguard a number of longstanding practices and principles, however, is the fact </w:t>
      </w:r>
      <w:r w:rsidRPr="009B2B2E">
        <w:rPr>
          <w:rStyle w:val="StyleUnderline"/>
          <w:rFonts w:asciiTheme="minorHAnsi" w:hAnsiTheme="minorHAnsi" w:cstheme="minorHAnsi"/>
        </w:rPr>
        <w:t>that the US has long welcomed and contributed to China’s economic development, just as it did that of Japan and Germany decades earlier</w:t>
      </w:r>
      <w:r w:rsidRPr="009B2B2E">
        <w:rPr>
          <w:rFonts w:asciiTheme="minorHAnsi" w:hAnsiTheme="minorHAnsi" w:cstheme="minorHAnsi"/>
          <w:sz w:val="16"/>
        </w:rPr>
        <w:t xml:space="preserve">. Equally, Washington has encouraged China’s participation in numerous multilateral institutions from the World Trade Organization (WTO) to the International Atomic Energy Agency (IAEA), while also co-operating with China in forging new institutions such as the Six-Party talks or their own bilateral Strategic and Economic Dialogue. As well, </w:t>
      </w:r>
      <w:r w:rsidRPr="009B2B2E">
        <w:rPr>
          <w:rStyle w:val="StyleUnderline"/>
          <w:rFonts w:asciiTheme="minorHAnsi" w:hAnsiTheme="minorHAnsi" w:cstheme="minorHAnsi"/>
        </w:rPr>
        <w:t>Washington has accepted rules it did not set by joining organizations initiated by others, including APEC and the East Asia Summit as well as the G-20 and the North Pacific Coast Guard Forum</w:t>
      </w:r>
      <w:r w:rsidRPr="009B2B2E">
        <w:rPr>
          <w:rFonts w:asciiTheme="minorHAnsi" w:hAnsiTheme="minorHAnsi" w:cstheme="minorHAnsi"/>
          <w:sz w:val="16"/>
        </w:rPr>
        <w:t>, for example.</w:t>
      </w:r>
    </w:p>
    <w:p w14:paraId="01D179B5" w14:textId="77777777" w:rsidR="002B0BC6" w:rsidRPr="009B2B2E" w:rsidRDefault="002B0BC6" w:rsidP="002B0BC6">
      <w:pPr>
        <w:rPr>
          <w:rFonts w:asciiTheme="minorHAnsi" w:hAnsiTheme="minorHAnsi" w:cstheme="minorHAnsi"/>
          <w:sz w:val="16"/>
        </w:rPr>
      </w:pPr>
      <w:r w:rsidRPr="009B2B2E">
        <w:rPr>
          <w:rFonts w:asciiTheme="minorHAnsi" w:hAnsiTheme="minorHAnsi" w:cstheme="minorHAnsi"/>
          <w:sz w:val="16"/>
        </w:rPr>
        <w:t xml:space="preserve">Equally, </w:t>
      </w:r>
      <w:r w:rsidRPr="009B68BA">
        <w:rPr>
          <w:rStyle w:val="StyleUnderline"/>
          <w:rFonts w:asciiTheme="minorHAnsi" w:hAnsiTheme="minorHAnsi" w:cstheme="minorHAnsi"/>
          <w:highlight w:val="cyan"/>
        </w:rPr>
        <w:t>China</w:t>
      </w:r>
      <w:r w:rsidRPr="009B2B2E">
        <w:rPr>
          <w:rStyle w:val="StyleUnderline"/>
          <w:rFonts w:asciiTheme="minorHAnsi" w:hAnsiTheme="minorHAnsi" w:cstheme="minorHAnsi"/>
        </w:rPr>
        <w:t xml:space="preserve"> has eagerly joined and today </w:t>
      </w:r>
      <w:r w:rsidRPr="009B2B2E">
        <w:rPr>
          <w:rStyle w:val="Emphasis"/>
          <w:rFonts w:asciiTheme="minorHAnsi" w:hAnsiTheme="minorHAnsi" w:cstheme="minorHAnsi"/>
        </w:rPr>
        <w:t xml:space="preserve">actively </w:t>
      </w:r>
      <w:r w:rsidRPr="009B68BA">
        <w:rPr>
          <w:rStyle w:val="Emphasis"/>
          <w:rFonts w:asciiTheme="minorHAnsi" w:hAnsiTheme="minorHAnsi" w:cstheme="minorHAnsi"/>
          <w:highlight w:val="cyan"/>
        </w:rPr>
        <w:t>participates</w:t>
      </w:r>
      <w:r w:rsidRPr="009B68BA">
        <w:rPr>
          <w:rStyle w:val="StyleUnderline"/>
          <w:rFonts w:asciiTheme="minorHAnsi" w:hAnsiTheme="minorHAnsi" w:cstheme="minorHAnsi"/>
          <w:highlight w:val="cyan"/>
        </w:rPr>
        <w:t xml:space="preserve"> in </w:t>
      </w:r>
      <w:r w:rsidRPr="009B68BA">
        <w:rPr>
          <w:rStyle w:val="Emphasis"/>
          <w:rFonts w:asciiTheme="minorHAnsi" w:hAnsiTheme="minorHAnsi" w:cstheme="minorHAnsi"/>
          <w:highlight w:val="cyan"/>
        </w:rPr>
        <w:t>countless multilateral bodies</w:t>
      </w:r>
      <w:r w:rsidRPr="009B68BA">
        <w:rPr>
          <w:rStyle w:val="StyleUnderline"/>
          <w:rFonts w:asciiTheme="minorHAnsi" w:hAnsiTheme="minorHAnsi" w:cstheme="minorHAnsi"/>
          <w:highlight w:val="cyan"/>
        </w:rPr>
        <w:t xml:space="preserve"> such as the </w:t>
      </w:r>
      <w:r w:rsidRPr="009B68BA">
        <w:rPr>
          <w:rStyle w:val="Emphasis"/>
          <w:rFonts w:asciiTheme="minorHAnsi" w:hAnsiTheme="minorHAnsi" w:cstheme="minorHAnsi"/>
          <w:highlight w:val="cyan"/>
        </w:rPr>
        <w:t>WTO</w:t>
      </w:r>
      <w:r w:rsidRPr="009B68BA">
        <w:rPr>
          <w:rStyle w:val="StyleUnderline"/>
          <w:rFonts w:asciiTheme="minorHAnsi" w:hAnsiTheme="minorHAnsi" w:cstheme="minorHAnsi"/>
          <w:highlight w:val="cyan"/>
        </w:rPr>
        <w:t xml:space="preserve"> and the </w:t>
      </w:r>
      <w:r w:rsidRPr="009B68BA">
        <w:rPr>
          <w:rStyle w:val="Emphasis"/>
          <w:rFonts w:asciiTheme="minorHAnsi" w:hAnsiTheme="minorHAnsi" w:cstheme="minorHAnsi"/>
          <w:highlight w:val="cyan"/>
        </w:rPr>
        <w:t>IMF</w:t>
      </w:r>
      <w:r w:rsidRPr="009B68BA">
        <w:rPr>
          <w:rFonts w:asciiTheme="minorHAnsi" w:hAnsiTheme="minorHAnsi" w:cstheme="minorHAnsi"/>
          <w:sz w:val="16"/>
          <w:highlight w:val="cyan"/>
        </w:rPr>
        <w:t xml:space="preserve">, </w:t>
      </w:r>
      <w:r w:rsidRPr="009B2B2E">
        <w:rPr>
          <w:rFonts w:asciiTheme="minorHAnsi" w:hAnsiTheme="minorHAnsi" w:cstheme="minorHAnsi"/>
          <w:sz w:val="16"/>
        </w:rPr>
        <w:t>which required major accommodations within China’s domestic financial and economic system in favor of rules it had little role in shaping. China has been an engaged and rule-abiding member of numerous other regional and global institutions, while also being the world’s most selfless provider of troops to international UN peacekeeping missions.</w:t>
      </w:r>
    </w:p>
    <w:p w14:paraId="5C36C156" w14:textId="77777777" w:rsidR="002B0BC6" w:rsidRPr="009B2B2E" w:rsidRDefault="002B0BC6" w:rsidP="002B0BC6">
      <w:pPr>
        <w:rPr>
          <w:rStyle w:val="Emphasis"/>
          <w:rFonts w:asciiTheme="minorHAnsi" w:hAnsiTheme="minorHAnsi" w:cstheme="minorHAnsi"/>
        </w:rPr>
      </w:pPr>
      <w:r w:rsidRPr="009B2B2E">
        <w:rPr>
          <w:rStyle w:val="StyleUnderline"/>
          <w:rFonts w:asciiTheme="minorHAnsi" w:hAnsiTheme="minorHAnsi" w:cstheme="minorHAnsi"/>
        </w:rPr>
        <w:t>What we see</w:t>
      </w:r>
      <w:r w:rsidRPr="009B2B2E">
        <w:rPr>
          <w:rFonts w:asciiTheme="minorHAnsi" w:hAnsiTheme="minorHAnsi" w:cstheme="minorHAnsi"/>
          <w:sz w:val="16"/>
        </w:rPr>
        <w:t xml:space="preserve">, instead of two scorpions eying each other warily from opposite ends of a bottle, </w:t>
      </w:r>
      <w:r w:rsidRPr="009B2B2E">
        <w:rPr>
          <w:rStyle w:val="StyleUnderline"/>
          <w:rFonts w:asciiTheme="minorHAnsi" w:hAnsiTheme="minorHAnsi" w:cstheme="minorHAnsi"/>
        </w:rPr>
        <w:t xml:space="preserve">are two countries in a </w:t>
      </w:r>
      <w:r w:rsidRPr="009B2B2E">
        <w:rPr>
          <w:rStyle w:val="Emphasis"/>
          <w:rFonts w:asciiTheme="minorHAnsi" w:hAnsiTheme="minorHAnsi" w:cstheme="minorHAnsi"/>
        </w:rPr>
        <w:t>continual, complex dance</w:t>
      </w:r>
      <w:r w:rsidRPr="009B2B2E">
        <w:rPr>
          <w:rStyle w:val="StyleUnderline"/>
          <w:rFonts w:asciiTheme="minorHAnsi" w:hAnsiTheme="minorHAnsi" w:cstheme="minorHAnsi"/>
        </w:rPr>
        <w:t xml:space="preserve"> of pragmat</w:t>
      </w:r>
      <w:r w:rsidRPr="009B2B2E">
        <w:rPr>
          <w:rStyle w:val="Emphasis"/>
          <w:rFonts w:asciiTheme="minorHAnsi" w:hAnsiTheme="minorHAnsi" w:cstheme="minorHAnsi"/>
        </w:rPr>
        <w:t>ic adaptation</w:t>
      </w:r>
      <w:r w:rsidRPr="009B2B2E">
        <w:rPr>
          <w:rStyle w:val="StyleUnderline"/>
          <w:rFonts w:asciiTheme="minorHAnsi" w:hAnsiTheme="minorHAnsi" w:cstheme="minorHAnsi"/>
        </w:rPr>
        <w:t xml:space="preserve"> to changing realities</w:t>
      </w:r>
      <w:r w:rsidRPr="009B2B2E">
        <w:rPr>
          <w:rFonts w:asciiTheme="minorHAnsi" w:hAnsiTheme="minorHAnsi" w:cstheme="minorHAnsi"/>
          <w:sz w:val="16"/>
        </w:rPr>
        <w:t xml:space="preserve">. There is little evidence of unbending stances favoring continuity or change. Without a doubt the two countries’ self-defined interests often clash. </w:t>
      </w:r>
      <w:r w:rsidRPr="009B2B2E">
        <w:rPr>
          <w:rStyle w:val="StyleUnderline"/>
          <w:rFonts w:asciiTheme="minorHAnsi" w:hAnsiTheme="minorHAnsi" w:cstheme="minorHAnsi"/>
        </w:rPr>
        <w:t>Such clashes will, like disagreements between any two countries, require acknowledgment and sometimes painful and uneasy accommodation, but they need not result in military conflict.</w:t>
      </w:r>
      <w:r w:rsidRPr="009B2B2E">
        <w:rPr>
          <w:rFonts w:asciiTheme="minorHAnsi" w:hAnsiTheme="minorHAnsi" w:cstheme="minorHAnsi"/>
          <w:sz w:val="16"/>
        </w:rPr>
        <w:t xml:space="preserve"> </w:t>
      </w:r>
      <w:r w:rsidRPr="009B2B2E">
        <w:rPr>
          <w:rStyle w:val="Emphasis"/>
          <w:rFonts w:asciiTheme="minorHAnsi" w:hAnsiTheme="minorHAnsi" w:cstheme="minorHAnsi"/>
        </w:rPr>
        <w:t>Two countries can be at odds without being at war.</w:t>
      </w:r>
    </w:p>
    <w:p w14:paraId="3BA3DD02" w14:textId="77777777" w:rsidR="002B0BC6" w:rsidRPr="009B2B2E" w:rsidRDefault="002B0BC6" w:rsidP="002B0BC6">
      <w:pPr>
        <w:rPr>
          <w:rFonts w:asciiTheme="minorHAnsi" w:hAnsiTheme="minorHAnsi" w:cstheme="minorHAnsi"/>
          <w:sz w:val="16"/>
        </w:rPr>
      </w:pPr>
      <w:r w:rsidRPr="009B2B2E">
        <w:rPr>
          <w:rFonts w:asciiTheme="minorHAnsi" w:hAnsiTheme="minorHAnsi" w:cstheme="minorHAnsi"/>
          <w:sz w:val="16"/>
        </w:rPr>
        <w:t xml:space="preserve">Still, </w:t>
      </w:r>
      <w:r w:rsidRPr="009B2B2E">
        <w:rPr>
          <w:rStyle w:val="StyleUnderline"/>
          <w:rFonts w:asciiTheme="minorHAnsi" w:hAnsiTheme="minorHAnsi" w:cstheme="minorHAnsi"/>
        </w:rPr>
        <w:t xml:space="preserve">a third counter to the logic of a conflict-laden power transition concerns the </w:t>
      </w:r>
      <w:r w:rsidRPr="009B2B2E">
        <w:rPr>
          <w:rStyle w:val="Emphasis"/>
          <w:rFonts w:asciiTheme="minorHAnsi" w:hAnsiTheme="minorHAnsi" w:cstheme="minorHAnsi"/>
        </w:rPr>
        <w:t>non-reinforcing nature</w:t>
      </w:r>
      <w:r w:rsidRPr="009B2B2E">
        <w:rPr>
          <w:rStyle w:val="StyleUnderline"/>
          <w:rFonts w:asciiTheme="minorHAnsi" w:hAnsiTheme="minorHAnsi" w:cstheme="minorHAnsi"/>
        </w:rPr>
        <w:t xml:space="preserve"> of the two countries’ military and economic interests.</w:t>
      </w:r>
      <w:r w:rsidRPr="009B2B2E">
        <w:rPr>
          <w:rFonts w:asciiTheme="minorHAnsi" w:hAnsiTheme="minorHAnsi" w:cstheme="minorHAnsi"/>
          <w:sz w:val="16"/>
        </w:rPr>
        <w:t xml:space="preserve"> </w:t>
      </w:r>
      <w:r w:rsidRPr="009B2B2E">
        <w:rPr>
          <w:rStyle w:val="StyleUnderline"/>
          <w:rFonts w:asciiTheme="minorHAnsi" w:hAnsiTheme="minorHAnsi" w:cstheme="minorHAnsi"/>
        </w:rPr>
        <w:t>Unlike prior historical transitions marked by wars</w:t>
      </w:r>
      <w:r w:rsidRPr="009B2B2E">
        <w:rPr>
          <w:rFonts w:asciiTheme="minorHAnsi" w:hAnsiTheme="minorHAnsi" w:cstheme="minorHAnsi"/>
          <w:sz w:val="16"/>
        </w:rPr>
        <w:t xml:space="preserve">, whether that between Athens and Sparta 2,400 years ago or the US and Japan in the 1940s or by the Cold War standoff that marked US-China relations of a few decades ago, </w:t>
      </w:r>
      <w:r w:rsidRPr="009B2B2E">
        <w:rPr>
          <w:rStyle w:val="StyleUnderline"/>
          <w:rFonts w:asciiTheme="minorHAnsi" w:hAnsiTheme="minorHAnsi" w:cstheme="minorHAnsi"/>
        </w:rPr>
        <w:t xml:space="preserve">the economic and security interests of today’s China and the US are </w:t>
      </w:r>
      <w:r w:rsidRPr="009B2B2E">
        <w:rPr>
          <w:rStyle w:val="Emphasis"/>
          <w:rFonts w:asciiTheme="minorHAnsi" w:hAnsiTheme="minorHAnsi" w:cstheme="minorHAnsi"/>
        </w:rPr>
        <w:t>divergent</w:t>
      </w:r>
      <w:r w:rsidRPr="009B2B2E">
        <w:rPr>
          <w:rStyle w:val="StyleUnderline"/>
          <w:rFonts w:asciiTheme="minorHAnsi" w:hAnsiTheme="minorHAnsi" w:cstheme="minorHAnsi"/>
        </w:rPr>
        <w:t xml:space="preserve"> rather than mutually overlapping.</w:t>
      </w:r>
      <w:r w:rsidRPr="009B2B2E">
        <w:rPr>
          <w:rFonts w:asciiTheme="minorHAnsi" w:hAnsiTheme="minorHAnsi" w:cstheme="minorHAnsi"/>
          <w:sz w:val="16"/>
        </w:rPr>
        <w:t xml:space="preserve"> Their military postures may hint at a renewed Cold War bipolarity. China remains a protector of North Korea while its relations with Russia have warmed, extending to the two countries’ co-operation in the Shanghai Co-operation Organization (SCO), which some label an “anti-NATO.”10 The US, in turn, continues to strengthen its security alliances with South Korea, Japan and throughout the Asia-Pacific.</w:t>
      </w:r>
    </w:p>
    <w:p w14:paraId="18625B43" w14:textId="77777777" w:rsidR="002B0BC6" w:rsidRPr="009B2B2E" w:rsidRDefault="002B0BC6" w:rsidP="002B0BC6">
      <w:pPr>
        <w:rPr>
          <w:rFonts w:asciiTheme="minorHAnsi" w:hAnsiTheme="minorHAnsi" w:cstheme="minorHAnsi"/>
          <w:u w:val="single"/>
        </w:rPr>
      </w:pPr>
      <w:r w:rsidRPr="009B2B2E">
        <w:rPr>
          <w:rFonts w:asciiTheme="minorHAnsi" w:hAnsiTheme="minorHAnsi" w:cstheme="minorHAnsi"/>
          <w:sz w:val="16"/>
        </w:rPr>
        <w:lastRenderedPageBreak/>
        <w:t xml:space="preserve">Yet </w:t>
      </w:r>
      <w:r w:rsidRPr="009B2B2E">
        <w:rPr>
          <w:rStyle w:val="StyleUnderline"/>
          <w:rFonts w:asciiTheme="minorHAnsi" w:hAnsiTheme="minorHAnsi" w:cstheme="minorHAnsi"/>
        </w:rPr>
        <w:t xml:space="preserve">any such </w:t>
      </w:r>
      <w:r w:rsidRPr="009B68BA">
        <w:rPr>
          <w:rStyle w:val="StyleUnderline"/>
          <w:rFonts w:asciiTheme="minorHAnsi" w:hAnsiTheme="minorHAnsi" w:cstheme="minorHAnsi"/>
          <w:highlight w:val="cyan"/>
        </w:rPr>
        <w:t>geostrategic bifurcation is offset by</w:t>
      </w:r>
      <w:r w:rsidRPr="009B2B2E">
        <w:rPr>
          <w:rStyle w:val="StyleUnderline"/>
          <w:rFonts w:asciiTheme="minorHAnsi" w:hAnsiTheme="minorHAnsi" w:cstheme="minorHAnsi"/>
        </w:rPr>
        <w:t xml:space="preserve"> a thick network of </w:t>
      </w:r>
      <w:r w:rsidRPr="009B68BA">
        <w:rPr>
          <w:rStyle w:val="StyleUnderline"/>
          <w:rFonts w:asciiTheme="minorHAnsi" w:hAnsiTheme="minorHAnsi" w:cstheme="minorHAnsi"/>
          <w:highlight w:val="cyan"/>
        </w:rPr>
        <w:t>financial</w:t>
      </w:r>
      <w:r w:rsidRPr="009B2B2E">
        <w:rPr>
          <w:rStyle w:val="StyleUnderline"/>
          <w:rFonts w:asciiTheme="minorHAnsi" w:hAnsiTheme="minorHAnsi" w:cstheme="minorHAnsi"/>
        </w:rPr>
        <w:t xml:space="preserve">, trade and monetary </w:t>
      </w:r>
      <w:r w:rsidRPr="009B68BA">
        <w:rPr>
          <w:rStyle w:val="StyleUnderline"/>
          <w:rFonts w:asciiTheme="minorHAnsi" w:hAnsiTheme="minorHAnsi" w:cstheme="minorHAnsi"/>
          <w:highlight w:val="cyan"/>
        </w:rPr>
        <w:t>interdependencies</w:t>
      </w:r>
      <w:r w:rsidRPr="009B2B2E">
        <w:rPr>
          <w:rStyle w:val="StyleUnderline"/>
          <w:rFonts w:asciiTheme="minorHAnsi" w:hAnsiTheme="minorHAnsi" w:cstheme="minorHAnsi"/>
        </w:rPr>
        <w:t xml:space="preserve"> that include investments, regional </w:t>
      </w:r>
      <w:r w:rsidRPr="009B2B2E">
        <w:rPr>
          <w:rStyle w:val="Emphasis"/>
          <w:rFonts w:asciiTheme="minorHAnsi" w:hAnsiTheme="minorHAnsi" w:cstheme="minorHAnsi"/>
        </w:rPr>
        <w:t>production networks, bond markets and trade ties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These weave </w:t>
      </w:r>
      <w:r w:rsidRPr="009B68BA">
        <w:rPr>
          <w:rStyle w:val="Emphasis"/>
          <w:rFonts w:asciiTheme="minorHAnsi" w:hAnsiTheme="minorHAnsi" w:cstheme="minorHAnsi"/>
          <w:highlight w:val="cyan"/>
        </w:rPr>
        <w:t>close linkages</w:t>
      </w:r>
      <w:r w:rsidRPr="009B68BA">
        <w:rPr>
          <w:rStyle w:val="StyleUnderline"/>
          <w:rFonts w:asciiTheme="minorHAnsi" w:hAnsiTheme="minorHAnsi" w:cstheme="minorHAnsi"/>
          <w:highlight w:val="cyan"/>
        </w:rPr>
        <w:t xml:space="preserve"> that </w:t>
      </w:r>
      <w:r w:rsidRPr="009B68BA">
        <w:rPr>
          <w:rStyle w:val="Emphasis"/>
          <w:rFonts w:asciiTheme="minorHAnsi" w:hAnsiTheme="minorHAnsi" w:cstheme="minorHAnsi"/>
          <w:highlight w:val="cyan"/>
        </w:rPr>
        <w:t>counterbalance</w:t>
      </w:r>
      <w:r w:rsidRPr="009B2B2E">
        <w:rPr>
          <w:rStyle w:val="StyleUnderline"/>
          <w:rFonts w:asciiTheme="minorHAnsi" w:hAnsiTheme="minorHAnsi" w:cstheme="minorHAnsi"/>
        </w:rPr>
        <w:t xml:space="preserve"> the separation in defense and </w:t>
      </w:r>
      <w:r w:rsidRPr="009B68BA">
        <w:rPr>
          <w:rStyle w:val="StyleUnderline"/>
          <w:rFonts w:asciiTheme="minorHAnsi" w:hAnsiTheme="minorHAnsi" w:cstheme="minorHAnsi"/>
          <w:highlight w:val="cyan"/>
        </w:rPr>
        <w:t>security</w:t>
      </w:r>
      <w:r w:rsidRPr="009B2B2E">
        <w:rPr>
          <w:rStyle w:val="StyleUnderline"/>
          <w:rFonts w:asciiTheme="minorHAnsi" w:hAnsiTheme="minorHAnsi" w:cstheme="minorHAnsi"/>
        </w:rPr>
        <w:t xml:space="preserve">. </w:t>
      </w:r>
      <w:r w:rsidRPr="009B2B2E">
        <w:rPr>
          <w:rFonts w:asciiTheme="minorHAnsi" w:hAnsiTheme="minorHAnsi" w:cstheme="minorHAnsi"/>
          <w:sz w:val="16"/>
        </w:rPr>
        <w:t xml:space="preserve">Paradoxically, </w:t>
      </w:r>
      <w:r w:rsidRPr="009B2B2E">
        <w:rPr>
          <w:rStyle w:val="Emphasis"/>
          <w:rFonts w:asciiTheme="minorHAnsi" w:hAnsiTheme="minorHAnsi" w:cstheme="minorHAnsi"/>
        </w:rPr>
        <w:t>each country’s ability to compete with the other now depends to a considerable degree on the other’s sustained economic success</w:t>
      </w:r>
      <w:r w:rsidRPr="009B2B2E">
        <w:rPr>
          <w:rFonts w:asciiTheme="minorHAnsi" w:hAnsiTheme="minorHAnsi" w:cstheme="minorHAnsi"/>
          <w:sz w:val="16"/>
        </w:rPr>
        <w:t xml:space="preserve">. </w:t>
      </w:r>
      <w:r w:rsidRPr="009B2B2E">
        <w:rPr>
          <w:rStyle w:val="StyleUnderline"/>
          <w:rFonts w:asciiTheme="minorHAnsi" w:hAnsiTheme="minorHAnsi" w:cstheme="minorHAnsi"/>
        </w:rPr>
        <w:t>Where their militaries envision adversaries, their business leaders see profit-generating partners.</w:t>
      </w:r>
    </w:p>
    <w:p w14:paraId="1053E266" w14:textId="77777777" w:rsidR="002B0BC6" w:rsidRPr="009B2B2E" w:rsidRDefault="002B0BC6" w:rsidP="002B0BC6">
      <w:pPr>
        <w:rPr>
          <w:rFonts w:asciiTheme="minorHAnsi" w:hAnsiTheme="minorHAnsi" w:cstheme="minorHAnsi"/>
          <w:sz w:val="16"/>
        </w:rPr>
      </w:pPr>
      <w:r w:rsidRPr="009B2B2E">
        <w:rPr>
          <w:rStyle w:val="StyleUnderline"/>
          <w:rFonts w:asciiTheme="minorHAnsi" w:hAnsiTheme="minorHAnsi" w:cstheme="minorHAnsi"/>
        </w:rPr>
        <w:t>This economic interdependence leads to a fourth factor militating against conflict</w:t>
      </w:r>
      <w:r w:rsidRPr="009B2B2E">
        <w:rPr>
          <w:rFonts w:asciiTheme="minorHAnsi" w:hAnsiTheme="minorHAnsi" w:cstheme="minorHAnsi"/>
          <w:sz w:val="16"/>
        </w:rPr>
        <w:t xml:space="preserve">. Just as the two countries now are linked through complex interdependence, particularly in the economic arena, so have </w:t>
      </w:r>
      <w:r w:rsidRPr="009B2B2E">
        <w:rPr>
          <w:rStyle w:val="StyleUnderline"/>
          <w:rFonts w:asciiTheme="minorHAnsi" w:hAnsiTheme="minorHAnsi" w:cstheme="minorHAnsi"/>
        </w:rPr>
        <w:t>they found common grounds for collaboration in multiple arenas such as counter piracy actions in the Gulf of Aden, the Iran nuclear deal, economic responses to the Lehman Shock of 2007, co-operation through the Six-Party talks and recent bilateral agreements on cybersecurity and climate change abatement,</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to mention only a few instances where </w:t>
      </w:r>
      <w:r w:rsidRPr="009B68BA">
        <w:rPr>
          <w:rStyle w:val="Emphasis"/>
          <w:rFonts w:asciiTheme="minorHAnsi" w:hAnsiTheme="minorHAnsi" w:cstheme="minorHAnsi"/>
          <w:highlight w:val="cyan"/>
        </w:rPr>
        <w:t>mutual co-operation</w:t>
      </w:r>
      <w:r w:rsidRPr="009B68BA">
        <w:rPr>
          <w:rStyle w:val="StyleUnderline"/>
          <w:rFonts w:asciiTheme="minorHAnsi" w:hAnsiTheme="minorHAnsi" w:cstheme="minorHAnsi"/>
          <w:highlight w:val="cyan"/>
        </w:rPr>
        <w:t xml:space="preserve"> has </w:t>
      </w:r>
      <w:r w:rsidRPr="009B68BA">
        <w:rPr>
          <w:rStyle w:val="Emphasis"/>
          <w:rFonts w:asciiTheme="minorHAnsi" w:hAnsiTheme="minorHAnsi" w:cstheme="minorHAnsi"/>
          <w:highlight w:val="cyan"/>
        </w:rPr>
        <w:t>trumped competition</w:t>
      </w:r>
      <w:r w:rsidRPr="009B2B2E">
        <w:rPr>
          <w:rFonts w:asciiTheme="minorHAnsi" w:hAnsiTheme="minorHAnsi" w:cstheme="minorHAnsi"/>
          <w:sz w:val="16"/>
        </w:rPr>
        <w:t xml:space="preserve">. </w:t>
      </w:r>
      <w:r w:rsidRPr="009B2B2E">
        <w:rPr>
          <w:rStyle w:val="StyleUnderline"/>
          <w:rFonts w:asciiTheme="minorHAnsi" w:hAnsiTheme="minorHAnsi" w:cstheme="minorHAnsi"/>
        </w:rPr>
        <w:t xml:space="preserve">The two countries’ interests episodically clash, but equally noteworthy they </w:t>
      </w:r>
      <w:r w:rsidRPr="009B2B2E">
        <w:rPr>
          <w:rStyle w:val="Emphasis"/>
          <w:rFonts w:asciiTheme="minorHAnsi" w:hAnsiTheme="minorHAnsi" w:cstheme="minorHAnsi"/>
        </w:rPr>
        <w:t>frequently align</w:t>
      </w:r>
      <w:r w:rsidRPr="009B2B2E">
        <w:rPr>
          <w:rStyle w:val="StyleUnderline"/>
          <w:rFonts w:asciiTheme="minorHAnsi" w:hAnsiTheme="minorHAnsi" w:cstheme="minorHAnsi"/>
        </w:rPr>
        <w:t xml:space="preserve">. </w:t>
      </w:r>
      <w:r w:rsidRPr="009B2B2E">
        <w:rPr>
          <w:rFonts w:asciiTheme="minorHAnsi" w:hAnsiTheme="minorHAnsi" w:cstheme="minorHAnsi"/>
          <w:sz w:val="16"/>
        </w:rPr>
        <w:t>There is no reason to presume that going forward this mix will not continue. If the recent sailing of the USS Lassen near China’s new maritime reclamation activities in the South China Sea suggests, for example, classic confrontational behaviors by both sides driving toward a power transition, the less well-publicized friendly visit by the USS Stethem to Shanghai a week later underscores the positive and ongoing military-to-military co-operation the two pursue on an ongoing basis.</w:t>
      </w:r>
    </w:p>
    <w:p w14:paraId="7D211A59" w14:textId="77777777" w:rsidR="002B0BC6" w:rsidRPr="009B2B2E" w:rsidRDefault="002B0BC6" w:rsidP="002B0BC6">
      <w:pPr>
        <w:rPr>
          <w:rFonts w:asciiTheme="minorHAnsi" w:hAnsiTheme="minorHAnsi" w:cstheme="minorHAnsi"/>
          <w:sz w:val="16"/>
        </w:rPr>
      </w:pPr>
      <w:r w:rsidRPr="009B2B2E">
        <w:rPr>
          <w:rFonts w:asciiTheme="minorHAnsi" w:hAnsiTheme="minorHAnsi" w:cstheme="minorHAnsi"/>
          <w:sz w:val="16"/>
        </w:rPr>
        <w:t xml:space="preserve">Fifth and most important, </w:t>
      </w:r>
      <w:r w:rsidRPr="009B2B2E">
        <w:rPr>
          <w:rStyle w:val="StyleUnderline"/>
          <w:rFonts w:asciiTheme="minorHAnsi" w:hAnsiTheme="minorHAnsi" w:cstheme="minorHAnsi"/>
        </w:rPr>
        <w:t>the logic of power transition rests heavily on structural changes, primarily in the material power balance between two pivotal nation-states</w:t>
      </w:r>
      <w:r w:rsidRPr="009B2B2E">
        <w:rPr>
          <w:rFonts w:asciiTheme="minorHAnsi" w:hAnsiTheme="minorHAnsi" w:cstheme="minorHAnsi"/>
          <w:sz w:val="16"/>
        </w:rPr>
        <w:t xml:space="preserve">. </w:t>
      </w:r>
      <w:r w:rsidRPr="009B2B2E">
        <w:rPr>
          <w:rStyle w:val="StyleUnderline"/>
          <w:rFonts w:asciiTheme="minorHAnsi" w:hAnsiTheme="minorHAnsi" w:cstheme="minorHAnsi"/>
        </w:rPr>
        <w:t>Power transition’s predictions of conflict afford little influence to the significance of agency</w:t>
      </w:r>
      <w:r w:rsidRPr="009B2B2E">
        <w:rPr>
          <w:rFonts w:asciiTheme="minorHAnsi" w:hAnsiTheme="minorHAnsi" w:cstheme="minorHAnsi"/>
          <w:sz w:val="16"/>
        </w:rPr>
        <w:t xml:space="preserve"> (i.e. human choice</w:t>
      </w:r>
      <w:r w:rsidRPr="009B2B2E">
        <w:rPr>
          <w:rStyle w:val="StyleUnderline"/>
          <w:rFonts w:asciiTheme="minorHAnsi" w:hAnsiTheme="minorHAnsi" w:cstheme="minorHAnsi"/>
        </w:rPr>
        <w:t xml:space="preserve">). Under power transition logic, “leaders” in each of the contesting powers emerge as little more than </w:t>
      </w:r>
      <w:r w:rsidRPr="009B2B2E">
        <w:rPr>
          <w:rStyle w:val="Emphasis"/>
          <w:rFonts w:asciiTheme="minorHAnsi" w:hAnsiTheme="minorHAnsi" w:cstheme="minorHAnsi"/>
        </w:rPr>
        <w:t>sock puppets</w:t>
      </w:r>
      <w:r w:rsidRPr="009B2B2E">
        <w:rPr>
          <w:rStyle w:val="StyleUnderline"/>
          <w:rFonts w:asciiTheme="minorHAnsi" w:hAnsiTheme="minorHAnsi" w:cstheme="minorHAnsi"/>
        </w:rPr>
        <w:t xml:space="preserve"> responding to shifts in material power</w:t>
      </w:r>
      <w:r w:rsidRPr="009B2B2E">
        <w:rPr>
          <w:rFonts w:asciiTheme="minorHAnsi" w:hAnsiTheme="minorHAnsi" w:cstheme="minorHAnsi"/>
          <w:sz w:val="16"/>
        </w:rPr>
        <w:t>. The appeal of parsimony offered by a theoretical perspective like power transition carries with it the drawback of teleology</w:t>
      </w:r>
      <w:r w:rsidRPr="009B2B2E">
        <w:rPr>
          <w:rStyle w:val="StyleUnderline"/>
          <w:rFonts w:asciiTheme="minorHAnsi" w:hAnsiTheme="minorHAnsi" w:cstheme="minorHAnsi"/>
        </w:rPr>
        <w:t xml:space="preserve">. Human beings can learn; they are more than lemmings compelled by some materialist DNA to </w:t>
      </w:r>
      <w:r w:rsidRPr="009B2B2E">
        <w:rPr>
          <w:rStyle w:val="Emphasis"/>
          <w:rFonts w:asciiTheme="minorHAnsi" w:hAnsiTheme="minorHAnsi" w:cstheme="minorHAnsi"/>
        </w:rPr>
        <w:t>march [ignorantly]</w:t>
      </w:r>
      <w:r w:rsidRPr="009B2B2E">
        <w:rPr>
          <w:rFonts w:asciiTheme="minorHAnsi" w:hAnsiTheme="minorHAnsi" w:cstheme="minorHAnsi"/>
          <w:strike/>
          <w:sz w:val="16"/>
        </w:rPr>
        <w:t>blindly</w:t>
      </w:r>
      <w:r w:rsidRPr="009B2B2E">
        <w:rPr>
          <w:rStyle w:val="StyleUnderline"/>
          <w:rFonts w:asciiTheme="minorHAnsi" w:hAnsiTheme="minorHAnsi" w:cstheme="minorHAnsi"/>
        </w:rPr>
        <w:t xml:space="preserve"> off the same cliff as their </w:t>
      </w:r>
      <w:r w:rsidRPr="009B2B2E">
        <w:rPr>
          <w:rStyle w:val="Emphasis"/>
          <w:rFonts w:asciiTheme="minorHAnsi" w:hAnsiTheme="minorHAnsi" w:cstheme="minorHAnsi"/>
        </w:rPr>
        <w:t>historical predecessors</w:t>
      </w:r>
      <w:r w:rsidRPr="009B2B2E">
        <w:rPr>
          <w:rFonts w:asciiTheme="minorHAnsi" w:hAnsiTheme="minorHAnsi" w:cstheme="minorHAnsi"/>
          <w:sz w:val="16"/>
        </w:rPr>
        <w:t xml:space="preserve">. </w:t>
      </w:r>
      <w:r w:rsidRPr="009B2B2E">
        <w:rPr>
          <w:rStyle w:val="StyleUnderline"/>
          <w:rFonts w:asciiTheme="minorHAnsi" w:hAnsiTheme="minorHAnsi" w:cstheme="minorHAnsi"/>
        </w:rPr>
        <w:t>An awareness of</w:t>
      </w:r>
      <w:r w:rsidRPr="009B2B2E">
        <w:rPr>
          <w:rFonts w:asciiTheme="minorHAnsi" w:hAnsiTheme="minorHAnsi" w:cstheme="minorHAnsi"/>
          <w:sz w:val="16"/>
        </w:rPr>
        <w:t xml:space="preserve"> the devastating consequences of the two world wars and the even more ominous destructive power of </w:t>
      </w:r>
      <w:r w:rsidRPr="009B68BA">
        <w:rPr>
          <w:rStyle w:val="Emphasis"/>
          <w:rFonts w:asciiTheme="minorHAnsi" w:hAnsiTheme="minorHAnsi" w:cstheme="minorHAnsi"/>
          <w:highlight w:val="cyan"/>
        </w:rPr>
        <w:t>nuclear weapons</w:t>
      </w:r>
      <w:r w:rsidRPr="009B68BA">
        <w:rPr>
          <w:rFonts w:asciiTheme="minorHAnsi" w:hAnsiTheme="minorHAnsi" w:cstheme="minorHAnsi"/>
          <w:sz w:val="16"/>
          <w:highlight w:val="cyan"/>
        </w:rPr>
        <w:t xml:space="preserve"> </w:t>
      </w:r>
      <w:r w:rsidRPr="009B68BA">
        <w:rPr>
          <w:rStyle w:val="StyleUnderline"/>
          <w:rFonts w:asciiTheme="minorHAnsi" w:hAnsiTheme="minorHAnsi" w:cstheme="minorHAnsi"/>
          <w:highlight w:val="cyan"/>
        </w:rPr>
        <w:t>helped keep the US and the USSR from</w:t>
      </w:r>
      <w:r w:rsidRPr="009B2B2E">
        <w:rPr>
          <w:rStyle w:val="StyleUnderline"/>
          <w:rFonts w:asciiTheme="minorHAnsi" w:hAnsiTheme="minorHAnsi" w:cstheme="minorHAnsi"/>
        </w:rPr>
        <w:t xml:space="preserve"> direct military </w:t>
      </w:r>
      <w:r w:rsidRPr="009B68BA">
        <w:rPr>
          <w:rStyle w:val="StyleUnderline"/>
          <w:rFonts w:asciiTheme="minorHAnsi" w:hAnsiTheme="minorHAnsi" w:cstheme="minorHAnsi"/>
          <w:highlight w:val="cyan"/>
        </w:rPr>
        <w:t>confrontation</w:t>
      </w:r>
      <w:r w:rsidRPr="009B2B2E">
        <w:rPr>
          <w:rStyle w:val="StyleUnderline"/>
          <w:rFonts w:asciiTheme="minorHAnsi" w:hAnsiTheme="minorHAnsi" w:cstheme="minorHAnsi"/>
        </w:rPr>
        <w:t xml:space="preserve"> for over 40 years. </w:t>
      </w:r>
      <w:r w:rsidRPr="009B2B2E">
        <w:rPr>
          <w:rFonts w:asciiTheme="minorHAnsi" w:hAnsiTheme="minorHAnsi" w:cstheme="minorHAnsi"/>
          <w:sz w:val="16"/>
        </w:rPr>
        <w:t xml:space="preserve">Equally, </w:t>
      </w:r>
      <w:r w:rsidRPr="009B2B2E">
        <w:rPr>
          <w:rStyle w:val="StyleUnderline"/>
          <w:rFonts w:asciiTheme="minorHAnsi" w:hAnsiTheme="minorHAnsi" w:cstheme="minorHAnsi"/>
        </w:rPr>
        <w:t xml:space="preserve">few political leaders </w:t>
      </w:r>
      <w:r w:rsidRPr="009B2B2E">
        <w:rPr>
          <w:rFonts w:asciiTheme="minorHAnsi" w:hAnsiTheme="minorHAnsi" w:cstheme="minorHAnsi"/>
          <w:sz w:val="16"/>
        </w:rPr>
        <w:t xml:space="preserve">in any of today’s major powers, </w:t>
      </w:r>
      <w:r w:rsidRPr="009B2B2E">
        <w:rPr>
          <w:rStyle w:val="StyleUnderline"/>
          <w:rFonts w:asciiTheme="minorHAnsi" w:hAnsiTheme="minorHAnsi" w:cstheme="minorHAnsi"/>
        </w:rPr>
        <w:t>including China and the US, envision war with one another as a viable mechanism by which to advance their nations’ well-being.</w:t>
      </w:r>
      <w:r w:rsidRPr="009B2B2E">
        <w:rPr>
          <w:rFonts w:asciiTheme="minorHAnsi" w:hAnsiTheme="minorHAnsi" w:cstheme="minorHAnsi"/>
          <w:sz w:val="16"/>
        </w:rPr>
        <w:t>11</w:t>
      </w:r>
    </w:p>
    <w:p w14:paraId="79FCCA7B" w14:textId="77777777" w:rsidR="002B0BC6" w:rsidRPr="009B2B2E" w:rsidRDefault="002B0BC6" w:rsidP="002B0BC6">
      <w:pPr>
        <w:rPr>
          <w:rStyle w:val="StyleUnderline"/>
          <w:rFonts w:asciiTheme="minorHAnsi" w:hAnsiTheme="minorHAnsi" w:cstheme="minorHAnsi"/>
        </w:rPr>
      </w:pPr>
      <w:r w:rsidRPr="009B2B2E">
        <w:rPr>
          <w:rStyle w:val="Emphasis"/>
          <w:rFonts w:asciiTheme="minorHAnsi" w:hAnsiTheme="minorHAnsi" w:cstheme="minorHAnsi"/>
        </w:rPr>
        <w:t>These factors all weigh strongly against the logic of power transition</w:t>
      </w:r>
      <w:r w:rsidRPr="009B2B2E">
        <w:rPr>
          <w:rFonts w:asciiTheme="minorHAnsi" w:hAnsiTheme="minorHAnsi" w:cstheme="minorHAnsi"/>
          <w:sz w:val="16"/>
        </w:rPr>
        <w:t xml:space="preserve"> and its presumptions of probable, if not inescapable, conflict. Future relations between China and the US, as well across the Asia-Pacific more broadly, are more likely to be characterized neither by rigid defense of existing security and economic arrangements nor by their obliteration at the hands of a rising power. </w:t>
      </w:r>
      <w:r w:rsidRPr="009B2B2E">
        <w:rPr>
          <w:rStyle w:val="StyleUnderline"/>
          <w:rFonts w:asciiTheme="minorHAnsi" w:hAnsiTheme="minorHAnsi" w:cstheme="minorHAnsi"/>
        </w:rPr>
        <w:t>More likely will be the less dramatic but more salutary process of uneasy accommodation as each state adjusts to the evolving challenges created by multidimensional regional and bilateral interdependence, as well as shifts in conventional power resources such as wealth and military strength.</w:t>
      </w:r>
    </w:p>
    <w:p w14:paraId="71F0BE27" w14:textId="77777777" w:rsidR="002B0BC6" w:rsidRPr="009B2B2E" w:rsidRDefault="002B0BC6" w:rsidP="002B0BC6">
      <w:pPr>
        <w:rPr>
          <w:rFonts w:asciiTheme="minorHAnsi" w:hAnsiTheme="minorHAnsi" w:cstheme="minorHAnsi"/>
          <w:sz w:val="16"/>
        </w:rPr>
      </w:pPr>
      <w:r w:rsidRPr="009B2B2E">
        <w:rPr>
          <w:rFonts w:asciiTheme="minorHAnsi" w:hAnsiTheme="minorHAnsi" w:cstheme="minorHAnsi"/>
          <w:sz w:val="16"/>
        </w:rPr>
        <w:t xml:space="preserve">This unfolding dynamic will unquestionably require adaptations — often painful ones — to new realities by all parties to that dynamic. However, </w:t>
      </w:r>
      <w:r w:rsidRPr="009B2B2E">
        <w:rPr>
          <w:rStyle w:val="StyleUnderline"/>
          <w:rFonts w:asciiTheme="minorHAnsi" w:hAnsiTheme="minorHAnsi" w:cstheme="minorHAnsi"/>
        </w:rPr>
        <w:t xml:space="preserve">today’s extensive </w:t>
      </w:r>
      <w:r w:rsidRPr="009B68BA">
        <w:rPr>
          <w:rStyle w:val="Emphasis"/>
          <w:rFonts w:asciiTheme="minorHAnsi" w:hAnsiTheme="minorHAnsi" w:cstheme="minorHAnsi"/>
          <w:highlight w:val="cyan"/>
        </w:rPr>
        <w:t>interweaving of military balances</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complex interdependence</w:t>
      </w:r>
      <w:r w:rsidRPr="009B68BA">
        <w:rPr>
          <w:rStyle w:val="StyleUnderline"/>
          <w:rFonts w:asciiTheme="minorHAnsi" w:hAnsiTheme="minorHAnsi" w:cstheme="minorHAnsi"/>
          <w:highlight w:val="cyan"/>
        </w:rPr>
        <w:t xml:space="preserve"> and </w:t>
      </w:r>
      <w:r w:rsidRPr="009B68BA">
        <w:rPr>
          <w:rStyle w:val="Emphasis"/>
          <w:rFonts w:asciiTheme="minorHAnsi" w:hAnsiTheme="minorHAnsi" w:cstheme="minorHAnsi"/>
          <w:highlight w:val="cyan"/>
        </w:rPr>
        <w:t>overlapping spheres of co-op</w:t>
      </w:r>
      <w:r w:rsidRPr="00EC653A">
        <w:rPr>
          <w:rStyle w:val="Emphasis"/>
          <w:rFonts w:asciiTheme="minorHAnsi" w:hAnsiTheme="minorHAnsi" w:cstheme="minorHAnsi"/>
        </w:rPr>
        <w:t>eration</w:t>
      </w:r>
      <w:r w:rsidRPr="009B68BA">
        <w:rPr>
          <w:rStyle w:val="StyleUnderline"/>
          <w:rFonts w:asciiTheme="minorHAnsi" w:hAnsiTheme="minorHAnsi" w:cstheme="minorHAnsi"/>
          <w:highlight w:val="cyan"/>
        </w:rPr>
        <w:t xml:space="preserve"> are likely to </w:t>
      </w:r>
      <w:r w:rsidRPr="009B68BA">
        <w:rPr>
          <w:rStyle w:val="Emphasis"/>
          <w:rFonts w:asciiTheme="minorHAnsi" w:hAnsiTheme="minorHAnsi" w:cstheme="minorHAnsi"/>
          <w:highlight w:val="cyan"/>
        </w:rPr>
        <w:t>deepen further</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providing</w:t>
      </w:r>
      <w:r w:rsidRPr="009B2B2E">
        <w:rPr>
          <w:rStyle w:val="StyleUnderline"/>
          <w:rFonts w:asciiTheme="minorHAnsi" w:hAnsiTheme="minorHAnsi" w:cstheme="minorHAnsi"/>
        </w:rPr>
        <w:t xml:space="preserve"> ongoing </w:t>
      </w:r>
      <w:r w:rsidRPr="009B68BA">
        <w:rPr>
          <w:rStyle w:val="Emphasis"/>
          <w:rFonts w:asciiTheme="minorHAnsi" w:hAnsiTheme="minorHAnsi" w:cstheme="minorHAnsi"/>
          <w:highlight w:val="cyan"/>
        </w:rPr>
        <w:t>incentives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to</w:t>
      </w:r>
      <w:r w:rsidRPr="009B2B2E">
        <w:rPr>
          <w:rStyle w:val="StyleUnderline"/>
          <w:rFonts w:asciiTheme="minorHAnsi" w:hAnsiTheme="minorHAnsi" w:cstheme="minorHAnsi"/>
        </w:rPr>
        <w:t xml:space="preserve"> leaders in both China and the US to continue their </w:t>
      </w:r>
      <w:r w:rsidRPr="009B68BA">
        <w:rPr>
          <w:rStyle w:val="Emphasis"/>
          <w:rFonts w:asciiTheme="minorHAnsi" w:hAnsiTheme="minorHAnsi" w:cstheme="minorHAnsi"/>
          <w:highlight w:val="cyan"/>
        </w:rPr>
        <w:t>avoid</w:t>
      </w:r>
      <w:r w:rsidRPr="009B2B2E">
        <w:rPr>
          <w:rStyle w:val="Emphasis"/>
          <w:rFonts w:asciiTheme="minorHAnsi" w:hAnsiTheme="minorHAnsi" w:cstheme="minorHAnsi"/>
        </w:rPr>
        <w:t xml:space="preserve">ance of </w:t>
      </w:r>
      <w:r w:rsidRPr="009B68BA">
        <w:rPr>
          <w:rStyle w:val="Emphasis"/>
          <w:rFonts w:asciiTheme="minorHAnsi" w:hAnsiTheme="minorHAnsi" w:cstheme="minorHAnsi"/>
          <w:highlight w:val="cyan"/>
        </w:rPr>
        <w:t>military confrontations</w:t>
      </w:r>
      <w:r w:rsidRPr="009B2B2E">
        <w:rPr>
          <w:rFonts w:asciiTheme="minorHAnsi" w:hAnsiTheme="minorHAnsi" w:cstheme="minorHAnsi"/>
          <w:sz w:val="16"/>
        </w:rPr>
        <w:t xml:space="preserve">. “Uneasy accommodation” is far more likely to be a compelling course for both countries’ leaders than is unrelenting animosity so long as proponents of inevitable enmity do not gain control of policy-making in either country. Instead, </w:t>
      </w:r>
      <w:r w:rsidRPr="009B2B2E">
        <w:rPr>
          <w:rStyle w:val="StyleUnderline"/>
          <w:rFonts w:asciiTheme="minorHAnsi" w:hAnsiTheme="minorHAnsi" w:cstheme="minorHAnsi"/>
        </w:rPr>
        <w:t xml:space="preserve">the leaders of China and the US, along with those of other states in the region, must continue to enhance their co-operative and positive-sum interactions while </w:t>
      </w:r>
      <w:r w:rsidRPr="009B2B2E">
        <w:rPr>
          <w:rStyle w:val="Emphasis"/>
          <w:rFonts w:asciiTheme="minorHAnsi" w:hAnsiTheme="minorHAnsi" w:cstheme="minorHAnsi"/>
        </w:rPr>
        <w:t>minimizing</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managing</w:t>
      </w:r>
      <w:r w:rsidRPr="009B2B2E">
        <w:rPr>
          <w:rStyle w:val="StyleUnderline"/>
          <w:rFonts w:asciiTheme="minorHAnsi" w:hAnsiTheme="minorHAnsi" w:cstheme="minorHAnsi"/>
        </w:rPr>
        <w:t xml:space="preserve"> interactions likely to be confrontational and zero-sum</w:t>
      </w:r>
      <w:r w:rsidRPr="009B2B2E">
        <w:rPr>
          <w:rFonts w:asciiTheme="minorHAnsi" w:hAnsiTheme="minorHAnsi" w:cstheme="minorHAnsi"/>
          <w:sz w:val="16"/>
        </w:rPr>
        <w:t>.12</w:t>
      </w:r>
    </w:p>
    <w:p w14:paraId="3BBBC68B" w14:textId="77777777" w:rsidR="002B0BC6" w:rsidRPr="009B2B2E" w:rsidRDefault="002B0BC6" w:rsidP="002B0BC6">
      <w:pPr>
        <w:rPr>
          <w:rStyle w:val="StyleUnderline"/>
          <w:rFonts w:asciiTheme="minorHAnsi" w:hAnsiTheme="minorHAnsi" w:cstheme="minorHAnsi"/>
        </w:rPr>
      </w:pPr>
      <w:r w:rsidRPr="009B2B2E">
        <w:rPr>
          <w:rStyle w:val="Emphasis"/>
          <w:rFonts w:asciiTheme="minorHAnsi" w:hAnsiTheme="minorHAnsi" w:cstheme="minorHAnsi"/>
        </w:rPr>
        <w:t>History defies teleology</w:t>
      </w:r>
      <w:r w:rsidRPr="009B2B2E">
        <w:rPr>
          <w:rFonts w:asciiTheme="minorHAnsi" w:hAnsiTheme="minorHAnsi" w:cstheme="minorHAnsi"/>
          <w:sz w:val="16"/>
        </w:rPr>
        <w:t xml:space="preserve">. </w:t>
      </w:r>
      <w:r w:rsidRPr="009B2B2E">
        <w:rPr>
          <w:rStyle w:val="StyleUnderline"/>
          <w:rFonts w:asciiTheme="minorHAnsi" w:hAnsiTheme="minorHAnsi" w:cstheme="minorHAnsi"/>
        </w:rPr>
        <w:t>Certainly, that is also true of the theory of power transition. The future of US-China relations and of East Asia are far from predestined.</w:t>
      </w:r>
      <w:r w:rsidRPr="009B2B2E">
        <w:rPr>
          <w:rFonts w:asciiTheme="minorHAnsi" w:hAnsiTheme="minorHAnsi" w:cstheme="minorHAnsi"/>
          <w:sz w:val="16"/>
        </w:rPr>
        <w:t xml:space="preserve"> Rather, the Asia-Pacific’s future will emerge as the product of choices made by leaders today and tomorrow. Farsightedness aimed at fostering a positive bilateral and regional order will be essential if such </w:t>
      </w:r>
      <w:r w:rsidRPr="009B2B2E">
        <w:rPr>
          <w:rFonts w:asciiTheme="minorHAnsi" w:hAnsiTheme="minorHAnsi" w:cstheme="minorHAnsi"/>
          <w:sz w:val="16"/>
        </w:rPr>
        <w:lastRenderedPageBreak/>
        <w:t xml:space="preserve">an order is to be forged. But </w:t>
      </w:r>
      <w:r w:rsidRPr="009B2B2E">
        <w:rPr>
          <w:rStyle w:val="Emphasis"/>
          <w:rFonts w:asciiTheme="minorHAnsi" w:hAnsiTheme="minorHAnsi" w:cstheme="minorHAnsi"/>
        </w:rPr>
        <w:t>the first requirement of any such future will be for leaders to avoid trapping themselves and limiting their creativity by presuming that their future is preordained to be conflictual</w:t>
      </w:r>
      <w:r w:rsidRPr="009B2B2E">
        <w:rPr>
          <w:rStyle w:val="StyleUnderline"/>
          <w:rFonts w:asciiTheme="minorHAnsi" w:hAnsiTheme="minorHAnsi" w:cstheme="minorHAnsi"/>
        </w:rPr>
        <w:t>. Only then can they avoid the strategic dilemma of imputing the worst intentions to one another and thus creating the downward spiral into mutual mistrust and conflict that each allegedly seeks to avoid.</w:t>
      </w:r>
    </w:p>
    <w:bookmarkEnd w:id="8"/>
    <w:p w14:paraId="2DBC9D63" w14:textId="77777777" w:rsidR="002B0BC6" w:rsidRPr="004C092C" w:rsidRDefault="002B0BC6" w:rsidP="002B0BC6"/>
    <w:p w14:paraId="585A94DE" w14:textId="7FDC7083" w:rsidR="002B0BC6" w:rsidRDefault="002B0BC6" w:rsidP="002B0BC6">
      <w:pPr>
        <w:pStyle w:val="Heading3"/>
      </w:pPr>
      <w:r>
        <w:lastRenderedPageBreak/>
        <w:t>1NR—Leadership</w:t>
      </w:r>
    </w:p>
    <w:p w14:paraId="260DDC1F" w14:textId="77777777" w:rsidR="002B0BC6" w:rsidRPr="009B2B2E" w:rsidRDefault="002B0BC6" w:rsidP="002B0BC6">
      <w:pPr>
        <w:pStyle w:val="Heading4"/>
        <w:rPr>
          <w:rFonts w:asciiTheme="minorHAnsi" w:hAnsiTheme="minorHAnsi" w:cstheme="minorHAnsi"/>
        </w:rPr>
      </w:pPr>
      <w:r>
        <w:rPr>
          <w:rFonts w:asciiTheme="minorHAnsi" w:hAnsiTheme="minorHAnsi" w:cstheme="minorHAnsi"/>
        </w:rPr>
        <w:t xml:space="preserve">US leadership </w:t>
      </w:r>
      <w:r w:rsidRPr="001E63B7">
        <w:rPr>
          <w:rFonts w:asciiTheme="minorHAnsi" w:hAnsiTheme="minorHAnsi" w:cstheme="minorHAnsi"/>
          <w:u w:val="single"/>
        </w:rPr>
        <w:t>undermines</w:t>
      </w:r>
      <w:r>
        <w:rPr>
          <w:rFonts w:asciiTheme="minorHAnsi" w:hAnsiTheme="minorHAnsi" w:cstheme="minorHAnsi"/>
        </w:rPr>
        <w:t xml:space="preserve"> liberal norms---China solves </w:t>
      </w:r>
      <w:r w:rsidRPr="001E63B7">
        <w:rPr>
          <w:rFonts w:asciiTheme="minorHAnsi" w:hAnsiTheme="minorHAnsi" w:cstheme="minorHAnsi"/>
          <w:u w:val="single"/>
        </w:rPr>
        <w:t>better</w:t>
      </w:r>
      <w:r>
        <w:rPr>
          <w:rFonts w:asciiTheme="minorHAnsi" w:hAnsiTheme="minorHAnsi" w:cstheme="minorHAnsi"/>
        </w:rPr>
        <w:t>.</w:t>
      </w:r>
    </w:p>
    <w:p w14:paraId="7CC25212" w14:textId="77777777" w:rsidR="002B0BC6" w:rsidRPr="009B2B2E" w:rsidRDefault="002B0BC6" w:rsidP="002B0BC6">
      <w:pPr>
        <w:rPr>
          <w:rFonts w:asciiTheme="minorHAnsi" w:hAnsiTheme="minorHAnsi" w:cstheme="minorHAnsi"/>
        </w:rPr>
      </w:pPr>
      <w:r w:rsidRPr="009B2B2E">
        <w:rPr>
          <w:rStyle w:val="Style13ptBold"/>
          <w:rFonts w:asciiTheme="minorHAnsi" w:hAnsiTheme="minorHAnsi" w:cstheme="minorHAnsi"/>
        </w:rPr>
        <w:t>McKinney 19</w:t>
      </w:r>
      <w:r w:rsidRPr="009B2B2E">
        <w:rPr>
          <w:rFonts w:asciiTheme="minorHAnsi" w:hAnsiTheme="minorHAnsi" w:cstheme="minorHAnsi"/>
        </w:rPr>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9B2B2E">
        <w:rPr>
          <w:rFonts w:asciiTheme="minorHAnsi" w:hAnsiTheme="minorHAnsi" w:cstheme="minorHAnsi"/>
          <w:i/>
          <w:iCs/>
        </w:rPr>
        <w:t>Journal of Indo-Pacific Affairs</w:t>
      </w:r>
      <w:r w:rsidRPr="009B2B2E">
        <w:rPr>
          <w:rFonts w:asciiTheme="minorHAnsi" w:hAnsiTheme="minorHAnsi" w:cstheme="minorHAnsi"/>
        </w:rPr>
        <w:t>, pg. 75-76, https://www.airuniversity.af.edu/Portals/10/JIPA/journals/Volume-02_Issue-4/McKinney.pdf)</w:t>
      </w:r>
    </w:p>
    <w:p w14:paraId="45D38150"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 xml:space="preserve">In the abstract, such claims are alarming—in context, and in balance, rather humdrum. In fact,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ev</w:t>
      </w:r>
      <w:r w:rsidRPr="009B2B2E">
        <w:rPr>
          <w:rStyle w:val="Emphasis"/>
          <w:rFonts w:asciiTheme="minorHAnsi" w:hAnsiTheme="minorHAnsi" w:cstheme="minorHAnsi"/>
        </w:rPr>
        <w:t>idence</w:t>
      </w:r>
      <w:r w:rsidRPr="009B68BA">
        <w:rPr>
          <w:rStyle w:val="StyleUnderline"/>
          <w:rFonts w:asciiTheme="minorHAnsi" w:hAnsiTheme="minorHAnsi" w:cstheme="minorHAnsi"/>
          <w:highlight w:val="cyan"/>
        </w:rPr>
        <w:t xml:space="preserve"> of a</w:t>
      </w:r>
      <w:r w:rsidRPr="009B2B2E">
        <w:rPr>
          <w:rFonts w:asciiTheme="minorHAnsi" w:hAnsiTheme="minorHAnsi" w:cstheme="minorHAnsi"/>
        </w:rPr>
        <w:t xml:space="preserve">ny </w:t>
      </w:r>
      <w:r w:rsidRPr="009B68BA">
        <w:rPr>
          <w:rStyle w:val="StyleUnderline"/>
          <w:rFonts w:asciiTheme="minorHAnsi" w:hAnsiTheme="minorHAnsi" w:cstheme="minorHAnsi"/>
          <w:highlight w:val="cyan"/>
        </w:rPr>
        <w:t>Chinese intention to</w:t>
      </w:r>
      <w:r w:rsidRPr="009B2B2E">
        <w:rPr>
          <w:rFonts w:asciiTheme="minorHAnsi" w:hAnsiTheme="minorHAnsi" w:cstheme="minorHAnsi"/>
        </w:rPr>
        <w:t xml:space="preserve"> destroy, or even merely </w:t>
      </w:r>
      <w:r w:rsidRPr="009B68BA">
        <w:rPr>
          <w:rStyle w:val="Emphasis"/>
          <w:rFonts w:asciiTheme="minorHAnsi" w:hAnsiTheme="minorHAnsi" w:cstheme="minorHAnsi"/>
          <w:highlight w:val="cyan"/>
        </w:rPr>
        <w:t>undermine</w:t>
      </w:r>
      <w:r w:rsidRPr="009B2B2E">
        <w:rPr>
          <w:rFonts w:asciiTheme="minorHAnsi" w:hAnsiTheme="minorHAnsi" w:cstheme="minorHAnsi"/>
        </w:rPr>
        <w:t xml:space="preserve"> and exploit, </w:t>
      </w:r>
      <w:r w:rsidRPr="009B68BA">
        <w:rPr>
          <w:rStyle w:val="StyleUnderline"/>
          <w:rFonts w:asciiTheme="minorHAnsi" w:hAnsiTheme="minorHAnsi" w:cstheme="minorHAnsi"/>
          <w:highlight w:val="cyan"/>
        </w:rPr>
        <w:t xml:space="preserve">the current order is </w:t>
      </w:r>
      <w:r w:rsidRPr="009B68BA">
        <w:rPr>
          <w:rStyle w:val="Emphasis"/>
          <w:rFonts w:asciiTheme="minorHAnsi" w:hAnsiTheme="minorHAnsi" w:cstheme="minorHAnsi"/>
          <w:highlight w:val="cyan"/>
        </w:rPr>
        <w:t>slight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China </w:t>
      </w:r>
      <w:r w:rsidRPr="009B2B2E">
        <w:rPr>
          <w:rStyle w:val="Emphasis"/>
          <w:rFonts w:asciiTheme="minorHAnsi" w:hAnsiTheme="minorHAnsi" w:cstheme="minorHAnsi"/>
        </w:rPr>
        <w:t>is</w:t>
      </w:r>
      <w:r w:rsidRPr="009B2B2E">
        <w:rPr>
          <w:rFonts w:asciiTheme="minorHAnsi" w:hAnsiTheme="minorHAnsi" w:cstheme="minorHAnsi"/>
        </w:rPr>
        <w:t xml:space="preserve"> certainly </w:t>
      </w:r>
      <w:r w:rsidRPr="009B2B2E">
        <w:rPr>
          <w:rStyle w:val="StyleUnderline"/>
          <w:rFonts w:asciiTheme="minorHAnsi" w:hAnsiTheme="minorHAnsi" w:cstheme="minorHAnsi"/>
        </w:rPr>
        <w:t>using its</w:t>
      </w:r>
      <w:r w:rsidRPr="009B2B2E">
        <w:rPr>
          <w:rFonts w:asciiTheme="minorHAnsi" w:hAnsiTheme="minorHAnsi" w:cstheme="minorHAnsi"/>
        </w:rPr>
        <w:t xml:space="preserve"> growing </w:t>
      </w:r>
      <w:r w:rsidRPr="009B2B2E">
        <w:rPr>
          <w:rStyle w:val="StyleUnderline"/>
          <w:rFonts w:asciiTheme="minorHAnsi" w:hAnsiTheme="minorHAnsi" w:cstheme="minorHAnsi"/>
        </w:rPr>
        <w:t xml:space="preserve">military power to </w:t>
      </w:r>
      <w:r w:rsidRPr="009B2B2E">
        <w:rPr>
          <w:rStyle w:val="Emphasis"/>
          <w:rFonts w:asciiTheme="minorHAnsi" w:hAnsiTheme="minorHAnsi" w:cstheme="minorHAnsi"/>
        </w:rPr>
        <w:t>defend</w:t>
      </w:r>
      <w:r w:rsidRPr="009B2B2E">
        <w:rPr>
          <w:rStyle w:val="StyleUnderline"/>
          <w:rFonts w:asciiTheme="minorHAnsi" w:hAnsiTheme="minorHAnsi" w:cstheme="minorHAnsi"/>
        </w:rPr>
        <w:t xml:space="preserve"> its </w:t>
      </w:r>
      <w:r w:rsidRPr="009B68BA">
        <w:rPr>
          <w:rStyle w:val="Emphasis"/>
          <w:rFonts w:asciiTheme="minorHAnsi" w:hAnsiTheme="minorHAnsi" w:cstheme="minorHAnsi"/>
          <w:highlight w:val="cyan"/>
        </w:rPr>
        <w:t>claims in the SCS</w:t>
      </w:r>
      <w:r w:rsidRPr="009B2B2E">
        <w:rPr>
          <w:rFonts w:asciiTheme="minorHAnsi" w:hAnsiTheme="minorHAnsi" w:cstheme="minorHAnsi"/>
        </w:rPr>
        <w:t xml:space="preserve"> and even—on occasion— to coerce its neighbors. </w:t>
      </w:r>
      <w:r w:rsidRPr="009B2B2E">
        <w:rPr>
          <w:rStyle w:val="StyleUnderline"/>
          <w:rFonts w:asciiTheme="minorHAnsi" w:hAnsiTheme="minorHAnsi" w:cstheme="minorHAnsi"/>
        </w:rPr>
        <w:t xml:space="preserve">It uses </w:t>
      </w:r>
      <w:r w:rsidRPr="009B68BA">
        <w:rPr>
          <w:rStyle w:val="Emphasis"/>
          <w:rFonts w:asciiTheme="minorHAnsi" w:hAnsiTheme="minorHAnsi" w:cstheme="minorHAnsi"/>
          <w:highlight w:val="cyan"/>
        </w:rPr>
        <w:t>protectionist</w:t>
      </w:r>
      <w:r w:rsidRPr="009B2B2E">
        <w:rPr>
          <w:rFonts w:asciiTheme="minorHAnsi" w:hAnsiTheme="minorHAnsi" w:cstheme="minorHAnsi"/>
        </w:rPr>
        <w:t xml:space="preserve"> economic </w:t>
      </w:r>
      <w:r w:rsidRPr="009B68BA">
        <w:rPr>
          <w:rStyle w:val="Emphasis"/>
          <w:rFonts w:asciiTheme="minorHAnsi" w:hAnsiTheme="minorHAnsi" w:cstheme="minorHAnsi"/>
          <w:highlight w:val="cyan"/>
        </w:rPr>
        <w:t>policies</w:t>
      </w:r>
      <w:r w:rsidRPr="009B2B2E">
        <w:rPr>
          <w:rFonts w:asciiTheme="minorHAnsi" w:hAnsiTheme="minorHAnsi" w:cstheme="minorHAnsi"/>
        </w:rPr>
        <w:t xml:space="preserve"> to boost the prospects of Chinese companies and reduce competition. </w:t>
      </w:r>
      <w:r w:rsidRPr="009B2B2E">
        <w:rPr>
          <w:rStyle w:val="StyleUnderline"/>
          <w:rFonts w:asciiTheme="minorHAnsi" w:hAnsiTheme="minorHAnsi" w:cstheme="minorHAnsi"/>
        </w:rPr>
        <w:t xml:space="preserve">It employs </w:t>
      </w:r>
      <w:r w:rsidRPr="009B68BA">
        <w:rPr>
          <w:rStyle w:val="Emphasis"/>
          <w:rFonts w:asciiTheme="minorHAnsi" w:hAnsiTheme="minorHAnsi" w:cstheme="minorHAnsi"/>
          <w:highlight w:val="cyan"/>
        </w:rPr>
        <w:t>economic statecraft</w:t>
      </w:r>
      <w:r w:rsidRPr="009B2B2E">
        <w:rPr>
          <w:rFonts w:asciiTheme="minorHAnsi" w:hAnsiTheme="minorHAnsi" w:cstheme="minorHAnsi"/>
        </w:rPr>
        <w:t xml:space="preserve"> to serve its interests abroad. And it certainly is opposed to America’s policy of global democracy promotion. </w:t>
      </w:r>
      <w:r w:rsidRPr="009B2B2E">
        <w:rPr>
          <w:rStyle w:val="StyleUnderline"/>
          <w:rFonts w:asciiTheme="minorHAnsi" w:hAnsiTheme="minorHAnsi" w:cstheme="minorHAnsi"/>
        </w:rPr>
        <w:t xml:space="preserve">However, </w:t>
      </w:r>
      <w:r w:rsidRPr="009B68BA">
        <w:rPr>
          <w:rStyle w:val="Emphasis"/>
          <w:rFonts w:asciiTheme="minorHAnsi" w:hAnsiTheme="minorHAnsi" w:cstheme="minorHAnsi"/>
          <w:highlight w:val="cyan"/>
        </w:rPr>
        <w:t>none</w:t>
      </w:r>
      <w:r w:rsidRPr="009B2B2E">
        <w:rPr>
          <w:rStyle w:val="StyleUnderline"/>
          <w:rFonts w:asciiTheme="minorHAnsi" w:hAnsiTheme="minorHAnsi" w:cstheme="minorHAnsi"/>
        </w:rPr>
        <w:t xml:space="preserve"> of these positions </w:t>
      </w:r>
      <w:r w:rsidRPr="009B68BA">
        <w:rPr>
          <w:rStyle w:val="Emphasis"/>
          <w:rFonts w:asciiTheme="minorHAnsi" w:hAnsiTheme="minorHAnsi" w:cstheme="minorHAnsi"/>
          <w:highlight w:val="cyan"/>
        </w:rPr>
        <w:t>fundamentally challenge the existing order</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none</w:t>
      </w:r>
      <w:r w:rsidRPr="009B2B2E">
        <w:rPr>
          <w:rStyle w:val="StyleUnderline"/>
          <w:rFonts w:asciiTheme="minorHAnsi" w:hAnsiTheme="minorHAnsi" w:cstheme="minorHAnsi"/>
        </w:rPr>
        <w:t xml:space="preserve"> of them </w:t>
      </w:r>
      <w:r w:rsidRPr="009B2B2E">
        <w:rPr>
          <w:rStyle w:val="Emphasis"/>
          <w:rFonts w:asciiTheme="minorHAnsi" w:hAnsiTheme="minorHAnsi" w:cstheme="minorHAnsi"/>
        </w:rPr>
        <w:t>radically depart</w:t>
      </w:r>
      <w:r w:rsidRPr="009B2B2E">
        <w:rPr>
          <w:rStyle w:val="StyleUnderline"/>
          <w:rFonts w:asciiTheme="minorHAnsi" w:hAnsiTheme="minorHAnsi" w:cstheme="minorHAnsi"/>
        </w:rPr>
        <w:t xml:space="preserve"> from America’s </w:t>
      </w:r>
      <w:r w:rsidRPr="009B2B2E">
        <w:rPr>
          <w:rStyle w:val="Emphasis"/>
          <w:rFonts w:asciiTheme="minorHAnsi" w:hAnsiTheme="minorHAnsi" w:cstheme="minorHAnsi"/>
        </w:rPr>
        <w:t>own actions</w:t>
      </w:r>
      <w:r w:rsidRPr="009B2B2E">
        <w:rPr>
          <w:rStyle w:val="StyleUnderline"/>
          <w:rFonts w:asciiTheme="minorHAnsi" w:hAnsiTheme="minorHAnsi" w:cstheme="minorHAnsi"/>
        </w:rPr>
        <w:t xml:space="preserve"> when it was a </w:t>
      </w:r>
      <w:r w:rsidRPr="009B2B2E">
        <w:rPr>
          <w:rStyle w:val="Emphasis"/>
          <w:rFonts w:asciiTheme="minorHAnsi" w:hAnsiTheme="minorHAnsi" w:cstheme="minorHAnsi"/>
        </w:rPr>
        <w:t>rising power</w:t>
      </w:r>
      <w:r w:rsidRPr="009B2B2E">
        <w:rPr>
          <w:rFonts w:asciiTheme="minorHAnsi" w:hAnsiTheme="minorHAnsi" w:cstheme="minorHAnsi"/>
        </w:rPr>
        <w:t xml:space="preserve"> in the nineteenth century, </w:t>
      </w:r>
      <w:r w:rsidRPr="009B2B2E">
        <w:rPr>
          <w:rStyle w:val="StyleUnderline"/>
          <w:rFonts w:asciiTheme="minorHAnsi" w:hAnsiTheme="minorHAnsi" w:cstheme="minorHAnsi"/>
        </w:rPr>
        <w:t xml:space="preserve">and </w:t>
      </w:r>
      <w:r w:rsidRPr="009B68BA">
        <w:rPr>
          <w:rStyle w:val="StyleUnderline"/>
          <w:rFonts w:asciiTheme="minorHAnsi" w:hAnsiTheme="minorHAnsi" w:cstheme="minorHAnsi"/>
          <w:highlight w:val="cyan"/>
        </w:rPr>
        <w:t>none of them</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obviously </w:t>
      </w:r>
      <w:r w:rsidRPr="009B68BA">
        <w:rPr>
          <w:rStyle w:val="Emphasis"/>
          <w:rFonts w:asciiTheme="minorHAnsi" w:hAnsiTheme="minorHAnsi" w:cstheme="minorHAnsi"/>
          <w:highlight w:val="cyan"/>
        </w:rPr>
        <w:t>surpass</w:t>
      </w:r>
      <w:r w:rsidRPr="009B68BA">
        <w:rPr>
          <w:rStyle w:val="StyleUnderline"/>
          <w:rFonts w:asciiTheme="minorHAnsi" w:hAnsiTheme="minorHAnsi" w:cstheme="minorHAnsi"/>
          <w:highlight w:val="cyan"/>
        </w:rPr>
        <w:t xml:space="preserve"> America’s </w:t>
      </w:r>
      <w:r w:rsidRPr="009B68BA">
        <w:rPr>
          <w:rStyle w:val="Emphasis"/>
          <w:rFonts w:asciiTheme="minorHAnsi" w:hAnsiTheme="minorHAnsi" w:cstheme="minorHAnsi"/>
          <w:highlight w:val="cyan"/>
        </w:rPr>
        <w:t xml:space="preserve">own </w:t>
      </w:r>
      <w:r w:rsidRPr="009B2B2E">
        <w:rPr>
          <w:rStyle w:val="Emphasis"/>
          <w:rFonts w:asciiTheme="minorHAnsi" w:hAnsiTheme="minorHAnsi" w:cstheme="minorHAnsi"/>
        </w:rPr>
        <w:t xml:space="preserve">contemporary </w:t>
      </w:r>
      <w:r w:rsidRPr="009B68BA">
        <w:rPr>
          <w:rStyle w:val="Emphasis"/>
          <w:rFonts w:asciiTheme="minorHAnsi" w:hAnsiTheme="minorHAnsi" w:cstheme="minorHAnsi"/>
          <w:highlight w:val="cyan"/>
        </w:rPr>
        <w:t>record</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order subversion</w:t>
      </w:r>
      <w:r w:rsidRPr="009B2B2E">
        <w:rPr>
          <w:rFonts w:asciiTheme="minorHAnsi" w:hAnsiTheme="minorHAnsi" w:cstheme="minorHAnsi"/>
        </w:rPr>
        <w:t>.</w:t>
      </w:r>
    </w:p>
    <w:p w14:paraId="5E14AECE"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 xml:space="preserve">When </w:t>
      </w:r>
      <w:r w:rsidRPr="009B68BA">
        <w:rPr>
          <w:rStyle w:val="StyleUnderline"/>
          <w:rFonts w:asciiTheme="minorHAnsi" w:hAnsiTheme="minorHAnsi" w:cstheme="minorHAnsi"/>
          <w:highlight w:val="cyan"/>
        </w:rPr>
        <w:t xml:space="preserve">the </w:t>
      </w:r>
      <w:r w:rsidRPr="009B68BA">
        <w:rPr>
          <w:rStyle w:val="Emphasis"/>
          <w:rFonts w:asciiTheme="minorHAnsi" w:hAnsiTheme="minorHAnsi" w:cstheme="minorHAnsi"/>
          <w:highlight w:val="cyan"/>
        </w:rPr>
        <w:t>U</w:t>
      </w:r>
      <w:r w:rsidRPr="009B2B2E">
        <w:rPr>
          <w:rFonts w:asciiTheme="minorHAnsi" w:hAnsiTheme="minorHAnsi" w:cstheme="minorHAnsi"/>
        </w:rPr>
        <w:t xml:space="preserve">nited </w:t>
      </w:r>
      <w:r w:rsidRPr="009B68BA">
        <w:rPr>
          <w:rStyle w:val="Emphasis"/>
          <w:rFonts w:asciiTheme="minorHAnsi" w:hAnsiTheme="minorHAnsi" w:cstheme="minorHAnsi"/>
          <w:highlight w:val="cyan"/>
        </w:rPr>
        <w:t>S</w:t>
      </w:r>
      <w:r w:rsidRPr="009B2B2E">
        <w:rPr>
          <w:rFonts w:asciiTheme="minorHAnsi" w:hAnsiTheme="minorHAnsi" w:cstheme="minorHAnsi"/>
        </w:rPr>
        <w:t xml:space="preserve">tates was a rising power, it </w:t>
      </w:r>
      <w:r w:rsidRPr="009B68BA">
        <w:rPr>
          <w:rStyle w:val="StyleUnderline"/>
          <w:rFonts w:asciiTheme="minorHAnsi" w:hAnsiTheme="minorHAnsi" w:cstheme="minorHAnsi"/>
          <w:highlight w:val="cyan"/>
        </w:rPr>
        <w:t xml:space="preserve">took </w:t>
      </w:r>
      <w:r w:rsidRPr="009B68BA">
        <w:rPr>
          <w:rStyle w:val="Emphasis"/>
          <w:rFonts w:asciiTheme="minorHAnsi" w:hAnsiTheme="minorHAnsi" w:cstheme="minorHAnsi"/>
          <w:highlight w:val="cyan"/>
        </w:rPr>
        <w:t>half of Mexico</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and</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considered taking the rest</w:t>
      </w:r>
      <w:r w:rsidRPr="009B2B2E">
        <w:rPr>
          <w:rStyle w:val="StyleUnderline"/>
          <w:rFonts w:asciiTheme="minorHAnsi" w:hAnsiTheme="minorHAnsi" w:cstheme="minorHAnsi"/>
        </w:rPr>
        <w:t>,</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68BA">
        <w:rPr>
          <w:rStyle w:val="Emphasis"/>
          <w:rFonts w:asciiTheme="minorHAnsi" w:hAnsiTheme="minorHAnsi" w:cstheme="minorHAnsi"/>
          <w:highlight w:val="cyan"/>
        </w:rPr>
        <w:t>colonized</w:t>
      </w:r>
      <w:r w:rsidRPr="009B68BA">
        <w:rPr>
          <w:rStyle w:val="StyleUnderline"/>
          <w:rFonts w:asciiTheme="minorHAnsi" w:hAnsiTheme="minorHAnsi" w:cstheme="minorHAnsi"/>
          <w:highlight w:val="cyan"/>
        </w:rPr>
        <w:t xml:space="preserve"> the </w:t>
      </w:r>
      <w:r w:rsidRPr="009B68BA">
        <w:rPr>
          <w:rStyle w:val="Emphasis"/>
          <w:rFonts w:asciiTheme="minorHAnsi" w:hAnsiTheme="minorHAnsi" w:cstheme="minorHAnsi"/>
          <w:highlight w:val="cyan"/>
        </w:rPr>
        <w:t>Philippines</w:t>
      </w:r>
      <w:r w:rsidRPr="009B2B2E">
        <w:rPr>
          <w:rStyle w:val="StyleUnderline"/>
          <w:rFonts w:asciiTheme="minorHAnsi" w:hAnsiTheme="minorHAnsi" w:cstheme="minorHAnsi"/>
        </w:rPr>
        <w:t xml:space="preserve"> </w:t>
      </w:r>
      <w:r w:rsidRPr="009B68BA">
        <w:rPr>
          <w:rStyle w:val="StyleUnderline"/>
          <w:rFonts w:asciiTheme="minorHAnsi" w:hAnsiTheme="minorHAnsi" w:cstheme="minorHAnsi"/>
          <w:highlight w:val="cyan"/>
        </w:rPr>
        <w:t xml:space="preserve">and </w:t>
      </w:r>
      <w:r w:rsidRPr="009B68BA">
        <w:rPr>
          <w:rStyle w:val="Emphasis"/>
          <w:rFonts w:asciiTheme="minorHAnsi" w:hAnsiTheme="minorHAnsi" w:cstheme="minorHAnsi"/>
          <w:highlight w:val="cyan"/>
        </w:rPr>
        <w:t>Hawaii</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and it </w:t>
      </w:r>
      <w:r w:rsidRPr="009B2B2E">
        <w:rPr>
          <w:rStyle w:val="Emphasis"/>
          <w:rFonts w:asciiTheme="minorHAnsi" w:hAnsiTheme="minorHAnsi" w:cstheme="minorHAnsi"/>
        </w:rPr>
        <w:t xml:space="preserve">unilaterally </w:t>
      </w:r>
      <w:r w:rsidRPr="009B68BA">
        <w:rPr>
          <w:rStyle w:val="Emphasis"/>
          <w:rFonts w:asciiTheme="minorHAnsi" w:hAnsiTheme="minorHAnsi" w:cstheme="minorHAnsi"/>
          <w:highlight w:val="cyan"/>
        </w:rPr>
        <w:t>seized</w:t>
      </w:r>
      <w:r w:rsidRPr="009B2B2E">
        <w:rPr>
          <w:rStyle w:val="StyleUnderline"/>
          <w:rFonts w:asciiTheme="minorHAnsi" w:hAnsiTheme="minorHAnsi" w:cstheme="minorHAnsi"/>
        </w:rPr>
        <w:t xml:space="preserve"> the </w:t>
      </w:r>
      <w:r w:rsidRPr="009B68BA">
        <w:rPr>
          <w:rStyle w:val="Emphasis"/>
          <w:rFonts w:asciiTheme="minorHAnsi" w:hAnsiTheme="minorHAnsi" w:cstheme="minorHAnsi"/>
          <w:highlight w:val="cyan"/>
        </w:rPr>
        <w:t>maritime choke points</w:t>
      </w:r>
      <w:r w:rsidRPr="009B2B2E">
        <w:rPr>
          <w:rStyle w:val="Emphasis"/>
          <w:rFonts w:asciiTheme="minorHAnsi" w:hAnsiTheme="minorHAnsi" w:cstheme="minorHAnsi"/>
        </w:rPr>
        <w:t xml:space="preserve"> of the Caribbean</w:t>
      </w:r>
      <w:r w:rsidRPr="009B2B2E">
        <w:rPr>
          <w:rFonts w:asciiTheme="minorHAnsi" w:hAnsiTheme="minorHAnsi" w:cstheme="minorHAnsi"/>
        </w:rPr>
        <w:t xml:space="preserve"> (Puerto Rico and Cuba).21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used </w:t>
      </w:r>
      <w:r w:rsidRPr="009B2B2E">
        <w:rPr>
          <w:rStyle w:val="Emphasis"/>
          <w:rFonts w:asciiTheme="minorHAnsi" w:hAnsiTheme="minorHAnsi" w:cstheme="minorHAnsi"/>
        </w:rPr>
        <w:t>tariffs</w:t>
      </w:r>
      <w:r w:rsidRPr="009B2B2E">
        <w:rPr>
          <w:rFonts w:asciiTheme="minorHAnsi" w:hAnsiTheme="minorHAnsi" w:cstheme="minorHAnsi"/>
        </w:rPr>
        <w:t>—which by 1857 averaged 20 percent22 and by the end of the nineteenth century were “the highest import duties in the industrial world”23—</w:t>
      </w:r>
      <w:r w:rsidRPr="009B2B2E">
        <w:rPr>
          <w:rStyle w:val="StyleUnderline"/>
          <w:rFonts w:asciiTheme="minorHAnsi" w:hAnsiTheme="minorHAnsi" w:cstheme="minorHAnsi"/>
        </w:rPr>
        <w:t xml:space="preserve">to </w:t>
      </w:r>
      <w:r w:rsidRPr="009B2B2E">
        <w:rPr>
          <w:rStyle w:val="Emphasis"/>
          <w:rFonts w:asciiTheme="minorHAnsi" w:hAnsiTheme="minorHAnsi" w:cstheme="minorHAnsi"/>
        </w:rPr>
        <w:t>protect its industries</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It </w:t>
      </w:r>
      <w:r w:rsidRPr="009B68BA">
        <w:rPr>
          <w:rStyle w:val="Emphasis"/>
          <w:rFonts w:asciiTheme="minorHAnsi" w:hAnsiTheme="minorHAnsi" w:cstheme="minorHAnsi"/>
          <w:highlight w:val="cyan"/>
        </w:rPr>
        <w:t>stole i</w:t>
      </w:r>
      <w:r w:rsidRPr="009B2B2E">
        <w:rPr>
          <w:rStyle w:val="Emphasis"/>
          <w:rFonts w:asciiTheme="minorHAnsi" w:hAnsiTheme="minorHAnsi" w:cstheme="minorHAnsi"/>
        </w:rPr>
        <w:t xml:space="preserve">ntellectual </w:t>
      </w:r>
      <w:r w:rsidRPr="009B68BA">
        <w:rPr>
          <w:rStyle w:val="Emphasis"/>
          <w:rFonts w:asciiTheme="minorHAnsi" w:hAnsiTheme="minorHAnsi" w:cstheme="minorHAnsi"/>
          <w:highlight w:val="cyan"/>
        </w:rPr>
        <w:t>p</w:t>
      </w:r>
      <w:r w:rsidRPr="009B2B2E">
        <w:rPr>
          <w:rStyle w:val="Emphasis"/>
          <w:rFonts w:asciiTheme="minorHAnsi" w:hAnsiTheme="minorHAnsi" w:cstheme="minorHAnsi"/>
        </w:rPr>
        <w:t>roperty</w:t>
      </w:r>
      <w:r w:rsidRPr="009B2B2E">
        <w:rPr>
          <w:rFonts w:asciiTheme="minorHAnsi" w:hAnsiTheme="minorHAnsi" w:cstheme="minorHAnsi"/>
        </w:rPr>
        <w:t xml:space="preserve">,24 </w:t>
      </w:r>
      <w:r w:rsidRPr="009B2B2E">
        <w:rPr>
          <w:rStyle w:val="StyleUnderline"/>
          <w:rFonts w:asciiTheme="minorHAnsi" w:hAnsiTheme="minorHAnsi" w:cstheme="minorHAnsi"/>
        </w:rPr>
        <w:t>and</w:t>
      </w:r>
      <w:r w:rsidRPr="009B2B2E">
        <w:rPr>
          <w:rFonts w:asciiTheme="minorHAnsi" w:hAnsiTheme="minorHAnsi" w:cstheme="minorHAnsi"/>
        </w:rPr>
        <w:t xml:space="preserve"> it </w:t>
      </w:r>
      <w:r w:rsidRPr="009B2B2E">
        <w:rPr>
          <w:rStyle w:val="Emphasis"/>
          <w:rFonts w:asciiTheme="minorHAnsi" w:hAnsiTheme="minorHAnsi" w:cstheme="minorHAnsi"/>
        </w:rPr>
        <w:t>ideologically challenged</w:t>
      </w:r>
      <w:r w:rsidRPr="009B2B2E">
        <w:rPr>
          <w:rStyle w:val="StyleUnderline"/>
          <w:rFonts w:asciiTheme="minorHAnsi" w:hAnsiTheme="minorHAnsi" w:cstheme="minorHAnsi"/>
        </w:rPr>
        <w:t xml:space="preserve"> the governments of the “Old World.”</w:t>
      </w:r>
      <w:r w:rsidRPr="009B2B2E">
        <w:rPr>
          <w:rFonts w:asciiTheme="minorHAnsi" w:hAnsiTheme="minorHAnsi" w:cstheme="minorHAnsi"/>
        </w:rPr>
        <w:t xml:space="preserve"> Today, despite no longer being a rising power,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 xml:space="preserve">States has </w:t>
      </w:r>
      <w:r w:rsidRPr="009B68BA">
        <w:rPr>
          <w:rStyle w:val="StyleUnderline"/>
          <w:rFonts w:asciiTheme="minorHAnsi" w:hAnsiTheme="minorHAnsi" w:cstheme="minorHAnsi"/>
          <w:highlight w:val="cyan"/>
        </w:rPr>
        <w:t>launched</w:t>
      </w:r>
      <w:r w:rsidRPr="009B2B2E">
        <w:rPr>
          <w:rFonts w:asciiTheme="minorHAnsi" w:hAnsiTheme="minorHAnsi" w:cstheme="minorHAnsi"/>
        </w:rPr>
        <w:t xml:space="preserve"> two </w:t>
      </w:r>
      <w:r w:rsidRPr="009B68BA">
        <w:rPr>
          <w:rStyle w:val="Emphasis"/>
          <w:rFonts w:asciiTheme="minorHAnsi" w:hAnsiTheme="minorHAnsi" w:cstheme="minorHAnsi"/>
          <w:highlight w:val="cyan"/>
        </w:rPr>
        <w:t>disastrous invasions</w:t>
      </w:r>
      <w:r w:rsidRPr="009B2B2E">
        <w:rPr>
          <w:rFonts w:asciiTheme="minorHAnsi" w:hAnsiTheme="minorHAnsi" w:cstheme="minorHAnsi"/>
        </w:rPr>
        <w:t xml:space="preserve">, </w:t>
      </w:r>
      <w:r w:rsidRPr="009B68BA">
        <w:rPr>
          <w:rStyle w:val="Emphasis"/>
          <w:rFonts w:asciiTheme="minorHAnsi" w:hAnsiTheme="minorHAnsi" w:cstheme="minorHAnsi"/>
          <w:highlight w:val="cyan"/>
        </w:rPr>
        <w:t>tortured prisoners</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and dispatches </w:t>
      </w:r>
      <w:r w:rsidRPr="009B68BA">
        <w:rPr>
          <w:rStyle w:val="Emphasis"/>
          <w:rFonts w:asciiTheme="minorHAnsi" w:hAnsiTheme="minorHAnsi" w:cstheme="minorHAnsi"/>
          <w:highlight w:val="cyan"/>
        </w:rPr>
        <w:t>drone strikes at a whim</w:t>
      </w:r>
      <w:r w:rsidRPr="009B2B2E">
        <w:rPr>
          <w:rStyle w:val="StyleUnderline"/>
          <w:rFonts w:asciiTheme="minorHAnsi" w:hAnsiTheme="minorHAnsi" w:cstheme="minorHAnsi"/>
        </w:rPr>
        <w:t xml:space="preserve"> with </w:t>
      </w:r>
      <w:r w:rsidRPr="009B2B2E">
        <w:rPr>
          <w:rStyle w:val="Emphasis"/>
          <w:rFonts w:asciiTheme="minorHAnsi" w:hAnsiTheme="minorHAnsi" w:cstheme="minorHAnsi"/>
        </w:rPr>
        <w:t>little international legal authority</w:t>
      </w:r>
      <w:r w:rsidRPr="009B2B2E">
        <w:rPr>
          <w:rFonts w:asciiTheme="minorHAnsi" w:hAnsiTheme="minorHAnsi" w:cstheme="minorHAnsi"/>
        </w:rPr>
        <w:t xml:space="preserve">.25 The point is not that two wrongs make a right; it is that </w:t>
      </w:r>
      <w:r w:rsidRPr="009B2B2E">
        <w:rPr>
          <w:rStyle w:val="StyleUnderline"/>
          <w:rFonts w:asciiTheme="minorHAnsi" w:hAnsiTheme="minorHAnsi" w:cstheme="minorHAnsi"/>
        </w:rPr>
        <w:t xml:space="preserve">international order is </w:t>
      </w:r>
      <w:r w:rsidRPr="009B2B2E">
        <w:rPr>
          <w:rStyle w:val="Emphasis"/>
          <w:rFonts w:asciiTheme="minorHAnsi" w:hAnsiTheme="minorHAnsi" w:cstheme="minorHAnsi"/>
        </w:rPr>
        <w:t>much more resilient</w:t>
      </w:r>
      <w:r w:rsidRPr="009B2B2E">
        <w:rPr>
          <w:rStyle w:val="StyleUnderline"/>
          <w:rFonts w:asciiTheme="minorHAnsi" w:hAnsiTheme="minorHAnsi" w:cstheme="minorHAnsi"/>
        </w:rPr>
        <w:t xml:space="preserve"> than </w:t>
      </w:r>
      <w:r w:rsidRPr="009B2B2E">
        <w:rPr>
          <w:rStyle w:val="Emphasis"/>
          <w:rFonts w:asciiTheme="minorHAnsi" w:hAnsiTheme="minorHAnsi" w:cstheme="minorHAnsi"/>
        </w:rPr>
        <w:t>critics seem to realize</w:t>
      </w:r>
      <w:r w:rsidRPr="009B2B2E">
        <w:rPr>
          <w:rFonts w:asciiTheme="minorHAnsi" w:hAnsiTheme="minorHAnsi" w:cstheme="minorHAnsi"/>
        </w:rPr>
        <w:t xml:space="preserve">,26 </w:t>
      </w:r>
      <w:r w:rsidRPr="009B2B2E">
        <w:rPr>
          <w:rStyle w:val="StyleUnderline"/>
          <w:rFonts w:asciiTheme="minorHAnsi" w:hAnsiTheme="minorHAnsi" w:cstheme="minorHAnsi"/>
        </w:rPr>
        <w:t xml:space="preserve">and it is </w:t>
      </w:r>
      <w:r w:rsidRPr="009B2B2E">
        <w:rPr>
          <w:rStyle w:val="Emphasis"/>
          <w:rFonts w:asciiTheme="minorHAnsi" w:hAnsiTheme="minorHAnsi" w:cstheme="minorHAnsi"/>
        </w:rPr>
        <w:t>utopian</w:t>
      </w:r>
      <w:r w:rsidRPr="009B2B2E">
        <w:rPr>
          <w:rStyle w:val="StyleUnderline"/>
          <w:rFonts w:asciiTheme="minorHAnsi" w:hAnsiTheme="minorHAnsi" w:cstheme="minorHAnsi"/>
        </w:rPr>
        <w:t xml:space="preserve"> to expect any </w:t>
      </w:r>
      <w:r w:rsidRPr="009B2B2E">
        <w:rPr>
          <w:rStyle w:val="Emphasis"/>
          <w:rFonts w:asciiTheme="minorHAnsi" w:hAnsiTheme="minorHAnsi" w:cstheme="minorHAnsi"/>
        </w:rPr>
        <w:t>rising Great Power</w:t>
      </w:r>
      <w:r w:rsidRPr="009B2B2E">
        <w:rPr>
          <w:rStyle w:val="StyleUnderline"/>
          <w:rFonts w:asciiTheme="minorHAnsi" w:hAnsiTheme="minorHAnsi" w:cstheme="minorHAnsi"/>
        </w:rPr>
        <w:t xml:space="preserve"> to act in a way that </w:t>
      </w:r>
      <w:r w:rsidRPr="009B2B2E">
        <w:rPr>
          <w:rStyle w:val="Emphasis"/>
          <w:rFonts w:asciiTheme="minorHAnsi" w:hAnsiTheme="minorHAnsi" w:cstheme="minorHAnsi"/>
        </w:rPr>
        <w:t>uniformly satisfies</w:t>
      </w:r>
      <w:r w:rsidRPr="009B2B2E">
        <w:rPr>
          <w:rStyle w:val="StyleUnderline"/>
          <w:rFonts w:asciiTheme="minorHAnsi" w:hAnsiTheme="minorHAnsi" w:cstheme="minorHAnsi"/>
        </w:rPr>
        <w:t xml:space="preserve"> one’s </w:t>
      </w:r>
      <w:r w:rsidRPr="009B2B2E">
        <w:rPr>
          <w:rStyle w:val="Emphasis"/>
          <w:rFonts w:asciiTheme="minorHAnsi" w:hAnsiTheme="minorHAnsi" w:cstheme="minorHAnsi"/>
        </w:rPr>
        <w:t>moral scruples</w:t>
      </w:r>
      <w:r w:rsidRPr="009B2B2E">
        <w:rPr>
          <w:rStyle w:val="StyleUnderline"/>
          <w:rFonts w:asciiTheme="minorHAnsi" w:hAnsiTheme="minorHAnsi" w:cstheme="minorHAnsi"/>
        </w:rPr>
        <w:t>,</w:t>
      </w:r>
      <w:r w:rsidRPr="009B2B2E">
        <w:rPr>
          <w:rFonts w:asciiTheme="minorHAnsi" w:hAnsiTheme="minorHAnsi" w:cstheme="minorHAnsi"/>
        </w:rPr>
        <w:t xml:space="preserve"> evolving, in Friedberg’s words, “into a mellow, satisfied, ‘responsible’ status quo power.”27</w:t>
      </w:r>
    </w:p>
    <w:p w14:paraId="5A82FF62" w14:textId="77777777" w:rsidR="002B0BC6" w:rsidRPr="009B2B2E" w:rsidRDefault="002B0BC6" w:rsidP="002B0BC6">
      <w:pPr>
        <w:rPr>
          <w:rFonts w:asciiTheme="minorHAnsi" w:hAnsiTheme="minorHAnsi" w:cstheme="minorHAnsi"/>
        </w:rPr>
      </w:pPr>
      <w:r w:rsidRPr="009B2B2E">
        <w:rPr>
          <w:rFonts w:asciiTheme="minorHAnsi" w:hAnsiTheme="minorHAnsi" w:cstheme="minorHAnsi"/>
        </w:rPr>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9B2B2E">
        <w:rPr>
          <w:rStyle w:val="StyleUnderline"/>
          <w:rFonts w:asciiTheme="minorHAnsi" w:hAnsiTheme="minorHAnsi" w:cstheme="minorHAnsi"/>
        </w:rPr>
        <w:t xml:space="preserve">relative peace </w:t>
      </w:r>
      <w:r w:rsidRPr="009B2B2E">
        <w:rPr>
          <w:rStyle w:val="Emphasis"/>
          <w:rFonts w:asciiTheme="minorHAnsi" w:hAnsiTheme="minorHAnsi" w:cstheme="minorHAnsi"/>
        </w:rPr>
        <w:t>can</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has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coexist</w:t>
      </w:r>
      <w:r w:rsidRPr="009B2B2E">
        <w:rPr>
          <w:rStyle w:val="StyleUnderline"/>
          <w:rFonts w:asciiTheme="minorHAnsi" w:hAnsiTheme="minorHAnsi" w:cstheme="minorHAnsi"/>
        </w:rPr>
        <w:t xml:space="preserve">ed with </w:t>
      </w:r>
      <w:r w:rsidRPr="009B2B2E">
        <w:rPr>
          <w:rStyle w:val="Emphasis"/>
          <w:rFonts w:asciiTheme="minorHAnsi" w:hAnsiTheme="minorHAnsi" w:cstheme="minorHAnsi"/>
        </w:rPr>
        <w:t>limited wars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property</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territorial thefts</w:t>
      </w:r>
      <w:r w:rsidRPr="009B2B2E">
        <w:rPr>
          <w:rStyle w:val="StyleUnderline"/>
          <w:rFonts w:asciiTheme="minorHAnsi" w:hAnsiTheme="minorHAnsi" w:cstheme="minorHAnsi"/>
        </w:rPr>
        <w:t xml:space="preserve">, acts of </w:t>
      </w:r>
      <w:r w:rsidRPr="009B2B2E">
        <w:rPr>
          <w:rStyle w:val="Emphasis"/>
          <w:rFonts w:asciiTheme="minorHAnsi" w:hAnsiTheme="minorHAnsi" w:cstheme="minorHAnsi"/>
        </w:rPr>
        <w:t>coercion</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aggressive assertions of status.</w:t>
      </w:r>
      <w:r w:rsidRPr="009B2B2E">
        <w:rPr>
          <w:rStyle w:val="StyleUnderline"/>
          <w:rFonts w:asciiTheme="minorHAnsi" w:hAnsiTheme="minorHAnsi" w:cstheme="minorHAnsi"/>
        </w:rPr>
        <w:t xml:space="preserve"> This does not mean any of these are </w:t>
      </w:r>
      <w:r w:rsidRPr="009B2B2E">
        <w:rPr>
          <w:rStyle w:val="Emphasis"/>
          <w:rFonts w:asciiTheme="minorHAnsi" w:hAnsiTheme="minorHAnsi" w:cstheme="minorHAnsi"/>
        </w:rPr>
        <w:t>desirable</w:t>
      </w:r>
      <w:r w:rsidRPr="009B2B2E">
        <w:rPr>
          <w:rFonts w:asciiTheme="minorHAnsi" w:hAnsiTheme="minorHAnsi" w:cstheme="minorHAnsi"/>
        </w:rPr>
        <w:t xml:space="preserve">— they are </w:t>
      </w:r>
      <w:r w:rsidRPr="009B2B2E">
        <w:rPr>
          <w:rStyle w:val="StyleUnderline"/>
          <w:rFonts w:asciiTheme="minorHAnsi" w:hAnsiTheme="minorHAnsi" w:cstheme="minorHAnsi"/>
        </w:rPr>
        <w:t xml:space="preserve">not—but it shows that they </w:t>
      </w:r>
      <w:r w:rsidRPr="009B2B2E">
        <w:rPr>
          <w:rStyle w:val="Emphasis"/>
          <w:rFonts w:asciiTheme="minorHAnsi" w:hAnsiTheme="minorHAnsi" w:cstheme="minorHAnsi"/>
        </w:rPr>
        <w:t>need not be fatal to the system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Insofar as there </w:t>
      </w:r>
      <w:r w:rsidRPr="009B2B2E">
        <w:rPr>
          <w:rStyle w:val="Emphasis"/>
          <w:rFonts w:asciiTheme="minorHAnsi" w:hAnsiTheme="minorHAnsi" w:cstheme="minorHAnsi"/>
        </w:rPr>
        <w:t>is</w:t>
      </w:r>
      <w:r w:rsidRPr="009B2B2E">
        <w:rPr>
          <w:rStyle w:val="StyleUnderline"/>
          <w:rFonts w:asciiTheme="minorHAnsi" w:hAnsiTheme="minorHAnsi" w:cstheme="minorHAnsi"/>
        </w:rPr>
        <w:t xml:space="preserve"> a lesson from that </w:t>
      </w:r>
      <w:r w:rsidRPr="009B2B2E">
        <w:rPr>
          <w:rStyle w:val="Emphasis"/>
          <w:rFonts w:asciiTheme="minorHAnsi" w:hAnsiTheme="minorHAnsi" w:cstheme="minorHAnsi"/>
        </w:rPr>
        <w:t>first period</w:t>
      </w:r>
      <w:r w:rsidRPr="009B2B2E">
        <w:rPr>
          <w:rStyle w:val="StyleUnderline"/>
          <w:rFonts w:asciiTheme="minorHAnsi" w:hAnsiTheme="minorHAnsi" w:cstheme="minorHAnsi"/>
        </w:rPr>
        <w:t xml:space="preserve"> of </w:t>
      </w:r>
      <w:r w:rsidRPr="009B2B2E">
        <w:rPr>
          <w:rStyle w:val="Emphasis"/>
          <w:rFonts w:asciiTheme="minorHAnsi" w:hAnsiTheme="minorHAnsi" w:cstheme="minorHAnsi"/>
        </w:rPr>
        <w:t>relative peace</w:t>
      </w:r>
      <w:r w:rsidRPr="009B2B2E">
        <w:rPr>
          <w:rStyle w:val="StyleUnderline"/>
          <w:rFonts w:asciiTheme="minorHAnsi" w:hAnsiTheme="minorHAnsi" w:cstheme="minorHAnsi"/>
        </w:rPr>
        <w:t xml:space="preserve">, it is that </w:t>
      </w:r>
      <w:r w:rsidRPr="009B2B2E">
        <w:rPr>
          <w:rStyle w:val="Emphasis"/>
          <w:rFonts w:asciiTheme="minorHAnsi" w:hAnsiTheme="minorHAnsi" w:cstheme="minorHAnsi"/>
        </w:rPr>
        <w:t>Great Power confrontation</w:t>
      </w:r>
      <w:r w:rsidRPr="009B2B2E">
        <w:rPr>
          <w:rStyle w:val="StyleUnderline"/>
          <w:rFonts w:asciiTheme="minorHAnsi" w:hAnsiTheme="minorHAnsi" w:cstheme="minorHAnsi"/>
        </w:rPr>
        <w:t xml:space="preserve"> is the </w:t>
      </w:r>
      <w:r w:rsidRPr="009B2B2E">
        <w:rPr>
          <w:rStyle w:val="Emphasis"/>
          <w:rFonts w:asciiTheme="minorHAnsi" w:hAnsiTheme="minorHAnsi" w:cstheme="minorHAnsi"/>
        </w:rPr>
        <w:t>one thing that is fatal</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Accepting this does not mean </w:t>
      </w:r>
      <w:r w:rsidRPr="009B2B2E">
        <w:rPr>
          <w:rStyle w:val="Emphasis"/>
          <w:rFonts w:asciiTheme="minorHAnsi" w:hAnsiTheme="minorHAnsi" w:cstheme="minorHAnsi"/>
        </w:rPr>
        <w:t>capitulating</w:t>
      </w:r>
      <w:r w:rsidRPr="009B2B2E">
        <w:rPr>
          <w:rStyle w:val="StyleUnderline"/>
          <w:rFonts w:asciiTheme="minorHAnsi" w:hAnsiTheme="minorHAnsi" w:cstheme="minorHAnsi"/>
        </w:rPr>
        <w:t xml:space="preserve"> in </w:t>
      </w:r>
      <w:r w:rsidRPr="009B2B2E">
        <w:rPr>
          <w:rStyle w:val="Emphasis"/>
          <w:rFonts w:asciiTheme="minorHAnsi" w:hAnsiTheme="minorHAnsi" w:cstheme="minorHAnsi"/>
        </w:rPr>
        <w:t>every instance</w:t>
      </w:r>
      <w:r w:rsidRPr="009B2B2E">
        <w:rPr>
          <w:rStyle w:val="StyleUnderline"/>
          <w:rFonts w:asciiTheme="minorHAnsi" w:hAnsiTheme="minorHAnsi" w:cstheme="minorHAnsi"/>
        </w:rPr>
        <w:t>, as implied by some</w:t>
      </w:r>
      <w:r w:rsidRPr="009B2B2E">
        <w:rPr>
          <w:rFonts w:asciiTheme="minorHAnsi" w:hAnsiTheme="minorHAnsi" w:cstheme="minorHAnsi"/>
        </w:rPr>
        <w:t xml:space="preserve">,29 </w:t>
      </w:r>
      <w:r w:rsidRPr="009B2B2E">
        <w:rPr>
          <w:rStyle w:val="StyleUnderline"/>
          <w:rFonts w:asciiTheme="minorHAnsi" w:hAnsiTheme="minorHAnsi" w:cstheme="minorHAnsi"/>
        </w:rPr>
        <w:t xml:space="preserve">but it </w:t>
      </w:r>
      <w:r w:rsidRPr="009B2B2E">
        <w:rPr>
          <w:rStyle w:val="Emphasis"/>
          <w:rFonts w:asciiTheme="minorHAnsi" w:hAnsiTheme="minorHAnsi" w:cstheme="minorHAnsi"/>
        </w:rPr>
        <w:t>does</w:t>
      </w:r>
      <w:r w:rsidRPr="009B2B2E">
        <w:rPr>
          <w:rStyle w:val="StyleUnderline"/>
          <w:rFonts w:asciiTheme="minorHAnsi" w:hAnsiTheme="minorHAnsi" w:cstheme="minorHAnsi"/>
        </w:rPr>
        <w:t xml:space="preserve"> mean </w:t>
      </w:r>
      <w:r w:rsidRPr="009B2B2E">
        <w:rPr>
          <w:rStyle w:val="Emphasis"/>
          <w:rFonts w:asciiTheme="minorHAnsi" w:hAnsiTheme="minorHAnsi" w:cstheme="minorHAnsi"/>
        </w:rPr>
        <w:t>rediscovering</w:t>
      </w:r>
      <w:r w:rsidRPr="009B2B2E">
        <w:rPr>
          <w:rStyle w:val="StyleUnderline"/>
          <w:rFonts w:asciiTheme="minorHAnsi" w:hAnsiTheme="minorHAnsi" w:cstheme="minorHAnsi"/>
        </w:rPr>
        <w:t xml:space="preserve"> the rules of </w:t>
      </w:r>
      <w:r w:rsidRPr="009B2B2E">
        <w:rPr>
          <w:rStyle w:val="Emphasis"/>
          <w:rFonts w:asciiTheme="minorHAnsi" w:hAnsiTheme="minorHAnsi" w:cstheme="minorHAnsi"/>
        </w:rPr>
        <w:t>Great Power competition</w:t>
      </w:r>
      <w:r w:rsidRPr="009B2B2E">
        <w:rPr>
          <w:rFonts w:asciiTheme="minorHAnsi" w:hAnsiTheme="minorHAnsi" w:cstheme="minorHAnsi"/>
        </w:rPr>
        <w:t>30 alongside the art of strategy.31</w:t>
      </w:r>
    </w:p>
    <w:p w14:paraId="6E8C37AD" w14:textId="77777777" w:rsidR="002B0BC6" w:rsidRDefault="002B0BC6" w:rsidP="002B0BC6">
      <w:pPr>
        <w:rPr>
          <w:rFonts w:asciiTheme="minorHAnsi" w:hAnsiTheme="minorHAnsi" w:cstheme="minorHAnsi"/>
        </w:rPr>
      </w:pPr>
      <w:r w:rsidRPr="009B2B2E">
        <w:rPr>
          <w:rFonts w:asciiTheme="minorHAnsi" w:hAnsiTheme="minorHAnsi" w:cstheme="minorHAnsi"/>
        </w:rPr>
        <w:t xml:space="preserve">Focusing only on areas that China’s rise violates the scruples of the established powers, moreover, downplays the extent to which </w:t>
      </w:r>
      <w:r w:rsidRPr="009B68BA">
        <w:rPr>
          <w:rStyle w:val="StyleUnderline"/>
          <w:rFonts w:asciiTheme="minorHAnsi" w:hAnsiTheme="minorHAnsi" w:cstheme="minorHAnsi"/>
          <w:highlight w:val="cyan"/>
        </w:rPr>
        <w:t xml:space="preserve">China, </w:t>
      </w:r>
      <w:r w:rsidRPr="009B68BA">
        <w:rPr>
          <w:rStyle w:val="Emphasis"/>
          <w:rFonts w:asciiTheme="minorHAnsi" w:hAnsiTheme="minorHAnsi" w:cstheme="minorHAnsi"/>
          <w:highlight w:val="cyan"/>
        </w:rPr>
        <w:t>has</w:t>
      </w:r>
      <w:r w:rsidRPr="009B68BA">
        <w:rPr>
          <w:rFonts w:asciiTheme="minorHAnsi" w:hAnsiTheme="minorHAnsi" w:cstheme="minorHAnsi"/>
          <w:highlight w:val="cyan"/>
        </w:rPr>
        <w:t>,</w:t>
      </w:r>
      <w:r w:rsidRPr="009B2B2E">
        <w:rPr>
          <w:rFonts w:asciiTheme="minorHAnsi" w:hAnsiTheme="minorHAnsi" w:cstheme="minorHAnsi"/>
        </w:rPr>
        <w:t xml:space="preserve"> in fact, </w:t>
      </w:r>
      <w:r w:rsidRPr="009B68BA">
        <w:rPr>
          <w:rStyle w:val="Emphasis"/>
          <w:rFonts w:asciiTheme="minorHAnsi" w:hAnsiTheme="minorHAnsi" w:cstheme="minorHAnsi"/>
          <w:highlight w:val="cyan"/>
        </w:rPr>
        <w:t>conformed</w:t>
      </w:r>
      <w:r w:rsidRPr="009B68BA">
        <w:rPr>
          <w:rStyle w:val="StyleUnderline"/>
          <w:rFonts w:asciiTheme="minorHAnsi" w:hAnsiTheme="minorHAnsi" w:cstheme="minorHAnsi"/>
          <w:highlight w:val="cyan"/>
        </w:rPr>
        <w:t xml:space="preserve"> to the </w:t>
      </w:r>
      <w:r w:rsidRPr="009B68BA">
        <w:rPr>
          <w:rStyle w:val="Emphasis"/>
          <w:rFonts w:asciiTheme="minorHAnsi" w:hAnsiTheme="minorHAnsi" w:cstheme="minorHAnsi"/>
          <w:highlight w:val="cyan"/>
        </w:rPr>
        <w:t>existing order</w:t>
      </w:r>
      <w:r w:rsidRPr="009B2B2E">
        <w:rPr>
          <w:rStyle w:val="Emphasis"/>
          <w:rFonts w:asciiTheme="minorHAnsi" w:hAnsiTheme="minorHAnsi" w:cstheme="minorHAnsi"/>
        </w:rPr>
        <w:t>.</w:t>
      </w:r>
      <w:r w:rsidRPr="009B2B2E">
        <w:rPr>
          <w:rFonts w:asciiTheme="minorHAnsi" w:hAnsiTheme="minorHAnsi" w:cstheme="minorHAnsi"/>
        </w:rPr>
        <w:t xml:space="preserve"> As a RAND Corporation report published in 2018 concludes, China has been a supporter—albeit a conditional one—</w:t>
      </w:r>
      <w:r w:rsidRPr="009B2B2E">
        <w:rPr>
          <w:rFonts w:asciiTheme="minorHAnsi" w:hAnsiTheme="minorHAnsi" w:cstheme="minorHAnsi"/>
        </w:rPr>
        <w:lastRenderedPageBreak/>
        <w:t xml:space="preserve">of the international order: “Since </w:t>
      </w:r>
      <w:r w:rsidRPr="009B2B2E">
        <w:rPr>
          <w:rStyle w:val="StyleUnderline"/>
          <w:rFonts w:asciiTheme="minorHAnsi" w:hAnsiTheme="minorHAnsi" w:cstheme="minorHAnsi"/>
        </w:rPr>
        <w:t xml:space="preserve">China undertook a </w:t>
      </w:r>
      <w:r w:rsidRPr="009B2B2E">
        <w:rPr>
          <w:rStyle w:val="Emphasis"/>
          <w:rFonts w:asciiTheme="minorHAnsi" w:hAnsiTheme="minorHAnsi" w:cstheme="minorHAnsi"/>
        </w:rPr>
        <w:t>policy of international engagement</w:t>
      </w:r>
      <w:r w:rsidRPr="009B2B2E">
        <w:rPr>
          <w:rFonts w:asciiTheme="minorHAnsi" w:hAnsiTheme="minorHAnsi" w:cstheme="minorHAnsi"/>
        </w:rPr>
        <w:t xml:space="preserve"> in the 1980s … the level and quality of its participation in the order rivals that of most other states.”32 The way in which </w:t>
      </w:r>
      <w:r w:rsidRPr="009B68BA">
        <w:rPr>
          <w:rStyle w:val="Emphasis"/>
          <w:rFonts w:asciiTheme="minorHAnsi" w:hAnsiTheme="minorHAnsi" w:cstheme="minorHAnsi"/>
          <w:highlight w:val="cyan"/>
        </w:rPr>
        <w:t>Xi</w:t>
      </w:r>
      <w:r w:rsidRPr="009B2B2E">
        <w:rPr>
          <w:rFonts w:asciiTheme="minorHAnsi" w:hAnsiTheme="minorHAnsi" w:cstheme="minorHAnsi"/>
        </w:rPr>
        <w:t xml:space="preserve"> Jinping, following his 2017 Davos speech in defense of globalization, </w:t>
      </w:r>
      <w:r w:rsidRPr="009B2B2E">
        <w:rPr>
          <w:rStyle w:val="StyleUnderline"/>
          <w:rFonts w:asciiTheme="minorHAnsi" w:hAnsiTheme="minorHAnsi" w:cstheme="minorHAnsi"/>
        </w:rPr>
        <w:t xml:space="preserve">has been </w:t>
      </w:r>
      <w:r w:rsidRPr="009B68BA">
        <w:rPr>
          <w:rStyle w:val="StyleUnderline"/>
          <w:rFonts w:asciiTheme="minorHAnsi" w:hAnsiTheme="minorHAnsi" w:cstheme="minorHAnsi"/>
          <w:highlight w:val="cyan"/>
        </w:rPr>
        <w:t>heralded as the</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most prominent </w:t>
      </w:r>
      <w:r w:rsidRPr="009B68BA">
        <w:rPr>
          <w:rStyle w:val="Emphasis"/>
          <w:rFonts w:asciiTheme="minorHAnsi" w:hAnsiTheme="minorHAnsi" w:cstheme="minorHAnsi"/>
          <w:highlight w:val="cyan"/>
        </w:rPr>
        <w:t xml:space="preserve">champion of </w:t>
      </w:r>
      <w:r w:rsidRPr="009B2B2E">
        <w:rPr>
          <w:rStyle w:val="Emphasis"/>
          <w:rFonts w:asciiTheme="minorHAnsi" w:hAnsiTheme="minorHAnsi" w:cstheme="minorHAnsi"/>
        </w:rPr>
        <w:t>international order</w:t>
      </w:r>
      <w:r w:rsidRPr="009B2B2E">
        <w:rPr>
          <w:rStyle w:val="StyleUnderline"/>
          <w:rFonts w:asciiTheme="minorHAnsi" w:hAnsiTheme="minorHAnsi" w:cstheme="minorHAnsi"/>
        </w:rPr>
        <w:t xml:space="preserve"> and </w:t>
      </w:r>
      <w:r w:rsidRPr="009B2B2E">
        <w:rPr>
          <w:rStyle w:val="Emphasis"/>
          <w:rFonts w:asciiTheme="minorHAnsi" w:hAnsiTheme="minorHAnsi" w:cstheme="minorHAnsi"/>
        </w:rPr>
        <w:t xml:space="preserve">defender of </w:t>
      </w:r>
      <w:r w:rsidRPr="009B68BA">
        <w:rPr>
          <w:rStyle w:val="Emphasis"/>
          <w:rFonts w:asciiTheme="minorHAnsi" w:hAnsiTheme="minorHAnsi" w:cstheme="minorHAnsi"/>
          <w:highlight w:val="cyan"/>
        </w:rPr>
        <w:t>globalization</w:t>
      </w:r>
      <w:r w:rsidRPr="009B2B2E">
        <w:rPr>
          <w:rFonts w:asciiTheme="minorHAnsi" w:hAnsiTheme="minorHAnsi" w:cstheme="minorHAnsi"/>
        </w:rPr>
        <w:t xml:space="preserve"> underscores the fact that </w:t>
      </w:r>
      <w:r w:rsidRPr="009B2B2E">
        <w:rPr>
          <w:rStyle w:val="StyleUnderline"/>
          <w:rFonts w:asciiTheme="minorHAnsi" w:hAnsiTheme="minorHAnsi" w:cstheme="minorHAnsi"/>
        </w:rPr>
        <w:t xml:space="preserve">there are </w:t>
      </w:r>
      <w:r w:rsidRPr="009B2B2E">
        <w:rPr>
          <w:rStyle w:val="Emphasis"/>
          <w:rFonts w:asciiTheme="minorHAnsi" w:hAnsiTheme="minorHAnsi" w:cstheme="minorHAnsi"/>
        </w:rPr>
        <w:t>different elements</w:t>
      </w:r>
      <w:r w:rsidRPr="009B2B2E">
        <w:rPr>
          <w:rStyle w:val="StyleUnderline"/>
          <w:rFonts w:asciiTheme="minorHAnsi" w:hAnsiTheme="minorHAnsi" w:cstheme="minorHAnsi"/>
        </w:rPr>
        <w:t xml:space="preserve"> of this order, and that China supports </w:t>
      </w:r>
      <w:r w:rsidRPr="009B2B2E">
        <w:rPr>
          <w:rStyle w:val="Emphasis"/>
          <w:rFonts w:asciiTheme="minorHAnsi" w:hAnsiTheme="minorHAnsi" w:cstheme="minorHAnsi"/>
        </w:rPr>
        <w:t>many</w:t>
      </w:r>
      <w:r w:rsidRPr="009B2B2E">
        <w:rPr>
          <w:rStyle w:val="StyleUnderline"/>
          <w:rFonts w:asciiTheme="minorHAnsi" w:hAnsiTheme="minorHAnsi" w:cstheme="minorHAnsi"/>
        </w:rPr>
        <w:t xml:space="preserve">, if not </w:t>
      </w:r>
      <w:r w:rsidRPr="009B2B2E">
        <w:rPr>
          <w:rStyle w:val="Emphasis"/>
          <w:rFonts w:asciiTheme="minorHAnsi" w:hAnsiTheme="minorHAnsi" w:cstheme="minorHAnsi"/>
        </w:rPr>
        <w:t>most, of them</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Even in places where China is </w:t>
      </w:r>
      <w:r w:rsidRPr="009B2B2E">
        <w:rPr>
          <w:rStyle w:val="Emphasis"/>
          <w:rFonts w:asciiTheme="minorHAnsi" w:hAnsiTheme="minorHAnsi" w:cstheme="minorHAnsi"/>
        </w:rPr>
        <w:t>supposedly “altering”</w:t>
      </w:r>
      <w:r w:rsidRPr="009B2B2E">
        <w:rPr>
          <w:rStyle w:val="StyleUnderline"/>
          <w:rFonts w:asciiTheme="minorHAnsi" w:hAnsiTheme="minorHAnsi" w:cstheme="minorHAnsi"/>
        </w:rPr>
        <w:t xml:space="preserve"> the current order, </w:t>
      </w:r>
      <w:r w:rsidRPr="009B68BA">
        <w:rPr>
          <w:rStyle w:val="StyleUnderline"/>
          <w:rFonts w:asciiTheme="minorHAnsi" w:hAnsiTheme="minorHAnsi" w:cstheme="minorHAnsi"/>
          <w:highlight w:val="cyan"/>
        </w:rPr>
        <w:t>Beijing tends to</w:t>
      </w:r>
      <w:r w:rsidRPr="009B2B2E">
        <w:rPr>
          <w:rStyle w:val="StyleUnderline"/>
          <w:rFonts w:asciiTheme="minorHAnsi" w:hAnsiTheme="minorHAnsi" w:cstheme="minorHAnsi"/>
        </w:rPr>
        <w:t xml:space="preserve"> simultaneously </w:t>
      </w:r>
      <w:r w:rsidRPr="009B68BA">
        <w:rPr>
          <w:rStyle w:val="Emphasis"/>
          <w:rFonts w:asciiTheme="minorHAnsi" w:hAnsiTheme="minorHAnsi" w:cstheme="minorHAnsi"/>
          <w:highlight w:val="cyan"/>
        </w:rPr>
        <w:t>affirm that order</w:t>
      </w:r>
      <w:r w:rsidRPr="009B2B2E">
        <w:rPr>
          <w:rFonts w:asciiTheme="minorHAnsi" w:hAnsiTheme="minorHAnsi" w:cstheme="minorHAnsi"/>
        </w:rPr>
        <w:t xml:space="preserve">. </w:t>
      </w:r>
      <w:r w:rsidRPr="009B2B2E">
        <w:rPr>
          <w:rStyle w:val="StyleUnderline"/>
          <w:rFonts w:asciiTheme="minorHAnsi" w:hAnsiTheme="minorHAnsi" w:cstheme="minorHAnsi"/>
        </w:rPr>
        <w:t>China’s Asian Infrastructure Investment Bank</w:t>
      </w:r>
      <w:r w:rsidRPr="009B2B2E">
        <w:rPr>
          <w:rFonts w:asciiTheme="minorHAnsi" w:hAnsiTheme="minorHAnsi" w:cstheme="minorHAnsi"/>
        </w:rPr>
        <w:t xml:space="preserve">, for instance, actually </w:t>
      </w:r>
      <w:r w:rsidRPr="009B2B2E">
        <w:rPr>
          <w:rStyle w:val="Emphasis"/>
          <w:rFonts w:asciiTheme="minorHAnsi" w:hAnsiTheme="minorHAnsi" w:cstheme="minorHAnsi"/>
        </w:rPr>
        <w:t>mirrors existing structures</w:t>
      </w:r>
      <w:r w:rsidRPr="009B2B2E">
        <w:rPr>
          <w:rFonts w:asciiTheme="minorHAnsi" w:hAnsiTheme="minorHAnsi" w:cstheme="minorHAnsi"/>
        </w:rPr>
        <w:t xml:space="preserve">, and China has intentionally copied elements and “best practices” of the World Bank and Asian Development Bank. </w:t>
      </w:r>
      <w:r w:rsidRPr="009B2B2E">
        <w:rPr>
          <w:rStyle w:val="StyleUnderline"/>
          <w:rFonts w:asciiTheme="minorHAnsi" w:hAnsiTheme="minorHAnsi" w:cstheme="minorHAnsi"/>
        </w:rPr>
        <w:t xml:space="preserve">China is </w:t>
      </w:r>
      <w:r w:rsidRPr="009B2B2E">
        <w:rPr>
          <w:rStyle w:val="Emphasis"/>
          <w:rFonts w:asciiTheme="minorHAnsi" w:hAnsiTheme="minorHAnsi" w:cstheme="minorHAnsi"/>
        </w:rPr>
        <w:t>playing the same game</w:t>
      </w:r>
      <w:r w:rsidRPr="009B2B2E">
        <w:rPr>
          <w:rStyle w:val="StyleUnderline"/>
          <w:rFonts w:asciiTheme="minorHAnsi" w:hAnsiTheme="minorHAnsi" w:cstheme="minorHAnsi"/>
        </w:rPr>
        <w:t xml:space="preserve">, even if it is </w:t>
      </w:r>
      <w:r w:rsidRPr="009B2B2E">
        <w:rPr>
          <w:rStyle w:val="Emphasis"/>
          <w:rFonts w:asciiTheme="minorHAnsi" w:hAnsiTheme="minorHAnsi" w:cstheme="minorHAnsi"/>
        </w:rPr>
        <w:t>seeking a bigger role within it</w:t>
      </w:r>
      <w:r w:rsidRPr="009B2B2E">
        <w:rPr>
          <w:rFonts w:asciiTheme="minorHAnsi" w:hAnsiTheme="minorHAnsi" w:cstheme="minorHAnsi"/>
        </w:rPr>
        <w:t>.33</w:t>
      </w:r>
    </w:p>
    <w:p w14:paraId="1440E954" w14:textId="77777777" w:rsidR="002B0BC6" w:rsidRDefault="002B0BC6" w:rsidP="002B0BC6">
      <w:pPr>
        <w:rPr>
          <w:rFonts w:asciiTheme="minorHAnsi" w:hAnsiTheme="minorHAnsi" w:cstheme="minorHAnsi"/>
        </w:rPr>
      </w:pPr>
    </w:p>
    <w:p w14:paraId="1943EA33" w14:textId="77777777" w:rsidR="002B0BC6" w:rsidRPr="009025B4" w:rsidRDefault="002B0BC6" w:rsidP="002B0BC6">
      <w:pPr>
        <w:pStyle w:val="Heading4"/>
      </w:pPr>
      <w:r>
        <w:t>No china war — that’s Lei. There’s strong deterrents, the US and China are adept at operating in grey zones. The US can use sanctions, both countries are weary of war, and the economy is slowing.</w:t>
      </w:r>
    </w:p>
    <w:p w14:paraId="5D7C6038" w14:textId="76A6DD39" w:rsidR="002B0BC6" w:rsidRPr="003F2A10" w:rsidRDefault="002B0BC6" w:rsidP="002B0BC6">
      <w:pPr>
        <w:pStyle w:val="Heading3"/>
      </w:pPr>
      <w:r>
        <w:lastRenderedPageBreak/>
        <w:t>1NR—AI</w:t>
      </w:r>
    </w:p>
    <w:p w14:paraId="07843F4E" w14:textId="77777777" w:rsidR="002B0BC6" w:rsidRPr="00B64A7B" w:rsidRDefault="002B0BC6" w:rsidP="002B0BC6">
      <w:pPr>
        <w:pStyle w:val="Heading4"/>
      </w:pPr>
      <w:r>
        <w:t xml:space="preserve">Military AI impact is </w:t>
      </w:r>
      <w:r>
        <w:rPr>
          <w:u w:val="single"/>
        </w:rPr>
        <w:t>alarmism</w:t>
      </w:r>
      <w:r>
        <w:t xml:space="preserve">---PLA is </w:t>
      </w:r>
      <w:r>
        <w:rPr>
          <w:u w:val="single"/>
        </w:rPr>
        <w:t>de-coupled</w:t>
      </w:r>
      <w:r>
        <w:t xml:space="preserve"> and applications are </w:t>
      </w:r>
      <w:r>
        <w:rPr>
          <w:u w:val="single"/>
        </w:rPr>
        <w:t>defensive</w:t>
      </w:r>
      <w:r>
        <w:t>.</w:t>
      </w:r>
    </w:p>
    <w:p w14:paraId="777D4995" w14:textId="77777777" w:rsidR="002B0BC6" w:rsidRPr="0069577E" w:rsidRDefault="002B0BC6" w:rsidP="002B0BC6">
      <w:r w:rsidRPr="0069577E">
        <w:rPr>
          <w:rStyle w:val="Style13ptBold"/>
        </w:rPr>
        <w:t>Ding 18</w:t>
      </w:r>
      <w:r>
        <w:t xml:space="preserve"> (Jeffrey, Centre for the Governance of AI, Future of Humanity Institute, University of Oxford, “Deciphering China’s AI Dream,” March 2018, </w:t>
      </w:r>
      <w:hyperlink r:id="rId13" w:history="1">
        <w:r w:rsidRPr="009F4AEF">
          <w:rPr>
            <w:rStyle w:val="Hyperlink"/>
          </w:rPr>
          <w:t>https://www.fhi.ox.ac.uk/wp-content/uploads/Deciphering_Chinas_AI-Dream.pdf</w:t>
        </w:r>
      </w:hyperlink>
      <w:r>
        <w:t>, DOA: 1-5-2021) //Snowball</w:t>
      </w:r>
    </w:p>
    <w:p w14:paraId="1C7CC674" w14:textId="77777777" w:rsidR="002B0BC6" w:rsidRPr="00C55987" w:rsidRDefault="002B0BC6" w:rsidP="002B0BC6">
      <w:pPr>
        <w:rPr>
          <w:sz w:val="16"/>
        </w:rPr>
      </w:pPr>
      <w:r w:rsidRPr="00015CE6">
        <w:rPr>
          <w:rStyle w:val="StyleUnderline"/>
          <w:highlight w:val="yellow"/>
        </w:rPr>
        <w:t>Media reports of an AI arms race</w:t>
      </w:r>
      <w:r w:rsidRPr="00C55987">
        <w:rPr>
          <w:rStyle w:val="StyleUnderline"/>
        </w:rPr>
        <w:t xml:space="preserve"> between the U.S. and China </w:t>
      </w:r>
      <w:r w:rsidRPr="00015CE6">
        <w:rPr>
          <w:rStyle w:val="StyleUnderline"/>
          <w:highlight w:val="yellow"/>
        </w:rPr>
        <w:t>have proliferated</w:t>
      </w:r>
      <w:r w:rsidRPr="00C55987">
        <w:rPr>
          <w:rStyle w:val="StyleUnderline"/>
        </w:rPr>
        <w:t xml:space="preserve"> in 2017</w:t>
      </w:r>
      <w:r w:rsidRPr="00C55987">
        <w:rPr>
          <w:sz w:val="16"/>
        </w:rPr>
        <w:t xml:space="preserve">,153 </w:t>
      </w:r>
      <w:r w:rsidRPr="00C55987">
        <w:rPr>
          <w:rStyle w:val="StyleUnderline"/>
        </w:rPr>
        <w:t>and leading thinkers have identified AI as a technology that could provide a decisive strategic advantage in the international security realm</w:t>
      </w:r>
      <w:r w:rsidRPr="00C55987">
        <w:rPr>
          <w:sz w:val="16"/>
        </w:rPr>
        <w:t xml:space="preserve">.154 </w:t>
      </w:r>
      <w:r w:rsidRPr="00015CE6">
        <w:rPr>
          <w:rStyle w:val="StyleUnderline"/>
          <w:highlight w:val="yellow"/>
        </w:rPr>
        <w:t>In contrast</w:t>
      </w:r>
      <w:r w:rsidRPr="00C55987">
        <w:rPr>
          <w:rStyle w:val="StyleUnderline"/>
        </w:rPr>
        <w:t xml:space="preserve">, much of the </w:t>
      </w:r>
      <w:r w:rsidRPr="00015CE6">
        <w:rPr>
          <w:rStyle w:val="StyleUnderline"/>
          <w:highlight w:val="yellow"/>
        </w:rPr>
        <w:t>Chinese</w:t>
      </w:r>
      <w:r w:rsidRPr="00C55987">
        <w:rPr>
          <w:rStyle w:val="StyleUnderline"/>
        </w:rPr>
        <w:t xml:space="preserve"> academic </w:t>
      </w:r>
      <w:r w:rsidRPr="00015CE6">
        <w:rPr>
          <w:rStyle w:val="StyleUnderline"/>
          <w:highlight w:val="yellow"/>
        </w:rPr>
        <w:t>literature discussing military</w:t>
      </w:r>
      <w:r w:rsidRPr="00C55987">
        <w:rPr>
          <w:rStyle w:val="StyleUnderline"/>
        </w:rPr>
        <w:t xml:space="preserve"> possibilities for </w:t>
      </w:r>
      <w:r w:rsidRPr="00015CE6">
        <w:rPr>
          <w:rStyle w:val="StyleUnderline"/>
          <w:highlight w:val="yellow"/>
        </w:rPr>
        <w:t>AI</w:t>
      </w:r>
      <w:r w:rsidRPr="00C55987">
        <w:rPr>
          <w:rStyle w:val="StyleUnderline"/>
        </w:rPr>
        <w:t xml:space="preserve"> technology </w:t>
      </w:r>
      <w:r w:rsidRPr="00015CE6">
        <w:rPr>
          <w:rStyle w:val="StyleUnderline"/>
          <w:highlight w:val="yellow"/>
        </w:rPr>
        <w:t>has been</w:t>
      </w:r>
      <w:r w:rsidRPr="00C55987">
        <w:rPr>
          <w:rStyle w:val="StyleUnderline"/>
        </w:rPr>
        <w:t xml:space="preserve"> largely </w:t>
      </w:r>
      <w:r w:rsidRPr="00015CE6">
        <w:rPr>
          <w:rStyle w:val="StyleUnderline"/>
          <w:highlight w:val="yellow"/>
        </w:rPr>
        <w:t>abstract and speculative</w:t>
      </w:r>
      <w:r w:rsidRPr="00C55987">
        <w:rPr>
          <w:rStyle w:val="StyleUnderline"/>
        </w:rPr>
        <w:t>, and a majority of it references or focuses on the U.S. Defense Advanced Research Projects Agency’s activities</w:t>
      </w:r>
      <w:r w:rsidRPr="00C55987">
        <w:rPr>
          <w:sz w:val="16"/>
        </w:rPr>
        <w:t xml:space="preserve">.155 Chinese military institutions, such as the NUDT, have increased their research efforts on intelligent robotics.156 In the short-term, the People’s Liberation Army (PLA) will likely continue to adopt a range of unmanned vehicles into all four services (Army, Navy, Air Force, and Rocket Force).157 Combined with breakthroughs in UAV swarming and intelligentized missiles, these developments could challenge the U.S. military presence in the Pacific theater. </w:t>
      </w:r>
    </w:p>
    <w:p w14:paraId="79D60436" w14:textId="77777777" w:rsidR="002B0BC6" w:rsidRPr="00C55987" w:rsidRDefault="002B0BC6" w:rsidP="002B0BC6">
      <w:pPr>
        <w:rPr>
          <w:sz w:val="16"/>
        </w:rPr>
      </w:pPr>
      <w:r w:rsidRPr="00C55987">
        <w:rPr>
          <w:sz w:val="16"/>
        </w:rPr>
        <w:t xml:space="preserve">In the long-term, China’s AI development could revolutionize its conduct of military affairs. Although material evidence for Chinese militarization of AI is limited, some rhetorical evidence does show that China sees AI as a revolutionary military technology. In a statement on the central government’s work report by Lieutenant General Liu Guozhi, director of the Central Military Commission’s Science and Technology Commission, he states, in reference to military applications of AI, that the world is “on the eve of a new scientific and technological revolution,” and “whoever doesn’t disrupt will be disrupted!”158 </w:t>
      </w:r>
      <w:r w:rsidRPr="00C55987">
        <w:rPr>
          <w:rStyle w:val="StyleUnderline"/>
        </w:rPr>
        <w:t xml:space="preserve">Combined with AI’s dual-use nature, </w:t>
      </w:r>
      <w:r w:rsidRPr="00015CE6">
        <w:rPr>
          <w:rStyle w:val="StyleUnderline"/>
          <w:highlight w:val="yellow"/>
        </w:rPr>
        <w:t>China’s</w:t>
      </w:r>
      <w:r w:rsidRPr="00C55987">
        <w:rPr>
          <w:rStyle w:val="StyleUnderline"/>
        </w:rPr>
        <w:t xml:space="preserve"> high degree of </w:t>
      </w:r>
      <w:r w:rsidRPr="00015CE6">
        <w:rPr>
          <w:rStyle w:val="StyleUnderline"/>
          <w:highlight w:val="yellow"/>
        </w:rPr>
        <w:t>civil-military fusion</w:t>
      </w:r>
      <w:r w:rsidRPr="00C55987">
        <w:rPr>
          <w:rStyle w:val="StyleUnderline"/>
        </w:rPr>
        <w:t xml:space="preserve"> has </w:t>
      </w:r>
      <w:r w:rsidRPr="00015CE6">
        <w:rPr>
          <w:rStyle w:val="StyleUnderline"/>
          <w:highlight w:val="yellow"/>
        </w:rPr>
        <w:t>raised concerns</w:t>
      </w:r>
      <w:r w:rsidRPr="00C55987">
        <w:rPr>
          <w:rStyle w:val="StyleUnderline"/>
        </w:rPr>
        <w:t xml:space="preserve"> about the military applications of AI</w:t>
      </w:r>
      <w:r w:rsidRPr="00C55987">
        <w:rPr>
          <w:sz w:val="16"/>
        </w:rPr>
        <w:t xml:space="preserve">. Li Deyi, as a quintessential example, is both the director of the Chinese Association for Artificial Intelligence and a major general in the PLA.159 To emphasize, </w:t>
      </w:r>
      <w:r w:rsidRPr="00015CE6">
        <w:rPr>
          <w:rStyle w:val="StyleUnderline"/>
          <w:highlight w:val="yellow"/>
        </w:rPr>
        <w:t>many</w:t>
      </w:r>
      <w:r w:rsidRPr="00C55987">
        <w:rPr>
          <w:rStyle w:val="StyleUnderline"/>
        </w:rPr>
        <w:t xml:space="preserve"> of these </w:t>
      </w:r>
      <w:r w:rsidRPr="00015CE6">
        <w:rPr>
          <w:rStyle w:val="StyleUnderline"/>
          <w:highlight w:val="yellow"/>
        </w:rPr>
        <w:t>projections are</w:t>
      </w:r>
      <w:r w:rsidRPr="00C55987">
        <w:rPr>
          <w:rStyle w:val="StyleUnderline"/>
        </w:rPr>
        <w:t xml:space="preserve"> largely </w:t>
      </w:r>
      <w:r w:rsidRPr="00015CE6">
        <w:rPr>
          <w:rStyle w:val="StyleUnderline"/>
          <w:highlight w:val="yellow"/>
        </w:rPr>
        <w:t>speculative</w:t>
      </w:r>
      <w:r w:rsidRPr="00C55987">
        <w:rPr>
          <w:rStyle w:val="StyleUnderline"/>
        </w:rPr>
        <w:t xml:space="preserve"> as the most sensitive military AI applications are not publicly disclosed. </w:t>
      </w:r>
      <w:r w:rsidRPr="00015CE6">
        <w:rPr>
          <w:rStyle w:val="StyleUnderline"/>
          <w:highlight w:val="yellow"/>
        </w:rPr>
        <w:t>There is not a coherent consensus</w:t>
      </w:r>
      <w:r w:rsidRPr="00C55987">
        <w:rPr>
          <w:rStyle w:val="StyleUnderline"/>
        </w:rPr>
        <w:t xml:space="preserve"> of ideas on AI in warfare within the PLA. Moreover, the </w:t>
      </w:r>
      <w:r w:rsidRPr="00015CE6">
        <w:rPr>
          <w:rStyle w:val="StyleUnderline"/>
          <w:highlight w:val="yellow"/>
        </w:rPr>
        <w:t>influence of the PLA is not overwhelming, as other bureaucratic entities</w:t>
      </w:r>
      <w:r w:rsidRPr="00C55987">
        <w:rPr>
          <w:rStyle w:val="StyleUnderline"/>
        </w:rPr>
        <w:t xml:space="preserve"> often </w:t>
      </w:r>
      <w:r w:rsidRPr="00015CE6">
        <w:rPr>
          <w:rStyle w:val="StyleUnderline"/>
          <w:highlight w:val="yellow"/>
        </w:rPr>
        <w:t>have diverging views and the central party</w:t>
      </w:r>
      <w:r w:rsidRPr="00C55987">
        <w:rPr>
          <w:rStyle w:val="StyleUnderline"/>
        </w:rPr>
        <w:t xml:space="preserve"> apparatus </w:t>
      </w:r>
      <w:r w:rsidRPr="00015CE6">
        <w:rPr>
          <w:rStyle w:val="StyleUnderline"/>
          <w:highlight w:val="yellow"/>
        </w:rPr>
        <w:t>possesses final decision-making</w:t>
      </w:r>
      <w:r w:rsidRPr="00C55987">
        <w:rPr>
          <w:rStyle w:val="StyleUnderline"/>
        </w:rPr>
        <w:t xml:space="preserve"> powers</w:t>
      </w:r>
      <w:r w:rsidRPr="00C55987">
        <w:rPr>
          <w:sz w:val="16"/>
        </w:rPr>
        <w:t>.</w:t>
      </w:r>
    </w:p>
    <w:p w14:paraId="226C950A" w14:textId="77777777" w:rsidR="002B0BC6" w:rsidRPr="007B3C21" w:rsidRDefault="002B0BC6" w:rsidP="002B0BC6">
      <w:pPr>
        <w:rPr>
          <w:sz w:val="16"/>
        </w:rPr>
      </w:pPr>
      <w:r w:rsidRPr="00C55987">
        <w:rPr>
          <w:sz w:val="16"/>
        </w:rPr>
        <w:t xml:space="preserve">The degree to which China’s militarization will constitute a revolution in military affairs is an important question. Drawing from Chinese-language, open-source articles by military scholars, a recent report by Elsa </w:t>
      </w:r>
      <w:r w:rsidRPr="00C55987">
        <w:rPr>
          <w:rStyle w:val="StyleUnderline"/>
        </w:rPr>
        <w:t>Kania</w:t>
      </w:r>
      <w:r w:rsidRPr="00C55987">
        <w:rPr>
          <w:sz w:val="16"/>
        </w:rPr>
        <w:t xml:space="preserve">, at the Center for a New American Security (CNAS), </w:t>
      </w:r>
      <w:r w:rsidRPr="00C55987">
        <w:rPr>
          <w:rStyle w:val="StyleUnderline"/>
        </w:rPr>
        <w:t>argues that the Chinese People’s Liberation Army (PLA) views AI as a “trump card” technology that could revolutionize the conduct of future warfare</w:t>
      </w:r>
      <w:r w:rsidRPr="00C55987">
        <w:rPr>
          <w:sz w:val="16"/>
        </w:rPr>
        <w:t xml:space="preserve">.160 As the CNAS report acknowledges, </w:t>
      </w:r>
      <w:r w:rsidRPr="00C55987">
        <w:rPr>
          <w:rStyle w:val="StyleUnderline"/>
        </w:rPr>
        <w:t xml:space="preserve">the thinking of the PLA and the central government on the direction of military AI is not solidified. Evidence from the PLA’s investment in UAV swarming and intelligentized missiles shows that </w:t>
      </w:r>
      <w:r w:rsidRPr="00015CE6">
        <w:rPr>
          <w:rStyle w:val="StyleUnderline"/>
          <w:highlight w:val="yellow"/>
        </w:rPr>
        <w:t>the most immediate applications</w:t>
      </w:r>
      <w:r w:rsidRPr="00C55987">
        <w:rPr>
          <w:rStyle w:val="StyleUnderline"/>
        </w:rPr>
        <w:t xml:space="preserve"> of military AI </w:t>
      </w:r>
      <w:r w:rsidRPr="00015CE6">
        <w:rPr>
          <w:rStyle w:val="StyleUnderline"/>
          <w:highlight w:val="yellow"/>
        </w:rPr>
        <w:t>could align with more limited, defensive goals, including asymmetric countering of U.S. military superiority in the Western Pacific</w:t>
      </w:r>
      <w:r w:rsidRPr="00C55987">
        <w:rPr>
          <w:rStyle w:val="StyleUnderline"/>
        </w:rPr>
        <w:t xml:space="preserve"> and protecting China’s nuclear deterrent</w:t>
      </w:r>
      <w:r w:rsidRPr="00C55987">
        <w:rPr>
          <w:sz w:val="16"/>
        </w:rPr>
        <w:t>.161</w:t>
      </w:r>
    </w:p>
    <w:p w14:paraId="3A9E5934" w14:textId="77777777" w:rsidR="002B0BC6" w:rsidRPr="00EA69B8" w:rsidRDefault="002B0BC6" w:rsidP="002B0BC6"/>
    <w:p w14:paraId="224B3038" w14:textId="77777777" w:rsidR="002B0BC6" w:rsidRPr="002B0BC6" w:rsidRDefault="002B0BC6" w:rsidP="002B0BC6"/>
    <w:sectPr w:rsidR="002B0BC6" w:rsidRPr="002B0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Digi Kyokasho NP-B">
    <w:charset w:val="80"/>
    <w:family w:val="roman"/>
    <w:pitch w:val="variable"/>
    <w:sig w:usb0="800002A3" w:usb1="2AC7ECFA"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BEC"/>
    <w:multiLevelType w:val="hybridMultilevel"/>
    <w:tmpl w:val="73CA6D72"/>
    <w:lvl w:ilvl="0" w:tplc="D5CC7BD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3" w15:restartNumberingAfterBreak="0">
    <w:nsid w:val="3AF50B47"/>
    <w:multiLevelType w:val="hybridMultilevel"/>
    <w:tmpl w:val="EBD6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F4B13"/>
    <w:multiLevelType w:val="hybridMultilevel"/>
    <w:tmpl w:val="976A5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35E76"/>
    <w:multiLevelType w:val="hybridMultilevel"/>
    <w:tmpl w:val="F81255EC"/>
    <w:lvl w:ilvl="0" w:tplc="FF40E692">
      <w:start w:val="11"/>
      <w:numFmt w:val="bullet"/>
      <w:lvlText w:val=""/>
      <w:lvlJc w:val="left"/>
      <w:pPr>
        <w:ind w:left="720" w:hanging="360"/>
      </w:pPr>
      <w:rPr>
        <w:rFonts w:ascii="Symbol" w:eastAsia="UD Digi Kyokasho NP-B"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CB7158"/>
    <w:multiLevelType w:val="hybridMultilevel"/>
    <w:tmpl w:val="5D2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94723A"/>
    <w:multiLevelType w:val="hybridMultilevel"/>
    <w:tmpl w:val="00E0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67BB1"/>
    <w:multiLevelType w:val="hybridMultilevel"/>
    <w:tmpl w:val="0D4E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F1899"/>
    <w:multiLevelType w:val="hybridMultilevel"/>
    <w:tmpl w:val="A7A603B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A3E58"/>
    <w:multiLevelType w:val="hybridMultilevel"/>
    <w:tmpl w:val="15E2EE64"/>
    <w:lvl w:ilvl="0" w:tplc="CD68B1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48777E"/>
    <w:multiLevelType w:val="hybridMultilevel"/>
    <w:tmpl w:val="C62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3"/>
  </w:num>
  <w:num w:numId="13">
    <w:abstractNumId w:val="14"/>
  </w:num>
  <w:num w:numId="14">
    <w:abstractNumId w:val="16"/>
  </w:num>
  <w:num w:numId="15">
    <w:abstractNumId w:val="11"/>
  </w:num>
  <w:num w:numId="16">
    <w:abstractNumId w:val="17"/>
  </w:num>
  <w:num w:numId="17">
    <w:abstractNumId w:val="18"/>
  </w:num>
  <w:num w:numId="18">
    <w:abstractNumId w:val="21"/>
  </w:num>
  <w:num w:numId="19">
    <w:abstractNumId w:val="19"/>
  </w:num>
  <w:num w:numId="20">
    <w:abstractNumId w:val="1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6"/>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2B0BC6"/>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0BC6"/>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23F1"/>
    <w:rsid w:val="005B28CB"/>
    <w:rsid w:val="005D2912"/>
    <w:rsid w:val="006065BD"/>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DB4F92"/>
    <w:rsid w:val="00E15E75"/>
    <w:rsid w:val="00E5262C"/>
    <w:rsid w:val="00EC7DC4"/>
    <w:rsid w:val="00ED30CF"/>
    <w:rsid w:val="00F176EF"/>
    <w:rsid w:val="00F45E10"/>
    <w:rsid w:val="00F6364A"/>
    <w:rsid w:val="00F9113A"/>
    <w:rsid w:val="00FB119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8640"/>
  <w15:chartTrackingRefBased/>
  <w15:docId w15:val="{5DBD8280-27BA-4B81-BAC0-8C1FBF69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B0BC6"/>
    <w:rPr>
      <w:rFonts w:ascii="Calibri" w:hAnsi="Calibri" w:cs="Calibri"/>
    </w:rPr>
  </w:style>
  <w:style w:type="paragraph" w:styleId="Heading1">
    <w:name w:val="heading 1"/>
    <w:aliases w:val="Pocket"/>
    <w:basedOn w:val="Normal"/>
    <w:next w:val="Normal"/>
    <w:link w:val="Heading1Char"/>
    <w:qFormat/>
    <w:rsid w:val="002B0B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B0BC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2B0BC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 Ch,TAG,Ch,no read,No Spacing211,No Spacing12,No Spacing2111,No Spacing4,No Spacing11111,No Spacing5,No Spacing21,Tags,tags,No Spacing1111,ta,t,T,small space,tag,CD - Cite,TA"/>
    <w:basedOn w:val="Normal"/>
    <w:next w:val="Normal"/>
    <w:link w:val="Heading4Char"/>
    <w:uiPriority w:val="3"/>
    <w:unhideWhenUsed/>
    <w:qFormat/>
    <w:rsid w:val="002B0BC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B0B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0BC6"/>
  </w:style>
  <w:style w:type="character" w:customStyle="1" w:styleId="Heading1Char">
    <w:name w:val="Heading 1 Char"/>
    <w:aliases w:val="Pocket Char"/>
    <w:basedOn w:val="DefaultParagraphFont"/>
    <w:link w:val="Heading1"/>
    <w:rsid w:val="002B0BC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B0BC6"/>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2B0BC6"/>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 Ch Char,TAG Char,Ch Char,no read Char,No Spacing211 Char,No Spacing12 Char,No Spacing2111 Char,No Spacing4 Char,No Spacing5 Char"/>
    <w:basedOn w:val="DefaultParagraphFont"/>
    <w:link w:val="Heading4"/>
    <w:uiPriority w:val="3"/>
    <w:rsid w:val="002B0BC6"/>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s,/"/>
    <w:basedOn w:val="DefaultParagraphFont"/>
    <w:link w:val="textbold"/>
    <w:uiPriority w:val="7"/>
    <w:qFormat/>
    <w:rsid w:val="002B0BC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B0BC6"/>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Underline Char,Bo"/>
    <w:basedOn w:val="DefaultParagraphFont"/>
    <w:uiPriority w:val="6"/>
    <w:qFormat/>
    <w:rsid w:val="002B0BC6"/>
    <w:rPr>
      <w:b w:val="0"/>
      <w:sz w:val="22"/>
      <w:u w:val="single"/>
    </w:rPr>
  </w:style>
  <w:style w:type="character" w:styleId="Hyperlink">
    <w:name w:val="Hyperlink"/>
    <w:aliases w:val="No Spacing Char,Small Text Char,Card Format Char,Note Level 2 Char,No Spacing111112 Char,No Spacing31 Char,No Spacing22 Char,No Spacing3 Char,No Spacing1 Char,Tag and Cite Char,Dont use Char,No Spacing41 Char,Tag and Ci Char,card Char,Clear Char"/>
    <w:basedOn w:val="DefaultParagraphFont"/>
    <w:link w:val="NoSpacing"/>
    <w:uiPriority w:val="99"/>
    <w:unhideWhenUsed/>
    <w:rsid w:val="002B0BC6"/>
    <w:rPr>
      <w:color w:val="auto"/>
      <w:u w:val="none"/>
    </w:rPr>
  </w:style>
  <w:style w:type="character" w:styleId="FollowedHyperlink">
    <w:name w:val="FollowedHyperlink"/>
    <w:basedOn w:val="DefaultParagraphFont"/>
    <w:uiPriority w:val="99"/>
    <w:semiHidden/>
    <w:unhideWhenUsed/>
    <w:rsid w:val="002B0BC6"/>
    <w:rPr>
      <w:color w:val="auto"/>
      <w:u w:val="none"/>
    </w:rPr>
  </w:style>
  <w:style w:type="paragraph" w:customStyle="1" w:styleId="textbold">
    <w:name w:val="text bold"/>
    <w:basedOn w:val="Normal"/>
    <w:link w:val="Emphasis"/>
    <w:uiPriority w:val="7"/>
    <w:qFormat/>
    <w:rsid w:val="002B0BC6"/>
    <w:pPr>
      <w:spacing w:line="256" w:lineRule="auto"/>
      <w:ind w:left="720"/>
    </w:pPr>
    <w:rPr>
      <w:b/>
      <w:iCs/>
      <w:u w:val="single"/>
    </w:rPr>
  </w:style>
  <w:style w:type="paragraph" w:styleId="NoSpacing">
    <w:name w:val="No Spacing"/>
    <w:aliases w:val="Small Text,Card Format,Note Level 2,No Spacing111112,No Spacing31,No Spacing22,No Spacing3,No Spacing1,Tag and Cite,Dont use,No Spacing41,Tag and Ci,card,Very Small Text,No Spacing112,DDI Tag,Tag Title,ClearFormatting,Clear,No Spacing51,Card,ca"/>
    <w:basedOn w:val="Heading1"/>
    <w:link w:val="Hyperlink"/>
    <w:autoRedefine/>
    <w:uiPriority w:val="99"/>
    <w:qFormat/>
    <w:rsid w:val="002B0BC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2B0BC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qFormat/>
    <w:rsid w:val="002B0BC6"/>
    <w:pPr>
      <w:ind w:left="720"/>
      <w:contextualSpacing/>
    </w:pPr>
  </w:style>
  <w:style w:type="paragraph" w:customStyle="1" w:styleId="Emphasis1">
    <w:name w:val="Emphasis1"/>
    <w:basedOn w:val="Normal"/>
    <w:autoRedefine/>
    <w:uiPriority w:val="7"/>
    <w:qFormat/>
    <w:rsid w:val="002B0BC6"/>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character" w:styleId="UnresolvedMention">
    <w:name w:val="Unresolved Mention"/>
    <w:basedOn w:val="DefaultParagraphFont"/>
    <w:uiPriority w:val="99"/>
    <w:semiHidden/>
    <w:unhideWhenUsed/>
    <w:rsid w:val="002B0BC6"/>
    <w:rPr>
      <w:color w:val="605E5C"/>
      <w:shd w:val="clear" w:color="auto" w:fill="E1DFDD"/>
    </w:rPr>
  </w:style>
  <w:style w:type="character" w:styleId="CommentReference">
    <w:name w:val="annotation reference"/>
    <w:basedOn w:val="DefaultParagraphFont"/>
    <w:uiPriority w:val="99"/>
    <w:semiHidden/>
    <w:unhideWhenUsed/>
    <w:rsid w:val="002B0BC6"/>
    <w:rPr>
      <w:sz w:val="16"/>
      <w:szCs w:val="16"/>
    </w:rPr>
  </w:style>
  <w:style w:type="paragraph" w:styleId="CommentText">
    <w:name w:val="annotation text"/>
    <w:basedOn w:val="Normal"/>
    <w:link w:val="CommentTextChar"/>
    <w:uiPriority w:val="99"/>
    <w:semiHidden/>
    <w:unhideWhenUsed/>
    <w:rsid w:val="002B0BC6"/>
    <w:pPr>
      <w:spacing w:line="240" w:lineRule="auto"/>
    </w:pPr>
    <w:rPr>
      <w:sz w:val="20"/>
      <w:szCs w:val="20"/>
    </w:rPr>
  </w:style>
  <w:style w:type="character" w:customStyle="1" w:styleId="CommentTextChar">
    <w:name w:val="Comment Text Char"/>
    <w:basedOn w:val="DefaultParagraphFont"/>
    <w:link w:val="CommentText"/>
    <w:uiPriority w:val="99"/>
    <w:semiHidden/>
    <w:rsid w:val="002B0BC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B0BC6"/>
    <w:rPr>
      <w:b/>
      <w:bCs/>
    </w:rPr>
  </w:style>
  <w:style w:type="character" w:customStyle="1" w:styleId="CommentSubjectChar">
    <w:name w:val="Comment Subject Char"/>
    <w:basedOn w:val="CommentTextChar"/>
    <w:link w:val="CommentSubject"/>
    <w:uiPriority w:val="99"/>
    <w:semiHidden/>
    <w:rsid w:val="002B0BC6"/>
    <w:rPr>
      <w:rFonts w:ascii="Calibri" w:hAnsi="Calibri" w:cs="Calibri"/>
      <w:b/>
      <w:bCs/>
      <w:sz w:val="20"/>
      <w:szCs w:val="20"/>
    </w:rPr>
  </w:style>
  <w:style w:type="character" w:customStyle="1" w:styleId="TitleChar">
    <w:name w:val="Title Char"/>
    <w:aliases w:val="title Char,UNDERLINE Char,Cites and Cards Char,Bold Underlined Char,Block Heading Char"/>
    <w:basedOn w:val="DefaultParagraphFont"/>
    <w:link w:val="Title"/>
    <w:uiPriority w:val="6"/>
    <w:qFormat/>
    <w:rsid w:val="002B0BC6"/>
    <w:rPr>
      <w:u w:val="single"/>
    </w:rPr>
  </w:style>
  <w:style w:type="paragraph" w:styleId="Title">
    <w:name w:val="Title"/>
    <w:aliases w:val="title,UNDERLINE,Cites and Cards,Bold Underlined,Block Heading"/>
    <w:basedOn w:val="Normal"/>
    <w:next w:val="Normal"/>
    <w:link w:val="TitleChar"/>
    <w:uiPriority w:val="6"/>
    <w:qFormat/>
    <w:rsid w:val="002B0BC6"/>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2B0BC6"/>
    <w:rPr>
      <w:rFonts w:asciiTheme="majorHAnsi" w:eastAsiaTheme="majorEastAsia" w:hAnsiTheme="majorHAnsi" w:cstheme="majorBidi"/>
      <w:spacing w:val="-10"/>
      <w:kern w:val="28"/>
      <w:sz w:val="56"/>
      <w:szCs w:val="56"/>
    </w:rPr>
  </w:style>
  <w:style w:type="paragraph" w:customStyle="1" w:styleId="cardbody">
    <w:name w:val="cardbody"/>
    <w:basedOn w:val="Normal"/>
    <w:rsid w:val="002B0BC6"/>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iplomat.com/2018/12/why-asia-should-be-worried-by-americas-bullying-of-china/" TargetMode="External"/><Relationship Id="rId13" Type="http://schemas.openxmlformats.org/officeDocument/2006/relationships/hyperlink" Target="https://www.fhi.ox.ac.uk/wp-content/uploads/Deciphering_Chinas_AI-Dream.pdf" TargetMode="External"/><Relationship Id="rId3" Type="http://schemas.openxmlformats.org/officeDocument/2006/relationships/styles" Target="styles.xml"/><Relationship Id="rId7" Type="http://schemas.openxmlformats.org/officeDocument/2006/relationships/hyperlink" Target="https://longreads.tni.org/digital-colonialism-the-evolution-of-us-empire" TargetMode="External"/><Relationship Id="rId12" Type="http://schemas.openxmlformats.org/officeDocument/2006/relationships/hyperlink" Target="https://www.nytimes.com/2021/07/15/opinion/climate-change-energy-infrastructu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fonline.barnard.edu/traversing-technologies/safiya-umoja-noble-a-future-for-intersectional-black-feminist-technology-studies/" TargetMode="External"/><Relationship Id="rId11" Type="http://schemas.openxmlformats.org/officeDocument/2006/relationships/hyperlink" Target="https://thebulletin.org/2018/11/will-disruptive-technology-cause-nuclear-w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andfonline.com/doi/abs/10.1080/09636412.2017.1306394?journalCode=fsst20" TargetMode="External"/><Relationship Id="rId4" Type="http://schemas.openxmlformats.org/officeDocument/2006/relationships/settings" Target="settings.xml"/><Relationship Id="rId9" Type="http://schemas.openxmlformats.org/officeDocument/2006/relationships/hyperlink" Target="https://bostonreview.net/politics/jeanne-morefield-trump%E2%80%99s-foreign-policy-isn%E2%80%99t-proble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57</Pages>
  <Words>30008</Words>
  <Characters>171050</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3</cp:revision>
  <dcterms:created xsi:type="dcterms:W3CDTF">2021-10-03T15:49:00Z</dcterms:created>
  <dcterms:modified xsi:type="dcterms:W3CDTF">2021-10-03T15:52:00Z</dcterms:modified>
</cp:coreProperties>
</file>